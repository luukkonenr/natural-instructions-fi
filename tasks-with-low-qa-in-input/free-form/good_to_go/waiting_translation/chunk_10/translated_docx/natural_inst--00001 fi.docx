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2.122</w:t>
      </w:r>
    </w:p>
    <w:p>
      <w:r>
        <w:t xml:space="preserve">Lause: Menettäminen Barbara aiheutti Dick vieraantua Bruce hänen roolistaan .  Verbi: aiheutti</w:t>
      </w:r>
    </w:p>
    <w:p>
      <w:r>
        <w:rPr>
          <w:b/>
        </w:rPr>
        <w:t xml:space="preserve">Tulos</w:t>
      </w:r>
    </w:p>
    <w:p>
      <w:r>
        <w:t xml:space="preserve">mikä sai jonkun tekemään jotain?</w:t>
      </w:r>
    </w:p>
    <w:p>
      <w:r>
        <w:rPr>
          <w:b/>
        </w:rPr>
        <w:t xml:space="preserve">Tulos</w:t>
      </w:r>
    </w:p>
    <w:p>
      <w:r>
        <w:t xml:space="preserve">mitä jokin aiheutti jollekin?</w:t>
      </w:r>
    </w:p>
    <w:p>
      <w:r>
        <w:rPr>
          <w:b/>
        </w:rPr>
        <w:t xml:space="preserve">Tulos</w:t>
      </w:r>
    </w:p>
    <w:p>
      <w:r>
        <w:t xml:space="preserve">kuka on tehnyt jotain ja saanut aikaan jotain?</w:t>
      </w:r>
    </w:p>
    <w:p>
      <w:r>
        <w:rPr>
          <w:b/>
        </w:rPr>
        <w:t xml:space="preserve">Esimerkki 2.123</w:t>
      </w:r>
    </w:p>
    <w:p>
      <w:r>
        <w:t xml:space="preserve">Lause: Menettäminen Barbara aiheutti Dick vieraantua Bruce hänen roolistaan .  Verbi: tulla</w:t>
      </w:r>
    </w:p>
    <w:p>
      <w:r>
        <w:rPr>
          <w:b/>
        </w:rPr>
        <w:t xml:space="preserve">Tulos</w:t>
      </w:r>
    </w:p>
    <w:p>
      <w:r>
        <w:t xml:space="preserve">kenestä tuli jotain?</w:t>
      </w:r>
    </w:p>
    <w:p>
      <w:r>
        <w:rPr>
          <w:b/>
        </w:rPr>
        <w:t xml:space="preserve">Tulos</w:t>
      </w:r>
    </w:p>
    <w:p>
      <w:r>
        <w:t xml:space="preserve">mitä jostakin tuli?</w:t>
      </w:r>
    </w:p>
    <w:p>
      <w:r>
        <w:rPr>
          <w:b/>
        </w:rPr>
        <w:t xml:space="preserve">Tulos</w:t>
      </w:r>
    </w:p>
    <w:p>
      <w:r>
        <w:t xml:space="preserve">miksi jostakin tuli jotain?</w:t>
      </w:r>
    </w:p>
    <w:p>
      <w:r>
        <w:rPr>
          <w:b/>
        </w:rPr>
        <w:t xml:space="preserve">Esimerkki 2.124</w:t>
      </w:r>
    </w:p>
    <w:p>
      <w:r>
        <w:t xml:space="preserve">Lause: Menettäminen Barbara aiheutti Dick vieraantua Bruce hänen roolistaan .  Verbi: vieraantunut</w:t>
      </w:r>
    </w:p>
    <w:p>
      <w:r>
        <w:rPr>
          <w:b/>
        </w:rPr>
        <w:t xml:space="preserve">Tulos</w:t>
      </w:r>
    </w:p>
    <w:p>
      <w:r>
        <w:t xml:space="preserve">kuka oli vieraantunut?</w:t>
      </w:r>
    </w:p>
    <w:p>
      <w:r>
        <w:rPr>
          <w:b/>
        </w:rPr>
        <w:t xml:space="preserve">Tulos</w:t>
      </w:r>
    </w:p>
    <w:p>
      <w:r>
        <w:t xml:space="preserve">kenestä joku oli vieraantunut?</w:t>
      </w:r>
    </w:p>
    <w:p>
      <w:r>
        <w:rPr>
          <w:b/>
        </w:rPr>
        <w:t xml:space="preserve">Tulos</w:t>
      </w:r>
    </w:p>
    <w:p>
      <w:r>
        <w:t xml:space="preserve">miksi joku oli vieraantunut jostakin?</w:t>
      </w:r>
    </w:p>
    <w:p>
      <w:r>
        <w:rPr>
          <w:b/>
        </w:rPr>
        <w:t xml:space="preserve">Esimerkki 2.125</w:t>
      </w:r>
    </w:p>
    <w:p>
      <w:r>
        <w:t xml:space="preserve">Lause: Vuoteen 1974 asti eräät Amerikan partiolaisten eteläiset neuvostot olivat edelleen rotuerotteluja.  Verbi: segregoitu</w:t>
      </w:r>
    </w:p>
    <w:p>
      <w:r>
        <w:rPr>
          <w:b/>
        </w:rPr>
        <w:t xml:space="preserve">Tulos</w:t>
      </w:r>
    </w:p>
    <w:p>
      <w:r>
        <w:t xml:space="preserve">keitä erotettiin?</w:t>
      </w:r>
    </w:p>
    <w:p>
      <w:r>
        <w:rPr>
          <w:b/>
        </w:rPr>
        <w:t xml:space="preserve">Tulos</w:t>
      </w:r>
    </w:p>
    <w:p>
      <w:r>
        <w:t xml:space="preserve">miten joku erotettiin?</w:t>
      </w:r>
    </w:p>
    <w:p>
      <w:r>
        <w:rPr>
          <w:b/>
        </w:rPr>
        <w:t xml:space="preserve">Tulos</w:t>
      </w:r>
    </w:p>
    <w:p>
      <w:r>
        <w:t xml:space="preserve">Milloin joku on erotettu toisistaan?</w:t>
      </w:r>
    </w:p>
    <w:p>
      <w:r>
        <w:rPr>
          <w:b/>
        </w:rPr>
        <w:t xml:space="preserve">Esimerkki 2.126</w:t>
      </w:r>
    </w:p>
    <w:p>
      <w:r>
        <w:t xml:space="preserve">Lause: Pedro Espada voitti hänet 9. syyskuuta 2008 demokraattisen puolueen esivaaleissa.  Verb: defeated</w:t>
      </w:r>
    </w:p>
    <w:p>
      <w:r>
        <w:rPr>
          <w:b/>
        </w:rPr>
        <w:t xml:space="preserve">Tulos</w:t>
      </w:r>
    </w:p>
    <w:p>
      <w:r>
        <w:t xml:space="preserve">kuka kukistui?</w:t>
      </w:r>
    </w:p>
    <w:p>
      <w:r>
        <w:rPr>
          <w:b/>
        </w:rPr>
        <w:t xml:space="preserve">Tulos</w:t>
      </w:r>
    </w:p>
    <w:p>
      <w:r>
        <w:t xml:space="preserve">milloin joku kukistettiin?</w:t>
      </w:r>
    </w:p>
    <w:p>
      <w:r>
        <w:rPr>
          <w:b/>
        </w:rPr>
        <w:t xml:space="preserve">Tulos</w:t>
      </w:r>
    </w:p>
    <w:p>
      <w:r>
        <w:t xml:space="preserve">missä joku kukistettiin?</w:t>
      </w:r>
    </w:p>
    <w:p>
      <w:r>
        <w:rPr>
          <w:b/>
        </w:rPr>
        <w:t xml:space="preserve">Tulos</w:t>
      </w:r>
    </w:p>
    <w:p>
      <w:r>
        <w:t xml:space="preserve">kuka kukisti jonkun?</w:t>
      </w:r>
    </w:p>
    <w:p>
      <w:r>
        <w:rPr>
          <w:b/>
        </w:rPr>
        <w:t xml:space="preserve">Esimerkki 2.127</w:t>
      </w:r>
    </w:p>
    <w:p>
      <w:r>
        <w:t xml:space="preserve">Lause: Sisäministerinä Chandler poisti vakavan korruption intiaaniasioiden virastosta ja tuki täysin presidentti Grantin rauhanpoliittista aloitetta Amerikan intiaaniheimojen sivistämiseksi.  Verbi: hävitti</w:t>
      </w:r>
    </w:p>
    <w:p>
      <w:r>
        <w:rPr>
          <w:b/>
        </w:rPr>
        <w:t xml:space="preserve">Tulos</w:t>
      </w:r>
    </w:p>
    <w:p>
      <w:r>
        <w:t xml:space="preserve">milloin joku on hävittänyt jotain?</w:t>
      </w:r>
    </w:p>
    <w:p>
      <w:r>
        <w:rPr>
          <w:b/>
        </w:rPr>
        <w:t xml:space="preserve">Tulos</w:t>
      </w:r>
    </w:p>
    <w:p>
      <w:r>
        <w:t xml:space="preserve">kuka hävitti jotain?</w:t>
      </w:r>
    </w:p>
    <w:p>
      <w:r>
        <w:rPr>
          <w:b/>
        </w:rPr>
        <w:t xml:space="preserve">Tulos</w:t>
      </w:r>
    </w:p>
    <w:p>
      <w:r>
        <w:t xml:space="preserve">mitä joku hävitti?</w:t>
      </w:r>
    </w:p>
    <w:p>
      <w:r>
        <w:rPr>
          <w:b/>
        </w:rPr>
        <w:t xml:space="preserve">Tulos</w:t>
      </w:r>
    </w:p>
    <w:p>
      <w:r>
        <w:t xml:space="preserve">missä joku on hävittänyt jotain?</w:t>
      </w:r>
    </w:p>
    <w:p>
      <w:r>
        <w:rPr>
          <w:b/>
        </w:rPr>
        <w:t xml:space="preserve">Tulos</w:t>
      </w:r>
    </w:p>
    <w:p>
      <w:r>
        <w:t xml:space="preserve">miten joku hävitti jotain?</w:t>
      </w:r>
    </w:p>
    <w:p>
      <w:r>
        <w:rPr>
          <w:b/>
        </w:rPr>
        <w:t xml:space="preserve">Esimerkki 2.128</w:t>
      </w:r>
    </w:p>
    <w:p>
      <w:r>
        <w:t xml:space="preserve">Lause: Sisäministerinä Chandler poisti vakavan korruption intiaaniasioiden virastosta ja tuki täysin presidentti Grantin rauhanpoliittista aloitetta Amerikan intiaaniheimojen sivistämiseksi.  Verbi: endorsing</w:t>
      </w:r>
    </w:p>
    <w:p>
      <w:r>
        <w:rPr>
          <w:b/>
        </w:rPr>
        <w:t xml:space="preserve">Tulos</w:t>
      </w:r>
    </w:p>
    <w:p>
      <w:r>
        <w:t xml:space="preserve">kuinka paljon joku on tukenut?</w:t>
      </w:r>
    </w:p>
    <w:p>
      <w:r>
        <w:rPr>
          <w:b/>
        </w:rPr>
        <w:t xml:space="preserve">Tulos</w:t>
      </w:r>
    </w:p>
    <w:p>
      <w:r>
        <w:t xml:space="preserve">mitä joku kannatti?</w:t>
      </w:r>
    </w:p>
    <w:p>
      <w:r>
        <w:rPr>
          <w:b/>
        </w:rPr>
        <w:t xml:space="preserve">Tulos</w:t>
      </w:r>
    </w:p>
    <w:p>
      <w:r>
        <w:t xml:space="preserve">kuka kannatti jotakin?</w:t>
      </w:r>
    </w:p>
    <w:p>
      <w:r>
        <w:rPr>
          <w:b/>
        </w:rPr>
        <w:t xml:space="preserve">Tulos</w:t>
      </w:r>
    </w:p>
    <w:p>
      <w:r>
        <w:t xml:space="preserve">kenelle joku on tukenut jotakin?</w:t>
      </w:r>
    </w:p>
    <w:p>
      <w:r>
        <w:rPr>
          <w:b/>
        </w:rPr>
        <w:t xml:space="preserve">Tulos</w:t>
      </w:r>
    </w:p>
    <w:p>
      <w:r>
        <w:t xml:space="preserve">miksi joku kannatti jotakin?</w:t>
      </w:r>
    </w:p>
    <w:p>
      <w:r>
        <w:rPr>
          <w:b/>
        </w:rPr>
        <w:t xml:space="preserve">Tulos</w:t>
      </w:r>
    </w:p>
    <w:p>
      <w:r>
        <w:t xml:space="preserve">milloin joku on tukenut jotakin?</w:t>
      </w:r>
    </w:p>
    <w:p>
      <w:r>
        <w:rPr>
          <w:b/>
        </w:rPr>
        <w:t xml:space="preserve">Esimerkki 2.129</w:t>
      </w:r>
    </w:p>
    <w:p>
      <w:r>
        <w:t xml:space="preserve">Lause: Sisäministerinä Chandler poisti vakavan korruption intiaaniasioiden virastosta ja tuki täysin presidentti Grantin rauhanpoliittista aloitetta Amerikan intiaaniheimojen sivistämiseksi.  Verbi: sivistää</w:t>
      </w:r>
    </w:p>
    <w:p>
      <w:r>
        <w:rPr>
          <w:b/>
        </w:rPr>
        <w:t xml:space="preserve">Tulos</w:t>
      </w:r>
    </w:p>
    <w:p>
      <w:r>
        <w:t xml:space="preserve">jotka voisivat sivistyä tekemällä jotain?</w:t>
      </w:r>
    </w:p>
    <w:p>
      <w:r>
        <w:rPr>
          <w:b/>
        </w:rPr>
        <w:t xml:space="preserve">Tulos</w:t>
      </w:r>
    </w:p>
    <w:p>
      <w:r>
        <w:t xml:space="preserve">mikä voisi sivistää jonkun?</w:t>
      </w:r>
    </w:p>
    <w:p>
      <w:r>
        <w:rPr>
          <w:b/>
        </w:rPr>
        <w:t xml:space="preserve">Tulos</w:t>
      </w:r>
    </w:p>
    <w:p>
      <w:r>
        <w:t xml:space="preserve">miten joku voisi olla sivistynyt?</w:t>
      </w:r>
    </w:p>
    <w:p>
      <w:r>
        <w:rPr>
          <w:b/>
        </w:rPr>
        <w:t xml:space="preserve">Esimerkki 2.130</w:t>
      </w:r>
    </w:p>
    <w:p>
      <w:r>
        <w:t xml:space="preserve">Lause: Seremoniassa oli läsnä useita entisiä Spearheadin komentavia kenraaleja ja divisioonan veteraaneja kaikilta aikakausilta.  Verbi: komentaa</w:t>
      </w:r>
    </w:p>
    <w:p>
      <w:r>
        <w:rPr>
          <w:b/>
        </w:rPr>
        <w:t xml:space="preserve">Tulos</w:t>
      </w:r>
    </w:p>
    <w:p>
      <w:r>
        <w:t xml:space="preserve">Kuka oli komentaja?</w:t>
      </w:r>
    </w:p>
    <w:p>
      <w:r>
        <w:rPr>
          <w:b/>
        </w:rPr>
        <w:t xml:space="preserve">Esimerkki 2.131</w:t>
      </w:r>
    </w:p>
    <w:p>
      <w:r>
        <w:t xml:space="preserve">Lause: Kolmas tekijä on yhteisön olemassaolo ; pienet ja vakaat väestöt, joilla on tiheä sosiaalinen verkosto ja sosiaaliset normit, jotka edistävät suojelua, menestyvät paremmin .  Verbi: edistää</w:t>
      </w:r>
    </w:p>
    <w:p>
      <w:r>
        <w:rPr>
          <w:b/>
        </w:rPr>
        <w:t xml:space="preserve">Tulos</w:t>
      </w:r>
    </w:p>
    <w:p>
      <w:r>
        <w:t xml:space="preserve">mikä edistää jotakin?</w:t>
      </w:r>
    </w:p>
    <w:p>
      <w:r>
        <w:rPr>
          <w:b/>
        </w:rPr>
        <w:t xml:space="preserve">Tulos</w:t>
      </w:r>
    </w:p>
    <w:p>
      <w:r>
        <w:t xml:space="preserve">mitä jokin edistää?</w:t>
      </w:r>
    </w:p>
    <w:p>
      <w:r>
        <w:rPr>
          <w:b/>
        </w:rPr>
        <w:t xml:space="preserve">Esimerkki 2.132</w:t>
      </w:r>
    </w:p>
    <w:p>
      <w:r>
        <w:t xml:space="preserve">Lause: Kolmas tekijä on yhteisön olemassaolo ; pienet ja vakaat väestöt, joilla on tiheä sosiaalinen verkosto ja sosiaaliset normit, jotka edistävät suojelua, menestyvät paremmin .  Verbi: tehdä</w:t>
      </w:r>
    </w:p>
    <w:p>
      <w:r>
        <w:rPr>
          <w:b/>
        </w:rPr>
        <w:t xml:space="preserve">Tulos</w:t>
      </w:r>
    </w:p>
    <w:p>
      <w:r>
        <w:t xml:space="preserve">miten jokin toimii?</w:t>
      </w:r>
    </w:p>
    <w:p>
      <w:r>
        <w:rPr>
          <w:b/>
        </w:rPr>
        <w:t xml:space="preserve">Tulos</w:t>
      </w:r>
    </w:p>
    <w:p>
      <w:r>
        <w:t xml:space="preserve">mikä?</w:t>
      </w:r>
    </w:p>
    <w:p>
      <w:r>
        <w:rPr>
          <w:b/>
        </w:rPr>
        <w:t xml:space="preserve">Esimerkki 2.133</w:t>
      </w:r>
    </w:p>
    <w:p>
      <w:r>
        <w:t xml:space="preserve">Lause: Sisäänkäynnin pyöreä osa on Ajanta-tyylin ja hindulaisen arkkitehtuurin sekoittuminen, ja sen sisällä, sijoittaen ritarikunnan tunnuksen, on kauneuden ja juhlallisuuden edustus.  Verbi: sijoittaminen</w:t>
      </w:r>
    </w:p>
    <w:p>
      <w:r>
        <w:rPr>
          <w:b/>
        </w:rPr>
        <w:t xml:space="preserve">Tulos</w:t>
      </w:r>
    </w:p>
    <w:p>
      <w:r>
        <w:t xml:space="preserve">mikä on sijoitettu jonnekin?</w:t>
      </w:r>
    </w:p>
    <w:p>
      <w:r>
        <w:rPr>
          <w:b/>
        </w:rPr>
        <w:t xml:space="preserve">Esimerkki 2.134</w:t>
      </w:r>
    </w:p>
    <w:p>
      <w:r>
        <w:t xml:space="preserve">Lause: Mitä tulee rangaistukseen , päihtymys voi olla lieventävä tekijä, joka vähentää vankilatuomiota.  Verbi: vähentää</w:t>
      </w:r>
    </w:p>
    <w:p>
      <w:r>
        <w:rPr>
          <w:b/>
        </w:rPr>
        <w:t xml:space="preserve">Tulos</w:t>
      </w:r>
    </w:p>
    <w:p>
      <w:r>
        <w:t xml:space="preserve">mikä voi vähentää jotain?</w:t>
      </w:r>
    </w:p>
    <w:p>
      <w:r>
        <w:rPr>
          <w:b/>
        </w:rPr>
        <w:t xml:space="preserve">Tulos</w:t>
      </w:r>
    </w:p>
    <w:p>
      <w:r>
        <w:t xml:space="preserve">mitä voidaan vähentää?</w:t>
      </w:r>
    </w:p>
    <w:p>
      <w:r>
        <w:rPr>
          <w:b/>
        </w:rPr>
        <w:t xml:space="preserve">Esimerkki 2.135</w:t>
      </w:r>
    </w:p>
    <w:p>
      <w:r>
        <w:t xml:space="preserve">Lause: Metal Hammer -lehti oli tyytyväinen.  Verbi: saavutti</w:t>
      </w:r>
    </w:p>
    <w:p>
      <w:r>
        <w:rPr>
          <w:b/>
        </w:rPr>
        <w:t xml:space="preserve">Tulos</w:t>
      </w:r>
    </w:p>
    <w:p>
      <w:r>
        <w:t xml:space="preserve">mikä saavutti jotain?</w:t>
      </w:r>
    </w:p>
    <w:p>
      <w:r>
        <w:rPr>
          <w:b/>
        </w:rPr>
        <w:t xml:space="preserve">Tulos</w:t>
      </w:r>
    </w:p>
    <w:p>
      <w:r>
        <w:t xml:space="preserve">mitä jokin saavutti?</w:t>
      </w:r>
    </w:p>
    <w:p>
      <w:r>
        <w:rPr>
          <w:b/>
        </w:rPr>
        <w:t xml:space="preserve">Tulos</w:t>
      </w:r>
    </w:p>
    <w:p>
      <w:r>
        <w:t xml:space="preserve">millä jotain saavutettiin?</w:t>
      </w:r>
    </w:p>
    <w:p>
      <w:r>
        <w:rPr>
          <w:b/>
        </w:rPr>
        <w:t xml:space="preserve">Esimerkki 2.136</w:t>
      </w:r>
    </w:p>
    <w:p>
      <w:r>
        <w:t xml:space="preserve">Lause: Zane on sen jälkeen isännöinyt useita Acid Test -juhlia.  Verbi: isännöi</w:t>
      </w:r>
    </w:p>
    <w:p>
      <w:r>
        <w:rPr>
          <w:b/>
        </w:rPr>
        <w:t xml:space="preserve">Tulos</w:t>
      </w:r>
    </w:p>
    <w:p>
      <w:r>
        <w:t xml:space="preserve">kuka on isännöinyt jotain?</w:t>
      </w:r>
    </w:p>
    <w:p>
      <w:r>
        <w:rPr>
          <w:b/>
        </w:rPr>
        <w:t xml:space="preserve">Tulos</w:t>
      </w:r>
    </w:p>
    <w:p>
      <w:r>
        <w:t xml:space="preserve">mitä joku on isännöinyt?</w:t>
      </w:r>
    </w:p>
    <w:p>
      <w:r>
        <w:rPr>
          <w:b/>
        </w:rPr>
        <w:t xml:space="preserve">Tulos</w:t>
      </w:r>
    </w:p>
    <w:p>
      <w:r>
        <w:t xml:space="preserve">milloin joku on isännöinyt jotain?</w:t>
      </w:r>
    </w:p>
    <w:p>
      <w:r>
        <w:rPr>
          <w:b/>
        </w:rPr>
        <w:t xml:space="preserve">Esimerkki 2.137</w:t>
      </w:r>
    </w:p>
    <w:p>
      <w:r>
        <w:t xml:space="preserve">Lause: Tietotekniikassa yhdistetty identiteetti on keino yhdistää henkilön sähköinen identiteetti ja attribuutit , jotka on tallennettu useisiin eri identiteetinhallintajärjestelmiin.  Verbi: yhdistäminen</w:t>
      </w:r>
    </w:p>
    <w:p>
      <w:r>
        <w:rPr>
          <w:b/>
        </w:rPr>
        <w:t xml:space="preserve">Tulos</w:t>
      </w:r>
    </w:p>
    <w:p>
      <w:r>
        <w:t xml:space="preserve">Mitä on jonkin linkittäminen?</w:t>
      </w:r>
    </w:p>
    <w:p>
      <w:r>
        <w:rPr>
          <w:b/>
        </w:rPr>
        <w:t xml:space="preserve">Tulos</w:t>
      </w:r>
    </w:p>
    <w:p>
      <w:r>
        <w:t xml:space="preserve">mitä on jokin linkitys?</w:t>
      </w:r>
    </w:p>
    <w:p>
      <w:r>
        <w:rPr>
          <w:b/>
        </w:rPr>
        <w:t xml:space="preserve">Esimerkki 2.138</w:t>
      </w:r>
    </w:p>
    <w:p>
      <w:r>
        <w:t xml:space="preserve">Lause: Tietotekniikassa yhdistetty identiteetti on keino yhdistää henkilön sähköinen identiteetti ja attribuutit , jotka on tallennettu useisiin eri identiteetinhallintajärjestelmiin.  Verbi: tallennettu</w:t>
      </w:r>
    </w:p>
    <w:p>
      <w:r>
        <w:rPr>
          <w:b/>
        </w:rPr>
        <w:t xml:space="preserve">Tulos</w:t>
      </w:r>
    </w:p>
    <w:p>
      <w:r>
        <w:t xml:space="preserve">mitä tallennetaan?</w:t>
      </w:r>
    </w:p>
    <w:p>
      <w:r>
        <w:rPr>
          <w:b/>
        </w:rPr>
        <w:t xml:space="preserve">Tulos</w:t>
      </w:r>
    </w:p>
    <w:p>
      <w:r>
        <w:t xml:space="preserve">missä jotain säilytetään?</w:t>
      </w:r>
    </w:p>
    <w:p>
      <w:r>
        <w:rPr>
          <w:b/>
        </w:rPr>
        <w:t xml:space="preserve">Esimerkki 2.139</w:t>
      </w:r>
    </w:p>
    <w:p>
      <w:r>
        <w:t xml:space="preserve">Lause: Billboard sijoittui sen vuoden 1975 15. kappaleeksi.  Verbi: ranked</w:t>
      </w:r>
    </w:p>
    <w:p>
      <w:r>
        <w:rPr>
          <w:b/>
        </w:rPr>
        <w:t xml:space="preserve">Tulos</w:t>
      </w:r>
    </w:p>
    <w:p>
      <w:r>
        <w:t xml:space="preserve">mitä luokiteltu jotain?</w:t>
      </w:r>
    </w:p>
    <w:p>
      <w:r>
        <w:rPr>
          <w:b/>
        </w:rPr>
        <w:t xml:space="preserve">Tulos</w:t>
      </w:r>
    </w:p>
    <w:p>
      <w:r>
        <w:t xml:space="preserve">mikä oli sijoitettu?</w:t>
      </w:r>
    </w:p>
    <w:p>
      <w:r>
        <w:rPr>
          <w:b/>
        </w:rPr>
        <w:t xml:space="preserve">Tulos</w:t>
      </w:r>
    </w:p>
    <w:p>
      <w:r>
        <w:t xml:space="preserve">mikä oli jotain luokiteltu?</w:t>
      </w:r>
    </w:p>
    <w:p>
      <w:r>
        <w:rPr>
          <w:b/>
        </w:rPr>
        <w:t xml:space="preserve">Esimerkki 2.140</w:t>
      </w:r>
    </w:p>
    <w:p>
      <w:r>
        <w:t xml:space="preserve">Lause: Bogert et al. määrittelivät vuonna 1963 julkaisemassaan artikkelissa "power cepstrum".  Verbi: määritelty</w:t>
      </w:r>
    </w:p>
    <w:p>
      <w:r>
        <w:rPr>
          <w:b/>
        </w:rPr>
        <w:t xml:space="preserve">Tulos</w:t>
      </w:r>
    </w:p>
    <w:p>
      <w:r>
        <w:t xml:space="preserve">mitä määriteltiin?</w:t>
      </w:r>
    </w:p>
    <w:p>
      <w:r>
        <w:rPr>
          <w:b/>
        </w:rPr>
        <w:t xml:space="preserve">Tulos</w:t>
      </w:r>
    </w:p>
    <w:p>
      <w:r>
        <w:t xml:space="preserve">miten jokin asia määriteltiin?</w:t>
      </w:r>
    </w:p>
    <w:p>
      <w:r>
        <w:rPr>
          <w:b/>
        </w:rPr>
        <w:t xml:space="preserve">Tulos</w:t>
      </w:r>
    </w:p>
    <w:p>
      <w:r>
        <w:t xml:space="preserve">milloin jokin asia on määritelty?</w:t>
      </w:r>
    </w:p>
    <w:p>
      <w:r>
        <w:rPr>
          <w:b/>
        </w:rPr>
        <w:t xml:space="preserve">Esimerkki 2.141</w:t>
      </w:r>
    </w:p>
    <w:p>
      <w:r>
        <w:t xml:space="preserve">Lause: Opie ja Anthony nimesivät miehen "kodittomaksi Charlieksi" , joka mainitsi mahdollisuuden raiskata Condoleezza Rice ja Laura Bush .  Verbi: dubbed</w:t>
      </w:r>
    </w:p>
    <w:p>
      <w:r>
        <w:rPr>
          <w:b/>
        </w:rPr>
        <w:t xml:space="preserve">Tulos</w:t>
      </w:r>
    </w:p>
    <w:p>
      <w:r>
        <w:t xml:space="preserve">joka dubattiin joksikin?</w:t>
      </w:r>
    </w:p>
    <w:p>
      <w:r>
        <w:rPr>
          <w:b/>
        </w:rPr>
        <w:t xml:space="preserve">Tulos</w:t>
      </w:r>
    </w:p>
    <w:p>
      <w:r>
        <w:t xml:space="preserve">kuka nimesi jonkun joksikin?</w:t>
      </w:r>
    </w:p>
    <w:p>
      <w:r>
        <w:rPr>
          <w:b/>
        </w:rPr>
        <w:t xml:space="preserve">Tulos</w:t>
      </w:r>
    </w:p>
    <w:p>
      <w:r>
        <w:t xml:space="preserve">miksi joku nimesi jonkun?</w:t>
      </w:r>
    </w:p>
    <w:p>
      <w:r>
        <w:rPr>
          <w:b/>
        </w:rPr>
        <w:t xml:space="preserve">Esimerkki 2.142</w:t>
      </w:r>
    </w:p>
    <w:p>
      <w:r>
        <w:t xml:space="preserve">Lause: Opie ja Anthony nimesivät miehen "kodittomaksi Charlieksi" , joka mainitsi mahdollisuuden raiskata Condoleezza Rice ja Laura Bush .  Verbi: mainitsi</w:t>
      </w:r>
    </w:p>
    <w:p>
      <w:r>
        <w:rPr>
          <w:b/>
        </w:rPr>
        <w:t xml:space="preserve">Tulos</w:t>
      </w:r>
    </w:p>
    <w:p>
      <w:r>
        <w:t xml:space="preserve">Kuka mainitsi jotain?</w:t>
      </w:r>
    </w:p>
    <w:p>
      <w:r>
        <w:rPr>
          <w:b/>
        </w:rPr>
        <w:t xml:space="preserve">Tulos</w:t>
      </w:r>
    </w:p>
    <w:p>
      <w:r>
        <w:t xml:space="preserve">Mitä joku mainitsi?</w:t>
      </w:r>
    </w:p>
    <w:p>
      <w:r>
        <w:rPr>
          <w:b/>
        </w:rPr>
        <w:t xml:space="preserve">Esimerkki 2.143</w:t>
      </w:r>
    </w:p>
    <w:p>
      <w:r>
        <w:t xml:space="preserve">Lause: Suunnitelmassa esitettiin poliittisia toimenpiteitä, joita ehdokkaat lupasivat tukea Yhdysvaltain presidentinvaaleissa , 2008 .  Verbi: hahmotteli</w:t>
      </w:r>
    </w:p>
    <w:p>
      <w:r>
        <w:rPr>
          <w:b/>
        </w:rPr>
        <w:t xml:space="preserve">Tulos</w:t>
      </w:r>
    </w:p>
    <w:p>
      <w:r>
        <w:t xml:space="preserve">mitä hahmoteltiin?</w:t>
      </w:r>
    </w:p>
    <w:p>
      <w:r>
        <w:rPr>
          <w:b/>
        </w:rPr>
        <w:t xml:space="preserve">Tulos</w:t>
      </w:r>
    </w:p>
    <w:p>
      <w:r>
        <w:t xml:space="preserve">mitä hahmoteltu jotain?</w:t>
      </w:r>
    </w:p>
    <w:p>
      <w:r>
        <w:rPr>
          <w:b/>
        </w:rPr>
        <w:t xml:space="preserve">Tulos</w:t>
      </w:r>
    </w:p>
    <w:p>
      <w:r>
        <w:t xml:space="preserve">miksi jotain hahmotettiin?</w:t>
      </w:r>
    </w:p>
    <w:p>
      <w:r>
        <w:rPr>
          <w:b/>
        </w:rPr>
        <w:t xml:space="preserve">Esimerkki 2.144</w:t>
      </w:r>
    </w:p>
    <w:p>
      <w:r>
        <w:t xml:space="preserve">Lause: Suunnitelmassa esitettiin poliittisia toimenpiteitä, joita ehdokkaat lupasivat tukea Yhdysvaltain presidentinvaaleissa , 2008 .  Verbi: lupasi</w:t>
      </w:r>
    </w:p>
    <w:p>
      <w:r>
        <w:rPr>
          <w:b/>
        </w:rPr>
        <w:t xml:space="preserve">Tulos</w:t>
      </w:r>
    </w:p>
    <w:p>
      <w:r>
        <w:t xml:space="preserve">mitä on luvattu?</w:t>
      </w:r>
    </w:p>
    <w:p>
      <w:r>
        <w:rPr>
          <w:b/>
        </w:rPr>
        <w:t xml:space="preserve">Tulos</w:t>
      </w:r>
    </w:p>
    <w:p>
      <w:r>
        <w:t xml:space="preserve">joka lupasi jotain?</w:t>
      </w:r>
    </w:p>
    <w:p>
      <w:r>
        <w:rPr>
          <w:b/>
        </w:rPr>
        <w:t xml:space="preserve">Esimerkki 2.145</w:t>
      </w:r>
    </w:p>
    <w:p>
      <w:r>
        <w:t xml:space="preserve">Lause: Suunnitelmassa esitettiin poliittisia toimenpiteitä, joita ehdokkaat lupasivat tukea Yhdysvaltain presidentinvaaleissa , 2008 .  Verbi: tukea</w:t>
      </w:r>
    </w:p>
    <w:p>
      <w:r>
        <w:rPr>
          <w:b/>
        </w:rPr>
        <w:t xml:space="preserve">Tulos</w:t>
      </w:r>
    </w:p>
    <w:p>
      <w:r>
        <w:t xml:space="preserve">mitä tuetaan?</w:t>
      </w:r>
    </w:p>
    <w:p>
      <w:r>
        <w:rPr>
          <w:b/>
        </w:rPr>
        <w:t xml:space="preserve">Tulos</w:t>
      </w:r>
    </w:p>
    <w:p>
      <w:r>
        <w:t xml:space="preserve">kuka tukee jotakin?</w:t>
      </w:r>
    </w:p>
    <w:p>
      <w:r>
        <w:rPr>
          <w:b/>
        </w:rPr>
        <w:t xml:space="preserve">Tulos</w:t>
      </w:r>
    </w:p>
    <w:p>
      <w:r>
        <w:t xml:space="preserve">milloin jotain tuetaan?</w:t>
      </w:r>
    </w:p>
    <w:p>
      <w:r>
        <w:rPr>
          <w:b/>
        </w:rPr>
        <w:t xml:space="preserve">Tulos</w:t>
      </w:r>
    </w:p>
    <w:p>
      <w:r>
        <w:t xml:space="preserve">miksi jotakin tuetaan?</w:t>
      </w:r>
    </w:p>
    <w:p>
      <w:r>
        <w:rPr>
          <w:b/>
        </w:rPr>
        <w:t xml:space="preserve">Esimerkki 2.146</w:t>
      </w:r>
    </w:p>
    <w:p>
      <w:r>
        <w:t xml:space="preserve">Lause: Näihin kuuluvat kaikki nykyiset Airbus , Boeing , Bombardier ja Embraer -mallit sekä helikopterit.  Verbi: sisältää</w:t>
      </w:r>
    </w:p>
    <w:p>
      <w:r>
        <w:rPr>
          <w:b/>
        </w:rPr>
        <w:t xml:space="preserve">Tulos</w:t>
      </w:r>
    </w:p>
    <w:p>
      <w:r>
        <w:t xml:space="preserve">mitä sisältyy?</w:t>
      </w:r>
    </w:p>
    <w:p>
      <w:r>
        <w:rPr>
          <w:b/>
        </w:rPr>
        <w:t xml:space="preserve">Esimerkki 2.147</w:t>
      </w:r>
    </w:p>
    <w:p>
      <w:r>
        <w:t xml:space="preserve">Lause: Verbi: totesi: totesi vuonna 2004 antamassaan haastattelussa Otto totesi toivovansa, ettei hänestä koskaan tulisi yhtä kuuluisaa kuin australialaisesta näyttelijätytöstä Nicole Kidmanista, koska hän ei ole varma, voisiko hän koskaan käsitellä sitä.</w:t>
      </w:r>
    </w:p>
    <w:p>
      <w:r>
        <w:rPr>
          <w:b/>
        </w:rPr>
        <w:t xml:space="preserve">Tulos</w:t>
      </w:r>
    </w:p>
    <w:p>
      <w:r>
        <w:t xml:space="preserve">Kuka totesi jotain?</w:t>
      </w:r>
    </w:p>
    <w:p>
      <w:r>
        <w:rPr>
          <w:b/>
        </w:rPr>
        <w:t xml:space="preserve">Tulos</w:t>
      </w:r>
    </w:p>
    <w:p>
      <w:r>
        <w:t xml:space="preserve">mitä joku totesi?</w:t>
      </w:r>
    </w:p>
    <w:p>
      <w:r>
        <w:rPr>
          <w:b/>
        </w:rPr>
        <w:t xml:space="preserve">Tulos</w:t>
      </w:r>
    </w:p>
    <w:p>
      <w:r>
        <w:t xml:space="preserve">Missä joku totesi jotakin?</w:t>
      </w:r>
    </w:p>
    <w:p>
      <w:r>
        <w:rPr>
          <w:b/>
        </w:rPr>
        <w:t xml:space="preserve">Tulos</w:t>
      </w:r>
    </w:p>
    <w:p>
      <w:r>
        <w:t xml:space="preserve">Milloin joku totesi jotain?</w:t>
      </w:r>
    </w:p>
    <w:p>
      <w:r>
        <w:rPr>
          <w:b/>
        </w:rPr>
        <w:t xml:space="preserve">Esimerkki 2.148</w:t>
      </w:r>
    </w:p>
    <w:p>
      <w:r>
        <w:t xml:space="preserve">Lause: Verbi: toivoo: toivoo.</w:t>
      </w:r>
    </w:p>
    <w:p>
      <w:r>
        <w:rPr>
          <w:b/>
        </w:rPr>
        <w:t xml:space="preserve">Tulos</w:t>
      </w:r>
    </w:p>
    <w:p>
      <w:r>
        <w:t xml:space="preserve">kuka toivoo jotain?</w:t>
      </w:r>
    </w:p>
    <w:p>
      <w:r>
        <w:rPr>
          <w:b/>
        </w:rPr>
        <w:t xml:space="preserve">Tulos</w:t>
      </w:r>
    </w:p>
    <w:p>
      <w:r>
        <w:t xml:space="preserve">mitä joku toivoo?</w:t>
      </w:r>
    </w:p>
    <w:p>
      <w:r>
        <w:rPr>
          <w:b/>
        </w:rPr>
        <w:t xml:space="preserve">Esimerkki 2.149</w:t>
      </w:r>
    </w:p>
    <w:p>
      <w:r>
        <w:t xml:space="preserve">Lause: Verbi: deal: käsitellä.</w:t>
      </w:r>
    </w:p>
    <w:p>
      <w:r>
        <w:rPr>
          <w:b/>
        </w:rPr>
        <w:t xml:space="preserve">Tulos</w:t>
      </w:r>
    </w:p>
    <w:p>
      <w:r>
        <w:t xml:space="preserve">mitä joku voisi käsitellä?</w:t>
      </w:r>
    </w:p>
    <w:p>
      <w:r>
        <w:rPr>
          <w:b/>
        </w:rPr>
        <w:t xml:space="preserve">Tulos</w:t>
      </w:r>
    </w:p>
    <w:p>
      <w:r>
        <w:t xml:space="preserve">joka voisi käsitellä jotain?</w:t>
      </w:r>
    </w:p>
    <w:p>
      <w:r>
        <w:rPr>
          <w:b/>
        </w:rPr>
        <w:t xml:space="preserve">Esimerkki 2.150</w:t>
      </w:r>
    </w:p>
    <w:p>
      <w:r>
        <w:t xml:space="preserve">Lause: Sitten LNWR:n rakentama Ashbourneen johtava haararata avattiin vuonna 1899.  Verb: built</w:t>
      </w:r>
    </w:p>
    <w:p>
      <w:r>
        <w:rPr>
          <w:b/>
        </w:rPr>
        <w:t xml:space="preserve">Tulos</w:t>
      </w:r>
    </w:p>
    <w:p>
      <w:r>
        <w:t xml:space="preserve">kuka rakensi jotain?</w:t>
      </w:r>
    </w:p>
    <w:p>
      <w:r>
        <w:rPr>
          <w:b/>
        </w:rPr>
        <w:t xml:space="preserve">Tulos</w:t>
      </w:r>
    </w:p>
    <w:p>
      <w:r>
        <w:t xml:space="preserve">mitä rakennettiin?</w:t>
      </w:r>
    </w:p>
    <w:p>
      <w:r>
        <w:rPr>
          <w:b/>
        </w:rPr>
        <w:t xml:space="preserve">Esimerkki 2.151</w:t>
      </w:r>
    </w:p>
    <w:p>
      <w:r>
        <w:t xml:space="preserve">Lause: Sitten LNWR:n rakentama Ashbourneen johtava haararata avattiin vuonna 1899.  Verbi: avattiin</w:t>
      </w:r>
    </w:p>
    <w:p>
      <w:r>
        <w:rPr>
          <w:b/>
        </w:rPr>
        <w:t xml:space="preserve">Tulos</w:t>
      </w:r>
    </w:p>
    <w:p>
      <w:r>
        <w:t xml:space="preserve">milloin jokin avattiin?</w:t>
      </w:r>
    </w:p>
    <w:p>
      <w:r>
        <w:rPr>
          <w:b/>
        </w:rPr>
        <w:t xml:space="preserve">Tulos</w:t>
      </w:r>
    </w:p>
    <w:p>
      <w:r>
        <w:t xml:space="preserve">mitä avattiin?</w:t>
      </w:r>
    </w:p>
    <w:p>
      <w:r>
        <w:rPr>
          <w:b/>
        </w:rPr>
        <w:t xml:space="preserve">Esimerkki 2.152</w:t>
      </w:r>
    </w:p>
    <w:p>
      <w:r>
        <w:t xml:space="preserve">Lause: Mutta on kaksi erillistä sanaa, jotka toimivat pronomineina: `` aya '' `` minä, minä '' ja `` nihi '' `` sinä '' .  Verbi: funktio</w:t>
      </w:r>
    </w:p>
    <w:p>
      <w:r>
        <w:rPr>
          <w:b/>
        </w:rPr>
        <w:t xml:space="preserve">Tulos</w:t>
      </w:r>
    </w:p>
    <w:p>
      <w:r>
        <w:t xml:space="preserve">mikä toiminto on jotain?</w:t>
      </w:r>
    </w:p>
    <w:p>
      <w:r>
        <w:rPr>
          <w:b/>
        </w:rPr>
        <w:t xml:space="preserve">Tulos</w:t>
      </w:r>
    </w:p>
    <w:p>
      <w:r>
        <w:t xml:space="preserve">mitä jokin toimii?</w:t>
      </w:r>
    </w:p>
    <w:p>
      <w:r>
        <w:rPr>
          <w:b/>
        </w:rPr>
        <w:t xml:space="preserve">Esimerkki 2.153</w:t>
      </w:r>
    </w:p>
    <w:p>
      <w:r>
        <w:t xml:space="preserve">Lause: Packers ei ollut hävinnyt joulukuussa Lambeau Fieldillä sitten kauden 1993, ja 5-7 Panthers tarvitsi epätoivoisesti voittoa pitääkseen pudotuspelitoiveensa elossa.  Verbi: hävisi</w:t>
      </w:r>
    </w:p>
    <w:p>
      <w:r>
        <w:rPr>
          <w:b/>
        </w:rPr>
        <w:t xml:space="preserve">Tulos</w:t>
      </w:r>
    </w:p>
    <w:p>
      <w:r>
        <w:t xml:space="preserve">joka ei olisi hävinnyt jossakin?</w:t>
      </w:r>
    </w:p>
    <w:p>
      <w:r>
        <w:rPr>
          <w:b/>
        </w:rPr>
        <w:t xml:space="preserve">Tulos</w:t>
      </w:r>
    </w:p>
    <w:p>
      <w:r>
        <w:t xml:space="preserve">milloin joku ei ollut hävinnyt jossain?</w:t>
      </w:r>
    </w:p>
    <w:p>
      <w:r>
        <w:rPr>
          <w:b/>
        </w:rPr>
        <w:t xml:space="preserve">Tulos</w:t>
      </w:r>
    </w:p>
    <w:p>
      <w:r>
        <w:t xml:space="preserve">mihin ei ollut joku hävinnyt?</w:t>
      </w:r>
    </w:p>
    <w:p>
      <w:r>
        <w:rPr>
          <w:b/>
        </w:rPr>
        <w:t xml:space="preserve">Esimerkki 2.154</w:t>
      </w:r>
    </w:p>
    <w:p>
      <w:r>
        <w:t xml:space="preserve">Lause: Packers ei ollut hävinnyt joulukuussa Lambeau Fieldillä sitten kauden 1993, ja 5-7 Panthers tarvitsi epätoivoisesti voittoa pitääkseen pudotuspelitoiveensa elossa.  Verbi: tarvitsi</w:t>
      </w:r>
    </w:p>
    <w:p>
      <w:r>
        <w:rPr>
          <w:b/>
        </w:rPr>
        <w:t xml:space="preserve">Tulos</w:t>
      </w:r>
    </w:p>
    <w:p>
      <w:r>
        <w:t xml:space="preserve">joka tarvitsi jotain?</w:t>
      </w:r>
    </w:p>
    <w:p>
      <w:r>
        <w:rPr>
          <w:b/>
        </w:rPr>
        <w:t xml:space="preserve">Tulos</w:t>
      </w:r>
    </w:p>
    <w:p>
      <w:r>
        <w:t xml:space="preserve">mitä joku tarvitsi?</w:t>
      </w:r>
    </w:p>
    <w:p>
      <w:r>
        <w:rPr>
          <w:b/>
        </w:rPr>
        <w:t xml:space="preserve">Tulos</w:t>
      </w:r>
    </w:p>
    <w:p>
      <w:r>
        <w:t xml:space="preserve">miksi joku tarvitsi jotain?</w:t>
      </w:r>
    </w:p>
    <w:p>
      <w:r>
        <w:rPr>
          <w:b/>
        </w:rPr>
        <w:t xml:space="preserve">Esimerkki 2.155</w:t>
      </w:r>
    </w:p>
    <w:p>
      <w:r>
        <w:t xml:space="preserve">Lause: Packers ei ollut hävinnyt joulukuussa Lambeau Fieldillä sitten kauden 1993, ja 5-7 Panthers tarvitsi epätoivoisesti voittoa pitääkseen pudotuspelitoiveensa elossa.  Verbi: voittaa</w:t>
      </w:r>
    </w:p>
    <w:p>
      <w:r>
        <w:rPr>
          <w:b/>
        </w:rPr>
        <w:t xml:space="preserve">Tulos</w:t>
      </w:r>
    </w:p>
    <w:p>
      <w:r>
        <w:t xml:space="preserve">Kenen on voitettava?</w:t>
      </w:r>
    </w:p>
    <w:p>
      <w:r>
        <w:rPr>
          <w:b/>
        </w:rPr>
        <w:t xml:space="preserve">Tulos</w:t>
      </w:r>
    </w:p>
    <w:p>
      <w:r>
        <w:t xml:space="preserve">miksi jonkun on voitettava?</w:t>
      </w:r>
    </w:p>
    <w:p>
      <w:r>
        <w:rPr>
          <w:b/>
        </w:rPr>
        <w:t xml:space="preserve">Esimerkki 2.156</w:t>
      </w:r>
    </w:p>
    <w:p>
      <w:r>
        <w:t xml:space="preserve">Lause: Packers ei ollut hävinnyt joulukuussa Lambeau Fieldillä sitten kauden 1993, ja 5-7 Panthers tarvitsi epätoivoisesti voittoa pitääkseen pudotuspelitoiveensa elossa.  Verbi: pitää</w:t>
      </w:r>
    </w:p>
    <w:p>
      <w:r>
        <w:rPr>
          <w:b/>
        </w:rPr>
        <w:t xml:space="preserve">Tulos</w:t>
      </w:r>
    </w:p>
    <w:p>
      <w:r>
        <w:t xml:space="preserve">mitä jonkun on säilytettävä?</w:t>
      </w:r>
    </w:p>
    <w:p>
      <w:r>
        <w:rPr>
          <w:b/>
        </w:rPr>
        <w:t xml:space="preserve">Tulos</w:t>
      </w:r>
    </w:p>
    <w:p>
      <w:r>
        <w:t xml:space="preserve">kenen on pidettävä jotain?</w:t>
      </w:r>
    </w:p>
    <w:p>
      <w:r>
        <w:rPr>
          <w:b/>
        </w:rPr>
        <w:t xml:space="preserve">Esimerkki 2.157</w:t>
      </w:r>
    </w:p>
    <w:p>
      <w:r>
        <w:t xml:space="preserve">Lause: Packers ei ollut hävinnyt joulukuussa Lambeau Fieldillä sitten kauden 1993, ja 5-7 Panthers tarvitsi epätoivoisesti voittoa pitääkseen pudotuspelitoiveensa elossa.  Verbi: toivoo</w:t>
      </w:r>
    </w:p>
    <w:p>
      <w:r>
        <w:rPr>
          <w:b/>
        </w:rPr>
        <w:t xml:space="preserve">Tulos</w:t>
      </w:r>
    </w:p>
    <w:p>
      <w:r>
        <w:t xml:space="preserve">kuka toivoo jotain?</w:t>
      </w:r>
    </w:p>
    <w:p>
      <w:r>
        <w:rPr>
          <w:b/>
        </w:rPr>
        <w:t xml:space="preserve">Esimerkki 2.158</w:t>
      </w:r>
    </w:p>
    <w:p>
      <w:r>
        <w:t xml:space="preserve">Lause: Kaupunki näki rakentamisen pilvenpiirtäjien horisonttiin .  Verbi: näki</w:t>
      </w:r>
    </w:p>
    <w:p>
      <w:r>
        <w:rPr>
          <w:b/>
        </w:rPr>
        <w:t xml:space="preserve">Tulos</w:t>
      </w:r>
    </w:p>
    <w:p>
      <w:r>
        <w:t xml:space="preserve">mitä näki jotain?</w:t>
      </w:r>
    </w:p>
    <w:p>
      <w:r>
        <w:rPr>
          <w:b/>
        </w:rPr>
        <w:t xml:space="preserve">Tulos</w:t>
      </w:r>
    </w:p>
    <w:p>
      <w:r>
        <w:t xml:space="preserve">mitä nähtiin?</w:t>
      </w:r>
    </w:p>
    <w:p>
      <w:r>
        <w:rPr>
          <w:b/>
        </w:rPr>
        <w:t xml:space="preserve">Esimerkki 2.159</w:t>
      </w:r>
    </w:p>
    <w:p>
      <w:r>
        <w:t xml:space="preserve">Lause: Vuonna 2007 yksityiset yritykset hallitsivat 80 prosenttia kaapelitelevisiokanavista, 100 prosenttia sanomalehtiyhtiöistä ja 706 radiokanavaa 709:stä.  Verbi: controlled</w:t>
      </w:r>
    </w:p>
    <w:p>
      <w:r>
        <w:rPr>
          <w:b/>
        </w:rPr>
        <w:t xml:space="preserve">Tulos</w:t>
      </w:r>
    </w:p>
    <w:p>
      <w:r>
        <w:t xml:space="preserve">kuka kontrolloi jotain?</w:t>
      </w:r>
    </w:p>
    <w:p>
      <w:r>
        <w:rPr>
          <w:b/>
        </w:rPr>
        <w:t xml:space="preserve">Tulos</w:t>
      </w:r>
    </w:p>
    <w:p>
      <w:r>
        <w:t xml:space="preserve">mitä joku kontrolloi?</w:t>
      </w:r>
    </w:p>
    <w:p>
      <w:r>
        <w:rPr>
          <w:b/>
        </w:rPr>
        <w:t xml:space="preserve">Tulos</w:t>
      </w:r>
    </w:p>
    <w:p>
      <w:r>
        <w:t xml:space="preserve">Milloin joku hallitsi jotakin?</w:t>
      </w:r>
    </w:p>
    <w:p>
      <w:r>
        <w:rPr>
          <w:b/>
        </w:rPr>
        <w:t xml:space="preserve">Esimerkki 2.160</w:t>
      </w:r>
    </w:p>
    <w:p>
      <w:r>
        <w:t xml:space="preserve">Lause: Valmistuttuaan Ciprian opiskeli näyttelemistä Bukarestin konservatoriossa , jossa häntä valmensi Constantin Nottara .  Verbi: meni</w:t>
      </w:r>
    </w:p>
    <w:p>
      <w:r>
        <w:rPr>
          <w:b/>
        </w:rPr>
        <w:t xml:space="preserve">Tulos</w:t>
      </w:r>
    </w:p>
    <w:p>
      <w:r>
        <w:t xml:space="preserve">kuka meni jonkin kanssa?</w:t>
      </w:r>
    </w:p>
    <w:p>
      <w:r>
        <w:rPr>
          <w:b/>
        </w:rPr>
        <w:t xml:space="preserve">Tulos</w:t>
      </w:r>
    </w:p>
    <w:p>
      <w:r>
        <w:t xml:space="preserve">Milloin joku meni johonkin?</w:t>
      </w:r>
    </w:p>
    <w:p>
      <w:r>
        <w:rPr>
          <w:b/>
        </w:rPr>
        <w:t xml:space="preserve">Tulos</w:t>
      </w:r>
    </w:p>
    <w:p>
      <w:r>
        <w:t xml:space="preserve">mitä joku meni tekemään?</w:t>
      </w:r>
    </w:p>
    <w:p>
      <w:r>
        <w:rPr>
          <w:b/>
        </w:rPr>
        <w:t xml:space="preserve">Tulos</w:t>
      </w:r>
    </w:p>
    <w:p>
      <w:r>
        <w:t xml:space="preserve">minne joku meni tekemään jotain?</w:t>
      </w:r>
    </w:p>
    <w:p>
      <w:r>
        <w:rPr>
          <w:b/>
        </w:rPr>
        <w:t xml:space="preserve">Esimerkki 2.161</w:t>
      </w:r>
    </w:p>
    <w:p>
      <w:r>
        <w:t xml:space="preserve">Lause: Valmistuttuaan Ciprian opiskeli näyttelemistä Bukarestin konservatoriossa , jossa häntä valmensi Constantin Nottara .  Verbi: opiskella</w:t>
      </w:r>
    </w:p>
    <w:p>
      <w:r>
        <w:rPr>
          <w:b/>
        </w:rPr>
        <w:t xml:space="preserve">Tulos</w:t>
      </w:r>
    </w:p>
    <w:p>
      <w:r>
        <w:t xml:space="preserve">joka tutki jotain?</w:t>
      </w:r>
    </w:p>
    <w:p>
      <w:r>
        <w:rPr>
          <w:b/>
        </w:rPr>
        <w:t xml:space="preserve">Tulos</w:t>
      </w:r>
    </w:p>
    <w:p>
      <w:r>
        <w:t xml:space="preserve">mitä joku opiskeli?</w:t>
      </w:r>
    </w:p>
    <w:p>
      <w:r>
        <w:rPr>
          <w:b/>
        </w:rPr>
        <w:t xml:space="preserve">Tulos</w:t>
      </w:r>
    </w:p>
    <w:p>
      <w:r>
        <w:t xml:space="preserve">missä joku on opiskellut jotain?</w:t>
      </w:r>
    </w:p>
    <w:p>
      <w:r>
        <w:rPr>
          <w:b/>
        </w:rPr>
        <w:t xml:space="preserve">Tulos</w:t>
      </w:r>
    </w:p>
    <w:p>
      <w:r>
        <w:t xml:space="preserve">milloin joku on opiskellut jotain?</w:t>
      </w:r>
    </w:p>
    <w:p>
      <w:r>
        <w:rPr>
          <w:b/>
        </w:rPr>
        <w:t xml:space="preserve">Esimerkki 2.162</w:t>
      </w:r>
    </w:p>
    <w:p>
      <w:r>
        <w:t xml:space="preserve">Lause: Valmistuttuaan Ciprian opiskeli näyttelemistä Bukarestin konservatoriossa , jossa häntä valmensi Constantin Nottara .  Verbi: valmensi</w:t>
      </w:r>
    </w:p>
    <w:p>
      <w:r>
        <w:rPr>
          <w:b/>
        </w:rPr>
        <w:t xml:space="preserve">Tulos</w:t>
      </w:r>
    </w:p>
    <w:p>
      <w:r>
        <w:t xml:space="preserve">ketä valmensivat?</w:t>
      </w:r>
    </w:p>
    <w:p>
      <w:r>
        <w:rPr>
          <w:b/>
        </w:rPr>
        <w:t xml:space="preserve">Tulos</w:t>
      </w:r>
    </w:p>
    <w:p>
      <w:r>
        <w:t xml:space="preserve">kuka valmensi jotakuta?</w:t>
      </w:r>
    </w:p>
    <w:p>
      <w:r>
        <w:rPr>
          <w:b/>
        </w:rPr>
        <w:t xml:space="preserve">Tulos</w:t>
      </w:r>
    </w:p>
    <w:p>
      <w:r>
        <w:t xml:space="preserve">missä joku valmentautui?</w:t>
      </w:r>
    </w:p>
    <w:p>
      <w:r>
        <w:rPr>
          <w:b/>
        </w:rPr>
        <w:t xml:space="preserve">Tulos</w:t>
      </w:r>
    </w:p>
    <w:p>
      <w:r>
        <w:t xml:space="preserve">Milloin jotakuta on valmentanut?</w:t>
      </w:r>
    </w:p>
    <w:p>
      <w:r>
        <w:rPr>
          <w:b/>
        </w:rPr>
        <w:t xml:space="preserve">Esimerkki 2.163</w:t>
      </w:r>
    </w:p>
    <w:p>
      <w:r>
        <w:t xml:space="preserve">Lause: Alun perin punk-yhtye `` The Toilets '' laulaja Mike Petersin johdolla bändi omaksui pian rockin, jossa oli selviä vaikutteita walesin kielestä ja kulttuurista.  Verbi: formed</w:t>
      </w:r>
    </w:p>
    <w:p>
      <w:r>
        <w:rPr>
          <w:b/>
        </w:rPr>
        <w:t xml:space="preserve">Tulos</w:t>
      </w:r>
    </w:p>
    <w:p>
      <w:r>
        <w:t xml:space="preserve">Minkälaiseksi jokin muodostui?</w:t>
      </w:r>
    </w:p>
    <w:p>
      <w:r>
        <w:rPr>
          <w:b/>
        </w:rPr>
        <w:t xml:space="preserve">Tulos</w:t>
      </w:r>
    </w:p>
    <w:p>
      <w:r>
        <w:t xml:space="preserve">mikä muodostui joksikin?</w:t>
      </w:r>
    </w:p>
    <w:p>
      <w:r>
        <w:rPr>
          <w:b/>
        </w:rPr>
        <w:t xml:space="preserve">Tulos</w:t>
      </w:r>
    </w:p>
    <w:p>
      <w:r>
        <w:t xml:space="preserve">milloin jokin muodostui joksikin?</w:t>
      </w:r>
    </w:p>
    <w:p>
      <w:r>
        <w:rPr>
          <w:b/>
        </w:rPr>
        <w:t xml:space="preserve">Esimerkki 2.164</w:t>
      </w:r>
    </w:p>
    <w:p>
      <w:r>
        <w:t xml:space="preserve">Lause: Alun perin punk-yhtye `` The Toilets '' laulaja Mike Petersin johdolla bändi omaksui pian rockin, jossa oli selviä vaikutteita walesin kielestä ja kulttuurista.  Verbi: embraced</w:t>
      </w:r>
    </w:p>
    <w:p>
      <w:r>
        <w:rPr>
          <w:b/>
        </w:rPr>
        <w:t xml:space="preserve">Tulos</w:t>
      </w:r>
    </w:p>
    <w:p>
      <w:r>
        <w:t xml:space="preserve">mitä syleiltiin jotain?</w:t>
      </w:r>
    </w:p>
    <w:p>
      <w:r>
        <w:rPr>
          <w:b/>
        </w:rPr>
        <w:t xml:space="preserve">Tulos</w:t>
      </w:r>
    </w:p>
    <w:p>
      <w:r>
        <w:t xml:space="preserve">mitä joku syleili?</w:t>
      </w:r>
    </w:p>
    <w:p>
      <w:r>
        <w:rPr>
          <w:b/>
        </w:rPr>
        <w:t xml:space="preserve">Esimerkki 2.165</w:t>
      </w:r>
    </w:p>
    <w:p>
      <w:r>
        <w:t xml:space="preserve">Lause: Alun perin punk-yhtye `` The Toilets '' laulaja Mike Petersin johdolla bändi omaksui pian rockin, jossa oli selviä vaikutteita walesin kielestä ja kulttuurista.  Verbi: displaying</w:t>
      </w:r>
    </w:p>
    <w:p>
      <w:r>
        <w:rPr>
          <w:b/>
        </w:rPr>
        <w:t xml:space="preserve">Tulos</w:t>
      </w:r>
    </w:p>
    <w:p>
      <w:r>
        <w:t xml:space="preserve">kuka näytti jotain?</w:t>
      </w:r>
    </w:p>
    <w:p>
      <w:r>
        <w:rPr>
          <w:b/>
        </w:rPr>
        <w:t xml:space="preserve">Tulos</w:t>
      </w:r>
    </w:p>
    <w:p>
      <w:r>
        <w:t xml:space="preserve">mitä joku näytti?</w:t>
      </w:r>
    </w:p>
    <w:p>
      <w:r>
        <w:rPr>
          <w:b/>
        </w:rPr>
        <w:t xml:space="preserve">Tulos</w:t>
      </w:r>
    </w:p>
    <w:p>
      <w:r>
        <w:t xml:space="preserve">mistä joku näytti jotain?</w:t>
      </w:r>
    </w:p>
    <w:p>
      <w:r>
        <w:rPr>
          <w:b/>
        </w:rPr>
        <w:t xml:space="preserve">Esimerkki 2.166</w:t>
      </w:r>
    </w:p>
    <w:p>
      <w:r>
        <w:t xml:space="preserve">Lause: Hän oli mukana joukkueessa, joka voitti vuoden 2006 FIFA:n maailmanmestaruuskilpailut , sekä joukkueessa vuoden 2010 MM-kisoissa.  Verbi: mukana</w:t>
      </w:r>
    </w:p>
    <w:p>
      <w:r>
        <w:rPr>
          <w:b/>
        </w:rPr>
        <w:t xml:space="preserve">Tulos</w:t>
      </w:r>
    </w:p>
    <w:p>
      <w:r>
        <w:t xml:space="preserve">kuka oli mukana jossakin?</w:t>
      </w:r>
    </w:p>
    <w:p>
      <w:r>
        <w:rPr>
          <w:b/>
        </w:rPr>
        <w:t xml:space="preserve">Tulos</w:t>
      </w:r>
    </w:p>
    <w:p>
      <w:r>
        <w:t xml:space="preserve">mihin joku kuului?</w:t>
      </w:r>
    </w:p>
    <w:p>
      <w:r>
        <w:rPr>
          <w:b/>
        </w:rPr>
        <w:t xml:space="preserve">Esimerkki 2.167</w:t>
      </w:r>
    </w:p>
    <w:p>
      <w:r>
        <w:t xml:space="preserve">Lause: Hän oli mukana joukkueessa, joka voitti vuoden 2006 FIFA:n maailmanmestaruuskilpailut , sekä joukkueessa vuoden 2010 MM-kisoissa.  Verbi: voitti</w:t>
      </w:r>
    </w:p>
    <w:p>
      <w:r>
        <w:rPr>
          <w:b/>
        </w:rPr>
        <w:t xml:space="preserve">Tulos</w:t>
      </w:r>
    </w:p>
    <w:p>
      <w:r>
        <w:t xml:space="preserve">kuka voitti jotain?</w:t>
      </w:r>
    </w:p>
    <w:p>
      <w:r>
        <w:rPr>
          <w:b/>
        </w:rPr>
        <w:t xml:space="preserve">Tulos</w:t>
      </w:r>
    </w:p>
    <w:p>
      <w:r>
        <w:t xml:space="preserve">mitä joku voitti?</w:t>
      </w:r>
    </w:p>
    <w:p>
      <w:r>
        <w:rPr>
          <w:b/>
        </w:rPr>
        <w:t xml:space="preserve">Esimerkki 2.168</w:t>
      </w:r>
    </w:p>
    <w:p>
      <w:r>
        <w:t xml:space="preserve">Lause: '' Optinen kuvanvakain '' , usein lyhenne OIS , IS , tai OS , on mekanismi, jota käytetään still-kamerassa tai videokamerassa, joka vakauttaa tallennettua kuvaa vaihtelemalla optista reittiä anturiin .  Verbi: lyhennetty</w:t>
      </w:r>
    </w:p>
    <w:p>
      <w:r>
        <w:rPr>
          <w:b/>
        </w:rPr>
        <w:t xml:space="preserve">Tulos</w:t>
      </w:r>
    </w:p>
    <w:p>
      <w:r>
        <w:t xml:space="preserve">mikä on lyhennetty?</w:t>
      </w:r>
    </w:p>
    <w:p>
      <w:r>
        <w:rPr>
          <w:b/>
        </w:rPr>
        <w:t xml:space="preserve">Tulos</w:t>
      </w:r>
    </w:p>
    <w:p>
      <w:r>
        <w:t xml:space="preserve">mikä on jonkin asian lyhenne?</w:t>
      </w:r>
    </w:p>
    <w:p>
      <w:r>
        <w:rPr>
          <w:b/>
        </w:rPr>
        <w:t xml:space="preserve">Tulos</w:t>
      </w:r>
    </w:p>
    <w:p>
      <w:r>
        <w:t xml:space="preserve">milloin jokin asia on lyhennetty?</w:t>
      </w:r>
    </w:p>
    <w:p>
      <w:r>
        <w:rPr>
          <w:b/>
        </w:rPr>
        <w:t xml:space="preserve">Esimerkki 2.169</w:t>
      </w:r>
    </w:p>
    <w:p>
      <w:r>
        <w:t xml:space="preserve">Lause: '' Optinen kuvanvakain '' , usein lyhenne OIS , IS , tai OS , on mekanismi, jota käytetään still-kamerassa tai videokamerassa, joka vakauttaa tallennettua kuvaa vaihtelemalla optista reittiä anturiin .  Verbi: käytetty</w:t>
      </w:r>
    </w:p>
    <w:p>
      <w:r>
        <w:rPr>
          <w:b/>
        </w:rPr>
        <w:t xml:space="preserve">Tulos</w:t>
      </w:r>
    </w:p>
    <w:p>
      <w:r>
        <w:t xml:space="preserve">mitä käytetään?</w:t>
      </w:r>
    </w:p>
    <w:p>
      <w:r>
        <w:rPr>
          <w:b/>
        </w:rPr>
        <w:t xml:space="preserve">Tulos</w:t>
      </w:r>
    </w:p>
    <w:p>
      <w:r>
        <w:t xml:space="preserve">mihin jotakin käytetään?</w:t>
      </w:r>
    </w:p>
    <w:p>
      <w:r>
        <w:rPr>
          <w:b/>
        </w:rPr>
        <w:t xml:space="preserve">Esimerkki 2.170</w:t>
      </w:r>
    </w:p>
    <w:p>
      <w:r>
        <w:t xml:space="preserve">Lause: Optinen kuvanvakain , usein lyhennettynä OIS , IS tai OS , on still-kamerassa tai videokamerassa käytetty mekanismi, joka vakauttaa tallennettua kuvaa muuttamalla optista reittiä kennolle.  Verbi: vakauttaa</w:t>
      </w:r>
    </w:p>
    <w:p>
      <w:r>
        <w:rPr>
          <w:b/>
        </w:rPr>
        <w:t xml:space="preserve">Tulos</w:t>
      </w:r>
    </w:p>
    <w:p>
      <w:r>
        <w:t xml:space="preserve">mikä vakauttaa jotain?</w:t>
      </w:r>
    </w:p>
    <w:p>
      <w:r>
        <w:rPr>
          <w:b/>
        </w:rPr>
        <w:t xml:space="preserve">Tulos</w:t>
      </w:r>
    </w:p>
    <w:p>
      <w:r>
        <w:t xml:space="preserve">mitä jokin vakauttaa?</w:t>
      </w:r>
    </w:p>
    <w:p>
      <w:r>
        <w:rPr>
          <w:b/>
        </w:rPr>
        <w:t xml:space="preserve">Tulos</w:t>
      </w:r>
    </w:p>
    <w:p>
      <w:r>
        <w:t xml:space="preserve">miten jokin vakauttaa jotakin?</w:t>
      </w:r>
    </w:p>
    <w:p>
      <w:r>
        <w:rPr>
          <w:b/>
        </w:rPr>
        <w:t xml:space="preserve">Esimerkki 2.171</w:t>
      </w:r>
    </w:p>
    <w:p>
      <w:r>
        <w:t xml:space="preserve">Lause: Optinen kuvanvakain , usein lyhennettynä OIS , IS tai OS , on still-kamerassa tai videokamerassa käytetty mekanismi, joka vakauttaa tallennettua kuvaa muuttamalla optista reittiä kennolle.  Verbi: tallennettu</w:t>
      </w:r>
    </w:p>
    <w:p>
      <w:r>
        <w:rPr>
          <w:b/>
        </w:rPr>
        <w:t xml:space="preserve">Tulos</w:t>
      </w:r>
    </w:p>
    <w:p>
      <w:r>
        <w:t xml:space="preserve">mitä tallennetaan?</w:t>
      </w:r>
    </w:p>
    <w:p>
      <w:r>
        <w:rPr>
          <w:b/>
        </w:rPr>
        <w:t xml:space="preserve">Esimerkki 2.172</w:t>
      </w:r>
    </w:p>
    <w:p>
      <w:r>
        <w:t xml:space="preserve">Lause: Optinen kuvanvakain , usein lyhennettynä OIS , IS tai OS , on still-kamerassa tai videokamerassa käytetty mekanismi, joka vakauttaa tallennettua kuvaa muuttamalla optista reittiä kennolle.  Verbi: vaihteleva</w:t>
      </w:r>
    </w:p>
    <w:p>
      <w:r>
        <w:rPr>
          <w:b/>
        </w:rPr>
        <w:t xml:space="preserve">Tulos</w:t>
      </w:r>
    </w:p>
    <w:p>
      <w:r>
        <w:t xml:space="preserve">mikä on vaihtelevaa?</w:t>
      </w:r>
    </w:p>
    <w:p>
      <w:r>
        <w:rPr>
          <w:b/>
        </w:rPr>
        <w:t xml:space="preserve">Tulos</w:t>
      </w:r>
    </w:p>
    <w:p>
      <w:r>
        <w:t xml:space="preserve">mikä vaihtelee jotakin?</w:t>
      </w:r>
    </w:p>
    <w:p>
      <w:r>
        <w:rPr>
          <w:b/>
        </w:rPr>
        <w:t xml:space="preserve">Esimerkki 2.173</w:t>
      </w:r>
    </w:p>
    <w:p>
      <w:r>
        <w:t xml:space="preserve">Lause: Se muuttuu takaisin Alaniksi juuri ajoissa ennen kuin Pete saapuu ja näkee Edin avaavan ilmalukon.  Verbi: muuttuu</w:t>
      </w:r>
    </w:p>
    <w:p>
      <w:r>
        <w:rPr>
          <w:b/>
        </w:rPr>
        <w:t xml:space="preserve">Tulos</w:t>
      </w:r>
    </w:p>
    <w:p>
      <w:r>
        <w:t xml:space="preserve">mikä muuttuu joksikin?</w:t>
      </w:r>
    </w:p>
    <w:p>
      <w:r>
        <w:rPr>
          <w:b/>
        </w:rPr>
        <w:t xml:space="preserve">Tulos</w:t>
      </w:r>
    </w:p>
    <w:p>
      <w:r>
        <w:t xml:space="preserve">miksi jokin muuttuu?</w:t>
      </w:r>
    </w:p>
    <w:p>
      <w:r>
        <w:rPr>
          <w:b/>
        </w:rPr>
        <w:t xml:space="preserve">Esimerkki 2.174</w:t>
      </w:r>
    </w:p>
    <w:p>
      <w:r>
        <w:t xml:space="preserve">Lause: Se muuttuu takaisin Alaniksi juuri ajoissa ennen kuin Pete saapuu ja näkee Edin avaavan ilmalukon.  Verbi: saapua</w:t>
      </w:r>
    </w:p>
    <w:p>
      <w:r>
        <w:rPr>
          <w:b/>
        </w:rPr>
        <w:t xml:space="preserve">Tulos</w:t>
      </w:r>
    </w:p>
    <w:p>
      <w:r>
        <w:t xml:space="preserve">kuka saapuu?</w:t>
      </w:r>
    </w:p>
    <w:p>
      <w:r>
        <w:rPr>
          <w:b/>
        </w:rPr>
        <w:t xml:space="preserve">Esimerkki 2.175</w:t>
      </w:r>
    </w:p>
    <w:p>
      <w:r>
        <w:t xml:space="preserve">Lause: Se muuttuu takaisin Alaniksi juuri ajoissa ennen kuin Pete saapuu ja näkee Edin avaavan ilmalukon.  Verbi: nähdä</w:t>
      </w:r>
    </w:p>
    <w:p>
      <w:r>
        <w:rPr>
          <w:b/>
        </w:rPr>
        <w:t xml:space="preserve">Tulos</w:t>
      </w:r>
    </w:p>
    <w:p>
      <w:r>
        <w:t xml:space="preserve">kuka näkee jotain?</w:t>
      </w:r>
    </w:p>
    <w:p>
      <w:r>
        <w:rPr>
          <w:b/>
        </w:rPr>
        <w:t xml:space="preserve">Tulos</w:t>
      </w:r>
    </w:p>
    <w:p>
      <w:r>
        <w:t xml:space="preserve">mitä joku näkee?</w:t>
      </w:r>
    </w:p>
    <w:p>
      <w:r>
        <w:rPr>
          <w:b/>
        </w:rPr>
        <w:t xml:space="preserve">Esimerkki 2.176</w:t>
      </w:r>
    </w:p>
    <w:p>
      <w:r>
        <w:t xml:space="preserve">Lause: Se muuttuu takaisin Alaniksi juuri ajoissa ennen kuin Pete saapuu ja näkee Edin avaavan ilmalukon.  Verbi: avata</w:t>
      </w:r>
    </w:p>
    <w:p>
      <w:r>
        <w:rPr>
          <w:b/>
        </w:rPr>
        <w:t xml:space="preserve">Tulos</w:t>
      </w:r>
    </w:p>
    <w:p>
      <w:r>
        <w:t xml:space="preserve">kuka avaa jotain?</w:t>
      </w:r>
    </w:p>
    <w:p>
      <w:r>
        <w:rPr>
          <w:b/>
        </w:rPr>
        <w:t xml:space="preserve">Tulos</w:t>
      </w:r>
    </w:p>
    <w:p>
      <w:r>
        <w:t xml:space="preserve">mitä joku avaa?</w:t>
      </w:r>
    </w:p>
    <w:p>
      <w:r>
        <w:rPr>
          <w:b/>
        </w:rPr>
        <w:t xml:space="preserve">Esimerkki 2.177</w:t>
      </w:r>
    </w:p>
    <w:p>
      <w:r>
        <w:t xml:space="preserve">Lause: Yhtyeeseen ovat vaikuttaneet Ash Ra Tempel , Hawkwind ja Tangerine Dream .  Verbi: vaikuttanut</w:t>
      </w:r>
    </w:p>
    <w:p>
      <w:r>
        <w:rPr>
          <w:b/>
        </w:rPr>
        <w:t xml:space="preserve">Tulos</w:t>
      </w:r>
    </w:p>
    <w:p>
      <w:r>
        <w:t xml:space="preserve">mihin jokin on vaikuttanut?</w:t>
      </w:r>
    </w:p>
    <w:p>
      <w:r>
        <w:rPr>
          <w:b/>
        </w:rPr>
        <w:t xml:space="preserve">Tulos</w:t>
      </w:r>
    </w:p>
    <w:p>
      <w:r>
        <w:t xml:space="preserve">mikä vaikutti johonkin?</w:t>
      </w:r>
    </w:p>
    <w:p>
      <w:r>
        <w:rPr>
          <w:b/>
        </w:rPr>
        <w:t xml:space="preserve">Esimerkki 2.178</w:t>
      </w:r>
    </w:p>
    <w:p>
      <w:r>
        <w:t xml:space="preserve">Lause: Monilla rakennustyömailla saksalaiset sotavangit työskentelivät yhdessä valkovenäläisten rakennustyöläisten kanssa.  Verbi: työskennellä</w:t>
      </w:r>
    </w:p>
    <w:p>
      <w:r>
        <w:rPr>
          <w:b/>
        </w:rPr>
        <w:t xml:space="preserve">Tulos</w:t>
      </w:r>
    </w:p>
    <w:p>
      <w:r>
        <w:t xml:space="preserve">jotka työskentelivät jonkun kanssa?</w:t>
      </w:r>
    </w:p>
    <w:p>
      <w:r>
        <w:rPr>
          <w:b/>
        </w:rPr>
        <w:t xml:space="preserve">Tulos</w:t>
      </w:r>
    </w:p>
    <w:p>
      <w:r>
        <w:t xml:space="preserve">miten joku työskenteli?</w:t>
      </w:r>
    </w:p>
    <w:p>
      <w:r>
        <w:rPr>
          <w:b/>
        </w:rPr>
        <w:t xml:space="preserve">Tulos</w:t>
      </w:r>
    </w:p>
    <w:p>
      <w:r>
        <w:t xml:space="preserve">kenen kanssa joku työskenteli?</w:t>
      </w:r>
    </w:p>
    <w:p>
      <w:r>
        <w:rPr>
          <w:b/>
        </w:rPr>
        <w:t xml:space="preserve">Tulos</w:t>
      </w:r>
    </w:p>
    <w:p>
      <w:r>
        <w:t xml:space="preserve">missä joku työskenteli?</w:t>
      </w:r>
    </w:p>
    <w:p>
      <w:r>
        <w:rPr>
          <w:b/>
        </w:rPr>
        <w:t xml:space="preserve">Esimerkki 2.179</w:t>
      </w:r>
    </w:p>
    <w:p>
      <w:r>
        <w:t xml:space="preserve">Lause: CGG-toistojen määrä korreloi penetranssin ja puhkeamisiän kanssa .  Verbi: korreloi</w:t>
      </w:r>
    </w:p>
    <w:p>
      <w:r>
        <w:rPr>
          <w:b/>
        </w:rPr>
        <w:t xml:space="preserve">Tulos</w:t>
      </w:r>
    </w:p>
    <w:p>
      <w:r>
        <w:t xml:space="preserve">mikä korreloi jonkin kanssa?</w:t>
      </w:r>
    </w:p>
    <w:p>
      <w:r>
        <w:rPr>
          <w:b/>
        </w:rPr>
        <w:t xml:space="preserve">Tulos</w:t>
      </w:r>
    </w:p>
    <w:p>
      <w:r>
        <w:t xml:space="preserve">mihin jokin korreloi?</w:t>
      </w:r>
    </w:p>
    <w:p>
      <w:r>
        <w:rPr>
          <w:b/>
        </w:rPr>
        <w:t xml:space="preserve">Esimerkki 2.180</w:t>
      </w:r>
    </w:p>
    <w:p>
      <w:r>
        <w:t xml:space="preserve">Lause: Siirtolaisia Belfastiin tuli eri puolilta Irlantia, Skotlantia ja Englantia, mutta erityisesti Ulsterin maaseudulta, jossa lahkojen väliset jännitteet olivat syviä.  Verbi: tuli</w:t>
      </w:r>
    </w:p>
    <w:p>
      <w:r>
        <w:rPr>
          <w:b/>
        </w:rPr>
        <w:t xml:space="preserve">Tulos</w:t>
      </w:r>
    </w:p>
    <w:p>
      <w:r>
        <w:t xml:space="preserve">joka tuli jostain?</w:t>
      </w:r>
    </w:p>
    <w:p>
      <w:r>
        <w:rPr>
          <w:b/>
        </w:rPr>
        <w:t xml:space="preserve">Tulos</w:t>
      </w:r>
    </w:p>
    <w:p>
      <w:r>
        <w:t xml:space="preserve">mistä joku tuli?</w:t>
      </w:r>
    </w:p>
    <w:p>
      <w:r>
        <w:rPr>
          <w:b/>
        </w:rPr>
        <w:t xml:space="preserve">Esimerkki 2.181</w:t>
      </w:r>
    </w:p>
    <w:p>
      <w:r>
        <w:t xml:space="preserve">Lause: Siirtolaisia Belfastiin tuli eri puolilta Irlantia, Skotlantia ja Englantia, mutta erityisesti Ulsterin maaseudulta, jossa lahkojen väliset jännitteet olivat syviä.  Verbi: juoksi</w:t>
      </w:r>
    </w:p>
    <w:p>
      <w:r>
        <w:rPr>
          <w:b/>
        </w:rPr>
        <w:t xml:space="preserve">Tulos</w:t>
      </w:r>
    </w:p>
    <w:p>
      <w:r>
        <w:t xml:space="preserve">Mikä juoksi jotain?</w:t>
      </w:r>
    </w:p>
    <w:p>
      <w:r>
        <w:rPr>
          <w:b/>
        </w:rPr>
        <w:t xml:space="preserve">Tulos</w:t>
      </w:r>
    </w:p>
    <w:p>
      <w:r>
        <w:t xml:space="preserve">miten jokin juoksi?</w:t>
      </w:r>
    </w:p>
    <w:p>
      <w:r>
        <w:rPr>
          <w:b/>
        </w:rPr>
        <w:t xml:space="preserve">Esimerkki 2.182</w:t>
      </w:r>
    </w:p>
    <w:p>
      <w:r>
        <w:t xml:space="preserve">Lause: Lewis Carroll , teoksessa "Sylvie ja Bruno päättivät" , teki asian humoristisesti kuvaamalla kuvitteellista karttaa, jonka mittakaava oli "maili mailille" .  Verbi: teki</w:t>
      </w:r>
    </w:p>
    <w:p>
      <w:r>
        <w:rPr>
          <w:b/>
        </w:rPr>
        <w:t xml:space="preserve">Tulos</w:t>
      </w:r>
    </w:p>
    <w:p>
      <w:r>
        <w:t xml:space="preserve">kuka teki jotain?</w:t>
      </w:r>
    </w:p>
    <w:p>
      <w:r>
        <w:rPr>
          <w:b/>
        </w:rPr>
        <w:t xml:space="preserve">Tulos</w:t>
      </w:r>
    </w:p>
    <w:p>
      <w:r>
        <w:t xml:space="preserve">mitä joku teki?</w:t>
      </w:r>
    </w:p>
    <w:p>
      <w:r>
        <w:rPr>
          <w:b/>
        </w:rPr>
        <w:t xml:space="preserve">Esimerkki 2.183</w:t>
      </w:r>
    </w:p>
    <w:p>
      <w:r>
        <w:t xml:space="preserve">Lause: Lewis Carroll , teoksessa "Sylvie ja Bruno päättivät" , teki asian humoristisesti kuvaamalla kuvitteellista karttaa, jonka mittakaava oli "maili mailille" .  Verbi: oli</w:t>
      </w:r>
    </w:p>
    <w:p>
      <w:r>
        <w:rPr>
          <w:b/>
        </w:rPr>
        <w:t xml:space="preserve">Tulos</w:t>
      </w:r>
    </w:p>
    <w:p>
      <w:r>
        <w:t xml:space="preserve">mitä oli jotain?</w:t>
      </w:r>
    </w:p>
    <w:p>
      <w:r>
        <w:rPr>
          <w:b/>
        </w:rPr>
        <w:t xml:space="preserve">Tulos</w:t>
      </w:r>
    </w:p>
    <w:p>
      <w:r>
        <w:t xml:space="preserve">mitä jotain oli?</w:t>
      </w:r>
    </w:p>
    <w:p>
      <w:r>
        <w:rPr>
          <w:b/>
        </w:rPr>
        <w:t xml:space="preserve">Esimerkki 2.184</w:t>
      </w:r>
    </w:p>
    <w:p>
      <w:r>
        <w:t xml:space="preserve">Lause: M. Meenakshi on valmistunut SJCE Mysoresta instrumentointitekniikan alalta.  Verbi: valmistunut</w:t>
      </w:r>
    </w:p>
    <w:p>
      <w:r>
        <w:rPr>
          <w:b/>
        </w:rPr>
        <w:t xml:space="preserve">Tulos</w:t>
      </w:r>
    </w:p>
    <w:p>
      <w:r>
        <w:t xml:space="preserve">kuka on valmistunut jostakin?</w:t>
      </w:r>
    </w:p>
    <w:p>
      <w:r>
        <w:rPr>
          <w:b/>
        </w:rPr>
        <w:t xml:space="preserve">Tulos</w:t>
      </w:r>
    </w:p>
    <w:p>
      <w:r>
        <w:t xml:space="preserve">mistä joku on valmistunut?</w:t>
      </w:r>
    </w:p>
    <w:p>
      <w:r>
        <w:rPr>
          <w:b/>
        </w:rPr>
        <w:t xml:space="preserve">Esimerkki 2.185</w:t>
      </w:r>
    </w:p>
    <w:p>
      <w:r>
        <w:t xml:space="preserve">Lause: Frowin valittiin luostarin ensimmäiseksi apotiksi.  Verbi: valittu</w:t>
      </w:r>
    </w:p>
    <w:p>
      <w:r>
        <w:rPr>
          <w:b/>
        </w:rPr>
        <w:t xml:space="preserve">Tulos</w:t>
      </w:r>
    </w:p>
    <w:p>
      <w:r>
        <w:t xml:space="preserve">mitä valittiin?</w:t>
      </w:r>
    </w:p>
    <w:p>
      <w:r>
        <w:rPr>
          <w:b/>
        </w:rPr>
        <w:t xml:space="preserve">Tulos</w:t>
      </w:r>
    </w:p>
    <w:p>
      <w:r>
        <w:t xml:space="preserve">miksi jotain valittiin?</w:t>
      </w:r>
    </w:p>
    <w:p>
      <w:r>
        <w:rPr>
          <w:b/>
        </w:rPr>
        <w:t xml:space="preserve">Esimerkki 2.186</w:t>
      </w:r>
    </w:p>
    <w:p>
      <w:r>
        <w:t xml:space="preserve">Lause: Thomas Robinson ja hänen vaimonsa lahjoittivat maat puistoa varten vuonna 1904 .  Verbi: lahjoitti</w:t>
      </w:r>
    </w:p>
    <w:p>
      <w:r>
        <w:rPr>
          <w:b/>
        </w:rPr>
        <w:t xml:space="preserve">Tulos</w:t>
      </w:r>
    </w:p>
    <w:p>
      <w:r>
        <w:t xml:space="preserve">mitä lahjoitettiin?</w:t>
      </w:r>
    </w:p>
    <w:p>
      <w:r>
        <w:rPr>
          <w:b/>
        </w:rPr>
        <w:t xml:space="preserve">Tulos</w:t>
      </w:r>
    </w:p>
    <w:p>
      <w:r>
        <w:t xml:space="preserve">mikä lahjoitti jotain?</w:t>
      </w:r>
    </w:p>
    <w:p>
      <w:r>
        <w:rPr>
          <w:b/>
        </w:rPr>
        <w:t xml:space="preserve">Tulos</w:t>
      </w:r>
    </w:p>
    <w:p>
      <w:r>
        <w:t xml:space="preserve">milloin jotain lahjoitettiin?</w:t>
      </w:r>
    </w:p>
    <w:p>
      <w:r>
        <w:rPr>
          <w:b/>
        </w:rPr>
        <w:t xml:space="preserve">Esimerkki 2.187</w:t>
      </w:r>
    </w:p>
    <w:p>
      <w:r>
        <w:t xml:space="preserve">Lause: Vihreä on myös merkittävä väri , joka symboloi kolmen värin yhdistymistä.  Verbi: symboloi</w:t>
      </w:r>
    </w:p>
    <w:p>
      <w:r>
        <w:rPr>
          <w:b/>
        </w:rPr>
        <w:t xml:space="preserve">Tulos</w:t>
      </w:r>
    </w:p>
    <w:p>
      <w:r>
        <w:t xml:space="preserve">mikä symboloi jotakin?</w:t>
      </w:r>
    </w:p>
    <w:p>
      <w:r>
        <w:rPr>
          <w:b/>
        </w:rPr>
        <w:t xml:space="preserve">Tulos</w:t>
      </w:r>
    </w:p>
    <w:p>
      <w:r>
        <w:t xml:space="preserve">mitä jokin asia symboloi?</w:t>
      </w:r>
    </w:p>
    <w:p>
      <w:r>
        <w:rPr>
          <w:b/>
        </w:rPr>
        <w:t xml:space="preserve">Esimerkki 2.188</w:t>
      </w:r>
    </w:p>
    <w:p>
      <w:r>
        <w:t xml:space="preserve">Lause: Toinen, Mw 6,4 , tapahtui 24. helmikuuta 2004 ja tappoi yli 560 ihmistä.  Verbi: tapahtui</w:t>
      </w:r>
    </w:p>
    <w:p>
      <w:r>
        <w:rPr>
          <w:b/>
        </w:rPr>
        <w:t xml:space="preserve">Tulos</w:t>
      </w:r>
    </w:p>
    <w:p>
      <w:r>
        <w:t xml:space="preserve">milloin jotain tapahtui?</w:t>
      </w:r>
    </w:p>
    <w:p>
      <w:r>
        <w:rPr>
          <w:b/>
        </w:rPr>
        <w:t xml:space="preserve">Tulos</w:t>
      </w:r>
    </w:p>
    <w:p>
      <w:r>
        <w:t xml:space="preserve">missä tapahtui?</w:t>
      </w:r>
    </w:p>
    <w:p>
      <w:r>
        <w:rPr>
          <w:b/>
        </w:rPr>
        <w:t xml:space="preserve">Esimerkki 2.189</w:t>
      </w:r>
    </w:p>
    <w:p>
      <w:r>
        <w:t xml:space="preserve">Lause: Toinen, Mw 6,4 , tapahtui 24. helmikuuta 2004 ja tappoi yli 560 ihmistä.  Verbi: tappaminen</w:t>
      </w:r>
    </w:p>
    <w:p>
      <w:r>
        <w:rPr>
          <w:b/>
        </w:rPr>
        <w:t xml:space="preserve">Tulos</w:t>
      </w:r>
    </w:p>
    <w:p>
      <w:r>
        <w:t xml:space="preserve">Milloin joku tapettiin?</w:t>
      </w:r>
    </w:p>
    <w:p>
      <w:r>
        <w:rPr>
          <w:b/>
        </w:rPr>
        <w:t xml:space="preserve">Tulos</w:t>
      </w:r>
    </w:p>
    <w:p>
      <w:r>
        <w:t xml:space="preserve">kuinka paljon heitä kuoli?</w:t>
      </w:r>
    </w:p>
    <w:p>
      <w:r>
        <w:rPr>
          <w:b/>
        </w:rPr>
        <w:t xml:space="preserve">Tulos</w:t>
      </w:r>
    </w:p>
    <w:p>
      <w:r>
        <w:t xml:space="preserve">mikä tappoi jonkun?</w:t>
      </w:r>
    </w:p>
    <w:p>
      <w:r>
        <w:rPr>
          <w:b/>
        </w:rPr>
        <w:t xml:space="preserve">Esimerkki 2.190</w:t>
      </w:r>
    </w:p>
    <w:p>
      <w:r>
        <w:t xml:space="preserve">Lause: Swinburne tukeutuu aiempiin argumentteihinsa puolustaessaan tiettyjä kristillisiä uskomuksia.  Verbi: tukeutuu</w:t>
      </w:r>
    </w:p>
    <w:p>
      <w:r>
        <w:rPr>
          <w:b/>
        </w:rPr>
        <w:t xml:space="preserve">Tulos</w:t>
      </w:r>
    </w:p>
    <w:p>
      <w:r>
        <w:t xml:space="preserve">kuka luottaa johonkin?</w:t>
      </w:r>
    </w:p>
    <w:p>
      <w:r>
        <w:rPr>
          <w:b/>
        </w:rPr>
        <w:t xml:space="preserve">Tulos</w:t>
      </w:r>
    </w:p>
    <w:p>
      <w:r>
        <w:t xml:space="preserve">mihin joku luottaa?</w:t>
      </w:r>
    </w:p>
    <w:p>
      <w:r>
        <w:rPr>
          <w:b/>
        </w:rPr>
        <w:t xml:space="preserve">Esimerkki 2.191</w:t>
      </w:r>
    </w:p>
    <w:p>
      <w:r>
        <w:t xml:space="preserve">Lause: Swinburne tukeutuu aiempiin argumentteihinsa puolustaessaan tiettyjä kristillisiä uskomuksia.  Verbi: puolustaa</w:t>
      </w:r>
    </w:p>
    <w:p>
      <w:r>
        <w:rPr>
          <w:b/>
        </w:rPr>
        <w:t xml:space="preserve">Tulos</w:t>
      </w:r>
    </w:p>
    <w:p>
      <w:r>
        <w:t xml:space="preserve">kuka puolustaa jotakin?</w:t>
      </w:r>
    </w:p>
    <w:p>
      <w:r>
        <w:rPr>
          <w:b/>
        </w:rPr>
        <w:t xml:space="preserve">Tulos</w:t>
      </w:r>
    </w:p>
    <w:p>
      <w:r>
        <w:t xml:space="preserve">mitä joku puolustaa?</w:t>
      </w:r>
    </w:p>
    <w:p>
      <w:r>
        <w:rPr>
          <w:b/>
        </w:rPr>
        <w:t xml:space="preserve">Esimerkki 2.192</w:t>
      </w:r>
    </w:p>
    <w:p>
      <w:r>
        <w:t xml:space="preserve">Lause: Valtion kanslia valmisteli luonnoksen, josta keskusteltiin viidessä ministerineuvoston istunnossa, joissa tehtiin muutoksia keisarin valtaoikeuksien vahvistamiseksi entisestään uuden parlamentin kustannuksella.  Verbi: valmisteli</w:t>
      </w:r>
    </w:p>
    <w:p>
      <w:r>
        <w:rPr>
          <w:b/>
        </w:rPr>
        <w:t xml:space="preserve">Tulos</w:t>
      </w:r>
    </w:p>
    <w:p>
      <w:r>
        <w:t xml:space="preserve">kuka valmisti jotain?</w:t>
      </w:r>
    </w:p>
    <w:p>
      <w:r>
        <w:rPr>
          <w:b/>
        </w:rPr>
        <w:t xml:space="preserve">Tulos</w:t>
      </w:r>
    </w:p>
    <w:p>
      <w:r>
        <w:t xml:space="preserve">mitä valmisteltiin?</w:t>
      </w:r>
    </w:p>
    <w:p>
      <w:r>
        <w:rPr>
          <w:b/>
        </w:rPr>
        <w:t xml:space="preserve">Esimerkki 2.193</w:t>
      </w:r>
    </w:p>
    <w:p>
      <w:r>
        <w:t xml:space="preserve">Lause: Valtion kanslia valmisteli luonnoksen, josta keskusteltiin viidessä ministerineuvoston istunnossa, joissa tehtiin muutoksia keisarin valtaoikeuksien vahvistamiseksi entisestään uuden parlamentin kustannuksella.  Verbi: keskusteltiin</w:t>
      </w:r>
    </w:p>
    <w:p>
      <w:r>
        <w:rPr>
          <w:b/>
        </w:rPr>
        <w:t xml:space="preserve">Tulos</w:t>
      </w:r>
    </w:p>
    <w:p>
      <w:r>
        <w:t xml:space="preserve">mistä keskusteltiin?</w:t>
      </w:r>
    </w:p>
    <w:p>
      <w:r>
        <w:rPr>
          <w:b/>
        </w:rPr>
        <w:t xml:space="preserve">Tulos</w:t>
      </w:r>
    </w:p>
    <w:p>
      <w:r>
        <w:t xml:space="preserve">Milloin keskusteltiin jostakin asiasta?</w:t>
      </w:r>
    </w:p>
    <w:p>
      <w:r>
        <w:rPr>
          <w:b/>
        </w:rPr>
        <w:t xml:space="preserve">Esimerkki 2.194</w:t>
      </w:r>
    </w:p>
    <w:p>
      <w:r>
        <w:t xml:space="preserve">Lause: Valtion kanslia valmisteli luonnoksen, josta keskusteltiin viidessä ministerineuvoston istunnossa, joissa tehtiin muutoksia keisarin valtaoikeuksien vahvistamiseksi entisestään uuden parlamentin kustannuksella.  Verbi: tehtiin</w:t>
      </w:r>
    </w:p>
    <w:p>
      <w:r>
        <w:rPr>
          <w:b/>
        </w:rPr>
        <w:t xml:space="preserve">Tulos</w:t>
      </w:r>
    </w:p>
    <w:p>
      <w:r>
        <w:t xml:space="preserve">mitä tehtiin?</w:t>
      </w:r>
    </w:p>
    <w:p>
      <w:r>
        <w:rPr>
          <w:b/>
        </w:rPr>
        <w:t xml:space="preserve">Tulos</w:t>
      </w:r>
    </w:p>
    <w:p>
      <w:r>
        <w:t xml:space="preserve">miksi jotain on tehty?</w:t>
      </w:r>
    </w:p>
    <w:p>
      <w:r>
        <w:rPr>
          <w:b/>
        </w:rPr>
        <w:t xml:space="preserve">Esimerkki 2.195</w:t>
      </w:r>
    </w:p>
    <w:p>
      <w:r>
        <w:t xml:space="preserve">Lause: Valtion kanslia valmisteli luonnoksen, josta keskusteltiin viidessä ministerineuvoston istunnossa, joissa tehtiin muutoksia keisarin valtaoikeuksien vahvistamiseksi entisestään uuden parlamentin kustannuksella.  Verbi: vahvistaa</w:t>
      </w:r>
    </w:p>
    <w:p>
      <w:r>
        <w:rPr>
          <w:b/>
        </w:rPr>
        <w:t xml:space="preserve">Tulos</w:t>
      </w:r>
    </w:p>
    <w:p>
      <w:r>
        <w:t xml:space="preserve">mitä vahvistettiin?</w:t>
      </w:r>
    </w:p>
    <w:p>
      <w:r>
        <w:rPr>
          <w:b/>
        </w:rPr>
        <w:t xml:space="preserve">Tulos</w:t>
      </w:r>
    </w:p>
    <w:p>
      <w:r>
        <w:t xml:space="preserve">mikä vahvisti jotain?</w:t>
      </w:r>
    </w:p>
    <w:p>
      <w:r>
        <w:rPr>
          <w:b/>
        </w:rPr>
        <w:t xml:space="preserve">Esimerkki 2.196</w:t>
      </w:r>
    </w:p>
    <w:p>
      <w:r>
        <w:t xml:space="preserve">Lause: Julkisivut peitettiin tuoreella monivärimaalauksella , joka parantaa huomattavasti rakennusten ulkoista ilmettä.  Verbi: peitetty</w:t>
      </w:r>
    </w:p>
    <w:p>
      <w:r>
        <w:rPr>
          <w:b/>
        </w:rPr>
        <w:t xml:space="preserve">Tulos</w:t>
      </w:r>
    </w:p>
    <w:p>
      <w:r>
        <w:t xml:space="preserve">mikä oli peitetty jollain?</w:t>
      </w:r>
    </w:p>
    <w:p>
      <w:r>
        <w:rPr>
          <w:b/>
        </w:rPr>
        <w:t xml:space="preserve">Tulos</w:t>
      </w:r>
    </w:p>
    <w:p>
      <w:r>
        <w:t xml:space="preserve">millä jotain oli peitetty?</w:t>
      </w:r>
    </w:p>
    <w:p>
      <w:r>
        <w:rPr>
          <w:b/>
        </w:rPr>
        <w:t xml:space="preserve">Tulos</w:t>
      </w:r>
    </w:p>
    <w:p>
      <w:r>
        <w:t xml:space="preserve">miksi jokin oli peitetty jollakin?</w:t>
      </w:r>
    </w:p>
    <w:p>
      <w:r>
        <w:rPr>
          <w:b/>
        </w:rPr>
        <w:t xml:space="preserve">Esimerkki 2.197</w:t>
      </w:r>
    </w:p>
    <w:p>
      <w:r>
        <w:t xml:space="preserve">Lause: Julkisivut peitettiin tuoreella monivärimaalauksella , joka parantaa huomattavasti rakennusten ulkoista ilmettä.  Verbi: parantaa</w:t>
      </w:r>
    </w:p>
    <w:p>
      <w:r>
        <w:rPr>
          <w:b/>
        </w:rPr>
        <w:t xml:space="preserve">Tulos</w:t>
      </w:r>
    </w:p>
    <w:p>
      <w:r>
        <w:t xml:space="preserve">mitä parannettiin?</w:t>
      </w:r>
    </w:p>
    <w:p>
      <w:r>
        <w:rPr>
          <w:b/>
        </w:rPr>
        <w:t xml:space="preserve">Tulos</w:t>
      </w:r>
    </w:p>
    <w:p>
      <w:r>
        <w:t xml:space="preserve">milloin jotain parannettiin?</w:t>
      </w:r>
    </w:p>
    <w:p>
      <w:r>
        <w:rPr>
          <w:b/>
        </w:rPr>
        <w:t xml:space="preserve">Tulos</w:t>
      </w:r>
    </w:p>
    <w:p>
      <w:r>
        <w:t xml:space="preserve">miten jotain parannetaan?</w:t>
      </w:r>
    </w:p>
    <w:p>
      <w:r>
        <w:rPr>
          <w:b/>
        </w:rPr>
        <w:t xml:space="preserve">Esimerkki 2.198</w:t>
      </w:r>
    </w:p>
    <w:p>
      <w:r>
        <w:t xml:space="preserve">Lause: Millais , uppoutuneena maalaukseensa, ei huomannut eikä Siddal valittanut.  Verbi: uppoutunut</w:t>
      </w:r>
    </w:p>
    <w:p>
      <w:r>
        <w:rPr>
          <w:b/>
        </w:rPr>
        <w:t xml:space="preserve">Tulos</w:t>
      </w:r>
    </w:p>
    <w:p>
      <w:r>
        <w:t xml:space="preserve">jonka jokin imi sisäänsä?</w:t>
      </w:r>
    </w:p>
    <w:p>
      <w:r>
        <w:rPr>
          <w:b/>
        </w:rPr>
        <w:t xml:space="preserve">Tulos</w:t>
      </w:r>
    </w:p>
    <w:p>
      <w:r>
        <w:t xml:space="preserve">mikä oli jonkun imenyt?</w:t>
      </w:r>
    </w:p>
    <w:p>
      <w:r>
        <w:rPr>
          <w:b/>
        </w:rPr>
        <w:t xml:space="preserve">Esimerkki 2.199</w:t>
      </w:r>
    </w:p>
    <w:p>
      <w:r>
        <w:t xml:space="preserve">Lause: Millais , uppoutuneena maalaukseensa, ei huomannut eikä Siddal valittanut.  Verbi: huomata</w:t>
      </w:r>
    </w:p>
    <w:p>
      <w:r>
        <w:rPr>
          <w:b/>
        </w:rPr>
        <w:t xml:space="preserve">Tulos</w:t>
      </w:r>
    </w:p>
    <w:p>
      <w:r>
        <w:t xml:space="preserve">kuka ei huomannut jotain?</w:t>
      </w:r>
    </w:p>
    <w:p>
      <w:r>
        <w:rPr>
          <w:b/>
        </w:rPr>
        <w:t xml:space="preserve">Tulos</w:t>
      </w:r>
    </w:p>
    <w:p>
      <w:r>
        <w:t xml:space="preserve">miksi kukaan ei huomannut mitään?</w:t>
      </w:r>
    </w:p>
    <w:p>
      <w:r>
        <w:rPr>
          <w:b/>
        </w:rPr>
        <w:t xml:space="preserve">Esimerkki 2.200</w:t>
      </w:r>
    </w:p>
    <w:p>
      <w:r>
        <w:t xml:space="preserve">Lause: Millais , uppoutuneena maalaukseensa, ei huomannut eikä Siddal valittanut.  Verbi: valittaa</w:t>
      </w:r>
    </w:p>
    <w:p>
      <w:r>
        <w:rPr>
          <w:b/>
        </w:rPr>
        <w:t xml:space="preserve">Tulos</w:t>
      </w:r>
    </w:p>
    <w:p>
      <w:r>
        <w:t xml:space="preserve">kuka ei valittanut jostain?</w:t>
      </w:r>
    </w:p>
    <w:p>
      <w:r>
        <w:rPr>
          <w:b/>
        </w:rPr>
        <w:t xml:space="preserve">Esimerkki 2.201</w:t>
      </w:r>
    </w:p>
    <w:p>
      <w:r>
        <w:t xml:space="preserve">Lause: Rim Drive -reitin alkupäästä on melko jyrkkä vaellus.  Verbi: päästä</w:t>
      </w:r>
    </w:p>
    <w:p>
      <w:r>
        <w:rPr>
          <w:b/>
        </w:rPr>
        <w:t xml:space="preserve">Tulos</w:t>
      </w:r>
    </w:p>
    <w:p>
      <w:r>
        <w:t xml:space="preserve">mistä joku voisi saada?</w:t>
      </w:r>
    </w:p>
    <w:p>
      <w:r>
        <w:rPr>
          <w:b/>
        </w:rPr>
        <w:t xml:space="preserve">Tulos</w:t>
      </w:r>
    </w:p>
    <w:p>
      <w:r>
        <w:t xml:space="preserve">miten joku voisi päästä jonnekin?</w:t>
      </w:r>
    </w:p>
    <w:p>
      <w:r>
        <w:rPr>
          <w:b/>
        </w:rPr>
        <w:t xml:space="preserve">Esimerkki 2.202</w:t>
      </w:r>
    </w:p>
    <w:p>
      <w:r>
        <w:t xml:space="preserve">Lause: Rim Drive -reitin alkupäästä on melko jyrkkä vaellus.  Verbi: vaatii</w:t>
      </w:r>
    </w:p>
    <w:p>
      <w:r>
        <w:rPr>
          <w:b/>
        </w:rPr>
        <w:t xml:space="preserve">Tulos</w:t>
      </w:r>
    </w:p>
    <w:p>
      <w:r>
        <w:t xml:space="preserve">mitä vaaditaan?</w:t>
      </w:r>
    </w:p>
    <w:p>
      <w:r>
        <w:rPr>
          <w:b/>
        </w:rPr>
        <w:t xml:space="preserve">Tulos</w:t>
      </w:r>
    </w:p>
    <w:p>
      <w:r>
        <w:t xml:space="preserve">mikä vaatii jotain?</w:t>
      </w:r>
    </w:p>
    <w:p>
      <w:r>
        <w:rPr>
          <w:b/>
        </w:rPr>
        <w:t xml:space="preserve">Esimerkki 2.203</w:t>
      </w:r>
    </w:p>
    <w:p>
      <w:r>
        <w:t xml:space="preserve">Lause: He kokoontuvat määräajoin keskustelemaan uudistamissuunnitelmiin liittyvistä heitä askarruttavista asioista.  Verbi: kokoontua</w:t>
      </w:r>
    </w:p>
    <w:p>
      <w:r>
        <w:rPr>
          <w:b/>
        </w:rPr>
        <w:t xml:space="preserve">Tulos</w:t>
      </w:r>
    </w:p>
    <w:p>
      <w:r>
        <w:t xml:space="preserve">kuka saa?</w:t>
      </w:r>
    </w:p>
    <w:p>
      <w:r>
        <w:rPr>
          <w:b/>
        </w:rPr>
        <w:t xml:space="preserve">Tulos</w:t>
      </w:r>
    </w:p>
    <w:p>
      <w:r>
        <w:t xml:space="preserve">milloin joku saa?</w:t>
      </w:r>
    </w:p>
    <w:p>
      <w:r>
        <w:rPr>
          <w:b/>
        </w:rPr>
        <w:t xml:space="preserve">Tulos</w:t>
      </w:r>
    </w:p>
    <w:p>
      <w:r>
        <w:t xml:space="preserve">miksi joku saa?</w:t>
      </w:r>
    </w:p>
    <w:p>
      <w:r>
        <w:rPr>
          <w:b/>
        </w:rPr>
        <w:t xml:space="preserve">Esimerkki 2.204</w:t>
      </w:r>
    </w:p>
    <w:p>
      <w:r>
        <w:t xml:space="preserve">Lause: Vaikka alue on tunnettu terveellisistä vesistään ainakin myöhäiskeskiajalta lähtien, kylpylä perustettiin virallisesti vuonna 1769.  Verbi: tunnettu</w:t>
      </w:r>
    </w:p>
    <w:p>
      <w:r>
        <w:rPr>
          <w:b/>
        </w:rPr>
        <w:t xml:space="preserve">Tulos</w:t>
      </w:r>
    </w:p>
    <w:p>
      <w:r>
        <w:t xml:space="preserve">mistä jotain tunnettiin?</w:t>
      </w:r>
    </w:p>
    <w:p>
      <w:r>
        <w:rPr>
          <w:b/>
        </w:rPr>
        <w:t xml:space="preserve">Tulos</w:t>
      </w:r>
    </w:p>
    <w:p>
      <w:r>
        <w:t xml:space="preserve">mitä tunnettiin jostakin?</w:t>
      </w:r>
    </w:p>
    <w:p>
      <w:r>
        <w:rPr>
          <w:b/>
        </w:rPr>
        <w:t xml:space="preserve">Tulos</w:t>
      </w:r>
    </w:p>
    <w:p>
      <w:r>
        <w:t xml:space="preserve">Milloin jokin tunnettiin jostakin?</w:t>
      </w:r>
    </w:p>
    <w:p>
      <w:r>
        <w:rPr>
          <w:b/>
        </w:rPr>
        <w:t xml:space="preserve">Esimerkki 2.205</w:t>
      </w:r>
    </w:p>
    <w:p>
      <w:r>
        <w:t xml:space="preserve">Lause: Vaikka alue on tunnettu terveellisistä vesistään ainakin myöhäiskeskiajalta lähtien, kylpylä perustettiin virallisesti vuonna 1769.  Verbi: perustettu</w:t>
      </w:r>
    </w:p>
    <w:p>
      <w:r>
        <w:rPr>
          <w:b/>
        </w:rPr>
        <w:t xml:space="preserve">Tulos</w:t>
      </w:r>
    </w:p>
    <w:p>
      <w:r>
        <w:t xml:space="preserve">Milloin jotain perustettiin?</w:t>
      </w:r>
    </w:p>
    <w:p>
      <w:r>
        <w:rPr>
          <w:b/>
        </w:rPr>
        <w:t xml:space="preserve">Tulos</w:t>
      </w:r>
    </w:p>
    <w:p>
      <w:r>
        <w:t xml:space="preserve">mitä perustettiin?</w:t>
      </w:r>
    </w:p>
    <w:p>
      <w:r>
        <w:rPr>
          <w:b/>
        </w:rPr>
        <w:t xml:space="preserve">Esimerkki 2.206</w:t>
      </w:r>
    </w:p>
    <w:p>
      <w:r>
        <w:t xml:space="preserve">Lause: Jos kumpikaan kilpailija ei ole pudonnut ennen kuin aika loppuu kolmannella kierroksella , kilpailija, jolla on korkeampi pistemäärä, julistetaan mestariksi , lisää vastustajansa pistemäärän omaan pistemääräänsä ja hänen vastustajansa pudotetaan.  Verbi: eliminoitu</w:t>
      </w:r>
    </w:p>
    <w:p>
      <w:r>
        <w:rPr>
          <w:b/>
        </w:rPr>
        <w:t xml:space="preserve">Tulos</w:t>
      </w:r>
    </w:p>
    <w:p>
      <w:r>
        <w:t xml:space="preserve">kuka voidaan poistaa?</w:t>
      </w:r>
    </w:p>
    <w:p>
      <w:r>
        <w:rPr>
          <w:b/>
        </w:rPr>
        <w:t xml:space="preserve">Tulos</w:t>
      </w:r>
    </w:p>
    <w:p>
      <w:r>
        <w:t xml:space="preserve">milloin joku voidaan poistaa?</w:t>
      </w:r>
    </w:p>
    <w:p>
      <w:r>
        <w:rPr>
          <w:b/>
        </w:rPr>
        <w:t xml:space="preserve">Esimerkki 2.207</w:t>
      </w:r>
    </w:p>
    <w:p>
      <w:r>
        <w:t xml:space="preserve">Lause: Jos kumpikaan kilpailija ei ole pudonnut ennen kuin aika loppuu kolmannella kierroksella , kilpailija, jolla on korkeampi pistemäärä, julistetaan mestariksi , lisää vastustajansa pistemäärän omaan pistemääräänsä ja hänen vastustajansa pudotetaan.  Verbi: juoksee</w:t>
      </w:r>
    </w:p>
    <w:p>
      <w:r>
        <w:rPr>
          <w:b/>
        </w:rPr>
        <w:t xml:space="preserve">Tulos</w:t>
      </w:r>
    </w:p>
    <w:p>
      <w:r>
        <w:t xml:space="preserve">mikä loppuu?</w:t>
      </w:r>
    </w:p>
    <w:p>
      <w:r>
        <w:rPr>
          <w:b/>
        </w:rPr>
        <w:t xml:space="preserve">Tulos</w:t>
      </w:r>
    </w:p>
    <w:p>
      <w:r>
        <w:t xml:space="preserve">milloin jokin loppuisi?</w:t>
      </w:r>
    </w:p>
    <w:p>
      <w:r>
        <w:rPr>
          <w:b/>
        </w:rPr>
        <w:t xml:space="preserve">Esimerkki 2.208</w:t>
      </w:r>
    </w:p>
    <w:p>
      <w:r>
        <w:t xml:space="preserve">Lause: Jos kumpikaan kilpailija ei ole pudonnut ennen kuin aika loppuu kolmannella kierroksella , kilpailija, jolla on korkeampi pistemäärä, julistetaan mestariksi , lisää vastustajansa pistemäärän omaan pistemääräänsä ja hänen vastustajansa pudotetaan.  Verbi: julistetaan</w:t>
      </w:r>
    </w:p>
    <w:p>
      <w:r>
        <w:rPr>
          <w:b/>
        </w:rPr>
        <w:t xml:space="preserve">Tulos</w:t>
      </w:r>
    </w:p>
    <w:p>
      <w:r>
        <w:t xml:space="preserve">kuka on julistanut jotain?</w:t>
      </w:r>
    </w:p>
    <w:p>
      <w:r>
        <w:rPr>
          <w:b/>
        </w:rPr>
        <w:t xml:space="preserve">Tulos</w:t>
      </w:r>
    </w:p>
    <w:p>
      <w:r>
        <w:t xml:space="preserve">mitä julistettaisiin?</w:t>
      </w:r>
    </w:p>
    <w:p>
      <w:r>
        <w:rPr>
          <w:b/>
        </w:rPr>
        <w:t xml:space="preserve">Esimerkki 2.209</w:t>
      </w:r>
    </w:p>
    <w:p>
      <w:r>
        <w:t xml:space="preserve">Lause: Jos kumpikaan kilpailija ei ole pudonnut ennen kuin aika loppuu kolmannella kierroksella , kilpailija, jolla on korkeampi pistemäärä, julistetaan mestariksi , lisää vastustajansa pistemäärän omaan pistemääräänsä ja hänen vastustajansa pudotetaan.  Verbi: lisää</w:t>
      </w:r>
    </w:p>
    <w:p>
      <w:r>
        <w:rPr>
          <w:b/>
        </w:rPr>
        <w:t xml:space="preserve">Tulos</w:t>
      </w:r>
    </w:p>
    <w:p>
      <w:r>
        <w:t xml:space="preserve">mitä on lisätty?</w:t>
      </w:r>
    </w:p>
    <w:p>
      <w:r>
        <w:rPr>
          <w:b/>
        </w:rPr>
        <w:t xml:space="preserve">Esimerkki 2.210</w:t>
      </w:r>
    </w:p>
    <w:p>
      <w:r>
        <w:t xml:space="preserve">Lause: Jos kumpikaan kilpailija ei ole pudonnut ennen kuin aika loppuu kolmannella kierroksella , kilpailija, jolla on korkeampi pistemäärä, julistetaan mestariksi , lisää vastustajansa pistemäärän omaan pistemääräänsä ja hänen vastustajansa pudotetaan.  Verbi: dropped</w:t>
      </w:r>
    </w:p>
    <w:p>
      <w:r>
        <w:rPr>
          <w:b/>
        </w:rPr>
        <w:t xml:space="preserve">Tulos</w:t>
      </w:r>
    </w:p>
    <w:p>
      <w:r>
        <w:t xml:space="preserve">mitä pudotetaan?</w:t>
      </w:r>
    </w:p>
    <w:p>
      <w:r>
        <w:rPr>
          <w:b/>
        </w:rPr>
        <w:t xml:space="preserve">Esimerkki 2.211</w:t>
      </w:r>
    </w:p>
    <w:p>
      <w:r>
        <w:t xml:space="preserve">Lause: Paikalliset puhuvat Quanzhoun Min Nan -muotoa, joka muistuttaa Amoy-kieltä, Kaakkois-Aasian Hokkien-kieltä ja taiwanilaista kieltä.  Verbi: puhua</w:t>
      </w:r>
    </w:p>
    <w:p>
      <w:r>
        <w:rPr>
          <w:b/>
        </w:rPr>
        <w:t xml:space="preserve">Tulos</w:t>
      </w:r>
    </w:p>
    <w:p>
      <w:r>
        <w:t xml:space="preserve">jotka puhuvat jotain?</w:t>
      </w:r>
    </w:p>
    <w:p>
      <w:r>
        <w:rPr>
          <w:b/>
        </w:rPr>
        <w:t xml:space="preserve">Tulos</w:t>
      </w:r>
    </w:p>
    <w:p>
      <w:r>
        <w:t xml:space="preserve">mitä joku puhuu?</w:t>
      </w:r>
    </w:p>
    <w:p>
      <w:r>
        <w:rPr>
          <w:b/>
        </w:rPr>
        <w:t xml:space="preserve">Esimerkki 2.212</w:t>
      </w:r>
    </w:p>
    <w:p>
      <w:r>
        <w:t xml:space="preserve">Lause: Monsignore Ferdinando Baldelli , Carlo Egger ja Otto Faller aloittivat paavin puolesta virallisen Pontificia Commissione di Assistenza Madre Pascalinaa paavi pyysi ohjaamaan henkilökohtaisia hyväntekeväisyystoimiaan , virallisesti Monsignor Montinin , myöhemmin paavi Paavali VI:n , alaisuudessa , jonka kanssa hänellä näytti olevan monimutkainen suhde .  Verb: aloitti</w:t>
      </w:r>
    </w:p>
    <w:p>
      <w:r>
        <w:rPr>
          <w:b/>
        </w:rPr>
        <w:t xml:space="preserve">Tulos</w:t>
      </w:r>
    </w:p>
    <w:p>
      <w:r>
        <w:t xml:space="preserve">kuka aloitti jotain?</w:t>
      </w:r>
    </w:p>
    <w:p>
      <w:r>
        <w:rPr>
          <w:b/>
        </w:rPr>
        <w:t xml:space="preserve">Tulos</w:t>
      </w:r>
    </w:p>
    <w:p>
      <w:r>
        <w:t xml:space="preserve">kenelle joku aloitti jotain?</w:t>
      </w:r>
    </w:p>
    <w:p>
      <w:r>
        <w:rPr>
          <w:b/>
        </w:rPr>
        <w:t xml:space="preserve">Tulos</w:t>
      </w:r>
    </w:p>
    <w:p>
      <w:r>
        <w:t xml:space="preserve">mitä joku aloitti?</w:t>
      </w:r>
    </w:p>
    <w:p>
      <w:r>
        <w:rPr>
          <w:b/>
        </w:rPr>
        <w:t xml:space="preserve">Esimerkki 2.213</w:t>
      </w:r>
    </w:p>
    <w:p>
      <w:r>
        <w:t xml:space="preserve">Lause: Monsignore Ferdinando Baldelli , Carlo Egger ja Otto Faller aloittivat paavin puolesta virallisen Pontificia Commissione di Assistenza Madre Pascalinaa paavi pyysi ohjaamaan henkilökohtaisia hyväntekeväisyystoimiaan , virallisesti Monsignor Montinin , myöhemmin paavi Paavali VI:n , alaisuudessa , jonka kanssa hänellä näytti olevan monimutkainen suhde .  Verbi: pyysi</w:t>
      </w:r>
    </w:p>
    <w:p>
      <w:r>
        <w:rPr>
          <w:b/>
        </w:rPr>
        <w:t xml:space="preserve">Tulos</w:t>
      </w:r>
    </w:p>
    <w:p>
      <w:r>
        <w:t xml:space="preserve">jota pyydettiin tekemään jotain?</w:t>
      </w:r>
    </w:p>
    <w:p>
      <w:r>
        <w:rPr>
          <w:b/>
        </w:rPr>
        <w:t xml:space="preserve">Tulos</w:t>
      </w:r>
    </w:p>
    <w:p>
      <w:r>
        <w:t xml:space="preserve">kuka pyysi jotakuta tekemään jotakin?</w:t>
      </w:r>
    </w:p>
    <w:p>
      <w:r>
        <w:rPr>
          <w:b/>
        </w:rPr>
        <w:t xml:space="preserve">Tulos</w:t>
      </w:r>
    </w:p>
    <w:p>
      <w:r>
        <w:t xml:space="preserve">mitä jotakuta pyydettiin tekemään?</w:t>
      </w:r>
    </w:p>
    <w:p>
      <w:r>
        <w:rPr>
          <w:b/>
        </w:rPr>
        <w:t xml:space="preserve">Esimerkki 2.214</w:t>
      </w:r>
    </w:p>
    <w:p>
      <w:r>
        <w:t xml:space="preserve">Lause: Monsignore Ferdinando Baldelli , Carlo Egger ja Otto Faller aloittivat paavin puolesta virallisen Pontificia Commissione di Assistenza Madre Pascalinaa paavi pyysi ohjaamaan henkilökohtaisia hyväntekeväisyystoimiaan , virallisesti Monsignor Montinin , myöhemmin paavi Paavali VI:n , alaisuudessa , jonka kanssa hänellä näytti olevan monimutkainen suhde .  Verbi: ohjata</w:t>
      </w:r>
    </w:p>
    <w:p>
      <w:r>
        <w:rPr>
          <w:b/>
        </w:rPr>
        <w:t xml:space="preserve">Tulos</w:t>
      </w:r>
    </w:p>
    <w:p>
      <w:r>
        <w:t xml:space="preserve">mitä joku voisi ohjata?</w:t>
      </w:r>
    </w:p>
    <w:p>
      <w:r>
        <w:rPr>
          <w:b/>
        </w:rPr>
        <w:t xml:space="preserve">Tulos</w:t>
      </w:r>
    </w:p>
    <w:p>
      <w:r>
        <w:t xml:space="preserve">kuka ohjaisi jotain?</w:t>
      </w:r>
    </w:p>
    <w:p>
      <w:r>
        <w:rPr>
          <w:b/>
        </w:rPr>
        <w:t xml:space="preserve">Tulos</w:t>
      </w:r>
    </w:p>
    <w:p>
      <w:r>
        <w:t xml:space="preserve">kenelle joku ohjaisi jotain?</w:t>
      </w:r>
    </w:p>
    <w:p>
      <w:r>
        <w:rPr>
          <w:b/>
        </w:rPr>
        <w:t xml:space="preserve">Esimerkki 2.215</w:t>
      </w:r>
    </w:p>
    <w:p>
      <w:r>
        <w:t xml:space="preserve">Lause: Monsignore Ferdinando Baldelli , Carlo Egger ja Otto Faller aloittivat paavin puolesta virallisen Pontificia Commissione di Assistenza Madre Pascalinaa paavi pyysi ohjaamaan henkilökohtaisia hyväntekeväisyystoimiaan , virallisesti Monsignor Montinin , myöhemmin paavi Paavali VI:n , alaisuudessa , jonka kanssa hänellä näytti olevan monimutkainen suhde .  Verbi: näytti</w:t>
      </w:r>
    </w:p>
    <w:p>
      <w:r>
        <w:rPr>
          <w:b/>
        </w:rPr>
        <w:t xml:space="preserve">Tulos</w:t>
      </w:r>
    </w:p>
    <w:p>
      <w:r>
        <w:t xml:space="preserve">joka näytti jotain?</w:t>
      </w:r>
    </w:p>
    <w:p>
      <w:r>
        <w:rPr>
          <w:b/>
        </w:rPr>
        <w:t xml:space="preserve">Tulos</w:t>
      </w:r>
    </w:p>
    <w:p>
      <w:r>
        <w:t xml:space="preserve">mitä joku näytti?</w:t>
      </w:r>
    </w:p>
    <w:p>
      <w:r>
        <w:rPr>
          <w:b/>
        </w:rPr>
        <w:t xml:space="preserve">Esimerkki 2.216</w:t>
      </w:r>
    </w:p>
    <w:p>
      <w:r>
        <w:t xml:space="preserve">Lause: Monsignore Ferdinando Baldelli , Carlo Egger ja Otto Faller aloittivat paavin puolesta virallisen Pontificia Commissione di Assistenza Madre Pascalinaa paavi pyysi ohjaamaan henkilökohtaisia hyväntekeväisyystoimiaan , virallisesti Monsignor Montinin , myöhemmin paavi Paavali VI:n , alaisuudessa , jonka kanssa hänellä näytti olevan monimutkainen suhde .  Verbi: olla</w:t>
      </w:r>
    </w:p>
    <w:p>
      <w:r>
        <w:rPr>
          <w:b/>
        </w:rPr>
        <w:t xml:space="preserve">Tulos</w:t>
      </w:r>
    </w:p>
    <w:p>
      <w:r>
        <w:t xml:space="preserve">kenellä oli jotain?</w:t>
      </w:r>
    </w:p>
    <w:p>
      <w:r>
        <w:rPr>
          <w:b/>
        </w:rPr>
        <w:t xml:space="preserve">Tulos</w:t>
      </w:r>
    </w:p>
    <w:p>
      <w:r>
        <w:t xml:space="preserve">mitä jollakin oli?</w:t>
      </w:r>
    </w:p>
    <w:p>
      <w:r>
        <w:rPr>
          <w:b/>
        </w:rPr>
        <w:t xml:space="preserve">Tulos</w:t>
      </w:r>
    </w:p>
    <w:p>
      <w:r>
        <w:t xml:space="preserve">kenen kanssa joku oli jotain?</w:t>
      </w:r>
    </w:p>
    <w:p>
      <w:r>
        <w:rPr>
          <w:b/>
        </w:rPr>
        <w:t xml:space="preserve">Esimerkki 2.217</w:t>
      </w:r>
    </w:p>
    <w:p>
      <w:r>
        <w:t xml:space="preserve">Lause: Heillä on ollut yli 60 listahittiä Isossa-Britanniassa, alkaen vuoden 1967 "Pictures Of Matchstick Men" -levystä ja viimeisimpänä vuonna 2010, mikä on enemmän kuin millään muulla rockyhtyeellä.  Verbi: oli</w:t>
      </w:r>
    </w:p>
    <w:p>
      <w:r>
        <w:rPr>
          <w:b/>
        </w:rPr>
        <w:t xml:space="preserve">Tulos</w:t>
      </w:r>
    </w:p>
    <w:p>
      <w:r>
        <w:t xml:space="preserve">mitä on ollut jotain?</w:t>
      </w:r>
    </w:p>
    <w:p>
      <w:r>
        <w:rPr>
          <w:b/>
        </w:rPr>
        <w:t xml:space="preserve">Tulos</w:t>
      </w:r>
    </w:p>
    <w:p>
      <w:r>
        <w:t xml:space="preserve">mitä jotain on ollut?</w:t>
      </w:r>
    </w:p>
    <w:p>
      <w:r>
        <w:rPr>
          <w:b/>
        </w:rPr>
        <w:t xml:space="preserve">Tulos</w:t>
      </w:r>
    </w:p>
    <w:p>
      <w:r>
        <w:t xml:space="preserve">kuinka paljon jotain on ollut?</w:t>
      </w:r>
    </w:p>
    <w:p>
      <w:r>
        <w:rPr>
          <w:b/>
        </w:rPr>
        <w:t xml:space="preserve">Esimerkki 2.218</w:t>
      </w:r>
    </w:p>
    <w:p>
      <w:r>
        <w:t xml:space="preserve">Lause: Heillä on ollut yli 60 listahittiä Isossa-Britanniassa, alkaen vuoden 1967 "Pictures Of Matchstick Men" -levystä ja viimeisimpänä vuonna 2010, mikä on enemmän kuin millään muulla rockyhtyeellä.  Verbi: starting</w:t>
      </w:r>
    </w:p>
    <w:p>
      <w:r>
        <w:rPr>
          <w:b/>
        </w:rPr>
        <w:t xml:space="preserve">Tulos</w:t>
      </w:r>
    </w:p>
    <w:p>
      <w:r>
        <w:t xml:space="preserve">mikä alkoi jostakin?</w:t>
      </w:r>
    </w:p>
    <w:p>
      <w:r>
        <w:rPr>
          <w:b/>
        </w:rPr>
        <w:t xml:space="preserve">Tulos</w:t>
      </w:r>
    </w:p>
    <w:p>
      <w:r>
        <w:t xml:space="preserve">millä jokin alkoi?</w:t>
      </w:r>
    </w:p>
    <w:p>
      <w:r>
        <w:rPr>
          <w:b/>
        </w:rPr>
        <w:t xml:space="preserve">Tulos</w:t>
      </w:r>
    </w:p>
    <w:p>
      <w:r>
        <w:t xml:space="preserve">Milloin jokin alkoi jostakin?</w:t>
      </w:r>
    </w:p>
    <w:p>
      <w:r>
        <w:rPr>
          <w:b/>
        </w:rPr>
        <w:t xml:space="preserve">Esimerkki 2.219</w:t>
      </w:r>
    </w:p>
    <w:p>
      <w:r>
        <w:t xml:space="preserve">Lause: BLASTiin verrattuna se on kuitenkin aikaa vievämpi, puhumattakaan siitä, että se vaatii paljon tietokoneen käyttöä ja tilaa.  Verbi: verrattuna</w:t>
      </w:r>
    </w:p>
    <w:p>
      <w:r>
        <w:rPr>
          <w:b/>
        </w:rPr>
        <w:t xml:space="preserve">Tulos</w:t>
      </w:r>
    </w:p>
    <w:p>
      <w:r>
        <w:t xml:space="preserve">mitä on verrattu johonkin?</w:t>
      </w:r>
    </w:p>
    <w:p>
      <w:r>
        <w:rPr>
          <w:b/>
        </w:rPr>
        <w:t xml:space="preserve">Tulos</w:t>
      </w:r>
    </w:p>
    <w:p>
      <w:r>
        <w:t xml:space="preserve">mihin jotakin on verrattu?</w:t>
      </w:r>
    </w:p>
    <w:p>
      <w:r>
        <w:rPr>
          <w:b/>
        </w:rPr>
        <w:t xml:space="preserve">Esimerkki 2.220</w:t>
      </w:r>
    </w:p>
    <w:p>
      <w:r>
        <w:t xml:space="preserve">Lause: BLASTiin verrattuna se on kuitenkin aikaa vievämpi, puhumattakaan siitä, että se vaatii paljon tietokoneen käyttöä ja tilaa.  Verbi: mainita</w:t>
      </w:r>
    </w:p>
    <w:p>
      <w:r>
        <w:rPr>
          <w:b/>
        </w:rPr>
        <w:t xml:space="preserve">Tulos</w:t>
      </w:r>
    </w:p>
    <w:p>
      <w:r>
        <w:t xml:space="preserve">mitä ei mainittaisi?</w:t>
      </w:r>
    </w:p>
    <w:p>
      <w:r>
        <w:rPr>
          <w:b/>
        </w:rPr>
        <w:t xml:space="preserve">Esimerkki 2.221</w:t>
      </w:r>
    </w:p>
    <w:p>
      <w:r>
        <w:t xml:space="preserve">Lause: BLASTiin verrattuna se on kuitenkin aikaa vievämpi, puhumattakaan siitä, että se vaatii paljon tietokoneen käyttöä ja tilaa.  Verbi: vaatii</w:t>
      </w:r>
    </w:p>
    <w:p>
      <w:r>
        <w:rPr>
          <w:b/>
        </w:rPr>
        <w:t xml:space="preserve">Tulos</w:t>
      </w:r>
    </w:p>
    <w:p>
      <w:r>
        <w:t xml:space="preserve">mikä vaatii jotain?</w:t>
      </w:r>
    </w:p>
    <w:p>
      <w:r>
        <w:rPr>
          <w:b/>
        </w:rPr>
        <w:t xml:space="preserve">Tulos</w:t>
      </w:r>
    </w:p>
    <w:p>
      <w:r>
        <w:t xml:space="preserve">mitä vaaditaan?</w:t>
      </w:r>
    </w:p>
    <w:p>
      <w:r>
        <w:rPr>
          <w:b/>
        </w:rPr>
        <w:t xml:space="preserve">Esimerkki 2.222</w:t>
      </w:r>
    </w:p>
    <w:p>
      <w:r>
        <w:t xml:space="preserve">Lause: Kun Ballard toipuu sairaalassa , vapautuneet henget , jotka eivät vahingoittuneet ydinräjähdyksestä , hyökkäävät kaupunkiin .  Verbi: toipuu</w:t>
      </w:r>
    </w:p>
    <w:p>
      <w:r>
        <w:rPr>
          <w:b/>
        </w:rPr>
        <w:t xml:space="preserve">Tulos</w:t>
      </w:r>
    </w:p>
    <w:p>
      <w:r>
        <w:t xml:space="preserve">joka oli toipumassa?</w:t>
      </w:r>
    </w:p>
    <w:p>
      <w:r>
        <w:rPr>
          <w:b/>
        </w:rPr>
        <w:t xml:space="preserve">Tulos</w:t>
      </w:r>
    </w:p>
    <w:p>
      <w:r>
        <w:t xml:space="preserve">missä joku oli toipumassa?</w:t>
      </w:r>
    </w:p>
    <w:p>
      <w:r>
        <w:rPr>
          <w:b/>
        </w:rPr>
        <w:t xml:space="preserve">Esimerkki 2.223</w:t>
      </w:r>
    </w:p>
    <w:p>
      <w:r>
        <w:t xml:space="preserve">Lause: Kun Ballard toipuu sairaalassa , vapautuneet henget , jotka eivät vahingoittuneet ydinräjähdyksestä , hyökkäävät kaupunkiin .  Verbi: vapautettu</w:t>
      </w:r>
    </w:p>
    <w:p>
      <w:r>
        <w:rPr>
          <w:b/>
        </w:rPr>
        <w:t xml:space="preserve">Tulos</w:t>
      </w:r>
    </w:p>
    <w:p>
      <w:r>
        <w:t xml:space="preserve">jotka vapautettiin?</w:t>
      </w:r>
    </w:p>
    <w:p>
      <w:r>
        <w:rPr>
          <w:b/>
        </w:rPr>
        <w:t xml:space="preserve">Tulos</w:t>
      </w:r>
    </w:p>
    <w:p>
      <w:r>
        <w:t xml:space="preserve">Milloin joku vapautettiin?</w:t>
      </w:r>
    </w:p>
    <w:p>
      <w:r>
        <w:rPr>
          <w:b/>
        </w:rPr>
        <w:t xml:space="preserve">Esimerkki 2.224</w:t>
      </w:r>
    </w:p>
    <w:p>
      <w:r>
        <w:t xml:space="preserve">Lause: Kun Ballard toipuu sairaalassa , vapautuneet henget , jotka eivät vahingoittuneet ydinräjähdyksestä , hyökkäävät kaupunkiin .  Verbi: hyökätä</w:t>
      </w:r>
    </w:p>
    <w:p>
      <w:r>
        <w:rPr>
          <w:b/>
        </w:rPr>
        <w:t xml:space="preserve">Tulos</w:t>
      </w:r>
    </w:p>
    <w:p>
      <w:r>
        <w:t xml:space="preserve">kuka hyökkäsi jonkin kimppuun?</w:t>
      </w:r>
    </w:p>
    <w:p>
      <w:r>
        <w:rPr>
          <w:b/>
        </w:rPr>
        <w:t xml:space="preserve">Tulos</w:t>
      </w:r>
    </w:p>
    <w:p>
      <w:r>
        <w:t xml:space="preserve">mitä vastaan hyökättiin?</w:t>
      </w:r>
    </w:p>
    <w:p>
      <w:r>
        <w:rPr>
          <w:b/>
        </w:rPr>
        <w:t xml:space="preserve">Tulos</w:t>
      </w:r>
    </w:p>
    <w:p>
      <w:r>
        <w:t xml:space="preserve">milloin joku hyökkäsi jonkun kimppuun?</w:t>
      </w:r>
    </w:p>
    <w:p>
      <w:r>
        <w:rPr>
          <w:b/>
        </w:rPr>
        <w:t xml:space="preserve">Esimerkki 2.225</w:t>
      </w:r>
    </w:p>
    <w:p>
      <w:r>
        <w:t xml:space="preserve">Lause: Mukasey nimitti erikoissyyttäjän tutkimaan, rikkoivatko entinen oikeusministeri Alberto Gonzales ja muut yhdeksän Yhdysvaltain syyttäjän erottamiseen osallistuneet virkamiehet lakia.  Verbi: seuraavat</w:t>
      </w:r>
    </w:p>
    <w:p>
      <w:r>
        <w:rPr>
          <w:b/>
        </w:rPr>
        <w:t xml:space="preserve">Tulos</w:t>
      </w:r>
    </w:p>
    <w:p>
      <w:r>
        <w:t xml:space="preserve">mitä seurattiin?</w:t>
      </w:r>
    </w:p>
    <w:p>
      <w:r>
        <w:rPr>
          <w:b/>
        </w:rPr>
        <w:t xml:space="preserve">Tulos</w:t>
      </w:r>
    </w:p>
    <w:p>
      <w:r>
        <w:t xml:space="preserve">joka seurasi jotain?</w:t>
      </w:r>
    </w:p>
    <w:p>
      <w:r>
        <w:rPr>
          <w:b/>
        </w:rPr>
        <w:t xml:space="preserve">Esimerkki 2.226</w:t>
      </w:r>
    </w:p>
    <w:p>
      <w:r>
        <w:t xml:space="preserve">Lause: Mukasey nimitti erikoissyyttäjän tutkimaan, rikkoivatko entinen oikeusministeri Alberto Gonzales ja muut yhdeksän Yhdysvaltain syyttäjän erottamiseen osallistuneet virkamiehet lakia.  Verbi: nimitti</w:t>
      </w:r>
    </w:p>
    <w:p>
      <w:r>
        <w:rPr>
          <w:b/>
        </w:rPr>
        <w:t xml:space="preserve">Tulos</w:t>
      </w:r>
    </w:p>
    <w:p>
      <w:r>
        <w:t xml:space="preserve">kuka nimitti jonkun?</w:t>
      </w:r>
    </w:p>
    <w:p>
      <w:r>
        <w:rPr>
          <w:b/>
        </w:rPr>
        <w:t xml:space="preserve">Tulos</w:t>
      </w:r>
    </w:p>
    <w:p>
      <w:r>
        <w:t xml:space="preserve">kuka nimitettiin?</w:t>
      </w:r>
    </w:p>
    <w:p>
      <w:r>
        <w:rPr>
          <w:b/>
        </w:rPr>
        <w:t xml:space="preserve">Tulos</w:t>
      </w:r>
    </w:p>
    <w:p>
      <w:r>
        <w:t xml:space="preserve">milloin joku nimitettiin?</w:t>
      </w:r>
    </w:p>
    <w:p>
      <w:r>
        <w:rPr>
          <w:b/>
        </w:rPr>
        <w:t xml:space="preserve">Esimerkki 2.227</w:t>
      </w:r>
    </w:p>
    <w:p>
      <w:r>
        <w:t xml:space="preserve">Lause: Mukasey nimitti erikoissyyttäjän tutkimaan, rikkoivatko entinen oikeusministeri Alberto Gonzales ja muut yhdeksän Yhdysvaltain syyttäjän erottamiseen osallistuneet virkamiehet lakia.  Verbi: tutkia</w:t>
      </w:r>
    </w:p>
    <w:p>
      <w:r>
        <w:rPr>
          <w:b/>
        </w:rPr>
        <w:t xml:space="preserve">Tulos</w:t>
      </w:r>
    </w:p>
    <w:p>
      <w:r>
        <w:t xml:space="preserve">kenen pitäisi tutkia jotakin?</w:t>
      </w:r>
    </w:p>
    <w:p>
      <w:r>
        <w:rPr>
          <w:b/>
        </w:rPr>
        <w:t xml:space="preserve">Tulos</w:t>
      </w:r>
    </w:p>
    <w:p>
      <w:r>
        <w:t xml:space="preserve">mitä pitäisi tutkia?</w:t>
      </w:r>
    </w:p>
    <w:p>
      <w:r>
        <w:rPr>
          <w:b/>
        </w:rPr>
        <w:t xml:space="preserve">Esimerkki 2.228</w:t>
      </w:r>
    </w:p>
    <w:p>
      <w:r>
        <w:t xml:space="preserve">Lause: Mukasey nimitti erikoissyyttäjän tutkimaan, rikkoivatko entinen oikeusministeri Alberto Gonzales ja muut yhdeksän Yhdysvaltain syyttäjän erottamiseen osallistuneet virkamiehet lakia.  Verbi: mukana</w:t>
      </w:r>
    </w:p>
    <w:p>
      <w:r>
        <w:rPr>
          <w:b/>
        </w:rPr>
        <w:t xml:space="preserve">Tulos</w:t>
      </w:r>
    </w:p>
    <w:p>
      <w:r>
        <w:t xml:space="preserve">joka oli osallisena jossakin?</w:t>
      </w:r>
    </w:p>
    <w:p>
      <w:r>
        <w:rPr>
          <w:b/>
        </w:rPr>
        <w:t xml:space="preserve">Tulos</w:t>
      </w:r>
    </w:p>
    <w:p>
      <w:r>
        <w:t xml:space="preserve">mihin joku oli sekaantunut?</w:t>
      </w:r>
    </w:p>
    <w:p>
      <w:r>
        <w:rPr>
          <w:b/>
        </w:rPr>
        <w:t xml:space="preserve">Esimerkki 2.229</w:t>
      </w:r>
    </w:p>
    <w:p>
      <w:r>
        <w:t xml:space="preserve">Lause: Mukasey nimitti erikoissyyttäjän tutkimaan, rikkoivatko entinen oikeusministeri Alberto Gonzales ja muut yhdeksän Yhdysvaltain syyttäjän erottamiseen osallistuneet virkamiehet lakia.  Verbi: rikkoi</w:t>
      </w:r>
    </w:p>
    <w:p>
      <w:r>
        <w:rPr>
          <w:b/>
        </w:rPr>
        <w:t xml:space="preserve">Tulos</w:t>
      </w:r>
    </w:p>
    <w:p>
      <w:r>
        <w:t xml:space="preserve">mikä on voinut mennä rikki?</w:t>
      </w:r>
    </w:p>
    <w:p>
      <w:r>
        <w:rPr>
          <w:b/>
        </w:rPr>
        <w:t xml:space="preserve">Tulos</w:t>
      </w:r>
    </w:p>
    <w:p>
      <w:r>
        <w:t xml:space="preserve">joka on saattanut rikkoa jotain?</w:t>
      </w:r>
    </w:p>
    <w:p>
      <w:r>
        <w:rPr>
          <w:b/>
        </w:rPr>
        <w:t xml:space="preserve">Tulos</w:t>
      </w:r>
    </w:p>
    <w:p>
      <w:r>
        <w:t xml:space="preserve">miksi jokin on voinut mennä rikki?</w:t>
      </w:r>
    </w:p>
    <w:p>
      <w:r>
        <w:rPr>
          <w:b/>
        </w:rPr>
        <w:t xml:space="preserve">Esimerkki 2.230</w:t>
      </w:r>
    </w:p>
    <w:p>
      <w:r>
        <w:t xml:space="preserve">Lause: Florence King syntyi Washingtonissa, D.C., brittiläiselle isälle ja amerikkalaiselle äidille, ja hän varttui Districtissä vanhempiensa, siskonsa, äidin isoäitinsä ja isoäitinsä palvelustytön kanssa.  Verbi: born</w:t>
      </w:r>
    </w:p>
    <w:p>
      <w:r>
        <w:rPr>
          <w:b/>
        </w:rPr>
        <w:t xml:space="preserve">Tulos</w:t>
      </w:r>
    </w:p>
    <w:p>
      <w:r>
        <w:t xml:space="preserve">joka on syntynyt jossain?</w:t>
      </w:r>
    </w:p>
    <w:p>
      <w:r>
        <w:rPr>
          <w:b/>
        </w:rPr>
        <w:t xml:space="preserve">Tulos</w:t>
      </w:r>
    </w:p>
    <w:p>
      <w:r>
        <w:t xml:space="preserve">missä joku on syntynyt?</w:t>
      </w:r>
    </w:p>
    <w:p>
      <w:r>
        <w:rPr>
          <w:b/>
        </w:rPr>
        <w:t xml:space="preserve">Tulos</w:t>
      </w:r>
    </w:p>
    <w:p>
      <w:r>
        <w:t xml:space="preserve">kenelle joku on syntynyt?</w:t>
      </w:r>
    </w:p>
    <w:p>
      <w:r>
        <w:rPr>
          <w:b/>
        </w:rPr>
        <w:t xml:space="preserve">Esimerkki 2.231</w:t>
      </w:r>
    </w:p>
    <w:p>
      <w:r>
        <w:t xml:space="preserve">Lause: Florence King syntyi Washingtonissa, D.C., brittiläiselle isälle ja amerikkalaiselle äidille, ja hän varttui Districtissä vanhempiensa, siskonsa, äidin isoäitinsä ja isoäitinsä palvelustytön kanssa.  Verbi: kasvoi</w:t>
      </w:r>
    </w:p>
    <w:p>
      <w:r>
        <w:rPr>
          <w:b/>
        </w:rPr>
        <w:t xml:space="preserve">Tulos</w:t>
      </w:r>
    </w:p>
    <w:p>
      <w:r>
        <w:t xml:space="preserve">joka kasvoi jossain?</w:t>
      </w:r>
    </w:p>
    <w:p>
      <w:r>
        <w:rPr>
          <w:b/>
        </w:rPr>
        <w:t xml:space="preserve">Tulos</w:t>
      </w:r>
    </w:p>
    <w:p>
      <w:r>
        <w:t xml:space="preserve">missä joku on kasvanut?</w:t>
      </w:r>
    </w:p>
    <w:p>
      <w:r>
        <w:rPr>
          <w:b/>
        </w:rPr>
        <w:t xml:space="preserve">Tulos</w:t>
      </w:r>
    </w:p>
    <w:p>
      <w:r>
        <w:t xml:space="preserve">kenen kanssa joku kasvoi?</w:t>
      </w:r>
    </w:p>
    <w:p>
      <w:r>
        <w:rPr>
          <w:b/>
        </w:rPr>
        <w:t xml:space="preserve">Esimerkki 2.232</w:t>
      </w:r>
    </w:p>
    <w:p>
      <w:r>
        <w:t xml:space="preserve">Lause: Hänet tunnetaan intiaanihuilun soittamisesta , ja hän on ollut menestynyt intiaanitanssija ja laulanut suositussa blues-yhtyeessä.  Verbi: tunnettu</w:t>
      </w:r>
    </w:p>
    <w:p>
      <w:r>
        <w:rPr>
          <w:b/>
        </w:rPr>
        <w:t xml:space="preserve">Tulos</w:t>
      </w:r>
    </w:p>
    <w:p>
      <w:r>
        <w:t xml:space="preserve">joka on tunnettu jostakin?</w:t>
      </w:r>
    </w:p>
    <w:p>
      <w:r>
        <w:rPr>
          <w:b/>
        </w:rPr>
        <w:t xml:space="preserve">Tulos</w:t>
      </w:r>
    </w:p>
    <w:p>
      <w:r>
        <w:t xml:space="preserve">mistä joku tunnetaan?</w:t>
      </w:r>
    </w:p>
    <w:p>
      <w:r>
        <w:rPr>
          <w:b/>
        </w:rPr>
        <w:t xml:space="preserve">Esimerkki 2.233</w:t>
      </w:r>
    </w:p>
    <w:p>
      <w:r>
        <w:t xml:space="preserve">Lause: Hänet tunnetaan intiaanihuilun soittamisesta , ja hän on ollut menestynyt intiaanitanssija ja laulanut suositussa blues-yhtyeessä.  Verbi: soittaminen</w:t>
      </w:r>
    </w:p>
    <w:p>
      <w:r>
        <w:rPr>
          <w:b/>
        </w:rPr>
        <w:t xml:space="preserve">Tulos</w:t>
      </w:r>
    </w:p>
    <w:p>
      <w:r>
        <w:t xml:space="preserve">mitä joku soittaa?</w:t>
      </w:r>
    </w:p>
    <w:p>
      <w:r>
        <w:rPr>
          <w:b/>
        </w:rPr>
        <w:t xml:space="preserve">Tulos</w:t>
      </w:r>
    </w:p>
    <w:p>
      <w:r>
        <w:t xml:space="preserve">Kuka pelaa jotain?</w:t>
      </w:r>
    </w:p>
    <w:p>
      <w:r>
        <w:rPr>
          <w:b/>
        </w:rPr>
        <w:t xml:space="preserve">Esimerkki 2.234</w:t>
      </w:r>
    </w:p>
    <w:p>
      <w:r>
        <w:t xml:space="preserve">Lause: Hänet tunnetaan intiaanihuilun soittamisesta , ja hän on ollut menestynyt intiaanitanssija ja laulanut suositussa blues-yhtyeessä.  Verbi: lauloi</w:t>
      </w:r>
    </w:p>
    <w:p>
      <w:r>
        <w:rPr>
          <w:b/>
        </w:rPr>
        <w:t xml:space="preserve">Tulos</w:t>
      </w:r>
    </w:p>
    <w:p>
      <w:r>
        <w:t xml:space="preserve">joka on laulanut jossain?</w:t>
      </w:r>
    </w:p>
    <w:p>
      <w:r>
        <w:rPr>
          <w:b/>
        </w:rPr>
        <w:t xml:space="preserve">Tulos</w:t>
      </w:r>
    </w:p>
    <w:p>
      <w:r>
        <w:t xml:space="preserve">mitä joku on laulanut?</w:t>
      </w:r>
    </w:p>
    <w:p>
      <w:r>
        <w:rPr>
          <w:b/>
        </w:rPr>
        <w:t xml:space="preserve">Esimerkki 2.235</w:t>
      </w:r>
    </w:p>
    <w:p>
      <w:r>
        <w:t xml:space="preserve">Lause: 26,8 % kaikista kotitalouksista koostui yksityishenkilöistä ja 13,2 %:ssa oli yksin asuva 65-vuotias tai vanhempi henkilö.  Verbi: teki</w:t>
      </w:r>
    </w:p>
    <w:p>
      <w:r>
        <w:rPr>
          <w:b/>
        </w:rPr>
        <w:t xml:space="preserve">Tulos</w:t>
      </w:r>
    </w:p>
    <w:p>
      <w:r>
        <w:t xml:space="preserve">mikä koostui jostakin?</w:t>
      </w:r>
    </w:p>
    <w:p>
      <w:r>
        <w:rPr>
          <w:b/>
        </w:rPr>
        <w:t xml:space="preserve">Tulos</w:t>
      </w:r>
    </w:p>
    <w:p>
      <w:r>
        <w:t xml:space="preserve">mistä jokin koostui?</w:t>
      </w:r>
    </w:p>
    <w:p>
      <w:r>
        <w:rPr>
          <w:b/>
        </w:rPr>
        <w:t xml:space="preserve">Esimerkki 2.236</w:t>
      </w:r>
    </w:p>
    <w:p>
      <w:r>
        <w:t xml:space="preserve">Lause: 26,8 % kaikista kotitalouksista koostui yksityishenkilöistä ja 13,2 %:ssa oli yksin asuva 65-vuotias tai vanhempi henkilö.  Verbi: oli</w:t>
      </w:r>
    </w:p>
    <w:p>
      <w:r>
        <w:rPr>
          <w:b/>
        </w:rPr>
        <w:t xml:space="preserve">Tulos</w:t>
      </w:r>
    </w:p>
    <w:p>
      <w:r>
        <w:t xml:space="preserve">mitä oli jotain?</w:t>
      </w:r>
    </w:p>
    <w:p>
      <w:r>
        <w:rPr>
          <w:b/>
        </w:rPr>
        <w:t xml:space="preserve">Tulos</w:t>
      </w:r>
    </w:p>
    <w:p>
      <w:r>
        <w:t xml:space="preserve">mitä jotain oli?</w:t>
      </w:r>
    </w:p>
    <w:p>
      <w:r>
        <w:rPr>
          <w:b/>
        </w:rPr>
        <w:t xml:space="preserve">Esimerkki 2.237</w:t>
      </w:r>
    </w:p>
    <w:p>
      <w:r>
        <w:t xml:space="preserve">Lause: Hän alkoi myös tehdä super-8 elokuvia alkaen yläasteella, ja näytti nämä elokuvat stipendikomitealle Brigham Young University vuonna 1981, ansaita täyden stipendin ` Teatteri ja elokuvataiteen' saatuaan Sundance Institute ` Lupaavin elokuvantekijä' palkinnon hänen elokuvansa `` Night Meeting''.  Verbi: alkoi</w:t>
      </w:r>
    </w:p>
    <w:p>
      <w:r>
        <w:rPr>
          <w:b/>
        </w:rPr>
        <w:t xml:space="preserve">Tulos</w:t>
      </w:r>
    </w:p>
    <w:p>
      <w:r>
        <w:t xml:space="preserve">kuka aloitti jotain?</w:t>
      </w:r>
    </w:p>
    <w:p>
      <w:r>
        <w:rPr>
          <w:b/>
        </w:rPr>
        <w:t xml:space="preserve">Tulos</w:t>
      </w:r>
    </w:p>
    <w:p>
      <w:r>
        <w:t xml:space="preserve">mitä joku aloitti?</w:t>
      </w:r>
    </w:p>
    <w:p>
      <w:r>
        <w:rPr>
          <w:b/>
        </w:rPr>
        <w:t xml:space="preserve">Esimerkki 2.238</w:t>
      </w:r>
    </w:p>
    <w:p>
      <w:r>
        <w:t xml:space="preserve">Lause: Hän alkoi myös tehdä super-8 elokuvia alkaen yläasteella, ja näytti nämä elokuvat stipendikomitealle Brigham Young University vuonna 1981, ansaita täyden stipendin ` Teatteri ja elokuvataiteen' saatuaan Sundance Institute ` Lupaavin elokuvantekijä' palkinnon hänen elokuvansa `` Night Meeting''.  Verbi: making</w:t>
      </w:r>
    </w:p>
    <w:p>
      <w:r>
        <w:rPr>
          <w:b/>
        </w:rPr>
        <w:t xml:space="preserve">Tulos</w:t>
      </w:r>
    </w:p>
    <w:p>
      <w:r>
        <w:t xml:space="preserve">kuka teki jotain?</w:t>
      </w:r>
    </w:p>
    <w:p>
      <w:r>
        <w:rPr>
          <w:b/>
        </w:rPr>
        <w:t xml:space="preserve">Tulos</w:t>
      </w:r>
    </w:p>
    <w:p>
      <w:r>
        <w:t xml:space="preserve">mitä joku teki?</w:t>
      </w:r>
    </w:p>
    <w:p>
      <w:r>
        <w:rPr>
          <w:b/>
        </w:rPr>
        <w:t xml:space="preserve">Esimerkki 2.239</w:t>
      </w:r>
    </w:p>
    <w:p>
      <w:r>
        <w:t xml:space="preserve">Lause: Hän alkoi myös tehdä super-8 elokuvia alkaen yläasteella, ja näytti nämä elokuvat stipendikomitealle Brigham Young University vuonna 1981, ansaita täyden stipendin ` Teatteri ja elokuvataiteen' saatuaan Sundance Institute ` Lupaavin elokuvantekijä' palkinnon hänen elokuvansa `` Night Meeting''.  Verbi: alku</w:t>
      </w:r>
    </w:p>
    <w:p>
      <w:r>
        <w:rPr>
          <w:b/>
        </w:rPr>
        <w:t xml:space="preserve">Tulos</w:t>
      </w:r>
    </w:p>
    <w:p>
      <w:r>
        <w:t xml:space="preserve">mistä joku aloitti jotain?</w:t>
      </w:r>
    </w:p>
    <w:p>
      <w:r>
        <w:rPr>
          <w:b/>
        </w:rPr>
        <w:t xml:space="preserve">Tulos</w:t>
      </w:r>
    </w:p>
    <w:p>
      <w:r>
        <w:t xml:space="preserve">kuka aloitti jotain?</w:t>
      </w:r>
    </w:p>
    <w:p>
      <w:r>
        <w:rPr>
          <w:b/>
        </w:rPr>
        <w:t xml:space="preserve">Esimerkki 2.240</w:t>
      </w:r>
    </w:p>
    <w:p>
      <w:r>
        <w:t xml:space="preserve">Lause: Hän alkoi myös tehdä super-8 elokuvia alkaen yläasteella, ja näytti nämä elokuvat stipendikomitealle Brigham Youngin yliopiston vuonna 1981, ansaita täyden stipendin "teatteri ja elokuvataiteen" saatuaan Sundance Institute "lupaavin elokuvantekijä" palkinnon hänen elokuvansa "Night Meeting".  Verbi: näytti</w:t>
      </w:r>
    </w:p>
    <w:p>
      <w:r>
        <w:rPr>
          <w:b/>
        </w:rPr>
        <w:t xml:space="preserve">Tulos</w:t>
      </w:r>
    </w:p>
    <w:p>
      <w:r>
        <w:t xml:space="preserve">kuka näytti jotain?</w:t>
      </w:r>
    </w:p>
    <w:p>
      <w:r>
        <w:rPr>
          <w:b/>
        </w:rPr>
        <w:t xml:space="preserve">Tulos</w:t>
      </w:r>
    </w:p>
    <w:p>
      <w:r>
        <w:t xml:space="preserve">mitä joku näytti?</w:t>
      </w:r>
    </w:p>
    <w:p>
      <w:r>
        <w:rPr>
          <w:b/>
        </w:rPr>
        <w:t xml:space="preserve">Tulos</w:t>
      </w:r>
    </w:p>
    <w:p>
      <w:r>
        <w:t xml:space="preserve">Milloin joku näytti jotain?</w:t>
      </w:r>
    </w:p>
    <w:p>
      <w:r>
        <w:rPr>
          <w:b/>
        </w:rPr>
        <w:t xml:space="preserve">Tulos</w:t>
      </w:r>
    </w:p>
    <w:p>
      <w:r>
        <w:t xml:space="preserve">kenelle joku näytti jotain?</w:t>
      </w:r>
    </w:p>
    <w:p>
      <w:r>
        <w:rPr>
          <w:b/>
        </w:rPr>
        <w:t xml:space="preserve">Esimerkki 2.241</w:t>
      </w:r>
    </w:p>
    <w:p>
      <w:r>
        <w:t xml:space="preserve">Lause: Hän alkoi myös tehdä super-8 elokuvia alkaen yläasteella, ja näytti nämä elokuvat stipendikomitealle Brigham Youngin yliopiston vuonna 1981, ansaita täyden stipendin "teatteri ja elokuvataiteen" saatuaan Sundance Institute "lupaavin elokuvantekijä" palkinnon hänen elokuvansa "Night Meeting".  Verbi: ansaita</w:t>
      </w:r>
    </w:p>
    <w:p>
      <w:r>
        <w:rPr>
          <w:b/>
        </w:rPr>
        <w:t xml:space="preserve">Tulos</w:t>
      </w:r>
    </w:p>
    <w:p>
      <w:r>
        <w:t xml:space="preserve">joka ansaitsi jotain?</w:t>
      </w:r>
    </w:p>
    <w:p>
      <w:r>
        <w:rPr>
          <w:b/>
        </w:rPr>
        <w:t xml:space="preserve">Tulos</w:t>
      </w:r>
    </w:p>
    <w:p>
      <w:r>
        <w:t xml:space="preserve">mitä joku ansaitsi?</w:t>
      </w:r>
    </w:p>
    <w:p>
      <w:r>
        <w:rPr>
          <w:b/>
        </w:rPr>
        <w:t xml:space="preserve">Tulos</w:t>
      </w:r>
    </w:p>
    <w:p>
      <w:r>
        <w:t xml:space="preserve">millä joku ansaitsi jotain?</w:t>
      </w:r>
    </w:p>
    <w:p>
      <w:r>
        <w:rPr>
          <w:b/>
        </w:rPr>
        <w:t xml:space="preserve">Tulos</w:t>
      </w:r>
    </w:p>
    <w:p>
      <w:r>
        <w:t xml:space="preserve">milloin joku on ansainnut jotain?</w:t>
      </w:r>
    </w:p>
    <w:p>
      <w:r>
        <w:rPr>
          <w:b/>
        </w:rPr>
        <w:t xml:space="preserve">Esimerkki 2.242</w:t>
      </w:r>
    </w:p>
    <w:p>
      <w:r>
        <w:t xml:space="preserve">Lause: Hän alkoi myös tehdä super-8 elokuvia alkaen yläasteella, ja näytti nämä elokuvat stipendikomitealle Brigham Youngin yliopiston vuonna 1981, ansaita täyden stipendin "teatteri ja elokuvataiteen" saatuaan Sundance Institute "lupaavin elokuvantekijä" palkinnon hänen elokuvansa "Night Meeting".  Verbi: vastaanottaa</w:t>
      </w:r>
    </w:p>
    <w:p>
      <w:r>
        <w:rPr>
          <w:b/>
        </w:rPr>
        <w:t xml:space="preserve">Tulos</w:t>
      </w:r>
    </w:p>
    <w:p>
      <w:r>
        <w:t xml:space="preserve">mitä joku sai?</w:t>
      </w:r>
    </w:p>
    <w:p>
      <w:r>
        <w:rPr>
          <w:b/>
        </w:rPr>
        <w:t xml:space="preserve">Tulos</w:t>
      </w:r>
    </w:p>
    <w:p>
      <w:r>
        <w:t xml:space="preserve">mitä varten joku on saanut jotain?</w:t>
      </w:r>
    </w:p>
    <w:p>
      <w:r>
        <w:rPr>
          <w:b/>
        </w:rPr>
        <w:t xml:space="preserve">Tulos</w:t>
      </w:r>
    </w:p>
    <w:p>
      <w:r>
        <w:t xml:space="preserve">jotka saivat jotain?</w:t>
      </w:r>
    </w:p>
    <w:p>
      <w:r>
        <w:rPr>
          <w:b/>
        </w:rPr>
        <w:t xml:space="preserve">Esimerkki 2.243</w:t>
      </w:r>
    </w:p>
    <w:p>
      <w:r>
        <w:t xml:space="preserve">Lause: Hän alkoi myös tehdä super-8 elokuvia alkaen yläasteella, ja näytti nämä elokuvat stipendikomitealle Brigham Youngin yliopiston vuonna 1981, ansaita täyden stipendin "teatteri ja elokuvataiteen" saatuaan Sundance Institute "lupaavin elokuvantekijä" palkinnon hänen elokuvansa "Night Meeting".  Verbi: kokous</w:t>
      </w:r>
    </w:p>
    <w:p>
      <w:r>
        <w:rPr>
          <w:b/>
        </w:rPr>
        <w:t xml:space="preserve">Tulos</w:t>
      </w:r>
    </w:p>
    <w:p>
      <w:r>
        <w:t xml:space="preserve">Mikä oli jokin kokous?</w:t>
      </w:r>
    </w:p>
    <w:p>
      <w:r>
        <w:rPr>
          <w:b/>
        </w:rPr>
        <w:t xml:space="preserve">Esimerkki 2.244</w:t>
      </w:r>
    </w:p>
    <w:p>
      <w:r>
        <w:t xml:space="preserve">Lause: Nimi "SD-6" tulee ranskankielisestä nimestä "Section Disparu" , joka Sydney Bristow'n sanoin tarkoittaa "Osastoa, jota ei ole olemassa". '' Verb: derives</w:t>
      </w:r>
    </w:p>
    <w:p>
      <w:r>
        <w:rPr>
          <w:b/>
        </w:rPr>
        <w:t xml:space="preserve">Tulos</w:t>
      </w:r>
    </w:p>
    <w:p>
      <w:r>
        <w:t xml:space="preserve">mikä on peräisin jostakin?</w:t>
      </w:r>
    </w:p>
    <w:p>
      <w:r>
        <w:rPr>
          <w:b/>
        </w:rPr>
        <w:t xml:space="preserve">Tulos</w:t>
      </w:r>
    </w:p>
    <w:p>
      <w:r>
        <w:t xml:space="preserve">mistä jokin on peräisin?</w:t>
      </w:r>
    </w:p>
    <w:p>
      <w:r>
        <w:rPr>
          <w:b/>
        </w:rPr>
        <w:t xml:space="preserve">Esimerkki 2.245</w:t>
      </w:r>
    </w:p>
    <w:p>
      <w:r>
        <w:t xml:space="preserve">Lause: Nimi "SD-6" tulee ranskankielisestä nimestä "Section Disparu" , joka Sydney Bristow'n sanoin tarkoittaa "Osastoa, jota ei ole olemassa". '' Verbi: tarkoittaa</w:t>
      </w:r>
    </w:p>
    <w:p>
      <w:r>
        <w:rPr>
          <w:b/>
        </w:rPr>
        <w:t xml:space="preserve">Tulos</w:t>
      </w:r>
    </w:p>
    <w:p>
      <w:r>
        <w:t xml:space="preserve">mikä tarkoittaa jotain?</w:t>
      </w:r>
    </w:p>
    <w:p>
      <w:r>
        <w:rPr>
          <w:b/>
        </w:rPr>
        <w:t xml:space="preserve">Tulos</w:t>
      </w:r>
    </w:p>
    <w:p>
      <w:r>
        <w:t xml:space="preserve">mitä jokin tarkoittaa?</w:t>
      </w:r>
    </w:p>
    <w:p>
      <w:r>
        <w:rPr>
          <w:b/>
        </w:rPr>
        <w:t xml:space="preserve">Tulos</w:t>
      </w:r>
    </w:p>
    <w:p>
      <w:r>
        <w:t xml:space="preserve">mistä jokin tarkoittaa jotakin?</w:t>
      </w:r>
    </w:p>
    <w:p>
      <w:r>
        <w:rPr>
          <w:b/>
        </w:rPr>
        <w:t xml:space="preserve">Esimerkki 2.246</w:t>
      </w:r>
    </w:p>
    <w:p>
      <w:r>
        <w:t xml:space="preserve">Lause: Nimi "SD-6" tulee ranskankielisestä nimestä "Section Disparu" , joka Sydney Bristow'n sanoin tarkoittaa "Osastoa, jota ei ole olemassa". '' Verbi: olemassa</w:t>
      </w:r>
    </w:p>
    <w:p>
      <w:r>
        <w:rPr>
          <w:b/>
        </w:rPr>
        <w:t xml:space="preserve">Tulos</w:t>
      </w:r>
    </w:p>
    <w:p>
      <w:r>
        <w:t xml:space="preserve">mitä ei ole olemassa?</w:t>
      </w:r>
    </w:p>
    <w:p>
      <w:r>
        <w:rPr>
          <w:b/>
        </w:rPr>
        <w:t xml:space="preserve">Esimerkki 2.247</w:t>
      </w:r>
    </w:p>
    <w:p>
      <w:r>
        <w:t xml:space="preserve">Lause: Vara-ajoneuvokalustoon kuuluu kuusi vara-ajoneuvoa , kolme varatikkaita , yksi vara-ajoneuvo ja kolme vara-ajopäällikön yksikköä.  Verbi: käsittää</w:t>
      </w:r>
    </w:p>
    <w:p>
      <w:r>
        <w:rPr>
          <w:b/>
        </w:rPr>
        <w:t xml:space="preserve">Tulos</w:t>
      </w:r>
    </w:p>
    <w:p>
      <w:r>
        <w:t xml:space="preserve">mistä jokin koostuu?</w:t>
      </w:r>
    </w:p>
    <w:p>
      <w:r>
        <w:rPr>
          <w:b/>
        </w:rPr>
        <w:t xml:space="preserve">Tulos</w:t>
      </w:r>
    </w:p>
    <w:p>
      <w:r>
        <w:t xml:space="preserve">Mikä on jotain?</w:t>
      </w:r>
    </w:p>
    <w:p>
      <w:r>
        <w:rPr>
          <w:b/>
        </w:rPr>
        <w:t xml:space="preserve">Esimerkki 2.248</w:t>
      </w:r>
    </w:p>
    <w:p>
      <w:r>
        <w:t xml:space="preserve">Lause: Tarinan päähenkilö, nuori nainen, koodinimeltään "Kabuki", toimii agenttina ja television lainvalvontahenkilönä salaisessa hallituksen elimessä, joka tunnetaan nimellä "Noh".  Verbi: set</w:t>
      </w:r>
    </w:p>
    <w:p>
      <w:r>
        <w:rPr>
          <w:b/>
        </w:rPr>
        <w:t xml:space="preserve">Tulos</w:t>
      </w:r>
    </w:p>
    <w:p>
      <w:r>
        <w:t xml:space="preserve">mikä on asetettu johonkin?</w:t>
      </w:r>
    </w:p>
    <w:p>
      <w:r>
        <w:rPr>
          <w:b/>
        </w:rPr>
        <w:t xml:space="preserve">Tulos</w:t>
      </w:r>
    </w:p>
    <w:p>
      <w:r>
        <w:t xml:space="preserve">mihin jokin on asetettu?</w:t>
      </w:r>
    </w:p>
    <w:p>
      <w:r>
        <w:rPr>
          <w:b/>
        </w:rPr>
        <w:t xml:space="preserve">Tulos</w:t>
      </w:r>
    </w:p>
    <w:p>
      <w:r>
        <w:t xml:space="preserve">Missä on jokin paikka?</w:t>
      </w:r>
    </w:p>
    <w:p>
      <w:r>
        <w:rPr>
          <w:b/>
        </w:rPr>
        <w:t xml:space="preserve">Tulos</w:t>
      </w:r>
    </w:p>
    <w:p>
      <w:r>
        <w:t xml:space="preserve">Milloin jokin on alkanut?</w:t>
      </w:r>
    </w:p>
    <w:p>
      <w:r>
        <w:rPr>
          <w:b/>
        </w:rPr>
        <w:t xml:space="preserve">Esimerkki 2.249</w:t>
      </w:r>
    </w:p>
    <w:p>
      <w:r>
        <w:t xml:space="preserve">Lause: Tarinan päähenkilö, nuori nainen, koodinimeltään "Kabuki", toimii agenttina ja television lainvalvontahenkilönä salaisessa hallituksen elimessä, joka tunnetaan nimellä "Noh".  Verbi: koodinimi</w:t>
      </w:r>
    </w:p>
    <w:p>
      <w:r>
        <w:rPr>
          <w:b/>
        </w:rPr>
        <w:t xml:space="preserve">Tulos</w:t>
      </w:r>
    </w:p>
    <w:p>
      <w:r>
        <w:t xml:space="preserve">kuka on koodinimeltään jotain?</w:t>
      </w:r>
    </w:p>
    <w:p>
      <w:r>
        <w:rPr>
          <w:b/>
        </w:rPr>
        <w:t xml:space="preserve">Tulos</w:t>
      </w:r>
    </w:p>
    <w:p>
      <w:r>
        <w:t xml:space="preserve">mikä on jonkun koodinimi?</w:t>
      </w:r>
    </w:p>
    <w:p>
      <w:r>
        <w:rPr>
          <w:b/>
        </w:rPr>
        <w:t xml:space="preserve">Tulos</w:t>
      </w:r>
    </w:p>
    <w:p>
      <w:r>
        <w:t xml:space="preserve">miksi jonkun koodinimi on jokin?</w:t>
      </w:r>
    </w:p>
    <w:p>
      <w:r>
        <w:rPr>
          <w:b/>
        </w:rPr>
        <w:t xml:space="preserve">Esimerkki 2.250</w:t>
      </w:r>
    </w:p>
    <w:p>
      <w:r>
        <w:t xml:space="preserve">Lause: Tarinan päähenkilö, nuori nainen, koodinimeltään "Kabuki", toimii agenttina ja television lainvalvontahenkilönä salaisessa hallituksen elimessä, joka tunnetaan nimellä "Noh".  Verbi: toimii</w:t>
      </w:r>
    </w:p>
    <w:p>
      <w:r>
        <w:rPr>
          <w:b/>
        </w:rPr>
        <w:t xml:space="preserve">Tulos</w:t>
      </w:r>
    </w:p>
    <w:p>
      <w:r>
        <w:t xml:space="preserve">joka toimii jonkinlaisena?</w:t>
      </w:r>
    </w:p>
    <w:p>
      <w:r>
        <w:rPr>
          <w:b/>
        </w:rPr>
        <w:t xml:space="preserve">Tulos</w:t>
      </w:r>
    </w:p>
    <w:p>
      <w:r>
        <w:t xml:space="preserve">Minkälaisena joku toimii?</w:t>
      </w:r>
    </w:p>
    <w:p>
      <w:r>
        <w:rPr>
          <w:b/>
        </w:rPr>
        <w:t xml:space="preserve">Tulos</w:t>
      </w:r>
    </w:p>
    <w:p>
      <w:r>
        <w:t xml:space="preserve">miksi joku toimii jonakin?</w:t>
      </w:r>
    </w:p>
    <w:p>
      <w:r>
        <w:rPr>
          <w:b/>
        </w:rPr>
        <w:t xml:space="preserve">Esimerkki 2.251</w:t>
      </w:r>
    </w:p>
    <w:p>
      <w:r>
        <w:t xml:space="preserve">Lause: Tarinan päähenkilö, nuori nainen, koodinimeltään "Kabuki", toimii agenttina ja television lainvalvontahenkilönä salaisessa hallituksen elimessä, joka tunnetaan nimellä "Noh".  Verbi: tunnettu</w:t>
      </w:r>
    </w:p>
    <w:p>
      <w:r>
        <w:rPr>
          <w:b/>
        </w:rPr>
        <w:t xml:space="preserve">Tulos</w:t>
      </w:r>
    </w:p>
    <w:p>
      <w:r>
        <w:t xml:space="preserve">mikä on jokin, joka tunnetaan nimellä?</w:t>
      </w:r>
    </w:p>
    <w:p>
      <w:r>
        <w:rPr>
          <w:b/>
        </w:rPr>
        <w:t xml:space="preserve">Tulos</w:t>
      </w:r>
    </w:p>
    <w:p>
      <w:r>
        <w:t xml:space="preserve">mitä kutsutaan joksikin?</w:t>
      </w:r>
    </w:p>
    <w:p>
      <w:r>
        <w:rPr>
          <w:b/>
        </w:rPr>
        <w:t xml:space="preserve">Tulos</w:t>
      </w:r>
    </w:p>
    <w:p>
      <w:r>
        <w:t xml:space="preserve">miksi jokin tunnetaan nimellä jokin?</w:t>
      </w:r>
    </w:p>
    <w:p>
      <w:r>
        <w:rPr>
          <w:b/>
        </w:rPr>
        <w:t xml:space="preserve">Esimerkki 2.252</w:t>
      </w:r>
    </w:p>
    <w:p>
      <w:r>
        <w:t xml:space="preserve">Lause: Se on suurimmaksi osaksi yhteisymmärrettävissä muiden oghuz-kielten kanssa, joihin kuuluvat azerbaidžanin, gagausin, turkmeenin ja urumin kielet, ja vaihtelevassa määrin muiden turkkilaisten kielten kanssa.  Verbi: sisältää</w:t>
      </w:r>
    </w:p>
    <w:p>
      <w:r>
        <w:rPr>
          <w:b/>
        </w:rPr>
        <w:t xml:space="preserve">Tulos</w:t>
      </w:r>
    </w:p>
    <w:p>
      <w:r>
        <w:t xml:space="preserve">mitä jotain sisältyy?</w:t>
      </w:r>
    </w:p>
    <w:p>
      <w:r>
        <w:rPr>
          <w:b/>
        </w:rPr>
        <w:t xml:space="preserve">Tulos</w:t>
      </w:r>
    </w:p>
    <w:p>
      <w:r>
        <w:t xml:space="preserve">mitä sisältyy?</w:t>
      </w:r>
    </w:p>
    <w:p>
      <w:r>
        <w:rPr>
          <w:b/>
        </w:rPr>
        <w:t xml:space="preserve">Esimerkki 2.253</w:t>
      </w:r>
    </w:p>
    <w:p>
      <w:r>
        <w:t xml:space="preserve">Lause: Se on suurimmaksi osaksi yhteisymmärrettävissä muiden oghuz-kielten kanssa, joihin kuuluvat azerbaidžanin, gagausin, turkmeenin ja urumin kielet, ja vaihtelevassa määrin muiden turkkilaisten kielten kanssa.  Verbi: vaihtelevasti</w:t>
      </w:r>
    </w:p>
    <w:p>
      <w:r>
        <w:rPr>
          <w:b/>
        </w:rPr>
        <w:t xml:space="preserve">Tulos</w:t>
      </w:r>
    </w:p>
    <w:p>
      <w:r>
        <w:t xml:space="preserve">mikä on vaihteleva?</w:t>
      </w:r>
    </w:p>
    <w:p>
      <w:r>
        <w:rPr>
          <w:b/>
        </w:rPr>
        <w:t xml:space="preserve">Esimerkki 2.254</w:t>
      </w:r>
    </w:p>
    <w:p>
      <w:r>
        <w:t xml:space="preserve">Lause: Marinoidut fileet ovat valmiita syötäviksi, kun ne ovat vielä 2-3 päivää jääkaapissa.  Verbi: marinoitu</w:t>
      </w:r>
    </w:p>
    <w:p>
      <w:r>
        <w:rPr>
          <w:b/>
        </w:rPr>
        <w:t xml:space="preserve">Tulos</w:t>
      </w:r>
    </w:p>
    <w:p>
      <w:r>
        <w:t xml:space="preserve">mitä ovat marinoituja?</w:t>
      </w:r>
    </w:p>
    <w:p>
      <w:r>
        <w:rPr>
          <w:b/>
        </w:rPr>
        <w:t xml:space="preserve">Tulos</w:t>
      </w:r>
    </w:p>
    <w:p>
      <w:r>
        <w:t xml:space="preserve">missä jotain marinoidaan?</w:t>
      </w:r>
    </w:p>
    <w:p>
      <w:r>
        <w:rPr>
          <w:b/>
        </w:rPr>
        <w:t xml:space="preserve">Esimerkki 2.255</w:t>
      </w:r>
    </w:p>
    <w:p>
      <w:r>
        <w:t xml:space="preserve">Lause: Marinoidut fileet ovat valmiita syötäviksi, kun ne ovat vielä 2-3 päivää jääkaapissa.  Verbi: syödä</w:t>
      </w:r>
    </w:p>
    <w:p>
      <w:r>
        <w:rPr>
          <w:b/>
        </w:rPr>
        <w:t xml:space="preserve">Tulos</w:t>
      </w:r>
    </w:p>
    <w:p>
      <w:r>
        <w:t xml:space="preserve">mitä syödään?</w:t>
      </w:r>
    </w:p>
    <w:p>
      <w:r>
        <w:rPr>
          <w:b/>
        </w:rPr>
        <w:t xml:space="preserve">Esimerkki 2.256</w:t>
      </w:r>
    </w:p>
    <w:p>
      <w:r>
        <w:t xml:space="preserve">Lause: Goldberg piirsi pilapiirroksia miestenlehtiin ja teki mainostaidetta, kuten mainostaulun No-Cal Soda -juomalle.  Verbi: piirsi</w:t>
      </w:r>
    </w:p>
    <w:p>
      <w:r>
        <w:rPr>
          <w:b/>
        </w:rPr>
        <w:t xml:space="preserve">Tulos</w:t>
      </w:r>
    </w:p>
    <w:p>
      <w:r>
        <w:t xml:space="preserve">Kuka piirsi jotain?</w:t>
      </w:r>
    </w:p>
    <w:p>
      <w:r>
        <w:rPr>
          <w:b/>
        </w:rPr>
        <w:t xml:space="preserve">Tulos</w:t>
      </w:r>
    </w:p>
    <w:p>
      <w:r>
        <w:t xml:space="preserve">mitä joku piirsi?</w:t>
      </w:r>
    </w:p>
    <w:p>
      <w:r>
        <w:rPr>
          <w:b/>
        </w:rPr>
        <w:t xml:space="preserve">Esimerkki 2.257</w:t>
      </w:r>
    </w:p>
    <w:p>
      <w:r>
        <w:t xml:space="preserve">Lause: Goldberg piirsi pilapiirroksia miestenlehtiin ja teki mainostaidetta, kuten mainostaulun No-Cal Soda -juomalle.  Verbi: teki</w:t>
      </w:r>
    </w:p>
    <w:p>
      <w:r>
        <w:rPr>
          <w:b/>
        </w:rPr>
        <w:t xml:space="preserve">Tulos</w:t>
      </w:r>
    </w:p>
    <w:p>
      <w:r>
        <w:t xml:space="preserve">kuka teki jotain?</w:t>
      </w:r>
    </w:p>
    <w:p>
      <w:r>
        <w:rPr>
          <w:b/>
        </w:rPr>
        <w:t xml:space="preserve">Tulos</w:t>
      </w:r>
    </w:p>
    <w:p>
      <w:r>
        <w:t xml:space="preserve">mitä joku teki?</w:t>
      </w:r>
    </w:p>
    <w:p>
      <w:r>
        <w:rPr>
          <w:b/>
        </w:rPr>
        <w:t xml:space="preserve">Esimerkki 2.258</w:t>
      </w:r>
    </w:p>
    <w:p>
      <w:r>
        <w:t xml:space="preserve">Lause: Goldberg piirsi pilapiirroksia miestenlehtiin ja teki mainostaidetta, kuten mainostaulun No-Cal Soda -juomalle.  Verbi: muun muassa</w:t>
      </w:r>
    </w:p>
    <w:p>
      <w:r>
        <w:rPr>
          <w:b/>
        </w:rPr>
        <w:t xml:space="preserve">Tulos</w:t>
      </w:r>
    </w:p>
    <w:p>
      <w:r>
        <w:t xml:space="preserve">mitä siihen sisältyi?</w:t>
      </w:r>
    </w:p>
    <w:p>
      <w:r>
        <w:rPr>
          <w:b/>
        </w:rPr>
        <w:t xml:space="preserve">Tulos</w:t>
      </w:r>
    </w:p>
    <w:p>
      <w:r>
        <w:t xml:space="preserve">mitä varten jotain oli mukana?</w:t>
      </w:r>
    </w:p>
    <w:p>
      <w:r>
        <w:rPr>
          <w:b/>
        </w:rPr>
        <w:t xml:space="preserve">Esimerkki 2.259</w:t>
      </w:r>
    </w:p>
    <w:p>
      <w:r>
        <w:t xml:space="preserve">Lause: 35,0 % kaikista kotitalouksista koostui yksityishenkilöistä ja 14,7 %:ssa oli yksin asuva 65-vuotias tai vanhempi henkilö.  Verbi: teki</w:t>
      </w:r>
    </w:p>
    <w:p>
      <w:r>
        <w:rPr>
          <w:b/>
        </w:rPr>
        <w:t xml:space="preserve">Tulos</w:t>
      </w:r>
    </w:p>
    <w:p>
      <w:r>
        <w:t xml:space="preserve">mikä koostui jostakin?</w:t>
      </w:r>
    </w:p>
    <w:p>
      <w:r>
        <w:rPr>
          <w:b/>
        </w:rPr>
        <w:t xml:space="preserve">Tulos</w:t>
      </w:r>
    </w:p>
    <w:p>
      <w:r>
        <w:t xml:space="preserve">mistä jokin koostui?</w:t>
      </w:r>
    </w:p>
    <w:p>
      <w:r>
        <w:rPr>
          <w:b/>
        </w:rPr>
        <w:t xml:space="preserve">Esimerkki 2.260</w:t>
      </w:r>
    </w:p>
    <w:p>
      <w:r>
        <w:t xml:space="preserve">Lause: 35,0 % kaikista kotitalouksista koostui yksityishenkilöistä ja 14,7 %:ssa oli yksin asuva 65-vuotias tai vanhempi henkilö.  Verbi: oli</w:t>
      </w:r>
    </w:p>
    <w:p>
      <w:r>
        <w:rPr>
          <w:b/>
        </w:rPr>
        <w:t xml:space="preserve">Tulos</w:t>
      </w:r>
    </w:p>
    <w:p>
      <w:r>
        <w:t xml:space="preserve">mitä oli jotain?</w:t>
      </w:r>
    </w:p>
    <w:p>
      <w:r>
        <w:rPr>
          <w:b/>
        </w:rPr>
        <w:t xml:space="preserve">Tulos</w:t>
      </w:r>
    </w:p>
    <w:p>
      <w:r>
        <w:t xml:space="preserve">mitä jotain oli?</w:t>
      </w:r>
    </w:p>
    <w:p>
      <w:r>
        <w:rPr>
          <w:b/>
        </w:rPr>
        <w:t xml:space="preserve">Esimerkki 2.261</w:t>
      </w:r>
    </w:p>
    <w:p>
      <w:r>
        <w:t xml:space="preserve">Lause: Nämä niin sanotut mallikylät suunniteltiin itsenäiseksi yhteisöksi tehdastyöläisille.  Verbi: visioitu</w:t>
      </w:r>
    </w:p>
    <w:p>
      <w:r>
        <w:rPr>
          <w:b/>
        </w:rPr>
        <w:t xml:space="preserve">Tulos</w:t>
      </w:r>
    </w:p>
    <w:p>
      <w:r>
        <w:t xml:space="preserve">mitä visioitiin joksikin?</w:t>
      </w:r>
    </w:p>
    <w:p>
      <w:r>
        <w:rPr>
          <w:b/>
        </w:rPr>
        <w:t xml:space="preserve">Tulos</w:t>
      </w:r>
    </w:p>
    <w:p>
      <w:r>
        <w:t xml:space="preserve">millaiseksi jotain kuviteltiin?</w:t>
      </w:r>
    </w:p>
    <w:p>
      <w:r>
        <w:rPr>
          <w:b/>
        </w:rPr>
        <w:t xml:space="preserve">Esimerkki 2.262</w:t>
      </w:r>
    </w:p>
    <w:p>
      <w:r>
        <w:t xml:space="preserve">Lause: T. moorii '' on hyvin hierarkkinen laji, ja sitä tulisi pitää vain siirtokunnissa .  Verbi: pitää</w:t>
      </w:r>
    </w:p>
    <w:p>
      <w:r>
        <w:rPr>
          <w:b/>
        </w:rPr>
        <w:t xml:space="preserve">Tulos</w:t>
      </w:r>
    </w:p>
    <w:p>
      <w:r>
        <w:t xml:space="preserve">mitä pitäisi säilyttää jossakin?</w:t>
      </w:r>
    </w:p>
    <w:p>
      <w:r>
        <w:rPr>
          <w:b/>
        </w:rPr>
        <w:t xml:space="preserve">Tulos</w:t>
      </w:r>
    </w:p>
    <w:p>
      <w:r>
        <w:t xml:space="preserve">missä jotain pitäisi säilyttää?</w:t>
      </w:r>
    </w:p>
    <w:p>
      <w:r>
        <w:rPr>
          <w:b/>
        </w:rPr>
        <w:t xml:space="preserve">Esimerkki 2.263</w:t>
      </w:r>
    </w:p>
    <w:p>
      <w:r>
        <w:t xml:space="preserve">Lause: Tämä tutkimus paljastaa myös, että pienet lapset voivat olla varustettu tietyillä kognitiivisten toimintojen ominaisuuksilla riippuen siitä, kuinka looginen tehtävän rakenne on.  Verbi: paljastaa</w:t>
      </w:r>
    </w:p>
    <w:p>
      <w:r>
        <w:rPr>
          <w:b/>
        </w:rPr>
        <w:t xml:space="preserve">Tulos</w:t>
      </w:r>
    </w:p>
    <w:p>
      <w:r>
        <w:t xml:space="preserve">mikä paljasti jotain?</w:t>
      </w:r>
    </w:p>
    <w:p>
      <w:r>
        <w:rPr>
          <w:b/>
        </w:rPr>
        <w:t xml:space="preserve">Tulos</w:t>
      </w:r>
    </w:p>
    <w:p>
      <w:r>
        <w:t xml:space="preserve">mitä jokin paljasti?</w:t>
      </w:r>
    </w:p>
    <w:p>
      <w:r>
        <w:rPr>
          <w:b/>
        </w:rPr>
        <w:t xml:space="preserve">Esimerkki 2.264</w:t>
      </w:r>
    </w:p>
    <w:p>
      <w:r>
        <w:t xml:space="preserve">Lause: Tämä tutkimus paljastaa myös, että pienet lapset voivat olla varustettu tietyillä kognitiivisten toimintojen ominaisuuksilla riippuen siitä, kuinka looginen tehtävän rakenne on.  Verbi: varustettu</w:t>
      </w:r>
    </w:p>
    <w:p>
      <w:r>
        <w:rPr>
          <w:b/>
        </w:rPr>
        <w:t xml:space="preserve">Tulos</w:t>
      </w:r>
    </w:p>
    <w:p>
      <w:r>
        <w:t xml:space="preserve">kuka voi olla varustettu jollain?</w:t>
      </w:r>
    </w:p>
    <w:p>
      <w:r>
        <w:rPr>
          <w:b/>
        </w:rPr>
        <w:t xml:space="preserve">Tulos</w:t>
      </w:r>
    </w:p>
    <w:p>
      <w:r>
        <w:t xml:space="preserve">millä joku voidaan varustaa?</w:t>
      </w:r>
    </w:p>
    <w:p>
      <w:r>
        <w:rPr>
          <w:b/>
        </w:rPr>
        <w:t xml:space="preserve">Esimerkki 2.265</w:t>
      </w:r>
    </w:p>
    <w:p>
      <w:r>
        <w:t xml:space="preserve">Lause: Tämä tutkimus paljastaa myös, että pienet lapset voivat olla varustettu tietyillä kognitiivisten toimintojen ominaisuuksilla riippuen siitä, kuinka looginen tehtävän rakenne on.  Verbi: riippuen</w:t>
      </w:r>
    </w:p>
    <w:p>
      <w:r>
        <w:rPr>
          <w:b/>
        </w:rPr>
        <w:t xml:space="preserve">Tulos</w:t>
      </w:r>
    </w:p>
    <w:p>
      <w:r>
        <w:t xml:space="preserve">mistä jokin on riippuvainen?</w:t>
      </w:r>
    </w:p>
    <w:p>
      <w:r>
        <w:rPr>
          <w:b/>
        </w:rPr>
        <w:t xml:space="preserve">Tulos</w:t>
      </w:r>
    </w:p>
    <w:p>
      <w:r>
        <w:t xml:space="preserve">mikä riippuu jostakin?</w:t>
      </w:r>
    </w:p>
    <w:p>
      <w:r>
        <w:rPr>
          <w:b/>
        </w:rPr>
        <w:t xml:space="preserve">Esimerkki 2.266</w:t>
      </w:r>
    </w:p>
    <w:p>
      <w:r>
        <w:t xml:space="preserve">Lause: Huhtikuun 15. päivänä 1945 34. divisioona hyppäsi maihin ja valloitti Bolognan 21. huhtikuuta 1945.  Verbi: kaivautuminen</w:t>
      </w:r>
    </w:p>
    <w:p>
      <w:r>
        <w:rPr>
          <w:b/>
        </w:rPr>
        <w:t xml:space="preserve">Tulos</w:t>
      </w:r>
    </w:p>
    <w:p>
      <w:r>
        <w:t xml:space="preserve">mistä joku kaivoi?</w:t>
      </w:r>
    </w:p>
    <w:p>
      <w:r>
        <w:rPr>
          <w:b/>
        </w:rPr>
        <w:t xml:space="preserve">Tulos</w:t>
      </w:r>
    </w:p>
    <w:p>
      <w:r>
        <w:t xml:space="preserve">milloin joku kaivoi?</w:t>
      </w:r>
    </w:p>
    <w:p>
      <w:r>
        <w:rPr>
          <w:b/>
        </w:rPr>
        <w:t xml:space="preserve">Tulos</w:t>
      </w:r>
    </w:p>
    <w:p>
      <w:r>
        <w:t xml:space="preserve">joka kaivoi jostain?</w:t>
      </w:r>
    </w:p>
    <w:p>
      <w:r>
        <w:rPr>
          <w:b/>
        </w:rPr>
        <w:t xml:space="preserve">Esimerkki 2.267</w:t>
      </w:r>
    </w:p>
    <w:p>
      <w:r>
        <w:t xml:space="preserve">Lause: Huhtikuun 15. päivänä 1945 34. divisioona hyppäsi maihin ja valloitti Bolognan 21. huhtikuuta 1945.  Verbi: hyppäsi</w:t>
      </w:r>
    </w:p>
    <w:p>
      <w:r>
        <w:rPr>
          <w:b/>
        </w:rPr>
        <w:t xml:space="preserve">Tulos</w:t>
      </w:r>
    </w:p>
    <w:p>
      <w:r>
        <w:t xml:space="preserve">Kuka hyppäsi alas?</w:t>
      </w:r>
    </w:p>
    <w:p>
      <w:r>
        <w:rPr>
          <w:b/>
        </w:rPr>
        <w:t xml:space="preserve">Tulos</w:t>
      </w:r>
    </w:p>
    <w:p>
      <w:r>
        <w:t xml:space="preserve">Milloin joku hyppäsi alas?</w:t>
      </w:r>
    </w:p>
    <w:p>
      <w:r>
        <w:rPr>
          <w:b/>
        </w:rPr>
        <w:t xml:space="preserve">Esimerkki 2.268</w:t>
      </w:r>
    </w:p>
    <w:p>
      <w:r>
        <w:t xml:space="preserve">Lause: Huhtikuun 15. päivänä 1945 34. divisioona hyppäsi maihin ja valloitti Bolognan 21. huhtikuuta 1945.  Verbi: valloitti</w:t>
      </w:r>
    </w:p>
    <w:p>
      <w:r>
        <w:rPr>
          <w:b/>
        </w:rPr>
        <w:t xml:space="preserve">Tulos</w:t>
      </w:r>
    </w:p>
    <w:p>
      <w:r>
        <w:t xml:space="preserve">mitä otettiin kiinni?</w:t>
      </w:r>
    </w:p>
    <w:p>
      <w:r>
        <w:rPr>
          <w:b/>
        </w:rPr>
        <w:t xml:space="preserve">Tulos</w:t>
      </w:r>
    </w:p>
    <w:p>
      <w:r>
        <w:t xml:space="preserve">Milloin jotain otettiin kiinni?</w:t>
      </w:r>
    </w:p>
    <w:p>
      <w:r>
        <w:rPr>
          <w:b/>
        </w:rPr>
        <w:t xml:space="preserve">Tulos</w:t>
      </w:r>
    </w:p>
    <w:p>
      <w:r>
        <w:t xml:space="preserve">kuka kaappasi jotain?</w:t>
      </w:r>
    </w:p>
    <w:p>
      <w:r>
        <w:rPr>
          <w:b/>
        </w:rPr>
        <w:t xml:space="preserve">Esimerkki 2.269</w:t>
      </w:r>
    </w:p>
    <w:p>
      <w:r>
        <w:t xml:space="preserve">Lause: Syy siihen, että häntä palvotaan yhdessä esi-isien kanssa, on se, että rakkaat kuolleet ovat hänen lapsiaan .  Verbi: palvotaan</w:t>
      </w:r>
    </w:p>
    <w:p>
      <w:r>
        <w:rPr>
          <w:b/>
        </w:rPr>
        <w:t xml:space="preserve">Tulos</w:t>
      </w:r>
    </w:p>
    <w:p>
      <w:r>
        <w:t xml:space="preserve">ketä palvotaan?</w:t>
      </w:r>
    </w:p>
    <w:p>
      <w:r>
        <w:rPr>
          <w:b/>
        </w:rPr>
        <w:t xml:space="preserve">Tulos</w:t>
      </w:r>
    </w:p>
    <w:p>
      <w:r>
        <w:t xml:space="preserve">kenen kanssa jotakuta palvotaan?</w:t>
      </w:r>
    </w:p>
    <w:p>
      <w:r>
        <w:rPr>
          <w:b/>
        </w:rPr>
        <w:t xml:space="preserve">Tulos</w:t>
      </w:r>
    </w:p>
    <w:p>
      <w:r>
        <w:t xml:space="preserve">miksi jotakuta palvotaan?</w:t>
      </w:r>
    </w:p>
    <w:p>
      <w:r>
        <w:rPr>
          <w:b/>
        </w:rPr>
        <w:t xml:space="preserve">Esimerkki 2.270</w:t>
      </w:r>
    </w:p>
    <w:p>
      <w:r>
        <w:t xml:space="preserve">Lause: Oppimiskeskus Lahoren yliopiston on perustettu ammatillista kehitystä varten opetuksen tiedekunnan ja henkilökunnan.  Verbi: perustettu</w:t>
      </w:r>
    </w:p>
    <w:p>
      <w:r>
        <w:rPr>
          <w:b/>
        </w:rPr>
        <w:t xml:space="preserve">Tulos</w:t>
      </w:r>
    </w:p>
    <w:p>
      <w:r>
        <w:t xml:space="preserve">mikä on vakiintunutta jotain varten?</w:t>
      </w:r>
    </w:p>
    <w:p>
      <w:r>
        <w:rPr>
          <w:b/>
        </w:rPr>
        <w:t xml:space="preserve">Tulos</w:t>
      </w:r>
    </w:p>
    <w:p>
      <w:r>
        <w:t xml:space="preserve">mitä varten jokin on perustettu?</w:t>
      </w:r>
    </w:p>
    <w:p>
      <w:r>
        <w:rPr>
          <w:b/>
        </w:rPr>
        <w:t xml:space="preserve">Esimerkki 2.271</w:t>
      </w:r>
    </w:p>
    <w:p>
      <w:r>
        <w:t xml:space="preserve">Lause: Tankki tunnetaan nimellä SV-001 , joka ei ainoastaan lisää pelaajan hyökkäysvoimaa, vaan lisää myös huomattavasti heidän puolustustaan.  Verbi: tunnettu</w:t>
      </w:r>
    </w:p>
    <w:p>
      <w:r>
        <w:rPr>
          <w:b/>
        </w:rPr>
        <w:t xml:space="preserve">Tulos</w:t>
      </w:r>
    </w:p>
    <w:p>
      <w:r>
        <w:t xml:space="preserve">mitä kutsutaan joksikin?</w:t>
      </w:r>
    </w:p>
    <w:p>
      <w:r>
        <w:rPr>
          <w:b/>
        </w:rPr>
        <w:t xml:space="preserve">Tulos</w:t>
      </w:r>
    </w:p>
    <w:p>
      <w:r>
        <w:t xml:space="preserve">mikä on jokin, joka tunnetaan nimellä?</w:t>
      </w:r>
    </w:p>
    <w:p>
      <w:r>
        <w:rPr>
          <w:b/>
        </w:rPr>
        <w:t xml:space="preserve">Esimerkki 2.272</w:t>
      </w:r>
    </w:p>
    <w:p>
      <w:r>
        <w:t xml:space="preserve">Lause: Tankki tunnetaan nimellä SV-001 , joka ei ainoastaan lisää pelaajan hyökkäysvoimaa, vaan lisää myös huomattavasti heidän puolustustaan.  Verbi: lisää</w:t>
      </w:r>
    </w:p>
    <w:p>
      <w:r>
        <w:rPr>
          <w:b/>
        </w:rPr>
        <w:t xml:space="preserve">Tulos</w:t>
      </w:r>
    </w:p>
    <w:p>
      <w:r>
        <w:t xml:space="preserve">mikä lisää jotain?</w:t>
      </w:r>
    </w:p>
    <w:p>
      <w:r>
        <w:rPr>
          <w:b/>
        </w:rPr>
        <w:t xml:space="preserve">Tulos</w:t>
      </w:r>
    </w:p>
    <w:p>
      <w:r>
        <w:t xml:space="preserve">mitä jokin lisää?</w:t>
      </w:r>
    </w:p>
    <w:p>
      <w:r>
        <w:rPr>
          <w:b/>
        </w:rPr>
        <w:t xml:space="preserve">Esimerkki 2.273</w:t>
      </w:r>
    </w:p>
    <w:p>
      <w:r>
        <w:t xml:space="preserve">Lause: Tankki tunnetaan nimellä SV-001 , joka ei ainoastaan lisää pelaajan hyökkäysvoimaa, vaan lisää myös huomattavasti heidän puolustustaan.  Verbi: lisää</w:t>
      </w:r>
    </w:p>
    <w:p>
      <w:r>
        <w:rPr>
          <w:b/>
        </w:rPr>
        <w:t xml:space="preserve">Tulos</w:t>
      </w:r>
    </w:p>
    <w:p>
      <w:r>
        <w:t xml:space="preserve">mikä lisää jotain?</w:t>
      </w:r>
    </w:p>
    <w:p>
      <w:r>
        <w:rPr>
          <w:b/>
        </w:rPr>
        <w:t xml:space="preserve">Tulos</w:t>
      </w:r>
    </w:p>
    <w:p>
      <w:r>
        <w:t xml:space="preserve">mihin jotain lisätään?</w:t>
      </w:r>
    </w:p>
    <w:p>
      <w:r>
        <w:rPr>
          <w:b/>
        </w:rPr>
        <w:t xml:space="preserve">Tulos</w:t>
      </w:r>
    </w:p>
    <w:p>
      <w:r>
        <w:t xml:space="preserve">miten jokin lisätään johonkin?</w:t>
      </w:r>
    </w:p>
    <w:p>
      <w:r>
        <w:rPr>
          <w:b/>
        </w:rPr>
        <w:t xml:space="preserve">Esimerkki 2.274</w:t>
      </w:r>
    </w:p>
    <w:p>
      <w:r>
        <w:t xml:space="preserve">Lause: Stryker prikaatin taisteluosaston jalkaväen kiväärikomppaniassa yksi mies jokaisesta kivääriryhmän ampujaryhmästä on joko ryhmän panssarintorjunta-asiantuntija , joka on aseistettu FGM-148 Javelinilla , tai ryhmän nimetty ampuja , joka kantaa M4-karbiinia ja M14-kivääriä .  Verbi: aseistettu</w:t>
      </w:r>
    </w:p>
    <w:p>
      <w:r>
        <w:rPr>
          <w:b/>
        </w:rPr>
        <w:t xml:space="preserve">Tulos</w:t>
      </w:r>
    </w:p>
    <w:p>
      <w:r>
        <w:t xml:space="preserve">millä joku on aseistettu?</w:t>
      </w:r>
    </w:p>
    <w:p>
      <w:r>
        <w:rPr>
          <w:b/>
        </w:rPr>
        <w:t xml:space="preserve">Tulos</w:t>
      </w:r>
    </w:p>
    <w:p>
      <w:r>
        <w:t xml:space="preserve">kuka on aseistettu jollain?</w:t>
      </w:r>
    </w:p>
    <w:p>
      <w:r>
        <w:rPr>
          <w:b/>
        </w:rPr>
        <w:t xml:space="preserve">Tulos</w:t>
      </w:r>
    </w:p>
    <w:p>
      <w:r>
        <w:t xml:space="preserve">milloin joku on aseistettu?</w:t>
      </w:r>
    </w:p>
    <w:p>
      <w:r>
        <w:rPr>
          <w:b/>
        </w:rPr>
        <w:t xml:space="preserve">Esimerkki 2.275</w:t>
      </w:r>
    </w:p>
    <w:p>
      <w:r>
        <w:t xml:space="preserve">Lause: Stryker prikaatin taisteluosaston jalkaväen kiväärikomppaniassa yksi mies jokaisesta kivääriryhmän ampujaryhmästä on joko ryhmän panssarintorjunta-asiantuntija , joka on aseistettu FGM-148 Javelinilla , tai ryhmän nimetty ampuja , joka kantaa M4-karbiinia ja M14-kivääriä .  Verbi: kantaa</w:t>
      </w:r>
    </w:p>
    <w:p>
      <w:r>
        <w:rPr>
          <w:b/>
        </w:rPr>
        <w:t xml:space="preserve">Tulos</w:t>
      </w:r>
    </w:p>
    <w:p>
      <w:r>
        <w:t xml:space="preserve">kuka kantaa jotain?</w:t>
      </w:r>
    </w:p>
    <w:p>
      <w:r>
        <w:rPr>
          <w:b/>
        </w:rPr>
        <w:t xml:space="preserve">Tulos</w:t>
      </w:r>
    </w:p>
    <w:p>
      <w:r>
        <w:t xml:space="preserve">mitä joku kantaa mukanaan?</w:t>
      </w:r>
    </w:p>
    <w:p>
      <w:r>
        <w:rPr>
          <w:b/>
        </w:rPr>
        <w:t xml:space="preserve">Tulos</w:t>
      </w:r>
    </w:p>
    <w:p>
      <w:r>
        <w:t xml:space="preserve">milloin joku kantaa jotain?</w:t>
      </w:r>
    </w:p>
    <w:p>
      <w:r>
        <w:rPr>
          <w:b/>
        </w:rPr>
        <w:t xml:space="preserve">Esimerkki 2.276</w:t>
      </w:r>
    </w:p>
    <w:p>
      <w:r>
        <w:t xml:space="preserve">Lause: Lobektomia tarkoittaa "lohkon kirurgista poistoa" .  Verbi: tarkoittaa</w:t>
      </w:r>
    </w:p>
    <w:p>
      <w:r>
        <w:rPr>
          <w:b/>
        </w:rPr>
        <w:t xml:space="preserve">Tulos</w:t>
      </w:r>
    </w:p>
    <w:p>
      <w:r>
        <w:t xml:space="preserve">mitä jokin tarkoittaa?</w:t>
      </w:r>
    </w:p>
    <w:p>
      <w:r>
        <w:rPr>
          <w:b/>
        </w:rPr>
        <w:t xml:space="preserve">Tulos</w:t>
      </w:r>
    </w:p>
    <w:p>
      <w:r>
        <w:t xml:space="preserve">mikä tarkoittaa jotain?</w:t>
      </w:r>
    </w:p>
    <w:p>
      <w:r>
        <w:rPr>
          <w:b/>
        </w:rPr>
        <w:t xml:space="preserve">Esimerkki 2.277</w:t>
      </w:r>
    </w:p>
    <w:p>
      <w:r>
        <w:t xml:space="preserve">Lause: Lisäksi , vaikka ne täsmäävätkin, syntyy usein pakomutaatioita.  Verbi: match</w:t>
      </w:r>
    </w:p>
    <w:p>
      <w:r>
        <w:rPr>
          <w:b/>
        </w:rPr>
        <w:t xml:space="preserve">Tulos</w:t>
      </w:r>
    </w:p>
    <w:p>
      <w:r>
        <w:t xml:space="preserve">mitä tulitikkuja?</w:t>
      </w:r>
    </w:p>
    <w:p>
      <w:r>
        <w:rPr>
          <w:b/>
        </w:rPr>
        <w:t xml:space="preserve">Esimerkki 2.278</w:t>
      </w:r>
    </w:p>
    <w:p>
      <w:r>
        <w:t xml:space="preserve">Lause: Lisäksi , vaikka ne täsmäävätkin, syntyy usein pakomutaatioita.  Verbi: escape</w:t>
      </w:r>
    </w:p>
    <w:p>
      <w:r>
        <w:rPr>
          <w:b/>
        </w:rPr>
        <w:t xml:space="preserve">Tulos</w:t>
      </w:r>
    </w:p>
    <w:p>
      <w:r>
        <w:t xml:space="preserve">mikä karkaa?</w:t>
      </w:r>
    </w:p>
    <w:p>
      <w:r>
        <w:rPr>
          <w:b/>
        </w:rPr>
        <w:t xml:space="preserve">Esimerkki 2.279</w:t>
      </w:r>
    </w:p>
    <w:p>
      <w:r>
        <w:t xml:space="preserve">Lause: Lisäksi , vaikka ne täsmäävätkin, syntyy usein pakomutaatioita.  Verbi: generated</w:t>
      </w:r>
    </w:p>
    <w:p>
      <w:r>
        <w:rPr>
          <w:b/>
        </w:rPr>
        <w:t xml:space="preserve">Tulos</w:t>
      </w:r>
    </w:p>
    <w:p>
      <w:r>
        <w:t xml:space="preserve">mitä syntyy?</w:t>
      </w:r>
    </w:p>
    <w:p>
      <w:r>
        <w:rPr>
          <w:b/>
        </w:rPr>
        <w:t xml:space="preserve">Tulos</w:t>
      </w:r>
    </w:p>
    <w:p>
      <w:r>
        <w:t xml:space="preserve">milloin jotain syntyy?</w:t>
      </w:r>
    </w:p>
    <w:p>
      <w:r>
        <w:rPr>
          <w:b/>
        </w:rPr>
        <w:t xml:space="preserve">Esimerkki 2.280</w:t>
      </w:r>
    </w:p>
    <w:p>
      <w:r>
        <w:t xml:space="preserve">Lause: Joulukuun 8. päivän 1854 tapahtumaa edeltäneiden yhdeksän päivän aikana Jumalanäidille osoitettujen erityisten rukousten tuloksena.  Verbi: luoda</w:t>
      </w:r>
    </w:p>
    <w:p>
      <w:r>
        <w:rPr>
          <w:b/>
        </w:rPr>
        <w:t xml:space="preserve">Tulos</w:t>
      </w:r>
    </w:p>
    <w:p>
      <w:r>
        <w:t xml:space="preserve">mitä on pantu?</w:t>
      </w:r>
    </w:p>
    <w:p>
      <w:r>
        <w:rPr>
          <w:b/>
        </w:rPr>
        <w:t xml:space="preserve">Tulos</w:t>
      </w:r>
    </w:p>
    <w:p>
      <w:r>
        <w:t xml:space="preserve">mikä antaa jotain?</w:t>
      </w:r>
    </w:p>
    <w:p>
      <w:r>
        <w:rPr>
          <w:b/>
        </w:rPr>
        <w:t xml:space="preserve">Esimerkki 2.281</w:t>
      </w:r>
    </w:p>
    <w:p>
      <w:r>
        <w:t xml:space="preserve">Lause: Joulukuun 8. päivän 1854 tapahtumaa edeltäneiden yhdeksän päivän aikana Jumalanäidille osoitettujen erityisten rukousten tuloksena.  Verbi: osoitettu</w:t>
      </w:r>
    </w:p>
    <w:p>
      <w:r>
        <w:rPr>
          <w:b/>
        </w:rPr>
        <w:t xml:space="preserve">Tulos</w:t>
      </w:r>
    </w:p>
    <w:p>
      <w:r>
        <w:t xml:space="preserve">mikä on osoitettu jollekin?</w:t>
      </w:r>
    </w:p>
    <w:p>
      <w:r>
        <w:rPr>
          <w:b/>
        </w:rPr>
        <w:t xml:space="preserve">Tulos</w:t>
      </w:r>
    </w:p>
    <w:p>
      <w:r>
        <w:t xml:space="preserve">mihin jokin on osoitettu?</w:t>
      </w:r>
    </w:p>
    <w:p>
      <w:r>
        <w:rPr>
          <w:b/>
        </w:rPr>
        <w:t xml:space="preserve">Tulos</w:t>
      </w:r>
    </w:p>
    <w:p>
      <w:r>
        <w:t xml:space="preserve">milloin jokin asia osoitetaan jollekin?</w:t>
      </w:r>
    </w:p>
    <w:p>
      <w:r>
        <w:rPr>
          <w:b/>
        </w:rPr>
        <w:t xml:space="preserve">Esimerkki 2.282</w:t>
      </w:r>
    </w:p>
    <w:p>
      <w:r>
        <w:t xml:space="preserve">Lause: Joulukuun 8. päivän 1854 tapahtumaa edeltäneiden yhdeksän päivän aikana Jumalanäidille osoitettujen erityisten rukousten tuloksena.  Verbi: edeltävä</w:t>
      </w:r>
    </w:p>
    <w:p>
      <w:r>
        <w:rPr>
          <w:b/>
        </w:rPr>
        <w:t xml:space="preserve">Tulos</w:t>
      </w:r>
    </w:p>
    <w:p>
      <w:r>
        <w:t xml:space="preserve">Mikä on edeltävä asia?</w:t>
      </w:r>
    </w:p>
    <w:p>
      <w:r>
        <w:rPr>
          <w:b/>
        </w:rPr>
        <w:t xml:space="preserve">Tulos</w:t>
      </w:r>
    </w:p>
    <w:p>
      <w:r>
        <w:t xml:space="preserve">mitä edeltää?</w:t>
      </w:r>
    </w:p>
    <w:p>
      <w:r>
        <w:rPr>
          <w:b/>
        </w:rPr>
        <w:t xml:space="preserve">Esimerkki 2.283</w:t>
      </w:r>
    </w:p>
    <w:p>
      <w:r>
        <w:t xml:space="preserve">Lause: Calor tarjoaa kaasua sekä irtosäiliöissä että pienemmissä kaasupulloissa käytettäväksi.  Verbi: tarjota</w:t>
      </w:r>
    </w:p>
    <w:p>
      <w:r>
        <w:rPr>
          <w:b/>
        </w:rPr>
        <w:t xml:space="preserve">Tulos</w:t>
      </w:r>
    </w:p>
    <w:p>
      <w:r>
        <w:t xml:space="preserve">mikä tarjoaa jotain?</w:t>
      </w:r>
    </w:p>
    <w:p>
      <w:r>
        <w:rPr>
          <w:b/>
        </w:rPr>
        <w:t xml:space="preserve">Tulos</w:t>
      </w:r>
    </w:p>
    <w:p>
      <w:r>
        <w:t xml:space="preserve">mitä tarjotaan?</w:t>
      </w:r>
    </w:p>
    <w:p>
      <w:r>
        <w:rPr>
          <w:b/>
        </w:rPr>
        <w:t xml:space="preserve">Tulos</w:t>
      </w:r>
    </w:p>
    <w:p>
      <w:r>
        <w:t xml:space="preserve">mitä varten jotakin tarjotaan?</w:t>
      </w:r>
    </w:p>
    <w:p>
      <w:r>
        <w:rPr>
          <w:b/>
        </w:rPr>
        <w:t xml:space="preserve">Esimerkki 2.284</w:t>
      </w:r>
    </w:p>
    <w:p>
      <w:r>
        <w:t xml:space="preserve">Lause: St John näyttää joutuneen vaikeuksiin tuomioistuimen kanssa kapinallisen julkaisun yhteydessä ja liittyneen tuleviin kansanjohtajiin John Pymiin ja lordi Sayeen.  Verbi: näyttää</w:t>
      </w:r>
    </w:p>
    <w:p>
      <w:r>
        <w:rPr>
          <w:b/>
        </w:rPr>
        <w:t xml:space="preserve">Tulos</w:t>
      </w:r>
    </w:p>
    <w:p>
      <w:r>
        <w:t xml:space="preserve">kuka ilmestyy johonkin?</w:t>
      </w:r>
    </w:p>
    <w:p>
      <w:r>
        <w:rPr>
          <w:b/>
        </w:rPr>
        <w:t xml:space="preserve">Tulos</w:t>
      </w:r>
    </w:p>
    <w:p>
      <w:r>
        <w:t xml:space="preserve">miten joku on ilmestynyt?</w:t>
      </w:r>
    </w:p>
    <w:p>
      <w:r>
        <w:rPr>
          <w:b/>
        </w:rPr>
        <w:t xml:space="preserve">Esimerkki 2.285</w:t>
      </w:r>
    </w:p>
    <w:p>
      <w:r>
        <w:t xml:space="preserve">Lause: St John näyttää joutuneen vaikeuksiin tuomioistuimen kanssa kapinallisen julkaisun yhteydessä ja liittyneen tuleviin kansanjohtajiin John Pymiin ja lordi Sayeen.  Verbi: sai</w:t>
      </w:r>
    </w:p>
    <w:p>
      <w:r>
        <w:rPr>
          <w:b/>
        </w:rPr>
        <w:t xml:space="preserve">Tulos</w:t>
      </w:r>
    </w:p>
    <w:p>
      <w:r>
        <w:t xml:space="preserve">jotka ovat joutuneet johonkin?</w:t>
      </w:r>
    </w:p>
    <w:p>
      <w:r>
        <w:rPr>
          <w:b/>
        </w:rPr>
        <w:t xml:space="preserve">Tulos</w:t>
      </w:r>
    </w:p>
    <w:p>
      <w:r>
        <w:t xml:space="preserve">Mihin joku on joutunut?</w:t>
      </w:r>
    </w:p>
    <w:p>
      <w:r>
        <w:rPr>
          <w:b/>
        </w:rPr>
        <w:t xml:space="preserve">Esimerkki 2.286</w:t>
      </w:r>
    </w:p>
    <w:p>
      <w:r>
        <w:t xml:space="preserve">Lause: St John näyttää joutuneen vaikeuksiin tuomioistuimen kanssa kapinallisen julkaisun yhteydessä ja liittyneen tuleviin kansanjohtajiin John Pymiin ja lordi Sayeen.  Verbi: assosioitunut</w:t>
      </w:r>
    </w:p>
    <w:p>
      <w:r>
        <w:rPr>
          <w:b/>
        </w:rPr>
        <w:t xml:space="preserve">Tulos</w:t>
      </w:r>
    </w:p>
    <w:p>
      <w:r>
        <w:t xml:space="preserve">jotka ovat liittoutuneet jonkun kanssa?</w:t>
      </w:r>
    </w:p>
    <w:p>
      <w:r>
        <w:rPr>
          <w:b/>
        </w:rPr>
        <w:t xml:space="preserve">Tulos</w:t>
      </w:r>
    </w:p>
    <w:p>
      <w:r>
        <w:t xml:space="preserve">kenen kanssa joku oli tekemisissä?</w:t>
      </w:r>
    </w:p>
    <w:p>
      <w:r>
        <w:rPr>
          <w:b/>
        </w:rPr>
        <w:t xml:space="preserve">Esimerkki 2.287</w:t>
      </w:r>
    </w:p>
    <w:p>
      <w:r>
        <w:t xml:space="preserve">Lause: Kaupallisten sovellusten lisäksi UNIX-ympäristöön on olemassa suuri joukko vapaita ohjelmistoja, jotka voidaan kääntää ja ajaa SUPER-UX -käyttöjärjestelmässä, kuten Emacs ja Vim .  Verbi: käännetty</w:t>
      </w:r>
    </w:p>
    <w:p>
      <w:r>
        <w:rPr>
          <w:b/>
        </w:rPr>
        <w:t xml:space="preserve">Tulos</w:t>
      </w:r>
    </w:p>
    <w:p>
      <w:r>
        <w:t xml:space="preserve">mitä voidaan koota?</w:t>
      </w:r>
    </w:p>
    <w:p>
      <w:r>
        <w:rPr>
          <w:b/>
        </w:rPr>
        <w:t xml:space="preserve">Esimerkki 2.288</w:t>
      </w:r>
    </w:p>
    <w:p>
      <w:r>
        <w:t xml:space="preserve">Lause: Kaupallisten sovellusten lisäksi UNIX-ympäristöön on olemassa suuri joukko vapaita ohjelmistoja, jotka voidaan kääntää ja ajaa SUPER-UX -käyttöjärjestelmässä, kuten Emacs ja Vim .  Verbi: run</w:t>
      </w:r>
    </w:p>
    <w:p>
      <w:r>
        <w:rPr>
          <w:b/>
        </w:rPr>
        <w:t xml:space="preserve">Tulos</w:t>
      </w:r>
    </w:p>
    <w:p>
      <w:r>
        <w:t xml:space="preserve">mitä voidaan käyttää jossakin?</w:t>
      </w:r>
    </w:p>
    <w:p>
      <w:r>
        <w:rPr>
          <w:b/>
        </w:rPr>
        <w:t xml:space="preserve">Tulos</w:t>
      </w:r>
    </w:p>
    <w:p>
      <w:r>
        <w:t xml:space="preserve">millä jotain voidaan ajaa?</w:t>
      </w:r>
    </w:p>
    <w:p>
      <w:r>
        <w:rPr>
          <w:b/>
        </w:rPr>
        <w:t xml:space="preserve">Esimerkki 2.289</w:t>
      </w:r>
    </w:p>
    <w:p>
      <w:r>
        <w:t xml:space="preserve">Lause: Jäisellä maalla käytettäväksi voidaan jopa 18 kumityynyä korvata samalla määrällä nastoja, jotka säilytetään ajoneuvon keulassa, kun niitä ei käytetä.  Verbi: korvataan</w:t>
      </w:r>
    </w:p>
    <w:p>
      <w:r>
        <w:rPr>
          <w:b/>
        </w:rPr>
        <w:t xml:space="preserve">Tulos</w:t>
      </w:r>
    </w:p>
    <w:p>
      <w:r>
        <w:t xml:space="preserve">mitä voidaan korvata jollakin?</w:t>
      </w:r>
    </w:p>
    <w:p>
      <w:r>
        <w:rPr>
          <w:b/>
        </w:rPr>
        <w:t xml:space="preserve">Tulos</w:t>
      </w:r>
    </w:p>
    <w:p>
      <w:r>
        <w:t xml:space="preserve">kuinka paljon voidaan korvata jollakin?</w:t>
      </w:r>
    </w:p>
    <w:p>
      <w:r>
        <w:rPr>
          <w:b/>
        </w:rPr>
        <w:t xml:space="preserve">Tulos</w:t>
      </w:r>
    </w:p>
    <w:p>
      <w:r>
        <w:t xml:space="preserve">millä voi korvata jotain?</w:t>
      </w:r>
    </w:p>
    <w:p>
      <w:r>
        <w:rPr>
          <w:b/>
        </w:rPr>
        <w:t xml:space="preserve">Tulos</w:t>
      </w:r>
    </w:p>
    <w:p>
      <w:r>
        <w:t xml:space="preserve">miksi jokin korvattaisiin jollakin?</w:t>
      </w:r>
    </w:p>
    <w:p>
      <w:r>
        <w:rPr>
          <w:b/>
        </w:rPr>
        <w:t xml:space="preserve">Esimerkki 2.290</w:t>
      </w:r>
    </w:p>
    <w:p>
      <w:r>
        <w:t xml:space="preserve">Lause: Jäisellä maalla käytettäväksi jopa 18 kumityynyä voidaan korvata samalla määrällä nastoja, jotka säilytetään ajoneuvon keulassa, kun niitä ei käytetä.  Verbi: säilytetään</w:t>
      </w:r>
    </w:p>
    <w:p>
      <w:r>
        <w:rPr>
          <w:b/>
        </w:rPr>
        <w:t xml:space="preserve">Tulos</w:t>
      </w:r>
    </w:p>
    <w:p>
      <w:r>
        <w:t xml:space="preserve">mitä tallennetaan jonnekin?</w:t>
      </w:r>
    </w:p>
    <w:p>
      <w:r>
        <w:rPr>
          <w:b/>
        </w:rPr>
        <w:t xml:space="preserve">Tulos</w:t>
      </w:r>
    </w:p>
    <w:p>
      <w:r>
        <w:t xml:space="preserve">missä jotain säilytetään?</w:t>
      </w:r>
    </w:p>
    <w:p>
      <w:r>
        <w:rPr>
          <w:b/>
        </w:rPr>
        <w:t xml:space="preserve">Tulos</w:t>
      </w:r>
    </w:p>
    <w:p>
      <w:r>
        <w:t xml:space="preserve">Milloin jotakin varastoidaan jonnekin?</w:t>
      </w:r>
    </w:p>
    <w:p>
      <w:r>
        <w:rPr>
          <w:b/>
        </w:rPr>
        <w:t xml:space="preserve">Esimerkki 2.291</w:t>
      </w:r>
    </w:p>
    <w:p>
      <w:r>
        <w:t xml:space="preserve">Lause: He palasivat seuraavana vuonna Yorkshiren liigan kakkosdivisioonan mestareina.  Verb: relegated</w:t>
      </w:r>
    </w:p>
    <w:p>
      <w:r>
        <w:rPr>
          <w:b/>
        </w:rPr>
        <w:t xml:space="preserve">Tulos</w:t>
      </w:r>
    </w:p>
    <w:p>
      <w:r>
        <w:t xml:space="preserve">joka pudotettiin jostain?</w:t>
      </w:r>
    </w:p>
    <w:p>
      <w:r>
        <w:rPr>
          <w:b/>
        </w:rPr>
        <w:t xml:space="preserve">Tulos</w:t>
      </w:r>
    </w:p>
    <w:p>
      <w:r>
        <w:t xml:space="preserve">mistä joku oli pudonnut?</w:t>
      </w:r>
    </w:p>
    <w:p>
      <w:r>
        <w:rPr>
          <w:b/>
        </w:rPr>
        <w:t xml:space="preserve">Esimerkki 2.292</w:t>
      </w:r>
    </w:p>
    <w:p>
      <w:r>
        <w:t xml:space="preserve">Lause: He palasivat seuraavana vuonna Yorkshiren liigan kakkosdivisioonan mestareina.  Verbi: palata</w:t>
      </w:r>
    </w:p>
    <w:p>
      <w:r>
        <w:rPr>
          <w:b/>
        </w:rPr>
        <w:t xml:space="preserve">Tulos</w:t>
      </w:r>
    </w:p>
    <w:p>
      <w:r>
        <w:t xml:space="preserve">kuka palaa?</w:t>
      </w:r>
    </w:p>
    <w:p>
      <w:r>
        <w:rPr>
          <w:b/>
        </w:rPr>
        <w:t xml:space="preserve">Tulos</w:t>
      </w:r>
    </w:p>
    <w:p>
      <w:r>
        <w:t xml:space="preserve">milloin joku palaa?</w:t>
      </w:r>
    </w:p>
    <w:p>
      <w:r>
        <w:rPr>
          <w:b/>
        </w:rPr>
        <w:t xml:space="preserve">Tulos</w:t>
      </w:r>
    </w:p>
    <w:p>
      <w:r>
        <w:t xml:space="preserve">miten joku palaa?</w:t>
      </w:r>
    </w:p>
    <w:p>
      <w:r>
        <w:rPr>
          <w:b/>
        </w:rPr>
        <w:t xml:space="preserve">Esimerkki 2.293</w:t>
      </w:r>
    </w:p>
    <w:p>
      <w:r>
        <w:t xml:space="preserve">Lause: Sitten tuli armeijan ilmavoimien 1945 ja oli peruskoulutuksessa aikana V-J Day elokuussa.  Verbi: osallistui</w:t>
      </w:r>
    </w:p>
    <w:p>
      <w:r>
        <w:rPr>
          <w:b/>
        </w:rPr>
        <w:t xml:space="preserve">Tulos</w:t>
      </w:r>
    </w:p>
    <w:p>
      <w:r>
        <w:t xml:space="preserve">joka osallistui jonnekin?</w:t>
      </w:r>
    </w:p>
    <w:p>
      <w:r>
        <w:rPr>
          <w:b/>
        </w:rPr>
        <w:t xml:space="preserve">Tulos</w:t>
      </w:r>
    </w:p>
    <w:p>
      <w:r>
        <w:t xml:space="preserve">miten joku osallistui jonnekin?</w:t>
      </w:r>
    </w:p>
    <w:p>
      <w:r>
        <w:rPr>
          <w:b/>
        </w:rPr>
        <w:t xml:space="preserve">Tulos</w:t>
      </w:r>
    </w:p>
    <w:p>
      <w:r>
        <w:t xml:space="preserve">mihin joku osallistui?</w:t>
      </w:r>
    </w:p>
    <w:p>
      <w:r>
        <w:rPr>
          <w:b/>
        </w:rPr>
        <w:t xml:space="preserve">Esimerkki 2.294</w:t>
      </w:r>
    </w:p>
    <w:p>
      <w:r>
        <w:t xml:space="preserve">Lause: Sitten tuli armeijan ilmavoimien 1945 ja oli peruskoulutuksessa aikana V-J Day elokuussa.  Verbi: tuli</w:t>
      </w:r>
    </w:p>
    <w:p>
      <w:r>
        <w:rPr>
          <w:b/>
        </w:rPr>
        <w:t xml:space="preserve">Tulos</w:t>
      </w:r>
    </w:p>
    <w:p>
      <w:r>
        <w:t xml:space="preserve">mistä joku on tullut sisään?</w:t>
      </w:r>
    </w:p>
    <w:p>
      <w:r>
        <w:rPr>
          <w:b/>
        </w:rPr>
        <w:t xml:space="preserve">Tulos</w:t>
      </w:r>
    </w:p>
    <w:p>
      <w:r>
        <w:t xml:space="preserve">Milloin joku tuli jonnekin?</w:t>
      </w:r>
    </w:p>
    <w:p>
      <w:r>
        <w:rPr>
          <w:b/>
        </w:rPr>
        <w:t xml:space="preserve">Tulos</w:t>
      </w:r>
    </w:p>
    <w:p>
      <w:r>
        <w:t xml:space="preserve">joka tuli jonnekin?</w:t>
      </w:r>
    </w:p>
    <w:p>
      <w:r>
        <w:rPr>
          <w:b/>
        </w:rPr>
        <w:t xml:space="preserve">Esimerkki 2.295</w:t>
      </w:r>
    </w:p>
    <w:p>
      <w:r>
        <w:t xml:space="preserve">Lause: Sillä oli oikeus valita 12 kaupunkilaismiestä yhtiöön .  Verbi: oli</w:t>
      </w:r>
    </w:p>
    <w:p>
      <w:r>
        <w:rPr>
          <w:b/>
        </w:rPr>
        <w:t xml:space="preserve">Tulos</w:t>
      </w:r>
    </w:p>
    <w:p>
      <w:r>
        <w:t xml:space="preserve">mitä tekemistä sillä oli?</w:t>
      </w:r>
    </w:p>
    <w:p>
      <w:r>
        <w:rPr>
          <w:b/>
        </w:rPr>
        <w:t xml:space="preserve">Tulos</w:t>
      </w:r>
    </w:p>
    <w:p>
      <w:r>
        <w:t xml:space="preserve">Mitä tekemistä jollakin on?</w:t>
      </w:r>
    </w:p>
    <w:p>
      <w:r>
        <w:rPr>
          <w:b/>
        </w:rPr>
        <w:t xml:space="preserve">Esimerkki 2.296</w:t>
      </w:r>
    </w:p>
    <w:p>
      <w:r>
        <w:t xml:space="preserve">Lause: Sillä oli oikeus valita 12 kaupunkilaismiestä yhtiöön .  Verbi: valita</w:t>
      </w:r>
    </w:p>
    <w:p>
      <w:r>
        <w:rPr>
          <w:b/>
        </w:rPr>
        <w:t xml:space="preserve">Tulos</w:t>
      </w:r>
    </w:p>
    <w:p>
      <w:r>
        <w:t xml:space="preserve">jonka on valittava joku jonnekin?</w:t>
      </w:r>
    </w:p>
    <w:p>
      <w:r>
        <w:rPr>
          <w:b/>
        </w:rPr>
        <w:t xml:space="preserve">Tulos</w:t>
      </w:r>
    </w:p>
    <w:p>
      <w:r>
        <w:t xml:space="preserve">kuinka paljon jonkun on valittava jonnekin?</w:t>
      </w:r>
    </w:p>
    <w:p>
      <w:r>
        <w:rPr>
          <w:b/>
        </w:rPr>
        <w:t xml:space="preserve">Tulos</w:t>
      </w:r>
    </w:p>
    <w:p>
      <w:r>
        <w:t xml:space="preserve">missä jonkun on valittava joku?</w:t>
      </w:r>
    </w:p>
    <w:p>
      <w:r>
        <w:rPr>
          <w:b/>
        </w:rPr>
        <w:t xml:space="preserve">Esimerkki 2.297</w:t>
      </w:r>
    </w:p>
    <w:p>
      <w:r>
        <w:t xml:space="preserve">Lause: Kun Beuerlein kutsui pelata huddle , se herätti enemmän naurua hänen hyökkäys , jota seurasi kritiikkiä puhelun , kun hän sanoi heille , `` Hei kaverit , olen tosissani ... tee työsi . '' Verb: called</w:t>
      </w:r>
    </w:p>
    <w:p>
      <w:r>
        <w:rPr>
          <w:b/>
        </w:rPr>
        <w:t xml:space="preserve">Tulos</w:t>
      </w:r>
    </w:p>
    <w:p>
      <w:r>
        <w:t xml:space="preserve">kuka kutsui jotain?</w:t>
      </w:r>
    </w:p>
    <w:p>
      <w:r>
        <w:rPr>
          <w:b/>
        </w:rPr>
        <w:t xml:space="preserve">Tulos</w:t>
      </w:r>
    </w:p>
    <w:p>
      <w:r>
        <w:t xml:space="preserve">miksi joku soitti?</w:t>
      </w:r>
    </w:p>
    <w:p>
      <w:r>
        <w:rPr>
          <w:b/>
        </w:rPr>
        <w:t xml:space="preserve">Esimerkki 2.298</w:t>
      </w:r>
    </w:p>
    <w:p>
      <w:r>
        <w:t xml:space="preserve">Lause: Kun Beuerlein kutsui pelata huddle , se herätti enemmän naurua hänen hyökkäys , jota seurasi kritiikkiä puhelun , kun hän sanoi heille , `` Hei kaverit , olen tosissani ... tee työsi . '' Verbi: herätti</w:t>
      </w:r>
    </w:p>
    <w:p>
      <w:r>
        <w:rPr>
          <w:b/>
        </w:rPr>
        <w:t xml:space="preserve">Tulos</w:t>
      </w:r>
    </w:p>
    <w:p>
      <w:r>
        <w:t xml:space="preserve">mikä sai aikaan jotain?</w:t>
      </w:r>
    </w:p>
    <w:p>
      <w:r>
        <w:rPr>
          <w:b/>
        </w:rPr>
        <w:t xml:space="preserve">Tulos</w:t>
      </w:r>
    </w:p>
    <w:p>
      <w:r>
        <w:t xml:space="preserve">mitä jokin sai aikaan?</w:t>
      </w:r>
    </w:p>
    <w:p>
      <w:r>
        <w:rPr>
          <w:b/>
        </w:rPr>
        <w:t xml:space="preserve">Esimerkki 2.299</w:t>
      </w:r>
    </w:p>
    <w:p>
      <w:r>
        <w:t xml:space="preserve">Lause: Kun Beuerlein kutsui pelata huddle , se herätti enemmän naurua hänen hyökkäys , jota seurasi kritiikkiä puhelun , kun hän sanoi heille , `` Hei kaverit , olen tosissani ... tee työsi . '' Verb: seurasi</w:t>
      </w:r>
    </w:p>
    <w:p>
      <w:r>
        <w:rPr>
          <w:b/>
        </w:rPr>
        <w:t xml:space="preserve">Tulos</w:t>
      </w:r>
    </w:p>
    <w:p>
      <w:r>
        <w:t xml:space="preserve">mitä jotain seurasi?</w:t>
      </w:r>
    </w:p>
    <w:p>
      <w:r>
        <w:rPr>
          <w:b/>
        </w:rPr>
        <w:t xml:space="preserve">Tulos</w:t>
      </w:r>
    </w:p>
    <w:p>
      <w:r>
        <w:t xml:space="preserve">mitä seurasi jotain?</w:t>
      </w:r>
    </w:p>
    <w:p>
      <w:r>
        <w:rPr>
          <w:b/>
        </w:rPr>
        <w:t xml:space="preserve">Esimerkki 2.300</w:t>
      </w:r>
    </w:p>
    <w:p>
      <w:r>
        <w:t xml:space="preserve">Lause: Kun Beuerlein kutsui pelata huddle , se herätti enemmän naurua hänen hyökkäys , jota seurasi kritiikkiä puhelun , kun hän sanoi heille , `` Hei kaverit , olen tosissani ... tee työsi . '' Verb: told</w:t>
      </w:r>
    </w:p>
    <w:p>
      <w:r>
        <w:rPr>
          <w:b/>
        </w:rPr>
        <w:t xml:space="preserve">Tulos</w:t>
      </w:r>
    </w:p>
    <w:p>
      <w:r>
        <w:t xml:space="preserve">kuka kertoi jotain?</w:t>
      </w:r>
    </w:p>
    <w:p>
      <w:r>
        <w:rPr>
          <w:b/>
        </w:rPr>
        <w:t xml:space="preserve">Tulos</w:t>
      </w:r>
    </w:p>
    <w:p>
      <w:r>
        <w:t xml:space="preserve">mitä joku kertoi?</w:t>
      </w:r>
    </w:p>
    <w:p>
      <w:r>
        <w:rPr>
          <w:b/>
        </w:rPr>
        <w:t xml:space="preserve">Tulos</w:t>
      </w:r>
    </w:p>
    <w:p>
      <w:r>
        <w:t xml:space="preserve">kenelle joku kertoi jotain?</w:t>
      </w:r>
    </w:p>
    <w:p>
      <w:r>
        <w:rPr>
          <w:b/>
        </w:rPr>
        <w:t xml:space="preserve">Esimerkki 2.301</w:t>
      </w:r>
    </w:p>
    <w:p>
      <w:r>
        <w:t xml:space="preserve">Lause: Kun Beuerlein kutsui pelata huddle , se herätti enemmän naurua hänen hyökkäys , jota seurasi kritiikkiä puhelun , kun hän sanoi heille , `` Hei kaverit , olen tosissani ... tee työsi . '' Verb: do</w:t>
      </w:r>
    </w:p>
    <w:p>
      <w:r>
        <w:rPr>
          <w:b/>
        </w:rPr>
        <w:t xml:space="preserve">Tulos</w:t>
      </w:r>
    </w:p>
    <w:p>
      <w:r>
        <w:t xml:space="preserve">kenen pitäisi tehdä jotain?</w:t>
      </w:r>
    </w:p>
    <w:p>
      <w:r>
        <w:rPr>
          <w:b/>
        </w:rPr>
        <w:t xml:space="preserve">Esimerkki 2.302</w:t>
      </w:r>
    </w:p>
    <w:p>
      <w:r>
        <w:t xml:space="preserve">Lause: Verkko on konferenssin ja ESPN Inc:n yhteisyritys, joka on luotu näiden kahden tahon 20-vuotisen lähetyskumppanuuden tuloksena.  Verbi: luotu</w:t>
      </w:r>
    </w:p>
    <w:p>
      <w:r>
        <w:rPr>
          <w:b/>
        </w:rPr>
        <w:t xml:space="preserve">Tulos</w:t>
      </w:r>
    </w:p>
    <w:p>
      <w:r>
        <w:t xml:space="preserve">mitä luotiin?</w:t>
      </w:r>
    </w:p>
    <w:p>
      <w:r>
        <w:rPr>
          <w:b/>
        </w:rPr>
        <w:t xml:space="preserve">Tulos</w:t>
      </w:r>
    </w:p>
    <w:p>
      <w:r>
        <w:t xml:space="preserve">miten jokin on luotu?</w:t>
      </w:r>
    </w:p>
    <w:p>
      <w:r>
        <w:rPr>
          <w:b/>
        </w:rPr>
        <w:t xml:space="preserve">Tulos</w:t>
      </w:r>
    </w:p>
    <w:p>
      <w:r>
        <w:t xml:space="preserve">kuka loi jotain?</w:t>
      </w:r>
    </w:p>
    <w:p>
      <w:r>
        <w:rPr>
          <w:b/>
        </w:rPr>
        <w:t xml:space="preserve">Esimerkki 2.303</w:t>
      </w:r>
    </w:p>
    <w:p>
      <w:r>
        <w:t xml:space="preserve">Lause: Ensisijaisten ja toissijaisten ryhmien erottaminen toisistaan auttaa tunnistamaan kaksi sosiaalisen organisaation järjestystä analysoimalla ryhmäsuhteita ja niiden luonnetta .  Verbi: palvelee</w:t>
      </w:r>
    </w:p>
    <w:p>
      <w:r>
        <w:rPr>
          <w:b/>
        </w:rPr>
        <w:t xml:space="preserve">Tulos</w:t>
      </w:r>
    </w:p>
    <w:p>
      <w:r>
        <w:t xml:space="preserve">mikä palvelee jotakin?</w:t>
      </w:r>
    </w:p>
    <w:p>
      <w:r>
        <w:rPr>
          <w:b/>
        </w:rPr>
        <w:t xml:space="preserve">Tulos</w:t>
      </w:r>
    </w:p>
    <w:p>
      <w:r>
        <w:t xml:space="preserve">mitä jokin palvelee?</w:t>
      </w:r>
    </w:p>
    <w:p>
      <w:r>
        <w:rPr>
          <w:b/>
        </w:rPr>
        <w:t xml:space="preserve">Esimerkki 2.304</w:t>
      </w:r>
    </w:p>
    <w:p>
      <w:r>
        <w:t xml:space="preserve">Lause: Ensisijaisten ja toissijaisten ryhmien erottaminen toisistaan auttaa tunnistamaan kaksi sosiaalisen organisaation järjestystä analysoimalla ryhmäsuhteita ja niiden luonnetta .  Verbi: tunnistaa</w:t>
      </w:r>
    </w:p>
    <w:p>
      <w:r>
        <w:rPr>
          <w:b/>
        </w:rPr>
        <w:t xml:space="preserve">Tulos</w:t>
      </w:r>
    </w:p>
    <w:p>
      <w:r>
        <w:t xml:space="preserve">mikä tunnistaa jotakin?</w:t>
      </w:r>
    </w:p>
    <w:p>
      <w:r>
        <w:rPr>
          <w:b/>
        </w:rPr>
        <w:t xml:space="preserve">Tulos</w:t>
      </w:r>
    </w:p>
    <w:p>
      <w:r>
        <w:t xml:space="preserve">mitä jokin tunnistaa?</w:t>
      </w:r>
    </w:p>
    <w:p>
      <w:r>
        <w:rPr>
          <w:b/>
        </w:rPr>
        <w:t xml:space="preserve">Tulos</w:t>
      </w:r>
    </w:p>
    <w:p>
      <w:r>
        <w:t xml:space="preserve">miten jokin tunnistaa jotain?</w:t>
      </w:r>
    </w:p>
    <w:p>
      <w:r>
        <w:rPr>
          <w:b/>
        </w:rPr>
        <w:t xml:space="preserve">Esimerkki 2.305</w:t>
      </w:r>
    </w:p>
    <w:p>
      <w:r>
        <w:t xml:space="preserve">Lause: Loosin seremonialliset joukkueet tuovat tunnelmaa muihin tapahtumiin neuvoston piiri- ja yksikkötasolla.  Verbi: loossi</w:t>
      </w:r>
    </w:p>
    <w:p>
      <w:r>
        <w:rPr>
          <w:b/>
        </w:rPr>
        <w:t xml:space="preserve">Tulos</w:t>
      </w:r>
    </w:p>
    <w:p>
      <w:r>
        <w:t xml:space="preserve">kuka majoittuu?</w:t>
      </w:r>
    </w:p>
    <w:p>
      <w:r>
        <w:rPr>
          <w:b/>
        </w:rPr>
        <w:t xml:space="preserve">Esimerkki 2.306</w:t>
      </w:r>
    </w:p>
    <w:p>
      <w:r>
        <w:t xml:space="preserve">Lause: Loosin seremonialliset joukkueet tuovat tunnelmaa muihin tapahtumiin neuvoston piiri- ja yksikkötasolla.  Verbi: tuoda</w:t>
      </w:r>
    </w:p>
    <w:p>
      <w:r>
        <w:rPr>
          <w:b/>
        </w:rPr>
        <w:t xml:space="preserve">Tulos</w:t>
      </w:r>
    </w:p>
    <w:p>
      <w:r>
        <w:t xml:space="preserve">mitä tuoda jotain?</w:t>
      </w:r>
    </w:p>
    <w:p>
      <w:r>
        <w:rPr>
          <w:b/>
        </w:rPr>
        <w:t xml:space="preserve">Tulos</w:t>
      </w:r>
    </w:p>
    <w:p>
      <w:r>
        <w:t xml:space="preserve">mitä jotain tuo jotain?</w:t>
      </w:r>
    </w:p>
    <w:p>
      <w:r>
        <w:rPr>
          <w:b/>
        </w:rPr>
        <w:t xml:space="preserve">Esimerkki 2.307</w:t>
      </w:r>
    </w:p>
    <w:p>
      <w:r>
        <w:t xml:space="preserve">Lause: Katolilaisten johtamissa kouluissa opiskelee 163 371 oppilasta.  Verbi: osallistuu</w:t>
      </w:r>
    </w:p>
    <w:p>
      <w:r>
        <w:rPr>
          <w:b/>
        </w:rPr>
        <w:t xml:space="preserve">Tulos</w:t>
      </w:r>
    </w:p>
    <w:p>
      <w:r>
        <w:t xml:space="preserve">missä joku osallistuu?</w:t>
      </w:r>
    </w:p>
    <w:p>
      <w:r>
        <w:rPr>
          <w:b/>
        </w:rPr>
        <w:t xml:space="preserve">Tulos</w:t>
      </w:r>
    </w:p>
    <w:p>
      <w:r>
        <w:t xml:space="preserve">kuka osallistuu jonnekin?</w:t>
      </w:r>
    </w:p>
    <w:p>
      <w:r>
        <w:rPr>
          <w:b/>
        </w:rPr>
        <w:t xml:space="preserve">Tulos</w:t>
      </w:r>
    </w:p>
    <w:p>
      <w:r>
        <w:t xml:space="preserve">kuinka paljon on osallistuminen jonnekin?</w:t>
      </w:r>
    </w:p>
    <w:p>
      <w:r>
        <w:rPr>
          <w:b/>
        </w:rPr>
        <w:t xml:space="preserve">Esimerkki 2.308</w:t>
      </w:r>
    </w:p>
    <w:p>
      <w:r>
        <w:t xml:space="preserve">Lause: Latif sanoi matkustaneensa Jemenistä Pakistaniin elokuussa 2001 hakeutuakseen hoitoon, kun taas Yhdysvaltain hallitus väitti hänen menneen sinne saadakseen sotilaskoulutusta al-Qaidan jäseniltä.  Verbi: sanoi</w:t>
      </w:r>
    </w:p>
    <w:p>
      <w:r>
        <w:rPr>
          <w:b/>
        </w:rPr>
        <w:t xml:space="preserve">Tulos</w:t>
      </w:r>
    </w:p>
    <w:p>
      <w:r>
        <w:t xml:space="preserve">Kuka sanoi jotain?</w:t>
      </w:r>
    </w:p>
    <w:p>
      <w:r>
        <w:rPr>
          <w:b/>
        </w:rPr>
        <w:t xml:space="preserve">Tulos</w:t>
      </w:r>
    </w:p>
    <w:p>
      <w:r>
        <w:t xml:space="preserve">Mitä joku sanoi?</w:t>
      </w:r>
    </w:p>
    <w:p>
      <w:r>
        <w:rPr>
          <w:b/>
        </w:rPr>
        <w:t xml:space="preserve">Esimerkki 2.309</w:t>
      </w:r>
    </w:p>
    <w:p>
      <w:r>
        <w:t xml:space="preserve">Lause: Latif sanoi matkustaneensa Jemenistä Pakistaniin elokuussa 2001 hakeutuakseen hoitoon, kun taas Yhdysvaltain hallitus väitti hänen menneen sinne saadakseen sotilaskoulutusta al-Qaidan jäseniltä.  Verbi: matkusti</w:t>
      </w:r>
    </w:p>
    <w:p>
      <w:r>
        <w:rPr>
          <w:b/>
        </w:rPr>
        <w:t xml:space="preserve">Tulos</w:t>
      </w:r>
    </w:p>
    <w:p>
      <w:r>
        <w:t xml:space="preserve">kuka matkusti?</w:t>
      </w:r>
    </w:p>
    <w:p>
      <w:r>
        <w:rPr>
          <w:b/>
        </w:rPr>
        <w:t xml:space="preserve">Tulos</w:t>
      </w:r>
    </w:p>
    <w:p>
      <w:r>
        <w:t xml:space="preserve">minne joku matkusti?</w:t>
      </w:r>
    </w:p>
    <w:p>
      <w:r>
        <w:rPr>
          <w:b/>
        </w:rPr>
        <w:t xml:space="preserve">Tulos</w:t>
      </w:r>
    </w:p>
    <w:p>
      <w:r>
        <w:t xml:space="preserve">miksi joku on saattanut matkustaa?</w:t>
      </w:r>
    </w:p>
    <w:p>
      <w:r>
        <w:rPr>
          <w:b/>
        </w:rPr>
        <w:t xml:space="preserve">Tulos</w:t>
      </w:r>
    </w:p>
    <w:p>
      <w:r>
        <w:t xml:space="preserve">milloin joku matkusti?</w:t>
      </w:r>
    </w:p>
    <w:p>
      <w:r>
        <w:rPr>
          <w:b/>
        </w:rPr>
        <w:t xml:space="preserve">Esimerkki 2.310</w:t>
      </w:r>
    </w:p>
    <w:p>
      <w:r>
        <w:t xml:space="preserve">Lause: Latif sanoi matkustaneensa Jemenistä Pakistaniin elokuussa 2001 hakeutuakseen hoitoon, kun taas Yhdysvaltain hallitus väitti hänen menneen sinne saadakseen sotilaskoulutusta al-Qaidan jäseniltä.  Verbi: hakeutua</w:t>
      </w:r>
    </w:p>
    <w:p>
      <w:r>
        <w:rPr>
          <w:b/>
        </w:rPr>
        <w:t xml:space="preserve">Tulos</w:t>
      </w:r>
    </w:p>
    <w:p>
      <w:r>
        <w:t xml:space="preserve">mitä joku olisi voinut hakea?</w:t>
      </w:r>
    </w:p>
    <w:p>
      <w:r>
        <w:rPr>
          <w:b/>
        </w:rPr>
        <w:t xml:space="preserve">Tulos</w:t>
      </w:r>
    </w:p>
    <w:p>
      <w:r>
        <w:t xml:space="preserve">joka olisi voinut etsiä jotain?</w:t>
      </w:r>
    </w:p>
    <w:p>
      <w:r>
        <w:rPr>
          <w:b/>
        </w:rPr>
        <w:t xml:space="preserve">Tulos</w:t>
      </w:r>
    </w:p>
    <w:p>
      <w:r>
        <w:t xml:space="preserve">milloin joku olisi voinut hakea jotain?</w:t>
      </w:r>
    </w:p>
    <w:p>
      <w:r>
        <w:rPr>
          <w:b/>
        </w:rPr>
        <w:t xml:space="preserve">Esimerkki 2.311</w:t>
      </w:r>
    </w:p>
    <w:p>
      <w:r>
        <w:t xml:space="preserve">Lause: Latif sanoi matkustaneensa Jemenistä Pakistaniin elokuussa 2001 hakeutuakseen hoitoon, kun taas Yhdysvaltain hallitus väitti hänen menneen sinne saadakseen sotilaskoulutusta al-Qaidan jäseniltä.  Verbi: väitetään</w:t>
      </w:r>
    </w:p>
    <w:p>
      <w:r>
        <w:rPr>
          <w:b/>
        </w:rPr>
        <w:t xml:space="preserve">Tulos</w:t>
      </w:r>
    </w:p>
    <w:p>
      <w:r>
        <w:t xml:space="preserve">Mitä jotain väitettiin?</w:t>
      </w:r>
    </w:p>
    <w:p>
      <w:r>
        <w:rPr>
          <w:b/>
        </w:rPr>
        <w:t xml:space="preserve">Tulos</w:t>
      </w:r>
    </w:p>
    <w:p>
      <w:r>
        <w:t xml:space="preserve">mitä väitetty jotain?</w:t>
      </w:r>
    </w:p>
    <w:p>
      <w:r>
        <w:rPr>
          <w:b/>
        </w:rPr>
        <w:t xml:space="preserve">Esimerkki 2.312</w:t>
      </w:r>
    </w:p>
    <w:p>
      <w:r>
        <w:t xml:space="preserve">Lause: Latif sanoi matkustaneensa Jemenistä Pakistaniin elokuussa 2001 hakeutuakseen hoitoon, kun taas Yhdysvaltain hallitus väitti hänen menneen sinne saadakseen sotilaskoulutusta al-Qaidan jäseniltä.  Verbi: meni</w:t>
      </w:r>
    </w:p>
    <w:p>
      <w:r>
        <w:rPr>
          <w:b/>
        </w:rPr>
        <w:t xml:space="preserve">Tulos</w:t>
      </w:r>
    </w:p>
    <w:p>
      <w:r>
        <w:t xml:space="preserve">joka meni jonnekin?</w:t>
      </w:r>
    </w:p>
    <w:p>
      <w:r>
        <w:rPr>
          <w:b/>
        </w:rPr>
        <w:t xml:space="preserve">Tulos</w:t>
      </w:r>
    </w:p>
    <w:p>
      <w:r>
        <w:t xml:space="preserve">Minne joku meni?</w:t>
      </w:r>
    </w:p>
    <w:p>
      <w:r>
        <w:rPr>
          <w:b/>
        </w:rPr>
        <w:t xml:space="preserve">Tulos</w:t>
      </w:r>
    </w:p>
    <w:p>
      <w:r>
        <w:t xml:space="preserve">milloin joku meni jonnekin?</w:t>
      </w:r>
    </w:p>
    <w:p>
      <w:r>
        <w:rPr>
          <w:b/>
        </w:rPr>
        <w:t xml:space="preserve">Esimerkki 2.313</w:t>
      </w:r>
    </w:p>
    <w:p>
      <w:r>
        <w:t xml:space="preserve">Lause: Latif sanoi matkustaneensa Jemenistä Pakistaniin elokuussa 2001 hakeutuakseen hoitoon, kun taas Yhdysvaltain hallitus väitti hänen menneen sinne saadakseen sotilaskoulutusta al-Qaidan jäseniltä.  Verbi: saada</w:t>
      </w:r>
    </w:p>
    <w:p>
      <w:r>
        <w:rPr>
          <w:b/>
        </w:rPr>
        <w:t xml:space="preserve">Tulos</w:t>
      </w:r>
    </w:p>
    <w:p>
      <w:r>
        <w:t xml:space="preserve">jotka ovat saattaneet saada jotain?</w:t>
      </w:r>
    </w:p>
    <w:p>
      <w:r>
        <w:rPr>
          <w:b/>
        </w:rPr>
        <w:t xml:space="preserve">Tulos</w:t>
      </w:r>
    </w:p>
    <w:p>
      <w:r>
        <w:t xml:space="preserve">mitä joku olisi voinut saada?</w:t>
      </w:r>
    </w:p>
    <w:p>
      <w:r>
        <w:rPr>
          <w:b/>
        </w:rPr>
        <w:t xml:space="preserve">Tulos</w:t>
      </w:r>
    </w:p>
    <w:p>
      <w:r>
        <w:t xml:space="preserve">mistä joku on voinut saada jotain?</w:t>
      </w:r>
    </w:p>
    <w:p>
      <w:r>
        <w:rPr>
          <w:b/>
        </w:rPr>
        <w:t xml:space="preserve">Tulos</w:t>
      </w:r>
    </w:p>
    <w:p>
      <w:r>
        <w:t xml:space="preserve">mistä joku on voinut saada jotain?</w:t>
      </w:r>
    </w:p>
    <w:p>
      <w:r>
        <w:rPr>
          <w:b/>
        </w:rPr>
        <w:t xml:space="preserve">Esimerkki 2.314</w:t>
      </w:r>
    </w:p>
    <w:p>
      <w:r>
        <w:t xml:space="preserve">Lause: Kaksi vuotta myöhemmin, elokuussa 1961, hän rikkoi jälleen Euroopan ennätyksen Lodzissa.  Verbi: rikkoi</w:t>
      </w:r>
    </w:p>
    <w:p>
      <w:r>
        <w:rPr>
          <w:b/>
        </w:rPr>
        <w:t xml:space="preserve">Tulos</w:t>
      </w:r>
    </w:p>
    <w:p>
      <w:r>
        <w:t xml:space="preserve">kuka rikkoi jotain?</w:t>
      </w:r>
    </w:p>
    <w:p>
      <w:r>
        <w:rPr>
          <w:b/>
        </w:rPr>
        <w:t xml:space="preserve">Tulos</w:t>
      </w:r>
    </w:p>
    <w:p>
      <w:r>
        <w:t xml:space="preserve">mitä joku rikkoi?</w:t>
      </w:r>
    </w:p>
    <w:p>
      <w:r>
        <w:rPr>
          <w:b/>
        </w:rPr>
        <w:t xml:space="preserve">Tulos</w:t>
      </w:r>
    </w:p>
    <w:p>
      <w:r>
        <w:t xml:space="preserve">milloin joku rikkoi jotain?</w:t>
      </w:r>
    </w:p>
    <w:p>
      <w:r>
        <w:rPr>
          <w:b/>
        </w:rPr>
        <w:t xml:space="preserve">Tulos</w:t>
      </w:r>
    </w:p>
    <w:p>
      <w:r>
        <w:t xml:space="preserve">missä joku rikkoi jotain?</w:t>
      </w:r>
    </w:p>
    <w:p>
      <w:r>
        <w:rPr>
          <w:b/>
        </w:rPr>
        <w:t xml:space="preserve">Esimerkki 2.315</w:t>
      </w:r>
    </w:p>
    <w:p>
      <w:r>
        <w:t xml:space="preserve">Lause: Hänen ainoan elossa olevan lapsensa Roderick suunnitteli hänen muistokivensä.  Verbi: suunnitteli</w:t>
      </w:r>
    </w:p>
    <w:p>
      <w:r>
        <w:rPr>
          <w:b/>
        </w:rPr>
        <w:t xml:space="preserve">Tulos</w:t>
      </w:r>
    </w:p>
    <w:p>
      <w:r>
        <w:t xml:space="preserve">mitä joku on suunnitellut?</w:t>
      </w:r>
    </w:p>
    <w:p>
      <w:r>
        <w:rPr>
          <w:b/>
        </w:rPr>
        <w:t xml:space="preserve">Tulos</w:t>
      </w:r>
    </w:p>
    <w:p>
      <w:r>
        <w:t xml:space="preserve">kuka suunnitteli jotain?</w:t>
      </w:r>
    </w:p>
    <w:p>
      <w:r>
        <w:rPr>
          <w:b/>
        </w:rPr>
        <w:t xml:space="preserve">Esimerkki 2.316</w:t>
      </w:r>
    </w:p>
    <w:p>
      <w:r>
        <w:t xml:space="preserve">Lause: Edellä mainittujen lakien kannattajat väittävät, että nämä lait ovat välttämättömiä väestön keskuudessa elävien vaarallisten yksilöiden valvomiseksi ja tarkkailemiseksi.  Verbi: ylläpitää</w:t>
      </w:r>
    </w:p>
    <w:p>
      <w:r>
        <w:rPr>
          <w:b/>
        </w:rPr>
        <w:t xml:space="preserve">Tulos</w:t>
      </w:r>
    </w:p>
    <w:p>
      <w:r>
        <w:t xml:space="preserve">kuka ylläpitää jotakin?</w:t>
      </w:r>
    </w:p>
    <w:p>
      <w:r>
        <w:rPr>
          <w:b/>
        </w:rPr>
        <w:t xml:space="preserve">Tulos</w:t>
      </w:r>
    </w:p>
    <w:p>
      <w:r>
        <w:t xml:space="preserve">mitä joku ylläpitää?</w:t>
      </w:r>
    </w:p>
    <w:p>
      <w:r>
        <w:rPr>
          <w:b/>
        </w:rPr>
        <w:t xml:space="preserve">Esimerkki 2.317</w:t>
      </w:r>
    </w:p>
    <w:p>
      <w:r>
        <w:t xml:space="preserve">Lause: Edellä mainittujen lakien kannattajat väittävät, että nämä lait ovat välttämättömiä väestön keskuudessa elävien vaarallisten yksilöiden valvomiseksi ja tarkkailemiseksi.  Verbi: elää</w:t>
      </w:r>
    </w:p>
    <w:p>
      <w:r>
        <w:rPr>
          <w:b/>
        </w:rPr>
        <w:t xml:space="preserve">Tulos</w:t>
      </w:r>
    </w:p>
    <w:p>
      <w:r>
        <w:t xml:space="preserve">joka asuu jossain?</w:t>
      </w:r>
    </w:p>
    <w:p>
      <w:r>
        <w:rPr>
          <w:b/>
        </w:rPr>
        <w:t xml:space="preserve">Tulos</w:t>
      </w:r>
    </w:p>
    <w:p>
      <w:r>
        <w:t xml:space="preserve">missä joku asuu?</w:t>
      </w:r>
    </w:p>
    <w:p>
      <w:r>
        <w:rPr>
          <w:b/>
        </w:rPr>
        <w:t xml:space="preserve">Esimerkki 2.318</w:t>
      </w:r>
    </w:p>
    <w:p>
      <w:r>
        <w:t xml:space="preserve">Lause: Kuten lähes kaikilla Seattlen kaupunginosilla , Pioneer Squaren kaupunginosalla ei ole selviä rajoja.  Verbi: puuttuu</w:t>
      </w:r>
    </w:p>
    <w:p>
      <w:r>
        <w:rPr>
          <w:b/>
        </w:rPr>
        <w:t xml:space="preserve">Tulos</w:t>
      </w:r>
    </w:p>
    <w:p>
      <w:r>
        <w:t xml:space="preserve">mistä puuttuu jotain?</w:t>
      </w:r>
    </w:p>
    <w:p>
      <w:r>
        <w:rPr>
          <w:b/>
        </w:rPr>
        <w:t xml:space="preserve">Tulos</w:t>
      </w:r>
    </w:p>
    <w:p>
      <w:r>
        <w:t xml:space="preserve">mitä jostakin puuttuu?</w:t>
      </w:r>
    </w:p>
    <w:p>
      <w:r>
        <w:rPr>
          <w:b/>
        </w:rPr>
        <w:t xml:space="preserve">Esimerkki 2.319</w:t>
      </w:r>
    </w:p>
    <w:p>
      <w:r>
        <w:t xml:space="preserve">Lause: Danii Minogue , Vince Del Tito , Natalie Miller , Lorena Novoa , Beven Addinsall ja uusi jäsen , musta teini Keith Williams , joka tuotiin Los Angelesista .  Verbi: tuotettu</w:t>
      </w:r>
    </w:p>
    <w:p>
      <w:r>
        <w:rPr>
          <w:b/>
        </w:rPr>
        <w:t xml:space="preserve">Tulos</w:t>
      </w:r>
    </w:p>
    <w:p>
      <w:r>
        <w:t xml:space="preserve">missä jotain tuotetaan?</w:t>
      </w:r>
    </w:p>
    <w:p>
      <w:r>
        <w:rPr>
          <w:b/>
        </w:rPr>
        <w:t xml:space="preserve">Tulos</w:t>
      </w:r>
    </w:p>
    <w:p>
      <w:r>
        <w:t xml:space="preserve">mitä jossain tuotetaan?</w:t>
      </w:r>
    </w:p>
    <w:p>
      <w:r>
        <w:rPr>
          <w:b/>
        </w:rPr>
        <w:t xml:space="preserve">Esimerkki 2.320</w:t>
      </w:r>
    </w:p>
    <w:p>
      <w:r>
        <w:t xml:space="preserve">Lause: Danii Minogue , Vince Del Tito , Natalie Miller , Lorena Novoa , Beven Addinsall ja uusi jäsen , musta teini Keith Williams , joka tuotiin Los Angelesista .  Verbi: tähdittää</w:t>
      </w:r>
    </w:p>
    <w:p>
      <w:r>
        <w:rPr>
          <w:b/>
        </w:rPr>
        <w:t xml:space="preserve">Tulos</w:t>
      </w:r>
    </w:p>
    <w:p>
      <w:r>
        <w:t xml:space="preserve">mikä tähditti jotakuta?</w:t>
      </w:r>
    </w:p>
    <w:p>
      <w:r>
        <w:rPr>
          <w:b/>
        </w:rPr>
        <w:t xml:space="preserve">Tulos</w:t>
      </w:r>
    </w:p>
    <w:p>
      <w:r>
        <w:t xml:space="preserve">joka näytteli jossakin?</w:t>
      </w:r>
    </w:p>
    <w:p>
      <w:r>
        <w:rPr>
          <w:b/>
        </w:rPr>
        <w:t xml:space="preserve">Esimerkki 2.321</w:t>
      </w:r>
    </w:p>
    <w:p>
      <w:r>
        <w:t xml:space="preserve">Lause: Danii Minogue , Vince Del Tito , Natalie Miller , Lorena Novoa , Beven Addinsall ja uusi jäsen , musta teini Keith Williams , joka tuotiin Los Angelesista .  Verbi: tuotu</w:t>
      </w:r>
    </w:p>
    <w:p>
      <w:r>
        <w:rPr>
          <w:b/>
        </w:rPr>
        <w:t xml:space="preserve">Tulos</w:t>
      </w:r>
    </w:p>
    <w:p>
      <w:r>
        <w:t xml:space="preserve">joka tuotiin jostain?</w:t>
      </w:r>
    </w:p>
    <w:p>
      <w:r>
        <w:rPr>
          <w:b/>
        </w:rPr>
        <w:t xml:space="preserve">Tulos</w:t>
      </w:r>
    </w:p>
    <w:p>
      <w:r>
        <w:t xml:space="preserve">minne joku tuotiin?</w:t>
      </w:r>
    </w:p>
    <w:p>
      <w:r>
        <w:rPr>
          <w:b/>
        </w:rPr>
        <w:t xml:space="preserve">Tulos</w:t>
      </w:r>
    </w:p>
    <w:p>
      <w:r>
        <w:t xml:space="preserve">mistä joku tuotiin maahan?</w:t>
      </w:r>
    </w:p>
    <w:p>
      <w:r>
        <w:rPr>
          <w:b/>
        </w:rPr>
        <w:t xml:space="preserve">Esimerkki 2.322</w:t>
      </w:r>
    </w:p>
    <w:p>
      <w:r>
        <w:t xml:space="preserve">Lause: Kolofonissa on A&amp;U:n Pyhän Yrjön ja lohikäärmeen tunnus ja kustantajan toimistojen osoitteet ympäri maailmaa, ja nimiölehden kääntöpuolella on täydellinen painohistoria.  Verbi: osoittaa</w:t>
      </w:r>
    </w:p>
    <w:p>
      <w:r>
        <w:rPr>
          <w:b/>
        </w:rPr>
        <w:t xml:space="preserve">Tulos</w:t>
      </w:r>
    </w:p>
    <w:p>
      <w:r>
        <w:t xml:space="preserve">Mikä osoittaa jotain?</w:t>
      </w:r>
    </w:p>
    <w:p>
      <w:r>
        <w:rPr>
          <w:b/>
        </w:rPr>
        <w:t xml:space="preserve">Tulos</w:t>
      </w:r>
    </w:p>
    <w:p>
      <w:r>
        <w:t xml:space="preserve">mitä jokin osoittaa?</w:t>
      </w:r>
    </w:p>
    <w:p>
      <w:r>
        <w:rPr>
          <w:b/>
        </w:rPr>
        <w:t xml:space="preserve">Esimerkki 2.323</w:t>
      </w:r>
    </w:p>
    <w:p>
      <w:r>
        <w:t xml:space="preserve">Lause: Ross , joka piti kädessään divisioonan sotilasväriä ja taisteluvirttä, ojensi sen kenraali Frederick M. Franksille, Jr. , jolloin divisioona siirtyi virallisesti eläkkeelle ja 3. panssaridivisioona poistettiin Yhdysvaltain armeijan virallisesta voimarakenteesta.  Verb: holding</w:t>
      </w:r>
    </w:p>
    <w:p>
      <w:r>
        <w:rPr>
          <w:b/>
        </w:rPr>
        <w:t xml:space="preserve">Tulos</w:t>
      </w:r>
    </w:p>
    <w:p>
      <w:r>
        <w:t xml:space="preserve">kenellä on jotain kädessään?</w:t>
      </w:r>
    </w:p>
    <w:p>
      <w:r>
        <w:rPr>
          <w:b/>
        </w:rPr>
        <w:t xml:space="preserve">Tulos</w:t>
      </w:r>
    </w:p>
    <w:p>
      <w:r>
        <w:t xml:space="preserve">mitä jollakulla on kädessään?</w:t>
      </w:r>
    </w:p>
    <w:p>
      <w:r>
        <w:rPr>
          <w:b/>
        </w:rPr>
        <w:t xml:space="preserve">Tulos</w:t>
      </w:r>
    </w:p>
    <w:p>
      <w:r>
        <w:t xml:space="preserve">millä joku pitää jotain kädessään?</w:t>
      </w:r>
    </w:p>
    <w:p>
      <w:r>
        <w:rPr>
          <w:b/>
        </w:rPr>
        <w:t xml:space="preserve">Tulos</w:t>
      </w:r>
    </w:p>
    <w:p>
      <w:r>
        <w:t xml:space="preserve">missä joku pitää jotakin kädessään?</w:t>
      </w:r>
    </w:p>
    <w:p>
      <w:r>
        <w:rPr>
          <w:b/>
        </w:rPr>
        <w:t xml:space="preserve">Esimerkki 2.324</w:t>
      </w:r>
    </w:p>
    <w:p>
      <w:r>
        <w:t xml:space="preserve">Lause: Ross , joka piti kädessään divisioonan sotilasväriä ja taisteluvirttä, ojensi sen kenraali Frederick M. Franksille, Jr. , jolloin divisioona siirtyi virallisesti eläkkeelle ja 3. panssaridivisioona poistettiin Yhdysvaltain armeijan virallisesta voimarakenteesta.  Verb: passed</w:t>
      </w:r>
    </w:p>
    <w:p>
      <w:r>
        <w:rPr>
          <w:b/>
        </w:rPr>
        <w:t xml:space="preserve">Tulos</w:t>
      </w:r>
    </w:p>
    <w:p>
      <w:r>
        <w:t xml:space="preserve">joka välitti jotakin jollekin?</w:t>
      </w:r>
    </w:p>
    <w:p>
      <w:r>
        <w:rPr>
          <w:b/>
        </w:rPr>
        <w:t xml:space="preserve">Tulos</w:t>
      </w:r>
    </w:p>
    <w:p>
      <w:r>
        <w:t xml:space="preserve">kenelle joku antoi jotain?</w:t>
      </w:r>
    </w:p>
    <w:p>
      <w:r>
        <w:rPr>
          <w:b/>
        </w:rPr>
        <w:t xml:space="preserve">Tulos</w:t>
      </w:r>
    </w:p>
    <w:p>
      <w:r>
        <w:t xml:space="preserve">mitä joku antoi jollekulle?</w:t>
      </w:r>
    </w:p>
    <w:p>
      <w:r>
        <w:rPr>
          <w:b/>
        </w:rPr>
        <w:t xml:space="preserve">Tulos</w:t>
      </w:r>
    </w:p>
    <w:p>
      <w:r>
        <w:t xml:space="preserve">missä joku antoi jotain jollekulle?</w:t>
      </w:r>
    </w:p>
    <w:p>
      <w:r>
        <w:rPr>
          <w:b/>
        </w:rPr>
        <w:t xml:space="preserve">Esimerkki 2.325</w:t>
      </w:r>
    </w:p>
    <w:p>
      <w:r>
        <w:t xml:space="preserve">Lause: Ross , joka piti kädessään divisioonan sotilasväriä ja taisteluvirttä, ojensi sen kenraali Frederick M. Franksille, Jr. , jolloin divisioona siirtyi virallisesti eläkkeelle ja 3. panssaridivisioona poistettiin Yhdysvaltain armeijan virallisesta voimarakenteesta.  Verbi: loppuun saattaminen</w:t>
      </w:r>
    </w:p>
    <w:p>
      <w:r>
        <w:rPr>
          <w:b/>
        </w:rPr>
        <w:t xml:space="preserve">Tulos</w:t>
      </w:r>
    </w:p>
    <w:p>
      <w:r>
        <w:t xml:space="preserve">mitä saatiin valmiiksi?</w:t>
      </w:r>
    </w:p>
    <w:p>
      <w:r>
        <w:rPr>
          <w:b/>
        </w:rPr>
        <w:t xml:space="preserve">Tulos</w:t>
      </w:r>
    </w:p>
    <w:p>
      <w:r>
        <w:t xml:space="preserve">missä jokin asia saatiin valmiiksi?</w:t>
      </w:r>
    </w:p>
    <w:p>
      <w:r>
        <w:rPr>
          <w:b/>
        </w:rPr>
        <w:t xml:space="preserve">Tulos</w:t>
      </w:r>
    </w:p>
    <w:p>
      <w:r>
        <w:t xml:space="preserve">mitä saatiin valmiiksi?</w:t>
      </w:r>
    </w:p>
    <w:p>
      <w:r>
        <w:rPr>
          <w:b/>
        </w:rPr>
        <w:t xml:space="preserve">Esimerkki 2.326</w:t>
      </w:r>
    </w:p>
    <w:p>
      <w:r>
        <w:t xml:space="preserve">Lause: Ross , joka piti kädessään divisioonan sotilasväriä ja taisteluvirttä, ojensi sen kenraali Frederick M. Franksille, Jr. , jolloin divisioona siirtyi virallisesti eläkkeelle ja 3. panssaridivisioona poistettiin Yhdysvaltain armeijan virallisesta voimarakenteesta.  Verbi: poistettu</w:t>
      </w:r>
    </w:p>
    <w:p>
      <w:r>
        <w:rPr>
          <w:b/>
        </w:rPr>
        <w:t xml:space="preserve">Tulos</w:t>
      </w:r>
    </w:p>
    <w:p>
      <w:r>
        <w:t xml:space="preserve">mitä jostain on poistettu?</w:t>
      </w:r>
    </w:p>
    <w:p>
      <w:r>
        <w:rPr>
          <w:b/>
        </w:rPr>
        <w:t xml:space="preserve">Tulos</w:t>
      </w:r>
    </w:p>
    <w:p>
      <w:r>
        <w:t xml:space="preserve">mistä jotain poistettiin?</w:t>
      </w:r>
    </w:p>
    <w:p>
      <w:r>
        <w:rPr>
          <w:b/>
        </w:rPr>
        <w:t xml:space="preserve">Tulos</w:t>
      </w:r>
    </w:p>
    <w:p>
      <w:r>
        <w:t xml:space="preserve">missä joku poistettiin jostakin?</w:t>
      </w:r>
    </w:p>
    <w:p>
      <w:r>
        <w:rPr>
          <w:b/>
        </w:rPr>
        <w:t xml:space="preserve">Esimerkki 2.327</w:t>
      </w:r>
    </w:p>
    <w:p>
      <w:r>
        <w:t xml:space="preserve">Lause: Etelä-Afrikan yleisradiotoiminta oli 1980-luvun alkuun asti valtion hallinnassa - ainoa yleisradioyhtiö oli SABC .  Verbi: controlled</w:t>
      </w:r>
    </w:p>
    <w:p>
      <w:r>
        <w:rPr>
          <w:b/>
        </w:rPr>
        <w:t xml:space="preserve">Tulos</w:t>
      </w:r>
    </w:p>
    <w:p>
      <w:r>
        <w:t xml:space="preserve">mitä valvottiin?</w:t>
      </w:r>
    </w:p>
    <w:p>
      <w:r>
        <w:rPr>
          <w:b/>
        </w:rPr>
        <w:t xml:space="preserve">Tulos</w:t>
      </w:r>
    </w:p>
    <w:p>
      <w:r>
        <w:t xml:space="preserve">mikä oli jotain, jota ohjattiin?</w:t>
      </w:r>
    </w:p>
    <w:p>
      <w:r>
        <w:rPr>
          <w:b/>
        </w:rPr>
        <w:t xml:space="preserve">Tulos</w:t>
      </w:r>
    </w:p>
    <w:p>
      <w:r>
        <w:t xml:space="preserve">Milloin jotakin valvottiin?</w:t>
      </w:r>
    </w:p>
    <w:p>
      <w:r>
        <w:rPr>
          <w:b/>
        </w:rPr>
        <w:t xml:space="preserve">Tulos</w:t>
      </w:r>
    </w:p>
    <w:p>
      <w:r>
        <w:t xml:space="preserve">missä jotain valvottiin?</w:t>
      </w:r>
    </w:p>
    <w:p>
      <w:r>
        <w:rPr>
          <w:b/>
        </w:rPr>
        <w:t xml:space="preserve">Esimerkki 2.328</w:t>
      </w:r>
    </w:p>
    <w:p>
      <w:r>
        <w:t xml:space="preserve">Lause: Myrsky aiheutti laajoja vahinkoja West Edmonton Mall -ostoskeskukselle ; pieni lasinen osa katosta romahti sadeveden painon alla, jolloin vesi valui ostoskeskuksen jäähalliin.  Verbi: aiheutti</w:t>
      </w:r>
    </w:p>
    <w:p>
      <w:r>
        <w:rPr>
          <w:b/>
        </w:rPr>
        <w:t xml:space="preserve">Tulos</w:t>
      </w:r>
    </w:p>
    <w:p>
      <w:r>
        <w:t xml:space="preserve">mikä aiheutti jotain?</w:t>
      </w:r>
    </w:p>
    <w:p>
      <w:r>
        <w:rPr>
          <w:b/>
        </w:rPr>
        <w:t xml:space="preserve">Tulos</w:t>
      </w:r>
    </w:p>
    <w:p>
      <w:r>
        <w:t xml:space="preserve">mitä jokin aiheutti?</w:t>
      </w:r>
    </w:p>
    <w:p>
      <w:r>
        <w:rPr>
          <w:b/>
        </w:rPr>
        <w:t xml:space="preserve">Esimerkki 2.329</w:t>
      </w:r>
    </w:p>
    <w:p>
      <w:r>
        <w:t xml:space="preserve">Lause: Myrsky aiheutti laajoja vahinkoja West Edmonton Mall -ostoskeskukselle ; pieni lasinen osa katosta romahti sadeveden painon alla, jolloin vesi valui ostoskeskuksen jäähalliin.  Verbi: romahti</w:t>
      </w:r>
    </w:p>
    <w:p>
      <w:r>
        <w:rPr>
          <w:b/>
        </w:rPr>
        <w:t xml:space="preserve">Tulos</w:t>
      </w:r>
    </w:p>
    <w:p>
      <w:r>
        <w:t xml:space="preserve">Mikä romahti?</w:t>
      </w:r>
    </w:p>
    <w:p>
      <w:r>
        <w:rPr>
          <w:b/>
        </w:rPr>
        <w:t xml:space="preserve">Tulos</w:t>
      </w:r>
    </w:p>
    <w:p>
      <w:r>
        <w:t xml:space="preserve">miksi jokin romahti?</w:t>
      </w:r>
    </w:p>
    <w:p>
      <w:r>
        <w:rPr>
          <w:b/>
        </w:rPr>
        <w:t xml:space="preserve">Esimerkki 2.330</w:t>
      </w:r>
    </w:p>
    <w:p>
      <w:r>
        <w:t xml:space="preserve">Lause: Myrsky aiheutti laajoja vahinkoja West Edmonton Mall -ostoskeskukselle ; pieni lasinen osa katosta romahti sadeveden painon alla, jolloin vesi valui ostoskeskuksen jäähalliin.  Verbi: aiheuttaa</w:t>
      </w:r>
    </w:p>
    <w:p>
      <w:r>
        <w:rPr>
          <w:b/>
        </w:rPr>
        <w:t xml:space="preserve">Tulos</w:t>
      </w:r>
    </w:p>
    <w:p>
      <w:r>
        <w:t xml:space="preserve">mikä aiheutti jotain?</w:t>
      </w:r>
    </w:p>
    <w:p>
      <w:r>
        <w:rPr>
          <w:b/>
        </w:rPr>
        <w:t xml:space="preserve">Tulos</w:t>
      </w:r>
    </w:p>
    <w:p>
      <w:r>
        <w:t xml:space="preserve">mitä jokin aiheutti?</w:t>
      </w:r>
    </w:p>
    <w:p>
      <w:r>
        <w:rPr>
          <w:b/>
        </w:rPr>
        <w:t xml:space="preserve">Esimerkki 2.331</w:t>
      </w:r>
    </w:p>
    <w:p>
      <w:r>
        <w:t xml:space="preserve">Lause: Myrsky aiheutti laajoja vahinkoja West Edmonton Mall -ostoskeskukselle ; pieni lasinen osa katosta romahti sadeveden painon alla, jolloin vesi valui ostoskeskuksen jäähalliin.  Verbi: valua</w:t>
      </w:r>
    </w:p>
    <w:p>
      <w:r>
        <w:rPr>
          <w:b/>
        </w:rPr>
        <w:t xml:space="preserve">Tulos</w:t>
      </w:r>
    </w:p>
    <w:p>
      <w:r>
        <w:t xml:space="preserve">mikä valui johonkin?</w:t>
      </w:r>
    </w:p>
    <w:p>
      <w:r>
        <w:rPr>
          <w:b/>
        </w:rPr>
        <w:t xml:space="preserve">Tulos</w:t>
      </w:r>
    </w:p>
    <w:p>
      <w:r>
        <w:t xml:space="preserve">Mihin jokin valui?</w:t>
      </w:r>
    </w:p>
    <w:p>
      <w:r>
        <w:rPr>
          <w:b/>
        </w:rPr>
        <w:t xml:space="preserve">Tulos</w:t>
      </w:r>
    </w:p>
    <w:p>
      <w:r>
        <w:t xml:space="preserve">miksi jokin valui johonkin?</w:t>
      </w:r>
    </w:p>
    <w:p>
      <w:r>
        <w:rPr>
          <w:b/>
        </w:rPr>
        <w:t xml:space="preserve">Esimerkki 2.332</w:t>
      </w:r>
    </w:p>
    <w:p>
      <w:r>
        <w:t xml:space="preserve">Lause: Kun BrdU integroituu DNA:han, oletetaan, että bromi muuttaa pientä uraa niin, että Hoechst-väriaineet eivät pääse optimaaliseen sitoutumiskohtaansa.  Verbi: integroituu</w:t>
      </w:r>
    </w:p>
    <w:p>
      <w:r>
        <w:rPr>
          <w:b/>
        </w:rPr>
        <w:t xml:space="preserve">Tulos</w:t>
      </w:r>
    </w:p>
    <w:p>
      <w:r>
        <w:t xml:space="preserve">mitä integroidaan johonkin?</w:t>
      </w:r>
    </w:p>
    <w:p>
      <w:r>
        <w:rPr>
          <w:b/>
        </w:rPr>
        <w:t xml:space="preserve">Tulos</w:t>
      </w:r>
    </w:p>
    <w:p>
      <w:r>
        <w:t xml:space="preserve">Mihin jotain integroidaan?</w:t>
      </w:r>
    </w:p>
    <w:p>
      <w:r>
        <w:rPr>
          <w:b/>
        </w:rPr>
        <w:t xml:space="preserve">Esimerkki 2.333</w:t>
      </w:r>
    </w:p>
    <w:p>
      <w:r>
        <w:t xml:space="preserve">Lause: Kun BrdU integroituu DNA:han, oletetaan, että bromi muuttaa pientä uraa niin, että Hoechst-väriaineet eivät pääse optimaaliseen sitoutumiskohtaansa.  Verbi: oletetaan</w:t>
      </w:r>
    </w:p>
    <w:p>
      <w:r>
        <w:rPr>
          <w:b/>
        </w:rPr>
        <w:t xml:space="preserve">Tulos</w:t>
      </w:r>
    </w:p>
    <w:p>
      <w:r>
        <w:t xml:space="preserve">mitä oletetaan?</w:t>
      </w:r>
    </w:p>
    <w:p>
      <w:r>
        <w:rPr>
          <w:b/>
        </w:rPr>
        <w:t xml:space="preserve">Tulos</w:t>
      </w:r>
    </w:p>
    <w:p>
      <w:r>
        <w:t xml:space="preserve">mitä on jokin oletettu?</w:t>
      </w:r>
    </w:p>
    <w:p>
      <w:r>
        <w:rPr>
          <w:b/>
        </w:rPr>
        <w:t xml:space="preserve">Esimerkki 2.334</w:t>
      </w:r>
    </w:p>
    <w:p>
      <w:r>
        <w:t xml:space="preserve">Lause: Kun BrdU integroituu DNA:han, oletetaan, että bromi muuttaa pientä uraa niin, että Hoechst-väriaineet eivät pääse optimaaliseen sitoutumiskohtaansa.  Verbi: deformoi</w:t>
      </w:r>
    </w:p>
    <w:p>
      <w:r>
        <w:rPr>
          <w:b/>
        </w:rPr>
        <w:t xml:space="preserve">Tulos</w:t>
      </w:r>
    </w:p>
    <w:p>
      <w:r>
        <w:t xml:space="preserve">Mikä muuttaa jotain?</w:t>
      </w:r>
    </w:p>
    <w:p>
      <w:r>
        <w:rPr>
          <w:b/>
        </w:rPr>
        <w:t xml:space="preserve">Tulos</w:t>
      </w:r>
    </w:p>
    <w:p>
      <w:r>
        <w:t xml:space="preserve">Mikä muuttaa jonkin muodonmuutoksen?</w:t>
      </w:r>
    </w:p>
    <w:p>
      <w:r>
        <w:rPr>
          <w:b/>
        </w:rPr>
        <w:t xml:space="preserve">Tulos</w:t>
      </w:r>
    </w:p>
    <w:p>
      <w:r>
        <w:t xml:space="preserve">miksi jokin asia muuttaa muotoaan?</w:t>
      </w:r>
    </w:p>
    <w:p>
      <w:r>
        <w:rPr>
          <w:b/>
        </w:rPr>
        <w:t xml:space="preserve">Esimerkki 2.335</w:t>
      </w:r>
    </w:p>
    <w:p>
      <w:r>
        <w:t xml:space="preserve">Lause: Kun BrdU integroituu DNA:han, oletetaan, että bromi muuttaa pientä uraa niin, että Hoechst-väriaineet eivät pääse optimaaliseen sitoutumiskohtaansa.  Verbi: tavoittaa</w:t>
      </w:r>
    </w:p>
    <w:p>
      <w:r>
        <w:rPr>
          <w:b/>
        </w:rPr>
        <w:t xml:space="preserve">Tulos</w:t>
      </w:r>
    </w:p>
    <w:p>
      <w:r>
        <w:t xml:space="preserve">mikä ei voi saavuttaa jotain?</w:t>
      </w:r>
    </w:p>
    <w:p>
      <w:r>
        <w:rPr>
          <w:b/>
        </w:rPr>
        <w:t xml:space="preserve">Tulos</w:t>
      </w:r>
    </w:p>
    <w:p>
      <w:r>
        <w:t xml:space="preserve">mitä ei voi saavuttaa?</w:t>
      </w:r>
    </w:p>
    <w:p>
      <w:r>
        <w:rPr>
          <w:b/>
        </w:rPr>
        <w:t xml:space="preserve">Esimerkki 2.336</w:t>
      </w:r>
    </w:p>
    <w:p>
      <w:r>
        <w:t xml:space="preserve">Lause: Kun BrdU integroituu DNA:han, oletetaan, että bromi muuttaa pientä uraa niin, että Hoechst-väriaineet eivät pääse optimaaliseen sitoutumiskohtaansa.  Verbi: sitoutuminen</w:t>
      </w:r>
    </w:p>
    <w:p>
      <w:r>
        <w:rPr>
          <w:b/>
        </w:rPr>
        <w:t xml:space="preserve">Tulos</w:t>
      </w:r>
    </w:p>
    <w:p>
      <w:r>
        <w:t xml:space="preserve">missä on jotain sitovaa?</w:t>
      </w:r>
    </w:p>
    <w:p>
      <w:r>
        <w:rPr>
          <w:b/>
        </w:rPr>
        <w:t xml:space="preserve">Esimerkki 2.337</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Verbi: mukaan</w:t>
      </w:r>
    </w:p>
    <w:p>
      <w:r>
        <w:rPr>
          <w:b/>
        </w:rPr>
        <w:t xml:space="preserve">Tulos</w:t>
      </w:r>
    </w:p>
    <w:p>
      <w:r>
        <w:t xml:space="preserve">mitä jokin on jonkun mielestä?</w:t>
      </w:r>
    </w:p>
    <w:p>
      <w:r>
        <w:rPr>
          <w:b/>
        </w:rPr>
        <w:t xml:space="preserve">Tulos</w:t>
      </w:r>
    </w:p>
    <w:p>
      <w:r>
        <w:t xml:space="preserve">mitä jokin on?</w:t>
      </w:r>
    </w:p>
    <w:p>
      <w:r>
        <w:rPr>
          <w:b/>
        </w:rPr>
        <w:t xml:space="preserve">Esimerkki 2.338</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Verbi: alkoi</w:t>
      </w:r>
    </w:p>
    <w:p>
      <w:r>
        <w:rPr>
          <w:b/>
        </w:rPr>
        <w:t xml:space="preserve">Tulos</w:t>
      </w:r>
    </w:p>
    <w:p>
      <w:r>
        <w:t xml:space="preserve">kuka aloitti jotain?</w:t>
      </w:r>
    </w:p>
    <w:p>
      <w:r>
        <w:rPr>
          <w:b/>
        </w:rPr>
        <w:t xml:space="preserve">Tulos</w:t>
      </w:r>
    </w:p>
    <w:p>
      <w:r>
        <w:t xml:space="preserve">mitä joku aloitti?</w:t>
      </w:r>
    </w:p>
    <w:p>
      <w:r>
        <w:rPr>
          <w:b/>
        </w:rPr>
        <w:t xml:space="preserve">Esimerkki 2.339</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 laying</w:t>
      </w:r>
    </w:p>
    <w:p>
      <w:r>
        <w:rPr>
          <w:b/>
        </w:rPr>
        <w:t xml:space="preserve">Tulos</w:t>
      </w:r>
    </w:p>
    <w:p>
      <w:r>
        <w:t xml:space="preserve">Kuka pani jotain?</w:t>
      </w:r>
    </w:p>
    <w:p>
      <w:r>
        <w:rPr>
          <w:b/>
        </w:rPr>
        <w:t xml:space="preserve">Tulos</w:t>
      </w:r>
    </w:p>
    <w:p>
      <w:r>
        <w:t xml:space="preserve">mitä pantiin?</w:t>
      </w:r>
    </w:p>
    <w:p>
      <w:r>
        <w:rPr>
          <w:b/>
        </w:rPr>
        <w:t xml:space="preserve">Esimerkki 2.340</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Verbi: referred</w:t>
      </w:r>
    </w:p>
    <w:p>
      <w:r>
        <w:rPr>
          <w:b/>
        </w:rPr>
        <w:t xml:space="preserve">Tulos</w:t>
      </w:r>
    </w:p>
    <w:p>
      <w:r>
        <w:t xml:space="preserve">mitä kutsutaan joksikin?</w:t>
      </w:r>
    </w:p>
    <w:p>
      <w:r>
        <w:rPr>
          <w:b/>
        </w:rPr>
        <w:t xml:space="preserve">Tulos</w:t>
      </w:r>
    </w:p>
    <w:p>
      <w:r>
        <w:t xml:space="preserve">miksi jotain kutsutaan?</w:t>
      </w:r>
    </w:p>
    <w:p>
      <w:r>
        <w:rPr>
          <w:b/>
        </w:rPr>
        <w:t xml:space="preserve">Esimerkki 2.341</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Verbi: ulottuva</w:t>
      </w:r>
    </w:p>
    <w:p>
      <w:r>
        <w:rPr>
          <w:b/>
        </w:rPr>
        <w:t xml:space="preserve">Tulos</w:t>
      </w:r>
    </w:p>
    <w:p>
      <w:r>
        <w:t xml:space="preserve">mitä on pidentäminen?</w:t>
      </w:r>
    </w:p>
    <w:p>
      <w:r>
        <w:rPr>
          <w:b/>
        </w:rPr>
        <w:t xml:space="preserve">Tulos</w:t>
      </w:r>
    </w:p>
    <w:p>
      <w:r>
        <w:t xml:space="preserve">mistä jokin ulottuu?</w:t>
      </w:r>
    </w:p>
    <w:p>
      <w:r>
        <w:rPr>
          <w:b/>
        </w:rPr>
        <w:t xml:space="preserve">Tulos</w:t>
      </w:r>
    </w:p>
    <w:p>
      <w:r>
        <w:t xml:space="preserve">mihin jokin ulottuu?</w:t>
      </w:r>
    </w:p>
    <w:p>
      <w:r>
        <w:rPr>
          <w:b/>
        </w:rPr>
        <w:t xml:space="preserve">Esimerkki 2.342</w:t>
      </w:r>
    </w:p>
    <w:p>
      <w:r>
        <w:t xml:space="preserve">Lause: Ne aloittivat Intian hallituksen analyysin mukaan käytävän rakentamisen, jota nyt kutsutaan laajalti vallankumoukselliseksi käytäväksi, joka ulottuu Nepalista kuuden Intian osavaltion läpi, mukaan lukien Bihar , Chhattisgarh , Jharkhand , Andhra Pradesh , Odisha ja Madhya Pradesh .  Verbi: mukaan lukien</w:t>
      </w:r>
    </w:p>
    <w:p>
      <w:r>
        <w:rPr>
          <w:b/>
        </w:rPr>
        <w:t xml:space="preserve">Tulos</w:t>
      </w:r>
    </w:p>
    <w:p>
      <w:r>
        <w:t xml:space="preserve">mitä sisältyy?</w:t>
      </w:r>
    </w:p>
    <w:p>
      <w:r>
        <w:rPr>
          <w:b/>
        </w:rPr>
        <w:t xml:space="preserve">Tulos</w:t>
      </w:r>
    </w:p>
    <w:p>
      <w:r>
        <w:t xml:space="preserve">mikä sisältää jotakin?</w:t>
      </w:r>
    </w:p>
    <w:p>
      <w:r>
        <w:rPr>
          <w:b/>
          <w:u w:val="single"/>
        </w:rPr>
        <w:t xml:space="preserve">Tehtävä numero 3</w:t>
      </w:r>
    </w:p>
    <w:p>
      <w:r>
        <w:t xml:space="preserve">Tässä tehtävässä sinulle annetaan uutisartikkelit, joista sinun on laadittava korostus eli lyhyt tiivistelmä, jonka pituus on enintään 10 riviä.</w:t>
      </w:r>
    </w:p>
    <w:p>
      <w:r>
        <w:rPr>
          <w:b/>
        </w:rPr>
        <w:t xml:space="preserve">Esimerkki 3.0</w:t>
      </w:r>
    </w:p>
    <w:p>
      <w:r>
        <w:t xml:space="preserve">Näyttää siltä, että Yhdysvaltain laivasto sai vihdoin muistion: ÄLÄ KÄYTÄ ISOJA KIRJAIMIA! SE ON EPÄKOHTELIASTA! Laivasto on siirtymässä uuteen viestijärjestelmään, joka on halvempi ja tehokkaampi. Ja kyllä, se poistaa vuosisatoja vanhan käytännön: viestinnän, jossa käytetään vain isoja kirjaimia. "Pienillä kirjaimilla kirjoitetut viestit ovat tulleet jäädäkseen; ne tarjoavat luettavamman muodon", laivaston lehdistötiedotteessa sanottiin ja siteerattiin James McCartya, Yhdysvaltain laivaston kyberpäällikön laivaston viestiohjelmasta vastaavaa johtajaa. Isot alkukirjaimet olivat jäänne menneiltä ajoilta. Jo 1850-luvulla armeijan käyttämissä lennätinkoneissa oli kolme riviä näppäimiä, joista yksikään ei ollut pienaakkosin. Muutoksesta ilmoitettiin kaikille merivoimien komentokunnille huhtikuussa. Meille muille se tuli kuitenkin vasta tämän viikon tiedotteessa. Siinä laivasto ilmoitti luopuvansa sisäisestä Defense Message System -järjestelmästään ja vaihtavansa sähköpostiin. Sen lyhenne on erittäin osuva: NICE (Navy Interface for Command Email). Siirtyminen säästää laivastolle 20 miljoonaa dollaria vuodessa. Ja se saa ne kiinni nykyiseen Internet-protokollaan. KAIKKI ISOILLA KIRJAIMILLA LUKEE KUIN SINULLE HUUDETTAISIIN. Vanhat merikoirat saattavat olla eri mieltä. Mutta heillä on pari kuukautta aikaa sopeutua. Järjestelmä otetaan käyttöön vasta ensi vuonna. Sen jälkeen merivoimien upseerit eivät enää tunne, että heille haukutaan. Paitsi tietysti esimiehet henkilökohtaisesti.</w:t>
      </w:r>
    </w:p>
    <w:p>
      <w:r>
        <w:rPr>
          <w:b/>
        </w:rPr>
        <w:t xml:space="preserve">Tulos</w:t>
      </w:r>
    </w:p>
    <w:p>
      <w:r>
        <w:t xml:space="preserve">Siirto säästää laivastolle yli 20 miljoonaa dollaria vuodessa.</w:t>
        <w:br/>
        <w:t xml:space="preserve"> Suuraakkosten käyttö on kuin huutaisi nykyisessä Internet-protokollassa .</w:t>
        <w:br/>
        <w:t xml:space="preserve"> Laivasto on käyttänyt isoja kirjaimia vuodesta 1850 lähtien</w:t>
      </w:r>
    </w:p>
    <w:p>
      <w:r>
        <w:rPr>
          <w:b/>
        </w:rPr>
        <w:t xml:space="preserve">Esimerkki 3.1</w:t>
      </w:r>
    </w:p>
    <w:p>
      <w:r>
        <w:t xml:space="preserve">WASHINGTON (CNN) -- Demokraattien presidenttiehdokkaaksi pyrkivä Hillary Clinton sanoi sunnuntaina, että hän ei aio äänestää lisää rahaa Irakin neljä vuotta kestäneen sodan tukemiseen ilman suunnitelmaa Yhdysvaltain joukkojen kotiuttamisesta. Presidenttiehdokkuutta tavoitteleva senaattori Hillary Clinton tervehtii ihmisiä ennen puhettaan Washingtonissa 17. syyskuuta. "Olen tullut siihen tulokseen, että paras tapa tukea joukkojamme on alkaa tuoda heidät kotiin", New Yorkin senaattori ja entinen ensimmäinen nainen sanoi CNN:n "Late Edition with Wolf Blitzer" -ohjelmassa. "En usko, että meidän pitäisi jatkossakaan äänestää sellaisen rahoituksen puolesta, jonka sitoumus on toistaiseksi voimassa, joka ei painosta Irakin hallitusta tekemään vaikeita poliittisia päätöksiä, jotka sen on tehtävä, tai joka todella antaa kiireellisyyttä Bushin hallinnon diplomaattisille ponnisteluille." Clintonin lausunto annetaan senaatin keskustellessa puolustusministeriön vuoden 2008 menojen hyväksymistä koskevasta lakiehdotuksesta. Clinton äänesti toukokuussa 120 miljardin dollarin sotilasmenoja koskevaa lakiesitystä vastaan, jolloin kongressi luopui vaatimuksesta vetää amerikkalaiset taistelujoukot pois maaliskuuhun 2008 mennessä sen jälkeen, kun presidentti Bush oli veto-oikeudellaan vastustanut lakiesitystä, joka sisälsi kyseisen säännöksen. "Presidentillä ei ole aikomusta muuttaa politiikkaansa Irakissa", hän sanoi. "Hän puhuu nyt siitä, että hän jättää sen seuraajalleen." Samaan aikaan senaatin republikaanivähemmistö viivyttää säännöllisesti demokraattien ehdotuksia sodan lopettamiseksi, joka maksaa valtiolle noin 10 miljardia dollaria kuukaudessa ja on vaatinut lähes 3 800 amerikkalaissotilaan hengen. Toukokuun menoarviossa Yhdysvaltain tuen jatkaminen asetettiin riippuvaiseksi Irakin hallitukselle asetetuista vertailuarvoista. Kongressin tutkintaelimen, Government Accountability Officen mukaan irakilaiset täyttivät kuitenkin vain 11 näistä 18:sta kriteeristä. "Edes ne, jotka toteuttavat tätä presidentin politiikkaa, eivät voi kertoa meille, että se tekee Amerikasta turvallisemman tai että se johtaa sellaiseen poliittiseen päätöksentekoon, jota meidän on odotettava irakilaisilta itseltään", Clinton sanoi. Lähes kaksi kolmasosaa amerikkalaisista vastustaa nyt sotaa syyskuun alussa toteutetun CNN-Opinion Research -yhtiön kyselyn mukaan. Clinton sanoi, että jos hänet valittaisiin presidentiksi, hän lopettaisi konfliktin "niin nopeasti ja vastuullisesti kuin mahdollista", mutta sanoi, että jotkut Yhdysvaltain joukot jäisivät todennäköisesti kouluttajiksi suojelemaan amerikkalaisia ja taistelemaan al-Qaidalle uskollisia islamilaisia taistelijoita vastaan. Kahden kauden senaattori, joka johtaa demokraattien presidenttiehdokkuutta kaksinumeroisella marginaalilla kansallisissa mielipidemittauksissa, vieraili sunnuntaina kaikissa viidessä Washingtonin keskusteluohjelmassa. Clinton kannatti viime viikolla kahta tarkistusta, jotka olisivat pakottaneet Pentagonin aloittamaan Yhdysvaltain vetäytymisen Irakista. Hän sanoi kuitenkin sunnuntaina, että vaikka demokraatit saisivat tarpeeksi republikaanien tukea, jotta he voisivat murtaa filibusterin - mihin he eivät ole pystyneet - demokraatit eivät todennäköisesti saisi kahden kolmasosan äänimäärää, joka tarvittaisiin presidentin veto-oikeuden kumoamiseen. "Vastaus tähän on, että valitaan enemmän demokraatteja vuonna 2008", hän sanoi. "Se auttaa ratkaisemaan ongelman." Lähetä sähköpostia ystävälle .</w:t>
      </w:r>
    </w:p>
    <w:p>
      <w:r>
        <w:rPr>
          <w:b/>
        </w:rPr>
        <w:t xml:space="preserve">Tulos</w:t>
      </w:r>
    </w:p>
    <w:p>
      <w:r>
        <w:t xml:space="preserve">Clinton CNN:ssä: Clinton: Paras tapa tukea joukkoja on alkaa tuoda niitä kotiin .</w:t>
        <w:br/>
        <w:t xml:space="preserve"> Mielipidemittausten mukaan Clinton on johtava presidenttiehdokas demokraattien keskuudessa .</w:t>
        <w:br/>
        <w:t xml:space="preserve"> Hänen mukaansa hallinnon politiikka ei painosta riittävästi Irakin johtajia .</w:t>
        <w:br/>
        <w:t xml:space="preserve"> Clinton sanoo, että jos hänet valitaan, hän lopettaa sodan niin "vastuullisesti" kuin mahdollista</w:t>
      </w:r>
    </w:p>
    <w:p>
      <w:r>
        <w:rPr>
          <w:b/>
        </w:rPr>
        <w:t xml:space="preserve">Esimerkki 3.2</w:t>
      </w:r>
    </w:p>
    <w:p>
      <w:r>
        <w:t xml:space="preserve">Washington (CNN) -- Edustajainhuoneen demokraatit valmistautuvat ensi tiistaina rankkaan vaali-iltaan, ja johtajat pyrkivät voimakkaasti siihen, että jäsenet avaisivat lompakkonsa ja auttaisivat pelastamaan ne haavoittuvassa asemassa olevat demokraatit, jotka ovat vaarassa menettää paikkansa. Edustajainhuoneen demokraattijohtaja Nancy Pelosi ja edustaja Steve Israel, New Yorkin demokraattien kongressin kampanjakomitean puheenjohtaja, pitivät tiistaina iltapäivällä puhelinneuvottelun edustajainhuoneen demokraattien kanssa ja kertoivat heille, että nyt on aika laittaa rahaa likoon - ja antoivat heille perjantain määräajan. Puhelinkeskustelussa mukana olleen lähteen mukaan kymmenkunta edustajainhuoneen jäsentä ja kaksi demokraattiehdokasta lupasivat istunnon aikana lähes 500 000 dollaria. Useat demokraattilähteet kertoivat CNN:lle, että jäsenet odottavat republikaanien saavan joitakin paikkoja, mutta he uskovat silti, että monet edustajainhuoneen demokraatit kilpailevissa piireissä voivat selviytyä, jos he saavat tukea. DCCC on panostanut voimakkaasti kenttätoimintaan ja sillä on 950 työntekijää 40 vaalipiirissä. GOP-ryhmien uusiin televisio- ja radiomainoksiin käyttämä ulkopuolinen raha sekä useiden varakkaiden GOP-ehdokkaiden lahjoitukset ovat kuitenkin huolestuttaneet demokraatteja. Edustajainhuoneen demokraateille jaetussa muistiossa DCCC:n puheenjohtaja väitti, että GOP:n ulkopuolisten ryhmien rahankäytön lisääntyminen oli jotain, johon komitea oli valmistautunut vastaamaan. Israel kirjoitti, että republikaanien ja heidän liittolaistensa ponnisteluista huolimatta "yksikään demokraattinen viranhaltija ei ole poissa kilpailusta". Tämä on jyrkkä ero vuoteen 2010 verrattuna, jolloin monet viranhaltijat olivat jo hävinneet parhaista ponnisteluistamme huolimatta." Tämä on suuri ero vuoteen 2010 verrattuna. Israel sanoi kuitenkin myös, että "tämä ilmapiiri on uskomattoman haastava ja vain vaikeutuu entisestään". Seitsemän päivää ennen välivaaleja johtajat lisäsivät painostusta jäseniä kohtaan, jotta nämä antaisivat nyt. DCCC on vuoden 2014 vaalikierroksen aikana jatkuvasti ylittänyt GOP:n kollegansa korotukset. Center for Responsive Politics -järjestön mukaan edustajainhuoneen demokraatit ovat keränneet yli 172 miljoonaa dollaria välivaaleja varten, kun taas edustajainhuoneen republikaanit ovat keränneet noin 131 miljoonaa dollaria. Demokraattien osalta suuren osan rahoista ovat hankkineet huippujohtajat, kuten Pelosi, Israel ja edustajainhuoneen kakkosdemokraatti Steny Hoyer. Tiistaina pidetyn puhelun tarkoituksena oli tehdä selväksi, että he odottavat muiden, erityisesti niiden, jotka ovat saaneet johtajiltaan luumutoimikuntien paikkoja, auttavan. Molemmissa puolueissa on aina jäseniä, jotka istuvat kampanjatilillään vaalikauden lopussa. Jotkut näistä jäsenistä saattavat harkita ehdokkuutta senaattiin tai kuvernööriksi tai olla haluttomia jakamaan rahojaan kollegoidensa kanssa. Mutta ne, jotka viettivät tuntikausia järjestämällä varainkeruutilaisuuksia ja kävelemällä demokraattien päämajaan soitellen lahjoittajille dollareita, ovat turhautuneita kollegoihinsa, jotka eivät saavuta tavoitteitaan eivätkä näytä kärsivän suurista seurauksista. CNN:n haltuunsa saaman DCCC:n jäsenmaksulomakkeen mukaan noin 90 prosenttia edustajainhuoneen demokraateista on tehnyt lahjoituksia kampanjakomitealle, mutta 77 - alle puolet edustajainhuoneen demokraattiryhmästä - on maksanut koko vuoden 2014 välivaalien jäsenmaksun. Johtajien odotettiin keräävän 450 000-800 000 dollaria tälle kaudelle, ja DCCC:n tiedot osoittavat, että 37 edustajainhuoneen demokraattia ylitti tavoitteensa. Pankkeja, televiestintäyhtiöitä ja muita kampanjoille lahjoittavia teollisuudenaloja valvovien keskeisten valiokuntien demokraattien odotetaan myös keräävän huomattavia summia - 200 000-500 000 dollaria vaalikautta kohden riippuen heidän valiokunnastaan ja virkaikänsä pituudesta. Vuosien 2013-2014 maksutiedotteesta käy kuitenkin ilmi, että monet näistä valiokuntien johtajista jäivät alle varainhankintatavoitteidensa. Esimerkiksi Michiganin edustaja Sander Levin, joka on verokirjoituskomitean ykkösdemokraatti, antoi 525 000 dollaria - enemmän kuin hänelle määrätty 500 000 dollaria. Mutta Kalifornian demokraattinen edustaja Henry Waxman, joka on energia- ja kauppavaliokunnan vanhin demokraatti ja Pelosin läheinen liittolainen, lähetti 10 000 dollaria 500 000 dollarin maksuosuudestaan. Waxmanin toimisto ei vastannut CNN:n kyselyyn. Parlamentin demokraattien kesken jaetaan säännöllisesti jäsenten kampanjalahjoitusten sisäisiä yhteenvetoja. Johtajat toivovat, että demokraattien kollegat näkevät taulukot, joista käy ilmi, ketkä maksavat ja ketkä eivät, jotta ne, jotka eivät ole vielä maksaneet merkittäviä summia, häpeäisivät kirjoittaa shekkejä. Se on myös lista, jonka johtajat pitävät mielessään, kun he päättävät, ketkä saavat paikkoja vaikutusvaltaisissa valiokunnissa seuraavassa kongressissa.</w:t>
      </w:r>
    </w:p>
    <w:p>
      <w:r>
        <w:rPr>
          <w:b/>
        </w:rPr>
        <w:t xml:space="preserve">Tulos</w:t>
      </w:r>
    </w:p>
    <w:p>
      <w:r>
        <w:t xml:space="preserve">Demokraattien johtajat hakevat kampanjalahjoituksia kansanedustajilta .</w:t>
        <w:br/>
        <w:t xml:space="preserve"> Kun välivaalien äänestys lähestyy, demokraatit haluavat viimeisen sysäyksen viranhaltijoille tiukoissa kilpailuissa .</w:t>
        <w:br/>
        <w:t xml:space="preserve"> Kansanedustajia pyydetään antamaan ylimääräisiä varojaan näiden vaalien tukemiseen .</w:t>
      </w:r>
    </w:p>
    <w:p>
      <w:r>
        <w:rPr>
          <w:b/>
        </w:rPr>
        <w:t xml:space="preserve">Esimerkki 3.3</w:t>
      </w:r>
    </w:p>
    <w:p>
      <w:r>
        <w:t xml:space="preserve">(CNN) -- Penn Staten entinen apulaisjalkapallovalmentaja, joka odottaa parhaillaan oikeudenkäyntiä lasten seksuaalirikossyytteistä, voi tavata joitakin lapsenlapsiaan, tuomari päätti maanantaina. Tuomari John Clelandin päätös lieventää joitakin Jerry Sanduskyn kotiarestin ehtoja, jotka olivat kieltäneet yhteydenpidon hänen 11 lapsenlapseensa. Sanduskyn asianajaja Joe Amendola sanoi, että entinen apuvalmentaja ja hänen perheensä ovat iloisia päätöksestä. "Jerry, Dottie ja koko heidän perheensä ovat hyvin helpottuneita ja tyytyväisiä tuomioistuimen päätökseen", Amendola sanoi kirjallisessa lausunnossaan. Sandusky saa vierailla kahdeksan lapsenlapsensa luona vanhempien valvonnassa, Cleland päätti. Mutta toisen tuomarin, joka käsittelee huoltajuusoikeudenkäyntiä, joka koskee kolmea muuta lapsenlasta, pitäisi päättää, voiko Sandusky tavata heitä, Cleland päätti. Näiden lasten äiti on vastustanut jyrkästi sitä, että lapset olisivat tekemisissä Sanduskyn kanssa. Osavaltion yleinen syyttäjä Linda Kelly oli arvostellut Sanduskyn pyyntöä tavata lapsenlapsiaan ja todennut aiemmin tässä kuussa tekemässään esityksessä, että Sandusky oli onnekas, että hänelle myönnettiin kotiaresti, kun "hänen väitetään syyllistyneen 52 seksuaalirikokseen". Kelly väitti myös, että Sanduskyn pitäisi pysyä sisätiloissa kotiarestinsa aikana, koska naapurit ja läheisen peruskoulun opettajat pelkäävät sitä. Cleland hylkäsi tämän pyynnön maanantaina ja päätti, että syyttäjät eivät esittäneet mitään todisteita, jotka olisivat osoittaneet Sanduskyn yrittäneen ottaa yhteyttä koulun lapsiin. Osavaltio "ei pystynyt esittämään minkäänlaisia todisteita siitä, että (Sandusky) muodostaisi selkeästi määritellyn uhan kenellekään viereisen peruskoulun oppilaalle pelkästään oleskelemalla terassillaan", maanantaina annetussa tuomiossa sanotaan. Cleland päätti maanantaina myös, että Sandusky saa vierailla aikuisten ystäviensä luona ja poistua kotoaan tapaamisiin asianajajien ja yksityisetsivien kanssa, jotka avustavat hänen puolustustaan, edellyttäen, että ehdonalaisvalvonnan koordinaattori antaa siihen luvan. "Jerry on myös iloinen siitä, että hän voi nyt käydä tapaamassa pitkäaikaisia ystäviään ehdonalaisvalvojan ennakkohyväksynnällä ja hän voi jatkossakin käyttää kotinsa terassia ulkoiluttaakseen, hoitaakseen ja valvoakseen koiraansa Bo:ta, kun Bo on pihalla", Amendola sanoi maanantain päätöksen jälkeen antamassaan lausunnossa. Sandusky on ollut kotiarestissa joulukuusta lähtien, jolloin häntä syytettiin nuorten poikien seksuaalisesta hyväksikäytöstä 15 vuoden aikana. Hän on tunnustanut syyttömyytensä syytteisiin. Cleland on sanonut pyrkivänsä Sanduskyn oikeudenkäyntiin 14. toukokuuta. Tuomari hylkäsi maanantaina syyttäjän pyynnön, että valamiehet valittaisiin muualta kuin siitä piirikunnasta, jossa entistä valmentajaa vastaan nostetaan syyte. Sanduskya vastaan esitetyt syytökset johtivat Penn Staten maineikkaan jalkapallovalmentajan Joe Paternon erottamiseen vain kuukausia ennen kuin hän kuoli keuhkosyöpäkomplikaatioihin. Penn Staten entinen urheilujohtaja Tim Curley ja yliopiston entinen varapresidentti Gary Schultz, joka valvoi kampuksen poliisia, ovat saaneet syytteen väärästä valasta ja siitä, että he eivät ole ilmoittaneet vuonna 2002 tapahtuneeksi väitetystä lapsen seksuaalisesta hyväksikäytöstä. Molemmat ovat tunnustaneet syyttömyytensä. Asianajaja pyysi maanantaina, että Curleyn väärästä valasta nostama syyte hylätään, koska Paternon kuoleman vuoksi syyttäjillä ei ole enää toista todistajaa syytteen tueksi. CNN:n Jason Carroll ja Mark Norman osallistuivat tähän raporttiin.</w:t>
      </w:r>
    </w:p>
    <w:p>
      <w:r>
        <w:rPr>
          <w:b/>
        </w:rPr>
        <w:t xml:space="preserve">Tulos</w:t>
      </w:r>
    </w:p>
    <w:p>
      <w:r>
        <w:t xml:space="preserve">UUTTA: Sanduskyn asianajaja sanoo perheen olevan iloinen päätöksestä .</w:t>
        <w:br/>
        <w:t xml:space="preserve"> Tuomari päättää, että Jerry Sandusky saa nähdä osan lapsenlapsistaan .</w:t>
        <w:br/>
        <w:t xml:space="preserve"> Tuomari hylkää syyttäjän vaatimuksen vaatia entistä valmentajaa pysymään sisätiloissa .</w:t>
        <w:br/>
        <w:t xml:space="preserve"> Tim Curleyn asianajajaryhmä pyytää, että häntä vastaan nostettu syyte väärästä valasta hylätään .</w:t>
      </w:r>
    </w:p>
    <w:p>
      <w:r>
        <w:rPr>
          <w:b/>
        </w:rPr>
        <w:t xml:space="preserve">Esimerkki 3.4</w:t>
      </w:r>
    </w:p>
    <w:p>
      <w:r>
        <w:t xml:space="preserve">Tällä viikolla korkeimmassa oikeudessa käsiteltiin kaksi historiallista avioliittoa koskevaa asiaa. Vaikka olin asianajajana mukana oikeudenkäynneissä ja olin oikeustalossa molempina päivinä, en voi ennustaa, mihin suuntaan tuomioistuin päätyy. Lopputulokset vaihtelevat kuitenkin siitä, ettei mitään tapahdu, aina länsimaisen sivilisaation perusyksikön perusteelliseen uudelleenjärjestelyyn. Hollingsworth vastaan Perry -oikeudenkäynnissä on kyse siitä, rikkooko osavaltion laki, jossa avioliitto määritellään yhdeksi mieheksi ja yhdeksi naiseksi, Yhdysvaltain perustuslain 14. lisäystä. Asiassa United States v. Windsor kysytään, onko avioliiton puolustamista koskevan lain (Defense of Marriage Act) 3 §, jossa avioliitto määritellään liittovaltion lainsäädännössä ja ohjelmissa yhden miehen ja yhden naisen väliseksi, perustuslain vastainen. DOMA hyväksyttiin vuonna 1996 Yhdysvaltain edustajainhuoneen 78 prosentin ja senaatin 85 prosentin kannatuksella, ja presidentti Bill Clinton allekirjoitti sen. Koko kansakunta on keskittynyt oikeudenkäyntiin. Ironista kyllä, on mahdollista, että kumpaakaan tapausta ei ratkaista asiallisesti. Hollingsworthin tapauksessa Kalifornian kuvernööri ja oikeusministeri hylkäsivät velvollisuutensa kieltäytymällä puolustamasta osavaltionsa perustuslakia. Kalifornian lain mukaan Prop 8:n tukijat - jotka ovat virallisesti rekisteröityneet osavaltiossa - ryhtyivät puolustamaan lakia, ja heitä edustavat Charles Cooper Cooper Kirkin ja Alliance Defending Freedom -järjestön edustajat. Windsorissa vastaajana oli liittovaltion hallitus. Presidentti Barack Obama kuitenkin ilmoitti pitävänsä DOMA:ta perustuslain vastaisena ja määräsi oikeusministeriönsä olemaan puolustamatta sitä. Yhdysvaltain edustajainhuone äänesti sääntöjensä mukaisesti valtuuttaa Paul Clementin - luultavasti suurimman nykyisin toimivan korkeimman oikeuden asianajajan - puolustamaan DOMA:ta. Perustuslain III artikla rajoittaa liittovaltion tuomioistuinten toimivaltaa. Yksi vaatimus on, että osapuolten välillä on oltava vastakkainasettelu. Koska molempien tapausten vastaajat kieltäytyivät puolustamasta omia lakejaan, tuomioistuin harkitsee, salliiko perustuslaki näiden kolmansien osapuolten lakimiesryhmien tulla oikeiksi asianosaisiksi oikeudenkäynneissä. Windsorissa on toinenkin kysymys. Edith Windsor solmi homoavioliiton Kanadassa vuonna 2007 ja asui New Yorkissa. Kun hänen kumppaninsa kuoli vuonna 2009, Windsor haastoi oikeuteen kiistääkseen liittovaltion perintöveron, jonka hän maksoi, vedoten puolisovapautukseen. New York kuitenkin loi homoavioliiton vasta vuonna 2011, joten Windsorille ei aiheutunut vahinkoa siitä, että DOMA ei sallinut liittovaltion tunnustaa hänen avioliittoaan, sillä jos IRS käyttäisi osavaltion määritelmiä, Windsoria pidettäisiin edelleen naimattomana naisena. Näin ollen on mahdollista, että hänellä ei ole oikeutta nostaa kannetta asiasta. Asia herättää myös kysymyksen siitä, onko tuomioistuinten tunnustettava moniavioiset avioliitot, jotka ovat laillisia kymmenissä valtioissa ympäri maailmaa. Ratkaiseva ääni III artiklan mukaisissa kysymyksissä on todennäköisesti ylituomari John Roberts. Hän ilmaisi avoimesti epäilyksensä Hollingsworthin tapauksessa ja johti tuomioistuimen tunnin mittaista keskustelua Windsor-asiassa, jossa keskityttiin yksinomaan siihen, onko tuomioistuin toimivaltainen. Jos tuomioistuin tekee päätöksen, sen vaikutukset ovat historialliset. Windsor muuttaisi Amerikan liittovaltiojärjestelmää. Vain osavaltiot päättävät, kuka voi mennä naimisiin. Liittovaltion hallitus voi kuitenkin vapaasti päättää, kenelle se myöntää liittovaltion etuuksia - lähinnä taloudellisia etuuksia ja liittovaltion asioita, kuten maahanmuuttoa. Federalismi on kaksisuuntainen katu. Mutta jos DOMA:n 3 § mitätöidään, osavaltiot voivat määrätä, ketkä saavat liittovaltion etuuksia. Jos Windsor on historiallinen, Hollingsworth on mullistava. Jos korkein oikeus julistaa perustuslaillisen oikeuden muuhun avioliittoon kuin yhden miehen ja yhden naisen avioliittoon, kaikki perinteiset avioliittolait kaikissa 50 osavaltiossa ovat pätemättömiä, ja käynnistyy vakava keskustelu (jo alemmassa liittovaltion tuomioistuimessa) siitä, onko moniavioisilla myös perustuslaillinen oikeus kansalliseen tunnustamiseen. Asiasisällön osalta näyttää epätodennäköiseltä, että tuomioistuin julistaisi kirjoittamattoman perustuslaillisen oikeuden homoavioliittoon, vaikka DOMA:n perustelut eivät menneet yhtä hyvin. Tuomari Anthony Kennedy on todennäköisesti ratkaiseva ääni molemmissa tapauksissa. Kuten tuomari Samuel Alito sanoi tällä viikolla, internet ja kännykät ovat olleet olemassa tällä planeetalla kauemmin kuin homoavioliitot. Tästä käydään vilkasta keskustelua kaikissa 50 osavaltiossa, ja tänä kesänä saamme tietää, sulkeeko korkein oikeus tämän keskustelun tekemällä siitä perustuslaillisen kysymyksen, josta amerikkalaiset eivät saa äänestää.</w:t>
      </w:r>
    </w:p>
    <w:p>
      <w:r>
        <w:rPr>
          <w:b/>
        </w:rPr>
        <w:t xml:space="preserve">Tulos</w:t>
      </w:r>
    </w:p>
    <w:p>
      <w:r>
        <w:t xml:space="preserve">Ken Klukowski: Klukuk: Korkeimman oikeuden käsittelemät tapaukset voivat johtaa merkittävään muutokseen .</w:t>
        <w:br/>
        <w:t xml:space="preserve"> Hän sanoo, että on kysymyksiä siitä, voidaanko tapaukset hylätä erityisolosuhteiden vuoksi .</w:t>
        <w:br/>
        <w:t xml:space="preserve"> Jos tuomioistuin antaa laajamittaisen päätöksen, äänestäjiltä saatetaan evätä mahdollisuus ottaa kantaa .</w:t>
        <w:br/>
        <w:t xml:space="preserve"> Klukowski: Klukowski: Homoavioliitto on niin uusi ilmiö, että tuomioistuimen ei pitäisi jäädyttää keskustelua .</w:t>
      </w:r>
    </w:p>
    <w:p>
      <w:r>
        <w:rPr>
          <w:b/>
        </w:rPr>
        <w:t xml:space="preserve">Esimerkki 3.5</w:t>
      </w:r>
    </w:p>
    <w:p>
      <w:r>
        <w:t xml:space="preserve">(CNN) -- Maanantaina uutisoitiin, että noin 200 tyttöä oli siepattu koulustaan Chibokissa, Bornon osavaltiossa koillisessa - alueella, joka on Nigerian viisi vuotta kestäneen terroristikapinan keskipisteessä. Seuraavana päivänä Nigerian armeija ilmoitti, että yhdeksää lukuun ottamatta kaikki tytöt oli pelastettu. Tämä osoittautui vääräksi. Koulun rehtori ja tyttöjen vanhemmat valittivat, että tytöt olivat yhä kateissa. Viime vuoden elokuussa armeijan tiedottaja ilmoitti, että ääri-islamistisen Boko Haram -ryhmän johtaja Abubakar Shekau oli kuollut armeijan käsissä. Mutta kuten uutinen koulutyttöjen vapauttamisesta, se osoittautui fiktioksi. "Harhaanjohtavat lähteet" Tämänkaltaiset tapaukset ovat muokanneet sitä, miten armeijaa pidetään Boko Haramin vastaisessa hurjan arvaamattomassa taistelussa. Armeijan sosiaalisen median tileillä julkaistut viestit ylpeilevät säännöllisesti terroristien "savustamisesta" tai väijytyksestä tai aseiden talteenotosta - usein kirjoitetaan tavalla, joka tuo mieleen Irakin surullisenkuuluisan entisen Saddam Husseinin aikaisen tiedotusministerin, jota kutsuttiin nimellä "Koominen Ali" ja joka väitti, että liittouman joukot olivat perääntymässä, vaikka amerikkalaiset panssarivaunut vyöryivät lähes kiistatta maan halki vuonna 2003. Hänen tapaansa hekin ovat päätyneet syyttämään "harhaanjohtavia" lähteitä virheellisestä raportoinnista. Silloinkin, kun sen kertomuksissa on perää - ja on ollut merkittäviä onnistumisia, kuten vuoden 2013 alussa alkanut tukahduttamistoimi, joka tappoi useita Boko Haremin johtavia komentajia ja ajoi muita rajan yli Tšadiin, Nigeriin ja Kameruniin - riemuvoitto tuntuu oudolta, kun sitä verrataan Chibokin sieppauksen kaltaisiin karuihin tapahtumiin tai helmikuussa naapurissa Yoben osavaltiossa eräässä toisessa valtion koulussa tapahtuneeseen sieppaukseen, jossa yli viisikymmentä koulupoikaa murhattiin asuntoloissaan, eikä sotilasta näkynyt kuin vasta useita tunteja myöhemmin. Kenties armeija turvautuu tähän impulsiivisesti pirteään sävyyn, koska se uskoo, ettei sillä ole varaa kuulostaa muulta. Tai ehkä se tekee sen yksinkertaisesti siksi, että se voi selvitä siitä - koska Nigerian viranomaisilla on pitkä ja merkittävä historia siinä, että ne selviävät kaikesta, mitä he sanovat. Tämä heikko suhde tosiasioihin tekee sen suhteellisen helpoksi, että korkeat hallituksen virkamiehet voivat julkisesti kiistää valtiontalouden miljardien dollareiden suuruisen summan ja että erilaiset lehtiotsikot voivat pommi-iskun jälkeisenä aamuna esittää toisistaan suuresti poikkeavia uhrien lukuja. Kuolema "halpaa ja runsasta" Ja sitten on vielä Nigerian tragedioiden laajuus. Maassa, jossa ei ole sotaa, kuolema on halpaa ja runsasta. Se on niin halpaa ja julkeudessaan niin laajaa, että nigerialaiset vitsailevat siitä mielellään. Tämä saattaa osaltaan selittää nigerialaisten suuttumuksen tunnusomaisen tylpän terän. Jos näin tapahtuu tarpeeksi usein, mieli tottuu pian siihen ja hyväksyy innokkaasti resignaation tunteen, joka saattaa tarjota parhaan suojan seuraavan negatiivisen uutiskierroksen emotionaalisia vaikutuksia vastaan. Kaikki edellä mainitut seikat yhdessä luovat kontekstin, jossa Nigerian armeija - joka on käyttänyt poliittista valtaa 29 vuotta Nigerian ensimmäisistä 39 vuodesta itsenäisyyden jälkeen - on oppinut toimimaan. Sitä ei ole koeteltu näin paljon sitten sisällissodan, lähes 50 vuotta sitten. Lähimmäksi sitä pääsivät pitkät komennukset Liberiassa ja Sierra Leonessa, joissa sillä oli merkittävä rooli Länsi-Afrikan ECOMOG-joukkojen johdossa, jotka oli tarkoitettu pikemminkin rauhanturvaajiksi kuin taistelujoukoiksi. Se, mitä nyt näemme, saattaa olla todiste siitä, että se joutuu kamppailemaan sopeutumisesta uusiin toimintaperiaatteisiin taistellessaan vihollista vastaan, jonka vakaumukset ovat paljon syvemmät kuin niiden demokratia-aktivistien ja timantteja pakkomielteisesti etsivien kapinallisten, joiden kanssa se kamppaili 1990-luvulla, ja jolla on käytettävissään kehittyneitä aseita ja joka toimii maastossa, joka soveltuu paljon paremmin kapinallisille kuin tavanomaisille armeijoille. Väärinkäyttöä koskevat väitteet . Levottomuusalueiden lisääntyvä militarisointi on sittemmin herättänyt paikallisten ja kansainvälisten tarkkailijoiden syytöksiä ihmisoikeusloukkauksista. Kansainvälisen kriisiryhmän huhtikuussa 2014 laatimassa raportissa kehotetaan lopettamaan "raskaat sotilas- ja poliisimenetelmät, jotka uhkaavat ajaa yhä enemmän levottomia, työttömiä ja turhautuneita nuoria väkivaltaan ja ääriliikkeisiin". Myös viestintästrategiat vaativat uudistamista. Sosiaalisen median aikakaudella armeijan on ymmärrettävä, että propagandan paljastuminen ja epäuskottavuus on nyt paljon todennäköisempää. Uutisraporttien mukaan armeija, jota pitkään haittasi vanhentunut laitteisto, on nyt hankkimassa uusia aseita ja varusteita. Se on sydäntälämmittävää. Maassa, jossa lahjonta on sääntö eikä poikkeus, on ratkaisevan tärkeää varmistaa, että sotilasbudjetit käytetään armeijan voimavarojen ja joukkojen moraalin parantamiseen - eikä suurpäälliköiden taskuun. Kansainvälistä yhteistyötä on myös tehostettava, ja näyttääkin siltä, että hallitus on nyt halukkaampi kuin koskaan tekemään yhteistyötä Euroopan ja Yhdysvaltojen kanssa. Nigerialaiset ovat jo pitkään suhtautuneet varauksellisesti siihen, että amerikkalaisille sotilaille annettaisiin sellainen jalansija, joka niillä on Jemenin ja Pakistanin kaltaisissa maissa, mutta tiiviimmälle yhteistyölle on varmasti tilaa, mutta se ei tarkoita täydellistä luopumista valvonnasta. Lopuksi armeijan on valmistauduttava sopeutumaan hallituksen suunnittelemaan siirtymiseen "pehmeään" terrorisminvastaiseen strategiaan, joka sisältyy kansallisen turvallisuuden neuvonantajan, armeijan eversti Sambo Dasukin maaliskuussa julkistamaan asiakirjaan. Viime aikoina kohtaamiensa vastareaktioiden keskellä ahdingossa oleva armeija voi luottaa yhä useampien nigerialaisten tukeen, sillä he katsovat, että armeijan tekemää työtä ei arvosteta riittävästi. Juuri tällä viikolla Facebookissa avattiin "Support The Nigerian Military" -sivu "kentällä olevien sotilaidemme miesten ja naisten kunniaksi, jotka vaarantavat henkensä päivittäin pitääkseen meidät turvassa".</w:t>
      </w:r>
    </w:p>
    <w:p>
      <w:r>
        <w:rPr>
          <w:b/>
        </w:rPr>
        <w:t xml:space="preserve">Tulos</w:t>
      </w:r>
    </w:p>
    <w:p>
      <w:r>
        <w:t xml:space="preserve">Ogunlesi: Nigerian armeija on antanut virheellisiä lausuntoja taistelussa ääriaineksia vastaan .</w:t>
        <w:br/>
        <w:t xml:space="preserve"> Usein syyttävät epätarkasta raportoinnistaan "harhaanjohtavia lähteitä", hän sanoo .</w:t>
        <w:br/>
        <w:t xml:space="preserve"> Ogunlesi sanoo, että armeija saattaa yrittää maalata jatkuvasti myönteistä kuvaa .</w:t>
        <w:br/>
        <w:t xml:space="preserve"> Ogunlesi sanoo, että armeija on saavuttanut menestystä viisivuotisessa sodassaan ääri-islamisteja vastaan .</w:t>
      </w:r>
    </w:p>
    <w:p>
      <w:r>
        <w:rPr>
          <w:b/>
        </w:rPr>
        <w:t xml:space="preserve">Esimerkki 3.6</w:t>
      </w:r>
    </w:p>
    <w:p>
      <w:r>
        <w:t xml:space="preserve">(CNN) -- Vietnamilaiset ympäristönsuojelijat olivat tällä viikolla riemuissaan, kun erään metsäpuiston etäkamerat nappasivat kuvia elävästä saolasta, joka on yksi harvinaisimmista suurista nisäkkäistä maapallolla. Näitä eläimiä uskotaan olevan olemassa korkeintaan muutama sata - ja jopa vain pari tusinaa. Harvinaisuutensa ja vaikeasti lähestyttävyytensä vuoksi saolaa kutsutaan "aasialaiseksi yksisarviseksi". Nimitys johtuu siitä, että sillä on kaksi lähekkäin olevaa rinnakkaista sarvea. "Nämä ovat tärkeimmät Aasiassa ja ehkä koko maailmassa ainakin viime vuosikymmenen aikana otetut luonnonvaraisista eläimistä otetut valokuvat", sanoi William Robichaud, Kansainvälisen luonnonsuojeluliiton lajinvalvontakomission saola-työryhmän koordinaattori, World Wildlife Fundin lehdistötiedotteessa. Tutkijat löysivät uuden lajin Australian sademetsästä . "Tämä on historiallinen hetki Vietnamin ponnisteluissa poikkeuksellisen luonnon monimuotoisuuden suojelemiseksi", sanoi Dang Dinh Nguyen, maan Quang Namin metsänsuojeluosaston apulaispäällikkö, tiedotteessa. Kuva eläimestä otettiin syyskuussa suojelualueella Keski-Annamite-vuoristossa, ja WWF julkisti sen tiistaina. Amazonilta löydetty 441 lajia vuodesta 2010 . WWF-Vietnamin maajohtaja Van Ngoc Thinh kutsui kuvaa "henkeäsalpaavaksi löydöksi". "Kun tiimimme katsoi kuvia ensimmäistä kertaa, emme uskoneet silmiämme. Saola on Kaakkois-Aasian luonnonsuojelijoiden pyhä Graalin malja", Van sanoi lehdistötiedotteessa. Saola, joka on naudan sukulainen mutta näyttää antiloopilta, löydettiin ensimmäisen kerran vuonna 1992 Vietnamin ja Laosin rajalla sijaitsevista metsistä. WWF:n tutkimusryhmä löysi eläimen kallon metsästäjän kotoa. Vietnamissa saola nähtiin luonnossa viimeksi vuonna 1998. Laosissa kauko-ohjaimella otettiin kuva saolasta luonnossa vuonna 1999. Vuonna 2010 laosilaiset kyläläiset nappasivat saolan, joka kuitenkin kuoli ennen kuin tutkijat saivat tietää asiasta. Olinguito: Uusin harvinainen nisäkäslaji . Saoloja ei ole vankeudessa. Ympäristöaktivistit sanoivat keskiviikkona, että kuvat osoittavat, että ponnistelut saolojen pelastamiseksi toimivat. "Saolat jäävät kiinni metsästäjien asettamiin rautalankapyydyksiin, joilla he pyydystävät muita eläimiä, kuten peuroja ja sivilettejä, jotka on suurelta osin tarkoitettu tuottoisaan laittomaan villieläinkauppaan", Van sanoi WWF:n tiedotteessa. "Vuodesta 2011 lähtien metsänvartijoiden partiot ... ovat poistaneet yli 30 000 ansaraa tästä saolojen kriittisestä elinympäristöstä ja tuhonneet yli 600 laittomien metsästäjien leiriä." Kaliforniasta löytyi uusia jalattomia liskoja . Kansallispuistosta löytyi "Chewbacca-lepakko" ja muita outoja lajeja .</w:t>
      </w:r>
    </w:p>
    <w:p>
      <w:r>
        <w:rPr>
          <w:b/>
        </w:rPr>
        <w:t xml:space="preserve">Tulos</w:t>
      </w:r>
    </w:p>
    <w:p>
      <w:r>
        <w:t xml:space="preserve">Metsäkamera nappasi saolan Vietnamissa .</w:t>
        <w:br/>
        <w:t xml:space="preserve"> Saoloja uskotaan olevan korkeintaan muutama sata .</w:t>
        <w:br/>
        <w:t xml:space="preserve"> Laji löydettiin ensimmäisen kerran vuonna 1992 .</w:t>
      </w:r>
    </w:p>
    <w:p>
      <w:r>
        <w:rPr>
          <w:b/>
        </w:rPr>
        <w:t xml:space="preserve">Esimerkki 3.7</w:t>
      </w:r>
    </w:p>
    <w:p>
      <w:r>
        <w:t xml:space="preserve">(CNN) -- Jeff Yeager sanoo, että talouden laskusuhdanne tarjoaa ihmisille mahdollisuuden yksinkertaistaa elämäänsä ja tyytyä vähempään. Jeff Yeagerin mukaan yli 40 prosenttia keskimääräisen kotitalouden ruokabudjetista kuluu ulkona syömiseen. The Ultimate Cheapskate's Road Map to True Riches -kirjan kirjoittajalla on ideoita, joiden avulla voi säästää 20 000-30 000 dollaria vuodessa. Hänen mukaansa säästöt eivät välttämättä vaadi uhrauksia, vaan pikemminkin valintoja, jotka voivat johtaa suurempaan onnellisuuteen. Yeager puhui Heidi Collinsin kanssa tiistaina CNN Newsroom -ohjelmassa. Seuraavassa on heidän keskustelunsa puhtaaksikirjoitettu versio. Heidi Collins: Miten sinusta tuli halpamies? Jeff Yeager: Olen noin 50-vuotias. Kasvoin keskilännessä, ja silloin rahankäyttö oli viimeinen keino. Elämä oli yksinkertaisempaa ja mielestäni monella tapaa onnellisempaa, Heidi. Kirjoitan siitä, että ehkä tässä talouden laskusuhdanteessa on hopeareunus. Ehkä voimme yksinkertaistaa elämäämme, tyytyä vähempään ja nauttia elämästä enemmän. Collins: Collins: Hyvä on. Keskilänsimaalaisena jaan jo nyt halpamaisen ajatuksesi. Yeager: Te olette halpamaisuuden sisar. Tiesin sen, Heidi. Collins: Hei. Ihmettelen kuitenkin, kun olet käynyt läpi tämän prosessin, jos niin haluat, jos sinusta tulee äärimmäinen halpamies, oletko huomannut, että nyt paljon enemmän ihmisiä tavallaan liittyy kerhoosi? Yeager: Tiedättekö, he ovat. Enkä taaskaan puhu uhrautuvasta elämästä. Puhun valintojen elämästä ja siitä, että monissa tapauksissa vähemmän voi olla enemmän.  Katso, miten Jeff Yeager kertoo säästöehdotuksistaan " . Tiedättekö, tässä taloudessa kuulemme paljon tarinoita siitä, miten saada enemmän tavaraa 20 prosenttia halvemmalla. En sano, että se olisi merkityksetöntä. Mutta ehkä meiltä on jäänyt huomaamatta varsinainen pointti. Ajan salaisuus on tyytyä vähempään. Collins: OKEI. Vau. Pidän tavastasi puhua. Hyvä on, mennään sitten näihin viiteen asiaan, koska niistä kaikki haluavat kuulla. Tarkemmin sanottuna siitä, mitä he voivat tehdä. Ja jälleen kerran, tämä on säästääkseen 20 000-30 000 dollaria vuodessa. Niinkö? Yeager: Jos nämä asiat koskevat perhettänne. Collins: OKEI. Yeager: Ja ne ovat - haluan sanoa etukäteen - nämä ovat melko radikaaleja muutoksia. Mutta jälleen kerran, kyse ei luultavasti ole uhrautumisesta. Kyse on siitä, että muutatte elämäänne ja ehkä lopulta olette onnellisempia. Collins: OKEI. No, erittäin hyvä. Ensimmäiseksi sanot, että luovu kännykästäsi. Yeager: Yeager: Luovu selluliittielämästä. Käytän itseäni esikuvana. Minulla on melko menestyksekäs ura ja onnellinen elämä. En ole koskaan omistanut kännykkää, eikä mitään kamalaa ole koskaan tapahtunut. Collins: Hetkinen. Minun on pakko vastustaa hetki, koska monet ihmiset sanovat, että voit olla onnellisempi kännykän kanssa, koska olet poissa toimistosta ja olet enemmän perheesi kanssa, ja pystyt silti tekemään bisnestä. Yeager: Mutta 10 tai 15 vuotta sitten kenelläkään meistä ei ollut kännykkää, eikä mitään kauheaa tapahtunut. Minusta vaikutti siltä, että olimme todella onnellisia. Keskimääräinen matkapuhelinliittymä maksaa noin 100 dollaria kuukaudessa. Tuoreessa Christian Science Monitor -lehdessä on mielenkiintoinen artikkeli, joka osoittaa, että matkapuhelimen todellinen käyttökustannus voi olla yli 3 dollaria minuutilta, kun otetaan huomioon käyttämättömät minuutit ja niin edelleen. Collins: Vau. Hyvä on. Sanot, ettet ehkä tarvitse toista autoa etkä ainakaan kolmatta? Yeager: Amerikkalaiset omistavat noin 2½ autoa perhettä kohti. Voitteko luopua yhdestä? Auto Club sanoo, että auton ajaminen maksaa keskimäärin noin 1 dollaria maililta, kun otetaan huomioon auton kustannukset, arvon aleneminen ja niin edelleen. Voisit siis helposti säästää 5 000-10 000 dollaria, jos jakaisit jäljellä olevan autosi, käyttäisit julkisia kulkuneuvoja ja niin edelleen. Collins: OKEI. Luopukaa kodin ulkopuolella valmistetuista aterioista. Lakkaa käymästä ulkona syömässä, olipa kyseessä sitten vain salaatti tai hieno illallinen? Yeager: Yli 40 prosenttia amerikkalaisen perheen keskimääräisestä ruokabudjetista käytetään kodin ulkopuolella valmistettuihin aterioihin. Sitä voi vähentää 80 prosentilla valmistamalla samoja aterioita kotona ja ehkä saada takaisin perheaikaa ruokapöydän ääressä. Collins: Kyllä, jotkut ihmiset kiistävät tämänkin, koska kulttuurimme on niin sosiaalisesti suuntautunut ruokaan. Jokainen illallinen, jokainen liiketapaaminen, jokainen lounas. Yeager: Yeager: Meillä on liian kiire tehdä ruokaa, koska meillä on liian kiire ansaita rahaa ja käyttää sitä ulkona syömiseen. Collins: Kyllä, kyllä. Hyvä on, sanotte myös, että lopettakaa uusien vaatteiden ostaminen. Yeager: Kyllä. Tässäkin asiassa on kyse siitä, mikä on hyväksi kukkarolle ja ympäristölle. Alle 2 prosenttia vaatteista, jotka heitetään pois Amerikassa, on kuluneita. Keskivertoperhe käyttää vaatteisiin noin 1 800 dollaria. Useimmilla meistä on varmasti enemmän kuin tarpeeksi vaatteita kaapissamme, jotta voisimme olla puoli vuotta tai jopa vuoden ostamatta uusia vaatteita. Collins: Niin, ja sitten ehkä vain räätälöidä tai päivittää vaatteet tai jotain muuta. Koristella, en tiedä, vai mitä? Yeager: Ja jälleen, alle 2 prosenttia pois heittämistämme vaatteista on kuluneita. Se on maapallon resurssien tuhlausta. Collins: Collins: Hyvä on. Ja lopuksi, luopukaa college-huoneesta ja -ruokailusta. Haluatko, että lapset asuvat kotona ikuisesti? Yeager: Tämä on iso juttu. Minun aikanani, jos lapsi oli koulussa, harkitsimme, että hän asuisi kotona koulunkäynnin ajan. Se on ollut valtava sukupolvenvaihdos. Minun aikanani monet ihmiset, minä mukaan lukien, asuivat kotona, kun menimme opiskelemaan. Siksi emme ottaneet opintolainaa. Nyt tietysti useimmat lapset menevät kouluun ja ottavat opintolainaa. Kun he valmistuvat, mitä he tekevät? He muuttavat takaisin kotiin äidin ja isän luo! Jätetään rahanvaihe väliin!</w:t>
      </w:r>
    </w:p>
    <w:p>
      <w:r>
        <w:rPr>
          <w:b/>
        </w:rPr>
        <w:t xml:space="preserve">Tulos</w:t>
      </w:r>
    </w:p>
    <w:p>
      <w:r>
        <w:t xml:space="preserve">Kirjoittaja Jeff Yeager sanoo, että radikaalit muutokset voivat johtaa suuriin säästöihin .</w:t>
        <w:br/>
        <w:t xml:space="preserve"> Hävitä kännykkäsi ja luovu toisesta tai kolmannesta autosta, Yeager sanoo .</w:t>
        <w:br/>
        <w:t xml:space="preserve"> Perheet käyttävät yli 40 prosenttia budjetista ulkona syömiseen, joten kokkaa kotona, hän sanoo .</w:t>
        <w:br/>
        <w:t xml:space="preserve"> Lopeta uusien vaatteiden ostaminen ja anna lasten asua kotona opiskeluaikana, hän sanoo .</w:t>
      </w:r>
    </w:p>
    <w:p>
      <w:r>
        <w:rPr>
          <w:b/>
        </w:rPr>
        <w:t xml:space="preserve">Esimerkki 3.8</w:t>
      </w:r>
    </w:p>
    <w:p>
      <w:r>
        <w:t xml:space="preserve">Lontoo, Englanti (CNN) -- Irlannin jalkapallovirkailijat ovat tehneet virallisen valituksen maailman jalkapalloliitolle FIFA:lle sen jälkeen, kun Thierry Henry tunnusti, että hän käsitteli palloa sen maalin valmisteluvaiheessa, joka lähetti Ranskan ensi kesän MM-kisoihin. Televisiokamerat näyttivät, kuinka Henry ohjasi palloa kädellään kahdesti, ennen kuin William Gallas teki maalin tämän seurauksena syntyneestä poikittaissyötöstä ja antoi "Les Bleusille" niukan voiton MM-kisojen pudotuspelien kaksiosaisessa ottelussa Irlannin tasavaltaa vastaan. "Olen rehellinen. Se oli käsipallo, mutta minä en ole erotuomari", Barcelonan hyökkääjä kertoi toimittajille Pariisissa pelatun ottelun jälkeen. Irlannin oikeusministeriö vahvisti CNN:lle, että Dermot Ahern oli pyytänyt Irlannin jalkapalloliittoa (FAI) vaatimaan uusintaa reilun pelin vuoksi. "Thierry Henry on myöntänyt pallon käsittelyn ja väittää kertoneensa tuomarille, että hän käsitteli palloa. Miljoonat ihmiset ympäri maailmaa näkivät, että kyseessä oli räikeä kaksoiskäsipallo - puhumattakaan kaksinkertaisesta paitsiosta - ja meidän pitäisi laittaa FIFA:n viihtyisän maailman vallanpitäjät oikeuteen ja vaatia uusintaottelua", Ahern sanoi CNN:lle lähettämässään lausunnossa. "He eivät luultavasti myönnä sitä, koska olemme maailman jalkapallomaailman pikkulapsia, mutta pistetään heidät oikeuteen. Se on vähintä, mitä olemme velkaa tuhansille tuhoutuneille nuorille faneille ympäri maata. Muuten, jos tuo tulos jää voimaan, se vahvistaa käsitystä, että jos huijaat, voitat." FAI vahvisti myöhemmin vieneensä asian FIFA:n käsiteltäväksi. "Uskon todella, että pelin rehellisyys kyseenalaistettiin eilen illalla", toimitusjohtaja John Delaney sanoi toimittajille. "Maailman jalkapalloliiton on astuttava esiin ja suostuttava vaatimukseemme uusintaottelusta." Delaney sanoi FAI:n kirjoittaneen myös Ranskan jalkapalloliitolle. "Heidän on tarkasteltava itseään tässä tilanteessa. Henry on heidän kapteeninsa ja hieno jalkapalloilija, mutta haluaako hän olla kuin Diego Maradona ja hänen perintönään on tämä käsivirhe, tämä maali, joka vei heidät epäoikeudenmukaisesti MM-kisoihin?" Hän sanoi. Jos olisimme karsineet tällä tavalla, en olisi tyytyväinen, hän sanoi. "Se on nyt niiden ihmisten tehtävä, jotka hallitsevat peliä. Aina kun menen FIFA:n kongressiin, kuulen reilusta pelistä ja rehellisyydestä. Tämä oli ratkaiseva peli, jota koko maailma seurasi, ja jos FIFA uskoo reiluun peliin ja rehellisyyteen, tämä on heidän tilaisuutensa astua esiin." FAI on väittänyt, että tuloksen mitätöimiselle on olemassa ennakkotapaus, sillä FIFA päätti, että Uzbekistan joutui uusimaan Bahrainia vastaan pelatun pudotuspelin vuoden 2006 MM-kisoista Saksassa, kun erotuomari teki virheen antaessaan rangaistuspotkun. "Irlannin jalkapalloliitto toivoo, että FIFA ja sen kurinpitokomitea toimivat jalkapallofanien puolesta maailmanlaajuisesti samalla tavalla, jotta reilua peliä ja rehellisyyttä koskevia standardeja voidaan suojella", FAI sanoi. FIFA vahvisti saaneensa Irlannin pyynnön uusintaottelusta, mutta ei antanut aikataulua päätöksen tekemiselle. Se totesi kuitenkin, että sen sääntöjen mukaan erotuomarin päätöstä ei voi muuttaa. "Säännön 5 mukaan erotuomarin päätökset, jotka koskevat peliin liittyviä seikkoja, mukaan lukien se, tehdäänkö maali vai ei, ja ottelun lopputulos, ovat lopullisia", FIFA totesi. "Erotuomari voi muuttaa päätöstä vain huomatessaan, että se on virheellinen, tai harkintansa mukaan avustavan erotuomarin tai neljännen erotuomarin neuvosta, edellyttäen, että hän ei ole aloittanut peliä uudelleen tai lopettanut ottelua." Irlannin kapteeni Richard Dunne, joka puhui Henrylle loppuvihellyksen jälkeen, sanoi tuntevansa itsensä maalin takia huijatuksi. "Hän myönsi käsitelleensä sitä, mutta se ei tee minusta yhtään paremman olon, koska emme ole menossa MM-finaaliin", puolustaja sanoi. "FIFA on luultavasti tyytyväinen. Jälleen kerran isot päätökset ovat menneet isomman joukkueen eduksi." Jalkapallon kansainvälinen kattojärjestö oli joutunut useiden irlantilaispelaajien kritiikin kohteeksi siitä, että pudotuspelien arvonnassa käytetty sijoitusjärjestelmä suosi voimakkaampia maita, kuten Ranskaa. Blogi: Milloin FIFA huomaa, mikä heitä uhkaa? Dunnen joukkuetoveri Robbie Keane myönsi, että oli "vaikea puhua", kun hän kamppaili tuloksen kanssa. "Sillä tavalla, miten pelasimme, ansaitsimme varmasti voittaa pelin, ja se tappoi meidät lähellä loppua tuolla käsipallolla", FAI:n verkkosivut siteerasivat häntä. "Olen nähnyt uusintapelin, mutta tiesimme joka tapauksessa, että kyseessä oli käsipallo. Sen näki pelaajien reaktiosta, erityisesti Shayn (Given), joka oli kahden metrin päässä. Tuollaista reaktiota ei saa. Se oli selvä käsipallo. "Hän (Henry) melkein sai pallon kiinni ja itse asiassa juoksi sen kanssa verkkoon. Olemme järkyttyneitä." Irlannin joukkueenjohtaja Giovanni Trapattoni kertoi toimittajille, että erotuomari ehti kysyä linjatuomarilta ja sitten Henryltä. "Se ei olisi ollut ensimmäinen kerta, kun pelaaja olisi kysynyt, eikä se olisi ollut sopimatonta. "Olemme vihaisia", italialainen jatkoi. "Tämä on katkera ilta minulle. Olisin mieluummin mennyt ulos rangaistuspotkuilla." Fanzone: Viisi jalkapallon kuuluisinta vääryyttä . Entinen Ranskan maajoukkuemies David Ginola oli kuitenkin painokkaasti sitä mieltä, että Henryn ei olisi pitänyt "tunnustaa". "Niin ei tehdä", hän sanoi CNN:lle. "Henry teki työtään. Et voi syyttää häntä siitä, että hän teki kaikkensa joukkueensa ja maansa eteen saadakseen heidät Etelä-Afrikkaan. "Mutta oli sääli lopettaa peli näin, sillä Irlanti oli pelannut erittäin hyvin. "Tuomarit tarvitsevat enemmän apua kentällä, jotta tuollaista ei sallittaisi. Ilmeisesti erotuomari ei ollut hyvässä asennossa eikä nähnyt." Englannin erotuomariliiton päällikkö Alan Leighton kertoi CNN:lle, että ruotsalainen erotuomari Martin Hansson oli selvästi jättänyt huikean päätöksen tekemättä. "Uskon, että tapaus oli enemmän vaistonvarainen kuin tahallinen huijausyritys, mutta näyttää siltä, että pallo osui hänen käteensä kahdesti ja siksi siinä on kysymys." Mutta laajemmasta huijauskysymyksestä Leighton sanoi: Hän sanoi: "On ihan hyvä syyttää tuomareita siitä, etteivät he ole huomanneet sitä, mutta pohjimmiltaan kaikki lähtee pelaajista. "Mielestäni pelaajien on ajateltava peliä, pelin mainetta ja omaa mainettaan ja sanottava, että on olemassa raja, jota emme ylitä." Hän sanoi: "Pelaajien on ajateltava peliä, pelin mainetta ja omaa mainettaan ja sanottava, että on olemassa raja, jota emme ylitä".</w:t>
      </w:r>
    </w:p>
    <w:p>
      <w:r>
        <w:rPr>
          <w:b/>
        </w:rPr>
        <w:t xml:space="preserve">Tulos</w:t>
      </w:r>
    </w:p>
    <w:p>
      <w:r>
        <w:t xml:space="preserve">UUSI: Irlannin tasavallan virkamiehet jättivät virallisen valituksen maailmanjärjestö FIFA:lle .</w:t>
        <w:br/>
        <w:t xml:space="preserve"> UUTTA: FAI kirjoittaa myös ranskalaisille kollegoilleen ja pyytää MM-kisojen pudotuspelien uusimista .</w:t>
        <w:br/>
        <w:t xml:space="preserve"> Kamerat näyttivät Ranskan Thierry Henryn ohjaavan palloa kädellään kahdesti, ennen kuin William Gallas teki maalin .</w:t>
        <w:br/>
        <w:t xml:space="preserve"> Ex-ranskalaispelaaja David Ginola sanoi, että Henry teki vain työtään maansa puolesta eikä häntä pitäisi syyttää .</w:t>
      </w:r>
    </w:p>
    <w:p>
      <w:r>
        <w:rPr>
          <w:b/>
        </w:rPr>
        <w:t xml:space="preserve">Esimerkki 3.9</w:t>
      </w:r>
    </w:p>
    <w:p>
      <w:r>
        <w:t xml:space="preserve">Kathmandu, Nepal (CNN) -- Hurja leopardi on saattanut tappaa 15 ihmistä Nepalissa 15 kuukauden aikana, ja sen viimeisin uhri on 4-vuotias poika, jonka se raahasi viidakkoon syötäväksi. Pojan pää löytyi metsästä kilometrin päässä hänen kodistaan lauantaiaamuna, kertoi Kamal Prasad Kharel, Baitadin piirikunnan poliisipäällikkö. Baitadin piirikunta sijaitsee noin 600 kilometriä Kathmandusta länteen. Karmea löytö, joka tehtiin sen jälkeen, kun ihmisryhmät olivat etsineet lasta, on 15. uhri viimeisen 15 kuukauden aikana tässä syrjäisessä piirikunnassa Länsi-Nepalissa. Poliisipäällikkö epäilee, että kuolemaan on syyllistynyt yksittäinen ihmissyöjäleopardi. Jos näin ei ole, ihmissyöjäeläimiä on täällä korkeintaan kaksi, hän uskoo. Katmandussa sijaitsevan kansallispuistojen ja villieläinten suojelun osaston ekologi Maheshwor Dhakal on samaa mieltä siitä, että on epätavallista, että samalta alueelta löytyy enemmän kuin yksi tai kaksi ihmistä syövää eläintä. Useimmat leopardit elävät luonnonvaraisella saaliilla. Myös ihmisuhreja olisi odotettavissa enemmän, jos alueella olisi enemmän kuin yksi tai kaksi ihmissyöjää, hän sanoi. "Koska ihmisen veressä on enemmän suolaa kuin eläinten veressä, kun villieläimet saavat maistaa suolaisen veren, ne eivät pidä muista eläimistä, kuten peuroista", Dhakal sanoi. Kharel sanoi pelkäävänsä, että leopardin tappamien ihmisten todellinen määrä voi olla suurempi kuin 15, koska muitakin on menettänyt henkensä leopardien hyökkäyksissä Pohjois-Intiassa sijaitsevassa Uttarkhandin osavaltiossa, joka rajoittuu Baitadin piirikuntaan. "Kyseessä voi olla sama leopardi", hän sanoi. Nepalissa tähän mennessä 15 uhrista kaksi kolmasosaa on alle 10-vuotiaita lapsia. Muut ovat vanhempia lapsia ja 29-vuotias nainen, joka oli mennyt keräämään rehua kotieläimille läheisestä metsästä, mikä on yleinen käytäntö Nepalissa. "Yhtään aikuista miestä ei ole tapettu", Kharel sanoi. Kaikki uhrit ovat hänen mukaansa kotoisin piirikunnan tiheisiin metsiin rajoittuvista kylistä. Tapettuaan uhrinsa leopardi vie ruumiin metsään syötäväksi. "Lasten kohdalla se jättää jälkeensä vain pään ja syö kaiken, mutta aikuisen ruumiin osia jää jäljelle, koska se ei pysty lopettamaan sitä", Kharel lisäsi. Piirikunnan hallinto on julistanut 25 000 rupian (noin 300 dollarin) palkkion sille, joka ottaa leopardin kiinni tai tappaa sen. Paikallishallinto on pyrkinyt lisäämään yleisön tietoisuutta vaaroista, joita yksin lähimetsään meneminen aiheuttaa, ja se on mobilisoinut poliisin, aseistetut poliisivoimat ja paikalliset ihmiset, joilla on aseet luvallisesti, metsästämään eläintä. Tämän erityisen leopardin hallitseminen on ollut haaste Kathmandun villieläinviranomaisille. "Lähetämme eläinlääkärin piiriin ymmärtämään tilannetta", ekologi Dhakal sanoi. "Ei ole muuta vaihtoehtoa kuin tappaa leopardi." Piirikunnan pääjohtaja on antanut luvan tämän nimenomaisen leopardin tappamiseen. Normaalisti villieläinten tappaminen on laitonta. Leopardit ovat yleisiä matalilla vuoristoalueilla verrattuna korkeisiin Himalajan vuoristoihin koko maassa. Vaikka tapaukset, joissa leopardit tappavat kotieläimiä, ovat yleisiä, ja Nepalissa on toisinaan tapauksia, joissa leopardit tappavat ihmisiä, tämä tapaus on "äärimmäinen", Dhakal sanoi.</w:t>
      </w:r>
    </w:p>
    <w:p>
      <w:r>
        <w:rPr>
          <w:b/>
        </w:rPr>
        <w:t xml:space="preserve">Tulos</w:t>
      </w:r>
    </w:p>
    <w:p>
      <w:r>
        <w:t xml:space="preserve">Paikallisen poliisipäällikön mukaan 4-vuotias poika on ihmissyöjäleopardin viimeisin uhri.</w:t>
        <w:br/>
        <w:t xml:space="preserve"> Hän epäilee yhden leopardin olevan 15 ihmisen kuoleman takana viimeisten 15 kuukauden aikana .</w:t>
        <w:br/>
        <w:t xml:space="preserve"> Palkkiota on tarjottu sille, joka vangitsee tai tappaa ihmissyöjäeläimen .</w:t>
        <w:br/>
        <w:t xml:space="preserve"> Leopardit ovat yleisiä Nepalin matalilla vuoristoalueilla, mutta ne syövät yleensä villiä saalista, kuten peuroja</w:t>
      </w:r>
    </w:p>
    <w:p>
      <w:r>
        <w:rPr>
          <w:b/>
        </w:rPr>
        <w:t xml:space="preserve">Esimerkki 3.10</w:t>
      </w:r>
    </w:p>
    <w:p>
      <w:r>
        <w:t xml:space="preserve">(CNN) -- Punaisen Ristin mukaan tavarajuna suistui raiteilta ja törmäsi koteihin sunnuntaina Kenian slummissa. Pelastustoimet ovat käynnissä pääkaupungin Nairobin vaurioituneisiin koteihin loukkuun jääneiden asukkaiden vapauttamiseksi, järjestö kertoi. Ainakin viisi ihmistä kuljetettiin paikalliseen sairaalaan, Punainen Risti kertoi Twitter-sivuillaan. Kibera - yksi Afrikan suurimmista slummeista - on täynnä rivejä taloja, jotka on tehty mudan, tinan, puun ja betonin sekoituksesta. Alueen läpi kulkee rautatie. Siirtokunnassa asuu satojatuhansia ihmisiä. CNN:n Christabelle Fombu osallistui tähän raporttiin.</w:t>
      </w:r>
    </w:p>
    <w:p>
      <w:r>
        <w:rPr>
          <w:b/>
        </w:rPr>
        <w:t xml:space="preserve">Tulos</w:t>
      </w:r>
    </w:p>
    <w:p>
      <w:r>
        <w:t xml:space="preserve">UUTTA: Ainakin viisi ihmistä on viety paikalliseen sairaalaan .</w:t>
        <w:br/>
        <w:t xml:space="preserve"> UUTTA: Pelastustoimet ovat käynnissä loukkuun jääneiden asukkaiden vapauttamiseksi .</w:t>
        <w:br/>
        <w:t xml:space="preserve"> Kibera on yksi Afrikan suurimmista slummeista .</w:t>
        <w:br/>
        <w:t xml:space="preserve"> Alueen läpi kulkee rautatie .</w:t>
      </w:r>
    </w:p>
    <w:p>
      <w:r>
        <w:rPr>
          <w:b/>
        </w:rPr>
        <w:t xml:space="preserve">Esimerkki 3.11</w:t>
      </w:r>
    </w:p>
    <w:p>
      <w:r>
        <w:t xml:space="preserve">(CNN) -- Floridalainen tuomari tuomitsi perjantaina perjantaina Rachel Waden, 20-vuotiaan naisen, joka oli tuomittu toisen asteen murhasta, koska hän oli viime vuonna tappanut romanttisen kilpailijansa tappelun aikana. Tuomari myönsi lieventäviä tekijöitä - lähinnä Waden nuoruuden ja rikollisen menneisyyden puuttumisen - mutta sanoi, että hänen tekonsa eivät olleet "raskauttamattomia". "Murha ei ollut vahinko", tuomari Joseph Bulone sanoi. Wade joutui oikeuteen heinäkuussa syytettynä toisen asteen murhasta 18-vuotiaan Sarah Ludemannin puukotuksesta. Naiset, jotka olivat tuolloin vasta teini-ikäisiä, olivat riidelleet kuukausien ajan ääniviestien, tekstiviestien ja MySpace-ilmoitusten välityksellä suhteestaan samaan mieheen, Joshua Camachoon. Riita huipentui kohtalokkaaseen yhteenottoon varhain aamulla 15. huhtikuuta 2009. Kolmipäiväisen oikeudenkäynnin ja vain kaksi ja puoli tuntia kestäneen harkinnan jälkeen viiden miehen ja yhden naisen muodostama valamiehistö tuomitsi Waden toisen asteen murhasta. Wade oli vedonnut itsepuolustukseen ja toivoi vapauttavaa tuomiota tai korkeintaan tuomiota taposta. Floridan syyttäjät olivat ehdottaneet elinkautista vankeusrangaistusta. Puolustus oli suositellut 15 vuoden tuomiota, jonka jälkeen 15 vuoden ehdollista vankeutta. TruTV:n "In Session" -kirjeenvaihtaja Beth Karas puhui Waden kanssa muutama päivä ennen tuomiota. "Ajattelen sitä joka päivä, riippumatta siitä, annetaanko minulle viisi vai 20 vuotta enemmän kuin mitä he voisivat antaa", Wade sanoi.  "En koskaan aikonut tehdä sitä, ja minun on silti elettävä sen kanssa, riippumatta siitä, olenko kotona vai vankilassa." Waden asianajaja sanoi HLN:lle perjantaina, että tuomio oli "hyvin oikeudenmukainen". "En vain usko, että tämä oli tapaus, joka vaati elinkautista", Jay Hebert sanoi. Hebert sanoi, että tapaus on varoittava esimerkki nuorten ja modernin viestintäteknologian mahdollisesti tappavasta yhdistelmästä. "Kun alat tarkastella tämän traagista luonnetta, sosiaalista verkostoitumista, pikaviestejä, ihmisten kykyä piiloutua ruudun taakse ja antaa lausuntoja ja luoda tilanteita - se vain kyti, kunnes se kuplii ja räjähti tilanteeksi... kunnes kaksi hyvää tyttöä, heidän maailmansa törmäsivät toisiinsa", hän sanoi. Hebert sanoi Waden päättäneen opettaa nuorille sosiaaliseen verkostoitumiseen liittyviä vaaroja. "En usko, että osaamme arvostaa sitä, miten nuoret puhuvat", hän sanoi. "Ja se on opetus vanhemmille. Kiinnittäkää huomiota lapsiinne. Katsokaa, miten he puhuvat ja kenelle he puhuvat. Seuratkaa heidän sosiaalisia verkostojaan." "Koska se on räjähdysaltis tilanne, kun kun ei tarvitse olla tilivelvollinen, kun voi erota jostakusta tai pyytää jotakuta tanssiaisiin tekstiviestillä", hän sanoi. "Ei ole kasvokkain tapahtuvaa vuorovaikutusta." In Sessionin kirjeenvaihtaja Beth Karas osallistui tähän raporttiin.</w:t>
      </w:r>
    </w:p>
    <w:p>
      <w:r>
        <w:rPr>
          <w:b/>
        </w:rPr>
        <w:t xml:space="preserve">Tulos</w:t>
      </w:r>
    </w:p>
    <w:p>
      <w:r>
        <w:t xml:space="preserve">UUTTA: Syytetyn Rachel Waden asianajajan mukaan tuomio on "erittäin oikeudenmukainen"</w:t>
        <w:br/>
        <w:t xml:space="preserve">Wade tuomittiin huhtikuussa 2009 Sarah Ludemannin puukotuksesta .</w:t>
        <w:br/>
        <w:t xml:space="preserve"> Wade tuomittiin toisen asteen murhasta .</w:t>
        <w:br/>
        <w:t xml:space="preserve"> Molemmat naiset olivat tekemisissä saman miehen kanssa .</w:t>
      </w:r>
    </w:p>
    <w:p>
      <w:r>
        <w:rPr>
          <w:b/>
        </w:rPr>
        <w:t xml:space="preserve">Esimerkki 3.12</w:t>
      </w:r>
    </w:p>
    <w:p>
      <w:r>
        <w:t xml:space="preserve">Senaatti äänesti keskiviikkona ainakin yhden kroonisen Washingtonin poliittisen kriisin välttämiseksi yli vuoteen. Senaatti hyväksyi pääkaupungin lumimyrskyn painuessa päälle edustajainhuoneen hyväksymän toimenpiteen, joka antaa hallitukselle mahdollisuuden lainata lisää rahaa laskujensa maksamiseksi maaliskuuhun 2015 asti. Presidentti Barack Obama ilmoitti allekirjoittavansa lain, joten senaatin äänestys oli viimeinen este velkakattokysymyksen ratkaisemiselle ennen marraskuun kongressivaaleja. "Olen tyytyväinen siihen, että kongressin republikaanit ja demokraatit ovat päässeet yhdessä maksamaan sen, mitä he ovat jo käyttäneet, ja poistamaan maksukyvyttömyyden uhan taloudestamme lopullisesti", Obama sanoi lausunnossaan ja lisäsi toivovansa, että "tämä tekee lopun politiikkaan perustuvasta uhkapelistä". Keskiviikon tulos oli isku teekonservatiiveille, jotka vastustavat kaikenlaista liittovaltion lainanoton lisäämistä. Filibuster kielletty . Texasin senaattori Ted Cruz, joka on GOP:n teekutsujoukkojen johtava edustaja, yritti käyttää filibusteriä, jotta velkakattoa koskevan toimenpiteen käsittelyyn saataisiin 60 äänen kynnys. Kymmenkunta republikaania, mukaan lukien senaatin vähemmistöjohtaja Mitch McConnell, liittyi kuitenkin demokraattien joukkoon ja voitti filibusterin 67-31 menettelyäänestyksellä, jolla vältettiin toinen poliittisesti vahingollinen lainsäädännöllinen umpikuja menoista. Demokraattien hallitsema senaatti antoi sitten lopullisen hyväksyntänsä tiukalla puoluerajalla 55-43 äänin, ja McConnell ja muut republikaanit, jotka auttoivat filibusterin voittamisessa, äänestivät toimenpidettä vastaan vähentääkseen poliittista riskiä. "Saimme hyvän lopputuloksen", sanoi senaattori Lisa Murkowski Alaskasta, joka oli yksi niistä 12 senaattorista, jotka auttoivat voittamaan filibusterin mutta vastustivat toimenpidettä lopullisessa äänestyksessä. Valtiovarainministeri Jack Lew sanoi viime viikolla, että velkakattoa on nostettava 27. helmikuuta mennessä, tai kansakunta on vaarassa joutua tekniseen maksulaiminlyöntiin. Keskiviikon senaatin äänestysten jälkeen Lew sanoi, että velkakattosuunnitelma yhdessä äskettäisen budjettisopimuksen ja menolain kanssa "antaa varmuutta ja vakautta yrityksille ja rahoitusmarkkinoille ja lisää vauhtia vuodelle 2014 ennustettuun talouskasvuun". New Yorkin demokraattiselle senaattorille Chuck Schumerille Cruzin filibuster-yrityksen tappio oli merkki siitä, että "Yhdysvaltain poliittinen maailma on siirtymässä meidän suuntaamme". "Republikaanit yrittävät laittaa teekutsupolitiikan taustapeiliin", hän sanoi. Parlamentin edustajainhuoneen ja senaatin käsiteltyä poliittisesti latautunutta asiaa Obama lisäsi, että "Yhdysvaltojen täysi usko ja luotto on liian tärkeää käytettäväksi vipuvoimana tai kiristyksen välineenä". Cruz pysyy kannassaan . Cruz oli kuitenkin anteeksipyytelemätön. "Tämänpäiväinen äänestys on jälleen yksi esimerkki siitä, että molempien puolueiden establishment-poliitikot eivät yksinkertaisesti kuuntele amerikkalaisia", hän sanoi. "Kehätien ulkopuolella amerikkalaiset kaikista poliittisista ryhmistä ymmärtävät, että emme voi jatkaa rahan tuhlaamista, jota meillä ei ole." Koska kongressi on ensi viikolla tauolla presidentinpäivän lomaa varten, velkakattoa koskevan toimenpiteen epäonnistuminen keskiviikkona olisi tuonut maan tarpeeksi lähelle määräaikaa, jotta rahoitusmarkkinat olisivat mahdollisesti järkkyneet. Tiistaina republikaanien hallitsema edustajainhuone hyväksyi velkakattoa koskevan toimenpiteen äänin 221-201. Vain 28 republikaania kannatti sitä, kun 199 republikaania vastusti sitä. Samaan aikaan 193 demokraattia kannatti toimenpidettä, ja vain kaksi demokraattia äänesti "ei". Edustajainhuoneen äänestyksen taustalla oli republikaanien sisäinen taistelu pyrkimyksistä liittää alijäämän supistamista koskevia säännöksiä velkarajaa koskevaan lainsäädäntöön. Obama ja demokraatit torjuivat kaikki yritykset neuvotella asiasta, mikä on aiemmin johtanut poliittiseen kiistelyyn, joka aiheutti Yhdysvaltojen luottoluokituksen ensimmäisen alentamisen vuonna 2011. Lopulta edustajainhuoneen puhemies John Boehner luopui yrityksistä liittää toimenpide säännökseen, jolla kumotaan joidenkin sotilaseläkkeiden leikkaus. Ohion republikaani salli äänestyksen demokraattien vaatimasta ja konservatiivien halveksimasta "puhtaasta" lakiesityksestä. Boehnerin muutos herätti senaatin johtavan demokraatin harvinaisen kiitoksen puhujaa kohtaan. "On rohkaisevaa, että jotkut republikaanikollegoistani näyttävät tällä viikolla saavan takaisin järjen hallinnan", senaatin enemmistöjohtaja Harry Reid sanoi keskiviikkona ennen senaatin äänestystä. GOP:n taktiikan muutos . Ennen kuin näin kävi, edustajainhuoneen republikaanit vaativat, että lainanottorajan korottamisen on liityttävä alijäämää supistaviin säännöksiin. Maanantaina pidetyssä suljetussa kokouksessa he keskustelivat suunnitelmasta nostaa velkakattoa maaliskuuhun 2015 asti - eli marraskuun kongressivaalien jälkeen - ja samalla kumota äskettäin hyväksyttyyn liittovaltion talousarvioon sisältyneet sotilaseläkkeiden leikkaukset. Alle 18 tuntia myöhemmin Boehner kuitenkin kertoi toimittajille, että GOP:n ehdotus ei menisi läpi, koska "meillä ei ole 218 ääntä". Jotkut konservatiivit vastustavat velkakaton nostamista missään tapauksessa, ja demokraatit olivat tehneet selväksi, että he hylkäisivät yksimielisesti kaikki toimenpiteet, joissa lainarajan korottamiseen liitettäisiin muita säännöksiä. Ilman puhtaasti republikaanien enemmistöä Boehner päätti jakaa GOP:n suunnitelman kahtia järjestämällä erilliset äänestykset sotilaseläkkeiden leikkausten kumoamisesta ja velkakaton korottamisesta. Edustajainhuone hyväksyi sotilaseläkkeitä koskevan toimenpiteen helposti aiemmin tiistaina ja sen jälkeen puhtaan velkakattoa koskevan lain. Sekä Boehner että hänen ylin sijaisensa - edustajainhuoneen enemmistöjohtaja Eric Cantor Virginiasta - olivat niiden 28 republikaanin joukossa, jotka kannattivat toimenpidettä. Keskiviikkona myös senaatti hyväksyi sotilaseläkkeitä koskevan toimenpiteen velkakattolainsäädännön äänestysten jälkeen. Republikaanit, joihin konservatiivit painostavat ennen marraskuun äänestystä, olivat haluttomia tukemaan minkäänlaista lainarajan korotusta, joka on poliittisen oikeiston ydinkysymys, koska se edustaa liittovaltion kasvavaa velkaa. Boehner syyttää Obamaa. Vaikka Boehner kannatti ehdotusta, hän syytti Obamaa siitä, että tarvitaan "puhdas" velkakattoa koskeva lakiesitys, jossa ei ole alijäämän supistamista koskevia säännöksiä, ja sanoi, että liittovaltion kasvava velka on hänen syytään. "Se on presidentti, joka kasvattaa velkaa, ja presidentti ei halunnut tehdä mitään velalle, joka on syntymässä, eikä halua sitoutua pitkän aikavälin meno-ongelmaamme", Boehner sanoi. "Ja niinpä hänen puolueensa antakoon hänelle sen velkakaton korotuksen, jonka hän haluaa." Samalla Boehner ilmoitti olevansa pettynyt siihen, mitä hän kutsui "menetetyksi tilaisuudeksi" puuttua liittovaltion kestämättömiin menoihin. Republikaanit eri puolilla ideologista kirjoa ovat yhtä mieltä siitä, että uusi poliittinen kiistelykierros voisi vahingoittaa heidän puoluettaan sen jälkeen, kun sitä syytettiin liittovaltion hallituksen lokakuisesta sulkemisesta. Tuoreen CNN/ORC Internationalin kyselyn mukaan 54 prosenttia vastaajista syyttäisi kongressin republikaaneja velkakaton nostamisen epäonnistumisesta, kun taas 29 prosenttia syyttäisi Obamaa ja 12 prosenttia molempia.</w:t>
      </w:r>
    </w:p>
    <w:p>
      <w:r>
        <w:rPr>
          <w:b/>
        </w:rPr>
        <w:t xml:space="preserve">Tulos</w:t>
      </w:r>
    </w:p>
    <w:p>
      <w:r>
        <w:t xml:space="preserve">Senaatti hyväksyy myös toimenpiteen sotilaseläkkeiden leikkausten kumoamiseksi .</w:t>
        <w:br/>
        <w:t xml:space="preserve"> 12 republikaania liittoutuu demokraattien kanssa senaattori Ted Cruzin filibuster-yrityksen torjumiseksi .</w:t>
        <w:br/>
        <w:t xml:space="preserve"> Toimenpiteen mukaan velkakattoa ei oteta vastaan aikaisintaan vuonna 2015 .</w:t>
        <w:br/>
        <w:t xml:space="preserve"> Obama ilmoittaa allekirjoittavansa lakiehdotuksen ja toivoo sen lopettavan "politiikkaan perustuvan uhkapelin"</w:t>
      </w:r>
    </w:p>
    <w:p>
      <w:r>
        <w:rPr>
          <w:b/>
        </w:rPr>
        <w:t xml:space="preserve">Esimerkki 3.13</w:t>
      </w:r>
    </w:p>
    <w:p>
      <w:r>
        <w:t xml:space="preserve">(CNN) -- Vuosisatojen ajan Timbuktu on ollut länsimaisessa mielikuvituksessa eksoottisimman ja kaukaisimman mahdollisen paikan tunnusmerkki. Saharan eteläreunalla sijaitseva paikka on saavuttanut lähes myyttisen aseman kaukaisissa maissa tarunomaisen saavuttamattomuutensa vuoksi ja siksi, että siellä on kerrottu olleen häikäiseviä aineellisia ja henkisiä rikkauksia. Kiehtovia vierailijoita houkuttelevat edelleen aarteet, jotka ovat säilyneet kaupungin keskiaikaiselta kulta-ajalta, jolloin se oli tärkeä akateeminen, uskonnollinen ja kaupallinen keskus - sen suuret savimoskeijat ja sadattuhannet julkisissa ja yksityisissä kokoelmissa olevat tieteelliset käsikirjoitukset. Kaupunki, joka on nykyään osa nykyistä Malia ja joka tunnetaan nimellä "333 pyhimyksen kaupunki" sinne haudattujen suufi-imamien, sheikkien ja oppineiden vuoksi, otettiin Unescon maailmanperintökohteeksi vuonna 1988. On kuitenkin pelättävissä, että tätä huolellisesti säilytettyä perintöä uhkaavat aseistautuneet kapinallisryhmät, jotka ovat valloittaneet muinaisen kaupungin tässä kuussa Malin hallituksen joukkojen vetäytymisen jättämässä tyhjiössä. Unescon pääjohtaja Irina Bokova on kehottanut ryhmiä kunnioittamaan ja suojelemaan kaupungin perintöä. "Timbuktun erinomaiset maanpäälliset arkkitehtoniset ihmeet, Djingareyberin, Sankoren ja Sidi Yahian suuret moskeijat, on suojeltava", hän sanoi. "Yhdessä alueen 16 hautausmaan ja mausolean kanssa ne ovat välttämättömiä Malin kansan identiteetin ja universaalin perintömme säilyttämisen kannalta." Noin 50 000 asukkaan Timbuktu on ainakin kahden kilpailevan ryhmän hallussa, jotka ovat osallistuneet pohjoisen kansannousuun Malin hallitusta vastaan, jonka päämaja on eteläisessä pääkaupungissa Bamakossa. Toinen on Ansar Dine, salafisti-islamistiryhmä, joka pyrkii ottamaan käyttöön sharia-lain. Toinen ryhmä, Kansallinen liike Azawadin vapauttamiseksi (MNLA), on taistellut itsenäisen kotimaan puolesta maan pohjoisosassa asuville paimentolaisille tuaregikansoille, ja aiemmin tässä kuussa se julisti yksipuolisesti Azawadiksi kutsumansa alueen itsenäiseksi. Lue myös: Ruandan kansanmurhasta selvinneet pyöräilevät kohti Lontoota 2012 . Libyan presidentin Moammar Gaddafin syrjäyttämisen jälkeen monet Gaddafin joukoissa taistelleet tuaregit palasivat tiettävästi Pohjois-Maliin ja toivat mukanaan aseensa. Viime kuussa tuaregien kansannousu käynnisti Malin presidenttiä Amadou Toumani Tourea vastaan suunnatun sotilasvallankaappauksen, jonka taustalla oli upseereita, jotka olivat tyytymättömiä hallituksen ponnisteluihin kapinan kukistamiseksi. Vallankaappausta seuranneessa sekasorrossa kapinalliset valtasivat kuitenkin suuria alueita pohjoisessa. Alankomaiden Leidenissä sijaitsevan Afrikan tutkimuskeskuksen tutkija Martin van Vliet sanoi, että vaikka Timbuktu ei ollut enää taloudellisesti tai sotilaallisesti elintärkeä kaupunki, se oli kapinallisille tärkeä saalis symbolisen merkityksensä vuoksi. "Ryhmä, joka hallitsee Timbuktua, hallitsee koko alueen symbolista pääkaupunkia, koska se on niin tunnettu kaikkialla maailmassa. Jos hallitsee tuota kaupunkia, se tunnetaan." Historiallisesti Timbuktun legenda alkoi levitä koko keskiaikaiseen maailmaan, kun Malin keisari teki vuonna 1324 pyhiinvaellusmatkan Kairon kautta Mekkaan ja häikäisi kohtaamiaan ihmisiä seurueensa mukanaan kantamalla kullalla. 1500-luvun alkupuolella maurilaisen diplomaatin ja kirjailijan Leo Africanuksen välityksellä Eurooppaan levisi raportteja hiekkarannalla sijaitsevasta kaupungista, joka oli tuolloin osa Songhayn valtakuntaa, mikä lisäsi kaupungin lähes myyttistä asemaa afrikkalaisena El Doradona. Ensimmäisenä eurooppalaisena kaupunkiin pääsemisestä tuli sittemmin länsimaisten tutkimusmatkailijoiden pakkomielle, ja monet heistä menehtyivät aavikon hiekkaan. Vuonna 1824 Pariisin maantieteellinen seura jopa tarjosi palkkion ensimmäiselle eurooppalaiselle, joka onnistuisi tässä tehtävässä. Kaksi vuotta myöhemmin se, joka onnistui siinä, kohtasi kuitenkin katastrofin. Skotlantilainen tutkimusmatkailija Gordon Laing selvisi hengissä tuareg-nomadien hyökkäyksestä matkalla Timbuktuun, mutta huomasi perillä, että sen rikkaudet olivat vähentyneet huomattavasti kukoistuskauden jälkeen. Laing viipyi kaupungissa kuukauden, ja hänet murhattiin kaksi päivää lähtönsä jälkeen. Kulta-aikanaan Timbuktu oli kukoistava aavikkokaupunki tärkeiden kullan ja suolan kauppareittien ytimessä ja merkittävä henkinen ja hengellinen keskus, jolla oli keskeinen rooli islamin leviämisessä Afrikassa. Islamin oppineet matkustivat pitkiä matkoja opiskellakseen kaupungin yliopistossa, jossa oli huipullaan 25 000 opiskelijaa ja joka koostui kolmesta moskeijasta. Lue myös: Rauhan veistäminen Mosambikissa . Sankoren, Sidi Yahian ja Djingarei-berin moskeijat, jotka on rakennettu mudasta ja puusta sudano-saahelialaiseen arkkitehtuurityyliin, on säilytetty, ja ne ovat nykyäänkin kaupungin tärkeimpiä nähtävyyksiä. Jälkimmäinen, Timbuktun vanhin, rakennettiin 1300-luvun alussa, kun taas Sankoren sanotaan kukoistuskautensa aikana olleen Afrikan suurin kirjakokoelma sitten antiikin Aleksandrian kirjaston. "Timbuktu oli 1300-1600-luvuilla tärkeä yliopistokaupunki, jossa tuotettiin monia käsikirjoituksia, jotka koskivat tähtitieteen, talouden, uskonnon, matematiikan, fysiikan ja lääketieteen tuntemusta", sanoi Unescon maailmanperintökeskuksen Afrikka-yksikön päällikkö Lazare Eloundou. Timbuktun kulttuuriperinnön toinen merkittävä osa on tämä valtava määrä tieteellisiä käsikirjoituksia, joiden lukumäärän arvioidaan olevan satoja tuhansia, jotka ovat edelleen kaupungissa valtion ja yksityisten tahojen kokoelmissa. Paikalliset perheet ovat sukupolvien ajan suojelleet herkkiä käsikirjoituksia, joista osa on peräisin 1200-luvulta, hyökkääjiltä. Koska kirjastonhoitajat ja kuraattorit pelkäävät, että nykyisistä levottomuuksista vastuussa olevat tahot voisivat ryöstää tai tuhota aarteet, he pyrkivät piilottamaan tekstit tai salakuljettamaan ne turvaan kaupungista. Vaikka on raportoitu, että asemiehet ovat ryöstäneet paikallisten kirjastojen toimistoja, Eloundoun mukaan asiakirjojen merkittävistä menetyksistä ei ole vielä raportoitu. "Olemme edelleen huolissamme siitä, mitä siellä voi tapahtua, jos taistelu käydään - olemme huolissamme vahinkojen riskistä", Eloundou sanoi. "Emme myöskään tiedä, miten islamistiryhmät reagoivat käsikirjoituksiin." Hän sanoi, että kaupungin kulttuuriperintö on erittäin tärkeä paikallisille -- kulttuurisen ylpeyden lähteenä, mutta myös tulonlähteenä. Vaikka kaupungin aarteet säilyisivätkin vahingoittumattomina, ne joutuisivat kärsimään kansannoususta, sillä se voisi jälleen kerran syöstä alueen eristyksiin. Lisäksi arviolta 200 000 ihmistä on joutunut siirtymään kotiseudultaan laajemmalla alueella tapahtuneen kansannousun vuoksi. "Tuaregien kapina ja islamistiryhmät ovat vallanneet tämän osan maata, joten tänne ei enää pääse turisteja, ja yhteisöt ovat hyvin riippuvaisia matkailutuloista", hän sanoi. "Tämä vaikuttaa todella heidän elämäänsä."</w:t>
      </w:r>
    </w:p>
    <w:p>
      <w:r>
        <w:rPr>
          <w:b/>
        </w:rPr>
        <w:t xml:space="preserve">Tulos</w:t>
      </w:r>
    </w:p>
    <w:p>
      <w:r>
        <w:t xml:space="preserve">Keskiajalla Timbuktu, nykyisessä Malissa, oli tärkeä henkinen keskus.</w:t>
        <w:br/>
        <w:t xml:space="preserve"> Kaupunki tunnetaan suurista moskeijoistaan ja käsikirjoituskokoelmistaan, ja se on maailmanperintökohde</w:t>
        <w:br/>
        <w:t xml:space="preserve"> Islamistit ja tuaregikapinalliset ovat viime viikkoina vallanneet kaupungin</w:t>
        <w:br/>
        <w:t xml:space="preserve"> Unesco pelkää, että kapinalliset voivat tuhota tai ryöstää tärkeän kohteen</w:t>
      </w:r>
    </w:p>
    <w:p>
      <w:r>
        <w:rPr>
          <w:b/>
        </w:rPr>
        <w:t xml:space="preserve">Esimerkki 3.14</w:t>
      </w:r>
    </w:p>
    <w:p>
      <w:r>
        <w:t xml:space="preserve">Los Angeles (CNN) -- Los Angeles Clippersin osaomistaja Shelly Sterling pyysi keskiviikkona Los Angelesin testamenttituomioistuinta vahvistamaan hänen neuvottelemansa joukkueen myynnin 2 miljardilla dollarilla miehensä vastustuksesta huolimatta, kertoi hänen asianajajansa. Perintötuomioistuin suostui pitämään asiasta nelipäiväisen oikeudenkäynnin, joka alkaa 7. heinäkuuta. Sterlingin oikeudellinen manööveri tapahtuu, koska kolme lääkäriä sanoo, että hänen vieraantunut aviomiehensä Donald, 80, on henkisesti toimintakyvytön, sanoi hänen asianajajansa Pierce O'Donnell. Oikeuspapereissa sanotaan, että hänen miehellään on Alzheimerin taudin tai muun aivosairauden alkuvaiheessa. Donald Sterling, joukkueen toinen osaomistaja, ei halua myydä joukkuetta, kuten National Basketball Association vaatii; tällä viikolla hän kutsui liigaa "halveksittaviksi hirviöiksi" ja "tekopyhien ja kiusantekijöiden joukoksi". O'Donnell sanoi, että hänen päämiehensä pyysi nopeutettua kuulemista, "koska kyseessä on hyvin tärkeä kauppa", hän sanoi. "Se on valitettavaa. Rouva Sterling pahoittelee, että hänen on mentävä oikeuteen ja julkisesti tuulettaa tätä ongelmaa. Mutta herra Sterlingin käytös, jolla hän on perunut kaupan, vaatii häntä tekemään niin", O'Donnell sanoi. Sterlingin ja O'Donnellin mukana oikeustalolla oli keskiviikkona Microsoftin entisen toimitusjohtajan Steve Ballmerin asianajaja, jonka kanssa Shelly Sterling on sopinut franchising-yhtiön myymisestä ennätyksellisellä 2 miljardin dollarin hinnalla. Donald Sterling vastustaa joukkueen myyntiä ja sanoo, että hän antoi vaimolleen kirjeen, jonka tarkoituksena oli vain neuvotella ostajan kanssa, ei virallisesti myydä joukkuetta, hänen asianajajansa sanoi keskiviikkona. "Donald Sterling ei halua myydä joukkuetta", asianajaja Bobby Samini sanoi. Teknisesti Clippersin omistaa perherahasto. Mutta O'Donnell sanoi, että kolme lääkäriä on todistanut, että Donald Sterlingillä ei ole henkistä kykyä toimia monimutkaisen trustin edunvalvojana. "Trustisopimuksessa määrätään, että jos kaksi pätevää lääkäriä todistaa, että hän on henkisesti kyvytön, hänet erotetaan. Meillä on myös kolmas arvostettu lääkäri, joka on asiantuntija tällä alalla, henkisen toimintakyvyn alalla, joka on tarkastanut todisteet ja tukee muita lääkäreitä ja on samaa mieltä tästä päätelmästä. Lääkäreitä on siis kolme. Tarvitsemme vain kaksi", O'Donnell sanoi. "Tämä on monimutkainen asia. Sinulla on kahden miljardin dollarin koripallojoukkue. Sinulla on valtava määrä 150 kiinteistöä, ja se vaatii henkilön johtamaan liiketoimintaa, joka on pätevä, ja lääkäri - kolme lääkäriä - on sanonut, että hänellä ei ole henkistä kapasiteettia", O'Donnell sanoi. Lääkärien havainnot . Shelly Sterlingin oikeudenkäyntiasiakirjojen mukaan Donald Sterlingille tehtiin hiljattain aivojensa tietokonetomografia- ja PET-kuvaus. Tohtori Meril S. Platzer, kalifornialainen neurologi, tutki Donald Sterlingin 19. toukokuuta ja totesi, että hän "kärsii kognitiivisesta heikkenemisestä, joka on toissijainen Alzheimerin taudin primaariseen dementiaan nähden", oikeudenkäyntiasiakirjoissa sanottiin. Toukokuun 16. päivänä tehdyssä PET-kuvauksessa löydökset "sopivat Alzheimerin taudin tyyppiseen neurodementiaan", Platzer totesi Donald Sterlingin työkyvyttömyyttä koskevassa todistuksessaan. Donald Sterling ei osannut tavata sanaa "maailma" takaperin, ei tiennyt vuodenajasta ja hänellä oli aluksi vaikeuksia piirtää kelloa, Platzer sanoi oikeuden papereissa. Tohtori James Edward Spar, vanhuspsykiatrian erikoislääkäri, joka tutki Donald Sterlingin 22. toukokuuta, sanoi, että Sterling kärsii "lievästä globaalista kognitiivisesta heikentymisestä" ja että "kokonaiskuva vastaa Alzheimerin taudin alkuvaihetta, mutta se voi heijastaa myös muita aivosairauksia", oikeuden papereissa todettiin. Platzer sanoi 29. toukokuuta antamassaan todistuksessa, että Donald Sterlingillä on "heikentynyt tarkkaavaisuus, tiedonkäsittely, lyhyen aikavälin muistin heikkeneminen ja kyky muokata mielialaa, tunnevastuu ja riski tehdä mahdollisesti vakavia arviointivirheitä", oikeuden papereissa sanottiin. Spar totesi 27. toukokuuta päivätyssä kirjeessä, että Donald Sterling "on olennaisesti kykenemätön hoitamaan talouttaan ja vastustamaan petoksia ja sopimatonta vaikuttamista, eikä hän ole enää kykenevä toimimaan trustinsa edunvalvojana", oikeudenkäyntiasiakirjoissa sanottiin. Toinen vanhuspsykiatrian erikoislääkäri, tohtori Stephen L. Read, "vahvisti tohtoreiden Platzer ja Spar menetelmät ja johtopäätökset", oikeudenkäyntiasiakirjoissa sanottiin. "Olen samaa mieltä siitä, että historia ja löydökset ovat erittäin epäilyttäviä, koska ne edustavat etenevän dementian ja erityisesti Alzheimerin taudin hidasta kehittymistä", Read sanoi oikeudelle jätetyissä asiakirjoissa. "Lisäksi kuvatut löydökset ovat täysin sopusoinnussa aivokudoksen yleisen häviämisen kanssa ja tarkemmin sanottuna 16. toukokuuta 2014 tehdyssä PET-kuvauksessa osoitetun heikentyneiden aivotoimintojen mallin kanssa." O'Donnell sanoi, että luottamussopimuksen mukaan, jos Donald Sterling tulisi henkisesti toimintakyvyttömäksi, hänet poistettaisiin edunvalvojana. Donald Sterling on henkisesti terve, yksi hänen asianajajistaan, Maxwell Blecher, kertoi CNN:lle tiistaina. "Minusta on täysin uskomatonta väittää, että tämä mies - puhun hänen kanssaan joka päivä - on kykenemätön tekemään päätöksiä ja on henkisesti vajaavaltainen", Blecher sanoi tiistaina iltapäivällä. "Enkä usko, että yksikään tuomioistuin tekee päinvastaista johtopäätöstä." Ballmerin asianajaja Adam Streisand sanoi päämiehensä toivovan pikaista oikeuskäsittelyä. "Herra Ballmer on vaatinut, että tämän sopimuksen ehtona on, että Shelly Sterling saa tuomioistuimelta hyväksynnän sille, että hänellä on valtuudet toimia ainoana edunvalvojana sen jälkeen, kun herra Sterling on poistettu edunvalvojana. Olemme siis täällä, koska Ballmer vaatii, että tuomioistuin siunaa kaupan", Streisand sanoi. "Jos se ei etene, seuraukset ovat vakavat", Streisand sanoi. "Herra Ballmer ei aio jäädä odottamaan vuosikausia, että tämä kulkee oikeudessa. Ja NBA on tehnyt hyvin selväksi, että se ottaa joukkueen haltuunsa, ja se on seuraus, joka ei tule hyödyttämään Sterlingin perhettä." Syyskuun määräaika . Donald Sterling vannoi aluksi taistelevansa myyntiä vastaan ja nosti kanteen NBA:ta vastaan, mutta sanoi sitten suostuvansa myyntiin - kunnes maanantaina hän jälleen veti tukensa pois. "Alusta alkaen en halunnut myydä Los Angeles Clippersiä. Olen tehnyt 33 vuotta töitä joukkueen rakentamiseksi", Donald Sterling sanoi. Shelly Sterlingin oikeudenkäyntiasiakirjoissa NBA:n päälakimies Richard W. Buchanan sanoi, että jos Sterlingit eivät myy joukkuetta 15. syyskuuta mennessä, liiga voi myydä joukkueen tai jatkaa Clippersin lopettamismenettelyä tai molempia. Eräässä asiakirjassa Shelly Sterling sanoi, että hänen miehensä "on 29. toukokuuta lähtien vaihdellut edestakaisin joukkueen myynnin vastustamisen ja tukemisen välillä". "Tähän mennessä en ole saanut Donaldilta kirjallista suostumusta Clippersin myyntiin (Ballmerille) 2 miljardilla dollarilla", Shelly Sterling sanoi oikeuden papereissa. Sterling on ollut kiistelyn keskellä sen jälkeen, kun nauhoite hänen ystävänsä V. Stivianon kanssa käydystä keskustelusta tuli julki. Nauhoite sisälsi rasistisia kommentteja. Sterlingin kommentit, jotka julkaistiin ensin TMZ:ssä, herättivät närkästystä NBA-pelaajien, johtajien ja fanien keskuudessa. Komissaari määräsi Sterlingille 2,5 miljoonan dollarin sakot ja elinikäisen porttikiellon NBA:han. Tiistaina antamassaan lausunnossa Sterling sanoi pyytäneensä anteeksi kommenttejaan ja hänen anteeksipyyntönsä on vilpitön. Hän esitti myös CNN:n Anderson Cooper 360 -ohjelmassa afroamerikkalaisia koskevia kiihottavia kommentteja, joita NBA aikoi käyttää osana todisteita häntä vastaan omistajien kokouksessa, jossa äänestettäisiin hänen omistusoikeuksiensa lakkauttamisesta. Kokous peruttiin. Sterlingin kanteesta käy selvästi ilmi, että hänen mielestään NBA:lla ei ole oikeutta pakottaa tällaiseen myyntiin ja että liiga teki väärin, kun se kielsi hänet elinikäisestä kilpailukiellosta ja määräsi hänelle sakkoja. Vahingonkorvausten lisäksi kanteessa vaaditaan lähestymiskieltoa. Sterling sanoo NBA:n virkamiesten olevan "kiusaajia", "tekopyhiä" ja "hirviöitä" NBA-komissaari: Sterling-saaga ei ole vielä ohi .</w:t>
      </w:r>
    </w:p>
    <w:p>
      <w:r>
        <w:rPr>
          <w:b/>
        </w:rPr>
        <w:t xml:space="preserve">Tulos</w:t>
      </w:r>
    </w:p>
    <w:p>
      <w:r>
        <w:t xml:space="preserve">Donald Sterlingillä on lääkärin mukaan Alzheimer-tyyppistä neurodementiaa .</w:t>
        <w:br/>
        <w:t xml:space="preserve"> Lääkäri lisää, että hän ei tiedä kauden kulkua eikä osaa kirjoittaa "maailman" sanaa takaperin .</w:t>
        <w:br/>
        <w:t xml:space="preserve"> Toinen lääkäri sanoo, että hänellä on "varhainen Alzheimerin tauti" tai muu aivosairaus .</w:t>
        <w:br/>
        <w:t xml:space="preserve"> Kolmas lääkäri sanoo, että löydökset sopivat "aivokudoksen yleiseen häviämiseen" .</w:t>
      </w:r>
    </w:p>
    <w:p>
      <w:r>
        <w:rPr>
          <w:b/>
        </w:rPr>
        <w:t xml:space="preserve">Esimerkki 3.15</w:t>
      </w:r>
    </w:p>
    <w:p>
      <w:r>
        <w:t xml:space="preserve">Jos Mitt Romney kirjoittaisi puskuritarran iskulauseen kuluneesta kuukaudesta, se olisi luultavasti: "Detroit TODELLA meni konkurssiin. Venäjä ON geopoliittinen vihollinen." Todellisuus ei ole aivan niin yksinkertainen, että Detroitia ja Venäjää koskevia viimeaikaisia tapahtumia voisi soveltaa täydellisesti vuoden 2012 amerikkalaiskeskusteluun, mutta eivät myöskään Romneyn argumentit autoteollisuudesta ja Venäjästä. Se ei estänyt demokraatteja ja asiantuntijoita käyttämästä niitä Romneyn lyömiseen. Ja se olisi hyvä vastaisku Joe Bidenin usein toistamalle vuoden 2012 puskuritarran iskulauseelle: "Osama bin Laden on kuollut ja General Motors on elossa!". Biden käytti sanontaa samanaikaisesti kehuskellakseen Obaman hallinnon terrorismin vastaisessa sodassa saavuttamilla saavutuksilla ja iski Romneya tämän autoteollisuuden pelastuspakettia vastustavan kannan vuoksi. Romneylla oli erilaisia käsityksiä terrorismin vastaisesta sodasta kuin presidentillä, ja hänellä oli myös suorasukaisia käsityksiä Venäjästä, josta hän sanoi Wolf Blitzerille CNN:ssä maaliskuussa 2012, että se oli "ilman muuta geopoliittinen vihollisemme numero yksi". Hänen lausuntonsa herätti naureskelua Washingtonissa ja ulkopoliittisissa piireissä valitettiin, että hän oli juuttunut kylmään sotaan. Arkisto: Hillary Clinton kritisoi Romneyn Venäjä-lausuntoja . "Venäjää ei kutsuta ykkösviholliseksemme - ei al-Qaidaa, vaan Venäjää - ellei ole vielä juuttunut kylmän sodan ajatusmaailmaan", presidentti Barack Obama sanoi demokraattien puoluekokouksessa viime syyskuussa. Presidentti ei luultavasti vieläkään kutsuisi Venäjää maan tärkeimmäksi viholliseksi. Mutta nyt, kun Venäjä on antanut NSA:n vuotajalle Edward Snowdenille vuoden turvapaikan, eivätkä maat pääse yhteisymmärrykseen Syyriasta tai Iranista, hän ei ehkä halua mainita tätä repliikkiä puoluekokouspuheessaan. Snowdenin turvapaikka voi perua suunnitellut Obama-Putin-keskustelut . "Nyt on aika miettiä perusteellisesti uudelleen suhteemme Putinin Venäjään", senaattori John McCain sanoi kuultuaan uutisen Snowdenin turvapaikasta. "Meidän on oltava tekemisissä sen Venäjän kanssa, joka on olemassa, eikä sen Venäjän kanssa, jota voisimme toivoa. Emme voi antaa [Venäjän presidentin Vladimir Putinin] tämänpäiväisen toiminnan jäädä ilman vakavia seurauksia." "Venäjä on puukottanut meitä selkään", sanoi senaattori Chuck Schumer, New Yorkin demokraatti. Hän kehotti Obamaa protestoimaan vaatimalla, että maailman talousmahtien tuleva G-20-huippukokous siirretään pois Venäjältä. Bidenin iskulause "General Motors on elossa!" osoitti ehdokkaiden välisen suoran vastakkainasettelun autoteollisuuden pelastusoperaatiosta, jonka Obama järjesti presidentti George W. Bushin alkuperäisten toimien jälkeen. Romneyn paljon siteeratussa New York Timesin mielipidekirjoituksessa väitettiin, että autoteollisuus pitäisi ohjata hallitusti konkurssiin eikä tukea veronmaksajien rahoilla. Romneyn marraskuussa 2008 julkaistun mielipidekirjoituksen otsikko oli "Let Detroit Go Bankrupt". Tämä otsikko seurasi häntä aina marraskuuhun 2012 asti, jolloin hän hävisi vaalit. Romneyn mielipidekirjoituksessa esittämä väite kohdistui autoteollisuuteen, mutta se ennakoi viime kuun uutisia siitä, että Detroit, joka oli aikoinaan Yhdysvaltain talouden voimanpesä, oli menossa konkurssiin. "[Me] kieltäydyimme heittämästä pyyhettä kehään ja tekemättä mitään", Obama sanoi videoviestissä lokakuussa 2012. "Kieltäydyimme antamasta Detroitin mennä konkurssiin, panostin amerikkalaisiin työntekijöihin ja amerikkalaiseen kekseliäisyyteen, ja kolme vuotta myöhemmin tuo veto on maksanut itsensä takaisin suurella tavalla." Konservatiivi saattaisi soveltaa Romneyn mainitsemia korkeita työvoimakustannuksia osana autoteollisuuden kaatumista valtion työntekijöiden eläkejärjestelyjen kustannuksiin, jotka ovat auttaneet kaupungin ajautumista vaikeuksiin. Se, miten julkisille työntekijöille annettuja lupauksia käsitellään, on kysymys, jonka amerikkalaiset kohtaavat tulevina vuosikymmeninä Motor Citystä kaukana sijaitsevissa paikoissa. Hatch: Hatch: Detroitin jälkeen julkisten eläkkeiden korvaaminen . Liittovaltion hallitus on tehnyt melko selväksi, ettei Detroitin kaupungille myönnetä minkäänlaista pelastustukea, kuten ei Detroitin autoteollisuudelle. CNNMoney: Miksi Obama ei pelasta Detroitia . Kampanjat ovat täynnä pieniä hetkiä, kuten Detroitin ja Venäjän tarinat, jotka saattoivat toimia Romneyta vastaan. Niitä on paljon. Romneyn kannalta haitallisempaa kuin Detroitissa julkaistu mielipidekirjoitus tai Venäjä vihamiehenä -tarina oli hänen varainkerääjille antamansa lausunto siitä, että hän luopuu 47 prosentista amerikkalaisista, jotka eivät äänestäisi häntä keinolla millä hyvänsä. Tällä viikolla saimme Romneylta myös perusteellisimman selityksen näihin kommentteihin Washington Postin kirjoittajan Dan Balzin kirjaotteen muodossa. Romney sanoi, että hänet oli ymmärretty väärin. Lisää: Romney pahoittelee 47 prosentin kommentteja . Arkisto: Romney ei peräänny salaiselle nauhalle jääneestä viestistä . Politiikassa kahdeksan kuukautta on ikuisuus. Romneylle riittää aikaa toivottaa neljä uutta lapsenlasta tervetulleeksi maailmaan. Se, miten Detroit, Venäjä ja 47 prosenttia vaikuttivat vuoteen 2012, on mielenkiintoinen historiallinen kysymys, mutta kansallinen keskustelu on edennyt eteenpäin. Romney on jäänyt eläkkeelle kansallisesta politiikasta, ja asiantuntijat ja lehdistö ovat siirtyneet vuoden 2016 salonkipeliin. Kolme mahdollista vuoden 2016 GOP-ehdokasta matkalla Etelä-Carolinaan .</w:t>
      </w:r>
    </w:p>
    <w:p>
      <w:r>
        <w:rPr>
          <w:b/>
        </w:rPr>
        <w:t xml:space="preserve">Tulos</w:t>
      </w:r>
    </w:p>
    <w:p>
      <w:r>
        <w:t xml:space="preserve">Vuoden 2012 kisan aikana Mitt Romney sai kritiikkiä siitä, että hän kutsui Venäjää Yhdysvaltojen tärkeimmäksi "geopoliittiseksi viholliseksi"</w:t>
        <w:br/>
        <w:t xml:space="preserve">Romneya kiusasi myös autoteollisuutta koskeva mielipidekirjoitus "Let Detroit Go Bankrupt</w:t>
        <w:br/>
        <w:t xml:space="preserve">Nyt Venäjä on myöntänyt tilapäisen turvapaikan NSA:n vuotajalle Edward Snowdenille ja Detroitin kaupunki on konkurssissa.</w:t>
        <w:br/>
        <w:t xml:space="preserve"> Mutta Romneya haittasivat vuoden 2012 Valkoisen talon tavoittelussa myös muut kiistat, kuten hänen "47 prosentin" kommenttinsa</w:t>
      </w:r>
    </w:p>
    <w:p>
      <w:r>
        <w:rPr>
          <w:b/>
        </w:rPr>
        <w:t xml:space="preserve">Esimerkki 3.16</w:t>
      </w:r>
    </w:p>
    <w:p>
      <w:r>
        <w:t xml:space="preserve">Kehittyville talouksille on ominaista nuori väestö, eikä tämä näy missään muualla suoremmin kuin teknologia-alan startup-yritysten maailmassa. "Jos tarkastellaan Vietnamia, Kambodžaa tai Myanmaria, ne eivät kärsi siitä, että länsimaissa on liikaa vanhoja ihmisiä ja liian vähän nuoria", sanoo hongkongilainen digitaalisen median asiantuntija Napoleon Biggs. Pääomasijoittajat ja startup-rahastot kiertävät nyt Kaakkois-Aasiassa etsimässä ideoita, joihin sijoittaa. Hänen mukaansa saksalaisen Rocket Internetin kaltaiset ryhmät ovat erittäin hyviä tunnistamaan "klooneja" eli muualta peräisin olevien internet-ideoiden kopioita kehittyvillä markkinoilla. "Ne keräävät huomattavia summia rahaa, eivätkä ne häpeä kloonausta, koska he sanovat, että kyse on vain toteutuksesta, jota se onkin." Rajamarkkinoilla nämä sijoittajat näkevät suurimmat tuotot. "He ovat lähteneet Myanmarin kaltaisiin paikkoihin kiivaasti", Biggs sanoo. "He tuovat mukanaan länsimaista liiketoimintatietämystä ja löytävät paikallisen kumppanin, joka toteuttaa sen." Kehittyvien markkinoiden startup-yrityksille on ominaista, että ne pyrkivät usein ratkaisemaan tietyn maan erityisongelmia. "Lännessä internetiä haukutaan usein paikaksi, jossa ihmiset tuhlaavat aikaansa", Biggs sanoi. "Kehittyvissä talouksissa se on todennäköisemmin suunniteltu nimenomaan olemassa olevan ongelman ratkaisemiseksi." Napsauta yllä olevaa galleriaa, niin näet Napoleon Biggsin, enkelisijoittaja Simon Squibbin, Forresterin analyytikon Xiafeng Wangin ja Hong Kong Internet Societyn Ping Wongin valitsemat Aasian innovatiivisimmat yritykset. Lue tämä: Sosiaaliset sovellukset, jotka valtaavat Kiinan myrskyn . Lue tämä: Voiko Alibaba kaataa Piilaakson jättiläiset?</w:t>
      </w:r>
    </w:p>
    <w:p>
      <w:r>
        <w:rPr>
          <w:b/>
        </w:rPr>
        <w:t xml:space="preserve">Tulos</w:t>
      </w:r>
    </w:p>
    <w:p>
      <w:r>
        <w:t xml:space="preserve">Kehittyvien markkinoiden startup-yritykset on suunniteltu ja suunnattu nuorelle väestölle .</w:t>
        <w:br/>
        <w:t xml:space="preserve"> Sijoittajat sijoittavat huomattavia summia kehittyvien talouksien startup-yrityksiin .</w:t>
        <w:br/>
        <w:t xml:space="preserve"> Rocket Internet on vahvasti läsnä Myanmarin kaltaisilla rajamarkkinoilla .</w:t>
        <w:br/>
        <w:t xml:space="preserve"> Kehittyvissä talouksissa kehitetään todennäköisemmin ideoita, joilla ratkaistaan erityisiä ongelmia .</w:t>
      </w:r>
    </w:p>
    <w:p>
      <w:r>
        <w:rPr>
          <w:b/>
        </w:rPr>
        <w:t xml:space="preserve">Esimerkki 3.17</w:t>
      </w:r>
    </w:p>
    <w:p>
      <w:r>
        <w:t xml:space="preserve">Dakar, Senegal (CNN) -- Äänestyspaikat sulkeutuivat sunnuntaina Senegalissa, jossa kansalaiset äänestivät väkivaltaisuuksien varjostamissa vaaleissa, kun mielenosoittajat vaativat iäkästä presidenttiä pidättäytymään toisesta kaudesta. Presidentti Abdoulaye Wadea, 85, buuattiin ja pilkattiin, kun hän antoi äänensä äänestyspaikalla keskiluokkaisella Point E:n alueella. Hän ei puhunut väkijoukolle, näytti jossain vaiheessa silminnähden turhautuneelta ja teki jonkinlaisen eleen väkijoukolle, johon kuului myös joitakin hänen kannattajiaan. Jos kukaan ehdokkaista ei saa 50 prosenttia äänistä, Länsi-Afrikan valtiossa järjestetään ensi kuussa vaalit. "Olemme saaneet tarpeeksemme tästä varkaiden ja salamurhaajien hallinnosta. Me kukistamme heidät täällä", sanoi Cheikh Gassama, äänestäjä Point E -asemalla. Kun presidentti saapui, hän ja muut lauloivat "Na Dem", joka tarkoittaa "astu alas" Senegalin vallitsevalla wolof-kielellä. Senegal on yksi maanosan vakaimmista demokratioista. Aiemmissa vaaleissa vallanvaihto on ollut sujuvaa, mikä on harvinaista alueella, jolla on ollut vaalikaaosta, sisällissotia ja vallankaappauksia. Euroopan unionin vaalitarkkailuvaltuuskunnan johtavan tarkkailijan Thijs Bermanin mukaan äänestysprosentti oli sunnuntaina alhainen. "Aamuvarhaisella näkyi pitkiä jonoja äänestyspaikkojen edessä, mutta myöhemmin päivällä ihmisiä oli paljon vähemmän, ja näyttää siltä, että äänestysprosentti on alle 50 prosenttia", hän sanoi. "Ennen näitä vaaleja vallitsi suuri poliittinen jännitys, joten on yllättävää, että niin vähän ihmisiä tuli äänestämään." Wade pyrkii uudelleenvaaleihin tappavista mielenosoituksista huolimatta sen jälkeen, kun maan korkein oikeus antoi hänelle luvan pyrkiä kolmannelle kaudelle. Senegalissa on esiintynyt mielenosoituksia perustuslakineuvoston 27. tammikuuta antaman päätöksen jälkeen. Opposition mielenosoittajat väittävät, että tuomioistuin on tehnyt kompromissin ja että perustuslaki rajoittaa presidenttien toimikaudet kahteen. Viranhaltija väitti menestyksekkäästi, että hänet on vapautettu tästä, koska hän astui virkaansa ennen kuin kausirajoitus otettiin käyttöön. Vuodesta 2000 virassa ollutta presidenttiä pidettiin aikoinaan visionäärinä, mutta hänen suosionsa on romahtanut. "Wade rakensi kouluja, teitä ja sairaaloita", sanoi Afrikan asioiden analyytikko Ayo Johnson. "Hänen johtajuutensa on nyt epäonnistunut. ... Köyhyys, epätasa-arvo, työpaikkojen puute ja pettyneiden nuorten määrä on kasvussa." Wade asettui sunnuntain äänestyksessä 13 muuta ehdokasta vastaan. "Senegal on tienhaarassa. Kansa, jonka kärsivällisyys on loppunut, johtaja, joka ei ole enää ajan tasalla, perustuslaki, joka ei heijasta kansan tunteita, ja oppositio, joka ei kykene jättämään puolue-eroja syrjään yhteisen päämäärän saavuttamiseksi ja Waden kukistamiseksi", Johnson sanoi. Waden syrjäyttämistä vaativat mielenosoittajat ovat ottaneet yhteen kaduilla, ja ainakin kolme ihmistä on kuollut mielenosoituksissa viime viikonloppuna, sanoi eräs oppositiojohtaja. Ainakin kaksi muuta kuoli aiemmissa yhteenotoissa. Presidentin tiedottaja on syyttänyt opposition ehdokkaita ja heidän kannattajiaan "kaupunkisissisodan" lietsomisesta ennen sunnuntain äänestystä. Oppositiossa toimivan Kesäkuun 23. liike -liikkeen johtaja Amath Dansokho syytti kuitenkin poliisia väkivaltaisuuksien lisääntymisestä ja sanoi, että poliisi on vastuussa joistakin kuolemantapauksista Dakarissa ja Rufisquessa tässä kuussa järjestetyissä mielenosoituksissa. Presidentin tiedottaja kiisti poliisin tai armeijan osallisuuden kuolemantapauksiin. Oppositiopuolue 23. kesäkuuta -liike eli M23 on saanut nimensä viime kesän mielenosoitusten päivämäärän mukaan, jolloin Wade joutui perumaan perustuslain muutoksen, joka olisi lähes taannut hänen voittonsa tämän kuun vaaleissa. Länsi-Afrikassa on ollut poliittisia selkkauksia, mutta Senegalissa on pitkälti vallinnut rauha, eikä siellä ole koskaan tapahtunut sotilasvallankaappausta. CNN:n Umaro Djau osallistui tähän raporttiin.</w:t>
      </w:r>
    </w:p>
    <w:p>
      <w:r>
        <w:rPr>
          <w:b/>
        </w:rPr>
        <w:t xml:space="preserve">Tulos</w:t>
      </w:r>
    </w:p>
    <w:p>
      <w:r>
        <w:t xml:space="preserve">UUTTA: Tarkkailijan mukaan sunnuntain äänestysprosentti vaikutti alhaiselta .</w:t>
        <w:br/>
        <w:t xml:space="preserve"> Vaalien loppukilpailu järjestetään, jos kukaan ehdokas ei saa 50 prosenttia äänistä .</w:t>
        <w:br/>
        <w:t xml:space="preserve"> Presidentti Abdoulaye Wade buuataan, kun hän äänestää Dakarissa</w:t>
        <w:br/>
        <w:t xml:space="preserve"> Väkivaltaisuuksia on puhjennut sen jälkeen, kun tuomioistuin antoi Waden olla mukana äänestyksessä</w:t>
      </w:r>
    </w:p>
    <w:p>
      <w:r>
        <w:rPr>
          <w:b/>
        </w:rPr>
        <w:t xml:space="preserve">Esimerkki 3.18</w:t>
      </w:r>
    </w:p>
    <w:p>
      <w:r>
        <w:t xml:space="preserve">(CNN) -- Vaikka Real Madrid allekirjoitti Gareth Balen kesän näkyvimmässä jalkapallosiirrossa ja lisäsi useita muita suuria nimiä, Manchester Unitedin fanit jäivät suurelta osin pettymään Valioliigan mestarin siirtoihin kauden ulkopuolella. He saattavat pettyä vielä enemmän saatuaan tietää, kuinka paljon United tienasi viime tilivuonna - ja joutui siksi käyttämään rahaa. Englannin ennätyksellinen 20-kertainen liigavoittaja -- itseään kuvailtu "yhdeksi maailman suosituimmista ja menestyneimmistä urheilujoukkueista" -- ilmoitti ennätykselliset 580 miljoonan dollarin tulot 30. kesäkuuta 2013 päättyneeltä tilikaudelta ja kertoi kaupallisten tulojen nousseen ennätykselliseen 244 miljoonaan dollariin. Se jätti David Gillin Unitedin hierarkiassa syrjäyttäneen toimeenpanevan varapuheenjohtajan Ed Woodwardin julistamaan Unitedin verkkosivuilla: "Listautumisannista on kulunut hieman yli vuosi, ja sinä aikana olemme saavuttaneet tavoitteemme ja päämäärämme. "Kaupallinen liiketoimintamme on edelleen erittäin voimakas kasvun moottori, joka mahdollistaa joukkueen menestyksen jatkumisen." Mutta United, jonka ensimmäinen kausi on ilman legendaarista manageria Alex Fergusonia, oli pitkälti hiljainen uuden pomon David Moyesin ja Woodwardin alaisuudessa, kun se puolustaa Valioliigan mestaruuttaan, ja allekirjoitti vain Marouane Fellainin ja suhteellisen tuntemattoman uruguaylaisen Guillermo Varelan. Unitediin yhdistettiin Cristiano Ronaldo, Cesc Fabregas, Ander Herrera ja Leighton Baines - jotka kaikki pysyivät nykyisissä seuroissaan. "Se on ollut melkoinen pettymys", sanoi jalkapallon taloudesta twiittaava Unitedin kannattaja Andy Green. "En usko, että se on Moyesin vika. Hän antaa tavoitteensa seuralle. En usko, että häntä pitäisi pitää vastuullisena lainkaan." Samaan aikaan kaupunkikilpailija Manchester City osti neljä avainpelaajaa ennen elokuuta, Chelsea iski Samuel Eto'osta ja Willianista ja Arsenal rikkoi siirtoennätyksensä ostamalla Mesut Özilin Real Madridista yli 65 miljoonalla dollarilla. Tottenham tuhlasi yli puoli tusinaa tähteä yrittäessään korvata Balen menetyksen. "Unitedin kaupallisella kyvyllä ei ole arvoa, koska se ei johda isompaan stadioniin, alhaisempiin lipunhintoihin tai parempiin pelaajiin", Green sanoi. "Sinulla on kaikki nämä kaupalliset sopimukset, mutta jalkapalloseuralle ei ole siitä mitään hyötyä." United on aloittanut liigakauden vaisusti voittamalla neljästä ottelustaan kaksi, vaikka se aloitti Mestarien liigan kampanjansa tiistaina voitolla Bayer Leverkusenia vastaan. United on "iloinen saadessaan David Moyesin johtamaan jalkapallojoukkuettamme uuteen ja jännittävään lukuun", Woodward sanoi. "Odotamme menestyksekästä kautta 2013/14 sekä kentällä että sen ulkopuolella."</w:t>
      </w:r>
    </w:p>
    <w:p>
      <w:r>
        <w:rPr>
          <w:b/>
        </w:rPr>
        <w:t xml:space="preserve">Tulos</w:t>
      </w:r>
    </w:p>
    <w:p>
      <w:r>
        <w:t xml:space="preserve">Manchester United ilmoittaa seuran ennätykseksi 580 miljoonan dollarin vuositulot .</w:t>
        <w:br/>
        <w:t xml:space="preserve"> Englannin Valioliigan mestari kertoo myös, että sponsoritulot kasvoivat 44 prosenttia </w:t>
        <w:br/>
        <w:t xml:space="preserve"> Mutta useimmat United-fanit ovat pettyneitä siihen, ettei joukkue ostanut kesällä lisää pelaajia</w:t>
        <w:br/>
        <w:t xml:space="preserve"> United yhdistettiin Cristiano Ronaldoon, Cesc Fabregasiin ja Ander Herreraan</w:t>
      </w:r>
    </w:p>
    <w:p>
      <w:r>
        <w:rPr>
          <w:b/>
        </w:rPr>
        <w:t xml:space="preserve">Esimerkki 3.19</w:t>
      </w:r>
    </w:p>
    <w:p>
      <w:r>
        <w:t xml:space="preserve">Kiova, Ukraina (CNN) -- Vaarallinen vastakkainasettelu kärjistyi lauantaina, kun Venäjän valtion uutiset valittivat, että Ukraina oli mobilisoinut 15 000 sotilasta Slavjanskin esikaupunkialueelle Itä-Ukrainassa "pyyhkiäkseen kaupungin ja sen asukkaat pois". Venäjän puolustusministeriön lähdettä siteeraten RIA Novosti kertoi satelliittikuvien osoittavan joukkojen muodostuvan kaupungin ympärille, josta on tullut kitkakohta Ukrainan armeijan ja Venäjä-mielisten taistelijoiden välillä. Puolustusministeriön lähteen mukaan Ukrainan joukkojen määrä asettaa Venäjä-mieliset militantit epäedulliseen asemaan, koska nämä ovat "aseistettu vain pienellä määrällä pistooleja ja haulikoita". Monilla Itä-Ukrainan asukkailla on venäläiset juuret ja he sympatisoivat Moskovaa. Lähteen mukaan kuvissa näkyy noin 160 panssarivaunua, 230 jalkaväen taisteluajoneuvoa ja panssaroituja miehistönkuljetusajoneuvoja, miinanheittimiä ja monitoimiohjuksia. Venäjän presidentti Vladimir Putin on toistuvasti arvostellut Kiovan voimankäyttöä ukrainalaisia siviilejä vastaan. Kehitys Ukrainassa on viime päivinä ollut nopeaa: . -- Venäjä, jolla oli jo 40 000 sotilasta rajansa puolella, aloitti uudet sotaharjoitukset muutama päivä sitten sen jälkeen, kun Ukrainan joukot kertoivat tappaneensa viisi venäläismielistä taistelijaa. Ukraina käynnisti toisen vaiheen "terrorisminvastaisesta operaatiosta" taistelijoita vastaan Slavjanskissa. -- Venäläismieliset separatistit ottivat perjantaina Slavjanskissa kiinni eurooppalaisten ja ukrainalaisten sotilastarkkailijoiden ryhmän. -- Venäjän sotilaslentokoneet "ylittivät ja loukkasivat" Ukrainan ilmatilaa seitsemän kertaa yön aikana, Ukrainan pääministeri Arseni Jatsenjuk kertoi toimittajille Roomassa lauantaina. Venäjän puolustusministeriö kiisti syytöksen valtion uutistoimiston Itar-Tassin mukaan. -- Jatsenjuk tapasi paavi Franciscuksen ollessaan Roomassa lauantaina. Tapaamista on pidetty merkkinä Vatikaanin tuesta hänen hallitukselleen. -- G7-maiden johtajat ilmoittivat asettavansa uusia pakotteita Venäjälle sen roolin vuoksi kriisissä. Ukrainan pääministeri kehotti Venäjää vetämään turvallisuusjoukkonsa takaisin ja olemaan tukematta venäläismielisiä taistelijoita Itä- ja Etelä-Ukrainassa. "Kehotamme Venäjää jättämään meidät rauhaan", hän sanoi televisiossa. Ukrainan hallitus on luvannut perustuslaillisia uudistuksia ja suojelua venäjänkielisille yrittäessään lievittää jännitteitä sen itäisillä alueilla. Tarkastajat takavarikoivat Slavjanskissa . Lauantaina sotilastarkastajien kohtalo työllisti maailman johtajia. Euroopan turvallisuus- ja yhteistyöjärjestön tarkastajat pidätettiin perjantaina, kun he saapuivat Slavjanskiin, yhdessä viiden ukrainalaisen sotilasedustajan ja heidän linja-autonsa kuljettajan kanssa, kertoi Ukrainan sisäministeriö. Ukrainan turvallisuuspalvelu SBU sanoi, että ryhmää pidetään "epäinhimillisissä oloissa" taistelijoiden hallussa olevan rakennuksen kellarissa. Slavjanskin itseoikeutettu pormestari Vjatšeslav Ponomarev kertoi toimittajille, että yksi "vangeista" sairastaa diabetesta, mutta hänellä on tarvitsemansa lääkkeet ja hän saa yöksi oman huoneen. Separatistijohtaja Denis Pushilin, niin sanotun "Donetskin kansantasavallan" itseoikeutettu puheenjohtaja, kertoi CNN:lle, ettei hän usko heidän olevan Etyjistä, vaan että jotkut ovat Naton vakoojia. Saksan ulkoministeriö ilmoitti perustaneensa hätätyöryhmän selvittämään, mitä ryhmän jäsenille, joista neljä on saksalaisia, on tapahtunut. Muut ovat Tanskasta, Puolasta, Bulgariasta ja Tšekin tasavallasta, kertoivat Venäjän valtiolliset tiedotusvälineet. Etyjin Ukrainan-operaation tehtävänä on auttaa panemaan täytäntöön yhdeksän päivää sitten Sveitsissä allekirjoitettu kansainvälinen sopimus, jossa muun muassa kehotettiin laittomia miliisiryhmiä riisumaan aseet ja poistumaan miehitetyistä rakennuksista. Venäjän ulkoministeri Sergei Lavrov pyysi Yhdysvaltain ulkoministerin John Kerryn kanssa käymässään puhelinkeskustelussa Yhdysvaltoja käyttämään vaikutusvaltaansa Ukrainassa vangittujen venäläismielisten johtajien vapauttamiseksi. Kerry kehotti Venäjää tukemaan Etyjin ja Ukrainan hallituksen ponnisteluja tarkastajien ja heidän ukrainalaisten oppaidensa vapauttamiseksi, kertoi korkea-arvoinen ulkoministeriön virkamies. Kohdennetut pakotteet . Ukrainan epävakauden lisääntyessä G7-teollisuusmaiden johtajat ilmoittivat perjantaina, että he aikovat "ryhtyä nopeasti määräämään lisäpakotteita Venäjälle" sen toimien vuoksi Ukrainassa. Ryhmän - johon kuuluvat Kanada, Ranska, Saksa, Italia, Japani, Japani, Yhdistynyt kuningaskunta ja Yhdysvallat - lausunto tuli tunteja sen jälkeen, kun Yhdysvaltain presidentti Barack Obama oli uhannut Venäjää uusilla pakotteilla. CNN:n Gul Tuysuz raportoi Kiovasta ja Laura Smith-Spark kirjoitti ja raportoi Lontoosta. CNN:n Andrew Carey ja Nick Paton Walsh Slavjanskissa ja toimittaja Victoria Butenko Kiovassa osallistuivat tähän raporttiin. CNN:n Alex Felton, Bharati Naik, Ben Brumfield ja Boriana Milanova osallistuivat myös raportointiin.</w:t>
      </w:r>
    </w:p>
    <w:p>
      <w:r>
        <w:rPr>
          <w:b/>
        </w:rPr>
        <w:t xml:space="preserve">Tulos</w:t>
      </w:r>
    </w:p>
    <w:p>
      <w:r>
        <w:t xml:space="preserve">Venäjän valtion uutisten mukaan Itä-Ukrainassa on 15 000 ukrainalaista sotilasta .</w:t>
        <w:br/>
        <w:t xml:space="preserve"> Slavjanskin itseoikeutettu pormestari sanoo, että diabeetikko panttivangilla on tarvitsemansa lääkkeet .</w:t>
        <w:br/>
        <w:t xml:space="preserve">Ukrainan turvallisuuspalvelun mukaan Etyjin ryhmää pidetään "epäinhimillisissä oloissa"</w:t>
        <w:br/>
        <w:t xml:space="preserve">Yhdysvaltain virkamies sanoo, että suunnitelluilla Yhdysvaltain pakotteilla voi olla "merkittävä vaikutus" Venäjään .</w:t>
      </w:r>
    </w:p>
    <w:p>
      <w:r>
        <w:rPr>
          <w:b/>
        </w:rPr>
        <w:t xml:space="preserve">Esimerkki 3.20</w:t>
      </w:r>
    </w:p>
    <w:p>
      <w:r>
        <w:t xml:space="preserve">(CNN) -- Andrew Sable ei halunnut uusia renkaita, mutta hän sanoo, että liittovaltion romunkeräysraha-ohjelma auttoi häntä saamaan tarjouksen, josta hän ei voinut kieltäytyä. "Olisi ollut typerää olla tarttumatta siihen", sanoi Andrew Sable, joka sai 9 000 dollaria vuoden 1993 Jeep Grand Cherokee -autostaan. Hänen yliopisto-opiskelijapoikansa käyttämä bensaa kuluttava vuoden 1993 Jeep Grand Cherokee meni rikki viime viikonloppuna. Tavallisesti Sable olisi korjannut sen, vaikka ajoneuvo oli parhaimmillaan ehkä 2000 dollarin arvoinen. Mutta koska Sable oli tietoinen tässä kuussa alkaneesta ohjelmasta, hän käytti tällä viikolla liittovaltion myöntämää 4 500 dollarin luottoa vaihtaakseen Jeepin ja ostaakseen uuden, polttoainetehokkaamman Chrysler PT Cruiserin. Chrysler, joka haluaa myydä ajoneuvoja, antoi oman 4 500 dollarin kannustimensa. 9 000 dollarin säästö pudotti hinnan 8 900 dollariin ennen veroja ja maksuja. "En ikinä saisi 9 000 dollaria tästä vanhasta autosta [millään muulla tavalla]. Olisin ollut typerä, jos en olisi ottanut sitä", 43-vuotias Sable, New Yorkin North Bellmoressa asuva vakuutuksenvälittäjä, kertoi CNN:lle jätettyään raportin iReport.com-sivustolle. Hän ajaa PT Cruiserilla ja antaa pojan ajaa Nissanillaan. iReport.com: Lue Sablen kertomus ostoksesta . Miljardin dollarin ohjelmassa ihmisille myönnetään 3 500-4 500 dollarin hyvitys, jotta he voivat korvata bensasyöppöjä - yleensä ajoneuvoja, joiden polttoainetaloudellinen kulutus on enintään 18 mailia gallonaa kohden - uusilla, polttoainetehokkaammilla ajoneuvoilla. Vanhat ajoneuvot murskataan tai murskataan.  Katso CNN:n Gerri Willisin selostus romuautojen rahankuljetusohjelmasta " . Ohjelman - jonka virallinen nimi on Consumer Assistance to Recycle and Save Act of 2009 eli CARS - tarjoama tarkka hyvitys riippuu siitä, kuinka paljon enemmän kilometrejä uusi ajoneuvo kuluttaa gallonaa kohti. Uusien ajoneuvojen polttoainetalouden raja-arvot vaihtelevat tyypeittäin. Uusien autojen yhteenlasketun polttoainetalouden on oltava vähintään 22 mpg kaupungissa ja maantiellä. Uusien katumaastureiden ja pienten tai keskikokoisten lava-autojen tai pakettiautojen polttoainemäärän on oltava vähintään 18 mpg. Uusien suurten pakettiautojen ja lava-autojen polttoainetehokkuuden on oltava vähintään 15 mpg. Hallituksen mukaan Sablen vanhan Jeepin kulutus oli 15 mpg. Hänen uuden PT Cruiserinsa, joka ohjelmassa luokitellaan katumaasturiksi, kokonaispäästö on 21 mpg. Ohjelman tarkoituksena on muun muassa saada polttoainetaloudeltaan heikot ajoneuvot pois liikenteestä. Caroline Radtke, 31-vuotias Caroline Radtke, joka kirjoitti ostoksestaan iReport.com-sivustolle, oli iloinen, että hän suostui. Radtke ja hänen miehensä saivat tässä kuussa 4 500 dollarin CARS-hyvityksen, kun he vaihtoivat vuoden 2000 Isuzu Trooperinsa (15 mpg) uuteen Volkswagen Jetta SportWageniin, dieselkäyttöiseen autoon, jonka kulutus on ohjelman mukaan 33 mpg. Hyvityksen jälkeen he maksoivat vajaat 26 000 dollaria. "Se, mitä [vanhasta] autostani lähti, oli huono asia planeetalle, ja sen tankkaamiseen käytetään niin paljon rahaa, koska se loppuu niin nopeasti", Texasin San Antoniossa asuva freelance-graafinen suunnittelija Radtke kertoi CNN:lle jätettyään iReporttinsa. "Ajettuani sillä kahdeksan ja puoli vuotta halusin jotain taloudellisesti tuottavampaa ja maapallolle ystävällisempää." Pariskunta olisi ostanut uuden auton ilman CARSia, mutta Radtke sanoi, että luoton ansiosta he saivat todennäköisesti hienomman auton kuin he olisivat muuten saaneet. Jos he olisivat myyneet Trooperin itse, he olisivat ehkä saaneet 3 000 dollaria, jos heillä olisi ollut onnea, hän sanoi. iReport.com: Radtken osto . CARS-ohjelma ei sovi kaikille. Luottoa ei myönnetä käytettyjen autojen ostoihin. Myös ihmiset, jotka haluavat päästä eroon alle 18 hv:n kulutuslukemilla kulkevasta autostaan, saattavat huomata, että he voivat saada saman tai jopa enemmän kuin CARS-hyvityksen myymällä sen. Ohjelma toimi kuitenkin hienosti iReporterin Julie Callahanille, Salt Lake Cityssä Utahissa asuvalle naiselle, joka halusi vaihtaa vuoden 1990 Chevy C1500 -lava-autonsa, jossa oli yli 350 000 kilometriä ja jonka kulutus oli 15 mpg. Hänellä ja hänen miehellään oli jo uudempi ajoneuvo, mutta hän käytti kuorma-autoa työmatkoihin ja muihin kaupunkitehtäviin. Viime aikoina autossa oli kuitenkin alkanut esiintyä vaihteisto-ongelmia, ja se luisti ajoittain ylämäkeen mentäessä. Callahan, 39, sai tällä viikolla Sablen tavoin 4 500 dollaria vanhan ajoneuvon luovuttamiseen ja uuden PT Cruiserin ostamiseen. Samoin kuin Sable, myös hän sai Chrysleriltä erillisen 4 500 dollarin hyvityksen. Hän maksaa uudesta autostaan verojen ja maksujen jälkeen noin 10 000 dollaria. CARSin ja Chryslerin hyvityksillä säästetyt 9 000 dollaria eivät ole hassumpia, kun otetaan huomioon, että hänen vanha pickupinsa oli lähes arvoton, koska siinä oli niin paljon kilometrejä. iReport.com: Callahan sai autostaan 9 000 dollaria . "Ilman kannustimia en luultavasti olisi ostanut upouutta ajoneuvoa", Utahin yliopistossa tiedeohjelmaa vetävä Callahan kertoi CNN:lle iReportin jättämisen jälkeen. Ellei ohjelmaa uusita, se päättyy 1. marraskuuta tai kun kongressin myöntämät varat loppuvat, sen mukaan, kumpi tapahtuu ensin. Vaihdettujen autojen on oltava alle 25 vuotta vanhoja, ja niiden omistusoikeuksissa ei saa olla pantteja. Kuluttajat voivat tutustua ohjelman sääntöihin cars.gov-sivustolla. FuelEconomy.gov: CARS .</w:t>
      </w:r>
    </w:p>
    <w:p>
      <w:r>
        <w:rPr>
          <w:b/>
        </w:rPr>
        <w:t xml:space="preserve">Tulos</w:t>
      </w:r>
    </w:p>
    <w:p>
      <w:r>
        <w:t xml:space="preserve">New Yorkin mies ei etsinyt uutta ajoneuvoa, mutta luotto, olosuhteet muuttivat suunnitelmia .</w:t>
        <w:br/>
        <w:t xml:space="preserve"> Ohjelma antaa 3 500-4 500 dollarin hyvitykset ihmisille, jotka vaihtavat bensankuluttajat .</w:t>
        <w:br/>
        <w:t xml:space="preserve"> Tuensaajien on ostettava uusia ajoneuvoja, jotka ovat polttoainetehokkaampia .</w:t>
        <w:br/>
        <w:t xml:space="preserve"> Teksasilainen nainen iloinen, että ohjelma auttoi häntä ostamaan polttoainetehokkaamman ajoneuvon .</w:t>
      </w:r>
    </w:p>
    <w:p>
      <w:r>
        <w:rPr>
          <w:b/>
        </w:rPr>
        <w:t xml:space="preserve">Esimerkki 3.21</w:t>
      </w:r>
    </w:p>
    <w:p>
      <w:r>
        <w:t xml:space="preserve">(CNN) -- Tiistaina liittovaltion neuvoa-antava paneeli, National Science Advisory Board for Biosecurity, suositteli, että yliopistotutkijat, jotka ovat toimittaneet artikkeleja influenssaviruksen muokkaamisesta kahteen erittäin arvostettuun lehteen, poistaisivat niistä kriittiset tiedot ennen julkaisemista. Kirjoituksissa kuvataan, miten lintuinfluenssavirusta voidaan muuttaa tarttuvammaksi ja mahdollisesti vaarallisemmaksi. Kyllä, tämä on sama lintuinfluenssavirus, joka sikoihin siirtyessään sai meidät kaikki viime vuonna pelästymään. Jos teillä olisi yksityiskohtainen kartta tarvittavista viruksen muutoksista, joko terroristilla tai ilman asianmukaisia turvatoimia toimivalla "autotalli"-biologilla olisi erittäin tehokas otus, jolla tappaa meidät kaikki. Jos tiedemiehet vihaavat jotakin, se on kaikki politiikka, joka rajoittaa tutkimusta millään tavalla. Tiedemiehille opetetaan, että heidän on rohkeasti kysyttävä kysymyksiä eikä heidän pidä antaa minkään estää itseään seuraamasta ajatuksiaan minne tahansa ne johtavatkin, vaikka se olisi kuinka epäsuosittua. Heille opetetaan myös, että heidän on ehdottomasti julkaistava väitteensä hyvämaineisissa lehdissä, jotta muut tutkijat voivat kohdistaa niihin kriittistä skeptisyyttä, jonka avulla totuus lopulta selviää. Aina silloin tällöin totuuden hinta on kuitenkin yksinkertaisesti liian korkea, jotta tutkijat voisivat julkistaa havaintonsa. Näin on, kun on kyse vaarallisia viruksia ja mikrobeja koskevien yksityiskohtaisten tietojen julkaisemisesta. Meidän ei tarvitse piilottaa tappavan lintuinfluenssaviruksen geneettistä karttaa kaikilta katseilta. Joidenkin, joilla on lupa nähdä se, pitäisi voida tutustua siihen. Jos näin tehdään, totuus siitä, voivatko ne, jotka väittävät pystyvänsä kehittämään viruksen, todella tehdä niin, saadaan silti selville. Mahdollisesti katastrofaalisten tietojen käyttäminen edelleen on vaaraksi. Jotkut sanovat, että ainoa tapa torjua terrorismia on pitää kiinni niistä arvoista, jotka ovat osoittautuneet ratkaisevan tärkeiksi tieteen edistymiselle vuosikymmenien ajan. Mitä enemmän tiedämme, sitä huonommin terroristit voivat toimia. Valitettavasti emme enää elä tällaisessa maailmassa. Tutkimuksen etiikkaa on mukautettava. Ei ole mitään järkeä antaa täydellistä reseptiä ikävän pandemian aiheuttavan ötökän valmistamiseksi kenelle tahansa hullulle, jolla on pääsy Internetiin tai joka voi tilata tieteellisen lehden, maailmassa, jossa pernaruttoa ja sariinia on käytetty terroriaseina. Vapaus on avain hyvään tieteeseen. Vapaus terrorista on myös avain hyvään tieteeseen. Kun ne ovat ristiriidassa keskenään, jälkimmäinen on tärkeämpi vapaus kuin ensimmäinen. Lehtien ja niihin kirjoittavien henkilöiden pitäisi tehdä kaikkensa varmistaakseen tämän tärkeimmän vapauden. Tässä kommentissa esitetyt mielipiteet ovat yksinomaan Arthur Caplanin mielipiteitä.</w:t>
      </w:r>
    </w:p>
    <w:p>
      <w:r>
        <w:rPr>
          <w:b/>
        </w:rPr>
        <w:t xml:space="preserve">Tulos</w:t>
      </w:r>
    </w:p>
    <w:p>
      <w:r>
        <w:t xml:space="preserve">Ensimmäistä kertaa liittovaltion paneeli on kehottanut tiedelehtiä sensuroimaan influenssatutkimuksen faktat.</w:t>
        <w:br/>
        <w:t xml:space="preserve"> Arthur Caplanin mukaan papereissa kuvataan, miten lintuinfluenssavirusta voidaan muuttaa tehokka</w:t>
        <w:br/>
        <w:t xml:space="preserve"> Tutkijat yleensä vihaavat politiikkaa, joka rajoittaa tutkimusta millään tavalla, Caplan sanoo .</w:t>
        <w:br/>
        <w:t xml:space="preserve"> Caplan: .</w:t>
      </w:r>
    </w:p>
    <w:p>
      <w:r>
        <w:rPr>
          <w:b/>
        </w:rPr>
        <w:t xml:space="preserve">Esimerkki 3.22</w:t>
      </w:r>
    </w:p>
    <w:p>
      <w:r>
        <w:t xml:space="preserve">(CNN) -- Washingtonin osavaltion historiallista toimenpidettä marihuanan sääntelyn ja verotuksen toteuttamiseksi on syytä tarkastella tarkasti mallina siitä, miten laillistaminen tulisi suunnitella ja toteuttaa muualla Amerikassa. Olemme kääntäneet merkittävän kulman hyväksyessämme aloitteen 502, joka tarjoaa tarkoituksenmukaisesti todellisen kansanterveydellisen vaihtoehdon ruohon rikosoikeudelliselle kieltämiselle. Ensimmäistä kertaa pitkään aikaan hyvin tarkoitukselliset mutta epäonnistuneet rikosoikeudelliset seuraamukset kansanterveyden ja -turvallisuuden suojelemiseksi jätetään syrjään. Aikuisia, jotka päättävät käyttää marihuanaa ja hankkia sitä laillisista myyntipisteistä, ei enää uhkaa rikosoikeudelliset seuraamukset. Värilliset ihmiset eivät enää joudu kohtaamaan räikeää epätasa-arvoa marihuanasta määrättävissä rikosoikeudellisissa seuraamuksissa. Vanhempia, jotka auttavat valmistamaan lapsiaan marihuanan käyttöön liittyviin valintoihin, ei enää haittaa huumeista annettu vääränlainen tieto eikä tehokas tuki, jolla kannustettaisiin pidättäytymään kannabiksen käytöstä. Alkoholikiellon "suuresta kokeilusta" tuli kansallinen laki vuonna 1920. Sen aikomukset olivat hyvät, mutta se epäonnistui monella erittäin tärkeällä tavalla. Vuonna 1923 New Yorkin osavaltio kumosi alkoholin kieltolainsa. Kymmenen muuta osavaltiota seurasi pian perässä, ja vuonna 1933 kansallinen kieltolaki päättyi. Uskon, että Washingtonin osavaltiolla on juuri ollut sama ratkaiseva rooli marihuanan osalta. Lisäksi osavaltio on lainannut tehokkaiksi tiedettyjä kansanterveysmallien periaatteita ja tarjonnut tähän mennessä harkitun vakuuttavimman korvaavan vaihtoehdon kieltolainalle. Mikä on kansanterveysmalli? Lyhyesti sanottuna se on lähestymistapa, jossa tunnustetaan, että marihuanan käytöstä voi aiheutua haittaa käyttäjälle ja yleiselle turvallisuudelle, ja joka sisältää säännöksiä näiden haittojen ehkäisemiseksi tai lieventämiseksi. Kansanterveysmalli sisältää kuusi keskeistä osatekijää. Washingtonin osavaltion uusi laki sisältää jokaisen niistä. Ensimmäinen niistä on valtion viraston vastuullinen valvonta. Washingtonin osavaltion laillistamismallissa vastuu marihuanan viljelyä, tuotantoa ja myyntiä koskevien säännösten laatimisesta annetaan osavaltion virastolle. Säädösten joukossa on muun muassa tiukkoja rajoituksia mainonnalle ja sen estämiselle, että alaikäiset eivät pääse nauttimaan marihuanaa. Sitten kyseisellä virastolla on valtuudet myöntää lupia viljelijöille, tuottajille ja myyjille ja valvoa sääntöjen noudattamista. Toinen osatekijä on hyvin rahoitettu monipuolinen marihuanaa koskeva koulutusohjelma, joka perustuu pikemminkin tieteeseen kuin ideologiaan. Aivan liian harvalla amerikkalaisella on riittävästi tietoa marihuanan vaikutuksista terveyteen ja käyttäytymiseen, sekä myönteisistä että kielteisistä. Avain hyvään päätöksentekoon on täsmällinen tieto. Kolmas osatekijä on hyvin rahoitetut ennaltaehkäisyohjelmat, jotka ovat laajalti kaikkien osavaltion maantieteellisten ja väestöryhmien saatavilla. Olemme oppineet paljon siitä, mitkä tiedot, taidot ja yhteisölliset tuet todella auttavat nuoria selviytymään maailmassa, jossa marihuanan kaltaisia huumeita on helposti saatavilla. Valitettavasti aivan liian vähän rahoitusta on osoitettu tällaisten ohjelmien toteuttamiseen yhteisöissämme. Neljäs tekijä on marihuanariippuvuuden hoidon saattaminen helposti saataville. Uudessa laissa osoitetaan rahoitusta osavaltion laajuisen marihuana-apupuhelimen perustamiseen. Lisäksi siinä osoitetaan rahoitusta osavaltion, piirikuntien ja kuntien viranomaisille apua tarvitsevien palvelujen tarjoamiseen. Uuden lain vaikutusten arviointi on viides osa-alue. Riippumaton osavaltion virasto saa rahoitusta, jotta se voi tehdä säännöllisiä arviointeja siitä, miten uusi järjestelmä vaikuttaa käyttäytymiseen, asenteisiin ja tietämykseen. Näiden arviointitutkimusten tulosten perusteella marihuanan hinnoittelua ja verottamista valvova osavaltion virasto voi mukauttaa kustannuksia siten, että mustan pörssin hinnan alittavuus ja nuorten marihuanan käytön estäminen on mahdollisimman suuri. Kuudes osatekijä on tutkimus. Uudessa laissa osoitetaan rahoitusta osavaltion kahdelle suurimmalle tutkimusyliopistolle marihuanaan keskittyvien tutkimusten tekemistä varten. Kun vähitellen opimme, miten marihuanan kanssa voi elää terveellisemmin ja turvallisemmin, tutkimuksista saatava tieto hyödyttää koulutusta, ennaltaehkäisyä, hoitoa ja lain tarkentamista. Yli 40 vuotta kestäneen tutkimustyöni aikana - pääasiassa aikuisille ja nuorille suunnattujen marihuanariippuvuuteen liittyvien neuvontatoimien yhteydessä - minusta on tuntunut siltä, että kieltolaki on enemmän haitannut kuin auttanut hyvää päätöksentekoa. Aivan liian monet nuoret ajattelevat, että pilven polttaminen ei ole "mikään iso juttu", ja aliarvioivat suuresti riskin, että he joutuvat syrjäytymään sosiaalisista, psykologisista ja koulutuksellisista saavutuksista. Aivan liian monet aikuiset eivät ota tarpeeksi vakavasti marihuanan erittäin tiheään käyttöön liittyvää riippuvuusriskiä. Pystymme parempaan. Jos marihuanaa säännellään ja verotetaan vahvoihin kansanterveysperiaatteisiin perustuen, uskon, että marihuanaa koskevat kulttuurinormit muuttuvat, ja todetut haitat vähenevät huomattavasti. Tässä kommentissa esitetyt mielipiteet ovat yksinomaan Roger A. Roffmanin mielipiteitä.</w:t>
      </w:r>
    </w:p>
    <w:p>
      <w:r>
        <w:rPr>
          <w:b/>
        </w:rPr>
        <w:t xml:space="preserve">Tulos</w:t>
      </w:r>
    </w:p>
    <w:p>
      <w:r>
        <w:t xml:space="preserve">Tiistaina äänestäjät Washingtonin osavaltiossa ja Coloradossa laillistivat virkistyskäyttöön tarkoitetun marihuanan .</w:t>
        <w:br/>
        <w:t xml:space="preserve"> Roger Roffman: Washingtonin osavaltion historiallinen toimenpide ansaitsee tarkkaa huomiota .</w:t>
        <w:br/>
        <w:t xml:space="preserve"> Hän sanoo, että osavaltio on tarjonnut tähän mennessä vakuuttavimman korvaavan vaihtoehdon kieltolain vastaiselle toiminnalle .</w:t>
        <w:br/>
        <w:t xml:space="preserve"> Roffman: Kielto on enemmän haitannut kuin auttanut hyvää päätöksentekoa .</w:t>
      </w:r>
    </w:p>
    <w:p>
      <w:r>
        <w:rPr>
          <w:b/>
        </w:rPr>
        <w:t xml:space="preserve">Esimerkki 3.23</w:t>
      </w:r>
    </w:p>
    <w:p>
      <w:r>
        <w:t xml:space="preserve">(CNN) -- Tammikuussa 2010 kova "Transformers"-fani, joka käytti nimeä "gaastra" Shout! Factory (DVD- ja CD-yhtiö "vaativalle popkulttuurinörtille") kysyi yksinkertaisen kysymyksen: "Mitä tarvittaisiin, jotta Takaran sarjat julkaistaisiin Amerikassa?". Ennen pitkää Shout! Factoryn DVD-tuottaja Brian Ward kyseli faneilta, kuinka kiinnostuneita he olisivat tällaisesta julkaisusta ja mitä he haluaisivat nähdä siinä. 18 kuukautta myöhemmin ensimmäinen "Takara-sarjoista", joka tunnetaan nimellä "Transformers: Headmasters", julkaistiin tiistaina virallisesti ensimmäistä kertaa Yhdysvalloissa. Shout!:n kaltaisilla nörttiystävällisillä yrityksillä on sellainen suhde faneihin, että tämä julkaisu on nähnyt päivänvalon. "Olen todella innoissani siitä", sanoi Michael Albert Bearista, Delawaresta, ja hän moderoi Seibertron.com-sivustoa, Transformers-yhteisön sivustoa, jolla on jopa 300 000 sivukatselua päivässä (enimmäkseen faneilta, joiden kiinnostus "Robots in Disguise" -elokuvaa kohtaan ulottuu paljon pidemmälle kuin vuoden suurimpaan lipputulomenestykseen, Transformers: Dark of the Moon" ja sen edeltäjät). "Tämä on ensimmäinen kerta, kun saamme laillisen julkaisun tästä japanilaisesta sarjasta. Sinun täytyisi hankkia niistä DVD:lle poltettuja tallenteita tai tuoda niitä Australiasta tai Euroopasta tai löytää 1980-luvun laserlevysoitin, jotta voisit katsoa tätä." Albert ja muut Seibertron.com-sivuston jäsenet - yksi monista fanisivustoista, kuten tfarchive.com, tformers.com ja tfw2005.com - sanoivat, että nämä julkaisut olivat vuosien varrella yksi fanien halutuimmista kohteista. Transformersista tuli popkulttuuri-ilmiö Yhdysvalloissa 80-luvun puolivälissä, ja se perustui japanilaisen Takara-yhtiön pariin lelusarjaan, Micromaniin ja Diacloneen. Kun kiinnostus hahmoja kohtaan hiipui alkuperäisen "G1"-animaatiosarjan hyvin lyhyeksi jääneen neljännen tuotantokauden jälkeen, ympyrä sulkeutui, kun japanilaiset tuottivat "Headmastersin", ensimmäisen animesarjan, joka vei hahmoja uuteen, hurjaan suuntaan, ja siihen kuului uusia hahmoja, jotka pystyivät irrottamaan päänsä, jotka olivat täysin erillisiä hahmoja (yhdysvaltalainen sarja käsitteli tätä konseptia vain lyhyesti ennen kuin se päättyi). "On todella mielenkiintoista nähdä, miten japanilaiset ja heidän kulttuurinsa vaikuttivat sarjaan, jonka useimmat meistä ovat tunteneet vain suoraviivaisena Autobotit vastaan Decepticonit -sarjana", sanoo Ward, joka on itse Transformers-fani ja joka on tuottanut kaikki Shout! Factoryn julkaisut muista sarjoista, kuten "G1" ja 1990-luvun "Transformers: Beast Wars". "[Takaran animesarja] todella taipuu moniin asioihin, joita japanilaislapset haluavat nähdä", Albert sanoi. "Kun 'Headmasters' on ohi, Transformersit eivät ole niinkään tuntevia robotteja, vaan niillä on ihmiskuljettajia. Ymmärtääkseni japanilaiset lapset haluavat mieluummin ihmiskuljettajia." Ward huomautti muista, hienovaraisemmista kulttuurieroista. "Siinä missä G1-hahmot kutsuivat Optimus Primea 'optimukseksi' - he suhtautuivat johtajaansa melko rennosti - japanilaiset suhtautuvat siihen hyvin eri tavalla. Optimus Primeen viitataan muodollisemmin, hän on 'komentaja' tai jotain sen suuntaista." "Autobotit ja Decepticonit [näissä sarjoissa] ovat, ei sanaleikkiä tarkoita, hyvin järjestetty koneisto", hän sanoi. "On mielenkiintoista seurata, miten nuo hahmot muuttuvat kulttuurisesti." "Jotkut tärkeät hahmot kuolevat jo varhain", sanoi Michiganin Cantonista kotoisin oleva Matt Brown, Seibertron.comin podcaster. "Myöhemmin sarjassa toinenkin päähenkilö kuolee. He eivät pelleile." Kuten minkä tahansa anime-tuonnin kohdalla, on olemassa ikuinen keskustelu "subbed versus dubbed". On faneja, jotka eivät yksinkertaisesti halua katsoa tekstityksiä. Kim Manning, Adult Swimin (jonka omistaa Time Warner, joka omistaa myös CNN:n) pääohjelmoija ja yksi niistä ihmisistä, jotka ovat vastuussa siitä, mitä animesarjoja Yhdysvalloissa nähdään, sanoi, että dubattuja versioita yritetään saada kaikin tavoin. "Uskon, että ne tavoittavat todennäköisemmin valtavirtaisen yleisön, ja toivomme aina saavamme suuremman yleisön innostumaan animesta", hän sanoi. "Luulen, että kun kuuntelet sitä omalla kielelläsi, voit uppoutua toimintaan paremmin ja kiinnittää enemmän huomiota animaatioon, joka on usein aivan upeaa." Headmastersin tapauksessa jaksoja ei kuitenkaan dubata, vaan niissä on upouusi tekstitys. "Näimme Isossa-Britanniassa ja Australiassa ilmestyneet versiot ja huomasimme, että tekstitykset eivät olleet täysin tarkkoja, ja joissakin tapauksissa niissä ei ollut mitään järkeä", Ward sanoo. "Oli selvää, että kääntäjät eivät käyttäneet englantia äidinkielenään. Annoimme elokuvan todella hyvälle tekstitysfirmalle Los Angelesissa, ja he tekivät loistavaa työtä kääntämällä dialogin tarkasti ja ymmärtämällä, mitä sanottiin. Hasbro (Transformersin omistajat) hyväksyi käsikirjoitukset, ja olemme todella tyytyväisiä lopputulokseen. Käännös on niin lähellä tarkkaa käännöstä kuin japaniksi puhutusta on mahdollista saada." Sarjasta on kuitenkin olemassa dubattuja versioita, muun muassa Malesian ja Singaporen televisiolle. "Kun kuulimme ne, se meni todella koomiseksi", Ward selittää. "Äänet olivat kamalia. Nimet muuttuivat. Soundwave katosi ja tilalle tuli yksinkertaisesti 'Uusi Soundwave'. Se oli melkein sama kuin katsoisi lauantai-iltapäivän kamppailulajielokuvan dubbausta, emmekä todellakaan halunneet tehdä niinkin rakastetun elokuvan kuin 'Transformersin' kanssa sellaista, joten jätimme alkuperäiset dubbaukset pois ja valitsimme kokonaan uudet tekstitykset." Fanien varhainen reaktio tähän ei ollut täysin positiivinen. "Oli pientä pettymystä siitä, että projekti ei saanut tarpeeksi rahoitusta upouuden englanninkielisen dubbauksen tekemiseen", sanoi Seibertron.com-podcaster Bob King Ashleystä, Pennsylvaniasta. "Tavallaan jaan tuon tunteen, mutta tiedän myös, että tästä ei tule kovin valtavirtaista julkaisua, ja niin suuren rahamäärän käyttäminen olisi melkoista uhkapeliä. Arvostan sitä, että he pysyvät varovaisina." "Ihmiset, jotka eivät ole nähneet sitä aiemmin, saattavat pettyä tekstitykseen, mutta voitte olla varmoja siitä, että [olemassa olevat dubbaukset] ovat niin kamalia", sanoi Seibertron.comin perustaja Ryan Yzquierdo Chicagosta, Illinoisista. "Et voi oikeastaan istua siinä ja katsoa dubbauksia, ellet sitten pidä juomisesta 'Transformersia' katsoessasi." Albert sanoi, että Takara-sarjan perintö ulottuu pelkkää kuriositeettia pidemmälle: "Teemat eivät ole länsimaisia verrattuna siihen, mitä Hasbro tekee nykyään, mutta osa muotoilun estetiikasta vaikuttaa siihen, mitä näemme nykyään." Toinen Takara-sarja julkaistaan lähitulevaisuudessa nimellä "The Japanese Collection", vaikka tuotannon viivästyminen on lykännyt sen julkaisua useilla viikoilla. Näistä viivästyksistä ja tekstikammoisten alkuvaiheen epäröinnistä huolimatta Yzquierdo sanoi, että suurin osa faneista on vain innoissaan päästäkseen tutustumaan sarjoihin: "En olisi uskonut, että tämä on jotain, mitä näen julkaistavan Yhdysvalloissa." Tämä on todellakin vain viimeisin esimerkki siitä, että fanit kommunikoivat suoraan yhtiöiden kanssa ja voivat näin vaikuttaa siihen, mitä materiaalia yleisölle julkaistaan. Manning on kommunikoinut usein Adult Swimin keskustelupalstoilla "vilkkaan" faniyhteisön kanssa. "Katsomme ehdottomasti, mistä ihmiset puhuvat verkossa, mitä ihmiset katsovat ja ostavat myös verkossa. Sen perusteella etsimme aina sarjoja, joiden uskomme vetoavan yleisöömme, ja sitten levitämme niitä toimistossa - useat meistä ovat myös animefaneja, joten muodostamme oman fokusryhmämme." Mitä tulee Headmastersin julkaisun merkitykseen, Ward sanoi: "Se antaa [faneille] jotain lopullista, jotain Hasbron hyväksymää. Satunnaiset fanit, jotka vain rakastavat Transformersia, tulevat todella yllättymään sarjan laadusta. Nämä olivat asioita, jotka olivat lähes, paremman sanan puutteessa, kadonneet amerikkalaiselta yleisöltä."</w:t>
      </w:r>
    </w:p>
    <w:p>
      <w:r>
        <w:rPr>
          <w:b/>
        </w:rPr>
        <w:t xml:space="preserve">Tulos</w:t>
      </w:r>
    </w:p>
    <w:p>
      <w:r>
        <w:t xml:space="preserve">Japanilainen "Transformers: Headmasters" julkaistaan ensimmäistä kertaa Yhdysvalloissa .</w:t>
        <w:br/>
        <w:t xml:space="preserve"> Se on uusin esimerkki siitä, että fanit vaikuttavat siihen, mitä materiaalia yleisö näkee .</w:t>
        <w:br/>
        <w:t xml:space="preserve"> Japani vei amerikkalaisen Transformers-sarjakuvan uusiin hurjiin suuntiin .</w:t>
        <w:br/>
        <w:t xml:space="preserve"> Julkaisu herätti joissakin piireissä uudelleen animen "subbed vs. dubbed" -keskustelun</w:t>
      </w:r>
    </w:p>
    <w:p>
      <w:r>
        <w:rPr>
          <w:b/>
        </w:rPr>
        <w:t xml:space="preserve">Esimerkki 3.24</w:t>
      </w:r>
    </w:p>
    <w:p>
      <w:r>
        <w:t xml:space="preserve">(CNN) -- Sekä Sonyn PlayStation Move että Microsoftin Kinect osoittivat, että Wiin liikkeentunnistusohjaus ei ollut pelkkä villitys, ja niillä oli vahvat loma-ajat, mikä viittaa aktiivisten videopelien kasvavaan halukkuuteen. Sony myi yli 4,1 miljoonaa ja Microsoft yli 8 miljoonaa kappaletta joulun aikana sellaisten pelien kuin Sports Champions ja Dance Central ansiosta. Kuten lukuisat uudet yhteensopivat tuotteet osoittavat, sekä nämä että muut valmistajat toivovat, että eleiden seuraamiseen perustuvien pelijärjestelmien markkinat laajenevat entisestään vuonna 2011 ja sen jälkeen. Tässä on katsaus tuleviin kuukausiin. PlayStation Move . Move-järjestelmässä on Wiin tapaan sauvan kaltainen ohjain, jota pelaajat heiluttelevat ohjatakseen avatariaan näytöllä. Sonyn tuleva 3D-televisiota tukeva scifi-räiskintäpeli "Killzone 3" ja sotilasteemainen räiskintäpeli "SOCOM 4: U.S. Navy SEALs" tukevat molemmat PlayStation Movea, ja niillä halutaan houkutella sekä hardcore-pelaajia että satunnaisia peliharrastajia. Kumpikin tarjoaa intuitiivisempaa tähtäämistä fyysisten eleiden avulla, ja ne näyttävät osoittavan, kuinka hyvin uusi tekniikka voi integroitua kovempiin pelikokemuksiin. Suunnitteilla on myös mainstream-painotteisempia pelejä, kuten "MLB 11: The Show" (lyöntipeli), "PlayStation Move Heroes" (arcade-minipelit), "LittleBigPlanet 2" (tasohyppely) ja "Sorcery" (loitsujen loitseminen muovisauvan avulla). Lisäksi lähes 50 peliä kaikissa genreissä, seikkailuista urheiluun, ladattaviin PlayStation Network -peleihin ja kolmannen osapuolen tuotoksiin, kuten Time Crisis: Razing Storm", ovat nyt saatavilla Movea varten. Kinect . Microsoftin hittijärjestelmä, joka käyttää kameroita lukemaan pelaajien kokovartalon liikkeitä ja muuntamaan ne toiminta- tai urheilupeleiksi, laajentaa toimintaansa välittömästi erilaisiin sosiaalisiin sovelluksiin. CES-messuilla julkistettu yhtiön uusi Kinect Avatar -palvelu hyödyntää handsfree-ohjainta, jonka avulla kasvojen liikkeet voidaan kartoittaa reaaliaikaisesti digitaaliseen hahmoon. Kun nostat kulmakarvojasi, niin tekee myös avatarisi. Jopa kahdeksan virtuaalista avataria, jotka kaikki heijastavat käyttäjiensä todellisia ilmeitä, voivat viettää aikaa virtuaalisissa keskusteluhuoneissa - kuten esiintymislavoilla ja muissa mielikuvituksellisissa ympäristöissä - Xbox Liven kautta. Voit jopa nauhoittaa videoita heidän keskusteluistaan. Kinectissä on myös sellaisia liikeohjattuja viihdevaihtoehtoja kuin satunnaiset videoneuvottelut ja kevään tullen mahdollisuus käyttää käden eleitä ja äänikomentoja Netflixin ja Hulu Plusin suoratoistovideoiden nauttimiseen. Uusia tulevia Kinectin pelejä, jotka kattavat erilaisia kiinnostuksen kohteita ja pelityylejä, ovat muun muassa psykedeelinen räiskintäpeli "Child of Eden", autoiluepos "Forza Motorsport 4" ja humoristinen tietokilpailupeli "You Don't Know Jack". Tabletit, PC:t ja käsikonsolit 3-D . Uudet gyroskoopilla varustetut taulutietokoneet, kuten Motorolan Xoom, Acerin uusi Android-taulutietokone ja Applen huhuttu iPad 2 lupaavat myös uusia tapoja tuoda liikeohjaus käsikonsolipelaamiseen. Odotettavissa on lisää pelejä, joissa voit joidenkin suosittujen iPhone-pelien tapaan kallistamalla ohjata ruudulla näkyviä ajoneuvoja, lentää taistelulentokoneita tai tähdätä virtuaalista tähtäintä. Myös liikeohjainten valmistaja Softkinetic aikoo pian tarjota ohjaimettomia pelejä oman 3D-eleentunnistusteknologiansa "iisu" avulla. PC-pelaajat voivat pian nauttia liikeohjausominaisuuksista myös kilpa-ajotuolien ja muovisten puttaussimulaattoreiden ulkopuolella. Sixensen Hydra-ohjain, joka käyttää magneettikenttää liikkeidesi tunnistamiseen, on tulossa huhtikuussa, ja sen mukana tulee suosittu pulmapeli "Portal 2". Nintendo 3DS, käsikonsoli, joka pystyy tuottamaan kolmiulotteisia erikoistehosteita ilman erikoislaseja, sisältää kosketusnäyttöohjaimet ja kymmeniä mukautettuja pelejä, kun se saapuu markkinoille 27. maaliskuuta. Liikeohjaus on läsnä kaikkialla vuonna 2011 kosketustunnistimilla varustetuista Android-älypuhelimista eleillä seurattaviin TV-kaukosäätimiin ja Nykon Power Shotin kaltaisiin lisävarusteisiin, jotka muuttavat PlayStation Moven muovikivääriksi. Seuraavaksi näyttäisi siltä, että nämä teknologiat tarjoavat entistä laajemman valikoiman jokapäiväisiä käyttötapoja, joissa hyödynnetään entistä kekseliäämmin oman kehon voimaa, joka on kaikkein intuitiivisin ohjain.</w:t>
      </w:r>
    </w:p>
    <w:p>
      <w:r>
        <w:rPr>
          <w:b/>
        </w:rPr>
        <w:t xml:space="preserve">Tulos</w:t>
      </w:r>
    </w:p>
    <w:p>
      <w:r>
        <w:t xml:space="preserve">Sonyn PlayStation Move- ja Microsoftin Kinect-järjestelmillä oli vahvat loma-ajat.</w:t>
        <w:br/>
        <w:t xml:space="preserve"> Myynti viittaa siihen, että liikeohjaimilla varustettujen aktiivisten videopelien halukkuus kasvaa</w:t>
        <w:br/>
        <w:t xml:space="preserve"> Valmistajat pyrkivät houkuttelemaan sekä kovan luokan pelaajia että satunnaisia peliharrastajia</w:t>
      </w:r>
    </w:p>
    <w:p>
      <w:r>
        <w:rPr>
          <w:b/>
        </w:rPr>
        <w:t xml:space="preserve">Esimerkki 3.25</w:t>
      </w:r>
    </w:p>
    <w:p>
      <w:r>
        <w:t xml:space="preserve">(CNN) -- Yli seitsemän tuntia kestäneen harkinnan jälkeen valamiehistö ei ole vieläkään päättänyt, jääkö Jodi Arias eloon vai kuoleeko hän. Arizonan valamiehistö lähetti keskiviikkoaamuna viestin, jossa se kertoi, etteivät sen jäsenet päässeet yksimielisyyteen. Tuomari Sherry Stephens kehotti heitä yrittämään uudelleen ja määräsi heidät takaisin valamiehistöön. Tämä oli jälleen yksi odottamaton käänne dramaattisessa ja korkean profiilin murhaoikeudenkäynnissä, joka on kestänyt kuukausia, herättänyt mediakohun ja vetänyt puoleensa katsojia, jotka jonottavat istumapaikoille oikeussalissa. Aiemmin tässä kuussa samat valamiehet päättivät alle kahdessa tunnissa, että Arias oli "poikkeuksellisen julma" vuonna 2008, kun hän puukotti ex-poikaystäväänsä Travis Alexanderia 29 kertaa, viilsi tämän kaulan korvasta korvaan ja ampui häntä kasvoihin. He julistivat Ariaksen syylliseksi ensimmäisen asteen murhaan kaksi viikkoa sitten 15 tuntia kestäneen harkinnan jälkeen. Nyt valamiehistö punnitsee, pitäisikö Ariasin, 32, saada kuolemantuomio. Kun valamiehet kertoivat Stephensille keskiviikkona olevansa jumissa, tuomari kannusti heitä kuuntelemaan toisiaan, määrittelemään yksimielisyydet ja erimielisyydet ja pyytämään lisäohjeita, jos he tarvitsevat niitä. Tätä lähestymistapaa kutsutaan usein "dynamiittilataukseksi", jota tuomarit käyttävät räjäyttääkseen neuvottelussa syntyneet tukokset auki ja auttaakseen valamiehiä saamaan aikaan tuomion. On epäselvää, toimiiko hänen neuvonsa. Stephensin määrättyä valamiehet jatkoivat keskustelua vielä yli neljä tuntia, minkä jälkeen he lähtivät kotiin. Valamiehistön päätöksen on oltava yksimielinen, jotta Arias voidaan tuomita kuolemaan. Jos asia ajautuu umpikujaan, oikeudenkäynnin tätä vaihetta varten valitaan uusi valamiehistö. Armoa pyydetään . Sydänsurun, väkivallan, valheiden ja tunnustusten tie on johtanut Ariasin Phoenixin oikeussaliin, jossa hänen elämänsä on nyt valamiehistön käsissä. Tiistaina hän pyysi valamiehiä säästämään hänet. Se oli jyrkkä käänne kahden viikon takaiseen tilanteeseen, jolloin hän kertoi toimittajalle pitävänsä kuolemaa parempana kuin elinkautista vankeutta. "Uskon, että kuolema on äärimmäinen vapaus, joten haluan mieluummin vapauteni niin pian kuin voin saada sen", hän sanoi KSAZ:lle pian tuomionsa jälkeen. Hänen perheensä kuitenkin rukoili häntä muuttamaan mielensä, hän kertoi KSAZ:lle myöhään tiistaina. Nyt hän haluaa säästää heidät uusilta sydänsuruilta, hän sanoi. "Yksi serkuistani todella ajoi sen minulle kotiin ja kertoi minulle, miten paljon se vaikuttaisi heihin, jos tekisin itselleni jotain", hän sanoi. Hänen äitinsä rukoili häntä, hän väitti. "Älä anna periksi, älä anna periksi", Arias kertoi äitinsä sanoneen hänelle. Etkö ole seurannut oikeudenkäyntiä? Lue tämä . Hyvin suunniteltu esitys . Hänen elämänsä näytti kulkevan hänen edessään, kun hän piti tiistaina valamiehistölle diaesityksen - pääasiassa perhekuvia -. Esitys alkoi kuvilla, joissa hän oli pikkulapsena ja hänellä oli letit, ja siinä näytettiin useita kuvia lomilta ja lomilta perheenjäsenten kanssa. Hän luki valmisteltua lausuntoaan lähes 20 minuuttia, välillä itkien. Arias kertoi valamiehille, että hän oli joutunut hyväksikäytön uhriksi sekä aikuisena että lapsena. Hän oli väittänyt tappaneensa Alexanderin itsepuolustukseksi, kun tämä oli satuttanut häntä, mitä todisteet eivät kuitenkaan tukeneet. Hän kutsui murhaa "pahimmaksi virheeksi", jonka hän oli koskaan tehnyt, "pahimmaksi asiaksi, jonka olen koskaan tehnyt". Hän ei olisi voinut kuvitellakaan pystyvänsä niin karmeaan rikokseen, Arias kertoi valamiehistölle. "Mutta tiedän, että olin sellainen", hän sanoi. "Ja sitä tulen katumaan koko loppuelämäni - luultavasti pidempäänkin." Arias lupasi tehdä itsestään hyödyllisen muille vangeille ja ihmiskunnalle tekemällä hyväntekeväisyystekoja kaltereiden takana, jos hän säästyy. Hän kertoi tiistaina valamiehille, että hän voisi opettaa ihmisiä lukemaan vankilassa ja lupasi omistaa elämänsä hyville asioille. Hän totesi, että hän voisi tuoda "ihmisiä yhteen rakentavalla ja myönteisellä tavalla" osallistumalla erilaisiin ohjelmiin, kuten vankien lukutaitoa koskeviin aloitteisiin, "Survivor"-t-paidoillaan, jotka hyödyttäisivät perheväkivallan uhreja, ja lahjoittamalla hiuksensa, jotta niistä voitaisiin tehdä peruukkeja sairaille lapsille. Hän näytti tuomareille useita taideteoksiaan. Hän kertoi heille, että hän kärsisi tekemisistään. "Minusta ei tule äiti omien kauheiden valintojeni takia", hän sanoi. "En tule olemaan siskoni häissä, kun hän solmii solmun ensi vuonna." Asianajajat kiistelevät elämästä ja kuolemasta . Puolustusasianajaja Jennifer Willmott väitti tiistaina, että Ariasin henki pitäisi säästää. "Emme puhu siitä, pitäisikö tuomita vai ei. Puhumme siitä, pitäisikö hänet tappaa vai ei. Ja kun puhumme siitä, sillä on merkitystä, että hän oli 27-vuotias eikä hänellä ollut rikoshistoriaa", hän sanoi. "Sillä on merkitystä, että hän ei ollut tehnyt mitään väärää elämässään ennen sitä." Syyttäjä Juan Martinez sanoi, että Ariasin taideteosten mainitseminen todisteena siitä, että hänen henkensä pitäisi säästää, ei ollut pätevä puolustus. "Se on oikeutuksen tie, jota he haluavat sinun kulkevan, kun he puhuvat sinulle siitä, että hän on hyvä taiteilija", hän sanoi. "Se ei merkitse mitään. Se tarkoittaa vain: antakaa hänelle erityis- tai etuuskohtelua." Hän väitti, että valamiesten pitäisi tuomita Arias kuolemaan. "Teillä on velvollisuus, ja se velvollisuus todella tarkoittaa, että teette oikeasti rehellisen, oikean asian, vaikka se voi olla vaikeaa", hän sanoi. Jos Arias tuomitaan kuolemaan, hänestä tulisi Arizonan osavaltion neljäs kuolemaantuomittu nainen. Kun Alexander kuoli . Arias asui Yrekassa, Kaliforniassa, kun hän tapasi Alexanderin syyskuussa 2006 Las Vegasissa pidetyssä liikemieskongressissa. Saman vuoden marraskuussa Alexander kastoi Ariasin mormoniuskoon, ja Ariasin mukaan seremoniaa seurasi anaaliseksi. Ariasista tuli hänen tyttöystävänsä kaksi kuukautta myöhemmin, hän todisti. He erosivat kesällä 2007, ja Alexander alkoi tapailla muita naisia. Alexanderin alaston ruumis löydettiin kesäkuussa 2008 ahtautuneena seisovaan suihkuun sen jälkeen, kun hän oli jättänyt kaksi tapaamista väliin, mikä sai ystävät menemään hänen kotiinsa. Häntä oli puukotettu 29 kertaa selkään ja vartaloon ja ammuttu päähän. Hänen kurkkunsa oli viilletty auki. Pidätyksensä jälkeen Arias valehteli, että naamioituneet tunkeutujat olisivat murtautuneet Alexanderin taloon ja tappaneet hänet, ennen kuin hän pääsi täpärästi pakenemaan. Poliisin kanssa puhuneet sukulaiset kuvailivat häntä henkisesti epävakaaksi. HLNTV.com: Ariasin ystävä twiittaa hänen puolestaan . HLN:n Graham Winch ja In Sessionin Grace Wong osallistuivat tähän raporttiin.</w:t>
      </w:r>
    </w:p>
    <w:p>
      <w:r>
        <w:rPr>
          <w:b/>
        </w:rPr>
        <w:t xml:space="preserve">Tulos</w:t>
      </w:r>
    </w:p>
    <w:p>
      <w:r>
        <w:t xml:space="preserve">UUTTA: Valamiehistö on lähtenyt kotiin tältä päivältä; he ovat neuvotelleet yli seitsemän tuntia .</w:t>
        <w:br/>
        <w:t xml:space="preserve"> Kun valamiehet sanovat olevansa jumissa, tuomari antaa ehdotuksia ja lähettää heidät takaisin harkintaan .</w:t>
        <w:br/>
        <w:t xml:space="preserve"> He punnitsevat, pitäisikö Jodi Ariasille langettaa kuolemantuomio .</w:t>
        <w:br/>
        <w:t xml:space="preserve"> Arias vetoaa henkensä puolesta ja sanoo, että hän voisi vaikuttaa vankilassa .</w:t>
      </w:r>
    </w:p>
    <w:p>
      <w:r>
        <w:rPr>
          <w:b/>
        </w:rPr>
        <w:t xml:space="preserve">Esimerkki 3.26</w:t>
      </w:r>
    </w:p>
    <w:p>
      <w:r>
        <w:t xml:space="preserve">(CNN) -- Tuhannet Kanadan Ontarion asukkaat jäivät maanantaina ilman sähköä myrskyjen jälkeen, jotka kaatoivat puita ja kaatoivat sähkölinjoja. Samaan aikaan keskilännen yläosien asukkaat valmistautuivat hyytävän kylmään tuuleen. Viranomaisten mukaan yli 300 000 asiakasta oli maanantaina ilman sähköä Ontariossa, mukaan lukien 200 000 Torontossa, kun pormestari Rob Ford kutsui sitä yhdeksi pahimmista kaupunkia koetelleista jäämyrskyistä. Kaupunki oli kuitenkin toimintakykyinen, eivätkä olosuhteet olleet "lähelläkään" sitä, että olisi tarvinnut julistaa hätätilanne, hän sanoi toimittajille maanantaina. Toronto Hydro -yhtiön toimitusjohtaja Anthony Haines sanoi, että suuria sähkölinjoja palautetaan yksi muutaman minuutin välein, mutta katujen välillä on vielä töitä, eikä hän voinut taata, että kaikki saisivat sähköä jouluun mennessä. "Varovaisuuteni on edelleen varovaisuuteni. Suunnitellaan todella pahimman varalle", Haines sanoi maanantai-iltana. "Olen tietysti rohkaistunut siitä, että olemme edistyneet tänään, ja yli 100 000 asiakasta on saanut sähköt takaisin tänään." Fordin mukaan 100 rekkaa muista kaupungeista on matkalla Torontoon auttamaan sähköjen palauttamisessa useammille ihmisille. Toronto oli avannut yli tusinan lämpökeskusta, joista jotkut odottivat jopa 300 ihmistä, virkamiehet kertoivat. Yhdysvalloissa alueet, jotka olivat sunnuntaina olleet jopa 70-lukulaisia lämpimiä, alkoivat liukua kylmyyteen, kun Kanada lähetti osan kylmästä ilmasta Yhdysvaltojen itäosiin. Kansasin, Nebraskan, Etelä-Dakotan, Pohjois-Dakotan, Pohjois-Dakotan, Minnesotan, Iowan, Missourin ja Illinoisin osissa oli vaarallisen kylmää. Osassa Minnesotaa annettiin varoitus, jossa varoitettiin jopa 45 asteen pakkasesta. Tilanne oli kuitenkin paljon rauhallisempi kuin viikonloppuna, jolloin myrskyt aiheuttivat ainakin 10 ihmisen kuoleman. Ainakin viisi ihmistä kuoli Kentuckyn tulvavesissä, kaksi ihmistä Mississippin myrskyissä ja yksi ihminen kuoli liikenneonnettomuudessa Missourin ankaran sään aikana, kertoivat viranomaiset. CNN:n tytäryhtiön KWCH-TV:n mukaan yksi ihminen kuoli lauantaina säästä johtuvassa kolarissa lähellä Wichitaa Kansasissa. Lauantaina tornado tappoi myös naisen Arkansasissa, kertoi CNN:n tytäryhtiö KARK-TV Little Rockissa. Tornado oli toinen kahdesta EF2-luokitellusta tornadosta, jotka iskivät osavaltioon lauantaina. Koillis: Kuumaa ja kylmää . New Yorkin ennätyslämpötila oli sunnuntaina 71 astetta, kertoi kansallisen sääpalvelun meteorologi Ashley Sears. Edellinen ennätys, joka oli tehty vuonna 1949 ja saavutettu vuonna 1998, oli 63 astetta. Lämpötilat laskevat kuitenkin joka päivä keskiviikkoon asti, ja jouluun mennessä New Yorkissa ei ehkä päästä edes pakkaselle. Pohjois-Uudessa Englannissa on maanantaina luvassa uutta lunta ja jäätä, kertoo kansallinen sääpalvelu. Kaakkois: Kun sataa, sataa . Sateet olivat vihdoin laantumassa Georgiassa, Etelä-Carolinassa ja Keski-Atlantin osavaltioissa. Sen tilalle tulee tiistaina kylmien lämpötilojen aalto. Jouluaattona ja joulupäivänä lämpötila on todennäköisesti 10-15 astetta normaalia kylmempi. Keskilänsi: Jäätä ja vaarallisia pakkaslukemia . Myrskyjen vuoksi osa Michiganin asukkaista jäi ilman sähköä. Sara Hadleyn perhe menetti sähköt, kun jäämyrsky iski hänen kotikaupunkiinsa Lansingiin. Hän lähetti kuvia lukemattomista jääpuikoista naapurustossaan. "Viimeksi meillä oli tällaista jäätä vuonna 1998", Hadley kertoi CNN:n iReportille. Tyynenmeren luoteisosa: Toinen myrsky on tulossa . Rannikko- ja laaksosadetta sekä lunta on ennustettu tiistaihin asti, kertoi ilmatieteen laitos. Korkeammilla alueilla voi sataa 6-12 tuumaa lunta. CNN:n Sean Morris, Adam Shivers, Todd Borek, Jareen Imam, Leslie Holland ja Janet DiGiacomo osallistuivat tähän raporttiin.</w:t>
      </w:r>
    </w:p>
    <w:p>
      <w:r>
        <w:rPr>
          <w:b/>
        </w:rPr>
        <w:t xml:space="preserve">Tulos</w:t>
      </w:r>
    </w:p>
    <w:p>
      <w:r>
        <w:t xml:space="preserve">UUTTA: Sähköt palautettu 100 000 asiakkaalle Torontossa, sähköyhtiön virkailija sanoo .</w:t>
        <w:br/>
        <w:t xml:space="preserve"> Puhaltava lumi ja vaarallinen tuulen kylmyys iskevät ylempään Keskilänteen .</w:t>
        <w:br/>
        <w:t xml:space="preserve"> New Yorkissa kylmenee tasaisesti sen jälkeen, kun sunnuntaina oli ennätykselliset 71 astetta</w:t>
      </w:r>
    </w:p>
    <w:p>
      <w:r>
        <w:rPr>
          <w:b/>
        </w:rPr>
        <w:t xml:space="preserve">Esimerkki 3.27</w:t>
      </w:r>
    </w:p>
    <w:p>
      <w:r>
        <w:t xml:space="preserve">Istanbul (CNN)Nainen teki tiistai-iltana itsemurhapommi-iskun Istanbulin historiallisella Sultanahmetin alueella sijaitsevalla poliisiasemalla tappaen yhden poliisin ja haavoittaen toista, kertoivat viranomaiset. Hyökkäys tapahtui Turkin suurimman kaupungin alueella, jossa sijaitsee Hagia Sofian ja Sinisen moskeijan kaltaisia maamerkkejä ja jossa on paljon turisteja. Englantia puhunut pommittaja meni poliisiasemalle ja sanoi kadottaneensa lompakkonsa, ja räjähdys tapahtui noin kello 17.20, Istanbulin kaupunginjohtaja Vasip Sahin kertoi toimittajille. Sahin ei maininnut iskun motiivia. Sahin sanoi aluksi, että pommimiehen kuoleman lisäksi räjähdys haavoitti vakavasti yhtä poliisia ja haavoitti lievästi toista. Myöhemmin tiistaina Turkin puolivirallinen Anadolu-uutistoimisto kertoi, että yksi poliiseista kuoli vammoihinsa sairaalassa. Poliisi sulki alueen. Hyökkääjän henkilöllisyys ei ole tiedossa, ja tapausta tutkitaan, kuvernööri kertoi toimittajille. CNN:n Gul Tuysuz raportoi ja kirjoitti Istanbulista, ja CNN:n Jason Hanna kirjoitti Atlantasta. CNN:n Hande Atay osallistui tähän raporttiin.</w:t>
      </w:r>
    </w:p>
    <w:p>
      <w:r>
        <w:rPr>
          <w:b/>
        </w:rPr>
        <w:t xml:space="preserve">Tulos</w:t>
      </w:r>
    </w:p>
    <w:p>
      <w:r>
        <w:t xml:space="preserve">Istanbulin kuvernööri kertoo, että nainen räjäytti pommin sanottuaan kadottaneensa lompakkonsa .</w:t>
        <w:br/>
        <w:t xml:space="preserve"> Hyökkääjän henkilöllisyys ja motiivi eivät ole heti tiedossa, kuvernööri sanoo .</w:t>
        <w:br/>
        <w:t xml:space="preserve"> Hyökkäys tapahtui poliisiasemalla suositulla turistialueella .</w:t>
      </w:r>
    </w:p>
    <w:p>
      <w:r>
        <w:rPr>
          <w:b/>
        </w:rPr>
        <w:t xml:space="preserve">Esimerkki 3.28</w:t>
      </w:r>
    </w:p>
    <w:p>
      <w:r>
        <w:t xml:space="preserve">(CNN) -- Palkkaaminen tai ylennys ei ole helppoa nykypäivän kilpailuympäristössä. Mutta toisaalta, ei se ollut helppoa myöskään MasterCardille. Pelisäännöt olivat selvät: se mainoskampanja, jonka kuluttajatestien tulokset olivat parhaat, julistettaisiin voittajaksi ja saisi MasterCard-tilin. Vaikka nyt jo kuuluisa "Priceless"-kampanjamme ei menestynyt testeissä kovin hyvin, voitimme kuitenkin sopimuksen, ja loppu on historiaa. Viisitoista vuotta myöhemmin "Priceless" on edelleen yksi lähihistorian tunnetuimmista mainoskampanjoista. Miksi siis voitimme kampanjan, vaikka uhmasimme sääntöjä ja sitä, että testauksen alkuvaiheessa sanottiin epäonnistuvan? MasterCardin CMO Larry Flanaganin mukaan se johtui "ytimestämme" - olimme taisteleva ja yhtenäinen kilpailijaryhmä, joka uskoi kaikin voimin siihen, että tämä kampanja murskaisi heidän pitkäaikaisen kilpailijansa Visan. Toisin sanoen, olimme napauttaneet heidän "piilotetun agendansa". Piilotettu agenda on se sanaton, sisäinen, emotionaalinen motivaatio, joka on jokaisen päätöksen takana. Olipa kyse sitten siitä, kuka voittaa miljardin dollarin sopimuksen ... tai työpaikan, piilotettu agenda on aina toiminnassa. Sinun tehtäväsi on luoda yhteys siihen, ja tässä on keino: . Tee kotitehtäväsi piiloagendan parissa . Ei riitä, että tiedät yritystä koskevia faktoja. Se on pelkkää pelivaraa. Tee kotitehtäväsi yrityksen tunnetilasta. Ovatko he huipussaan ja etsivät vielä seuraavaa suurta juttua? Onko se kriisissä ja kaipaako se käännettä? Ohjaako heitä arvojärjestelmä, joka ohjaa heidän päätöksiään? On käynyt ilmi, että jokainen päätös juontaa juurensa piilotetusta agendasta, joka voi esiintyä kolmessa muodossa: . â ¢ Halut koskevat ihmisiä, jotka katsovat olosuhteitaan kunnianhimon ja itseluottamuksen linssin läpi. Tarpeissa on kyse siitä, että ihmiset katsovat olosuhteita pelon tai huolen kautta. Arvot tarkoittavat sitä, että ihmiset katsovat maailmaa täysin oman uskomusjärjestelmänsä linssin läpi. Sen lisäksi, että ymmärrät yrityksen salaisen agendan, tutki haastateltavaa henkilöä, jotta voit selvittää hänen salaisen agendansa. Yhdistäudu todelliseen tavoitteeseesi . Kävin muutama viikko sitten aamiaisella erään erittäin kiehtovan nuoren miehen kanssa. Tämä sähköistävä kaveri oli ylenpalttinen, omituinen, lähes eksentrinen ja teeskentelemätön. Hän puhui siitä, mitä hän toivoi saavansa aikaan elämässään, ja palkkasin hänet saman tien. Todellinen kunnianhimosi on syvä halu luoda jotain erityistä, jota ei vielä ole olemassa. Se on suurempaa kuin pelkkä kunnianhimo, koska se on jaloa. Kun henkilö, jonka yrität tavoittaa, liikuttuu todellisesta kunnianhimostasi ja tekee yhteisen asian, hän palkkaa sinut. Kokeile tätä: Mieti, mitä haluat saavuttaa, mutta edusta sitä sanoilla "Minä aion ...". Varmista, että se on näennäisen mahdotonta, vailla käytännönläheisyyttä ja täysin fantastista. Voit luoda jaetun siteen haastateltavasi kanssa, koska hän näkee, että teillä on yhteinen visio. Katso myös: Onko onnellisuus menestyksen salaisuus? Sido itsesi uskontunnustukseen . Yritys on monia asioita, mutta ennen kaikkea se on yhteisö. Kullakin yhteisöllä on arvot, jotka sitovat sen yhteen; kutsun sitä uskontunnustukseksi, joka tarkoittaa latinaksi "minä uskon". Kaivaudu syvälle ja katso faktojen ja lukujen taakse. Mihin yritys, johon olet hakemassa, uskoo? Jos haluat olla osa sitä, tunne se ja liity siihen. Kokeile tätä: Ota paperiarkki esiin ja kirjoita "Uskon, että ...". Mitä sanoja valitsisit? Mitä arvoja ilmaisisit, joista olisit ylpeä muiden nähtäväksi? Yhteydet syntyvät yhteisten uskomusten perusteella. Sinut palkataan, koska haastateltavasi näkee, että uskontunnustuksesi sopii täydellisesti yhteen hänen uskontunnustuksensa kanssa. Sytytä ydin . Ydinajatuksesi on se, mikä saa sinut erottumaan joukosta. Vaikka monilla ihmisillä on samankaltaisia piirteitä, ydinominaisuutesi koostuu joukosta taitoja, kykyjä ja vahvuuksia, jotka yhdessä ovat täysin ainutlaatuisia sinulle. Ja kuten MasterCardin tapauksessa, ydinosaamisesi nähdään yrityksen tarvitsemana - "vastauksena heidän rukouksiinsa" ja keinona, jolla voit auttaa heitä. Katso myös: Onko tylsyys työpaikalla "uusi stressi"? Ytimessäsi on tärkeää aitous. Kuten eräs ihana mentorini kerran sanoi minulle, kun esitin mielestäni täydellisen version itsestäni ja ajattelin, että todellinen minäni ei ole tie kunniaan: se henkilö, joka olet, on se henkilö, jonka he haluavat nähdä. He palkkaavat sinut, eivät valmistettua versiota jostain tai jostakin muusta. Kokeile tätä: Pyydä viittä ihmistä, jotka tuntevat sinut hyvin ja tukevat sinua, kirjoittamaan ylös tärkeimmät ominaisuudet, jotka he yhdistävät sinuun. Et vain hämmästy siitä, mitä saat, vaan tunnet myös ylpeyttä ja vahvistusta. Saat ihmiset liikkeelle palkkaamaan sinut, koska heidän elintärkeitä tarpeitaan tyydyttää ydinominaisuutesi aitous ja vilpittömyys. Pyrkimyksesi unelmiesi ylennykseen tai työpaikkaan ei ole fakta- ja numeropeliä - se on inhimillistä peliä. Kun saat aikaan syvällisen yhteyden pomosi tai haastattelijasi emotionaaliseen haluun, faktat ja luvut jäävät aina taka-alalle. Tässä kommentissa esitetyt mielipiteet ovat yksinomaan Kevin Allenin mielipiteitä.</w:t>
      </w:r>
    </w:p>
    <w:p>
      <w:r>
        <w:rPr>
          <w:b/>
        </w:rPr>
        <w:t xml:space="preserve">Tulos</w:t>
      </w:r>
    </w:p>
    <w:p>
      <w:r>
        <w:t xml:space="preserve">Jokaisella yrityksellä on emotionaalinen motivaatio tai piilotettu agenda, sanoo Kevin Allen .</w:t>
        <w:br/>
        <w:t xml:space="preserve"> Hän uskoo, että piilotetun agendan hyödyntäminen on avainasemassa unelmatyön saamisessa.</w:t>
        <w:br/>
        <w:t xml:space="preserve"> Jaa "todelliset tavoitteesi", jotta saat yhteyden mahdollisiin työnantajiin .</w:t>
        <w:br/>
        <w:t xml:space="preserve"> Kun haet työpaikkaa, osoita, että sinulla on yhteys yrityksen keskeisiin uskomuksiin .</w:t>
      </w:r>
    </w:p>
    <w:p>
      <w:r>
        <w:rPr>
          <w:b/>
        </w:rPr>
        <w:t xml:space="preserve">Esimerkki 3.29</w:t>
      </w:r>
    </w:p>
    <w:p>
      <w:r>
        <w:t xml:space="preserve">Washington (CNN) -- Presidentti Barack Obama on hyväksynyt aseistettujen Predator-ohjusten käytön Libyassa, puolustusministeri Robert Gates sanoi torstaina. Gates antoi ymmärtää, että miehittämättömät Predator-operaatiot ovat saattaneet jo alkaa. Hän sanoi uskovansa, että ensimmäiset lennot käynnistettiin torstaina, mutta niitä peruttiin huonon sään vuoksi. "Presidentti on sanonut, että jos meillä on ainutlaatuisia kykyjä, hän on valmis käyttämään niitä", Gates sanoi. "Ja uskon, että tänään saattoi itse asiassa olla niiden ensimmäinen operaatio." Gatesin mukaan Predator-ohjukset ovat "vaatimaton panos" Naton ponnisteluihin tukea kapinallisia, jotka taistelevat Libyan johtajan Moammar Gaddafin joukkoja vastaan, vaikka Gaddafi ei olekaan erityinen kohde. Miehittämättömät ilma-alukset mahdollistavat tarkemman kohdentamisen, koska niiden matalalentokyky mahdollistaa paremman näkyvyyden, "erityisesti kohteisiin, jotka ovat alkaneet kaivautua puolustusasemiin", Gates sanoi. Hän sanoi, että lennokkeja tarvitaan humanitaarisista syistä, ja niillä on kykyjä, joita suuremmat lentokoneet, kuten A-10- ja C-130-koneet, eivät pysty tarjoamaan. Ylipäälliköiden varapuheenjohtaja, kenraali James Cartwright sanoi, että lisätarkkuus on tarpeen, koska Gaddafille uskolliset joukot "asettautuvat ahtaille alueille" maksimoidakseen siviiliuhrien määrän. "On hyvin vaikeaa erottaa ystävää vihollisesta", Cartwright sanoi ja totesi, että lennokit helpottavat maassa olevien henkilöiden tunnistamista. Kauko-ohjatut Predator-operaattorit saavat nyt iskeä Gaddafin puolustustehtäviin, kuten ilmapuolustus-, ohjus- ja tutka-asemiin. Predator-iskut ovat sallittuja myös siviilien suojelemiseksi, ja ne voivat iskeä Gaddafin joukkoihin, sotilaallisiin laitoksiin ja laitteisiin kentällä. Yhdysvallat käytti miehittämättömiä lennokkeja Naton kampanjan alkuvaiheessa, mutta ne oli tarkoitettu vain tarkkailuun, eikä niillä ollut lupaa ampua.</w:t>
      </w:r>
    </w:p>
    <w:p>
      <w:r>
        <w:rPr>
          <w:b/>
        </w:rPr>
        <w:t xml:space="preserve">Tulos</w:t>
      </w:r>
    </w:p>
    <w:p>
      <w:r>
        <w:t xml:space="preserve">UUTTA: "Uskon, että tämä päivä saattoi itse asiassa olla heidän ensimmäinen tehtävänsä", Robert Gates sanoo.</w:t>
        <w:br/>
        <w:t xml:space="preserve">UUTTA: Ylipäälliköiden varapuheenjohtajan mukaan lennokit auttavat erottamaan "ystävän vihollisesta"</w:t>
        <w:br/>
        <w:t xml:space="preserve">UUTTA: Kenraali James Cartwrightin mukaan Gaddafin uskolliset "pesivät ahtailla alueilla" .</w:t>
        <w:br/>
        <w:t xml:space="preserve"> UUTTA: Ilmatorjunta-, ohjus- ja tutka-asemat sekä joukot ovat sallittuja kohteita .</w:t>
      </w:r>
    </w:p>
    <w:p>
      <w:r>
        <w:rPr>
          <w:b/>
        </w:rPr>
        <w:t xml:space="preserve">Esimerkki 3.30</w:t>
      </w:r>
    </w:p>
    <w:p>
      <w:r>
        <w:t xml:space="preserve">(CNN) -- Pamela Anderson aikoo tuoda hieman Hollywoodin glamouria moottoriurheiluun, kun hänestä tulee urheiluautojen kilpa-ajotiimin osaomistaja. Entinen Baywatch-tähti on liittynyt Race Alliance -tiimiin, joka kilpailee ensimmäisessä FIA GT -sarjassa. Playboy-pin-up uskaltautui moottoriurheilun pariin maaliskuussa 2012, kun hän ja satunnainen kilpa-ajaja Markus Fux perustivat Downforce1 European Le Mans -tiimin. Tuon yrityksen epäonnistuttua Fux ja Anderson ovat liittyneet yhteen Race Alliance -tiimin kanssa GT-sarjan kauden 2013 kolmessa viimeisessä kilpailussa. "Haluamme tehdä Race Alliancesta tunnistettavan nimen ja olemme etsineet parhaita mahdollisia kuljettajia", tiimin tiedottaja kertoi Autosport.comille. "Suunnitelmana on kilpailla ensi vuonna koko FIA GT Series -sarjassa sekä Nurburgringin 24 tunnin kilpailussa ja sen jälkeen suunnata NASCARiin." Vitantonio Liuzzi ja Mathias Lauda ovat itävaltalaistallin kaksi kuljettajaa, joilla on huomattava sukutausta. F1 Inforgrafiikka: Kaupat pyörillä . Liuzzi vietti kuusi vuotta Formula 1:ssä, joista yhden kauden Red Bullilla, kun taas hänen tallikaverinsa Lauda on itävaltalaisen kolminkertaisen F1-maailmanmestarin Niki Laudan poika. Liuzzi ja Lauda istuvat Ferrari 458 Italian ratissa, kun tiimi debytoi Slovakiassa tänä viikonloppuna. GT-sarjan vuoden 2013 kalenterissa on jäljellä kolme päivämäärää, kun Slovakian jälkeen kilpailuja ajetaan Espanjassa ja Azerbaidžanissa. Andersonin tiimiä vastaan kilpailee rallilegenda Sebastian Loebin johtama tiimi. Ranskalainen voitti ennätykselliset yhdeksän rallin maailmanmestaruutta peräkkäin vuosina 2004-2012 ja johtaa nyt Sebastian Loeb Racing -tiimiä.</w:t>
      </w:r>
    </w:p>
    <w:p>
      <w:r>
        <w:rPr>
          <w:b/>
        </w:rPr>
        <w:t xml:space="preserve">Tulos</w:t>
      </w:r>
    </w:p>
    <w:p>
      <w:r>
        <w:t xml:space="preserve">Pamela Andersonista tulee kilpaurheilutiimin osaomistaja .</w:t>
        <w:br/>
        <w:t xml:space="preserve"> Entinen Baywatch-tähti johtaa Race Alliance FIA GT Series -tiimiä .</w:t>
        <w:br/>
        <w:t xml:space="preserve"> Vitantonio Liuzzi ja Mathias Lauda ajavat tiimissä .</w:t>
        <w:br/>
        <w:t xml:space="preserve"> Yhdeksänkertainen rallin maailmanmestari Sebastian Loeb johtaa kilpailevaa tiimiä .</w:t>
      </w:r>
    </w:p>
    <w:p>
      <w:r>
        <w:rPr>
          <w:b/>
        </w:rPr>
        <w:t xml:space="preserve">Esimerkki 3.31</w:t>
      </w:r>
    </w:p>
    <w:p>
      <w:r>
        <w:t xml:space="preserve">Washington (CNN) -- Vain kolmannes yhdysvaltalaisista äänestäjistä uskoo, että suurin osa kongressin jäsenistä ansaitsee tulla valituksi uudelleen tänä vuonna, ilmenee uudesta kansallisesta mielipidemittauksesta. Tämä on alhaisin luku, joka on koskaan mitattu CNN:n kyselyssä. Tiistaina julkaistun CNN/Opinion Research Corp. -kyselyn mukaan vain 34 prosenttia on sitä mieltä, että nykyiset liittovaltion lainsäätäjät ansaitsevat tulla valituksi uudelleen, ja 63 prosenttia sanoo ei. Kyselyn mukaan 51 prosenttia on sitä mieltä, että heidän oma kongressiedustajansa pitäisi valita uudelleen - myös tämä on kaikkien aikojen alhaisin tulos CNN:n kyselyssä - kun taas 44 prosenttia sanoo, että heidän edustajansa ei ansaitse tulla valituksi uudelleen marraskuussa. Kyselyn täydelliset tulokset (PDF) Molempien kysymysten luvut ovat jopa alhaisemmat kuin vuonna 1994, jolloin republikaanit saivat viranhaltijavastaisen kuumeen ansiosta demokraattien hallinnan takaisin sekä edustajainhuoneessa että senaatissa. Näiden kysymysten suuntaus ulottuu vuoteen 1991, jolloin niitä kysyttiin ensimmäisen kerran. "Tämä ei ole hyvä vuosi olla viranhaltija riippumatta siitä, mihin puolueeseen kuuluu", sanoi CNN:n mielipidetutkimusjohtaja Keating Holland. "Äänestäjät näyttävät olevan yhtä vihaisia sekä republikaaneille että demokraateille tänä vuonna." Kyselyssä 56 prosenttia vastaajista on sitä mieltä, että useimmat kongressin demokraatit eivät ansaitse tulla valituksi uudelleen. Yhtä suuri osuus sanoo, että useimmat kongressin republikaanit eivät ansaitse tulla valituksi uudelleen. Kyselystä käy ilmi, että amerikkalaiset ovat jakautuneet, kun on kyse heidän äänestämisestään marraskuussa. 47 prosenttia rekisteröidyistä äänestäjistä sanoo tukevansa republikaanien ehdokasta omassa vaalipiirissään edustajainhuoneeseen ja 45 prosenttia demokraattien ehdokasta. Republikaanit jäivät marraskuussa 6 pisteen päähän demokraateista. Äänestäjien viileä suhtautuminen molempien puolueiden viranhaltijoihin "saattaa vahingoittaa demokraatteja enemmän, koska demokraattien viranhaltijoita on enemmän", Holland sanoi. "Se on muutos vuodesta 2006, jolloin äänestäjät keskittyivät vihaansa GOP-puolueen kongressin jäseniä kohtaan." Yleisessä kysymyksessä kysyttiin vastaajilta, äänestäisivätkö he demokraatteja vai republikaaneja omassa kongressipiirissään, mutta ei nimetty mitään tiettyä ehdokasta. Demokraateilla on tällä hetkellä edustajainhuoneessa 255-178-enemmistö, ja kaksi paikkaa, joita demokraatit kerran pitivät hallussaan, on vapautunut. Republikaanien on voitettava 40 paikkaa, jotta he voivat ottaa kamarin takaisin hallintaansa. Presidentti Obama ei ole ehdolla uudelleenvaaleihin marraskuussa, mutta hän on ehdolla vuonna 2012, jos hän päättää pyrkiä toiselle kaudelle. Kyselyn mukaan 44 prosenttia rekisteröityneistä äänestäjistä sanoo, että Obama ansaitsee uudelleenvalinnan, ja 52 prosenttia sanoo, että presidentti ei ansaitse toista virkakautta. Kyselyn mukaan 49 prosenttia amerikkalaisista hyväksyy Obaman työn presidenttinä, ja puolet yleisöstä paheksuu hänen työtään Valkoisessa talossa. "Yksi Obaman kohtaamista ongelmista voi olla käsitys siitä, että Obama ei ole keskiluokkainen tyyppi", Holland sanoi. "Vain 4 prosenttia amerikkalaisista kuvailee itseään yläluokaksi. Mutta 45 prosentin enemmistö sanoo Obaman kuuluvan yläluokkaan. 42 prosenttia sanoo hänen olevan keskiluokkaa ja 12 prosenttia kuvaa häntä työväenluokaksi." CNN/Opinion Research Corp:n kyselytutkimus tehtiin perjantaista maanantaihin, ja siihen osallistui 1 023 aikuista amerikkalaista, joista 954 oli rekisteröityjä äänestäjiä, joita haastateltiin puhelimitse. Tutkimuksen otantavirhe on plus tai miinus 3 prosenttiyksikköä sekä kaikkien amerikkalaisten että rekisteröityjen äänestäjien osalta. CNN:n apulaispoliittinen johtaja Paul Steinhauser osallistui tämän jutun kirjoittamiseen.</w:t>
      </w:r>
    </w:p>
    <w:p>
      <w:r>
        <w:rPr>
          <w:b/>
        </w:rPr>
        <w:t xml:space="preserve">Tulos</w:t>
      </w:r>
    </w:p>
    <w:p>
      <w:r>
        <w:t xml:space="preserve">Vain 34 prosenttia yhdysvaltalaisista äänestäjistä on sitä mieltä, että suurin osa kongressin jäsenistä pitäisi valita uudelleen.</w:t>
        <w:br/>
        <w:t xml:space="preserve"> Tämä on alhaisin luku, joka on koskaan ollut CNN:n kyselyssä</w:t>
        <w:br/>
        <w:t xml:space="preserve"> 51 prosenttia sanoo, että heidän oma kongressiedustajansa ansaitsee uudelleenvalinnan</w:t>
        <w:br/>
        <w:t xml:space="preserve"> Kyselyyn vastanneista 44 prosenttia sanoo, että presidentti Obama olisi valittava uudelleen, jos hän asettuu ehdolle vuonna 2012</w:t>
      </w:r>
    </w:p>
    <w:p>
      <w:r>
        <w:rPr>
          <w:b/>
        </w:rPr>
        <w:t xml:space="preserve">Esimerkki 3.32</w:t>
      </w:r>
    </w:p>
    <w:p>
      <w:r>
        <w:t xml:space="preserve">(CNN) -- Singaporen ensimmäisen pääministerin vaimo kuoli kotonaan lauantaina 89-vuotiaana. Kwa Geok Choon yksityiset hautajaiset järjestetään ensi keskiviikkona, pääministerin kanslia kertoi tiedotteessaan. Hän oli naimisissa Lee Kuan Yew'n kanssa, jonka katsotaan muovanneen Singaporesta yhden maailman vauraimmista maista. Lee, 87, oli saarivaltion perustajaisä. Hänen poikansa Lee Hsien Loong on nykyään Singaporen pääministeri - kolmas sen jälkeen, kun maa itsenäistyi Malesiasta vuonna 1965. Vanhempi Lee joutui aiemmin tällä viikolla Singaporen yleissairaalaan rintatulehduksen vuoksi.</w:t>
      </w:r>
    </w:p>
    <w:p>
      <w:r>
        <w:rPr>
          <w:b/>
        </w:rPr>
        <w:t xml:space="preserve">Tulos</w:t>
      </w:r>
    </w:p>
    <w:p>
      <w:r>
        <w:t xml:space="preserve">Kwa Geok Choo kuoli kotonaan 89-vuotiaana .</w:t>
        <w:br/>
        <w:t xml:space="preserve"> Hänen miehensä oli Singaporen ensimmäinen pääministeri</w:t>
      </w:r>
    </w:p>
    <w:p>
      <w:r>
        <w:rPr>
          <w:b/>
        </w:rPr>
        <w:t xml:space="preserve">Esimerkki 3.33</w:t>
      </w:r>
    </w:p>
    <w:p>
      <w:r>
        <w:t xml:space="preserve">Bogota, Tennessee (CNN) -- Ne, jotka sanovat, ettei kukaan ole saari, eivät ole koskaan tavanneet Danny Hayesia. 61-vuotias eläkkeellä oleva rakennusmestari asuu Bogotassa, Tennesseessä, niin pienessä maalaiskunnassa, että kun paikallisilta kysytään, miten kaupunki löytyy, he vastaavat: "Älä räpäytä silmiäsi." Hayesin asuntovaunu Bogotassa on noin seitsemän mailin päässä Mississippi-joesta. Alueen historialliset tulvat toivat "Old Muddyn" paljon lähemmäksi häntä. Kahden huoneen asuntovaunu on yli metrin korkeudella maasta, mutta joen tulva yltää Hayesin ovelle ja uhkasi korkeimmillaan häätää hänet. "On mahdollista, että asuntovaunu voi siirtyä, kääntyä. Voi kaatua", Hayes sanoi seisoessaan asuntovaunun pienellä kuistilla. "Sitten taas en ole siitä huolissani, koska pääsen ulos." Mississippin tulvat ovat jo pakottaneet sadat ihmiset pakenemaan Bogotan kaltaisista pikkukaupungeista Memphisin kaltaisiin kaupunkeihin. Meteorologit sanovat, että rankkasateet koko etelässä voivat merkitä vielä viikkoja jatkuvaa korkeaa vettä. Hayes sanoi, ettei häntä siirretä, mitä ikinä tapahtuukaan. "Sanoisin, että tavalliselle ihmiselle, joka on kasvanut kaupungeissa, tilanne olisi vaarallinen", hän sanoi. "Ihmiselle, joka on oppinut elämään maalla ja selviytymään, se ei ole iso asia." Hayesin eläkkeelle jääneen yhden hehtaarin suuruinen maa-alue ei ole enää tunnistettavissa. Pekaanipuita on nyt puoliksi veden peitossa. Naapurien hylkäämät talot ovat metrin syvyydessä kosteassa ja haisevassa vedessä. Päästäkseen kuivalle maalle Hayes meloo pienellä veneellä noin 50 metriä valtatie 78:lle. Rannalle päästyään hän kävelee joka päivä puolen mailin matkan kaupunkiin ostamaan tupakka-askin ja keskustelemaan. Hayesin asuntovaunua ympäröivät talot ovat tyhjillään, mutta tulvaa odotellessaan hän ei ole yksin. Hayesin mukaan kaikenlaiset eläimet ovat uineet asuntovaunun ohi sen jälkeen, kun vesi alkoi nousta, ja etsineet korkeampaa maata. Hän ampuu käärmeitä. "Tennesseessä käärmeiden tappaminen on laitonta", hän sanoi vakavalla ilmeellä ennen kuin puhkesi leveään hymyyn. "Paitsi jos se on omaksi suojaksi." Yhdeksänlaukauksinen revolveri, jonka pitkää piippua Hayes pitää lähellä, toimii myös muiden petojen karkottamiseen. Tyhjät talot maaseutualueella voisivat olla houkutteleva kohde ryöstäjille, hän sanoi. Hayesin mukaan hänen ja hänen naapureidensa kodit ovat kuitenkin turvassa, kun hän partioi pienellä "saarellaan". Osoittaakseen kantansa, Hayes ampuu pistoolista yhtäkkiä kolme kertaa äkkiä peräkkäin hyökkääviin vesiin. "Olen hullu vanha mies", hän sanoi nauraen, "ja ammun teidät helvettiin, ja olen tosissani." Odottaessaan vesien vetäytymistä Hayesin perhe ottaa häneen säännöllisesti yhteyttä kännykällä. Hänen kaksi poikaansa ja heidän perheensä ovat huolissaan hänen päätöksestään selvitä tulvasta. Hayes sanoi, ettei hän koskaan harkinnut lähtöä. Hän on liian itsepäinen. Niin itsepäinen, että hän meni naimisiin ja erosi samasta naisesta kolme kertaa, ennen kuin he lopulta erosivat. Liian itsepäinen "juostakseen kukkuloille veden takia." "Pelastakaa kaikki köyhät, älkääkä huolehtiko tästä 61-vuotiaasta miehestä", hän sanoi. "Älkää tuhlatko hätänumeroa minuun." Mutta veden hitaasti vetäytyessä näyttää siltä, että Hayes säästyy tulvan märältä otteelta. Silti voi mennä vielä viikko, ennen kuin Bogota alkaa kuivua, hän ennusti. Kysyttäessä, mitä hän aikoo tehdä tulvaveden vetäytyessä, Hayes vastasi valmiilla vitsillä. "Minun on myytävä tämä maa", hän sanoi, "kun se on vielä rantakiinteistö!" Hän sanoi. CNN:n Sara Weisfeldt osallistui tähän raporttiin.</w:t>
      </w:r>
    </w:p>
    <w:p>
      <w:r>
        <w:rPr>
          <w:b/>
        </w:rPr>
        <w:t xml:space="preserve">Tulos</w:t>
      </w:r>
    </w:p>
    <w:p>
      <w:r>
        <w:t xml:space="preserve">Danny Hayes, 61, asuu Bogotassa, Tennesseessä .</w:t>
        <w:br/>
        <w:t xml:space="preserve"> Tulviva Mississippi-joki on saavuttanut hänen kahden huoneen asuntovaununsa oven</w:t>
        <w:br/>
        <w:t xml:space="preserve"> Revolverin kanssa aseistautuneena hän kieltäytyy evakuoimasta .</w:t>
        <w:br/>
        <w:t xml:space="preserve"> "Minun on myytävä tämä maa, kun se on vielä rantakiinteistö", hän vitsailee.</w:t>
      </w:r>
    </w:p>
    <w:p>
      <w:r>
        <w:rPr>
          <w:b/>
        </w:rPr>
        <w:t xml:space="preserve">Esimerkki 3.34</w:t>
      </w:r>
    </w:p>
    <w:p>
      <w:r>
        <w:t xml:space="preserve">(CNN) -- Karry Troutin ensimmäinen potilas oli 38-vuotias nainen, jolla oli diagnosoitu kolmannen vaiheen rintasyöpä. Potilas oli odottanut lääkärissä käyntiä lähes kuusi kuukautta sen jälkeen, kun hän oli tuntenut kyhmyn rinnassaan. Hänellä ei ollut sairausvakuutusta. Troutin tehtävänä oli Mason General Hospitalin potilasohjaajana opastaa yksinhuoltajaäiti hoidon läpi ja toivottavasti toipumaan. Potilasohjaus on suhteellisen uusi ala terveydenhuoltoalalla. Navigaattorin ensisijainen tehtävä on poistaa esteet, joita potilaat kohtaavat hoitoon pääsyssä tai hoidon saamisessa. Yhä useammat sairaalat ovat perustamassa näitä virkoja auttaakseen potilaita kulkemaan usein hämmentävässä terveydenhuoltojärjestelmässä. Kokemattomuudestaan huolimatta Trout ymmärsi potilaan silmissä näkyvän pelon. "Tiedän, millainen shokki diagnoosi on. Tiedän, millaista on odottaminen ja tuntemattomuus", hän sanoo. "En ole kokenut sitä henkilökohtaisesti, mutta luulen, että joskus se on pahempaa, kun se on oma lapsi, joka kokee sen." Troutin tytär Ella oli lähes 8 kuukauden ikäinen, kun lääkärit havaitsivat ensimmäisen kerran ongelman. Yksi Ellan silmistä ei seurannut kunnolla, ja pian sen jälkeen se alkoi pullistua. Seattlen lastensairaalan lääkärit diagnosoivat optisen gliooman eli kasvaimen, joka kasvaa silmän ja aivot yhdistävän hermon ympärillä. Kun Ella oli 18 kuukauden ikäinen, hän oli menettänyt näön molemmista silmistään. Ella kävi läpi neljä vuotta kemoterapiaa, useita suuria leikkauksia ja kuusi viikkoa sädehoitoa, ja kaikki tämä ennen kuin hän täytti seitsemän vuotta. Sheltonissa, Washingtonissa asuva yksinhuoltajaäiti Trout kamppaili pitääkseen Ellan usein toistuvat lääkärikäynnit Seattlessa, joka on noin kahden tunnin matkan päässä kotoa, sekä työskennellessään kokopäivätyössä radiologina Mason Generalissa ja jonglööroidessaan loputtomien vakuutuslomakkeiden kanssa. "Se on paljon", Trout sanoo. "Kun diagnoosi on tulossa, ja kaiken tämän lisäksi on vielä kaikki tämä, se voi olla hyvin musertavaa." 4 tapaa hallita terveydenhuoltokustannuksia . Neljä vuotta sitten Trout sai Susan G. Komen -säätiöltä ilmoituksen rintasyöpäpotilaiden navigointiin tarkoitetusta apurahasta. Mitä ihmettä on potilasohjaus? hän ihmetteli. Tutkittuaan asiaa hieman Trout tajusi, mitä hänen kokemuksestaan Ellan kanssa oli puuttunut. "Minulla ei ollut ketään, joka olisi ollut yhteyshenkilöni", hän sanoo. Trout haki apurahaa, ja Mason General sai tarpeeksi rahaa ohjelman käynnistämiseen. Potilasohjaajana Trout tekee yhteisötyötä lisätäkseen tietoisuutta rintasyöpäseulonnan tärkeydestä. Hän on yksi ensimmäisistä henkilökunnan jäsenistä, joka tapaa potilaan diagnoosin jälkeen ja antaa hänelle tietoa, jota hän voi lukea myöhemmin, kun järkytys on jo ohi. Hän tekee yhteistyötä asiantuntijoiden kanssa tapaamisten järjestämiseksi ja auttaa naisia saamaan taloudellista tukea, kuljetusta tai lastenhoitoa, jos he sitä tarvitsevat. "Kun saat ensimmäisen diagnoosin, sinulla on vain paljon kysymyksiä", hän sanoo. "Ja on vaikea vastata puhelimeen ja puhua lääkärin tai sairaanhoitajan kanssa aina, kun on kysyttävää. Sitä varten minä olen täällä." Potilasohjausohjelmat ovat seurausta siitä, että lääketieteellinen yhteisö on alkanut painottaa potilaskeskeistä hoitoa, sanoo Mandi Pratt, George Washingtonin yliopiston syöpäinstituutin yhteisöohjelmien apulaisjohtaja. "Potilasnavigaatio on osittain seurausta siitä, miten pirstaleinen terveydenhuoltojärjestelmämme on", Pratt sanoo. "Se vaikeuttaa saumattoman kokemuksen saamista." Olemmeko valmistautuneet 18 miljoonaan syövästä selviytyneeseen? Kannattajien mukaan potilaskeskeinen hoito voi parantaa hoitotuloksia ja vähentää kustannuksia niin paljon, että vakuutusyhtiöiden sairaalakorvaukset on nyt osittain sidottu potilaiden mielipiteisiin siitä, miten hyvin laitos on heitä hoitanut. Vuonna 2011 American College of Surgeonsin syöpäkomitea (Commission on Cancer) asetti syöpälaitoksille uudet akkreditointistandardit, joissa edellytetään, että ne sisällyttävät "potilasohjausprosessin, jolla puututaan terveydenhuollon eroihin ja hoidon esteisiin". Standardit vievät meitä lähemmäs tulevaisuutta, josta tohtori Harold Freeman visioi ensimmäisen kerran 1980-luvulla. Freeman oli tuolloin rintasyöpäkirurgi Harlemissa, New Yorkissa, ja hän yritti selvittää, miksi hänen sairaalassaan potilaiden viiden vuoden elossaololuku oli 39 prosenttia, vaikka sen olisi pitänyt olla lähempänä 85 prosenttia. Freeman tajusi, että monilla potilailla diagnosoitiin myöhäisvaiheen rintasyöpä; he saapuivat klinikalle suurten massojen kanssa, jotka oli ilmeisesti jätetty huomiotta. Freeman määritteli viisi tärkeintä estettä, joita hänen potilaansa kohtasivat hoidon saamisessa: taloudelliset, viestinnälliset, lääketieteelliset, psykologiset ja henkilökohtaiset esteet. Esteet vaihtelivat sairausvakuutuksen puuttumisesta kielitaidottomuuteen. Jotkut potilaat pelkäsivät lääkäreitä tai eivät luottaneet lääketieteellisiin neuvoihin. Toiset yksinkertaisesti jättivät kemoterapian väliin, koska he eivät löytäneet lastenhoitopaikkaa. "Ihmiset eksyivät monimutkaisessa järjestelmässä", Freeman sanoo. Vuonna 1990 hän perusti ensimmäisen potilasohjausohjelman, jossa koulutettiin yhteisön ihmisiä kuuntelemaan ja vastaamaan kysymyksiin diagnoosin jälkeen. Hän aloitti myös koulutusohjelman seulontojen puolesta puhumiseksi. Ajan myötä hän nosti potilaiden viiden vuoden elossaololuvun samassa väestössä 70 prosenttiin. Nämä esteet eivät koskaan poistu kokonaan, Freeman sanoo, mutta potilasohjaus voi auttaa puuttumaan niihin. "Voiko köyhyyden poistaa? Todennäköisesti ei ... mutta voit muuttaa asioita, joita köyhyys merkitsee", hän sanoo. "Jos köyhät ihmiset ovat vähemmän koulutettuja, köyhiä ihmisiä voi kouluttaa. Jos köyhät eivät pääse seulontaan, diagnoosiin tai hoitoon, voit luoda ohjelmia, joissa keskitytään niihin yksi kerrallaan." Toistaiseksi potilasnavigointia käytetään ensisijaisesti syöpätaudeissa, mutta se on leviämässä myös muihin kroonisiin sairauksiin. Freemanin mukaan jopa potilasnavigaatio on pirstaloituneen järjestelmämme uhri, joka on täynnä asiantuntijoita, jotka toimivat kukin omassa universumissaan. 5 miljoonaa diabetesta sairastavaa ihmistä enemmän . Freeman vertaa hoitojatkumoa ensimmäisestä tutkimuksesta eloonjäämisvaiheeseen mailin mittaiseen viestiin. "Siihen tarvitaan tiimejä, jotka siirtävät kapuloita toisilleen, kunnes viimeinen juoksija ylittää maaliviivan." Aloitettuaan potilasohjaajaohjelman Mason Generalissa Trout on auttanut satoja naisia ylittämään maaliviivan. Hän saa usein kiitoskirjeitä potilailta, jotka kertovat, että hän auttoi heitä tuntemaan itsensä voimaantuneiksi tekemään tietoon perustuvia päätöksiä kaaoksen keskellä. "Luulen, että kun käy läpi asioita potilaana tai vanhempana, on lahja, että häneen suhtaudutaan myötätuntoisesti, eikä häntä kohdella vain yhtenä diagnoosina", Trout sanoo. "Ja sitä toivon, että tarjoan." Puhutaan seksistä ... ja syövästä .</w:t>
      </w:r>
    </w:p>
    <w:p>
      <w:r>
        <w:rPr>
          <w:b/>
        </w:rPr>
        <w:t xml:space="preserve">Tulos</w:t>
      </w:r>
    </w:p>
    <w:p>
      <w:r>
        <w:t xml:space="preserve">Yhä useammat sairaalat palkkaavat potilasnavigaattoreita auttamaan potilaita sekavassa järjestelmässä .</w:t>
        <w:br/>
        <w:t xml:space="preserve"> Useimmat navigaattorit työskentelevät syöpäkeskuksissa, mutta ajatus on leviämässä muille alueille .</w:t>
        <w:br/>
        <w:t xml:space="preserve"> Tohtori Harold Freeman aloitti ensimmäisen potilasohjausohjelman vuonna 1990</w:t>
      </w:r>
    </w:p>
    <w:p>
      <w:r>
        <w:rPr>
          <w:b/>
        </w:rPr>
        <w:t xml:space="preserve">Esimerkki 3.35</w:t>
      </w:r>
    </w:p>
    <w:p>
      <w:r>
        <w:t xml:space="preserve">(CNN) -- Max Page, 7-vuotias, joka esitti Volkswagenin mainoksessa mini-Darth Vaderia, on toipumassa avosydänleikkauksesta, kertoivat hänen lääkärinsä ja äitinsä torstaina. Max Page: Dader Dader: Tapaa kasvot Voiman takana . "Max on päässyt leikkauksesta ja voi hyvin", sanoi hänen kirurginsa, tohtori Vaughn Starnes Los Angelesin lastensairaalasta. "Max on sydämen teho-osastolla ja toipuu hyvin." Maxille tehtiin leikkaus, jossa vaihdettiin keuhkojen sydänläppä. Maxin äiti Jennifer Page kuvaili toipumista CNN:lle lähettämässään sähköpostiviestissä "hyvin pelottavaksi paikaksi. Alkuvaiheessa se on täynnä piippauksia, putkia ja outoa terminologiaa". Hän pyysi maksajia, jotta Max alkaisi herätä ja että hänellä olisi mahdollisimman vähän kipuja, ja lisäsi, että "häneen sattuu, hän ei saa vettä ja hän on sekaisin". Maxin perhe odotti leikkauksen aikana viereisessä oleskelutilassa, äiti sanoi ja lisäsi, että hänen nuorempi veljensä Els teki hänelle erityisen toipumistyynyn ja rukoili hiljaa Maxin vierellä, kun leikkaus oli valmis. Max on tunnettu siitä, että hän leikkii mini-Darth Vader -hahmoa, joka kiertää vanhempiensa talossa yrittäen käyttää "Voimaa" erilaisiin kotitaloustavaroihin, mutta ei juuri onnistu siinä. Lopulta hän kokeilee onneaan vanhempiensa autoon, ja hänen yllätyksekseen se käynnistyy. No, pienellä avustuksella kauko-ohjaimesta, jota toinen vanhemmista käyttää talon sisältä käsin. Max syntyi Fallot'n tetralogialla, joka on synnynnäinen sydänvika ja joka tässä tapauksessa vaikutti keuhkovaltimoläpän toimintaan, joka auttaa veren virtaamista sydämen läpi. Useiden keuhkovaltimoläpän säilyttämiseen tähtäävien toimenpiteiden jälkeen lääkärit vaihtoivat sen sikäläiseen läppään, jonka pitäisi Lastensairaalan verkkosivujen mukaan kestää 10-15 vuotta.</w:t>
      </w:r>
    </w:p>
    <w:p>
      <w:r>
        <w:rPr>
          <w:b/>
        </w:rPr>
        <w:t xml:space="preserve">Tulos</w:t>
      </w:r>
    </w:p>
    <w:p>
      <w:r>
        <w:t xml:space="preserve">Max Page, 7, leikataan sydänongelman korjaamiseksi .</w:t>
        <w:br/>
        <w:t xml:space="preserve"> Lääkäri sanoo, että hän toipuu hyvin .</w:t>
        <w:br/>
        <w:t xml:space="preserve"> Max tunnetaan siitä, että hän pukeutui Darth Vader -asuun automainoksessa .</w:t>
      </w:r>
    </w:p>
    <w:p>
      <w:r>
        <w:rPr>
          <w:b/>
        </w:rPr>
        <w:t xml:space="preserve">Esimerkki 3.36</w:t>
      </w:r>
    </w:p>
    <w:p>
      <w:r>
        <w:t xml:space="preserve">(CNN) -- Yhdistelmäapteekin valmistamiin steroidi-injektioihin liittyvä selkäkipupotilaiden hengenvaarallisen sieni-meningiitin yhä laajeneva taudinpurkaus, joka on tähän mennessä sairastuttanut ainakin 214 ihmistä ja tappanut 15 ihmistä 15 osavaltiossa, on kansanterveydellinen katastrofi. Erityisen traagista niille, jotka ovat sairastuneet tai kuolleet pilaantuneen lääkkeen vuoksi, ja heidän läheisilleen on se, että tilanne olisi ollut täysin vältettävissä. Sen jälkeen, kun liittovaltion lait annettiin vuosina 1938 ja 1962, joilla elintarvike- ja lääkevirastolle annettiin valtuudet varmistaa, että kaikki merkkituotemerkillä ja rinnakkaisvalmisteilla myytävät lääkkeet ovat turvallisia ja tehokkaita, apteekit ovat perinteisesti täyttäneet hyvin kapean terveydenhuollon markkinaraon, jossa ne valmistavat lääkäreiden määräyksestä yksilöllisesti räätälöityjä lääkevalmisteita potilaille, joilla on yksilöllisiä lääkinnällisiä tarpeita, joita lääkeyhtiön valmistama kaupallisesti saatavilla oleva vakiolääke ei pysty täyttämään. Vaikka FDA on jo pitkään katsonut, että lääkkeiden koostamiseen sovelletaan FDA:n säännöksiä, virasto on tunnustanut tällaisten lääkkeiden koostamisen tärkeän roolin terveydenhuollossa. Sen vuoksi se on käyttänyt "täytäntöönpanoharkintaa" salliakseen apteekkien valmistaa näitä lääkkeitä noudattamatta FDA:n säännöksiä ja siirtänyt sääntelyn valvonnan yleensä osavaltioiden apteekkilautakunnille. Uutiset: Mikä on yhdistelmäapteekki? Kahden viime vuosikymmenen aikana monet niin sanotut yhdistelmäapteekit aloittivat kuitenkin lääkkeiden laajamittaisen tuotannon ja siirtyivät perinteisesti kapeasta roolista, jonka tällaiset apteekit täyttävät, alueelle, johon kuuluu selvästi lääkkeiden valmistus ja standardoitujen lääkkeiden jakelu. Monissa tapauksissa lääkkeitä on myyty useissa osavaltioissa, joten niihin liittyy osavaltioiden välistä kauppaa. Nykyiseen aivokalvontulehduksen sienitautiepidemiaan liittyvän steroidilääkityksen valmisti ja jakeli laajalti New England Compounding Center Framinghamissa Massachusettsissa, joka on yksi monista eri puolilla maata toimivista yhdistelmäapteekeista, jotka ovat ylittäneet rajan perinteisen yhdistelmäapteekkien ja laajamittaisen lääkkeiden valmistuksen välillä. FDA ei koskaan hyväksynyt keskuksessa tuotettuja injektoitavia steroidilääkkeitä, eikä niitä valmistettu FDA:n tiukkojen valmistusnormien mukaisesti, joiden tarkoituksena on varmistaa, että lääkkeet ovat steriilejä eikä niissä ole bakteerien tai sienten kaltaisia bakteereja ennen niiden myyntiä ja jakelua. Tämän seurauksena jopa 14 000 potilasta 23 osavaltiossa altistui mahdollisesti saastuneille steroideille, ja heitä on seurattava sienimeningiitin tai muiden infektioiden merkkien varalta. Monet ihmiset kysyvät oikeutetusti, miten tämä katastrofaalinen taudinpurkaus saattoi tapahtua Yhdysvalloissa ja kuka on syyllinen. Vaikka lukuisat tutkimukset ja selvitykset ovat vasta käynnistymässä ja oikeudenkäynnit, jotka kohdistuvat pilaantuneen lääkkeen valmistajaan ja sitä käyttäneisiin terveydenhuollon tarjoajiin, vievät varmasti vuosia, mutta syyllisyys tästä katastrofista kohdistuu epäilemättä moniin osapuoliin. Näiden joukossa ovat saastuneita steroidilääkkeitä valmistanut apteekki, terveydenhuollon laitokset ja palveluntarjoajat, jotka päättivät käyttää vaarallista lääkettä, jolla ei ollut FDA:n hyväksyntää eikä näyttöä tuotteiden steriiliydestä, apteekkien ammattiyhdistykset ja ammatilliset ryhmät, jotka edustavat apteekkien yhdistelmiä ja jotka ovat vastustaneet voimakkaasti liittovaltion viranomaisvalvontaa, osavaltioiden ja liittovaltion sääntelyviranomaiset sekä kongressi. Liittovaltion tasolla keskeinen toimija, joka ansaitsee merkittävän osan syytöksistä, on FDA. Äänekkäät hälytyskellot soivat 4. joulukuuta 2006, kun FDA antoi varoituskirjeet New England Compounding Centerille ja neljälle muulle yhdistelmäapteekille ja kehotti niitä lopettamaan standardoitujen versioiden valmistamisen lääkkeistä, joita viraston mukaan "markkinoitiin yleiseen jakeluun sen sijaan, että ne vastaisivat yksittäisten potilaiden yksilöllisiin lääkinnällisiin tarpeisiin." Keskusta syytettiin FDA:n määräysten rikkomisesta neljän eri lääkkeen markkinoinnissa, mukaan lukien syöpälääke Avastinin uudelleen pakatut annokset makuladegeneraation hoitoon tarkoitettuihin ruiskuihin. Uutisia: Massachusettsin laitoksen injektoitavia lääkkeitä epäillään . FDA katsoi selvästi, että keskus ja muut sekoitusapteekit harjoittavat lääkkeiden valmistusta. Apteekkeihin, kuten muihinkin lääkkeiden valmistajiin, sovellettiin näin ollen uusien lääkkeiden hyväksymiseksi vaadittavia turvallisuus- ja tehokkuusvaatimuksia sekä tiukkoja valmistusstandardeja, joiden tarkoituksena on varmistaa, että lääkkeet ovat steriilejä ja että niihin ei pääse tarttumaan bakteereja tai sieniä ennen niiden myyntiä ja jakelua. Varoituskirjeensä jälkeen FDA kuitenkin jätti pallon pois eikä ryhtynyt tarvittaviin toimiin varmistaakseen, että keskus noudattaa näitä lääkkeitä koskevia standardeja, jotka ovat olennaisen tärkeitä potilaiden terveyden suojelemiseksi. Jostain syystä, olipa kyse sitten tarkkaamattomuudesta tai vaatimustenmukaisuuden ja oikeudellisten resurssien puutteesta, FDA antoi yrityksen siirtää laajamittaisen valmistuksen ja osavaltioiden välisen jakelun injektoitaviin steroideihin, koska se ei valvonut aggressiivisesti laajamittaiseen lääkkeiden valmistukseen ja osavaltioiden väliseen kauppaan liittyviä säännöksiä. Torstaina FDA yritti torjua kritiikkiä laiminlyönneistään väittämällä, että sillä ei ollut valtuuksia ryhtyä toimiin aiemmin. Tämä on ristiriidassa viraston pitkään esittämän kannan kanssa, jonka mukaan sillä oli laillinen toimivalta tällaiseen toimintaan, ja sen aiempien täytäntöönpanotoimien kanssa, jotka koskivat New Englandin keskusta ja useita muita yhdistelmäapteekkeja. Vaikka kukaan ei halua, että häntä pidetään vastuullisena ehkäistävissä olevasta kansanterveydellisestä katastrofista, Yhdysvaltojen kansalaisten olisi ilmaistava närkästyksensä ja vaadittava, että kaikki tästä tragediasta vastuussa olevat osapuolet - myös FDA - saatetaan vastuuseen. Muuten historia toistaa itseään. Tässä kommentissa esitetyt mielipiteet ovat yksinomaan Michael Caromen mielipiteitä.</w:t>
      </w:r>
    </w:p>
    <w:p>
      <w:r>
        <w:rPr>
          <w:b/>
        </w:rPr>
        <w:t xml:space="preserve">Tulos</w:t>
      </w:r>
    </w:p>
    <w:p>
      <w:r>
        <w:t xml:space="preserve">Michael Carome: Carome: Nykyinen tappava aivokalvontulehdus olisi ollut täysin vältettävissä .</w:t>
        <w:br/>
        <w:t xml:space="preserve"> Taudinpurkaus on sairastuttanut ainakin 214 ihmistä ja tappanut 15 ihmistä 15 osavaltiossa</w:t>
        <w:br/>
        <w:t xml:space="preserve"> Hän sanoo, että FDA sallii apteekkien valmistaa lääkkeitä ilman sääntelyä.</w:t>
        <w:br/>
        <w:t xml:space="preserve"> Amerikkalaisten pitäisi vaatia, että kaikki vastuussa olevat tahot joutuvat vastuuseen, Carome sanoo .</w:t>
      </w:r>
    </w:p>
    <w:p>
      <w:r>
        <w:rPr>
          <w:b/>
        </w:rPr>
        <w:t xml:space="preserve">Esimerkki 3.37</w:t>
      </w:r>
    </w:p>
    <w:p>
      <w:r>
        <w:t xml:space="preserve">(CNN) -- Formula ykkösten pahimmin varjeltu salaisuus on vihdoin paljastunut: Fernando Alonso jättää Ferrarin ja tilalle tulee Sebastian Vettel. Red Bullin nelinkertainen maailmanmestari on allekirjoittanut kolmivuotisen sopimuksen Scuderian, F1:n vanhimman tiimin, kanssa vuodesta 2015 alkaen. Viisivuotisen Ferrarilla viettämänsä kauden päättänyt Alonso on edelleen vaitonainen sen suhteen, missä hän ajaa ensi kaudella. Kahden lajin korkean profiilin maailmanmestarin kaksoissiirto on tämän kauden merkittävin kuljettajamarkkinoilla. F1:n ailahtelevassa maailmassa ei kuitenkaan ole mitään takeita siitä, että kumpikaan kunnianhimoisista kuljettajista pärjää. McLarenilla, Force Indialla ja Toro Rossolla on vielä paikkoja täyttämättä. Kun kauden 2014 esirippu laskeutuu sunnuntaina Abu Dhabin Grand Prix -kisassa, toiveikkailla kuljettajilla on enää yksi mahdollisuus lunastaa jäljellä olevat paikat. Minne Alonso menee? Alonsoa pidetään parhaana yleiskuljettajana, joka ajaa tällä hetkellä autourheilun huipputasolla, minkä monet hänen kollegansa ovat jopa valmiita myöntämään. Espanjalaista - kaksinkertaista maailmanmestaria Renaultilla vuosina 2005 ja 2006 - pidetään avaimena F1-kuljettajamarkkinoilla. 33-vuotias kuljettaja teki selväksi, että hän haluaa lähteä Ferrarilta, vaikka hänen sopimustaan italialaistallin kanssa oli jäljellä vielä kaksi vuotta, mutta hän ei ole vielä vahvistanut, minne hän siirtyy seuraavaksi. Paluu McLarenille vaikuttaa todennäköisimmältä, vaikka hän lähti tiimistä katkerasti vain yhden kauden jälkeen Lewis Hamiltonin tallitoverina vuonna 2007. McLaren on aloittamassa uutta vaihetta sen jälkeen, kun se on saanut suhteensa moottorivalmistaja Hondaan uudelleen käyntiin. Alonson odotetaan johtavan tätä uutta aikakautta McLarenilla, vaikka kovasti kunnianhimoinen kuljettaja haluaakin ensin takeet siitä, että Hondan moottori on menestys. Median pitäminen arvailujen varassa tulevaisuudestaan - ja ehkä myös tulevista työnantajistaan - näyttää tarjonneen Alonsolle runsaasti urheilua radan ulkopuolella. Tiedotusvälineissä on spekuloitu, että Alonso on yhdistetty Lotus-tiimin ostamiseen, saksalaisen urheiluautojen asiantuntijan Audin kanssa tehtävään yhteistyöhön ja jopa Nico Rosbergin tai Hamiltonin syrjäyttämiseen Mercedeksellä. Alonso pysyi tyypillisesti vaitonainen tulevaisuuden suunnitelmistaan, kun media kyseli häneltä Abu Dhabin kauden päätöskisassa. Onko Vettel tehnyt oikean päätöksen? Vettel on kokenut huonoimman kautensa Red Bullilla vuonna 2014, sillä hän ei ole voittanut yhtään kisaa, kun taas hänen tulokas-tallitoverinsa Daniel Ricciardo on voittanut kolme kisaa. Siitä lähtien, kun hän debytoi Toro Rossolla täydellä kaudella vuonna 2008, saksalainen on voittanut vähintään yhden kisan vuodessa, puhumattakaan neljästä peräkkäisestä maailmanmestaruudesta vuosina 2010-2013. Nyt 27-vuotias toivoo onnistuvansa siinä, missä Alonso epäonnistui Ferrarilla, lisäämällä maailmanmestaruuskokoelmaansa. "Formula ykkösen urani seuraava vaihe kuluu Ferrarilla, ja minulle se tarkoittaa, että elämäni unelma on toteutunut", Vettel sanoi. "Kun olin lapsi, Michael Schumacher punaisella autolla oli suurin idolini, ja nyt on uskomaton kunnia saada vihdoin mahdollisuus ajaa Ferrarilla. "Olen äärimmäisen motivoitunut auttamaan tiimiä pääsemään takaisin huipulle. Aion laittaa sydämeni ja sieluni peliin, jotta se onnistuisi." Vettel saa Kimi Räikkösen - viimeisen Ferrarilla maailmanmestaruuden vuonna 2007 voittaneen miehen - parikseen vuonna 2015, mutta ei ole takeita siitä, että auto ja sen Ferrari-moottori pärjäävät Mercedeksen mahtavuudelle. Kuka ajaa McLarenilla? McLaren on yrittänyt vaimentaa spekulaatioita siitä, ketkä sen autoissa ajavat vuonna 2015 ennen tämän viikonlopun päättävää kilpailua. "Tiedämme, että odotatte uutisia kuljettajakokoonpanostamme. Ilmoitamme sen 1. joulukuuta jälkeen - kuulette sen täällä ensimmäisenä", tiimi sanoi Twitterissä. Alonso on edelleen kuuma suosikki ottamaan yhden paikoista, mutta nykyisten kuljettajien Jenson Buttonin ja Kevin Magnussenin tulevaisuus on edelleen epäselvä. Button -- vuoden 2009 maailmanmestari Brawn Grand Prix'lla, joka sittemmin on muuttunut Mercedekseksi -- on pysynyt toiveikkaana tulevaisuutensa suhteen ja on jopa tutkinut ajatusta siirtymisestä urheiluautoiluun. Tanskalainen tulokas Magnussen on kiihkeästi halunnut pysyä McLarenilla, joka antoi 22-vuotiaalle F1-debyyttinsä vuonna 2014. "B-suunnitelmaa ei ole", tanskalainen sanoi CNN:lle, kun häneltä kysyttiin, olisiko hän tutkinut vaihtoehtojaan, jos kahdeksankertainen maailmanmestarijoukkue ei säilyttäisi häntä. Millä muilla tiimeillä on paikkoja täytettävänä? Mercedes, Red Bull, Ferrari, Williams, Lotus ja Sauber ovat kaikki vahvistaneet kuljettajaparinsa vuodelle 2015. McLarenilla, Force Indialla ja Toro Rossolla on vielä paikkoja tarjolla. Force India on jo ilmoittanut pitävänsä saksalaisen Nico Hulkenbergin vuonna 2015, mutta meksikolaisen Sergio Perezin paikkaa tiimissä ei ole vielä vahvistettu. Myös Toro Rossolla on enää yksi paikka vapaana, sillä se verestää ensi kaudella 17-vuotiasta Max Verstappenia historian nuorimpana F1-kuljettajana. Red Bullin juniorikuljettaja Carlos Sainz Jr on paalupaikalla toiselle paikalle - ja espanjalainen on nimetty Red Bullin testikuljettajaksi kauden päättäjäistesteihin Abu Dhabissa - vaikka Toro Rosso saattaa silti pitää ranskalaisen Jean-Eric Vergnen. Sauber ilmoitti marraskuussa ruotsalaisen Marcus Ericssonin ja brasilialaisen Felipe Nasrin vuoden 2015 kuljettajikseen nykyisen kuljettajan Adrian Sutilin harmiksi, joka uskoi, että hänellä on sopimus tiimin kanssa ensi kaudeksi. Ericsson ja Nasr ovat molemmat palkkakuljettajia, joiden takana ovat sponsorit, jotka tuovat sveitsiläistiimille arviolta 30 miljoonan dollarin rahoituksen. Ruutu kutistuu 18:aan vuonna 2015? F1-markkinat saattavat olla tulvillaan runsain mitoin innokkaita kilpakumppaneita, mutta paikkojen määrä on supistunut. Caterham- ja Marussia-tallien, jotka molemmat joutuivat lokakuussa konkurssiin, taloudelliset paineet tarkoittavat, että F1-ruudukossa on teoriassa vain 18 paikkaa vuonna 2015. Yhdysvaltojen ja Brasilian Grand Prix -kisat väliin jättänyt Caterham on käyttänyt joukkorahoitusta rahoittaakseen paluun Abu Dhabiin. Japanilainen Kamui Kobayashi säilytti kuljettajansa, kun taas tiimi on antanut myös brittiläiselle ja entiselle testikuljettajalle Will Stevensille F1-debyyttinsä. Sekä Caterham että Marussia ovat edelleen kauden 2015 virallisella osallistujalistalla, mutta niiden tulevaisuus riippuu kovasta talvesta, jonka aikana ne keräävät rahoitusta pysyäkseen lajissa. Kun tiimit käyttävät vähintään 70 miljoonaa dollaria kaudessa, vauhtia, suorituskykyä ja henkilökohtaista lahjakkuutta tarjoavan kuljettajan palkkaaminen on tärkeämpää kuin koskaan niille tiimeille, joilla ei ole varaa Alonson kaltaisiin superlahjakkuuksiin.</w:t>
      </w:r>
    </w:p>
    <w:p>
      <w:r>
        <w:rPr>
          <w:b/>
        </w:rPr>
        <w:t xml:space="preserve">Tulos</w:t>
      </w:r>
    </w:p>
    <w:p>
      <w:r>
        <w:t xml:space="preserve">Sebastian Vettel allekirjoittaa kolmivuotisen sopimuksen Ferrarin kanssa vuodesta 2015 .</w:t>
        <w:br/>
        <w:t xml:space="preserve"> Red Bullin nelinkertainen maailmanmestari korvaa Fernando Alonson .</w:t>
        <w:br/>
        <w:t xml:space="preserve"> Alonso ei ole vielä ilmoittanut, missä tiimissä hän ajaa ensi kaudella .</w:t>
        <w:br/>
        <w:t xml:space="preserve"> McLaren sanoo julkistavansa kuljettajakokoonpanonsa vasta 1. joulukuuta .</w:t>
      </w:r>
    </w:p>
    <w:p>
      <w:r>
        <w:rPr>
          <w:b/>
        </w:rPr>
        <w:t xml:space="preserve">Esimerkki 3.38</w:t>
      </w:r>
    </w:p>
    <w:p>
      <w:r>
        <w:t xml:space="preserve">Washington (CNN) -- Venäläinen yhtiö pyrkii ostamaan enemmistöosuuden yhdestä Yhdysvaltojen suurimmista uraanin louhintatoiminnoista - kauppa, joka vaatii Yhdysvaltain hallituksen tarkastelua mahdollisten kansallisen turvallisuuden kannalta merkittävien vaikutusten vuoksi. Uranium One USA, joka on nykyään kanadalaisen yhtiön tytäryhtiö, ylläpitää uraaninjalostuslaitosta Wyomingissa ja sillä on omaisuutta Utahissa, Texasissa ja Coloradossa. Yhtiön nykyisten ja vireillä olevien toimintojen myynti voisi antaa Venäjälle määräysvallan noin 20 prosenttiin Yhdysvaltojen uraanin louhintakapasiteetista, arvioivat Nuclear Regulatory Commissionin virkamiehet. Alan tarkkailijat kertovat CNN:lle, etteivät he usko Uranium Onen myynnin Atomredmetzoloto Joint Stock Companylle eli ARMZ:lle vaarantavan Yhdysvaltojen turvallisuutta, sillä Yhdysvallat on riippuvainen Venäjän käytöstä poistetuista ydinaseista saadessaan suuren osan nykyisin ydinreaktoreissa käytetystä uraanista, ja uraanilähteitä on runsaasti. "En ole lainkaan huolissani asiasta", sanoi Fred McGoldrick, ulkoministeriön ydinaseiden leviämisen estämisestä ja vientipolitiikasta vastaavan toimiston entinen johtaja. "En näe mitään kansallista turvallisuusuhkaa Yhdysvalloille siitä, että venäläiset omistavat osittain tai kokonaan kaivoksen Yhdysvalloissa." Hän lisäsi: "Venäläiset eivät ole tulossa. He tulivat ja menivät. He eivät ole enää neuvostoliittolaisia. Mielestäni on molemminpuolisen etumme mukaista, että teemme yhteistyötä venäläisten kanssa." Ed Lyman Union of Concerned Scientists -järjestöstä sanoi: "Kokonaisuutta tarkasteltaessa en usko, että tällä on suuria turvallisuusvaikutuksia. Olisin kiinnostunut kuulemaan perusteluja, mutta en vain näe niitä." NRC:lle toimittamassaan hakemuksessa JSC Atomredmetzoloto, joka omistaa tällä hetkellä 23,1 prosenttia Uranium Onen kantaosakkeista, sanoo pyrkivänsä ostamaan 51 prosentin määräysvallan. Venäläinen yhtiö on Venäjän ydinvoimateollisuutta valvovan valtion viraston Rosatomin määräysvallassa. Uranium One jatkaisi kaupankäyntiä Toronton pörssissä, Uranium Onen yhdysvaltalaiset tuotantolaitokset pysyisivät nykyisten johtoryhmiensä alaisuudessa ja yhtiön hallituksen yhdeksästä jäsenestä viisi olisi muita kuin venäläisiä, yhtiö ilmoitti. "Uranium Onen tiedottaja Chris Sattler totesi, että kaikki ostamamme tai myymämme uraani on käytettävä rauhanomaisiin tarkoituksiin, ja siihen sovelletaan kaikkia Kansainvälisen atomienergiajärjestön, ydinalan viejämaiden ryhmän, Euratomin (Euroopan atomienergiayhteisön) tai minkä tahansa muun valtion viraston, jolla on toimivaltaa Yhdysvalloissa ja asiakasmaissa, ydinmateriaalivalvontaa. Uranium One USA harjoittaa uraanin "talteenottoa", joka on kaivostoiminnan muoto, jossa malmiin ruiskutetaan liuosta ja uraani liukenee liuokseen, josta se sitten otetaan talteen, sanoi NRC:n tiedottaja David McIntyre. Yhtiöllä on lupa tuottaa enintään 2,5 miljoonaa puntaa uraania vuodessa. Sattlerin mukaan osakkeenomistajat hyväksyivät myynnin 31. elokuuta, mutta yhtiöt odottavat lukuisten sääntelyviranomaisten hyväksyntää Yhdysvalloissa, Kanadassa, Australiassa ja Kazakstanissa. NRC:n on hyväksyttävä Irigaray-Christiansen Ranchin talteenottolaitoksen NRC-luvan siirto itäisessä Wyomingissa, McIntyre sanoi. "Yleisesti ottaen tarkastelemme, onko uudella omistajalla tekninen asiantuntemus ja taloudelliset edellytykset ylläpitää laitos ja puhdistaa se, kun toiminta loppuu", hän sanoi. Lisäksi myyntiä on tarkasteltava Yhdysvalloissa tehtäviä rahoitusinvestointeja käsittelevässä komiteassa, joka on virastojen välinen paneeli, joka neuvoo presidenttiä kaikissa liiketoimissa, jotka voivat vaarantaa Yhdysvaltojen kansallisen turvallisuuden. Komitean virkamiehet kieltäytyivät keskustelemasta kaupasta, koska laki kieltää heitä paljastamasta tällaisia asioita. NRC:n mukaan myynti saattaa vaatia Federal Trade Commissionin hyväksynnän, koska kyseessä on osakekauppa, ja Federal Communications Commissionin hyväksynnän, koska yhdellä laitosalueella on radiolupa. NRC julkaisi yksityiskohtia vireillä olevasta toimiluvan siirrosta Federal Register -lehdessä, jossa yleisölle annettiin mahdollisuus pyytää kuulemista asiasta. NRC:n osallistuminen rajoittuu yhtiön toimintaan Wyomingissa. Texasin ja Utahin osavaltiot sääntelevät uraanikaivostoimintaa siellä.</w:t>
      </w:r>
    </w:p>
    <w:p>
      <w:r>
        <w:rPr>
          <w:b/>
        </w:rPr>
        <w:t xml:space="preserve">Tulos</w:t>
      </w:r>
    </w:p>
    <w:p>
      <w:r>
        <w:t xml:space="preserve">Yhtiö on yksi Yhdysvaltojen suurimmista uraanin louhintatoiminnoista.</w:t>
        <w:br/>
        <w:t xml:space="preserve">NRC: Venäjä hallitsisi noin 20 prosenttia Yhdysvaltojen uraanin louhintakapasiteetista .</w:t>
        <w:br/>
        <w:t xml:space="preserve"> Yhdysvaltain entinen ydinaseiden leviämisen estämisestä vastaava virkamies sanoo, ettei hänellä ole "mitään huolta asiasta"</w:t>
      </w:r>
    </w:p>
    <w:p>
      <w:r>
        <w:rPr>
          <w:b/>
        </w:rPr>
        <w:t xml:space="preserve">Esimerkki 3.39</w:t>
      </w:r>
    </w:p>
    <w:p>
      <w:r>
        <w:t xml:space="preserve">(CNN) -- Vuosikymmenien ajan pilvenpiirtäjät ovat toimineet kansallisen ylpeyden ikonisina symboleina tai yritysten rikkauden näyttävinä pokaaleina, jotka ovat muokanneet maailman suurimpien kaupunkikeskusten horisonttia. Tulevaisuudessa korkeat rakennukset voivat ehkä myös mullistaa tapamme matkustaa. Tämä on ainakin mielikuvituksellinen ajatus, joka on kahden brittiläisen arkkitehdin futuristinen ehdotus Vertical Hyper-Speed Train Hub -junakeskuksesta, jossa junat jyrisevät ylös ja alas erityisesti suunniteltujen pilvenpiirtäjien kyljissä, jotka ovat lähes Empire State Buildingin korkuisia. Tulevaisuuden metropolien ruuhkaisten katujen yläpuolelle kohoavat jättimäiset rakennukset on suunniteltu minimoimaan suurten rautatieterminaalien valtaamat suuret kiinteistövälit kääntämällä ne kyljelleen. Suunnittelijat Christopher Christophi ja Lucas Mazarrasa sanovat, että tavoitteena on vapauttaa arvokasta tilaa tulevaisuuden tiheästi rakennetuissa kaupungeissa, joita ylikuormitus ja julkisten tilojen saatavuuden jyrkkä väheneminen haittaavat merkittävästi. "60 vuoden kuluttua hallitusten on hyvin vaikea löytää houkuttelevia, julkiseen käyttöön soveltuvia maa-alueita megakaupunkien sydämestä", sanoo Christophi, 27, ja jatkaa. "Hallitukset pystyvät hyödyntämään tällaisia tiloja, jotta kaupunkien rakenne voidaan mukauttaa uudelleen yhteiskunnan tarpeisiin", hän lisää. Miten se toimii . Suunnittelijan vertikaalinen asemakonsepti edellyttää korkeaa sylinterimäistä pilvenpiirtäjää, jonka pienen jalanjäljen ansiosta ympäröivä alue voitaisiin muuttaa kaupunkipuistoksi. Torniin saapuvat matkustajat nousisivat hissillä laiturille ja sieltä vaunuihinsa, joihin mahtuisi 10 henkilöä istumaan kahdessa rivissä vastakkain. Mutta miten työmatkalaiset pysyisivät jaloillaan, kun juna liukuu ylinopeudella pitkin valtavan tornin julkisivua? Ideana on, että sen sijaan, että vaunut kulkisivat tavallisilla kiskoilla, ne tukeutuisivat magneettikiskoihin, jotka kulkevat pilvenpiirtäjän ulkoseinää pitkin. Kukin vaunu on suunniteltu kuutiomaiseksi, jotta se voisi toimia sekä pystysuorassa, kun se on telakoituna, että vaakasuorassa, kun se matkustaa Junan lähdön jälkeen vaunut kääntyisivät "maailmanpyörän" tavoin, jolloin työmatkalaiset pysyisivät pystyasennossa ja voisivat nauttia henkeäsalpaavista näkymistä kaupunkiin. Yhdistävät kaupungit . Radikaali ehdotus sai suunnittelijoille kunniamaininnan tämän vuoden eVolo Pilvenpiirtäjä -kilpailussa, jossa kannustettiin ihmisiä ympäri maailmaa ehdottamaan uusia ideoita tulevaisuuden pystysuorista rakenteista. Suunnittelijat sanovat, että tornit, jotka huipentuisivat katolla sijaitsevalle viheraukiolle, on suunniteltu yksittäisiksi infrastruktuurin osiksi, joita voitaisiin kopioida kaupungeissa ympäri maailmaa. Toiveena on yhdistää maanalaisten tunnelien ja maanpäällisten reittien uusi hyper-nopea verkosto, jossa supernopeat junat kulkisivat 30 minuutissa jopa 300 mailin matkan. Näin säästettäisiin työmatkoihin kuluvaa aikaa ja yksinkertaistettaisiin julkisen liikenteen käyttöä, mutta myös vähennettäisiin hiilidioksidipäästöjä korvaamalla fossiilisilla polttoaineilla toimivat liikennemuodot. "Suunnitelmamme perustuu olemassa olevien ja käyttökelpoisten tekniikoiden hyödyntämiseen, jotka ovat tällä hetkellä nähtävissä esimerkiksi Kiinan hyperinopeusjunaverkoissa", Mazarrasa, 29, sanoo ja lisää, että on vain ajan kysymys, ennen kuin voimme saavuttaa heidän konseptinsa edellyttämät junanopeudet. "Maglev-junat kulkevat tällä hetkellä 360 mailia tunnissa - tämä teknologia vuoteen 2075 mennessä siirtyy epäilemättä harppauksin siitä, mitä se on jo nyt, jolloin hyper-nopeusjunat ovat luultavasti nopein ja turvallisin tapa kuljettaa tavaroita ja ihmisiä." Hankkeessa on tietysti useita rajoituksia - ehdotus koskee vain asemia, jotka on suunniteltu kaupunkien väliseen matkustamiseen, puhumattakaan tehokkuuskysymyksistä, jotka liittyvät junien lastaamiseen suurten liikennemäärien terminaaleissa ja junareittien yhdistämiseen. Kuten useimmissa futuristisissa liikenne-ehdotuksissa, käytännön yksityiskohdat on kuitenkin parasta jättää toistaiseksi taka-alalle, jotta voimme nauttia jännittävästä kyydistä - ellei siis pelkää korkeita paikkoja.</w:t>
      </w:r>
    </w:p>
    <w:p>
      <w:r>
        <w:rPr>
          <w:b/>
        </w:rPr>
        <w:t xml:space="preserve">Tulos</w:t>
      </w:r>
    </w:p>
    <w:p>
      <w:r>
        <w:t xml:space="preserve">Futuristinen ehdotus kääntää nykyisten suurten juna-asemien perinteiset mallit pystysuoraan.</w:t>
        <w:br/>
        <w:t xml:space="preserve"> Vertical Hyper-Speed Train Hub -hankkeella halutaan vähentää rautatieterminaalien pinta-alaa vuoteen 2075 mennessä</w:t>
        <w:br/>
        <w:t xml:space="preserve"> Ehdotus voitti kunniamaininnan vuoden 2014 eVolo-pilvenpiirtäjäkilpailussa .</w:t>
      </w:r>
    </w:p>
    <w:p>
      <w:r>
        <w:rPr>
          <w:b/>
        </w:rPr>
        <w:t xml:space="preserve">Esimerkki 3.40</w:t>
      </w:r>
    </w:p>
    <w:p>
      <w:r>
        <w:t xml:space="preserve">Washington (CNN) -- Valkoinen talo on saanut uusia yksityiskohtia siitä, mitä se tiesi veroviraston kohdistamasta konservatiiviryhmien tarkkailusta, ja tiedottaja Jay Carney paljasti, että esikuntapäällikkö Denis McDonough oli yksi niistä huippuvirkamiehistä, jotka olivat tietoisia asiasta viime kuun lopulla. Carneyn maanantaina toimittajille antaman uuden aikataulun mukaan päälakimies Kathryn Ruemmler sai 24. huhtikuuta tietää valtiovarainministeriön tarkastajan raportista, joka koski sitä, miten IRS:n henkilökunta käytti konservatiiviryhmiin kohdistuvia kriteerejä arvioidessaan verovapautuksen saamista. Carneyn mukaan Ruemmler kertoi McDonough'lle ja muille valtiovarainministeriön virkamiehille vireillä olevasta raportista. Kyseessä oli ensimmäinen kerta, kun Valkoinen talo myönsi, että McDonough oli tietoinen raportista ennen kuin se tuli julkiseksi toukokuun alussa. IRS: Numeroiden mukaan . Lisäksi Carney teki selväksi, että Ruemmlerin 24. huhtikuuta saamat tiedot sisälsivät yksityiskohtia IRS:n virkamiesten väärinkäytöksistä. Samalla Carney korosti, että tiedot olivat alustavia ja että ne saattoivat muuttua ennen kuin ylitarkastaja julkaisi lopullisen raporttinsa 14. toukokuuta. Carney vakuutti, ettei kukaan - Ruemmler ja McDonough mukaan luettuina - kertonut presidentti Barack Obamalle mitään yleistarkastajan vireillä olevasta raportista ennen kuin tiedotusvälineet alkoivat julkaista sitä koskevia raportteja 10. toukokuuta. "Tiesimme tutkimuksen aiheen ja tiesimme joidenkin mahdollisten havaintojen luonteen, mutta meillä ei ollut kopiota raporttiluonnoksesta", Carney sanoi. "Emme tienneet väärinkäytöksiin liittyviä yksityiskohtia, laajuutta tai motiiveja emmekä tienneet, kuka oli vastuussa. Mikä tärkeintä, raportti ei ollut lopullinen, ja siihen voi vielä tulla paljon muutoksia." Mielipide: Mitä tapahtui Obaman lupaukselle? Maanantaina saadut uudet tiedot jatkoivat kuitenkin käsitystä siitä, että Valkoinen talo on puolustuskannalla tässä asiassa, joka on yksi ainakin kolmesta Obamaa vaivaavasta kiistasta, kun hänen toinen kautensa on täyttymässä neljän kuukauden kuluttua. Senaatin valtiovarainvaliokunta järjestää tiistaina toisen kongressin kuulemistilaisuuden asiasta sen jälkeen, kun edustajainhuoneen talous- ja rahoituskomitea oli viime perjantaina kuulustellut IRS:n virkaa tekevää pääjohtajaa. Maanantaina senaatin valiokunnan demokraattinen puheenjohtaja ja johtava republikaani lähettivät IRS:n virkailijalle Steven Millerille kirjeen, jossa he pyysivät tyhjentävää luetteloa tapausta koskevista tiedoista. Kolmas paneeli, edustajainhuoneen valvontavaliokunta, järjestää keskiviikkona toisen kuulemisen. Jotkut republikaanit vaativat erityistutkintaa IRS:n asiasta, jossa verovapauden hakemuksia arvioivat veroviranomaiset käyttivät avainsanoja, kuten "teekutsuja", määritellessään tarkastelun tasoa. CNN:n mielipidemittaus: Obama selviytyy tylystä viikosta suosionosoitusten ansiosta . Maanantaina Pohjois-Kalifornian teekutsujärjestö jätti ensimmäisen IRS:n kohteena olleeseen tapaukseen liittyvän kanteen Yhdysvaltain hallitusta vastaan. "IRS ja sen agentit valitsivat NorCal Tea Party Patriotsin kaltaiset ryhmät intensiiviseen ja tungettelevaan tutkimukseen, jossa tutkittiin niiden jäsenten kumppaneita, puhetta, toimintaa ja uskomuksia", todetaan Cincinnatissa jätetyssä kanteessa. "NorCal ja sen jäsenet kärsivät vuosien viivästyksistä ja kustannuksista odottaessaan vapautusta ja käyttäessään arvokasta aikaa ja rahaa IRS:n kysymyksiin vastaamiseen. Tuloksena oli sananvapauden vaimentaminen ja tukahduttaminen", kanteessa väitetään. Ryhmä väitti, että yksityisyyden suojaa koskevaa lakia on rikottu ja että sen perustuslaillisia oikeuksia, jotka takaavat sananvapauden ja yhtäläisen lain mukaisen suojan, on loukattu. Lausunto: Aseella osoitetaan demokratiaamme . Carney esitti uuden aikataulun vastauksena ensimmäiseen kysymykseen päivittäisessä tiedotustilaisuudessa, kun toimittaja totesi "sekaannusta" siitä, mitä Ruemmlerille kerrottiin huhtikuun lopulla tarkastajan raportista. Hän totesi, että raportissa ei todettu ulkopuolista puuttumista IRS:n kohdistamaan toimintaan, jota hän kutsui verovapautta hakevien konservatiiviryhmien "epäasianmukaiseksi tutkimiseksi", ja että kukaan Valkoisessa talossa ei puuttunut yleistarkastajan tarkastukseen tai "tehnyt mitään sellaista, mitä voitaisiin pitää puuttumisena". Lisäksi Carney sanoi, että väärinkäytökset olivat loppuneet toukokuussa 2012, lähes vuosi ennen kuin kukaan valtiovarainministeriön työntekijä kertoi niistä Ruemmlerille tai kenellekään muulle Valkoisessa talossa. Samalla Carney paljasti, että Valkoisen talon ja valtiovarainministeriön virkamiehet keskustelivat vireillä olevasta ylitarkastajan raportista viikkoja ennen sen virallista julkistamista, vaikka hänen mukaansa kukaan ei kertonut siitä Obamalle. Hän sanoi, että Valkoinen talo sai ensimmäisen kerran tiedon tulevasta raportista, joka tunnetaan nimellä auditointi, 16. huhtikuuta, ja kutsui sitä rutiini-ilmoitukseksi, joka toimitettiin myös kongressille. Ruemmlerille kerrottiin siitä kahdeksan päivää myöhemmin, ja hän ilmoitti siitä McDonough'lle ja muille pian sen jälkeen, Carney sanoi. "Ruemmlerille ilmoitettiin, että verohallinnon ylitarkastaja oli valmistelemassa raporttia IRS:n linjan työntekijöistä, jotka epäasiallisesti tutkivat niin sanottuja 501(c)(4)-järjestöjä käyttämällä sanoja kuten 'teekutsu' ja 'patriootti'", hän sanoi. Erityisesti Carney sanoi, että "missään vaiheessa kukaan Valkoisen talon henkilökunnasta ei puuttunut IRS:n verotarkastajan tarkastukseen". "Valkoisen talon neuvonantajan toimiston ja Valkoisen talon esikuntapäällikön toimiston ja valtiovarainministeriön päälakimiehen toimiston ja valtiovarainministeriön esikuntapäällikön toimiston välillä oli yhteydenpitoa, jotta ymmärrettäisiin raportin julkaisun ja tarkastajan mahdollisten havaintojen odotettu ajoitus", hän sanoi, mutta lisäsi, että Ruemmler toimi oikein, kun hän ei ilmoittanut asiasta presidentille. IRS:n virkamies kiistää tahallisen poliittisen kohdistamisen ja valehtelun kongressille . "Kuten sanoin, pääsääntö on, että riippumattomaan tutkimukseen ei puututa eikä tehdä mitään sellaista, mikä antaisi sellaisen vaikutelman, erityisesti silloin, kun lopullisia johtopäätöksiä, kuten tässä tapauksessa, ei ole vielä tehty", Carney sanoi. "Tätä doktriinia noudatimme, ja lopputulos on, ja tämä ei ole vain tärkein tosiasia, vaan se on se, mitä olemme sanoneet alusta alkaen - Valkoinen talo tai valtiovarainministeriö eivät puuttuneet päätarkastajan tarkastukseen." Viime viikolla Miller syytti "typeristä virheistä" poliittisessa syrjinnässä, joihin ylitarkastajan raportissa viitataan, työmäärän valtavaa kasvua eikä niinkään tarkoituksellista kohdentamista. Hän kertoi edustajainhuoneen talous- ja rahoituskomitealle, että verovapautushakemuksia käsittelevä IRS:n osasto oli ylikuormittunut korkeimman oikeuden vuonna 2010 antaman Citizens United -ratkaisun jälkeisen vyöryn vuoksi. "Uskon, että tässä tapahtui typeriä virheitä, joita tekivät ihmiset, jotka yrittivät olla tehokkaampia työmäärän valinnassa", Miller sanoi ja kutsui ylitarkastajan raportissa kuvattuja käytäntöjä "sietämättömiksi" ja "virheiksi", mutta "ei puolueellisuuden teoksi". Hän pyysi anteeksi sitä, mitä hän myöhemmin kutsui "hirvittäväksi asiakaspalveluksi", mutta hän myös torjui itsepintaisesti syytökset siitä, että kyseessä olisi ollut IRS:n työn politisointi. Republikaanit kuitenkin huomauttivat, että verovapautusta koskevien pyyntöjen lisääntyminen alkoi vasta vuonna 2011, kuukausia sen jälkeen, kun kohdennus alkoi, kuten ylitarkastajan raportissa todetaan. Republikaanijohtoisen paneelin puheenjohtaja Dave Camp ja muut republikaanien jäsenet pyrkivät kuvaamaan kiistan osoitukseksi villiintyneestä hallinnosta, jossa IRS käyttää konservatiiviryhmiä ja muita hallinnon poliittisia vastustajia väärin. Myös valiokunnan demokraatit ilmaisivat närkästyksensä verovapautta hakevien konservatiiviryhmien kohteeksi joutumisesta, mutta huomauttivat, että IRS:n silloisen ylimmän virkamiehen nimitti republikaanipresidentti George W. Bush, ei Obama. Mielipide: IRS-skandaali koskee lahjoittajia, ei veroja . He totesivat myös, että ylitarkastajan raportissa todettiin, ettei ollut todisteita tapahtumien poliittisesta motivaatiosta tai IRS:n ulkopuolisesta vaikutuksesta. Valtiovarainministeriö valvoo lähes riippumatonta IRS:ää. Jotkut republikaanit pyrkivät löytämään yhteyden Obaman hallinnon ja IRS:n kohdistaman toiminnan välille. Yleistarkastajan raportin mukaan IRS kehitti ja noudatti virheellistä käytäntöä määritellessään, harjoittivatko hakijat poliittista toimintaa, mikä estäisi ryhmiä saamasta verovapautta. Kiistanalainen toiminta alkoi vuoden 2010 alussa ja jatkui yli 18 kuukautta, raportissa sanotaan ja todetaan, että "IRS käytti epäasianmukaisia kriteerejä, joilla tunnistettiin tarkistettavaksi Tea Party -järjestöjä ja muita järjestöjä, jotka hakivat verovapaata asemaa niiden nimien tai poliittisten kannanottojen perusteella sen sijaan, että ne olisivat antaneet viitteitä mahdollisesta poliittisesta kampanjointiin puuttumisesta". IRS:n virkamiesten hakemusten merkitsemisessä käyttämien kriteerien joukossa oli "Be On the Look Out" -lista, joka lopetettiin vuonna 2012, raportissa sanottiin. Konservatiiviset ryhmät valittavat, että niiden hakemuksia viivästytettiin kuukausia tai jopa vuosia, koska niiden kohdentamisella pyrittiin estämään kelvottomien poliittisten ryhmien verovapautus. Miller todisti perjantaina, että ryhmien poliittisen luonteen määrittäminen oli yksi vaikeimmista tehtävistä IRS:n virkamiehille, joiden tehtävänä oli arvioida verovapautta koskevia hakemuksia. Valtiovarainministeriön verohallinnon ylitarkastaja käynnisti tutkimuksen sen jälkeen, kun kongressin edustajat alkoivat vuonna 2012 esittää tiedotusvälineissä valituksia siitä, että IRS kohdistaa tutkimuksia konservatiivisiin ryhmiin ja viivyttää hakemusten jättämistä. Raporttiin sisältyvässä kirjallisessa vastauksessa IRS:n verovapaiden ja julkisyhteisöjen osaston päällikkö totesi, että agenttien toiminnan taustalla ei ollut rikollista toimintaa vaan pikemminkin tehotonta hallintoa. Obama kutsui yleisen tarkastajan havaintoja pöyristyttäviksi ja pakotti Millerin eroamaan. Lisäksi IRS:n Tax Exempt and Government Entities Divisionin komissaari ilmoitti torstaina eroavansa. Joseph Grant lähtee kesäkuussa, ilmenee CNN:lle toimitetusta IRS:n sisäisestä muistiosta. Myös Millerin on määrä poistua silloin. Obama on nimittänyt Millerin seuraajaksi Danny Werfelin, Valkoisen talon budjettitoimiston virkamiehen, joka on toiminut sekä demokraattien että republikaanien hallinnossa, verovuoden loppuun 30. syyskuuta asti. Obama yrittää saada poliittisen tasapainon takaisin . CNN:n Dana Bash osallistui tähän raporttiin.</w:t>
      </w:r>
    </w:p>
    <w:p>
      <w:r>
        <w:rPr>
          <w:b/>
        </w:rPr>
        <w:t xml:space="preserve">Tulos</w:t>
      </w:r>
    </w:p>
    <w:p>
      <w:r>
        <w:t xml:space="preserve">Senaatin valiokunta järjestää tiistaina kuulemistilaisuuden IRS:n kohdistamisesta .</w:t>
        <w:br/>
        <w:t xml:space="preserve"> Valkoinen talo paljastaa uusia yksityiskohtia siitä, mitä se tiesi IRS:n kohdistamista koskevasta raportista .</w:t>
        <w:br/>
        <w:t xml:space="preserve"> Valkoisen talon tiedottajan mukaan presidentti Obamalle ei kerrottu raportin valmistumisesta .</w:t>
        <w:br/>
        <w:t xml:space="preserve"> UUTTA: IRS:n kohdistamista koskeva ensimmäinen oikeusjuttu .</w:t>
      </w:r>
    </w:p>
    <w:p>
      <w:r>
        <w:rPr>
          <w:b/>
        </w:rPr>
        <w:t xml:space="preserve">Esimerkki 3.41</w:t>
      </w:r>
    </w:p>
    <w:p>
      <w:r>
        <w:t xml:space="preserve">(CNN) -- Uralla eteneminen ei ole vain menestymistä, vaan myös huomioimista. Miten siis erottua, jotta mahdolliset työnantajat palkkaisivat sinut? Miten erotut, jos haluat ylennyksen esimieheksi? Miten erotut lojaalina niille ihmisille, joita johdat? Se on yksinkertaista: tee asioita, joita muut eivät halua tehdä. Olitpa sitten johtaja, tiimin jäsen tai ehdokas, menestys syntyy siitä, että sinulla on kurinalaisuutta tehdä asioita, jotka tiedät, että sinun pitäisi tehdä, vaikka et haluaisi tehdä niitä. Kun harjoitat tällaista itsekuria säännöllisesti, erotut luonnollisesti joukosta - koska useimmat ihmiset välttelevät vaikeita asioita. On vain helpompi lykätä niitä. Totuus on kuitenkin se, että se, mikä tuntuu helpolta nyt, aiheuttaa ongelmia myöhemmin. Ja se, mikä tuntuu vaikealta nyt - tehdä asioita, joita ei huvita - helpottaa kaikkea pitkällä aikavälillä. Itsekurin ei tarvitse olla vaikeaa - sinun on vain muutettava tapaa, jolla ajattelet siitä. Lue lisää: Kunnianhimo voi saada sinut saavuttamaan, mutta ei onnelliseksi . Menestyneet ihmiset ovat hallinneet itsekurin taidon. Olen viettänyt viimeiset 10 vuotta opiskellen ja valmentaen eräitä liike-elämän menestyneimpiä ihmisiä ja selvittääkseni, mikä tekee heistä erilaisia. He eivät ole keskivertoihmistä älykkäämpiä tai lahjakkaampia - he vain johdonmukaisesti tekevät sen, mitä muut eivät ole valmiita tekemään pitämällä mielessä kolme periaatetta: . Tee se pelokkaasti. Pelko on yksi suurimmista tavoitteidemme sabotoijista, koska se estää toimintaa. Seuraavan kerran, kun tunnet lykkääväsi jotakin, koska pelkäät epävarmuutta tai epäonnistumista, tee se vain "pelokkaasti". Kuulin kerran tositarinan naisesta, joka oli loukussa palavassa rakennuksessa 80. kerroksessa. Hän pelkäsi korkeita paikkoja ja suljettuja tiloja, ja kun palohälytys soi, hän kieltäytyi seuraamasta kollegoitaan portaikkoon evakuoitumaan turvaan. Palomiehet tutkivat rakennuksen ja löysivät hänet piilossa pöytänsä alla odottamassa kuolemaa. Hän huusi "Minua pelottaa, minua pelottaa!", kun palomiehet vaativat häntä kävelemään portaikkoon. Kunnes yksi palomies sanoi: "Ei se mitään, tee se vain peloissaan." Hän toisti tätä koko matkan alas 80 kerrosta portaita, kunnes hän toi naisen turvaan. Olemme kaikki kohdanneet tällaisia hetkiä urallamme - kun tiedät, mitä on tehtävä, mutta pelko pidättelee sinua. Jos haluat erottua muista, sinun on kehitettävä tapa toimia pelon edessä. On hienoa olla peloissaan - tee se peloissaan. On hienoa olla epävarma - tee se epävarmasti. On hyvä olla epämukava - tee se epämukavasti. Tee vain jotain. Tämä on maailman kurinalaisimpien ja menestyneimpien ihmisten asenne. He saattavat olla peloissaan, mutta tekevät sen silti. Ja tekemällä vain jotain luot liikettä ja vauhtia, joka johtaa edistykseen ja tuloksiin. Lue lisää: Toteuta potentiaalisi, "uskalla olla erilainen" Tottumukset, ei tulokset. Perfektionismi on yksi yleisimmistä syistä, miksi ihmiset viivyttelevät, ja me kaikki olemme tehneet sitä jossain vaiheessa. Paras tapa voittaa tämä impulssi on laittaa itsetuntosi tähdellisiin työtottumuksiin tulosten sijaan. Voi kestää jonkin aikaa ennen kuin näet työsi hedelmät - olitpa sitten johtamassa uutta aloitetta, yrittämässä käynnistää liiketoimintaa tai suunnittelemassa toista näyttelijänuraa. Pitääksesi itsesi motivoituneena, ole ylpeä siitä, että pidät kiinni työtottumuksistasi, sen sijaan että etsit välittömiä tuloksia. Aikanaan menestys seuraa perässä. Muista kokonaiskuva. Minkä tahansa tavoitteen tavoittelussa tulee väistämättä vastaan useita esteitä. Ero uralla erottuvien ja sulautuvien välillä on siinä, mitä teet, kun saavutat nämä kriittiset käännekohdat. Epäröitkö ja käännytkö takaisin? Vai painutko eteenpäin? Kun tunnet itsesi turhautuneeksi, masentuneeksi tai pettyneeksi, älä anna periksi - hanki vain perspektiiviä. Minulla on henkinen muistutus, joka auttaa minua ponnistamaan näiden esteiden yli. Pidän kynää silmääni vasten ja tuijotan suoraan piippuun. Sitten vedän sen pois ja katson sitä kokonaisuudessaan. Se on nopea tapa muistuttaa itseäni katsomaan elämääni samalla tavalla. Lakkaa kiinnittämästä huomiota tähän ja nyt ja ajattele kokonaisuutta. Tämän päivän haasteissa ei ehkä ole järkeä, mutta sinun on uskottava siihen, että pitkällä aikavälillä ne ovat vain häivähdyksiä tutkanäytöllä. Tämä näkökulma ja usko auttavat sinua painamaan eteenpäin silloin, kun muut kääntyvät takaisin. Toisin kuin yleisesti uskotaan, urallaan korkeimmalle tasolle päässeet ihmiset eivät välttämättä ole koulutetumpia, lahjakkaampia tai paremmissa yhteyksissä. He eivät myöskään ole yksinkertaisesti motivoituneempia tai kovempia työntekijöitä. Pikemminkin menestyneet ihmiset ovat ymmärtäneet, että huipulle pääseminen tarkoittaa sitä, että heidän on ensin tehtävä tavoitteisiinsa liittyviä asioita, joita he eivät halua tehdä. Kyse ei ole itsekurin nauttimisesta - kyse on muutaman uuden ajattelutavan omaksumisesta, jotka yksinkertaisesti tekevät kurinpidosta helpommin siedettävää. Ja kun kehität tavaksi tehdä asioita, joita muut eivät halua tehdä, laitat itsesi nopealle tielle kohti huippua. Tässä kommentissa esitetyt mielipiteet ovat yksinomaan Rory Vadenin mielipiteitä.</w:t>
      </w:r>
    </w:p>
    <w:p>
      <w:r>
        <w:rPr>
          <w:b/>
        </w:rPr>
        <w:t xml:space="preserve">Tulos</w:t>
      </w:r>
    </w:p>
    <w:p>
      <w:r>
        <w:t xml:space="preserve">Menestyvät ihmiset tekevät johdonmukaisesti asioita, joita muut eivät halua tehdä, sanoo Rory Vaden .</w:t>
        <w:br/>
        <w:t xml:space="preserve"> Jos tunnet lykkääväsi jotain asiaa, koska pelkäät, tee se silti, hän sanoo .</w:t>
        <w:br/>
        <w:t xml:space="preserve"> Vaden väittää, että meidän on lakattava kiinnittämästä huomiota tähän ja nyt ja ajateltava</w:t>
      </w:r>
    </w:p>
    <w:p>
      <w:r>
        <w:rPr>
          <w:b/>
        </w:rPr>
        <w:t xml:space="preserve">Esimerkki 3.42</w:t>
      </w:r>
    </w:p>
    <w:p>
      <w:r>
        <w:t xml:space="preserve">TOKYO (CNN) -- Yhdysvaltain armeija järjesti perjantaina Japanissa oleville joukoille "pohdintapäivän" sen jälkeen, kun kahden amerikkalaisen sotilaan väitettiin syyllistyneen seksuaalisiin hyökkäyksiin Okinawan eteläisellä saarella. Mielenosoittajat Okinawassa ilmaisevat suuttumustaan väitteistä, joiden mukaan kaksi yhdysvaltalaista sotilasta syyllistyi seksuaalisiin hyökkäyksiin . Tavoitteena on korostaa ammattitaitoa ja keskeisiä sotilaallisia arvoja, Yhdysvaltain armeija sanoi. Armeijan mukaan palveluksessa olevat tapaavat pienryhmissä keskustellakseen muun muassa henkilökohtaisista arvoista, vastuullisesta alkoholinkäytöstä sekä Yhdysvaltojen ja Japanin välisten etnisten erojen ymmärtämisestä. Pohdintapäivä on seurausta siitä, että amerikkalainen merijalkaväen sotilas pidätettiin viime viikolla 14-vuotiaan japanilaistytön väitetystä raiskauksesta, ja torstaina esitettiin väitteitä, joiden mukaan Yhdysvaltain armeijan työntekijä raiskasi filippiiniläisnaisen. Molempien väitetään tapahtuneen Okinawalla, jossa ihmiset ovat jo pitkään paheksuneet Yhdysvaltain armeijan läsnäoloa. "Japanilaisen yhteisön vastuullisina jäseninä ja armeijamme arvojen mukaisesti teemme jatkossakin kaikkemme ehkäistäksemme välikohtauksia", sanoi kenraaliluutnantti Bruce A. Wright, Yhdysvaltain Japanin joukkojen komentaja. "Jokaiselta palveluksessa olevalta odotetaan henkilökohtaista vastuuta palveluksen ulkopuolisesta käyttäytymisestään, ja olemme edelleen vankkumattomasti sitoutuneet ylläpitämään esimerkillisen korkeaa ammattitaitoa", hän sanoi. Okinawan syyttäjä jatkoi perjantaina teinin raiskauksesta syytetyn 38-vuotiaan merijalkaväen sotilaan Tyrone Hadnottin tutkintavankeutta. Japanin viranomaiset voivat nostaa häntä vastaan syytteen 3. maaliskuuta asti. Japanin pääministeri Yasuo Fukuda on tuominnut tapauksen "anteeksiantamattomana", ja syytökset saivat Yhdysvaltain Japanin armeijan perustamaan seksuaalisten väkivaltaisuuksien ehkäisyryhmän. Tapaus muistuttaa yli kymmenen vuotta sitten sattunutta tapausta, joka kiristi Yhdysvaltojen ja Japanin välisiä suhteita, ja vastaavat tapaukset ovat lisänneet entisestään paheksuntaa Yhdysvaltojen sotilaallista läsnäoloa kohtaan. Okinawan poliisi kertoi torstaina tutkivansa toista ilmoitettua seksuaalista väkivaltaa, johon liittyy Yhdysvaltain armeijan työntekijä. Ei ollut selvää, onko tapauksen epäilty sotilas vai sotilastukikohdan siviilihenkilö Japanissa. Yhdysvaltain armeija Japanissa sanoi olevansa tietoinen tapauksesta, mutta ei kertonut tarkempia yksityiskohtia. "Teemme täyttä yhteistyötä isäntämaan viranomaisten kanssa", armeija sanoi lausunnossaan. "Suhtaudumme tähän väitteeseen hyvin vakavasti, eikä armeija suvaitse seksuaalista väkivaltaa." Yhdysvaltain apulaisulkoministeri Christopher Hill tapasi torstaina Japanin ulkoministerin ja ilmaisi pahoittelunsa viimeaikaisista tapauksista. "Haluan vain tehdä hyvin selväksi sen suuren pahoittelun, jota tunnemme tästä asiasta, ja huolen, jota tunnemme Okinawan asukkaiden puolesta", Hill sanoi. Yhdysvaltain armeija ilmoitti keskiviikkona rajoittavansa kaikkien amerikkalaisjoukkojen ja heidän perheidensä liikkumista Okinawassa japanilaistyttöä koskevan väitteen vuoksi. Rajoitukset ovat voimassa "määräämättömän ajan", jotta joukot ja heidän perheensä voivat miettiä kuria ja käyttäytymistä, armeija sanoi. Se tarkoittaa, että sotilaat ja heidän perheensä eivät voi poistua tukikohdistaan tai tukikohdan ulkopuolisista asunnoistaan muuten kuin työn, jumalanpalveluksen, koulun tai sairaanhoidon vuoksi. Perjantainen pohdintapäivä oli tarkempi osa näitä rajoituksia. Siihen osallistuttiin yli 23 paikassa Okinawalla ja Manner-Japanissa, armeija kertoi. "Käytännön syistä meidän on kelattava se täällä ja varmistettava, että olemme parhaalla mahdollisella, parhaalla käytöksellämme", sanoi eversti Jeff Newell, Yokotan lentotukikohdassa toimivan 374. ilmakuljetusosaston komentaja. Newell puhui tukikohdassa oleville lentäjilleen osana pohdintapäivää ja puhui muun muassa vastuullisesta juomisesta ja seksuaalisen väkivallan ehkäisystä. "Haluamme korostaa, että amerikkalaisen sotilaan käyttäytymisellä on strateginen vaikutus, kun hän on tukikohdan ulkopuolella", Newell sanoi. Japanissa on yli 40 000 Yhdysvaltain sotilasta, joista suurin osa Okinawalla. Heidät sijoitettiin sinne turvallisuusliiton puitteissa sen jälkeen, kun Japani oli hävinnyt toisessa maailmansodassa. Paikalliset ovat jo pitkään valittaneet rikollisuudesta, melusta ja onnettomuuksista, joita Yhdysvaltain armeija aiheuttaa, mutta suuttumus kiehahti yli vuonna 1995, kun kolme amerikkalaissotilasta raiskasi joukolla 12-vuotiaan okinawalaisen koulutytön. Armeija vietti vastaavanlaista "harkintapäivää" tuon tapauksen jälkeen. Naisten oikeuksien aktivisti Mina Watanabe sanoi, että perjantaina vietettävä pohdintapäivä on pelkkä huuliharppaus. Hän sanoi, että raportoidut yhdysvaltalaissotilaiden Okinawalla tekemät seksuaalirikokset ovat jatkuneet huolimatta vuosien ajan annetuista lupauksista estää ne. "Yhdysvaltain sotilastukikohdat Okinawassa ja Japanissa eivät ole tervetulleita", Watanabe sanoi. "Ne eivät suojele paikallisen yhteisön turvallisuutta. Se on enemmän vaaraksi yhteisölle." Lähetä sähköpostia ystävälle . CNN:n Kyung Lah osallistui tähän raporttiin.</w:t>
      </w:r>
    </w:p>
    <w:p>
      <w:r>
        <w:rPr>
          <w:b/>
        </w:rPr>
        <w:t xml:space="preserve">Tulos</w:t>
      </w:r>
    </w:p>
    <w:p>
      <w:r>
        <w:t xml:space="preserve">Yhdysvaltain armeija viettää "pohdintapäivää" seksuaalisen väkivallan syytösten keskellä .</w:t>
        <w:br/>
        <w:t xml:space="preserve"> Merijalkaväen sotilas pidätettiin 14-vuotiaan japanilaistytön väitetystä raiskauksesta .</w:t>
        <w:br/>
        <w:t xml:space="preserve">Japanin pääministeri Yasuo Fukuda tuomitsee tapauksen "anteeksiantamattomana"</w:t>
        <w:br/>
        <w:t xml:space="preserve">Erillinen väite, jonka mukaan Yhdysvaltain armeijan työntekijä raiskasi filippiiniläisnaisen .</w:t>
      </w:r>
    </w:p>
    <w:p>
      <w:r>
        <w:rPr>
          <w:b/>
        </w:rPr>
        <w:t xml:space="preserve">Esimerkki 3.43</w:t>
      </w:r>
    </w:p>
    <w:p>
      <w:r>
        <w:t xml:space="preserve">HARARE, Zimbabwe (CNN) -- Zimbabwen lainsäätäjät äänestivät maanantaina niukasti Lovemore Moyon parlamentin puhemieheksi, mikä tekee hänestä maan historian ensimmäisen oppositiolainsäätäjän, joka on ollut kyseisessä tehtävässä. Morgan Tsvangirain MDC-ryhmällä on niukka enemmistö parlamenttivaalien jälkeen. "Tämä on historiallista, sillä parlamentti lakkaa olemasta kumileimaus", Moyo sanoi voitettuaan paikan. "Se varmistaa, että edistykselliset lait hyväksytään. Lupaan olla ammattimainen." Moyo, joka on tärkeimmän Movement for Democratic Change (MDC) -puolueen kansallinen puheenjohtaja, sai 110 ääntä, kun taas hänen ainoa vastustajansa Paul Themba-Nyathi sai 98 ääntä. Parlamentin puhemies on Zimbabwen neljänneksi vaikutusvaltaisin virka. Themba-Nyathi edusti Arthur Mutambaran johtamaa MDC:n hajaannusryhmää, mutta hänellä oli presidentti Robert Mugaben ZANU-PF-puolueen tuki. Äänestys tapahtui tunteja sen jälkeen, kun Mugabe oli vannonut virkavalansa lainsäätäjille, viisi kuukautta heidän valintansa jälkeen. Presidenttiehdokas Morgan Tsvangirain johtaman MDC-pääpuolueen kaksi jäsentä pidätettiin, kun he saapuivat avajaisistuntoon, mutta heidät vapautettiin lyhyen ajan kuluttua hallituksen tiedottajan mukaan. Eräs MDC:n virkamies sanoi pidätysten olevan osa "tämän hallinnon pahaenteistä suunnitelmaa", jonka tarkoituksena on "kallistaa lukujen tasapaino heidän edukseen parlamentin puhemiehestä toimitettavassa äänestyksessä". Yksi pidätetyistä - Shuwa Mudiwa - ilmestyi takaisin parlamenttiin, mutta toista jäsentä - Elia Jembere - ei lähteiden mukaan nähty. Hallituksen tiedottaja Bright Matonga sanoi, että Jembereä oli syytetty raiskauksesta, mutta hänet on vapautettu pidätyksestä. Kolmas jäsen - Elton Mangoma - vältti pidätysyrityksen, kun muut puolueen jäsenet tulivat hänen apuunsa, MDC:n virkamiehet kertoivat. Osallistuminen parlamentin istuntoon on tärkeää, koska jäsenistö on jakautunut tiukasti MDC:n ja Mugaben ZANU-PF:n välillä. Hallitseva ZANU-PF-puolue menetti enemmistönsä 210-paikkaisessa parlamentissa maaliskuussa pidetyissä vaaleissa, mutta äänten uudelleenlaskenta ja poliittiset väkivaltaisuudet ovat viivästyttäneet parlamentin kokoontumista tähän asti. Lopulliset tulokset antoivat 100 paikkaa puolueen presidenttiehdokkaan Morgan Tsvangirain johtamalle MDC-ryhmälle. Presidentti Robert Mugaben ZANU-PF sai 99 paikkaa. Arthur Mutambaran johtama MDC-pääpuolueen haara sai 10 paikkaa. Riippumaton ehdokas sai yhden paikan. Tsvangirai, joka kävi katkeraa presidenttikilpailua Mugaben kanssa, oli vastustanut Mugaben päätöstä kutsua parlamentti koolle ja sanonut, että se voisi "katkaista" vallanjakoneuvottelut, jotka ovat olleet keskeytyksissä viimeiset kaksi viikkoa. Tsvangirai sanoi kuitenkin osallistuvansa virkavalan vannomiseen. MDC-puolueen tiedottaja Nelson Chamisa sanoi, että kaikkien parlamenttiin valittujen MDC:n jäsenten odotetaan osallistuvan tilaisuuteen "lukuun ottamatta niitä muutamia kansanedustajia, jotka ovat edelleen piilossa". CNN:n Nkepile Mabuse Johannesburgissa Etelä-Afrikassa osallistui tähän raporttiin.</w:t>
      </w:r>
    </w:p>
    <w:p>
      <w:r>
        <w:rPr>
          <w:b/>
        </w:rPr>
        <w:t xml:space="preserve">Tulos</w:t>
      </w:r>
    </w:p>
    <w:p>
      <w:r>
        <w:t xml:space="preserve">Moyo sai 110 ääntä, vastustaja Paul Themba-Nyathi sai 98 ääntä .</w:t>
        <w:br/>
        <w:t xml:space="preserve"> Themba-Nyathi edusti Arthur Mutambaran johtamaa MDC:n hajaannusryhmää.</w:t>
        <w:br/>
        <w:t xml:space="preserve"> MDC:n Shuwa Mudiwa ja Elia Jembere pidätettiin parlamenttirakennuksen ulkopuolella .</w:t>
        <w:br/>
        <w:t xml:space="preserve"> Hallitseva ZANU-PF-puolue menetti enemmistön 210-paikkaisessa parlamentissa maaliskuun vaaleissa .</w:t>
      </w:r>
    </w:p>
    <w:p>
      <w:r>
        <w:rPr>
          <w:b/>
        </w:rPr>
        <w:t xml:space="preserve">Esimerkki 3.44</w:t>
      </w:r>
    </w:p>
    <w:p>
      <w:r>
        <w:t xml:space="preserve">(CNN) -- Armeijan kersantin, joka myönsi ampuneensa 16 siviiliä vuonna 2012 riehuessaan kahdessa kylässä eteläisen Afganistanin etuvartioasemansa lähellä, odotetaan puhuvan todistajanaitiossa tuomioistunnossaan ja pyytävän anteeksi. Armeijan ylikersantti Robert Bales tunnusti kesäkuussa syyllisyytensä yli 30 rikossyytteeseen, mukaan lukien 16:een harkittuun murhaan. Tunnustuksen ansiosta 39-vuotias Bales säästyy kuolemantuomiolta murhista. Häntä uhkaa nyt elinkautinen vankeusrangaistus, mutta neljästä upseerista ja kahdesta sotilaasta koostuva valamiehistö päättää, onko hänellä mahdollisuus päästä ehdonalaiseen vapauteen. "Kyllä, Bob astuu todistajanaitioon ... Kyllä, Bob pyytää anteeksi", Balesin asianajaja John Henry Browne sanoi sähköpostitse CNN:lle. Bales myönsi karanneensa eteläisessä Afganistanissa sijaitsevalta etuvartioasemaltaan ja lähteneensä tappamaan talosta taloon kahdessa läheisessä kylässä maaliskuussa 2012, ja tämä verilöyly kiristi entisestään amerikkalaisjoukkojen ja niiden afganistanilaisten liittolaisten välisiä suhteita. Afganistanin ampumavälikohtaukset Fast Facts . Hän ei kuitenkaan ole tarjonnut selitystä teoilleen. "Olen kysynyt tuon kysymyksen miljoona kertaa sen jälkeen. Maailmassa ei ole hyvää syytä niille kauheille asioille, joita tein", Bales sanoi tunnustettuaan syyllisyytensä, CNN:n affiliaatti KINGin Drew Mikkelson kertoi twiittaamalla oikeussalista. Mikkelson twiittasi myös tuomioistunnosta, joka alkoi tällä viikolla Joint Base Lewis-McChordissa lähellä Tacomaa Washingtonissa. Tähän mennessä useat afganistanilaiset siviilit ovat nousseet syyttäjän todistajanaitioon kertomaan näkemästään ja selviytymisestään. Haji Mohammed Wazir menetti KINGin mukaan 11 sukulaista - vaimonsa, äitinsä, kaksi veljeään, 13-vuotiaan veljenpojan ja kuusi hänen seitsemästä lapsestaan. "Elämäni ei ole koskaan ollut samanlaista", Wazir kertoi valamiehistölle. Verilöylystä on kulunut yli vuosi, mutta Wazir sanoi: Wazir sanoi: "Tuntuu kuin se tapahtuisi juuri nyt", tytäryhtiö kertoi. KINGin Mikkelson twiittasi, että 12-vuotias poika, joka selvisi raivokohtauksesta, todisti nähneensä isänsä ja siskonsa ammutun. Toinen todistaja murtui todistajanaitiossa ja huusi: "Luojan tähden, älkää kysykö minulta enää mitään", Mikkelson kirjoitti. Murhasyytteiden lisäksi Bales tunnusti syyllisyytensä kuuteen murhayritykseen, seitsemään pahoinpitelyyn sekä laittomien steroidien ja alkoholin käyttöön. Hän myönsi syyttömyytensä syytteeseen oikeuden estämisestä. Bales kuuluu armeijan 3. Stryker-prikaatin taisteluosastoon, joka kuuluu 2. jalkaväkidivisioonaan. Hänen asianajajansa ovat sanoneet, että armeija teki virheen, kun Bales määrättiin toiselle taistelukierrokselle, vaikka hänellä oli todisteita posttraumaattisesta stressihäiriöstä ja traumaattisesta aivovammasta, jotka hän sai Irakissa käydyn taistelukierroksen aikana. CNN:n Matt Smith osallistui tähän raporttiin.</w:t>
      </w:r>
    </w:p>
    <w:p>
      <w:r>
        <w:rPr>
          <w:b/>
        </w:rPr>
        <w:t xml:space="preserve">Tulos</w:t>
      </w:r>
    </w:p>
    <w:p>
      <w:r>
        <w:t xml:space="preserve">Armeijan ylikersantti Robert Bales myönsi ampuneensa 16 siviiliä .</w:t>
        <w:br/>
        <w:t xml:space="preserve"> Tunnustuksen myötä 39-vuotias Bales säästyy kuolemantuomiolta .</w:t>
        <w:br/>
        <w:t xml:space="preserve"> Valamiehistö päättää, onko hänellä mahdollisuus päästä ehdonalaiseen vapauteen.</w:t>
        <w:br/>
        <w:t xml:space="preserve"> Afganistanilaisia siviilejä on kutsuttu todistamaan siitä, mitä he näkivät ja mitä he selvisivät</w:t>
      </w:r>
    </w:p>
    <w:p>
      <w:r>
        <w:rPr>
          <w:b/>
        </w:rPr>
        <w:t xml:space="preserve">Esimerkki 3.45</w:t>
      </w:r>
    </w:p>
    <w:p>
      <w:r>
        <w:t xml:space="preserve">(CNN) -- Anna kun kerron sinulle Waynesta ja hänen kokaiinikaupoistaan. Vähän enemmän joka päivä . Pitää kaverille, kunnes bändi pärjää . Sitten D.E.A. sulki hänet pois. -- The Clash, "Jail Guitar Doors" Ensimmäinen asia, jonka huomaa Travisin piirikunnan vankilakompleksissa, on ovi. Paksu teräsovi, joka on maalattu kylmänä päivänä valtameren väriseksi, liukuu automaattisesti auki vierailijoille, joilla on lupa päästä vankilaan. Se pitää ääntä, joka täyttää huoneen, kun se sulkeutuu. Ja sitten yhtäkkiä on ankaran hiljaista. Aivan kuin ovi olisi suunniteltu varoittamaan, ettei sitä voi avata helposti. Toisella puolella, ohitettuani beigen käytävän toisensa jälkeen ja piikkilangassa kylpevän ulkokäytävän, saavuin ohjelmakerroksen huoneeseen 7, jossa kahdeksan naista opetteli soittamaan kitaraa ja kirjoittamaan lauluja. "Harjoitellaan taas G-sointua ja soitetaan neljä kertaa", neuvoi Jean Synodinos, Austinissa asuva laulaja-lauluntekijä, joka opettaa viikoittaista musiikkiluokkaa Teksasin lääninvankilassa. Oppilaat keskittyvät kukin kietomaan sormensa akustisten kitaroiden, joissa kaikissa on puuhun ruiskumaalattu "Jail Guitar Doors", kielekkeiden ympärille. Jail Guitar Doors on muusikko Billy Braggin Yhdistyneessä kuningaskunnassa perustaman järjestön nimi. The Clashin kappaleen innoittamana Bragg halusi tuoda vankiloihin soittimia ja musiikkikasvatusta tukemaan kuntoutusprosessia kaltereiden takana. Vasta myöhemmin Bragg sai tietää, että The Clashin kappaleen "Wayne" oli hänen ystävänsä Wayne Kramer, punkyhtye MC5:n perustaja. Kramer oli yksi sukupolvensa vaikutusvaltaisimmista poliittisista muusikoista. Mutta vuonna 1975 Kramer jäi kiinni kokaiinin myynnistä peiteagenteille ja istui kaksi vuotta liittovaltion vankilassa Lexingtonissa, Kentuckyssa. Yli kolme vuosikymmentä myöhemmin Bragg oli se, joka sai Kramerin perustamaan Kramerin innoittaman järjestön yhdysvaltalaisen haaran. Näin Travisin piirikunnan vankilassa oli kahdeksan naista, jotka opettelivat soittamaan g-sointuja ja kirjoittamaan lauluja. Vain muutaman kilometrin päässä oli alkamassa vuosittainen South by Southwest -musiikkifestivaali, massiivinen tapahtuma, jossa sadattuhannet musiikkialan ammattilaiset ja fanit eri puolilta maailmaa kokoontuvat Austiniin kuuntelemaan suosikkibändejään tai löytämään uusia bändejä, jotka odottavat löytävänsä. Minun käsittääkseni ihmiset viettävät enimmäkseen vain paljon aikaa jonottaen ja juhlien, ja musiikkifanien joukot valuvat kadulle etsimään viihdettä. Mutta Travis Countyn vankilan luokka muistuttaa meitä siitä, että musiikki on muutakin kuin pelkkää viihdettä. Se on voimaa. Valta muuttaa jonkun elämää, valta muuttaa järjestelmää. Lähes kaikki Travisin piirikunnan vankilan naiset ovat olleet telkien takana ennenkin. Heitä odottaa oikeudenkäynti erilaisista rikoksista, huumeiden hallussapidosta ehdonalaisrikkomuksiin ja varkauksiin. Nämä eivät ole suuria rikoksia. Yksi luokan naisista on syytteessä 15 dollarin myymälävarkaudesta tavaratalosta. Koska kyseessä on hänen neljäs rikoksensa, häntä uhkaa jopa 20 vuoden vankeusrangaistus, jos hänet tuomitaan. Rikosoikeusjärjestelmämme on rikki, kuten nämä naiset paitsi sanovat myös selvästi osoittavat tällaisilla tarinoillaan. Silti naiset puhuvat myös siitä, miten hekin ovat rikki, miten he eivät näytä pystyvän kääntämään elämäänsä. Eivätkä he halua, että yhteiskunta luopuu heistä. He kaipaavat palveluja, joita on suurelta osin vähennetty, kun Yhdysvalloissa on keskitytty vähemmän kuntoutukseen ja enemmän rikoksiin syyllistyneiden ihmisten varastointiin, mikä on osaltaan johtanut siihen, että maassamme on maailman korkein vankeusaste. "Tällä kurssilla ei ole kyse vain musiikista", sanoo Raul Garcia, vankilan ohjelmakoordinaattori. Naiset oppivat kanavoimaan tunteensa rakentaviksi purkautumiskeinoiksi ja pysähtymään ja miettimään ennen toimintaa. "Juuri impulsiivisuus voi saada sinut vaikeuksiin", Garcia sanoo ja yhdistää kurssin seuraukset reaalimaailmaan. "On opittava käyttämään taukojaan." "Mitä söit tänään aamiaiseksi?" Synodinos kysyy. "Söimme kauheaa lihapihviä, joka on ruskeaa ulkoa ja vaaleanpunaista sisältä", eräs nainen sanoo. Seitsemän muuta naista puhkeaa yhteisymmärrykseen, ja heidän univormujensa harmaat raidat pomppivat energisen keskustelun mukana. Synodinos keskeyttää: "Okei, mutta mitä se symboloi teille? Ehkä et todellakaan pidä siitä, koska se saa sinut kaipaamaan äitisi ruokaa." Lihapihvin alun perin esille ottanut nainen nykäisee olkapäitään taaksepäin ajatuksesta, vetää sitten syvään henkeä ja pyyhkii silmiään. Lihapihvi on enemmän kuin pelkkä ruokalista. Ja näiden naisten elämä voi olla muutakin kuin pelkkä vankilatuomio. "Musiikki on kuin pako", yksi naisista sanoo keskustelun aikana. "Se muistuttaa meitä siitä, että ulkona on elämää, että on jotain muutakin kuin nämä seinät, johon voi kuulua." Samalla Jail Guitar Doors muistuttaa meitä siitä, että musiikissa on kyse muustakin kuin riveistä, konserteista ja hittisingleistä. Musiikissa on kyse ilmaisusta ja itsensä löytämisestä, voimaantumisesta ja muutoksesta. Kahdeksalle Travisin piirikunnan vankilakompleksissa istuvalle naiselle musiikki on tapa vastata elämänsä meluun ja löytää keino paeta - ainakin kuvainnollisesti toistaiseksi - tuosta läpitunkemattomasta ovesta. Tässä kommentissa esitetyt mielipiteet ovat yksinomaan Sally Kohnin mielipiteitä.</w:t>
      </w:r>
    </w:p>
    <w:p>
      <w:r>
        <w:rPr>
          <w:b/>
        </w:rPr>
        <w:t xml:space="preserve">Tulos</w:t>
      </w:r>
    </w:p>
    <w:p>
      <w:r>
        <w:t xml:space="preserve">South by Southwest Music Festivalin alkaessa Sally Kohn vierailee vankilassa .</w:t>
        <w:br/>
        <w:t xml:space="preserve"> Jail Guitar Doors -niminen ohjelma pyrkii musiikin avulla muuttamaan elämää ja järjestelmää .</w:t>
        <w:br/>
        <w:t xml:space="preserve"> Kohn: Amerikka vangitsee liikaa ihmisiä eikä käytä tarpeeksi rahaa kuntoutukseen .</w:t>
      </w:r>
    </w:p>
    <w:p>
      <w:r>
        <w:rPr>
          <w:b/>
        </w:rPr>
        <w:t xml:space="preserve">Esimerkki 3.46</w:t>
      </w:r>
    </w:p>
    <w:p>
      <w:r>
        <w:t xml:space="preserve">Toimittajan huomautus: Seuraava tarina, joka perustuu Phillip Garridon vuoden 1976 kidnappauksesta käydyssä oikeudenkäynnissä annettuun todistajanlausuntoon, sisältää jonkin verran seksuaalista materiaalia. Phillip Garrido näkyy varhaisessa kuvassa, joka on otettu vuoden 1976 raiskaus- ja sieppausjutun yhteydessä. (CNN) -- Viisitoista vuotta ennen kuin tyttöä pidettiin vangittuna vajassa, oli nainen varastossa - ja ainakin yksi toinen nainen, joka pakeni vangitsemista. Phillip Garrido, jota syytetään vaimonsa kanssa Jaycee Dugardin kidnappauksesta vuonna 1991, oli tuomittu kidnappauksesta aiemmin. CNN:n saamien oikeudenkäyntiasiakirjojen mukaan hän toteutti CNN:n saamien tietojen mukaan ylivoimaisen seksuaalisen fantasiansa, jota hän oli suunnitellut järjestelmällisesti viikkojen ajan, kun hän väijyi, sieppasi ja raiskasi Katie Callaway Hallin 22. marraskuuta 1976. Hän kertoi poliisille, että se oli hänen toinen sieppausyrityksensä päivän aikana. Nämä seikat tulivat esiin Garridon oikeudenkäynnissä vuonna 1977, jossa hänet tuomittiin 50 vuodeksi vankeuteen kidnappauksesta ja raiskauksesta. Hall kertoi todistuksessaan, että Garrido pyysi kyytiä hänen autollaan, sitoi ja laittoi käsiraudat hänen päällensä ennen kuin vei hänet Renossa, Nevadassa sijaitsevaan pieneen varastoon, jossa Garrido raiskasi hänet toistuvasti 5½ tunnin ajan. Se ei ollut hetken mielijohteesta tehty teko. "Hän kertoi minulle, että hän oli vuokrannut sitä [pientä varastoa] parin viikon ajan ja valmistellut sitä", Hall todisti.  Katso, miten Garrido valmistautui ja selitti kidnappauksen " . CNN:n periaatteena on salata seksuaalisen väkivallan väitettyjen uhrien henkilöllisyys. Mutta tässä tapauksessa Hall kertoi koettelemuksestaan viime viikolla CNN:n Larry King Live -ohjelman haastattelussa ja sanoi sen muuttaneen hänen elämänsä ikuisesti. "Minun oli kerrottava kaikille tapaamilleni ihmisille, mitä minulle oli tapahtunut - koska en tuntenut itseäni omaksi itsekseni. Oli kuin minun olisi pitänyt selittää, miksi en ollut 'normaali'", hän sanoi.  Katso, kuinka Hall kuvailee koettelemustaan " . Hän ei ollut Hallin ensimmäinen uhri sinä päivänä. Oikeudenkäyntipöytäkirjasta käy ilmi, että Garrido kertoi viranomaisille, että tuntia ennen Hallin sieppausta hän yritti siepata toisen naisen, joka paini pois ja pakeni. Antiochin poliisi paljasti viime viikolla, että Garridoa syytettiin 14-vuotiaan raiskauksesta vuonna 1972, mutta syytteistä luovuttiin, koska uhri kieltäytyi todistamasta.   Katso vuoden 1972 tapauksen yksityiskohdat " . Hallia koskevassa tapauksessa CNN kävi läpi vuoden 1977 oikeudenkäyntiasiakirjat, jotka sisältävät Garridon psykiatrisen arvion sekä Hallin ja Garridon todistajanlausunnot. Asiakirjoista käy ilmi käyttäytymismalli, jonka toistamisesta Garridoa syytetään Jaycee Dugardin kidnappauksessa vuonna 1991. Jaycee Dugard löydettiin hiljattain sen jälkeen, kun häntä oli pidetty vajassa 18 vuotta. 32 vuotta vanhoissa asiakirjoissa kerrotaan myös yksityiskohtaisesti Garridon omien sanojensa mukaan käymästä kamppailusta huumeiden kanssa ja hänen pyrkimyksistään hallita seksuaalisia pakkomielteitään.  Voivatko seksuaalirikolliset parantua? " . Garrido ja hänen vaimonsa Nancy ovat tunnustaneet syyttömyytensä Dugardin sieppaukseen liittyviin syytteisiin, mutta poliisin mukaan Garrido myönsi sieppauksen ensimmäisessä kuulustelussaan. Poliisin mukaan Garrido ja hänen vaimonsa kidnappasivat Dugardin tämän kodin ulkopuolella South Lake Tahoessa, Kaliforniassa, ja veivät hänet taidokkaasti suunniteltuun kompleksiin, joka oli piilotettu heidän Antiochin, Kaliforniassa sijaitsevan kotinsa takapihalle yli 160 mailin päähän. Ylikasvaneiden puiden ja aidan takana oli telttoja, ulkorakennuksia ja äänieristetty vaja, jossa Dugard asui kahden tyttärensä kanssa, jotka hänellä oli sieppaajansa kanssa. Poissa näkyvistä . Garrido piti kovasti huolta siitä, ettei kukaan löytäisi leiriä, ei edes ehdonalaisvalvoja, joka kävi siellä ajoittain kaksi kertaa kuukaudessa, poliisi kertoi. Myös Hall vietiin sieppauksen jälkeen suoraan huolellisesti valmisteltuun pieneen varastoon. Kun he ajoivat South Lake Tahoesta, Kaliforniasta, jossa hänet siepattiin, Renoon, hän yritti suostutella Garridoa raiskaamaan hänet pusikossa. "Kysyin häneltä, emmekö voisi pysähtyä ja hoitaa asian loppuun", hän todisti. Mutta Garrido oli päättäväinen. "Voisit yhtä hyvin saada sen pois mielestäsi; tulet mukaani, sinulla ei ole vaihtoehtoa", Hall todisti Garridon sanoneen hänelle oikeuden pöytäkirjojen mukaan. "Olen suunnitellut kaiken." Hän oli perustanut minivaraston Renoon juuri niin kuin halusi ja varmisti, ettei kukaan kyselisi siitä. Hän pyysi 30 metrin päässä sijaitsevassa varastossa asuvaa miestä soittamaan hänelle, jos paikalle ilmaantuisi tuntemattomia ajoneuvoja. Minivarasto oli kalustettu huolellisesti. Vaatimattoman, autotallin tyylisen metallioven toisella puolella seiniä peittivät pitkät, painavat matot, jotka roikkuivat katosta. Paksut läpinäkymättömät muovilevyt oli ripoteltu kaikkialle, mikä loi sokkeloisen ilmapiirin, joka esti ketään näkemästä läpi asti, Hall todisti. Hyökkäysten lavastaminen . Garrido loi takahuoneeseen näyttämön kaltaisen tilan. Keskellä oli patja, joka oli peitetty vanhalla, punaisella, rei'itetyllä satiinilakanalla ja turkislakanalla, Hall todisti. Sänkyä valaisivat punaiset, keltaiset ja siniset näyttämövalot, ja sen vieressä oli pino pornolehtiä ja projektori. Syyttäjäpsykologin mukaan hänen tarkoituksensa ei olisi voinut olla selvempi suunnitelmallisuuden perusteella. Siitä hetkestä lähtien, kun hän saapui minivarastoon, Hall sanoi, että hänelle oli selvää, että Garrido oli mies, jolla oli tehtävä. "Hän tiesi, mitä oli tekemässä", hän todisti. "[Hän] tiesi tarkalleen, miten hän aikoi tehdä sen." Hän todisti, että siellä mies raiskasi hänet 5½ tunnin ajan. Kun mies joi viiniä ja nainen poltti hieman hasista, Hall sanoi, että hän piti kirjaa ajasta kuuntelemalla radiota, joka säännöllisesti ilmoitti kellonajan. Hall ei tiennyt, että hän ei alun perin kuulunut suunnitelmaan, vaikka Garrido viittasi siihen, ettei hän ollut ottanut häntä kohteekseen, ja sanoi, ettei hänen sieppaamisensa ollut tarkoituksellista. "Olisi voinut olla kuka tahansa", Hall muisteli hänen sanoneen ja lisäsi, että hän sanoi sen olleen hänen vikansa, koska hän oli viehättävä. Hän ei sanonut, että hänen alkuperäinen suunnitelmansa oli mennyt pieleen tuntia aiemmin. Uhri onnistui pakenemaan . Suunnitelmallisuudestaan huolimatta Garrido ei ollut ottanut huomioon yhtä asiaa - sitä, että yksi hänen aiotuista uhreistaan tulisi taistelemaan vastaan. Tunti ennen kuin Hall siepattiin hänen omaan autoonsa, Garrido pyysi kyytiä toiselta naiselta South Lake Tahoessa, Kaliforniassa. Hallin tavoin nainen suostui. Mutta kun Garrido yritti laittaa naisen käsirautoihin, hän sai kiinni vain toisen käden. "Nainen hyppäsi ulos autosta ja kamppaili miehen kanssa", syyttäjät kertoivat tuomarille oikeudenkäynnin aikana käydyssä kahdenkeskisessä keskustelussa. Kun mies avasi yhden käsiraudan, nainen pakeni hyppäämällä ulos liikkuvasta autosta ja juoksemalla kadulle. Tuo kidnappausyritys tuli oikeudenkäyntipöytäkirjan mukaan ilmi jutun syyttäjän, puolustusasianajajan ja tuomarin välisessä keskustelussa. Syyttäjien toiveista huolimatta ensimmäisen sieppausyrityksen yksityiskohdat salattiin valamiehistöltä sen jälkeen, kun tuomari katsoi, etteivät ne olleet tarpeen Garridon sieppaustarkoituksen todistamiseksi. Oikeudenkäyntiasiakirjoissa käsiteltiin myös Garridon marihuanan, kokaiinin ja LSD:n käyttöä, joka Garridon mukaan oli niin voimakasta, että se ruokki hänen seksuaalisia halujaan ja ajoi hänet joskus pisteeseen, jossa hän ei enää pystynyt hallitsemaan niitä. Hän sanoi, että hän vastasi haluihin masturboimalla drive-in-elokuvateattereissa, ravintoloissa, kylpyhuoneissa, baareissa ja katselemalla osittain puettuja tai alastomia naisia heidän kodeissaan. Kiinnostus nuoriin tyttöihin . Vaikka poliisi on hiljattain sanonut, etteivät he hänen rikosrekisterinsä perusteella odottaneet Garridon kidnapanneen niinkin nuorta kuin Dugard, Garridon omat sanat oikeudenkäynnin aikana osoittivat, että nuoret tytöt kiinnittivät hänen huomionsa.  Katso, miten Garrido livahti läpi " . Hän myönsi masturboineensa autossaan katsellessaan pieniä tyttöjä koulun ulkopuolella. Joskus hän sanoi avaavansa auton oven, nousevansa ulos ja vetävänsä housunsa alas. Hänen oma selityksensä seksuaalisista fantasioistaan viittasi pakkomielteeseen seksuaalisesta orjuudesta ja vangitsemisesta. "On ollut eräänlaisia bondage-kuvia", hän sanoi, kun häneltä kysyttiin, lisäsivätkö tietyt kuvat hänen kiihottumistaan. "Naiset käsiraudoissa, kahlittuina." Sinä yönä, jona hän otti Hallin vangiksi ja sitoi hänet nahkahihnalla autoonsa, hän sanoi ottaneensa neljä LSD-annosta, huumetta, jota hän sanoi käyttäneensä päivittäin ainakin neljän vuoden ajan, joskus jopa 10annosta kerrallaan. Hän sanoi, että kun hän käytti huumetta, se vaikutti seksuaalisesti stimuloivana aineena. "Minulla oli tämä fantasia, joka ajoi minua tekemään tätä sisälläni", Garrido todisti. "Jokin, joka sai minut haluamaan tehdä sitä ilman - ei mitään keinoa lopettaa." Garrido sanoi, että halut iskivät ja jatkoivat voimistumistaan, kunnes seksuaalinen himo "valtasi" hänet. Hall oli utelias myös jo sieppauksensa aikana, mikä saisi Garridon tekemään tämän hänelle. Niinpä hän kysyi häneltä. "Hän sanoi, että hän ei kiihotu kivusta", Hall muisteli todistajanlausunnossaan. "Se oli vain fantasia, jota hänen oli elettävä."</w:t>
      </w:r>
    </w:p>
    <w:p>
      <w:r>
        <w:rPr>
          <w:b/>
        </w:rPr>
        <w:t xml:space="preserve">Tulos</w:t>
      </w:r>
    </w:p>
    <w:p>
      <w:r>
        <w:t xml:space="preserve">Oikeudenkäyntipöytäkirjat osoittavat, että Phillip Garrido yritti siepata naisen ennen Katie Hallia vuonna 1976 .</w:t>
        <w:br/>
        <w:t xml:space="preserve"> Garrido valmisteli järjestelmällisesti paikkoja viedäkseen kidnapatun Hallin .</w:t>
        <w:br/>
        <w:t xml:space="preserve"> Kidnappauksesta epäilty puhui oikeudenkäynnissä huumeiden vaikutuksesta syntyneistä, hallitsemattomista seksuaalisista haluistaan .</w:t>
        <w:br/>
        <w:t xml:space="preserve"> "Tulet mukaani, sinulla ei ole vaihtoehtoja", Hall muistaa Garridon sanoneen .</w:t>
      </w:r>
    </w:p>
    <w:p>
      <w:r>
        <w:rPr>
          <w:b/>
        </w:rPr>
        <w:t xml:space="preserve">Esimerkki 3.47</w:t>
      </w:r>
    </w:p>
    <w:p>
      <w:r>
        <w:t xml:space="preserve">(CNN) -- Kaksi terveydenhuollon työntekijää joutui ensiapuun flunssan kaltaisten oireiden vuoksi jouduttuaan kosketuksiin potilaan kanssa, jolla oli vahvistettu olevan Lähi-idän hengitystieoireyhtymä eli MERS, kertoivat viranomaiset tiistaina. Floridalainen potilas on toinen vahvistettu Yhdysvaltoihin tuotu MERS-tauti, kertoi tautien valvonta- ja ehkäisykeskus maanantaina. MERS on salaperäinen virus, joka voi johtaa kuolemaan, ja se havaittiin ensimmäisen kerran Arabian niemimaalla vuonna 2012. Yhdellä Orlandon terveydenhuollon työntekijällä alkoi esiintyä oireita 72 tuntia sen jälkeen, kun hän oli altistunut MERS-potilaalle, mutta hän ei täyttänyt sisäänottokriteerejä, ja hänet lähetettiin kotiin, kertoi tohtori Antonio Crespo, tartuntatautien erikoislääkäri Dr. P. Phillipsin sairaalassa, jossa MERS-potilasta hoidetaan. Terveydenhoitotyöntekijää seurataan, ja hänen tilansa näyttää paranevan, Crespo sanoi. Toinen, jonka oireet alkoivat 24 tuntia altistumisen jälkeen, otettiin samaan sairaalaan, viranomaiset kertoivat tiistaina lehdistötilaisuudessa. "Odotamme vain eilen tehtyjen testien tuloksia, jotta voimme päättää kotiuttamisesta", Crespo sanoi. Riskityöntekijät kotona . Nämä kaksi terveydenhuollon työntekijää ovat yksi niistä 20:stä Orlandon alueen työntekijästä, jotka ovat saattaneet altistua MERS-potilaalle, ja heitä testataan viruksen varalta, viranomaiset kertoivat. Heille kaikille ilmoitettiin asiasta ja heitä kehotettiin pysymään kotona ja olemaan työskentelemättä 14 päivän ajan, Crespo sanoi. Heidän pitäisi myös tarkkailla lämpötilaansa ja tarkistaa mahdolliset oireet, kuten yskä, kurkkukipu ja kuume. Orlando Regional Medical Centerissä on tunnistettu viisi terveydenhuoltoryhmän jäsentä, jotka saattavat olla vaarassa, ja Dr. P. Phillips Hospitalissa 15, Crespo sanoi. Heidät kaikki arvioitiin sellaisten merkkien ja oireiden varalta, jotka sopisivat MERS:ään. Näytteet lähetettiin osavaltion laboratorioon testattavaksi, sanoi tohtori Ken Michaels, Orlando Healthin työterveyshuollon lääketieteellinen johtaja. "Olen iloinen voidessani kertoa, että olen puhunut useimpien näiden tiimin jäsenten kanssa tänään. He kaikki kertovat voivansa hyvin", Michaels sanoi. 14. päivänä kaikki asianomaiset tuodaan takaisin jatkotutkimuksiin. Kun he ovat saaneet lääkärintodistuksen, he voivat palata töihin, virkamiehet sanoivat. Michaelsin mukaan alustavien testien pitäisi olla takaisin seuraavan päivän tai kahden kuluessa. MERS: 5 asiaa, jotka on syytä tietää . Kaksi vahvistettua tapausta Yhdysvalloissa . Vahvistettu MERS-potilas kävi Orlandon alueellisessa sairaalassa 5. toukokuuta toisen henkilön mukana, joka oli lääketieteellisessä toimenpiteessä, viranomaiset kertoivat. "Uskon, että odotushuoneessa tai röntgenissä (Orlando Regional Medical Centerissä) olleiden riski on vähäinen", sanoi tohtori Kevin Sherin Floridan terveysministeriöstä Orangen piirikunnassa. MERS-potilas otettiin Dr. P. Phillipsin sairaalaan 9. toukokuuta. "Ennen kuin potilas tuli sairaalaan, hänellä ei ollut yskää", Crespo sanoi. "Hänellä ei ollut hengitystieoireita. Uskomme siis, että se pienentää tartuntariskiä muihin mahdollisiin kontakteihin." CDC:n ja Floridan terveysministeriön virkamiehet tutkivat MERS-tapausta. Valkoisen talon tiedotustilaisuudessa tiistaina lehdistösihteeri Jay Carney sanoi, että presidentti Barack Obamalle on tiedotettu MERS-tapauksesta Yhdysvalloissa ja että CDC johtaa sitä. Ensimmäinen Yhdysvaltain tapaus ilmoitettiin tässä kuussa Indianassa. Kyseinen potilas päästettiin sairaalasta perjantaina kotiin eristykseen, kertoivat osavaltion terveysviranomaiset. Indianalainen potilas oli amerikkalainen terveydenhuollon työntekijä, joka oli työskennellyt Saudi-Arabiassa ja oli suunnitellulla vierailulla Indianassa tapaamassa perhettään. Floridalainen potilas on myös terveydenhuollon tarjoaja, joka asuu ja työskentelee Saudi-Arabiassa, kertoi tohtori Anne Schuchat, Yhdysvaltain kansanterveyslaitoksen apulaisylilääkäri ja CDC:n kansallisen immunisaatio- ja hengitystiesairauksien keskuksen johtaja. Hän sanoi, että mies ei ole Yhdysvaltain kansalainen ja että Floridan tapaus ei liity Indianan tapaukseen. Yhdysvaltain liikenneturvallisuushallinto asettaa CDC:n neuvoja yli 20 yhdysvaltalaisella lentokentällä varoittaakseen matkustajia viruksesta. Vaikka matkasuunnitelmien muuttamista ei suositella, kyltit kehottavat Arabian niemimaalle matkustavia välttämään kosketusta sairaiden ihmisten kanssa ja pesemään kätensä usein. Heidän tulisi ottaa yhteyttä lääkäriin, jos he saavat oireita, kuten kuumetta, hengenahdistusta ja yskää, CDC sanoi. "Mielestämme on todella tärkeää välttää ylireagoimista yhteisössä mutta myös alireagoimista terveydenhuoltoympäristössä", Schuchat sanoi CNN:lle. "Syy merkintöihin on se, että voimme tunnistaa mahdolliset tapaukset nopeasti, jotta heidät voidaan erottaa muista ihmisistä." Voivatko SARS-oppitunnit estää MERS-viruksen puhkeamisen? Mikä on MERS? Perjantaihin mennessä MERS-tautitapauksia on ollut Maailman terveysjärjestön mukaan 538 17 maassa, mukaan lukien 145 kuolemantapausta, Schuchat sanoi. Virus tunnetaan myös nimellä MERS-CoV, koska se on koronavirus, joka kuuluu samaan virusten ryhmään kuin flunssa. CDC:n mukaan se hyökkää hengityselimiin. Oireet voivat johtaa keuhkokuumeeseen tai munuaisten vajaatoimintaan. MERS-tautiin ei ole olemassa rokotetta tai erityistä hoitoa. Lääkärit sanoivat uskovansa, että Indianan potilaan nopea diagnoosi ja hoito lisäsivät dramaattisesti hänen mahdollisuuksiaan parantua. Schuchat sanoi, että "riski yleisölle on edelleen hyvin pieni". Joissakin maissa virus on levinnyt ihmisestä toiseen, mutta vain läheisessä kontaktissa, esimerkiksi sairasta henkilöä hoitaneen henkilön kanssa. "Tämä virus ei ole osoittanut, että se voisi levitä helposti ihmisestä toiseen yhteisössä", hän sanoi. Schuchat sanoi, että CDC on "varovaisuuden vuoksi" ottanut yhteyttä ihmisiin, jotka olivat matkustajina samoilla lennoilla kuin kaksi potilasta, joilla on vahvistettu MERS-virus. CDC:n tohtori Marty Cetronin mukaan yhtään MERS-tapausta ei ole diagnosoitu lentokoneessa tapahtuneen tartunnan seurauksena. Floridalainen 44-vuotias potilas matkusti 1. toukokuuta Saudi-Arabian Jeddahista Lontooseen, sitten Lontoosta Bostoniin, Bostonista Atlantaan ja lopulta Atlantasta Orlandoon. Mies alkoi voida huonosti Jeddahista lähteneellä lennolla, ja oireisiin kuului "kuumetta, vilunväristyksiä ja lievää yskää", Schuchat sanoi. Myös potilaan perheenjäsenet on testattu, Crespo sanoi. "Potilas on voinut hyvin", Crespo sanoi. Potilaalla oli maanantai-iltana matala, 100,2 asteen kuume, mutta yskä on vähäistä, ja hän on "hyvällä tuulella". MERS-mysteeri: Virus löytyi kameleista . CNN:n Miriam Falco, Elizabeth Cohen, Jen Christensen ja Athena Jones osallistuivat tähän raporttiin.</w:t>
      </w:r>
    </w:p>
    <w:p>
      <w:r>
        <w:rPr>
          <w:b/>
        </w:rPr>
        <w:t xml:space="preserve">Tulos</w:t>
      </w:r>
    </w:p>
    <w:p>
      <w:r>
        <w:t xml:space="preserve">UUTTA: TSA julkaisee MERS-tiedotteita lentokentillä .</w:t>
        <w:br/>
        <w:t xml:space="preserve">on vahvistettu kaksi tapausta</w:t>
        <w:br/>
        <w:t xml:space="preserve">Ainakin 20 terveydenhuollon työntekijää kehotetaan olemaan tulematta töihin .</w:t>
        <w:br/>
        <w:t xml:space="preserve"> He voivat palata töihin 14 päivän kuluttua, jos lääkärinlausunto antaa heille luvan .</w:t>
      </w:r>
    </w:p>
    <w:p>
      <w:r>
        <w:rPr>
          <w:b/>
        </w:rPr>
        <w:t xml:space="preserve">Esimerkki 3.48</w:t>
      </w:r>
    </w:p>
    <w:p>
      <w:r>
        <w:t xml:space="preserve">(CNN) -- Koska liittovaltion ilmailuhallinto pelkäsi, että miehittämättömien ilma-alusten parvet saattavat pian kulkea Yhdysvaltojen taivaalla, se valitti perjantaina nopeasti tuomarin päätöksestä, jonka mukaan virastolla ei ole valtuuksia säännellä kaupallisia lennokkeja. Tapauksessa on kyse Raphael Pirkeristä, drone-harrastajasta, jolle FAA määräsi 10 000 dollarin sakon, koska hän oli käyttänyt 56-tuumaista vaahtomuovista purjelentokonettaan Virginian yliopiston lääketieteellisen keskuksen mainosvideoiden kuvaamiseen. FAA:n mukaan Pirkerin lento oli vastoin sen tiukkoja sääntöjä, jotka koskevat lennokkien kaupallista käyttöä. Perjantaina, alle vuorokausi sen jälkeen, kun FAA oli hävinnyt tapauksensa, se ilmoitti valittavansa päätöksestä, jonka teki Patrick Geraghty, National Transportation Safety Boardin hallinto-oikeustuomari. "Virasto on huolissaan siitä, että tämä päätös voi vaikuttaa ... ihmisten ja omaisuuden turvallisuuteen maassa", FAA sanoi lausunnossaan. Geraghty sanoi, että FAA:n miehitetyille ilma-aluksille hyväksymät määräykset eivät koske miehittämättömiä ilma-aluksia sen enempää kuin paperilentokoneita tai balsapuulentokoneita. Pirkerin asianajaja Brendan Schulman kutsui päätöstä "valtavan merkittäväksi päätökseksi pienlentokoneiden ja kaupallisten lennokkien käyttäjille". "Päätöksessä todetaan yleisesti, että FAA:n vuonna 2007 antama lausunto, jossa kielletään mallilentokoneiden kaupallinen käyttö, ei ole täytäntöönpanokelpoinen. Minusta vaikuttaa siltä, että sillä on hyvin merkittävä vaikutus muihin operaattoreihin", Schulman sanoi. Päätös kuitenkin hämmensi FAA:ta, joka vielä viime viikolla oli julkistanut lennokkien kaupallista käyttöä koskevat rajoituksensa. Lehdistötiedotteessa, jonka otsikkona oli "Busting Myths about the FAA and Unmanned Aircraft", se korosti, että ammattilentokoneiden harrastajat eivät voi käyttää lennokkeja kaupallisiin tarkoituksiin. "Kaupallinen lento edellyttää sertifioitua ilma-alusta, luvan saanutta lentäjää ja käyttölupaa. Toistaiseksi vain yksi operaatio on täyttänyt nämä kriteerit, Insitu ScanEagle -lentokoneella, ja lupa rajoittui arktiseen alueeseen", FAA:n Busting Myths -tiedotteessa sanottiin. "FAA:n määräyksissä ei ole harmaan sävyjä", FAA jatkoi. "Kuka tahansa, joka haluaa lentää miehitetyllä tai miehittämättömällä ilma-aluksella Yhdysvaltain ilmatilassa, tarvitsee jonkinasteisen FAA:n hyväksynnän." Lento, joka sai Pirkerin vaikeuksiin, tapahtui 17. lokakuuta 2011, kun hän kauko-ohjasi 130 dollarin hintaista RiteWing Zephyr II -lentokonetta kampuksen lääketieteellisessä keskuksessa. FAA tutki asiaa, ja seuraavana huhtikuussa se ehdotti 10 000 dollarin siviilioikeudellista rangaistusta, koska Pirker käytti konetta "varomattomasti tai holtittomasti niin, että se vaaransi toisen ihmisen hengen tai omaisuuden". FAA väitti, että Pirker käytti lentokonetta noin 15 metrin etäisyydellä lukuisista ihmisistä, noin 15 metrin etäisyydellä ruuhkaisesta kadusta ja noin 15 metrin etäisyydellä UVA:n aktiivisesta helikopterikentästä. Yhden henkilön oli viraston mukaan ryhdyttävä "väistötoimenpiteisiin" välttääkseen lentokoneen osuman. Pirker valitti tapauksesta NTSB:hen, jossa asia meni Geraghtyn käsittelyyn. FAA valittaa asiasta koko turvallisuuslautakunnalle.</w:t>
      </w:r>
    </w:p>
    <w:p>
      <w:r>
        <w:rPr>
          <w:b/>
        </w:rPr>
        <w:t xml:space="preserve">Tulos</w:t>
      </w:r>
    </w:p>
    <w:p>
      <w:r>
        <w:t xml:space="preserve">Raphael Pirker kauko-ohjasi mallilentokonetta kaupallisiin tarkoituksiin .</w:t>
        <w:br/>
        <w:t xml:space="preserve"> FAA:n mukaan hänen piti saada siihen lupa etukäteen .</w:t>
        <w:br/>
        <w:t xml:space="preserve"> Mutta liittovaltion hallintotuomari asettui lentäjän puolelle ja hylkäsi sakon .</w:t>
        <w:br/>
        <w:t xml:space="preserve"> FAA valitti päätöksestä ja sanoi pelkäävänsä, että päätös voi vaikuttaa turvallisuuteen .</w:t>
      </w:r>
    </w:p>
    <w:p>
      <w:r>
        <w:rPr>
          <w:b/>
        </w:rPr>
        <w:t xml:space="preserve">Esimerkki 3.49</w:t>
      </w:r>
    </w:p>
    <w:p>
      <w:r>
        <w:t xml:space="preserve">(Mental Floss) -- Jos luulet, että sarjakuvahahmot tekevät uskomattomia asioita sarjakuvissa, et usko, mitä he voivat tehdä sivun ulkopuolella. Ensinnäkin Teräsmies kaatoi Ku Klux Klanin, ja Aku Ankka nosti laivoja merenpohjasta. 1. Teräsmies kukisti Ku Klux Klanin . 1940-luvulla "Teräsmiehen seikkailut" oli radiosenaatio. Lapset eri puolilla maata kerääntyivät digiboksien ääreen, kun Teräsmies hyppäsi sivusta ja radioaaltojen yli. Vaikka Teräsmies oli taistellut rikollisuutta vastaan jo vuodesta 1938 lähtien, viikoittaiset äänijaksot syvensivät hänen tarinaansa entisestään. Juuri radiossa Teräsmies kohtasi ensimmäisen kerran kryptoniitin, tapasi Daily Planetin toimittajan Jimmy Olsenin ja liittyi "totuuteen, oikeuteen ja amerikkalaiseen tapaan". Ei siis ihme, että kun nuori kirjailija ja aktivisti Stetson Kennedy päätti paljastaa Ku Klux Klanin salaisuudet, hän haki inspiraatiota tietystä supersankarista. Toisen maailmansodan jälkeisenä aikana klaani koki valtavan nousun. Sen jäsenmäärä kasvoi räjähdysmäisesti ja poliittinen vaikutusvalta kasvoi, joten Kennedy soluttautui peitetehtäviin soluttautuakseen ryhmään. Osallistumalla säännöllisesti kokouksiin hän pääsi perehtymään järjestön salaisuuksiin. Mutta kun hän vei tiedot paikallisille viranomaisille, nämä eivät olleet kiinnostuneita käyttämään niitä. Klaanista oli tullut niin voimakas ja pelottava, että poliisi epäröi rakentaa juttua sitä vastaan. Kun Kennedy ei saanut tietojaan hyödynnettyä, hän lähestyi Teräsmies-radiosarjan kirjoittajia. Ajoitus oli täydellinen. Kun sota oli ohi ja natsit eivät enää olleet uhka, tuottajat etsivät Teräsmiehelle uutta pahista, jota vastaan taistella. KKK sopi rooliin erinomaisesti. Käsikirjoittajat asettivat teräsmiehen 16 jakson mittaisessa sarjassa nimeltä "Clan of the Fiery Cross" valkoisiin huppuihin pukeutuneita miehiä vastaan. Tarinan edetessä sarjat paljastivat monia KKK:n parhaiten varjeltuja salaisuuksia. Paljastamalla kaiken koodisanoista rituaaleihin ohjelma riisui Klanin salaperäisyyden kokonaan. KKK:n rekrytointi väheni kahden viikon kuluessa ohjelmasta. Vuoteen 1948 mennessä ihmiset saapuivat Klaanin kokoontumisiin vain pilkatakseen niitä. Mental Floss: 5 ikimuistoista hetkeä sarjakuvien sensuurissa . 2. Aku Ankan tieteellinen läpimurto . Vuonna 1966 tanskalainen insinööri Karl Krøyer kehitti menetelmän, jolla uponneita laivoja voitiin nostaa merenpohjasta ruiskuttamalla niihin polystyreenivaahtopalloja. Kun Krøyer kuitenkin yritti lisensoida keksintönsä Alankomaiden patenttivirastolta, se evättiin. Aku Ankka oli päihittänyt hänet 22 vuodella. Krøyerin konsepti oli peräisin Carl Barksin suunnittelemasta Aku Ankka-sarjakuvasta. Sen lisäksi, että Barks oli Aku Ankka-sarjakuvien tunnetuin piirtäjä, hänet tunnettiin myös tieteellisestä osaamisestaan. Niinpä eräässä tarinassa vuodelta 1944, kun Aku Aku sai kolhun päähänsä, joka muutti hänet neroksi, ankka onnistui mutisemaan: "Jos sekoitan CH2:n [metyleeniyhdiste] NH4:n [ammonium] kanssa ja keitän atomit osmoottisessa sumussa, pitäisi saada pilkullinen typpi!". Vaikka se kuulosti hölynpölyltä, se ei ollut sitä. Vuonna 1963 kemistit P.P. Gaspar ja G.S. Hammond kirjoittivat metyleenistä teknisen artikkelin, jossa viitattiin Aku Ankka -tarinaan. Viimeisessä kappaleessa luki: "Kokeisiin, joita ei tietojemme mukaan ole vielä tehty, kuuluu yksi erittäin kiehtova koe, jota ehdotettiin kirjallisuudessa peräti 19 vuotta sitten." Alaviite paljasti, että "kirjallisuus" oli Aku Ankka-sarjakuva. Vaikuttaa siltä, että verkkojalkainen lasten sankari oli päätellyt kemiallisen välituotteen kauan ennen kuin sen olemassaolo oli todistettu. Mental Floss: Muusikot esiintyvät Seesam-kadulla . Mutta miksi nämä amerikkalaiset huippukemistit hakivat inspiraatiota sarjakuvista? Ilmeisesti tohtori Gaspar oli ollut elinikäinen Aku Ankka -fani, ja hän oli löytänyt Aku Aku Aku Aku-ukon varhaisen viittauksen metyleeniin kerätessään vanhoja klassikkoseikkailuja. Gaspar ei koskaan paljastanut, kuinka paljon hänen työnsä oli Ankkalinnan kuuluisimman asukkaan ansiota, mutta kuinka moni tiedemies tunnustaisi käyttäneensä sarjakuvia tutkimuksensa tukena? 3. Hämähäkkimiehen roisto pitää ihmiset poissa vankilasta . Vuonna 1977 ilmestyneessä Hämähäkkimiehessä Peter Parker saa pöydän käännettyä. Kingpin-niminen roisto jäljittää Hämähäkkimiehen käyttämällä elektronista lähetintä, jonka hän oli kiinnittänyt supersankarin ranteeseen. Vaikka Kingpin häviää lopulta (kuten aina), eräs New Mexicon tuomari näki hänen suunnitelmansa kauneuden. Stripin innoittamana tuomari Jack Love kääntyi tietokonemyyjä Michael Gossin puoleen ja kysyi, voisiko hän luoda samanlaisen laitteen, jolla hän voisi seurata oikeudenkäyntiä odottavia rikoksesta epäiltyjä. Vuonna 1983 Goss valmisti ensimmäisen erän elektronisia valvontalaitteita. Albuquerquen viranomaiset testasivat laitteita viidellä rikoksentekijällä ja käyttivät niitä vaihtoehtona vankeusrangaistukselle. Nykyään lähettimet ovat yleinen näky oikeussaleissa eri puolilla maata, yleensä elektronisten nilkkarannekkeiden muodossa. Martha Stewartilla oli tällainen jalassaan, kun hän oli kotiarestissa vuonna 2004. Ehkä hän olisi voinut tuntea olonsa paremmaksi tietäen, että laite oli kerran napannut myös Hämähäkkimiehen. Mental Floss: Wonder Woman) 4. Captain Marvel Jr. pelastaa pahan hiuspäivän . Kuten useimmat amerikkalaislapset 1940-luvulla, Elvis Presley haaveili kasvavansa samanlaiseksi kuin hänen suosikkisarjakuvasupersankarinsa. Kävi kuitenkin ilmi, että Kuningas saattoi olla kiinnostuneempi heidän muoti-ilmoituksistaan kuin heidän erikoisvoimistaan. Varhaisina teinivuosinaan Elvis oli pakkomielle Captain Marvel Jr:sta, joka tunnettiin "Amerikan kuuluisimpana poikasankarina". Kapteeni Marvelin nuoremmalla versiolla hahmolla oli epätavallinen kampaus, jossa kihara hiustupsu putosi otsan yli. Kuulostaako tutulta? Kun Elvis lähti valloittamaan Amerikkaa rock 'n' roll -tavoillaan, hän kopioi kampauksen, mikä teki siitä yhden 1900-luvun kuuluisimmista kampauksista. Mutta siinä ei ollut vielä kaikki. Kapteeni Marvel saa myös kunnian lyhyistä viitoista, joita Elvis käytti haalarinsa selässä, sekä The Kingin kuuluisasta TCB-logosta, joka muistuttaa hämmästyttävän paljon Marvelin salamamerkkiä. Elvis ei tietenkään koskaan yrittänyt salata rakkauttaan kapteenia kohtaan. Kapteeni Marvel Jr. nro 51 -lehden kopio on yhä hänen säilyneessä lapsuuden makuuhuoneessaan Memphisissä sijaitsevassa asunnossaan, ja hänen koko sarjakuvakokoelmansa on yhä ehjänä Gracelandin ullakolla. Lisäksi ihailu oli molemminpuolista. Kapteeni Marvel Jr. kunnioitti Kingiä eräässä numerossa ja kutsui laulajaa "suurimmaksi nykyajan filosofiksi". Lisää mental_floss-artikkeleita löydät osoitteesta mentalfloss.com . Tämän artikkelin koko sisältö tekijänoikeus, Mental Floss LLC. Kaikki oikeudet pidätetään.</w:t>
      </w:r>
    </w:p>
    <w:p>
      <w:r>
        <w:rPr>
          <w:b/>
        </w:rPr>
        <w:t xml:space="preserve">Tulos</w:t>
      </w:r>
    </w:p>
    <w:p>
      <w:r>
        <w:t xml:space="preserve">Useat sarjakuvasankarit ovat vaikuttaneet ihmisiin tosielämässä .</w:t>
        <w:br/>
        <w:t xml:space="preserve">Teräsmies taisteli KKK:ta vastaan radiosarjassa "Clan of the Fiery Cross"</w:t>
        <w:br/>
        <w:t xml:space="preserve">Hämähäkkimies-sarjakuvassa luotu laite, joka pitää ihmiset poissa vankilasta .</w:t>
        <w:br/>
        <w:t xml:space="preserve"> Ja Aku Ankka esti tiedemiestä saamasta patenttia .</w:t>
      </w:r>
    </w:p>
    <w:p>
      <w:r>
        <w:rPr>
          <w:b/>
        </w:rPr>
        <w:t xml:space="preserve">Esimerkki 3.50</w:t>
      </w:r>
    </w:p>
    <w:p>
      <w:r>
        <w:t xml:space="preserve">HARARE, Zimbabwe (CNN) -- Zimbabwen joukkojen harjoittama laiton timanttikaivostoiminta johtaa verenvuodatukseen ja hyökkäyksiin siviilejä vastaan, sanoo maailmanlaajuinen valvontaryhmä, joka on perustettu katkaisemaan niin sanottujen "veritimanttien" virtausta. Asevoimia syytetään myös timanttikentiltä saatujen varojen ohjaamisesta presidentti Robert Mugaben puolueelle. Asukkaat ja työntekijät kertoivat hyökkäyksistä, jotka Kimberleyn prosessin Zimbabwessa viikon kestäneen tutkimuksen jälkeen tekemissä väliaikaisissa havainnoissa esitellään yksityiskohtaisesti. Tutkinta alkoi muutama päivä sen jälkeen, kun Human Rights Watchin raportti syytti maan asevoimia Marangen alueen timanttikenttien väkivaltaisesta valtaamisesta ja noin 200 ihmisen tappamisesta viime vuodesta lähtien. Osa yhteenoton uhreista haudattiin joukkohautoihin, raportissa sanottiin. Lameck Chiso, 29, kertoi, että hänet pysäytettiin poliisin tarkastuspisteellä matkalla töistä timanttikentiltä. "Kolme armeijan univormuun pukeutunutta miestä hyppäsi autooni ja pyysi minua kuljettamaan heidät takaisin kaivosalueelle", Chiso sanoi. He ottivat hänen rahansa ja kehottivat häntä ylistämään armeijan "hienoa työtä" järjestyksen palauttamiseksi Marangen timanttialueelle, Chiso lisäsi. "Minä suostuin, mutta he vastasivat siihen hyökkäämällä kimppuuni selkääni aseella", hän sanoi. Kimberly-prosessin edustajat kehottivat hallitusta demilitarisoimaan timanttikentät ja tutkimaan armeijaa vastaan esitetyt syytökset. Tapiwa, 32, joka kieltäytyi antamasta sukunimeään, sanoi, että hänen selässään ja päässään on arpia pahoinpitelyistä, joita hän sai, kun joukot löysivät hänet kaivosalueelta. Tällaiset tarinat ovat yleisiä, sanoi Human Rights Watchin johtaja Georgette Gagnon. Järjestö kertoi, että sen raporttia varten haastateltiin yli 100:aa todistajaa, mukaan lukien sotilaita ja lapsia. "Poliisi ja armeija ovat muuttaneet tämän rauhallisen alueen laittomuuden ja hirvittävän väkivallan painajaiseksi", Gagnon sanoi. "Zimbabwen uuden hallituksen pitäisi saada armeija pois pelloilta, lopettaa väärinkäytökset ja asettaa syylliset syytteeseen." Kimberleyn prosessiryhmän mukaan veritimanteista saatavat rahat voivat päätyä kapinallisten väkivaltaisuuksien rahoittamiseen. Human Rights Watch -järjestö on syyttänyt asevoimia siitä, että ne ovat kanavoineet timanttikentiltä saatua rahaa presidentti Robert Mugaben puolueelle ZANU-PF:lle. Hallitus tuomitsi joitakin raportin näkökohtia ja sanoi, että arvostelijat yrittävät mustamaalata Mugaben puoluetta. "Voin vahvistaa, että Zimbabwessa on harjoitettu laitonta kaivostoimintaa, mutta näyttäisi siltä, että olemme nyt saamassa tilanteen hallintaan", sanoi Zimbabwen sisäministeri Kembo Mohadi. Mohadi sanoi, että hallitus ei ole pystynyt vahvistamaan väitteitä kuolemantapauksista ja joukkohaudoista. "Vastuullisena hallituksena olemme ryhtyneet tutkimaan näitä raportteja", hän sanoi ja lisäsi, että kaivostoiminnan tuottoja ei jaeta millekään tietylle ryhmälle rahapulassa olevassa maassa. "Rahoja ei käsittele mikään taho vaan valtiovarainministeriö", hän sanoi.</w:t>
      </w:r>
    </w:p>
    <w:p>
      <w:r>
        <w:rPr>
          <w:b/>
        </w:rPr>
        <w:t xml:space="preserve">Tulos</w:t>
      </w:r>
    </w:p>
    <w:p>
      <w:r>
        <w:t xml:space="preserve">Zimbabwen joukkojen harjoittama laiton timanttikaivostoiminta johtaa siviileihin kohdistuviin hyökkäyksiin .</w:t>
        <w:br/>
        <w:t xml:space="preserve"> Valvontaryhmä kehottaa hallitusta tutkimaan armeijaa vastaan esitetyt syytökset .</w:t>
        <w:br/>
        <w:t xml:space="preserve"> Zimbabwen virkamies myöntää laittoman timanttikaivostoiminnan .</w:t>
        <w:br/>
        <w:t xml:space="preserve"> Hallitus ei pysty vahvistamaan väitteitä kuolemantapauksista ja joukkohaudoista, sanoo virkamies .</w:t>
      </w:r>
    </w:p>
    <w:p>
      <w:r>
        <w:rPr>
          <w:b/>
        </w:rPr>
        <w:t xml:space="preserve">Esimerkki 3.51</w:t>
      </w:r>
    </w:p>
    <w:p>
      <w:r>
        <w:t xml:space="preserve">Lontoo (CNN) -- Lontoon Heathrow'n lentokenttä on "täysin toiminnassa" ja palaa normaaliin toimintaan sen jälkeen, kun perjantaina tapahtunut hätälasku pakotti sulkemaan molemmat kiitotiet, kertoi lentokenttä - mutta monet matkustajat joutuvat todennäköisesti kärsimään myöhästymisistä joka tapauksessa. British Airways on peruuttanut kaikki lähtevät ja saapuvat lähilennot kello 16:een (11:00 ET) asti tapahtuman vuoksi. Heathrow'n lentoasema on varoittanut, että matkustus voi häiriintyä koko päivän. Toistaiseksi 23 konetta on ohjattu muille lentokentille ja 19 lentoa on peruttu, osa saapuvista ja osa lähtevistä, kertoi tiedottaja perjantaiaamuna. Lentoasema pyrkii palaamaan normaaliin toimintaan mahdollisimman pian, hän sanoi, mutta matkustajia kehotetaan tarkistamaan asia lentoyhtiöiltään. British Airwaysin Osloon matkalla ollut kone joutui tekemään hätälaskun "teknisen vian vuoksi", lentoyhtiö kertoi. Lento BA762 kääntyi takaisin alle puoli tuntia sen jälkeen, kun se oli lähtenyt Norjan pääkaupunkiin, se kertoi. Airbus A319 -koneessa oli 75 matkustajaa ja viisi miehistön jäsentä, lentoyhtiö kertoi. Matkustajat evakuoitiin koneesta hätäluukuilla. "Lentoyhtiön kollegat huolehtivat nyt asiakkaista lentokentän terminaalissa", British Airways sanoi. Lontoon ambulanssipalvelu hoiti kolmea potilasta lievien vammojen vuoksi hätälaskun jälkeen, se kertoi Twitterissä. British Airways sanoi, että se tekee täydellisen tutkimuksen tapauksesta yhdessä Yhdistyneen kuningaskunnan liikenneministeriön alaisen Air Accident Investigation Branchin kanssa. Liukulaitteet otettiin käyttöön koneen vasemmalla puolella, mikä viittaa siihen, että vika oli oikeassa moottorissa, sanoi CNN:n Richard Quest. Lentokoneet voivat lentää turvallisesti, vaikka vain toinen moottori olisi toiminnassa, hän sanoi. Lontoon palokunta kertoi, että yksi sen miehistöistä auttoi lentokentän palokuntaa sammuttamaan lentokonepaloa. "Uskomme, että tulipalo on nyt sammunut", se sanoi Twitterin välityksellä. Heathrow, joka on merkittävä kansainvälinen solmukohta, oli vuonna 2012 maailman kolmanneksi vilkkain lentoasema Atlantan ja Pekingin jälkeen, kertoo Airports Council International. Maanantai on Yhdistyneessä kuningaskunnassa vapaapäivä, joten monet ihmiset lähtevät perjantaina lennoille hyödyntääkseen pitkää viikonloppua. Lomailija Aileen Wilson oli yksi monista matkustajista, joiden lento keskeytettiin tapauksen vuoksi. "Olemme vain istuneet ja odottaneet koneessa, jonka oli tarkoitus nousta" tänä aamuna, hän kertoi CNN iReportille. "Ensin meille kerrottiin, että tapahtuma on meneillään ja sitten tehtiin hätälasku. Me (olemme) edelleen odottamassa nousua (ja) meitä ei päästetä ulos koneesta"!" Instagram-käyttäjä Shazia Shaikh otti kuvan toimistosta, jossa hän työskentelee Heathrow'n lentokentällä, hätäajoneuvoista koneen ympärillä. "Kiitotiet suljettu (ja) paljon savua", hän kertoi CNN iReportille. "Sade ei auta asiaa. Hätäajoneuvot olivat kuulemma nopeasti lentokoneen luona." Heathrow'n verkkosivujen mukaan lentoaseman kautta kulkee päivittäin keskimäärin 190 000 matkustajaa, joista puolet saapuu ja puolet lähtee. CNN:n Claudia Rebaza, Richard Allen Greene, Sarah Brown ja Dominique Van Heerden osallistuivat tähän raporttiin.</w:t>
      </w:r>
    </w:p>
    <w:p>
      <w:r>
        <w:rPr>
          <w:b/>
        </w:rPr>
        <w:t xml:space="preserve">Tulos</w:t>
      </w:r>
    </w:p>
    <w:p>
      <w:r>
        <w:t xml:space="preserve">UUTTA: British Airways peruuttaa kaikki Heathrow'n kautta kulkevat lyhyen matkan lentonsa kello 16.00 asti</w:t>
        <w:br/>
        <w:t xml:space="preserve">Heathrow: Heathrow: Lentoasema on "täysin toiminnassa" ja palaa normaaliin toimintaan kiitotien sulkemisen jälkeen.</w:t>
        <w:br/>
        <w:t xml:space="preserve"> British Airwaysin mukaan Osloon matkalla ollut kone joutui kääntymään takaisin teknisen vian</w:t>
        <w:br/>
        <w:t xml:space="preserve"> Airbus A319 -koneessa oli 75 matkustajaa; 3 matkustajaa sai lieviä vammoja .</w:t>
      </w:r>
    </w:p>
    <w:p>
      <w:r>
        <w:rPr>
          <w:b/>
        </w:rPr>
        <w:t xml:space="preserve">Esimerkki 3.52</w:t>
      </w:r>
    </w:p>
    <w:p>
      <w:r>
        <w:t xml:space="preserve">WASHINGTON (CNN) -- Yleisön huuto. Pitäen kylttejä, joissa haukutaan kongressin käsiteltävänä olevaa terveydenhuollon uudistuslakiesitystä. Usein sihiseviä ja buuaavia ääniä. Monet Facebook- ja Twitter-käyttäjät tuomitsivat edustaja Joe Wilsonin purkauksen presidentti Obamaa kohtaan. Vaikka se kuulostaa käytökseltään jossakin terveydenhuoltoon liittyvässä kaupungintalokokouksessa viime kuussa tapahtuneelta käytökseltä, jotkut republikaanit reagoivat näin presidentti Obaman puheeseen kongressin yhteisistunnossa keskiviikkoiltana. Kongressin pitkäaikainen tarkkailija ja American Enterprise Institute -instituutin asiantuntija Norm Ornstein sanoi kuitenkin, että kongressin jäsenten äänensävy ja käytös eivät välttämättä ole uutta. "Moni [keskiviikko]illan tapahtumista on melko tyypillistä sille, mitä olemme nähneet unionin tilaa koskevissa viesteissä viimeisten 10 tai 12 vuoden aikana: toinen puoli hyppii villisti ylöspäin ja toinen puoli istuu kädet ristissä ja vaikenee kivikkoisessa hiljaisuudessa." Mieleenpainuvin hetki tuli edustaja Joe Wilsonilta (Etelä-Carolina), joka huusi: "Valehtelette" sen jälkeen, kun presidentti oli sanonut, että demokraattien tukema terveydenhuoltolaki ei kata laittomia maahanmuuttajia. Ornstein sanoi, että sen lisäksi, että Wilsonin kommentti ylitti tavanomaisen rajan, se oli "tavallaan tyrmäävä epäkunnioituksen taso paitsi presidenttiä, myös presidentin virkaa kohtaan".  Katso lisää Wilsonin purkauksesta " . Useina hetkinä Obaman puheessa GOP:n jäsenet huudahtelivat ja huusivat presidentille, kun tämä esitteli uudistussuunnitelmaansa. Eräs republikaani piti kylttiä, jossa luki "Mikä lakiesitys?". Edustajainhuoneen vähemmistöpuolueen johtaja Eric Cantorin (Virginia) nähtiin useaan otteeseen näppäilevän puhelintaan puheen aikana. Varapresidentti Joe Biden sanoi torstaina ABC:n Good Morning America -ohjelmassa, että häntä "hävetti kokouksen ja rakastamani kongressin puolesta". Tarkkailijat sanoivat, että käytös on luultavasti osoitus kaupungintalokokousten aikana havaituista vitriolitunnelmista. "Luulen, että monet näistä republikaanijäsenistä menivät kotiinsa piiriinsä ja saivat hyvin vihaisia reaktioita äänestäjiltään. Kongressi, kuten tiedätte, on aika polarisoitunut", sanoi National Journalin Congress Daily -lehden terveydenhuoltotoimittaja Kasie Hunt. "Luulen, että tavallaan juuri se nähtiin eilen illalla: vihaisen eripuran hyväksymisen aste, jota emme ole nähneet pitkään aikaan." Huntin mukaan kongressin republikaanijäsenten keskuudessa on edelleen paljon väärinkäsityksiä. Etelä-Carolinassa ilmestyvän The State -sanomalehden politiikan toimittajana työskentelevä John O'Connor sanoi, että Wilsonin viha heijastelee paljolti sitä, mitä monet tuntevat hänen kotiosavaltiossaan. "Luulen, että hän tuntee samoin kuin monet ihmiset Etelä-Carolinassa tuntevat [terveydenhuoltouudistuksesta]. He ovat epäluuloisia. He ovat huolissaan. Siellä on jonkin verran pelkoa siitä, mitä voi tapahtua." O'Connor huomauttaa kuitenkin, että Etelä-Carolina on yleensä konservatiivisempi kuin muut osavaltiot, ja Wilsonin keskustelutilaisuudet olivat yleisesti ottaen sivistyneet. "Edustaja Wilson piti kuitenkin Columbiassa kaupungintalon, jossa käytiin suurimmaksi osaksi melko perusteltua keskustelua", hän lisäsi. "Molemmilla puolilla oli ihmisiä, jotka nostivat esiin asioita ja esittivät kysymyksiä." O'Connor huomautti, että Wilsonin äänestäjien viha ja epäluottamus saattoivat kuitenkin vaikuttaa kongressin purkautumiseen. "Hän sai siitä sen, että ihmiset tukevat hänen kantaansa, joka oli vastustaa mitä tahansa versiota siitä, mitä hän kutsuu Obamacareksi", hän sanoi. "Joten huolimatta siitä, että yleisössä oli selvästi jonkin verran kannatusta sille, että terveydenhoidolle ja sairausvakuutuksille tehtäisiin jotain, hänellä oli tavallaan erilainen käsitys siitä, mitä suurin osa yleisöstä ajatteli." Voisiko Wilson joutua vaikeuksiin keskiviikkoillan kommenttiensa vuoksi? Tuskin, edustajainhuoneen puhemiehen Nancy Pelosin mukaan. Pelosi sanoi torstaina, että on olemassa menettely, jota olisi voitu käyttää Wilsonin "valhe"-kommentin poistamiseksi pöytäkirjasta. Hän sanoi kuitenkin, että presidentti teki oikein jatkaessaan eikä antanut sille "enempää huomiota kuin se ansaitsi". Pelosi ilmoitti, ettei hän aio painostaa asiaa pidemmälle. "Mitä minuun tulee, episodi oli valitettava. Herra Wilson on pyytänyt anteeksi. Meidän on aika puhua terveydenhuollosta eikä herra Wilsonista", hän sanoi. Etelä-Carolinan poliittiset tarkkailijat ovat sitä mieltä, että maailmalla kuultu kommentti "oli hieman yllättävä". "Tämä ei ole hänen persoonallisuutensa. Hän ei ole kaveri, jolla on tapana antaa paljon kiihottavia lausuntoja. Sitä odottaisi paljon enemmän edustaja DeMintiltä [Etelä-Carolinan republikaani] kuin Wilsonilta varmasti", O'Connor lisäsi. Wilson sanoi torstaina, että hänen purkauksensa oli yksinkertaisesti "spontaani".  Katso Obaman puhe kokonaisuudessaan " . Samaan aikaan häntä ympäröivä kiista - ja hänen lausuntonsa aiheuttama viha molemmin puolin käytävää - on auttanut hänen vastustajaansa vuoden 2010 välivaaleissa. Demokraattien kongressikampanjakomitea kertoi torstaina iltapäivällä, että Wilsonin kommentin jälkeen hänen demokraattinen vastustajansa, entinen merijalkaväen sotilas Rob Miller, sai 11 000 yksittäistä ruohonjuuritason lahjoitusta ja keräsi yli 400 000 dollaria. Vuoden 2008 vaaleissa, jolloin demokraattien ja Obaman kannatus oli suuri, Wilson joutui kovaan taisteluun Milleriä vastaan. Republikaani, joka edustaa kongressin toista vaalipiiriä, joka käsittää suurimman osan Columbian aluetta ja sen itäosia, sai 54 prosenttia äänistä, kun Millerin osuus oli 46 prosenttia. Ornstein lisäsi, että Wilsonin kommentti oli "uskomattoman typerä teko" republikaanipuolueen laajemman kuvan kannalta. "Se oli tavallaan lahja Barack Obamalle", hän sanoi. "Riippumattomille äänestäjille tämä vain vahvisti käsitystä siitä, että puolue on hellittämättömän vihamielinen presidenttiä kohtaan, eikä se ole kiinnostunut neuvottelemaan tai löytämään yhteistä pohjaa."</w:t>
      </w:r>
    </w:p>
    <w:p>
      <w:r>
        <w:rPr>
          <w:b/>
        </w:rPr>
        <w:t xml:space="preserve">Tulos</w:t>
      </w:r>
    </w:p>
    <w:p>
      <w:r>
        <w:t xml:space="preserve">Presidentti Obama toimitti keskiviikkona kongressille terveydenhuollon uudistussuunnitelmansa.</w:t>
        <w:br/>
        <w:t xml:space="preserve"> GOP Rep. Joe Wilson huusi "you lie" Obaman puheen aikana.</w:t>
        <w:br/>
        <w:t xml:space="preserve"> S.C.:n tarkkailija sanoo, että hänen näkemyksensä saattaa heijastaa äänestäjien mielipiteitä .</w:t>
      </w:r>
    </w:p>
    <w:p>
      <w:r>
        <w:rPr>
          <w:b/>
        </w:rPr>
        <w:t xml:space="preserve">Esimerkki 3.53</w:t>
      </w:r>
    </w:p>
    <w:p>
      <w:r>
        <w:t xml:space="preserve">Syyrian keskeistä Kobanin rajakaupunkia puolustavat kurditaistelijat ovat vaarallisesti alakynnessä ISIS-järjestön edetessä, sanoi YK:n korkein virkamies tiistaina ja kehotti kansainvälistä yhteisöä puuttumaan asiaan. "He ovat puolustautuneet hyvin rohkeasti. Mutta nyt he ovat hyvin lähellä sitä, että he eivät enää pysty siihen. He taistelevat tavallisilla aseilla, kun taas ISIS:llä on panssarivaunuja ja kranaatinheittimiä", YK:n Syyria-erityislähettiläs Staffan de Mistura sanoi lausunnossaan. "Kansainvälisen yhteisön on puolustettava heitä. Kansainvälinen yhteisö ei voi sietää sitä, että ISIS:n alle jää vielä yksi kaupunki." Jos Kobani kaatuisi, ISIS hallitsisi koko aluetta sen itse julistaman pääkaupungin Raqqan (Syyria) ja Turkin välillä - yli 100 kilometrin pituinen alue. Paikalliset taistelijat, jotka yrittävät puolustaa kurdien hallitsemaa kaupunkia, ovat yrittäneet paeta Turkkiin ISISin alakynnessä ja aseistettuna. Turkin presidentti Recep Tayyip Erdogan varoitti, että Kobani on joutumassa ISIS:n haltuun, kun hänen kotimaassaan raivoaa mielenosoituksia siitä, miten ryhmää pitäisi käsitellä. Tunteja sen jälkeen, kun ISIS:iin kohdistuneet Yhdysvaltain ilmaiskut olivat yöllä iskeneet Kobanin lähelle, kaupungin tulevaisuus oli kaikkea muuta kuin varma. ISIS:n estäminen valtaamasta kaupunkeja, taajamia ja muita alueita Syyriassa ei ole Yhdysvaltain toimien painopiste, kertoivat CNN:lle korkea-arvoinen hallinnon virkamies ja yhdysvaltalaisvirkamies. Ulkoministeriön tiedottaja vastasi tiedotustilaisuudessa sitkeisiin kysymyksiin siitä, onko kaupungin pelastaminen Yhdysvaltain prioriteetti. CNN:n globaalien asioiden kirjeenvaihtaja Elise Labott sanoi, että vastaus kuulosti selvältä "ei". "On tietenkin kauheaa seurata, mitä paikan päällä tapahtuu, mutta Yhdysvalloille on tärkeää, että otamme askeleen taaksepäin ja muistamme strategisen tavoitteemme, joka liittyy ponnisteluihimme ja sitoutumiseemme Syyriassa", tiedottaja Jen Psaki sanoi toimittajille. Hänen mukaansa Yhdysvaltojen tavoitteena on "harkittu ja hyvin harkittu kampanja Syyriassa", jonka tarkoituksena on häiritä ISISin johtamista ja valvontaa, tuhota ryhmän infrastruktuuri ja hyökätä ISISin polttoaine- ja rahoituslähteisiin. "Kukaan ei tietenkään halua nähdä Kobanin kaatuvan, mutta ensisijainen tavoitteemme on estää (ISIS) saamasta turvasatamaa", hän sanoi. "Ja me pyrimme niihin tiettyihin rakenteisiin, jotka mainitsin", Psaki lisäsi. "Mutta emme olisi tehneet niin monenlaisia sotilaallisia iskuja kuin olemme tehneet, myös yön yli, jos emme haluaisi tukea ja -- ja puolustaa aluetta." Viisi ISIS-taistelijaryhmiin kohdistunutta ilmaiskua osui Kobanin lähelle yön aikana, kertoi Yhdysvaltain keskusjohto.  Muualla Syyriassa tehtiin vielä neljä iskua ja Irakissa neljä. "Vihdoinkin he iskevät oikeisiin paikkoihin", eräs paikallinen ISISin vastainen taistelija sanoi ilmaiskujen jälkeen lähellä Kobania, joka on lähellä Turkin rajaa ja avainasemassa ISISin pyrkimyksissä laajentaa maastoaan. Ilmaiskut radikaalia islamistiryhmää vastaan Kobanissa voivat olla haastavia, koska monet kohteet ovat liian lähellä Turkin rajaa tai kurdijoukkoja, jotta niihin voitaisiin iskeä, Yhdysvaltain korkea-arvoinen sotilasviranomainen sanoi. Väkivaltaiset mielenosoitukset Turkissa . ISIS:n tuhoaminen vaatii maaoperaatioita, Erdogan sanoi puolivirallisen Anadolu-uutistoimiston mukaan. Syyrialaispakolaisille puhuessaan hän sanoi, että "mitään saavutuksia ei ole vielä saavutettu", vaikka ISIS:ää vastaan on tehty kuukausia kestäviä ponnisteluja. Erdogan vaati lentokieltoaluetta ja oppositioryhmien aseistamista Irakissa ja Syyriassa. Ihmiset, jotka ovat järkyttyneitä siitä, ettei Turkki ole heidän mielestään reagoinut riittävästi ISIS-uhkaan, aloittivat Turkissa mielenosoituksia, joista osa muuttui väkivaltaisiksi. Kolme ihmistä kuoli ja ainakin 36 loukkaantui mielenosoituksissa eri puolilla Turkkia, kertoi poliisi Anadolun mukaan. Ainakin viisi turkkilaista poliisia oli loukkaantuneiden joukossa, Anadolu kertoi. Istanbulissa oli yöllä yhteenottoja, ja noin 50-60 mielenosoittajan ryhmä tukki tien, kertoi CNN:n tytäryhtiö CNN Turk. Osa mielenosoittajista sytytti bussin ja jäteauton tuleen ja rikkoi ikkunoita ja autoja. Yksi mielenosoittaja sai surmansa kesken mielenosoituksen saatuaan kaasupullon päähänsä Varton kaupungissa, poliisi kertoi. Kaksi mielenosoittajaa kuoli mielenosoituksissa kaakkoisessa Siirtin maakunnassa, kertoi Anadolu. Belgiassa kurdimielenosoittajat rynnäköivät puolestaan Euroopan parlamentin rakennukseen.  CNN:n belgialaisen tytäryhtiön RTL:n mukaan noin 50 mielenosoittajaa ryntäsi rakennukseen.  Sen jälkeen poliisi sulki sen. Jotkin Euroopan maat ovat liittyneet taisteluun ISISiä vastaan, mutta kurdimielenosoittajat haluavat kovempia toimia. Belgia osallistui yöllisiin ilmaiskuihin Irakissa, kertoi Yhdysvaltain keskusjohto. Hollanti liittyi mukaan, Kanada seuraa esimerkkiä . Myös hollantilaiset joukot osallistuivat ensimmäistä kertaa ilmaiskuihin ISIS:iä vastaan Irakissa ja pudottivat kolme pommia ISIS:n ajoneuvoihin, jotka ampuivat kurdien Peshmerga-joukkoja, Hollannin puolustusministeriö kertoi lausunnossaan. Ajoneuvot tuhoutuivat, ja ISIS-taistelijoita on saattanut kuolla, ministeriö sanoi. Kanadan parlamentti hyväksyi ISIS:n vastaisen ilmataistelutehtävän Irakissa ja lupasi jopa kuusi CF-18-hävittäjää osaksi iskujoukkoja sekä muita ilma-aluksia valvontaan, tiedusteluun ja tankkaukseen. "On täysin selvää, että Kanadan toiminta Irakissa ei ole maataisteluoperaatio. Siihen kuuluu joukko kohdennettuja toimenpiteitä, jotka toteutetaan yhdessä liittolaisten kanssa, jotta ISILin kykyä osallistua täysimittaisiin sotilaallisiin liikkeisiin ja toimia tukikohdissa avoimella alueella voidaan rajoittaa vakavasti", pääministeri Stephen Harper sanoi lausunnossaan. "Emme ota tätä askelta kevyesti. ISILin aiheuttama uhka on todellinen. Jos tätä terroristijärjestöä ei hillitä, se kasvaa ja kasvaa nopeasti." Kobanin lähellä ilmaiskut osuivat ISIS:n ajoneuvoihin . Syyriassa ISIS:iä vastaan tehtyihin ilmaiskuihin kuului Yhdysvaltain keskuskomentajan mukaan mm: . -- Yksi Kobanin eteläpuolella tuhosi kolme ISIS:n aseistettua ajoneuvoa ja vaurioitti toista . -- Yksi Kobanin kaakkoispuolella tuhosi ISIS:n aseistetun ajoneuvon, jossa oli ilmatorjuntatykistöä . -- Kaksi Kobanin lounaispuolella vahingoitti ISIS-panssarivaunua . -- Yksi Kobanin eteläpuolella tuhosi ISIS-yksikön . Muualla Syyriassa kaksi iskua al-Hasakahin länsipuolella osui useisiin ISIS-rakennuksiin, yksi Deir Ezzorin lähellä osui ISIS:n asemapaikkaan ja IED:n tuotantolaitokseen ja yksi Rabiyahin lounaispuolella osui pieneen ISIS-taistelijaryhmään. Yhdysvallat, Saudi-Arabia ja Arabiemiirikunnat osallistuivat iskuihin, kertoi keskusjohto. Kobanin taisteluissa kuolleiden määrä . Syrian Observatory for Human Rights -järjestön mukaan yli 400 ihmistä on saanut surmansa Kobanista käytävissä taisteluissa syyskuun puolivälistä lähtien. Ryhmän mukaan se on dokumentoinut 219 ISIS:n jihadistin, 163 kurdijoukkojen jäsenen ja 20 siviilin kuoleman. Pohjoisirakilainen sairaala on vastaanottanut ainakin 29 epäillyn ISIS-militantin ruumiit, Tal Afarin sairaalan johtaja kertoi tiistaina. Danial Qassim sanoi, että useimmat heistä kuolivat Yhdysvaltain johtaman liittouman ilmaiskuissa yön aikana. Tal Afar sijaitsee noin 70 kilometriä länteen Mosulista -- Irakin toiseksi suurimmasta kaupungista.  Myös Mosul on joutunut ISIS:n, joka kutsuu itseään Islamilaiseksi valtioksi, valtaan. Miten ISIS tienaa miljoonansa . Miksi ISIS onnistuu niin hyvin houkuttelemaan länsimaalaisia? Yhdysvaltain puolustusministeriön toimittamien tietojen mukaan Yhdysvaltain armeijan ilmaiskut ISIS:ää vastaan Irakissa ja Syyriassa ovat tähän mennessä maksaneet yli 62 miljoonaa dollaria. Tiedot, jotka lähetettiin ilmeisesti tahattomasti Pentagonin lehdistökontakteille maanantaina, listasivat Yhdysvaltain keskuskomentokeskuksen Irakissa ja Syyriassa tekemien ilmaiskujen kokonaismäärän. Niissä eriteltiin myös kohteiden sijainnit ja ilmoitettiin käytettyjen ammusten kustannukset.</w:t>
      </w:r>
    </w:p>
    <w:p>
      <w:r>
        <w:rPr>
          <w:b/>
        </w:rPr>
        <w:t xml:space="preserve">Tulos</w:t>
      </w:r>
    </w:p>
    <w:p>
      <w:r>
        <w:t xml:space="preserve">Kanada lähettää hävittäjiä ISIS-järjestöä vastaan Irakissa .</w:t>
        <w:br/>
        <w:t xml:space="preserve">YK-lähettiläs: "Kansainvälinen yhteisö ei voi kestää toisen kaupungin kaatumista"</w:t>
        <w:br/>
        <w:t xml:space="preserve">Ulkoministeriö</w:t>
        <w:br/>
        <w:t xml:space="preserve"> Turkin presidentti Erdogan varoittaa, että Kobani on putoamassa ISIS:lle .</w:t>
      </w:r>
    </w:p>
    <w:p>
      <w:r>
        <w:rPr>
          <w:b/>
        </w:rPr>
        <w:t xml:space="preserve">Esimerkki 3.54</w:t>
      </w:r>
    </w:p>
    <w:p>
      <w:r>
        <w:t xml:space="preserve">Venice, Louisiana (CNN) -- Sisäministeriön entinen virkamies sanoo, että huolimattomat tarkastukset ovat ainakin osittain syyllisiä katastrofiin, joka tuhosi porauslautta Deepwater Horizonin ja aiheutti Yhdysvaltain historian pahimman öljyvuodon. Bobby Maxwell työskenteli 22 vuoden ajan tarkastajana ja tarkastusten valvojana Minerals Management Service -virastossa, ja hänen mukaansa katastrofia ei olisi tapahtunut, jos tarkastajat olisivat tehneet työnsä. Hänen mukaansa virastossa vallitsi kuitenkin "korruption kulttuuri", "ja se läpäisi koko viraston, sekä tulo- että tarkastuspuolen". Minerals Management Service, joka on sisäministeriön yksikkö, on liittovaltion tärkein virasto, joka tekee turvallisuustarkastuksia ja kerää tuloja Meksikonlahden yli 3 500 öljylähteestä. Ennen kuin hän lähti virastosta vuonna 2006, hän valvoi yli 100:aa tarkastajaa, jotka tutkivat öljy-yhtiöiden asiakirjoja varmistaakseen, että liittovaltion hallitus saa kaikki sille kuuluvat rojaltit. Sisäministeriön esimiehet palkitsivat hänet. Vaikka hän ei ole koulutukseltaan insinööri, hän vietti paljon aikaa offshore-lautoilla, ja hän työskenteli usein yhdessä Minerals Management Servicen tarkastajien kanssa. Hän sanoi kuitenkin, että virastossa oli pahoja puutteita ja että tutkijoiden, jotka tutkivat huhtikuussa 11 työntekijän hengen vaatinutta räjähdystä öljynporauslautalla, olisi kysyttävä, miten tarkastukset tehtiin. "Millaisia tarkastuksia? Kuka ne teki? Annettiinko heille poikkeuslupia? Oliko laitteisto riittävä? Katsottiinko, että he tarvitsivat toisen räjähdyksenestolaitteen? Vaatiivatko he BP:tä asentamaan sen? MMS on vastuussa myös tästä", hän sanoi. Maxwell kertoi, että tarkastajana hänet lennätettiin säännöllisesti öljynporauslautoille, joskus yhdessä Minerals Management Servicen tarkastajien kanssa. Hänen mukaansa paikalla ollessaan viraston tarkastajat tekivät vain vähän todellista työtä. "Se vaikutti muodolliselta prosessilta, jonka he käyvät läpi", hän sanoi. "Me ilmestyimme porauslautalle. Heillä oli tarkistuslista, jonka he kävivät nopeasti läpi, rastittivat asioita ja sanoivat esimerkiksi 'Hei, Joe. Hei, John. Nähdään viikonlopun kalastusturnauksessa.' " Toukokuussa Louisianan Lake Charlesissa sijaitsevaa Minerals Management Servicen toimistoa koskevassa raportissa kritisoitiin jyrkästi "laajalle levinnyttä" kulttuuria, jossa teollisuuden virkamiehiltä otettiin lahjoja ennen vuotta 2007. Monet tarkastajista tulivat virastoon teollisuudesta, ja heillä oli suhteita alan ihmisiin, jotka olivat syntyneet "kauan ennen kuin he aloittivat työt teollisuudessa tai hallituksessa", raportissa todetaan. Tarkastajat saivat maksullisia aterioita ja lippuja urheilutapahtumiin valvomiltaan yrityksiltä; he antoivat öljy- ja kaasuyhtiöiden työntekijöiden täyttää tarkastuslomakkeet lyijykynällä, ja tarkastajat kirjoittivat merkinnät musteella päälle ennen niiden palauttamista; ja vuonna 2008 yksi tarkastajista suoritti neljän offshore-laiturin tarkastuksia neuvotellessaan työpaikasta niitä operoivan yhtiön kanssa, todettiin raportissa. Vuonna 2008 laaditussa tarkastajan raportissa todettiin, että viraston Denverin toimistossa Coloradossa työskentelevät sääntelijät saivat energia-alan edustajilta sopimattomia lahjoja ja käyttivät laittomia huumeita ja harrastivat sopimatonta seksuaalisuhdetta heidän kanssaan. Maxwell työskenteli tuona aikana Denverin toimistossa ja matkusti usein Persianlahden alueelle. Hän on nyt viidentenä vuotena nostanut Kerr-McGee Oil Co:ta vastaan ilmiantoja koskevan kanteen, jossa hän väittää, että yritys huijasi sisäministeriöltä ja Yhdysvaltain valtiovarainministeriöltä kymmeniä miljoonia dollareita tuloja, jotka se oli saanut yhtiön öljykonsessioista Persianlahdella. Yhtiö, jonka Anadarko Petroleum on sittemmin ostanut, kiistää syytökset. Liittovaltion tuomari Denverissä käsittelee kyseistä kannetta, ja jos Maxwell voittaa, hän saa noin 6 miljoonaa dollaria palkkiota ilmiantajapalkkioina. Sisäministeri Ken Salazar on julkisesti arvostellut joitakin Minerals Management Servicen tarkastajia ja sanonut, että heillä oli "mukava suhde" öljy-yhtiöiden johtajiin ja työntekijöihin. Hän on ilmoittanut suunnitelmista jakaa virasto erillisiin energiakehitys-, täytäntöönpano- ja tulojenkeruuosastoihin, koska niiden tehtävät ovat ristiriitaisia. CNN:lle antamassaan lausunnossa sisäministeriö sanoo, että palveluun on tulossa todellisia muutoksia - "systeemisiä eikä kosmeettisia". Salazar "on hyvin tietoinen siitä, että meidän on siivottava vaikeuksissa oleva virasto", ministeriö sanoi. Mutta Maxwell sanoi, että vaikka virasto jaettaisiinkin, se ei juurikaan muuttaisi asioita. "Samat ihmiset ovat edelleen mukana", hän sanoi. "Jos ihmisillä on ollut ongelmia korruption kanssa ja jos töitä ei ole tehty, samat ihmiset ovat edelleen mukana uuden viraston nimissä. Joten nämä ihmiset eivät välttämättä muuta tekemistään. Siksi teillä on vanha virasto uudella nimellä ja sama korruptio." Maxwell sanoo päättäneensä puhua, koska hän oli "kyllästynyt siihen, että emme pysty tekemään sitä työtä, jota varten meidät palkattiin". Hän sanoo olevansa sekä vihainen että murtunut suolle, vedelle ja Persianlahden osavaltioiden, erityisesti Louisianan, taloudelle aiheutuneista vahingoista. "Ainoa tapa mahdollisesti muuttaa tilannetta on nousta esiin ja tulla tunnustetuksi ja kertoa, mitä tapahtui", hän sanoi.</w:t>
      </w:r>
    </w:p>
    <w:p>
      <w:r>
        <w:rPr>
          <w:b/>
        </w:rPr>
        <w:t xml:space="preserve">Tulos</w:t>
      </w:r>
    </w:p>
    <w:p>
      <w:r>
        <w:t xml:space="preserve">Bobby Maxwell vietti 22 vuotta Minerals Management Servicessä.</w:t>
        <w:br/>
        <w:t xml:space="preserve"> Maxwell, joka kävi rutiininomaisesti offshore-lauttojen luona, sanoo, että tarkastajat tekivät vain vähän todellista työtä .</w:t>
        <w:br/>
        <w:t xml:space="preserve"> Hän kuvaili virastoa "korruption kulttuuriksi" hänen toimikautensa aikana .</w:t>
      </w:r>
    </w:p>
    <w:p>
      <w:r>
        <w:rPr>
          <w:b/>
        </w:rPr>
        <w:t xml:space="preserve">Esimerkki 3.55</w:t>
      </w:r>
    </w:p>
    <w:p>
      <w:r>
        <w:t xml:space="preserve">(CNN) -- Pakkauksen etiketissä väitettiin, että se sisälsi t-paitoja ja vauvaleluja. Kun Sydneyn tulliviranomaiset tutkivat paketin, he löysivät viisi pytonia ja kaksi myrkyllistä tarantulaa. Mutta kun Sydneyn tulliviranomaiset läpivalaisivat paketin, he löysivät sen sijaan viisi pytonia ja kaksi myrkyllistä tarantulaa. Viranomaiset tekivät tiistaina ratsian Sydneyssä sijaitsevaan taloon, johon paketti oli osoitettu. Viranomaiset takavarikoivat todistusaineistoa, mutta odottavat nostavansa syytteen myöhemmin, tullivirasto kertoi. Elävien eläinten maahantuonti ilman lupaa on Australiassa laitonta, ja siitä voi saada 10 vuoden vankeustuomion ja 110 000 Australian dollarin (92 000 Yhdysvaltain dollarin) sakon. Paketti lähetettiin Yhdysvalloista viime viikolla, mutta viranomaiset eivät kertoneet tarkemmin, mistä se oli lähetetty. Käärmeet oli kääritty valkoisiin kalikopusseihin ja hämähäkit oli pakattu kirkkaisiin muovipakkauksiin, tullivirasto kertoi. Eläimet lopetettiin myöhemmin, koska ne muodostivat karanteeniriskin, virasto sanoi lehdistötiedotteessa. Se otsikoi tiedotteen: "Hämähäkkejä ja käärmeitä lentokoneessa".</w:t>
      </w:r>
    </w:p>
    <w:p>
      <w:r>
        <w:rPr>
          <w:b/>
        </w:rPr>
        <w:t xml:space="preserve">Tulos</w:t>
      </w:r>
    </w:p>
    <w:p>
      <w:r>
        <w:t xml:space="preserve">Australian tulliviranomaiset löysivät paketista pytoneita ja tarantuloita .</w:t>
        <w:br/>
        <w:t xml:space="preserve"> Paketti oli lähetetty Yhdysvalloista .</w:t>
        <w:br/>
        <w:t xml:space="preserve"> Eläimet lopetettiin myöhemmin, koska ne muodostivat karanteeniriskin .</w:t>
      </w:r>
    </w:p>
    <w:p>
      <w:r>
        <w:rPr>
          <w:b/>
        </w:rPr>
        <w:t xml:space="preserve">Esimerkki 3.56</w:t>
      </w:r>
    </w:p>
    <w:p>
      <w:r>
        <w:t xml:space="preserve">(CNN) -- Time-lehti nimesi keskiviikkona Yhdysvaltain keskuspankin pääjohtajan Ben Bernanken vuoden 2009 henkilöksi ja kutsui häntä "planeetan voimakkaimmaksi nörtiksi". Bernanke on perjantaina kauppoihin tulevan lehden kannessa. Hän voitti muiden finalistien joukossa jamaikalaisen sprintteri Usain Boltin, presidentti Obaman, Applen toimitusjohtajan Steve Jobsin ja edustajainhuoneen puhemiehen Nancy Pelosin. Timen mukaan Bernanke oli syy siihen, ettei Yhdysvaltain finanssikriisi ollut pahempi. "Vuoden tarina oli heikko talous, joka olisi voinut olla paljon, paljon heikompi. Kiittäkää keskuspankkia johtavaa miestä, lempeää talousherraamme", artikkelissa sanottiin. "Hän ei vain muokannut Yhdysvaltain rahapolitiikkaa, vaan johti pyrkimystä pelastaa maailmantalous." Time: Time: Vuoden henkilö 2009 . Bernanke pidetään suuren laman tutkijana. Sarja hänen kirjoituksiaan koottiin kirjaksi "Essays of the Great Depression". Michael Grunwald, joka kirjoitti Timen artikkelin, kertoi keskiviikkona NBC:n Today-ohjelmassa, että "periaatteessa [Bernanke] näki uuden laman olevan tulossa ja päätti tehdä kaikkensa estääkseen sen. Ja pohjimmiltaan hän taisi tehdä niin. Tilanne olisi voinut olla paljon pahempi." Grunwald sanoi: "On asioita, jotka hän olisi voinut tehdä paremmin. Yksi hänen vastuualueistaan on täystyöllisyys yhteiskunnassa, eikä hän ole todella tehostanut sitä, mutta periaatteessa Bernanke oli se mies, joka vaikutti siihen, miten talous sujui tänä vuonna." Bernanke sanoi, että hän oli se mies, joka vaikutti. Time-lehden vanhempi kirjeenvaihtaja lisäsi: "Häntä on kritisoitu vasemmalta ja oikealta, liberaaleilta ja konservatiiveilta, siitä, että hän johtaa valitsematonta neljättä hallitushaaraa. Hän on kiistelty hahmo." Keskiviikon ilmoitus tulee päivää ennen senaatin pankkikomitean äänestystä siitä, pitäisikö Bernankelle antaa uusi toimikausi. "Muistakaa, että hän on demokraattisen presidentin nimittämä republikaani. Komitean demokraatit äänestävät hänen vahvistamisestaan. Se on todella mielenkiintoinen yhdistelmä tekijöitä", Grunwald sanoi. Yksi Bernanken ankarimmista arvostelijoista on senaattori Jim Bunning, joka oli ainoa senaattori, joka äänesti presidentti Bushin neljä vuotta sitten tekemää taloustieteilijän nimitystä vastaan. Keskiviikkona antamassaan lausunnossa Bunning sanoi: "Minusta on ironista, että mies, joka on viime vuoden aikana palkinnut muita epäonnistumisista, nimitetään nyt vuoden ihmiseksi. "Mutta jos Time-lehti palkitsee epäonnistumisia, Ben Bernanke on heidän miehensä - hän on varmasti onnistunut siinä erinomaisesti." Bunning kutsui Bernankea "moraalikadoksi" ja syytti häntä siitä, että hän on tukenut "edeltäjänsä Alan Greenspanin kevyen rahan politiikkaa", joka pääsi Time-lehden kanteen helmikuussa 1999 yhdessä silloisen valtiovarainministerin Robert Rubinin ja tämän seuraajan Lawrence H. Summersin kanssa. Toinen Bernanken jyrkkä arvostelija, Vermontin itsenäinen senaattori Bernie Sanders, sanoi 2. joulukuuta, että hän aikoo "pidättää" Bernanken ehdokkuuden toista kautta varten, kunhan se lähtee pankkikomiteasta. Pidättäminen on epävirallinen käytäntö, jossa senaattori ilmoittaa enemmistöjohtajalle, ettei hän halua lakiehdotuksen tai nimityksen menevän äänestykseen. Enemmistön johtajan senaattori Harry Reidin, D-Nevada, ei tarvitsisi toimia Sandersin pyynnön mukaisesti, mutta Sanders voisi käynnistää filibusterin viivyttääkseen esitystä Fedin pääjohtajan nimittämisestä toiselle nelivuotiskaudelle. "Amerikkalaiset äänestivät viime vuonna ylivoimaisesti sen puolesta, että kansalliset prioriteettimme muutetaan siten, että tavallisten ihmisten edut asetetaan Wall Streetin ja muutamien rikkaiden ahneuden edelle", Sanders perusteli silloin toimintaansa. "Se, mistä amerikkalaiset eivät tinkineet, oli toiset neljä vuotta yhdelle Bushin talouden keskeisistä arkkitehdeistä." Time-lehti totesi, että Bernanke, joka täytti 56 vuotta sunnuntaina, uhmaa stereotypiaa "tyypillisestä Beltwayn vallanpitäjästä". "Hänellä ei ole hallitsevaa läsnäoloa. Hän ei ole lumoava puhuja. Hänellä ei ole mitään sellaista "katso minua" -meininkiä tai "kuuntele minua" -karismaa, joka on niin yleistä miehille, joilla on ylisuuret Washingtonin toimistot", artikkelissa sanottiin. Bernanke vannoi virkavalansa Yhdysvaltain keskuspankin pääjohtajana helmikuussa 2006. Fedin verkkosivujen mukaan hän toimi vuosia akateemisessa maailmassa Princetonin, Stanfordin ja New Yorkin yliopistojen sekä Massachusetts Institute of Technologyn professorina. Time-lehti on CNN:n tavoin Time Warnerin yksikkö.</w:t>
      </w:r>
    </w:p>
    <w:p>
      <w:r>
        <w:rPr>
          <w:b/>
        </w:rPr>
        <w:t xml:space="preserve">Tulos</w:t>
      </w:r>
    </w:p>
    <w:p>
      <w:r>
        <w:t xml:space="preserve">GOP-senaattori ja kriitikko kutsuu Ben Bernankea "moraalikadoksi"</w:t>
        <w:br/>
        <w:t xml:space="preserve">Time-lehti kutsuu Bernankea, 56, "planeetan vaikutusvaltaisimmaksi nörtiksi"</w:t>
        <w:br/>
        <w:t xml:space="preserve">Suuren laman tutkija Bernanke pelkäsi uutta, kirjailija sanoo .</w:t>
        <w:br/>
        <w:t xml:space="preserve"> Senaatin paneeli äänestää siitä, saako Fedin puheenjohtaja uuden kauden .</w:t>
      </w:r>
    </w:p>
    <w:p>
      <w:r>
        <w:rPr>
          <w:b/>
        </w:rPr>
        <w:t xml:space="preserve">Esimerkki 3.57</w:t>
      </w:r>
    </w:p>
    <w:p>
      <w:r>
        <w:t xml:space="preserve">(CNN) -- Lissabonissa varttuessani söin aina mielelläni pieniä kalapasteijoita, joita tarjottiin osana paikallisen ravintolani pääruokaa. En osannut aavistaa, että vuosia myöhemmin tästä portugalilaisesta perusruoasta, sardiineista, tulisi yksi niistä koukuista, jotka nostaisivat Iberian niemimaan pois lamasta. Tämän vuoden toisella vuosineljänneksellä Portugalin talous kasvoi 1,1 prosenttia nopeammin kuin monissa muissa Euroopan unionin maissa, mikä oli osittain Portugalin viennin ansiota, joka kasvoi yli 5 prosenttia. Vientieuforia jäi kuitenkin lyhytaikaiseksi: monet tiesivät, että pulleiden kalafileiden takana Portugalilla oli taloudellisia luita nieltävänä. Kalasäilyketehdas Conserveira do Sul on monella tapaa esimerkki Portugalin taloudellisesta menestyksestä ja epäonnistumisista. Yli 30 vuoden ajan tämä maan eteläosassa sijaitseva perheyritys on taistellut kriisistä toiseen. Kun saan kierroksen tehtaassa, yksi sen osaomistajista, Jorge Ferreira, kertoo, että yritys on ollut "varoituskriisiä edeltävässä tilassa 1970-luvulta lähtien" - aikana, jolloin kalasäilykkeiden ala ajautui syvään kriisiin ja monet tehtaat suljettiin. Lue lisää: Eurooppa tuntee talouden muutoksen tuulet . Tällä kertaa kriisi on kuitenkin tuonut hänelle hyvän taloudellisen saaliin. Ferreira sanoo: "Tuotteemme ovat edullisia, ja ne ovat olleet vaihtoehto monille ihmisille, joiden palkkoja on leikattu, joten viime vuosina olemme havainneet tuotteemme myynnin lisääntyneen." Toisin sanoen yrityksellä menee paremmin, kun portugalilaiset siirtyvät halvempaan ruokavalioon. Conserveira do Sulin, joka tuottaa päivittäin 12 tonnia kalaa, menestys on kuitenkin muutakin kuin kotimaan markkinoiden ansiota. Lue lisää: Serbian pääministeri: Serbiassa: Liitymme seuraavaksi Euroopan unioniin . Tuotteen kiinalainen kysyntä ja kaksi suurta jakelusopimusta Kiinassa ovat vaikuttaneet suuresti käänteeseen. "Kiinalaiset etsivät terveellisiä ja turvallisia tuotteita... turvallinen prosessi on erittäin tärkeä Kiinan markkinoille, koska he ovat hyvin tietoisia saastumisongelmista", Ferreira sanoo. Näiden tärkeiden jakelusopimusten varmistamiseksi Jorge kertoo minulle, että hän esittelee tehdasta - purkkiprosessia, tuotteen sterilointia ja itse tuoretta kalaa, joka saapuu satamaan aivan tehtaan oven ulkopuolella - kiinalaisille jakelijoille. Se on tuonut työtä ja syviä huokauksia helpotuksesta työntekijöille, joista monet ovat työskennelleet täällä vuosia. Lue lisää: Portugalin energiapomo: . Maria on yksi heistä. Hän on puhdistanut, perannut ja säilönyt kalaa 13-vuotiaasta lähtien. Hän kertoo, että hänellä riittää töitä. Tehtaan sisällä hän ei tunne kriisiä, mutta ulkona tilanne on toinen. Siinä piilee Portugalin taloudellinen ahdinko. Vaikka perinteinen kalan ja oliiviöljyn vienti tarjosi toivonpilkahduksen toisella vuosineljänneksellä, se ei ollut maan pelastava voimavara, ja jotkut väittävät, että luvut olivat vain poikkeama. Koalitiohallitus saattoi tietää, että oli liian aikaista puhua käänteestä, koska se ei juurikaan pyrkinyt hyödyntämään näitä lukuja. Lue lisää: Merkelin tyyli on tärkeämpi kuin sisältö . Ricardo Marques, Informacao dos Mercados Financeirosin ekonomisti, kertoo minulle kahvilla, että "Portugalin talous paranee, mutta niin kauan kuin säästötoimia toteutetaan, ihmiset kadulla eivät koskaan tunne niiden hyötyä". Säästötoimia on varmasti tulossa lisää. Pääministeri Pedro Passos Coelhon hallitus ei ole onnistunut taivuttelemaan Kansainvälistä valuuttarahastoa, Euroopan komissiota ja Euroopan keskuspankkia lieventämään maan alijäämätavoitetta 4,5 prosenttiin suhteessa BKT:hen nykyisestä 4 prosentin tavoitteesta. Tämän seurauksena hallituksen odotetaan julkistavan uuden säästötoimenpidepaketin, kun se julkistaa budjettinsa 15. lokakuuta. Niihin odotetaan sisältyvän lisää epäsuosittuja julkisen sektorin työpaikkojen leikkauksia, eläkkeiden ja etuuksien leikkauksia sekä suunnitelmia nostaa eläkeikä 66 vuoteen. Tämä ei kuitenkaan tule olemaan helppoa. Hallituskoalition sisällä on poliittinen kriisi, perustuslakituomioistuin on neljä kertaa vastustanut hallituksen suunnitelmia leikata julkisen sektorin palkkoja, ja hiljattain kuiskittiin toisesta pelastuspaketista. Lue lisää: Mutti Merkel ei ole mikään rautarouva Thatcher . Troikka, joka vieraili maassa, kun olin paikalla, kiisti nopeasti huhut uudesta kriisistä ja antoi lausunnon, jossa todettiin, että Portugalin pelastamisohjelma "pysyy pääpiirteissään aikataulussa, ja viranomaiset pyrkivät päättäväisesti saavuttamaan sen tavoitteet". Ei ole epäilystäkään siitä, että Portugalin talous on parantunut. On syytä olla optimistinen. Mutta ei aloiteta vielä samppanjan avaamista. Toistaiseksi patee ja leipä saattavat olla sopivin taloudellinen aperitiivi.</w:t>
      </w:r>
    </w:p>
    <w:p>
      <w:r>
        <w:rPr>
          <w:b/>
        </w:rPr>
        <w:t xml:space="preserve">Tulos</w:t>
      </w:r>
    </w:p>
    <w:p>
      <w:r>
        <w:t xml:space="preserve">Portugalin hallitus ei ole onnistunut vakuuttamaan velkojia helpottamaan alijäämän supistamistavoitteitaan .</w:t>
        <w:br/>
        <w:t xml:space="preserve"> Kiinalaisen kalan kysyntä on vaikuttanut suuresti Conserveira do Sulin käänteeseen</w:t>
        <w:br/>
        <w:t xml:space="preserve"> Velkojat antoivat julkilausuman, jonka mukaan Portugalin pelastusohjelma "pysyy pääpiirteissään aikataulussa .</w:t>
      </w:r>
    </w:p>
    <w:p>
      <w:r>
        <w:rPr>
          <w:b/>
        </w:rPr>
        <w:t xml:space="preserve">Esimerkki 3.58</w:t>
      </w:r>
    </w:p>
    <w:p>
      <w:r>
        <w:t xml:space="preserve">(CNN) -- CNN:n uusi mielipidetutkimus vahvistaa, että olemme todistamassa pientä käännettä molempien suurten puolueidemme luonteessa. Perinteisesti republikaanit ovat aina ryhmittyneet perinteisesti presidenttiehdokkaan ympärille. Konservatiivit kunnioittavat rakennetta, järjestystä ja puolueen tuotemerkkejä. Nixonin, Bushin tai Dolen nimi ei ollut turhaan GOP:n presidenttiehdokkaiden listalla vuosina 1952-2004. Sitä vastoin demokraatit ovat suosineet presidenttiehdokasta, jolla on kuuma käsi ja joka on noussut tuntemattomuudesta Valkoiseen taloon - ajattele Jimmy Carteria, Bill Clintonia ja Barack Obamaa. CNN:n tuore presidentinvaalikysely osoittaa kuitenkin, että GOP:n kenttä on hajanainen ja koostuu uusista tulokkaista, joilla ei ole selkeää kärkisijaa, kun taas demokraatit ovat antaneet ennennäkemättömän etumatkan omalle brändinimelleen: Hillary Clinton. Mielipide: GOP:n strategia shutdownin suhteen on tuhoon tuomittu . Kyllä, on säälittävän aikaista tehdä ennusteita vuoden 2016 presidentinvaalikampanjasta. Ennustuskyky on lähellä nollaa, ja gallupeihin kiinnittyvä aika voitaisiin käyttää tuottavammin miettimällä vuoden 2014 välivaaleja tai velkakatosta käytäviä taisteluita, jotka uhkaavat jakautunutta ja toimimatonta kongressiamme. Uusi kysely on kuitenkin näkemisen arvoinen, sillä se on tilannekatsaus molempia puolueita ohjaavaan dynamiikkaan. GOP-puolella New Jerseyn kuvernööri Chris Christie johtaa niukasti hajanaisen kentän 17 prosentin kannatusta, ja hän on yhden pisteen edellä edustaja Paul Ryania, joka tunnetaan parhaiten Mitt Romneyn varapresidenttiehdokkaana. Ennen vanhaan edellinen varapresidenttiehdokas oli tuleva suosikki. Mutta näin ei näytä olevan Ryanin kohdalla, joka lähti vuoden 2012 presidenttikilpailusta kiistatta vahingoittuneena Romneyn kampanjaan liittymisestä. Perinteisesti sinisen New Jerseyn kuvernööri ei olisi lainkaan GOP:n tutkassa, mutta Christie - joka on voittanut murskaavan uudelleenvalinnan - näyttää olevan poikkeus tähän ja muihin sääntöihin. Seuraavana listalla on Rand Paul, joka on isänsä useiden presidenttiehdokkuuskisojen synnyttämän ulkopuolisen libertaariliikkeen jälkeläinen. Vakuuttava ja kiistelty entinen silmälääkäri on kuitenkin Kentuckyn ensimmäisen kauden senaattori, joka on kaukana tyypillisestä presidentinvaalipuutavarasta. Mielenkiintoisinta on ehkä GOP:n ehdokkaiden toinen taso. Jeb Bush näyttää asettuneen 10 prosentin asemaan, vaikka hänellä on brändinimi ja legendaarinen brändiuskollisuus. Seuraavaksi tulevat kaksi latinalaisamerikkalaista senaatin republikaania, Marco Rubio 9 ja Ted Cruz 7 prosentin kannatuksella. Ja sitten tynnyrin pohjalla on kaksi vuoden 2012 ehdokasta: Texasin kuvernööri Rick Perry ja entinen Pennsylvanian senaattori Rick Santorum. Vuoden 2012 kampanjat eivät suinkaan ole vahvistaneet näitä kahta ehdokasta, vaan kokemukset näyttävät heikentävän heitä. Rick Perryn maailmalla kuultu "hups" kaikuu yhä, kun taas Santorumin jyrkkää sosiaalista konservatismia ei näytä ottavan vakavasti 95 prosenttia puolueen kannattajista. Outoja päiviä. Obama painostaa konservatiivisia republikaaneja mahdollisesta sulkemisesta . Todellinen uutinen on demokraattien puolella. Hillary Clinton on kerännyt 55 prosenttiyksikön johtoaseman lähimpään kilpailijaansa, varapresidentti Joe Bideniin, joka on 10 prosentissa, eikä häneltä varsinaisesti puutu tunnettuutta. Bidenin alapuolella ovat Massachusettsin ensimmäisen kauden senaattori Elizabeth Warren 7 prosentilla, New Yorkin kuvernööri Andrew Cuomo 6 prosentilla ja Marylandin kuvernööri Martin O'Malley - kenties kaikkein avoimimmin kunnianhimoinen ehdokas - 2 prosentilla. Clintonin ylivoima kuvastaa mielenkiintoista dynamiikkaa. Kuusi vuotta sitten hän oli demokraattien (ja sitoutumattomien) keskuudessa paljon polarisoivampi hahmo. Nykyään, ulkoministerinä toimittuaan, hän vaikuttaa pätevämmältä ja vähemmän polarisoivalta, ja hän on päässyt yli siitä, että hänet on yhdistetty sotien kulttuuriin, joka on liittynyt Bubban kahteen virkakauteen. Kovana ja kokeneena Clinton on nyt ehdokas, joka kilpailee Obaman vuoden 2007 nousun kanssa. Hänestä tulee myös 51 prosentin ehdokas, joka vetoaa kaikenikäisiin naisiin ja on mahdollisesti jopa kilpailukykyinen republikaanien naisten keskuudessa tässä muodossa. Joe Biden-setä on hyvin pidetty kansan keskuudessa, mutta häntä ei tunnu juurikaan haluttavan asettaa lipun kärkeen. Warrenin vahvuus kumpuaa uuden kiehtomisesta ja edustaa puolueen liberaalin pohjan kasvavaa voimaa. Ja vaikka Cuomon ja O'Malleyn kaltaiset menestyneet kuvernöörit ovat ansainneet oikeuden tulla vakavasti otetuiksi presidenttiehdokkaiksi, puolueen uskovaiset eivät näytä olevan kovin kiinnostuneita ostamaan sitä, mitä he tällä hetkellä myyvät. Jos Clinton ei jostain syystä asetu ehdolle, demokraatit havahtuvat nopeasti siihen kiusalliseen tosiasiaan, että heillä ei ole kahden Obaman kauden jälkeen juuri lainkaan syvyyttä penkillä. Siinä se siis on: Demokraatit käyttäytyvät kuin republikaanit, ja he asettuvat riviin suuren brändinimen taakse, joka hallitsee kilpailua, joka on vielä kolmen vuoden päässä. Republikaanit taas käyttäytyvät kuin demokraatit, ja he esittävät hajanaisen kentän, jossa ei ole selviä kärkisijoja, mutta nostavat New Jerseyn kuvernöörin, Wisconsinin kongressiedustajan ja Kentuckyn senaattorin kärkeen. Tässä kommentissa esitetyt mielipiteet ovat yksinomaan John Avlonin mielipiteitä.</w:t>
      </w:r>
    </w:p>
    <w:p>
      <w:r>
        <w:rPr>
          <w:b/>
        </w:rPr>
        <w:t xml:space="preserve">Tulos</w:t>
      </w:r>
    </w:p>
    <w:p>
      <w:r>
        <w:t xml:space="preserve">John Avlon: CNN:n uusi mielipidetutkimus osoittaa kahden suuren puolueen luonteen muuttuneen.</w:t>
        <w:br/>
        <w:t xml:space="preserve"> Avlon: Demokraatit kannattavat uusia tulokkaita .</w:t>
        <w:br/>
        <w:t xml:space="preserve"> Nyt GOP:lla on monipuolinen joukko presidenttiehdokkaita, demokraateilla Hillary Clinton .</w:t>
        <w:br/>
        <w:t xml:space="preserve"> Avlon: Jos Clinton ei asetu ehdolle, demokraateilla ei ole juuri yhtään vahvaa ehdokasta .</w:t>
      </w:r>
    </w:p>
    <w:p>
      <w:r>
        <w:rPr>
          <w:b/>
        </w:rPr>
        <w:t xml:space="preserve">Esimerkki 3.59</w:t>
      </w:r>
    </w:p>
    <w:p>
      <w:r>
        <w:t xml:space="preserve">(CNN) -- William Gallasin kiistanalaisen jatkoaikamaalin ansiosta Ranska pääsi MM-lopputurnaukseen 1-1-kotitasapelin jälkeen Irlannin tasavaltaa vastaan Pariisissa keskiviikkoiltana. Ranska oli toisessa osaottelussa tappiolla 1-0, ja pisteet olivat 1-1, kun Arsenalin keskuspuolustaja Gallas punnersi pallon maaliin ja teki ratkaisevan maalin. Television uusinnat kuitenkin osoittivat, että hänen entinen seurakaverinsa Thierry Henry oli selvästi käsitellyt palloa kahdesti ennen kuin hän syötti pallon Gallakselle, joka ohjasi pallon maaliin. Irlantilaismaalivahti Shay Given viittasi kiivaasti erotuomarille, ja Damien Duff sai protestoinnistaan pelikiellon, mutta maali jäi voimaan, ja Raymond Domenechin miehet pääsivät lopulta jatkoon selvittyään Stade de Francen myöhäisestä painostuksesta. Robbie Keane oli vienyt tasavallan ansaitusti johtoon ensimmäisellä puoliajalla, kun hän teki maalin Duffin hienon leikkauksen jälkeen. Toisella puoliajalla molemmilla oli tilaisuudet viedä ottelu Ranskan ulottumattomiin, mutta kotivahti Hugo Lloris torjui Duffin ponnistuksen hänen päästyään puhtaasti läpi ja pakotti Tottenham-tähti Keanen vastaavasta paikasta leveäksi. Cristiano Ronaldo lähtee MM-kisoihin sen jälkeen, kun hänen Portugalinsa voitti Bosnia-Hertsegovinan 1-0 ja vei voiton 2-0 yhteismaalein Zenicassa pelatussa Euroopan pudotuspeliottelussa. Real Madridin tähti Ronaldo istui loukkaantumisen vuoksi molemmat ratkaisupelit, mutta hänen poissaolostaan huolimatta Portugali pääsi MM-kisoihin kolmannen kerran peräkkäin. Raul Meirelesin toisen puoliajan maali toisessa osaottelussa toi Portugalille mukavan voiton hankalana pidetyssä tasapelissä, kun ensimmäisen osaottelun niukka voitto varmistui Bruno Alvesin maalilla. Nanin syöttö löysi Meirelesin, jonka matala laukaus löysi verkon ja vei portugalilaiset, jotka pääsivät välieriin vuonna 2006, jatkoon. Slovenia kaatoi Venäjän ja pääsi vasta toisen kerran MM-lopputurnaukseen 1-0-kotivoitolla Mariborissa. Slovenia jäi ensimmäisessä osaottelussa 2-1-tappioasemasta ja pääsee jatkoon vierasmaalisäännön perusteella, kun ottelupisteet olivat 2-2. Bundesliigan Bochumissa pelaava hyökkääjä Zlatko Dedic teki maalin puoliajalla. Hän reagoi ensimmäisenä Valter Birsan oikealta tulevaan läpiajoon ja iski ratkaisevan maalin. Guus Hiddinkin miehet kokivat uuden takaiskun, kun vaihtohyökkääjä Alexander Kerzhakoville näytettiin punaista korttia 68. minuutilla. Andrei Arshavin järjesti vaihtopelaaja Pavel Pogrebnjakille myöhäisen tilaisuuden, kun Venäjä haki väkisin tasoitusta, joka olisi tuonut sen jatkoon, mutta Dedicin olisi pitänyt tehdä Slovenialle toinen maali myöhään. Vuoden 2004 Euroopan mestari Kreikka on myös jatkoon, sillä se voitti Ukrainan Donetskissa 1-0. Dimitrios Salpigidis teki vierailijoiden ainoan maalin puolen tunnin kohdalla. Panathinaikos-hyökkääjä ohitti Celticin Georgios Samarasin loistavan syötön jälkeen paitsioalueen ja puski pallon maaliin. Joukkueet pelasivat 0-0-tasapelin lauantaina Ateenan ensimmäisessä osaottelussa. Ukraina yritti epätoivoisesti tasoitusta toisella puoliajalla, mutta tuloksetta.</w:t>
      </w:r>
    </w:p>
    <w:p>
      <w:r>
        <w:rPr>
          <w:b/>
        </w:rPr>
        <w:t xml:space="preserve">Tulos</w:t>
      </w:r>
    </w:p>
    <w:p>
      <w:r>
        <w:t xml:space="preserve">Ranska läpi kiistanalaisen tasoitusmaalin jälkeen Irlantia vastaan Stade de Francessa .</w:t>
        <w:br/>
        <w:t xml:space="preserve"> Portugali pääsee MM-finaaliin 1-0-voitolla Bosnia-Hertsegovinasta .</w:t>
        <w:br/>
        <w:t xml:space="preserve"> Slovenia järkyttää Venäjää ja pääsee toista kertaa MM-kisoihin .</w:t>
        <w:br/>
        <w:t xml:space="preserve"> Kreikka tyrmää Ukrainan Donetskissa ja pääsee Etelä-Afrikkaan 1-0-tuloksella</w:t>
      </w:r>
    </w:p>
    <w:p>
      <w:r>
        <w:rPr>
          <w:b/>
        </w:rPr>
        <w:t xml:space="preserve">Esimerkki 3.60</w:t>
      </w:r>
    </w:p>
    <w:p>
      <w:r>
        <w:t xml:space="preserve">ATLANTA, Georgia (CNN) -- Tämä kuva sai koko kansan puhumaan: Kaksi kikattavaa nuorta naista ylisuurissa aurinkolaseissa ryöstämässä pankkia. "Barbie-ryöstäjät" auttoivat kotikaupunkiaan ansaitsemaan kyseenalaisen kunnian maan pankkiryöstöjen pääkaupunkina. Tässä yksi niin sanotuista "Barbie-ryöstäjistä" on kuvattu valvontakameran videolla Atlantan esikaupunkipankissa. FBI:n mukaan Atlantan FBI:n kenttäosasto ohitti Los Angelesin pankkiryöstöjen määrässä, 350 pankkiryöstöä 30. syyskuuta 2007 päättyneiden 12 kuukauden aikana, ja FBI nimeää vuosittain pankkiryöstöille alttiimmat alueet. Los Angelesin alue oli toiseksi suurin 338 ryöstöllä, ja sen jälkeen tuli Philadelphia 316 ryöstöllä. Juuri torstaina kaksi epäiltyä kukisti Georgian Atlantassa sijaitsevan pankin vartijan, otti hänen aseensa, ryösti pankin ja pakeni rahat mukanaan, kertoi poliisi. Lopulta poliisi ampui toisen epäillyistä laukaustenvaihdossa. Atlantan metropolialueella tapahtui perjantaina kaksi muuta aseellista pankkiryöstöä. FBI:n mukaan väkivaltarikollisuus on lisääntynyt koko maassa, erityisesti Atlantan kaltaisilla suurilla metropolialueilla. Ei siis ole mikään yllätys, että Atlantasta on tullut pankkiryöstöjen ensisijainen kohde, FBI:n tiedottaja Stephen Emmett sanoi CNN:lle.  Katso Hotlanta vai Heistlanta? " . "Tämä kulkee käsi kädessä näiden lukujen kanssa", Emmett sanoi. Myös Atlantan nopea kasvu viime vuosikymmenen aikana on ollut osasyynä. Tuoreessa Atlanta Business Chronicle -lehden artikkelissa kerrottiin, että Atlantan metropolialueella on 26 pankkia enemmän kuin koko Pohjois-Carolinassa - noin yksi pankki jokaista alueen 3 500 asukasta kohti.  Katso kuvia pankkiryöstöistä Atlantan metropolialueella " . "Suuri osa tästä [pankkiryöstöistä] johtuu kasvusta ja siitä, että pankkiala on vastannut kasvua lisäämällä pankkikonttoreiden määrää koko alueella", Emmett sanoi. Atlantan pankkiryöstöjen lisääntyminen tapahtuu samaan aikaan, kun Los Angeles on torjunut aggressiivisesti pankkiryöstöjä, jotka olivat kerran riistäytyneet käsistä. FBI:n tilastojen mukaan Los Angelesissa on tapahtunut 2000-luvun puolivälissä yli 500 pankkiryöstöä, mutta tänä vuonna vain 338. FBI:n mukaan sen Atlantan kenttäosasto raportoi viime vuonna 350 pankkiryöstöstä, joista pahamaineisimmat olivat "Barbie-rosvot" ja "isoisärosvot". FBI:n mukaan 122 ryöstöistä oli aseistettuja ryöstöjä eli ryöstöjä, joissa käytettiin näkyvästi asetta. Emmett sanoi, että paljon useammat ryöstöt olivat sellaisia, jotka lainvalvontaviranomaiset luokittelevat "setelimurroiksi" - joissa ryöstäjä osoittaa aseella uhkaavalla tavalla vaatimuslomakkeessa, jonka hän antaa kassanhoitajalle. Ryöstöjen kokonaismäärään vaikuttivat myös pankkiautomaattien ryöstöt ja ennätykselliset yhdeksän panssariautojen ryöstöä. Nämä panssariautojen ryöstöt ovat Emmettille erityisen huolestuttavia. "Kuka tahansa, joka kohtaa panssariautokuriirin tietäen, että hän on jo aseistettu ja jonkinlaisessa puolustusasennossa, on hyvin huolestuttava ajattelutapa lainvalvontaviranomaisille", hän sanoi. Vaikka Emmettin mukaan ei ole olemassa "tyypillistä" pankkiryöstäjää, hän sanoi nähneensä joitakin suuntauksia, joista merkittävin on se, että he ovat usein huumeriippuvuuden kanssa kamppailevia ihmisiä. Hän sanoi myös, että pankkiryöstäjät ovat usein uusintarikollisia. Kaksi viimeaikaista korkean profiilin tapausta Atlantassa näyttävät vahvistavan tämän. Kaksi "Barbie-ryöstäjiksi" kutsuttua naista pidätettiin ryöstettyään yhdessä pankin työntekijän kanssa Bank of America -pankin Atlantan Acworthin esikaupungissa. Molemmat myönsivät myöhemmin poliisille, että heillä oli huumeriippuvuusongelmia. Hiljattain pidätetyn 69-vuotiaan Bobby Joe Phillipsin, jota kutsuttiin "isoisärosvoksi", epäillään ryöstäneen seitsemän pankkia Tennesseessä ja Atlantan alueella, ja hänellä on rikoshistoriaa. Emmett sanoo, että pankkiryöstössä viedään yleensä hyvin vähän rahaa. Georgian pankkiiriliiton puheenjohtaja Joe Brannen on samaa mieltä ja sanoo, että "keskiarvo on 2 000-3 000 dollaria. Voitto ei ole niin suuri kuin useimmat luulevat." Kun juhlapyhät ovat täydessä vauhdissa, viranomaiset varautuvat pankkiryöstöjen vyöryyn, kun ryöstäjät etsivät nopeasti rahaa. "Oletan, että suuri osa siitä johtuu lisääntyneistä [taloudellisista] paineista tähän aikaan vuodesta", Brannen sanoi. FBI kehottaa pankkeja olemaan erityisen valppaita tähän aikaan vuodesta ja pitämään silmällä hermostuneita henkilöitä, jotka pukeutuvat hanskoihin, hattuihin ja aurinkolaseihin. Brannenin mukaan tällaisten ihmisten profilointi voi kuitenkin olla ongelmallista. "Olemme päättäneet olla menemättä sinne. Täällä Atlantassa monet ihmiset käyttävät päähineitä uskonnollisista syistä. Tämä on vapaa ja avoin yhteiskunta", hän sanoi. Hänen mukaansa asiakkaat haluavat tulla pankkiin esteettä - 99,9 prosenttia heistä on vain asiakkaita, ei pankkiryöstäjiä. Brannenin mukaan pankit tekevät kaikkensa tasapainottaakseen asiakkaiden mukavuuden ja pankin turvallisuustarpeen. "Mitään hyvää, maagista ratkaisua ei ole", hän sanoo. Emmett sanoi, että niin kauan kuin Atlantan metropoli jatkaa kasvuaan, myös pankkiryöstöjen määrä kasvaa. "Tämä on osa kasvua. Meillä on enemmän pankkeja. Meillä on enemmän ihmisiä. Olemme nyt iso kaupunki." Lähetä sähköpostia ystävälle . CNN:n Rusty Dornin osallistui tähän raporttiin.</w:t>
      </w:r>
    </w:p>
    <w:p>
      <w:r>
        <w:rPr>
          <w:b/>
        </w:rPr>
        <w:t xml:space="preserve">Tulos</w:t>
      </w:r>
    </w:p>
    <w:p>
      <w:r>
        <w:t xml:space="preserve">Atlanta ohittaa LA:n ja Philadelphian kaupunkina, jossa on eniten pankkiryöstöjä .</w:t>
        <w:br/>
        <w:t xml:space="preserve"> FBI:n mukaan syynä on väkivaltarikollisuuden lisääntyminen ja pankkien määrän kasvu .</w:t>
        <w:br/>
        <w:t xml:space="preserve"> FBI: Pankkiryöstöjä on odotettavissa enemmän juhlapyhien aikaan .</w:t>
        <w:br/>
        <w:t xml:space="preserve"> Pankkivirkailija sanoo, että useimmat ryöstäjät pääsevät karkuun vain 2 000-3 000 dollarilla .</w:t>
      </w:r>
    </w:p>
    <w:p>
      <w:r>
        <w:rPr>
          <w:b/>
        </w:rPr>
        <w:t xml:space="preserve">Esimerkki 3.61</w:t>
      </w:r>
    </w:p>
    <w:p>
      <w:r>
        <w:t xml:space="preserve">BAGHDAD, Irak (CNN) -- Brad Blauser asuu sodan runtelemassa Bagdadissa, jossa hän ei saa palkkaa ja on tuhansien kilometrien päässä perheestään. Hän ei kuitenkaan aio lähteä pois lähiaikoina. Vuodesta 2005 lähtien Brad Blauserin Wheelchairs for Iraqi Kids -ohjelma on jakanut lähes 650 ilmaista pyörätuolia. Viimeisten neljän vuoden ajan Dallasista, Texasista kotoisin oleva mies on antanut toivoa sadoille vammaisille irakilaislapsille ja heidän perheilleen jakamalla lasten pyörätuoleja. "Vammaiset lapset ovat tässä sodassa todella unohdettuja", 43-vuotias Blauser sanoi. "Heitä ei useinkaan nähdä yhteiskunnassa." Blauser saapui Irakiin siviiliurakoitsijana vuonna 2004, mutta lopetti työnsä viime vuonna omistautuakseen täysipäiväisesti ohjelmalleen ilman korvausta. Äänestä nyt CNN:n vuoden sankaria . "Palkkaa ei makseta. Täällä ei ole oikein turvallista. Mutta tämä on ainutkertainen tilaisuus elämässä", hän sanoi. UNICEFin mukaan arviolta joka seitsemäs 2-14-vuotias irakilaislapsi elää vammaisena. Sairaudet, kuten selkärankahalkio, halvaus ja polio, estävät heitä kävelemästä. Jotkut vanhemmat kantavat lapsiaan päivittäin. Näille lapsille ja heidän perheilleen terveydenhuollon rajallinen saatavuus on vaatinut veronsa. "Monet perheet eivät tiedä, mikä heidän lapsellaan on vialla. Lääkärin apua ei ole saatavilla [eikä] tässä maassa ole lasten pyörätuolilähdettä", Blauser sanoi. Blauser kuuli tilanteesta ensimmäisen kerran vuonna 2005 majuri David Brownin, pataljoonan kirurgin, kautta. Hänen ystävänsä kertoi sydäntäsärkeviä kertomuksia avuttomista lapsista, jotka vetivät itseään pitkin maata tai elivät liikkumattomina takahuoneissa, jotka olivat liian isoja, jotta heitä voisi kovin usein siirtää pitkiä matkoja. "Joten kysyin häneltä: 'Mitä sinä tarvitset?'. " Blauser muisteli. "Ja hän yllätti minut vastauksellaan: 'Tarvitsen lasten pyörätuoleja'. " Blauser alkoi tutkia asiaa ja kampanjoida apua ystäviltä ja sukulaisilta Yhdysvalloissa. 30 päivässä Mosuliin saapui 31 lasten ja pienten aikuisten pyörätuolia jaettavaksi niitä tarvitseville lapsille. Wheelchairs for Iraqi Kids syntyi. "Kokemukseni ensimmäisestä jakelusta oli mahtava", Blauser sanoi. "Hymyn näkeminen heidän kasvoillaan ja äitien ja isien katsominen - he ovat varmasti muuttuneet." Näin on käynyt 3-vuotiaalle Ali Khaled Ibrahimille ja hänen perheelleen. Ali sai 8 kuukauden ikäisenä salaperäisen kuumeen, joka halvaannutti hänet osittain. Hän ei pysty puhumaan ja saa yhä useammin rajuja kouristuksia. "Alin vammaisuus vaikutti perheeseen paljon", sanoo hänen isänsä. Hänen äitinsä sanoi, ettei hän pystynyt hoitamaan päivittäisiä askareitaan ja hänen "psyykkinen tilansa huononi". "Kun kuulin uutisen näiden edistyksellisten pyörätuolien jakelusta, olin syvällä sisimmässäni hyvin iloinen", hän sanoi. "Ajattelin, että ehkä se helpottaa työtäni äitinä siinä, miten käsittelen poikaani."  Katso, kuinka Ali ja muut lapset saavat pyörätuolinsa Blauserin ryhmältä " . Tänään Ali hymyilee kotona istuessaan uudessa pyörätuolissaan. Hänen sisaruksensa kikattavat ja ripottelevat suukkoja hänen kasvoilleen. Pikkulapsen vanhemmat ovat kiitollisia siitä helpotuksesta, jonka se on tuonut Alin lisäksi koko heidän perheelleen. Poika on yksi sadoista vammaisista irakilaislapsista, jotka ovat hyötyneet Blauserin anteliaisuudesta. Vuodesta 2005 lähtien Wheelchairs for Iraqi Kids on jakanut lähes 650 lasten pyörätuolia. Erikoistuolien hankkimiseksi Blauser teki yhteistyötä Reach Out and Care Wheels -järjestön kanssa, joka on voittoa tavoittelematon lasten pyörätuolijärjestö Montanassa. Järjestö tarjoaa pyörätuoleja, jotka on suunniteltu kehitysmaiden vaikeakulkuiseen maastoon, joten laitteet "sopivat täydellisesti tähän ympäristöön", Blauser sanoi. Hänen ryhmänsä ostaa tuolit ROC Wheelsiltä sponsorilahjoitusten avulla noin 200 dollarilla kappale, ja USAID lahjoittaa kuljetuksen. Yhdysvaltain ja Irakin armeijan, Irakin poliisin ja rajavartioston jäsenet tekevät yhteistyötä jakelun toteuttamiseksi. Blauser ja hänen ryhmänsä auttavat sovittamaan lapset pyörätuoleihin, jotka sopivat heidän vartalolleen heidän kasvaessaan.  Katso, kuinka Blauser esittelee erikoispyörätuolia " . Blauser tarjoaa osa-aikaista turvallisuuskonsultointia majoitusta ja ruokaa vastaan. Alkuperäisestä suunnitelmasta jäädä vuodeksi on tullut unelma saada pyörätuoli jokaiselle irakilaislapselle, joka sellaisen haluaa. Hän on päättänyt toteuttaa sen. "Tarjoamalla heille, mitä he tarvitsevat, toivon voivani käynnistää liikkeen, joka muuttaa ihmisten suhtautumista vammaisiin lapsiin", Blauser sanoo. "He eivät ole kirous, vaan siunaus, ja he ansaitsevat, että heidän tarpeensa tyydytetään." Haluatko osallistua? Tutustu Wheelchairs for Iraqi Kids -sivustoon ja katso, miten voit auttaa.</w:t>
      </w:r>
    </w:p>
    <w:p>
      <w:r>
        <w:rPr>
          <w:b/>
        </w:rPr>
        <w:t xml:space="preserve">Tulos</w:t>
      </w:r>
    </w:p>
    <w:p>
      <w:r>
        <w:t xml:space="preserve">Brad Blauserin Wheelchairs for Iraqi Kids -järjestö on jakanut lähes 650 ilmaista pyörätuolia.</w:t>
        <w:br/>
        <w:t xml:space="preserve"> Dallasista kotoisin oleva Blauser asuu Bagdadissa ja työskentelee ilmaiseksi .</w:t>
        <w:br/>
        <w:t xml:space="preserve"> "Vammaiset lapset ovat tässä sodassa todella unohdettuja", hän sanoi.</w:t>
        <w:br/>
        <w:t xml:space="preserve"> Äänestä nyt CNN:n vuoden sankaria osoitteessa CNN.com/Heroes</w:t>
      </w:r>
    </w:p>
    <w:p>
      <w:r>
        <w:rPr>
          <w:b/>
        </w:rPr>
        <w:t xml:space="preserve">Esimerkki 3.62</w:t>
      </w:r>
    </w:p>
    <w:p>
      <w:r>
        <w:t xml:space="preserve">Väkivaltarikollisuus väheni Yhdysvalloissa viidettä vuotta peräkkäin vuonna 2011, ja murhat, raiskaukset ja ryöstöt vähenivät, vaikka rikollisuus on edelleen vakava ongelma monilla kaupunkialueilla, FBI ilmoitti maanantaina. Raportti kaikista poliisille ilmoitetuista rikoksista koko maassa osoitti hieman yli 1,2 miljoonaa väkivaltaista välikohtausta koko maassa, kun taas omaisuusrikokset olivat yhdeksän vuoden alhaisimmalla tasolla. Vuoteen 2010 verrattuna väkivaltarikollisuus on uusien lukujen mukaan vähentynyt 3,8 prosenttia. Omaisuusrikokset vähenivät 0,5 prosenttia. Poliisin tietoon tulleista väkivaltatapauksista murhat vähenivät noin 0,7 prosenttia, ryöstöt 4 prosenttia, törkeät pahoinpitelyt 3,9 prosenttia ja raiskaukset 2,5 prosenttia. Myönteisestä suuntauksesta huolimatta rikollisuus on edelleen vakava ongelma monissa kaupunkien jengien, huumeiden ja köyhyyden runtelemissa kaupunginosissa. Viime vuonna tehtiin 14 612 murhaa, keskimäärin yksi 36 minuutin välein.  Määrä on hieman pienempi kuin 14 722 vuonna 2010, mutta se on lähes 17 prosenttia pienempi kuin kymmenen vuotta sitten. Useimmat uhrit olivat miehiä, ja tapauksissa, joissa rotu oli tiedossa, 50 prosenttia uhreista oli mustia ja 46 prosenttia valkoisia. Tilastot osoittivat 514 murhaa New Yorkissa ja 431 murhaa Chicagossa. Raportin mukaan aseita käytettiin viime vuonna kahdessa kolmasosassa maan murhista, 41 prosentissa ryöstöistä ja 21 prosentissa törkeistä pahoinpitelyistä. Tarkkaan seurattuihin yhtenäisiin rikosraportteihin ei sisälly selityksiä konsolidoiduille luvuille, eikä FBI kommentoi tietoja. Kriminologit viittaavat kuitenkin useisiin tekijöihin, jotka selittävät väkivallan jatkuvaa vähenemistä. He mainitsevat crack-kokaiinimarkkinoiden rauhoittumisen, vankeusrangaistusten lisääntymisen, väestön ikääntymisen, tietoon perustuvan poliisitoiminnan ja teknologiassa tapahtuneet muutokset, joihin kuuluu valvontakameroiden voimakas lisääntyminen. Northeastern-yliopiston kriminologi James Alan Fox sanoi, että rikollisuus on jatkanut laskuaan 1990-luvun huippuvuosista, mutta nyt se vähenee hitaammin. "Kutsun sitä limbo stick -ilmiöksi", Fox sanoi. "Voit mennä vain niin alas. Rikollisuutta ei koskaan saada nollaan." FBI:n rikostilastot poikkesivat oikeusministeriön tämän kuun alussa julkaisemasta puhelinrikostutkimuksesta. Raportin mukaan rikollisuus lisääntyi viime vuonna, mutta muutos johtui yksinkertaisten pahoinpitelyjen lisääntymisestä. Foxin mukaan monet näistä haastateltaville kuvatuista pahoinpitelyistä olivat tönimisiä ja tönimisiä, joista ei ollut tehty ilmoituksia lainvalvontaviranomaisille. Hän huomautti myös, että oikeusministeriön raportoima nousu oli edellisvuoden kaikkien aikojen alhaisimmasta rikosluvusta, mikä viittaa siihen, että rikollisuus on siirtymässä matalalle tasolle, jolla poliisiviranomaiset toivovat sen pysyvän jonkin aikaa.</w:t>
      </w:r>
    </w:p>
    <w:p>
      <w:r>
        <w:rPr>
          <w:b/>
        </w:rPr>
        <w:t xml:space="preserve">Tulos</w:t>
      </w:r>
    </w:p>
    <w:p>
      <w:r>
        <w:t xml:space="preserve">Asiantuntijan mukaan rikollisuus vähenee edelleen 1990-luvun huippulukemista, mutta hitaammin .</w:t>
        <w:br/>
        <w:t xml:space="preserve"> Murhat, raiskaukset ja ryöstöt vähenivät vuonna 2011, omaisuusrikollisuus yhdeksän vuoden alimmalla tasolla .</w:t>
        <w:br/>
        <w:t xml:space="preserve"> FBI:n tilastojen mukaan väkivaltarikollisuus on edelleen ongelma monilla kaupunkialueilla .</w:t>
        <w:br/>
        <w:t xml:space="preserve"> Murhat vähenevät hieman edellisvuodesta, mutta vähenevät jyrkästi vuosikymmenen takaisesta .</w:t>
      </w:r>
    </w:p>
    <w:p>
      <w:r>
        <w:rPr>
          <w:b/>
        </w:rPr>
        <w:t xml:space="preserve">Esimerkki 3.63</w:t>
      </w:r>
    </w:p>
    <w:p>
      <w:r>
        <w:t xml:space="preserve">(CNN) -- Poliisin ampuman ja surmanneen brooklyniläisen teini-ikäisen äiti vaati torstaina tutkimuksia ja sanoi, että hänet "teurastettiin" ja että hän haluaa tietää miksi. Kimani Gray, 16, kuoli viikonloppuna. Hänen kuolemansa aiheutti mielenosoituksia Flatbushissa, Brooklynin yhteisössä, jossa epäluottamus poliisia kohtaan on syvää. "Odotan yhä, että Kimani tulee kotiin", Carol Gray sanoi toimittajille tunteikkaassa lehdistötilaisuudessa. Hänellä oli tummat aurinkolasit päässään ja hänellä oli vaikeuksia puhua, kun hän muisteli poikansa arkun värin valintaa. "Hänellä on ulkonaliikkumiskielto", hän sanoi. "Joskus hän on myöhässä. Joskus hän on etuajassa, riippuen illasta. Mutta mihin aikaan hän sitten saapuukin, olen todella iloinen nähdessäni hänet heti kellon soidessa. Ja pariin viime päivään kello ei ole soinut." Poliisin mukaan siviilipukuiset poliisit olivat partioimassa autollaan Flatbushissa, kun he näkivät lauantaina noin kello 23.30 illalla kadulle kokoontuneen miesjoukon. Kun poliisit tulivat lähemmäksi, Kimani Gray irtautui ryhmästä ja oikaisi vyötärönauhaansa. Teini "jatkoi epäilyttävää käyttäytymistä", joten poliisit nousivat merkitsemättömästä autostaan ja yrittivät saada hänen huomionsa heräämään, sanottiin NYPD:n lausunnossa. Kimani Gray "kääntyi heitä vastaan" ja osoitti poliiseja 38-kaliiperisella revolverilla. He ampuivat teiniä kohti ja osuivat häneen. Teini kuoli sairaalassa, ja paikalta löydettiin ladattu .38-kaliiperinen ase, lausunnossa sanottiin. Yksi konstaapeli ampui neljä laukausta, toinen seitsemän, kertoi NYPD:n apulaispoliisipäällikkö Paul Browne. Molemmat ovat nyt hallinnollisissa tehtävissä. Konstaapelit vietiin sairaalaan, ja heitä hoidettiin poliisilaitoksen mukaan traumasta ja tinnituksesta eli korvien soimisesta. Gray kertoi, että hänen poikansa tapettiin hänen parhaan ystävänsä talon edessä. Hän kuvaili poikaa tyypilliseksi teiniksi, joka piti tytöistä ja vietti aikaa ystäviensä kanssa. Useimmat kaupunkilaiset eivät todennäköisesti usko sitä, mitä poliisin mukaan lauantaina tapahtui, sanoi kaupunginvaltuutettu Charles Barron, joka osallistui tiedotustilaisuuteen teinin äidin kanssa. Carol Gray puolestaan sanoi, ettei hän usko, että hänen pojallaan oli ase, mutta lisäsi: "En ollut paikalla". "Hän ei ole yleisön enkeli, mutta hän on minun enkelini, ja hän on minun lapseni, ja hänet teurastettiin, ja haluan tietää miksi", hän sanoi. Maanantaihin mennessä viha ammuskelusta kiehui yli, ja silminnäkijän mukaan nuorisojoukko keskeytti valvomisen juoksemalla villisti paikallisiin liikkeisiin. Poliisi kertoi pidättäneensä kaksi ihmistä sinä päivänä. Tiistaina toinen mielenosoitus toi paikalle enimmäkseen rauhallisen väkijoukon, joka palasi keskiviikkona odottamaan, että Grayn äiti puhuisi, kertoi iReporter ja ammattivalokuvaaja Joel Graham. Hänen mukaansa toive rauhallisesta väkijoukosta kuitenkin hiipui, kun noin 30 nuorta miestä ilmestyi kadun toiselle puolelle muistotilaisuutta vastapäätä. "He eivät tulleet varjosta. He pysyttelivät kadun pimeällä alueella. Tiesit vain, että se muuttuisi poliisien yritykseksi hillitä nuoria, jotka selvästikin aikoivat mennä päälle", Graham sanoi. "Se vain lopetti yön alkuperäisen tarkoituksen." Graham alkoi ottaa valokuvia ja katseli, kun lapset ylittivät kadun kohti mielenosoittajia. Yhteisön johtajat alkoivat huutaa kaikkia rauhoittumaan ja pyysivät kaikkia kuvaajia pysähtymään, jotta he voisivat puhua nuorille miehille ja rauhoittaa tilannetta, valokuvaaja kertoi CNN:lle. "Nämä nuoret irrottautuivat ja lähtivät liikkeelle. Poliisi yllätettiin", Graham sanoi. "Nuo nuoret todella tuntevat kadut, ja he levittäytyivät ja menivät sivukaduille pois pääkadulta." Seuraavaksi kuului lasin särkymisen ja roskakorien pyörimisen ääniä, Graham kertoi, ja liikkeenomistajat vetivät nopeasti alas metalliset julkisivujensa suojukset. Yksi poliisi sai haavan kasvoihinsa, kun taas toinen työnnettiin pois skootteristaan, poliisi kertoi. Neljäkymmentäkuusi pidätystä tehtiin, mukaan lukien kaksi nuorta, ja suurinta osaa syytettiin järjestyshäiriöistä. Torstaina pormestari Michael Bloomberg esitti surunvalittelunsa Grayn perheelle ja sanoi, että aseväkivallan lopettamiseksi on tehtävä enemmän. "Voin luvata teille, että suoritamme täydellisen ja oikeudenmukaisen tutkinnan", hän sanoi. "Ymmärrän, että yhteisössä on vihaa, mutta vastauksia ei saada väkivallan tai lain rikkomisen kautta. Emme voi suvaita sitä emmekä tule suvaitsemaan sitä." Pormestari sanoi, "emme voi tehdä mitään peruuttaaksemme perheen tragediaa, mutta meidän on vain saatava aseet pois lasten käsistä ja niiden ihmisten käsistä, joilla niitä ei pitäisi olla." Flatbush on paikka, jossa monet ihmiset eivät luota poliisiin, ja aseväkivalta on osa jokapäiväistä elämää, sanovat jotkut asukkaat. "Flatbushissa kasvavana mustana miehenä on vain odotettavissa, että poliisit ahdistelevat, pysäyttävät, pidättävät ja nyt suorastaan tappavat", sanoo Shanduke McPhatter, 35-vuotias entinen jengiläinen, joka työskentelee nuorten miesten kanssa naapurustossa. "Niin täällä tapahtuu. Ja lapset tekevät sen itselleen - hekin tekevät rikoksia - ja poliisit, jotka eivät asu täällä, tulevat tänne niin kovaa, liian kovaa. Siksi meillä on Kimani Grayn kaltainen tilanne." Grayn kuoleman aiheuttamat väkivaltaisuudet laantuvat lopulta, mutta voimakas epäluottamus poliisia kohtaan nousee pian uudelleen väkivaltaisesti esiin Flatbushissa, sanoi Lumumba Akinwole-Bandele, NAACP:n vanhempi järjestäjä. Hän ja McPhatter ovat asuneet Brooklynissa 41 vuotta, ja hän kertoivat CNN:lle, että ongelmia on paljon. "Täällä ei ole yhtään yhteisökeskusta", McPhatter sanoi. "Sen on muututtava. Teidän on oltava täällä ja osallistuttava. "Ja poliisien on vain otettava virkamerkkinsä pois ja puhuttava, puhuttava meille kuin ihmisille. Me pyydämme heitä tekemään niin, ja meidän on avauduttava ja puhuttava heille. Meidän on tehtävä myös oma osuutemme. Muuten tämä vain jatkuu." CNN:n Mary Snow ja Eliott C. McLaughlin osallistuivat tähän raporttiin.</w:t>
      </w:r>
    </w:p>
    <w:p>
      <w:r>
        <w:rPr>
          <w:b/>
        </w:rPr>
        <w:t xml:space="preserve">Tulos</w:t>
      </w:r>
    </w:p>
    <w:p>
      <w:r>
        <w:t xml:space="preserve">Carol Gray vaatii poikansa kuoleman tutkimista .</w:t>
        <w:br/>
        <w:t xml:space="preserve"> "Odotan yhä, että Kimani tulee kotiin", hän sanoo .</w:t>
        <w:br/>
        <w:t xml:space="preserve"> Kimani Gray, 16, ammuttiin ja tapettiin viikonloppuna; hänen kuolemansa aiheutti mielenosoituksia .</w:t>
        <w:br/>
        <w:t xml:space="preserve"> Poliisin mukaan Gray osoitti heitä aseella</w:t>
      </w:r>
    </w:p>
    <w:p>
      <w:r>
        <w:rPr>
          <w:b/>
        </w:rPr>
        <w:t xml:space="preserve">Esimerkki 3.64</w:t>
      </w:r>
    </w:p>
    <w:p>
      <w:r>
        <w:t xml:space="preserve">(CNN) -- Marin Cilic teki maanantaina voitokkaan paluun ATP-kiertueelle kärsittyään lyhennetyn dopingkiellon. 25-vuotias kroaatti otti tiukan kolmen erän voiton hollantilaisesta Igor Sijslingistä Paris Mastersissa voittamalla 5-7 6-1 6-4 Bercy Stadiumilla. Cilic on pudonnut maailmanlistan 47. sijalle sen jälkeen, kun hänen dopingtestinsä oli positiivinen stimuloivalle niketamidille Münchenin avoimissa toukokuussa. Riippumaton tuomioistuin määräsi hänelle syyskuussa yhdeksän kuukauden pelikiellon, mutta hänen valituksensa urheilun välitystuomioistuimeen johti viime perjantaina pelikiellon lyhentämiseen neljään kuukauteen. Päätöksen ansiosta Cilic pääsi Ranskan pääkaupungissa pelattavaan pääkiertueen viimeiseen runkosarjan turnaukseen, ja hän käytti sen hyväkseen. Vaikka Cilic hävisi ensimmäisen erän, hän sai toisen kierroksen ottelun maailmanlistan viidenneksi sijoittunutta argentiinalaista Juan Martin Del Potroa vastaan. Myöhemmin hän myönsi olevansa tyytyväinen päästessään kokemuksesta eroon ja palatessaan tositoimiin. "Sanoisin ehdottomasti, että se oli elämäni pahinta aikaa pelaajana", hän sanoi AFP:lle. "Olen ollut kiertueella kuusi, seitsemän vuotta, ja olen aina ollut todella varovainen ja todella rehellinen ja reilu niin paljon kuin olen voinut kaikkia muita pelaajia kohtaan. "Kun sitten sain tietää positiivisesta testistä, tilanne oli äärimmäisen vaikea, ja minua haukuttiin jopa doping-pelaajaksi ja huijariksi. "Tiesin, etten huijannut, Cilic lisäsi. Maailmanlistan ykkönen Rafael Nadal, joka pelaa Pariisissa ensimmäistä kertaa neljään vuoteen, kertoi kokoontuneille toimittajille olevansa iloinen nähdessään Cilicin palaavan tositoimiin. "Voin sanoa, että olen iloinen Marinin paluusta kiertueelle. Hän on hyvä kaveri ja loistava pelaaja", hän sanoi AFP:lle. "En tiedä, mitä tapahtui, mutta jos hän on palannut, se on reilua, että hän on palannut. Siinä kaikki. Olen iloinen siitä." Nadal avaa kampanjansa myöhemmin tällä viikolla, mutta alkuviikon otsikoissa ovat pelaajat, jotka yrittävät varata paikkoja ATP World Tourin lopputurnaukseen Lontoossa. Roger Federer, sveitsiläinen kollega Stanislas Wawrinka sekä ranskalaiskaksikko Richard Gasquet ja Jo-Wilfried Tsonga taistelevat kolmesta viimeisestä paikasta kahdeksan pelaajan eliittikentässä, ja neljällä muulla on matemaattiset mahdollisuudet karsintoihin. Wawrinka sai tietää toisen kierroksen vastustajansa Pariisissa, kun espanjalainen Feliciano Lopez voitti maanantaina tiukassa ottelussa australialaisen karsintapelaajan Bernard Tomicin 6-4 6-7 7-6. Federer, joka tarvitsee yhden voiton varmistaakseen 12. peräkkäisen finaalipaikkaansa, kohtaa Kevin Andersonin ja Mihail Zouzhnyn välisen ensimmäisen kierroksen ottelun voittajan, kun taas Gasquet ja Tsonga saattavat kohdata kotikisojensa kolmannella kierroksella. Maailmanlistan kakkonen Novak Djokovic voitti ATP-finaalin viime kaudella voittamalla Federerin finaalissa, kun taas Nadal ei ole koskaan voittanut mestaruutta. Espanjalainen toivoo voivansa käyttää hyvää suoritusta Pariisissa ponnahduslautana menestykseen Lontoossa. "Vuoden viimeinen turnaus on tärkeä", hän sanoi ATP-kiertueen virallisilla verkkosivuilla. "Vuonna 2010 pelasin hyvin (hävisin finaalissa Federerille), loput pelasin todella huonosti. Haluan yrittää muuttaa sen. "Olin aina motivoitunut tätä kauden loppupuolta varten, mutta en pystynyt soveltamaan sitä hyvin. Toivottavasti pystyn tänä vuonna muuttamaan tilanteen. Toivottavasti pelaan täällä hyvin ja sitten nähdään."</w:t>
      </w:r>
    </w:p>
    <w:p>
      <w:r>
        <w:rPr>
          <w:b/>
        </w:rPr>
        <w:t xml:space="preserve">Tulos</w:t>
      </w:r>
    </w:p>
    <w:p>
      <w:r>
        <w:t xml:space="preserve">Marin Cilic voittaa paluun ATP-kiertueelle dopingkiellon jälkeen .</w:t>
        <w:br/>
        <w:t xml:space="preserve"> Välimiesoikeus lyhensi hänen pelikieltonsa yhdeksästä neljään kuukauteen .</w:t>
        <w:br/>
        <w:t xml:space="preserve"> Cilic voittaa Igor Sijslingin Pariisin Mastersin ensimmäisellä kierroksella .</w:t>
        <w:br/>
        <w:t xml:space="preserve"> Rafael Nadal pelaa turnauksessa ensimmäistä kertaa sitten vuoden 2009 .</w:t>
      </w:r>
    </w:p>
    <w:p>
      <w:r>
        <w:rPr>
          <w:b/>
        </w:rPr>
        <w:t xml:space="preserve">Esimerkki 3.65</w:t>
      </w:r>
    </w:p>
    <w:p>
      <w:r>
        <w:t xml:space="preserve">(CNN) -- Lionel Messi on Argentiinan kapteeni ensimmäistä kertaa, kun se kohtaa Venezuelan ystävyysottelussa krikettihullussa Intiassa perjantaina. Messi on saanut vastuun Argentiinan uudelta valmentajalta Alejandro Sabellalta pettymyksen tuottaneen Copa America -kampanjan jälkeen. Argentiina putosi puolivälierissä Uruguaylle, mikä maksoi silloiselle valmentajalle Sergio Batistalle työpaikan. "Hän on kapteeni tästä lähtien", Sabella sanoi keskiviikkona kokoontuneille toimittajille ennen ottelua 120 000 katsojaa vetävällä Salt Lake -stadionilla Kolkatassa. "Pyrimme rakentamaan pari vaihtoehtoa, etsimme yhtä tai kahta pelaajaa, joiden avulla voimme muodostaa yhdistelmän hänen kanssaan." Maailman vuoden jalkapalloilijan Messin saapumista Intiaan on tervehditty suurella innolla, ja Kolkatan lentokentälle kerääntyi suuri väkijoukko, kun hän lensi maahan. Barcelonan tähti Messi ja hänen joukkuetoverinsa hakevat moraalia kohottavaa voittoa eteläamerikkalaisista vastustajistaan suurimmassa Intiassa pelatussa jalkapallo-ottelussa. Sen jälkeen he lähtevät Bangladeshiin 6. syyskuuta pelattavaan ystävyysotteluun Nigerian Super Eaglesia vastaan valmistautuessaan lokakuussa alkaviin vuoden 2014 MM-karsintoihin. "Voitto antaa meille itseluottamusta. Tämä on pitkän matkan alku, ja toivomme, että se päättyy MM-karsintoihin", Sabella lisäsi. Perjantain ottelu pelataan jalkapalloa varten muunnetulla krikettistadionin tekonurmella.</w:t>
      </w:r>
    </w:p>
    <w:p>
      <w:r>
        <w:rPr>
          <w:b/>
        </w:rPr>
        <w:t xml:space="preserve">Tulos</w:t>
      </w:r>
    </w:p>
    <w:p>
      <w:r>
        <w:t xml:space="preserve">Lionel Messi Argentiinan kapteenina ystävyysottelussa Venezuelaa vastaan .</w:t>
        <w:br/>
        <w:t xml:space="preserve"> Ottelu pelataan Krikettistadionilla Kolkatassa Intiassa .</w:t>
        <w:br/>
        <w:t xml:space="preserve"> Argentiina putosi Copa Americasta puolivälierävaiheessa .</w:t>
      </w:r>
    </w:p>
    <w:p>
      <w:r>
        <w:rPr>
          <w:b/>
        </w:rPr>
        <w:t xml:space="preserve">Esimerkki 3.66</w:t>
      </w:r>
    </w:p>
    <w:p>
      <w:r>
        <w:t xml:space="preserve">NEW YORK (CNN) -- Yksi New Jerseyssä torstaina julkistetuista laajoista rikosilmoituksista 44 virkamiestä ja muita henkilöitä vastaan sisältää newyorkilaisen miehen, jota syytetään yrityksestä järjestää munuaisen yksityinen myynti israelilaiselta luovuttajalta. Levy Izhak Rosenbaum, joka asuu Brooklynissa eikä ole laillistettu lääkäri tai terveydenhuollon ammattilainen, joutuu vastaamaan syytteisiin ihmisen elinten välittäjänä toimimisesta. Rikosilmoituksen mukaan hän tarjoutui hankkimaan munuaisen FBI:n peiteagentille ja viranomaisille työskentelevälle luottamukselliselle todistajalle. Hinta oli 160 000 dollaria. "Olen niin sanottu matchmaker", Rosenbaumin kerrotaan sanoneen 13. heinäkuuta pidetyssä tapaamisessa kahden peiteagentin kanssa. FBI:n peiteagentti kertoi Rosenbaumille, että yksi hänen sedistään tarvitsi munuaisen, koska hän oli ollut dialyysissä kaksi vuotta ja Philadelphian sairaalan elinsiirtolistalla, syytteessä sanotaan. Ensimmäinen tapaaminen pidettiin Rosenbaumin kotona 18. helmikuuta 2008, kolme päivää sen jälkeen, kun luottamuksellinen todistaja oli ottanut Rosenbaumiin yhteyttä puhelimitse, asiakirjassa sanotaan. Tuossa tapaamisessa Rosenbaum sanoi valituksen mukaan voivansa saada munuaisen 150 000 dollarilla. Myöhemmin hän nosti hintaa 160 000 dollariin. "Teen tätä pitkään", Rosenbaum kertoi kantelun mukaan kahdelle agentille. Sitten hän lisäsi: "Antakaa minun selittää teille yksi asia. On laitonta ostaa tai myydä elimiä. ... Ette siis voi ostaa niitä. Se, mitä teette, on, että annatte korvauksen ajasta." Viimeisimmässä tapaamisessa 13. heinäkuuta Rosenbaum sanoi valituksen mukaan järjestäneensä munuaisten myyntiä 10 vuoden ajan. Kysyttäessä, kuinka monta elinsiirtoa hän oli välittänyt, Rosenbaumin kerrotaan vastanneen: "Aika paljon. ...". Melko paljon." Rosenbaum myös kertoi asiamiehille, että hän oli välittänyt elinsiirron kaksi viikkoa ennen heidän tapaamistaan, asiakirjassa sanotaan. Kanteen mukaan FBI:n peiteagentti soitti henkilölle, joka oli Rosenbaumin välittämän munuaisen vastaanottaja ja joka oli antanut puhelinnumeron viitteeksi. Kyseinen henkilö, New Jerseyn alueella asuva henkilö, joka kantelussa nimetään vastaanottajaksi 2, oli maksanut munuaisesta käteisellä hieman yli vuosi ennen helmikuussa 2009 tapahtunutta puhelua. Leikkaus tehtiin New Jerseyn alueen ulkopuolella sijaitsevassa sairaalassa. Kysyttäessä luovuttajan motiivista munuaisen vastaanottaja vastasi kantelun mukaan: "Hän kai tarvitsi rahaa". Kaikki luovuttajat "tulevat Israelista", Rosenbaumin väitetään sanoneen. Hinta oli hänen mukaansa noussut 160 000 dollariin, koska "ihmisiä on vaikea saada", ja hän huomautti, että Israelissa oli säädetty lakeja, jotka kielsivät ihmisen elinten myynnin, kanteessa todetaan. Agentit olivat jo maksaneet 10 000 dollaria, ja heitä kehotettiin tuomaan toiset 70 000 dollaria tällä viikolla pidettävään tapaamiseen. "Minusta on parempi, että teette sen käteisellä", Rosenbaum sanoo valituksessa. Loput 80 000 dollaria olisi maksettava, "kun saan luovuttajan sairaalaan ja tarkastan hänet", valituksessa sanotaan.</w:t>
      </w:r>
    </w:p>
    <w:p>
      <w:r>
        <w:rPr>
          <w:b/>
        </w:rPr>
        <w:t xml:space="preserve">Tulos</w:t>
      </w:r>
    </w:p>
    <w:p>
      <w:r>
        <w:t xml:space="preserve">Levy Izhak Rosenbaum tarjoutui hankkimaan munuaisen peiteagentille, valituksen mukaan .</w:t>
        <w:br/>
        <w:t xml:space="preserve"> "Olen niin sanottu matchmaker", hän kertoi agentille.</w:t>
        <w:br/>
        <w:t xml:space="preserve"> Rosenbaumin syytetään veloittaneen 160 000 dollaria Israelista tulevasta munuaisesta .</w:t>
        <w:br/>
        <w:t xml:space="preserve"> Rosenbaum sanoi järjestäneensä munuaiskauppoja 10 vuoden ajan, kertoo kantelu .</w:t>
      </w:r>
    </w:p>
    <w:p>
      <w:r>
        <w:rPr>
          <w:b/>
        </w:rPr>
        <w:t xml:space="preserve">Esimerkki 3.67</w:t>
      </w:r>
    </w:p>
    <w:p>
      <w:r>
        <w:t xml:space="preserve">Rutgersin yliopiston entinen opiskelija, joka tuomittiin homokämppiksensä vakoilusta ja pelottelusta, vapautettiin vankilasta tiistaina suoritettuaan tuomionsa, kertoi vankilan virkamies. Dharun Ravi, 20, todettiin toukokuussa syylliseksi yksityisyyden loukkaamiseen, todistajan väärentämiseen, kiinnioton estämiseen ja puolueelliseen pelotteluun. Hän poistui Middlesexin piirikunnan vankilasta North Brunswickissa, New Jerseyssä, tiistaiaamuna, kertoi Middlesexin piirikunnan aikuisvankiloiden toimiston johtaja Edmond Cicchi. Ravi päästettiin ennenaikaisesti vapaaksi, kun vankilan virkamiehet sovelsivat viisi päivää hyvästä käytöksestä ja viisi päivää työstä hänen rangaistusaikaansa, Cicchi sanoi. Ravin entinen kämppäkaveri, 18-vuotias Tyler Clementi, tappoi itsensä hyppäämällä New Yorkin sillalta saatuaan tietää, että Ravi oli nauhoittanut Clementin ja tämän kumppanin salaa webbikameralla. Vaikka Ravi olisi voitu tuomita 10 vuodeksi vankilaan, New Jerseyn ylituomari Glenn Berman antoi hänelle sen sijaan 30 päivän vankeusrangaistuksen, kolmen vuoden ehdollisen tuomion ja määräsi hänet suorittamaan 300 tuntia yhdyskuntapalvelua, jonka tarkoituksena on auttaa ennakkoluulorikosten uhreja. Tuomari sanoi ottaneensa huomioon Ravin nuoruuden ja rikosrekisterin puuttumisen tuomiota antaessaan. Ravi aloitti tuomionsa 31. toukokuuta, kaksi päivää sen jälkeen, kun hän oli pyytänyt kirjallisessa lausunnossaan anteeksi Clementin vakoilua. Hänen asianajajansa jätti aiemmin tässä kuussa valituksen tuomiosta. Maanantaina Yhdysvaltain maahanmuutto- ja tullilaitos ilmoitti, ettei se karkota Ravia kotimaahansa Intiaan. Virasto ei saa laillisesti karkottaa laillisesti maassa pysyvästi asuvia henkilöitä, ellei heitä ole tuomittu rikoksista, kuten törkeästä rikoksesta, perheväkivallasta tai huume- tai aserikoksista, tiedottaja sanoi.</w:t>
      </w:r>
    </w:p>
    <w:p>
      <w:r>
        <w:rPr>
          <w:b/>
        </w:rPr>
        <w:t xml:space="preserve">Tulos</w:t>
      </w:r>
    </w:p>
    <w:p>
      <w:r>
        <w:t xml:space="preserve">Hänet vapautettiin ennenaikaisesti hyvän käytöksen ja työhyvityksen jälkeen, vankilan virkamies sanoo .</w:t>
        <w:br/>
        <w:t xml:space="preserve"> Dharun Ravi vapautetaan vankilatuomion suorittamisen jälkeen .</w:t>
        <w:br/>
        <w:t xml:space="preserve"> Hänet tuomittiin toukokuussa syytteistä, jotka liittyivät homokämppiksensä nauhoittamiseen .</w:t>
        <w:br/>
        <w:t xml:space="preserve"> Kämppäkaveri Tyler Clementi tappoi itsensä saatuaan tietää nauhoituksesta .</w:t>
      </w:r>
    </w:p>
    <w:p>
      <w:r>
        <w:rPr>
          <w:b/>
        </w:rPr>
        <w:t xml:space="preserve">Esimerkki 3.68</w:t>
      </w:r>
    </w:p>
    <w:p>
      <w:r>
        <w:t xml:space="preserve">(CNN) -- Etelä-Kiinassa viisi ihmistä on saanut syytteen tahallisesta vahingonteosta, koska he olivat ostaneet laittomasti yhden teinipojan munuaisen, joka käytti rahat ainakin osittain iPhoneen ja iPadiin, kertovat valtion tiedotusvälineet. Viisi henkilöä, mukaan lukien kirurgi, poistivat elimen huhtikuussa 2011 17-vuotiaalta lukiolaiselta Kiinan Anhuin maakunnasta. Teini kärsii nyt munuaisten vajaatoiminnasta, Xinhua kertoi. Pojan tila on sen mukaan huonontumassa. Yhden syytetyistä, He Wei -nimisen miehen, kuvailtiin olevan "rahaton ja turhautunut pelivelkoihin", ja hänen väitettiin "pyrkineen tekemään valtavia tuloja laittomalla munuaiskaupalla", uutistoimisto kertoi. Sen mukaan miehet löysivät luovuttajat internetin keskustelupalstojen kautta ja suorittivat leikkauksen sairaalassa. Song Zhongyu -niminen mies, kirurgi Yunnanin maakunnan sairaalasta, sai kaupassa lähes 35 000 dollaria, kun taas pojalle annettiin noin 3500 dollaria, Xinhua kertoi. Wang tunnusti myöhemmin äidilleen, kun tämä kysyi äidiltään, mistä hän sai rahat Applen tuotteisiin, uutistoimisto kertoi. Kiinan terveysministeriön mukaan noin 1,5 miljoonaa ihmistä maassa tarvitsee elinsiirtoa, mutta silti vain 10 000 elinsiirtoa tehdään vuosittain, Xinhua kertoi.</w:t>
      </w:r>
    </w:p>
    <w:p>
      <w:r>
        <w:rPr>
          <w:b/>
        </w:rPr>
        <w:t xml:space="preserve">Tulos</w:t>
      </w:r>
    </w:p>
    <w:p>
      <w:r>
        <w:t xml:space="preserve">Kirurgi poisti elimen huhtikuussa 2011 lukiolaiselta, Xinhua kertoo.</w:t>
        <w:br/>
        <w:t xml:space="preserve"> Poika kärsii nyt munuaisten vajaatoiminnasta, sanotaan .</w:t>
        <w:br/>
        <w:t xml:space="preserve"> Kirurgi, joka työskenteli eräässä provinssin sairaalassa, sai kaupasta lähes 35 000 dollaria, se kertoo</w:t>
        <w:br/>
        <w:t xml:space="preserve"> Poika sai noin 3 500 dollaria, uutistoimisto kertoo.</w:t>
      </w:r>
    </w:p>
    <w:p>
      <w:r>
        <w:rPr>
          <w:b/>
        </w:rPr>
        <w:t xml:space="preserve">Esimerkki 3.69</w:t>
      </w:r>
    </w:p>
    <w:p>
      <w:r>
        <w:t xml:space="preserve">Peking (CNN) -- Työpaikat ja raha, kansallinen identiteetti ja poliittinen vakaus. Nämä ovat joitakin kiistanalaisia aiheita, jotka ohjaavat Taiwanin presidentinvaaleja tänä viikonloppuna. Toista nelivuotiskautta tavoittelee hallitsevan Kuomintang-puolueen presidentti Ma Ying Jeou, ja vastakkain on demokraattisen edistyspuolueen (DPP) johtaja Tsai Ing-wen. Se, kuka voittaa vaalit, vaikuttaa Taiwanin suhteisiin Manner-Kiinaan ja vaikuttaa alueen liiketoimintaan, geopolitiikkaan ja turvallisuuteen, myös Kiinan ja Yhdysvaltojen välisiin suhteisiin. Poliittisten tarkkailijoiden mukaan monille taiwanilaisille äänestäjille tärkeimmät kysymykset ovat työpaikat, talous ja taiwanilainen identiteetti. Pekingin poliittisille päättäjille tärkein kysymys on kuitenkin se, pitääkö Taiwanin seuraava presidentti kiinni vallitsevasta tilanteesta. Tämä tarkoittaa, että hän pitää kiinni vuoden 1992 konsensuksesta, joka on 20 vuotta sitten Pekingin ja Taipein välillä tehty hiljainen ja epäselvä sopimus, jossa molemmat osapuolet sopivat "yhden Kiinan" periaatteesta, mutta eivät ole yhtä mieltä siitä, miten se määritellään tai tulkitaan. Epäselvyydestä huolimatta vuoden 1992 konsensus on toiminut perustana Taiwanin ja Taiwanin salmen väliselle vuoropuhelulle, joka on viime vuosina johtanut ennennäkemättömään taloudellisten ja ihmisten välisten suhteiden kukoistukseen Taiwanin salmen yli. Pekingin mielestä "zuguo tongyi" eli isänmaan jälleenyhdistyminen on kansallisen ylpeyden ja rautaisen politiikan asia. Peking sanoo, että se haluaa tehdä sen rauhanomaisesti, mutta se ei sulje pois voimankäyttöä estääkseen Taiwania julistautumasta erilliseksi valtioksi. Kiina pitää satoja ohjuksia suunnattuna Taiwaniin, mikä on pahaenteinen uhkaus saarelle pysyä mukana. Sota Taiwaninsalmessa johtaisi Kiinan ja Yhdysvaltojen väliseen vastakkainasetteluun. Vuonna 1954 Yhdysvallat ja Taiwan allekirjoittivat keskinäisen puolustussopimuksen. Vielä nytkin Washington myy Taiwanille kehittyneitä hävittäjiä ja muuta sotilaallista kalustoa. Yhdysvaltoja sitoo myös Taiwan Relations Act, vuonna 1979 hyväksytty Yhdysvaltain lainsäädäntö, jonka mukaan hyökkäys saarta vastaan olisi "uhka alueen rauhalle ja turvallisuudelle" ja "vakava huolenaihe Yhdysvalloille". Washington on kuitenkin kaikki nämä vuodet välttänyt selostamasta, mitä se tekisi, jos Taiwaninsalmessa puhkeaisi sotilaallinen yhteenotto. Joidenkin tarkkailijoiden mukaan tällainen epäselvyys toimii pelotteena. Toiset taas pelkäävät, että se voi johtaa virhearviointeihin. Tämä herkkä tasapaino on tämän viikonlopun vaalien ytimessä. Nykyinen presidentti Ma Ying Jeou kannattaa nykytilanteen säilyttämistä. "Ma Ying Jeou jatkaa vuoden 1992 konsensusta", sanoo Tsinghuan yliopiston professori Yan Xuetong. "Jos hän tekee niin, voimme säilyttää nykyiset suhteet salmen toisella puolella." Jos Ma voittaa, sanoo Wang Jianmin, Kiinan yhteiskuntatieteiden akatemian (CASS) tutkija Pekingissä, "voimme toivottavasti säilyttää 'rauhanomaisen kehityksen' skenaarion ja vuoden 1992 konsensukseen perustuvan keskinäisen luottamuksen." Pekingin poliittiset päättäjät ovat varovaisia Tsai Ing-wenin suhteen, sillä he epäilevät hänen ajavan itsenäisyyttä tukevaa ohjelmaa. Tsai puolestaan torjuu vuoden 1992 konsensuksen ja vaatii sen sijaan vielä määrittelemätöntä "Taiwanin konsensusta". Taiwanin asioita valvova kommunistisen puolueen huippuvirkailija Jia Qingling varoitti hiljattain: "Jos kieltäydymme status quosta, emme voi jatkaa neuvotteluja, ja kaikki tähän mennessä saavuttamamme olisi turhaa. Palaisimme takaisin kaaoksen ja epävarmuuden päiviin." Wang uskoo kuitenkin, että Pekingin ja Taipein väliset suhteet muuttuvat jyrkästi, jos DPP valitaan. "Kiina ei voi mitenkään säilyttää neuvottelujen nykyistä tasoa, jos Taiwan vaatii itseään maaksi", hän sanoo. "Jos näin käy, Taiwanin talous taantuu varmasti, jos elinvoima mantereelta katkeaa." Tsinghuan Yan Xuetong vähättelee kuitenkin pahimpia mahdollisia skenaarioita. "Vaikka Tsai Ing Wen voittaisi vaalit, hän omaksuu maltillisen politiikan Manner-Kiinaa kohtaan", hän arvioi. On hyviä syitä olla keinuttamatta venettä, lähinnä raha. Tarkkailijoiden mukaan Taiwanin ja Manner-Kiinan välisten suhteiden tiivistyminen on tuonut molemmille osapuolille merkittäviä "rauhan osinkoja" - vahvaa liiketoimintaa ja kauppaa, matkailua, akateemista ja ihmisten välistä vaihtoa sekä perheiden tapaamisia. Kiinan tullitoimiston arvion mukaan molemminpuolinen kauppa ylitti viime vuonna 160 miljardia dollaria. Vuosien mittaan taiwanilaiset sijoittajat, niin suuret kuin pienetkin, ovat sijoittaneet Kiinaan miljardeja dollareita. Valtion uutistoimisto Xinhuan raportin mukaan pelkästään viime vuonna he sijoittivat yli 12 miljardia dollaria 520 hankkeeseen mantereella. Manner-Euroopan yritykset puolestaan sijoittivat 174 miljoonaa dollaria yli 200 hankkeeseen Taiwanissa lyhyen ajanjakson aikana sen jälkeen, kun Taiwan salli Manner-Euroopan investoinnit kesäkuussa 2009, Xinhua kertoi. Kiinan matkailuviraston johtajan Shao Qiwein mukaan Taiwan avasi rajansa mantereelta tuleville matkailijoille kolme ja puoli vuotta sitten, minkä jälkeen saarella on vieraillut yli kolme miljoonaa mantereelta tulevaa matkailijaa. Pelkästään viime vuonna 1,8 miljoonaa osallistui matkoihin tai matkusti yksin, Shao lisäsi. Sen sijaan mantereella vieraili viime vuonna noin viisi miljoonaa taiwanilaista matkailijaa, kertoo kansallinen matkailuhallinto. Pekingin kommunistijohdolle läheisemmät suhteet ovat kuitenkin myös haittapuoli: ne tuovat mantereelle demokraattisen tartunnan. Linghutian kirjoittaa Sina Weibossa, joka on Kiinan vastine Twitterille: "Voittipa kuka tahansa, voitto on Taiwanin äänestäjien ja heidän harjoittamansa demokratian voitto". Meidän mantereen asukkaiden pitäisi vain pysyä rauhallisina ja oppia jotakin, koska emme nyt voi tehdä juuri mitään." Vaikka taiwanilaiset äänestäjät voivat valita presidentin ja muut johtajat suoraan tänä viikonloppuna, Kiinan poliittinen eliitti kamppailee edelleen suljettujen ovien takana päästäkseen yhteisymmärrykseen siitä, kuka heistä ottaa johtavat virat ennen suurta poliittista siirtymävaihetta myöhemmin tänä vuonna. Syksyllä varapresidentti Xi Jinpingin, 58, odotetaan korvaavan 69-vuotiaan Hu Jintaon puoluejohtajana, kun kommunistinen puolue pitää viiden vuoden välein järjestettävän kansallisen kongressinsa. Xin odotetaan nousevan virallisesti valtion presidentiksi, kun Kiinan lainsäädäntöelin kokoontuu keväällä 2013.</w:t>
      </w:r>
    </w:p>
    <w:p>
      <w:r>
        <w:rPr>
          <w:b/>
        </w:rPr>
        <w:t xml:space="preserve">Tulos</w:t>
      </w:r>
    </w:p>
    <w:p>
      <w:r>
        <w:t xml:space="preserve">Hallitsevaa Kuomintang-puoluetta edustava presidentti Ma Ying Jeou pyrkii toiselle nelivuotiskaudelle.</w:t>
        <w:br/>
        <w:t xml:space="preserve"> Demokraattisen edistyspuolueen (DPP) johtajasta Tsai Ing-wenistä tulisi ensimmäinen naispresidentti.</w:t>
        <w:br/>
        <w:t xml:space="preserve"> Kiina pitää satoja ohjuksia suunnattuna Taiwaniin, mikä on pahaenteinen uhkaus saarelle pysyä mukana .</w:t>
        <w:br/>
        <w:t xml:space="preserve"> Peking suhtautuu Tsai Ing-weniin varovaisesti, koska epäilee hänen ajavan itsenäisyyttä tukevaa ohjelmaa</w:t>
      </w:r>
    </w:p>
    <w:p>
      <w:r>
        <w:rPr>
          <w:b/>
        </w:rPr>
        <w:t xml:space="preserve">Esimerkki 3.70</w:t>
      </w:r>
    </w:p>
    <w:p>
      <w:r>
        <w:t xml:space="preserve">(CNN) -- Kongon demokraattisessa tasavallassa toimiva kapinallisryhmä tappoi ainakin 321 siviiliä ja sieppasi 250 muuta - mukaan lukien ainakin 80 lasta - aiemmin raportoimattomassa riehumisessa viime vuoden lopulla, kertoo Human Rights Watch lauantaina julkaistussa raportissaan. Raportin mukaan Herran vastarinta-armeija (LRA) toteutti raa'an kampanjan Kongon koillisosassa neljän päivän aikana joulukuussa. LRA:n joukot hyökkäsivät ainakin 10 kylään 14.-17. joulukuuta ja tappoivat ja sieppasivat satoja siviilejä, myös naisia ja lapsia, Human Rights Watchin mukaan. LRA:n taistelijat sitoivat kyläläisiä maan syrjäisellä Makombon alueella ja hakkasivat heidät kuoliaaksi macheteilla tai murskasivat heidän kallojaan kirveillä ja raskailla puukepeillä, raportissa sanottiin. Suurin osa tapetuista oli aikuisia miehiä, mutta ainakin 13 naista ja 23 lasta oli kuolleiden joukossa - mukaan lukien 3-vuotias tyttö, joka poltettiin kuoliaaksi, Human Rights Watchin mukaan. LRA tappoi myös sieppaamiaan henkilöitä, jotka kävelivät liian hitaasti tai yrittivät paeta, Human Rights Watch sanoi. Pakoon päässeiden mukaan LRA:n vangitsemat lapset pakotettiin tappamaan muita lapsia, jotka eivät olleet totelleet LRA:n sääntöjä, raportissa sanottiin. Useissa tapauksissa lapsia käskettiin ympäröimään uhri piiriin ja hakkaamaan lasta vuorotellen päähän isolla puukepillä, kunnes lapsi kuoli, raportissa sanottiin. "Makombon verilöyly on yksi pahimmista LRA:n 23-vuotisen verisen historiansa aikana, mutta siitä ei ole raportoitu kuukausiin", sanoi Anneke Van Woudenberg, Human Rights Watchin vanhempi Afrikka-tutkija. "Neljän päivän riehuminen osoittaa, että LRA on edelleen vakava uhka siviileille eikä se ole käytetty voima, kuten Ugandan ja Kongon hallitukset väittävät." CNN ei pystynyt vahvistamaan verilöylyä riippumattomasti. Human Rights Watchin mukaan noin 1 000 YK:n rauhanturvajoukkoa LRA:n vaikutuspiirissä olevissa osissa Kongon koillisosassa ei riitä suojelemaan siviilejä. Rauhanturvajoukot harkitsevat Kongon hallituksen painostuksesta joidenkin joukkojen poistamista alueelta, mistä Human Rights Watch varoitti lauantaina. YK:n turvallisuusneuvosto aikoo vierailla Kongossa huhtikuun puolivälissä keskustellakseen rauhanturvajoukkojen vetäytymissuunnitelmista ja siviilien suojelusta, Human Rights Watch sanoi. Kongon hallitus kiistää, että LRA on edelleen vakava uhka maassa, mikä on saattanut vaikuttaa siihen, ettei joulukuun verilöylystä ole raportoitu, Human Rights Watch sanoi. "Meidät on unohdettu", sanoi Human Rights Watchille 80-vuotias kongolainen mies, jonka poika tapettiin verilöylyn aikana. "Aivan kuin meitä ei olisi olemassa." "Hallitus sanoo, ettei LRA ole enää ongelma, mutta tiedän, ettei se ole totta", hän sanoi. "Rukoilen teitä, puhukaa muille siitä, mitä meille on tapahtunut." LRA:ta johtaa itseään mystikoksi ja profeetaksi julistautunut Joseph Kony, joka väittää, että hänen vuonna 1986 alkaneen kapinansa tavoitteena on korvata presidentti Yoweri Musevenin johtama Ugandan hallitus demokratialla, joka perustuu Raamatun kymmeneen käskyyn. Ugandasta vuonna 2005 syrjäytetty LRA toimii nykyään Etelä-Sudanin, Kongon ja Keski-Afrikan tasavallan välisellä syrjäisellä raja-alueella. Kansainvälinen rikostuomioistuin antoi vuonna 2005 pidätysmääräyksen LRA:n johtajista Pohjois-Ugandassa tehdyistä rikoksista, mutta syytteeseen asetetut ovat edelleen vapaalla jalalla. Joulukuun verilöylyyn syyllistyneet kaksi komentajaa raportoivat Human Rights Watchin mukaan yhdelle näistä syytteeseen asetetuista johtajista. Makombon verilöyly on LRA:n kuolettavin dokumentoitu hyökkäys sen jälkeen, kun joulun 2008 tienoilla tapahtuneissa murhissa kuoli kymmeniä kongolaisia, mutta Human Rights Watchin mukaan viime kuukausina on tehty kymmeniä muita hyökkäyksiä siviilejä vastaan muilla alueilla.</w:t>
      </w:r>
    </w:p>
    <w:p>
      <w:r>
        <w:rPr>
          <w:b/>
        </w:rPr>
        <w:t xml:space="preserve">Tulos</w:t>
      </w:r>
    </w:p>
    <w:p>
      <w:r>
        <w:t xml:space="preserve">Kongon kapinallisryhmä tappoi ainakin 321 siviiliä, kertoi Human Rights Watch .</w:t>
        <w:br/>
        <w:t xml:space="preserve"> Herran vastarinta-armeija sieppasi 250 ihmistä, joista 80 oli lapsia, raportissa sanottiin</w:t>
        <w:br/>
        <w:t xml:space="preserve"> Raportin mukaan LRA:n joukot hyökkäsivät ainakin 10 kylään 14.-17. joulukuuta .</w:t>
        <w:br/>
        <w:t xml:space="preserve"> CNN ei pystynyt vahvistamaan riippumattomasti tietoja verilöylystä .</w:t>
      </w:r>
    </w:p>
    <w:p>
      <w:r>
        <w:rPr>
          <w:b/>
        </w:rPr>
        <w:t xml:space="preserve">Esimerkki 3.71</w:t>
      </w:r>
    </w:p>
    <w:p>
      <w:r>
        <w:t xml:space="preserve">(CNN) -- Yhdeksän kuukautta sen jälkeen, kun oikeusministeriön tutkimus moitti Puerto Ricon poliisilaitosta, toinen perusteellinen raportti, tämä American Civil Liberties Unionin tekemä, paljastaa todisteita laajalle levinneistä väärinkäytöksistä ja kansalaisoikeuksien loukkauksista. Puerto Ricon poliisilaitos, joka on Yhdysvaltojen toiseksi suurin poliisilaitos, joutui ACLU:n murskaavan raportin kohteeksi. Raportissa todettiin, että asiat eivät ole muuttuneet sen jälkeen, kun hallitus antoi oman raporttinsa. Raportissa todettiin, että 17 000 työntekijää käsittävä osasto "on toimimaton ja vastahakoinen poliisivoima, joka on juossut sekaisin jo vuosia". Järjestö havaitsi, että poliisi käyttää rutiininomaisesti liiallista voimankäyttöä ja että kansalais- ja ihmisoikeusloukkauksia on tapahtunut erityisesti pienituloisia, afrikkalaista syntyperää olevia puertoricolaisia ja dominikaanisia maahanmuuttajia kohtaan. "Nämä väärinkäytökset eivät ole yksittäisiä tapauksia tai muutaman roistomaisen poliisin poikkeavaa käytöstä. Tällainen poliisiväkivalta on laajalle levinnyttä ja järjestelmällistä, koko saaren laajuista ja jatkuvaa", uudessa raportissa todetaan. Puerto Ricon ulkoministeri kutsui ACLU:n raporttia "kertaukseksi" siitä, mitä liittovaltion hallitus oli jo havainnut, ja sanoi, että muutokset ovat jo käynnissä. Ulkoministeri Kenneth McClintockin mukaan miljoonia dollareita on käytetty uudelleenkoulutukseen, uusiin laitteisiin ja palkankorotuksiin moraalin parantamiseksi. Hän sanoi, että oikeusministeriön oma raportti sisälsi yli 100 suositusta, jotka Puerto Ricon hallitus oli itse laatinut ja toteuttanut. "Olemme jo muuttamassa poliisivoimia ja muuttamassa niitä dramaattisesti", hän sanoi. Yhdysvaltain kansainyhteisön hallituksen virkamiehet myöntävät, että sen poliisivoimissa on joitakin ongelmia, mutta ei ole oikein kutsua niitä läpitunkeviksi, hän sanoi. "Joillekin virkamiehille se oli jotain juurtunutta, joihinkin poliisin jäseniin", McClintock sanoi. Puerto Rican hallitus on kerännyt yli 50 miljoonaa dollaria poliisivoimiensa kehittämiseen, ja suuri osa siitä on mennyt poliisien palkankorotuksiin ja koulutukseen. Kun oikeusministeriö julkaisi raporttinsa viime vuonna, se totesi, että väärinkäytösväitteiden keskellä Puerto Ricossa oli vuonna 2010 ennätysmäärä henkirikoksia. ACLU:n raportissa päivitetään lukua ja todetaan, että 1 130 murhaa vuonna 2011, joten viime vuonna tehtiin ennätysmäärä henkirikoksia. Viiden vuoden aikana vuosina 2005-2010 yli 1 700 poliisia - eli noin 10 prosenttia koko poliisivoimista - pidätettiin rikollisesta toiminnasta, kuten pahoinpitelyistä, varkauksista, perheväkivallasta, huumekaupasta ja jopa murhista, raportissa todetaan. ACLU:n mukaan väärinkäytöksiä tai epäasiallisuutta on raportoitu vasta tämän vuoden toukokuussa. "Ei dramaattista muutosta tapahdu yhdessä yössä", McClintock sanoi. ACLU:n mukaan Puerto Ricon poliisilaitos on käyttänyt kohtuutonta voimaa ainakin osassa niistä 28:sta siviilikuolemasta, jotka sen mukaan tapahtuivat poliisin toimesta. Viimeisin tappo tapahtui tämän vuoden huhtikuussa, raportissa todetaan. Huhtikuun 27. päivänä kaksi veljestä ajautui riitaan poliisin kanssa sen jälkeen, kun tämä pysäytti heidän sisarensa ylinopeudesta. Jossain vaiheessa toinen veljeksistä otti konstaapelin pampun ja löi häntä sillä, ja toinen löi häntä putkella, poliisi on kertonut. Konstaapeli vastasi ampumalla 14 kertaa, jolloin Saul Medina Figueroa kuoli ja Adrian Medina Figuaroa loukkaantui vakavasti, raportissa todetaan. Sisar kiistää, että konstaapeli toimi itsepuolustukseksi, mikä herättää kysymyksiä konstaapelin voimankäytön oikeutuksesta, ACLU:n raportissa sanotaan. ACLU perusti havaintonsa Puerto Ricossa maaliskuun ja syyskuun 2011 välisenä aikana tehtyihin haastatteluihin. Puerto Rico: Unohdettu rintama Amerikan huumesodassa? KKK haluaa ACLU:n apua valtatien hyväksymiseksi . CNN:n Nick Valencia osallistui tähän raporttiin.</w:t>
      </w:r>
    </w:p>
    <w:p>
      <w:r>
        <w:rPr>
          <w:b/>
        </w:rPr>
        <w:t xml:space="preserve">Tulos</w:t>
      </w:r>
    </w:p>
    <w:p>
      <w:r>
        <w:t xml:space="preserve">ACLU sanoo, että puertoricolainen poliisi on rikkonut kansalaisoikeuksia.</w:t>
        <w:br/>
        <w:t xml:space="preserve"> Hallituksen tutkimus päätyi samanlaiseen tulokseen viime vuonna .</w:t>
        <w:br/>
        <w:t xml:space="preserve"> Puerto Rico sanoo, että se pyrkii jo korjaamaan ongelmat .</w:t>
      </w:r>
    </w:p>
    <w:p>
      <w:r>
        <w:rPr>
          <w:b/>
        </w:rPr>
        <w:t xml:space="preserve">Esimerkki 3.72</w:t>
      </w:r>
    </w:p>
    <w:p>
      <w:r>
        <w:t xml:space="preserve">(CNN) -- Amerikkalaiset tutkijat, jotka tutkivat kadonneen Malaysia Airlinesin lennon 370 kapteenille kuulunutta kovalevyä, ovat havainneet, että tietoja on poistettu jopa lähempänä viimeistä lentoa kuin Malesian virkamiehet olivat ensin ilmoittaneet, kertovat Yhdysvaltain lainvalvontaviranomaiset CNN:lle. Viranomaisten asiantuntijoiden tekemän tietokonetiedostojen rikosteknisen tutkimuksen mukaan tiedostoja oli poistettu vielä 3. helmikuuta jälkeen, jolloin Malesian viranomaiset ovat ilmoittaneet, että osa tiedoista poistettiin kapteenin kiintolevyltä. Tutkijat tutkivat molempien lentäjien asemien sisältöä. Kopiot kovalevyistä ovat FBI:n rikosteknisessä laboratoriossa Quanticossa, Virginiassa, ja yhtä niistä analysoidaan FBI:n käyttämien konsulttien avulla, jotka auttavat analysoimaan tällaisia sähköisiä tietoja. Ei ole selvää, miksi malesialaiset viranomaiset mainitsivat 3. helmikuuta ja tiesivätkö he muista poistoista. Lentosimuloinnissa käytettävät ohjelmistot vievät paljon tilaa kiintolevyiltä, ja tutkijat uskovat, että se voi olla yksi syy tiedostojen poistamiseen. On myös mahdollista, että malesialaisten tutkijoiden tekemien ensimmäisten tutkimusten aikana on voinut syntyä vahinkoja. Lainvalvontaviranomaiset sanovat, etteivät he tee johtopäätöksiä myöhemmistä tai aiemmista poistoista, kun kiintolevyjen sisältöä on tarkasteltu vain kaksi päivää, ja virkamiehet kuvailivat sitä suureksi tietomääräksi. Enempää ei ole saatu selville poistojen luonteesta ja siitä, kuka ne teki. Joidenkin Yhdysvaltojen korkeiden terrorisminvastaisten virkamiesten mukaan onnettomuus on johtava operatiivinen teoria lennon 370 katoamisen syyksi. Tämä johtuu siitä, että mikään muu tieto ei viittaa rikokseen. "Ellei muuta tietoa ole, on ensin ajateltava, että kyseessä oli traaginen onnettomuus", eräs yhdysvaltalainen lainvalvontaviranomainen sanoi. Tutkijat eivät kuitenkaan ole sulkeneet pois terrorismia tai muita teorioita. Tutkijat ovat keskittyneet lentäjiin, koska muita tietoja ei ole. Mutta ei ole todisteita siitä, että he olisivat tehneet mitään väärää. Yhdysvaltalaiset tutkijat ovat laatineet kahdesta lentäjästä profiilit, jotka perustuvat malesialaisten tutkijoiden tekemiin ystävien, naapureiden ja perheenjäsenten haastatteluihin sekä heidän nettitoimintojensa tutkimiseen, yhdysvaltalaisviranomaiset sanovat. Haastatteluissa ei ole löytynyt mitään sellaista, joka voisi antaa selityksen koneen katoamiselle. Yhdysvaltalaiset tutkijat ovat myös huolissaan todisteiden säilyttämisestä Malesiassa. Malesian viranomaiset odottivat kuusi päivää lentäjien kotietsinnän aloittamista. Yhdysvaltain virkamiehet uskovat, että tämä aika riitti siihen, että joku, jolla oli pääsy koteihin, olisi voinut ehkä peukaloida todisteita. He eivät tiedä, oliko peukalointia, mutta se on huolestuttavaa, koska Malesian viranomaiset eivät näyttäneet varmistavan todisteita välittömästi. Yhdysvaltain virkamiehet sanovat ymmärtävänsä, että Malesian lainsäädännössä on rajoituksia ja vaatimuksia, jotka koskevat todennäköisiä syitä ennen tällaisia etsintöjä. Menettelyjen erilaisuus on yleinen ongelma tämänkaltaisissa kansainvälisissä tutkimuksissa.</w:t>
      </w:r>
    </w:p>
    <w:p>
      <w:r>
        <w:rPr>
          <w:b/>
        </w:rPr>
        <w:t xml:space="preserve">Tulos</w:t>
      </w:r>
    </w:p>
    <w:p>
      <w:r>
        <w:t xml:space="preserve">Yhdysvaltain tutkijat löysivät todisteita, jotka oli poistettu vielä helmikuun 3. päivän jälkeenkin.</w:t>
        <w:br/>
        <w:t xml:space="preserve"> Yhdysvaltain johtava teoria on, että katoaminen johtui onnettomuudesta .</w:t>
        <w:br/>
        <w:t xml:space="preserve"> Yhdysvallat on laatinut lentäjän ja perämiehen profiilin .</w:t>
      </w:r>
    </w:p>
    <w:p>
      <w:r>
        <w:rPr>
          <w:b/>
        </w:rPr>
        <w:t xml:space="preserve">Esimerkki 3.73</w:t>
      </w:r>
    </w:p>
    <w:p>
      <w:r>
        <w:t xml:space="preserve">Washington (CNN) -- Yli 15 miljoonaa ylijännitesuojaa vedetään takaisin, koska ne saattavat aiheuttaa palovaaran, ilmoittivat Consumer Product Safety Commission ja valmistaja torstaina. Turvallisuuskomission lehdistötiedotteen mukaan APC SurgeArrest -laitteiden ylikuumenemisesta tai sulamisesta on raportoitu 700 tapausta. Kolmetoista ihmistä loukkaantui ja 55 korvausvaatimusta tehtiin savun ja tulipalon aiheuttamista vahingoista. Takaisinveto koskee Schneider Electric IT Corporationin ennen vuotta 2003 valmistamia johdollisia ylijännitesuojia. "Kyseiset tuotteet voivat aiheuttaa palovaaran harvinaisissa, epänormaaleissa rakennuksen johdotus- ja sähköolosuhteissa", yhtiö sanoi. "Tämä vaara on raportoitu pienestä osasta (alle 0,01 %) myydyistä laitteista, ja siihen on sisältynyt ilmoituksia omaisuusvahingoista, joissa on useimmiten ollut kyse vaurioituneesta nailonmatosta." Takaisinvedossa on mukana 32 mallinumeroa yhtiön "7-sarjan" ja "8-sarjan" laitteita, ja ne löytyvät yhtiön verkkosivustolta recall.apc.com tai soittamalla numeroon 888 437 4007 . Turvallisuuskomissio kehottaa yleisöä lopettamaan ylijännitesuojien käytön ja ottamaan yhteyttä yritykseen korvaavan laitteen hankkimiseksi.</w:t>
      </w:r>
    </w:p>
    <w:p>
      <w:r>
        <w:rPr>
          <w:b/>
        </w:rPr>
        <w:t xml:space="preserve">Tulos</w:t>
      </w:r>
    </w:p>
    <w:p>
      <w:r>
        <w:t xml:space="preserve">Schneider Electric IT Corporation on valmistanut ylijännitesuojat ennen vuotta 2003 .</w:t>
      </w:r>
    </w:p>
    <w:p>
      <w:r>
        <w:rPr>
          <w:b/>
        </w:rPr>
        <w:t xml:space="preserve">Esimerkki 3.74</w:t>
      </w:r>
    </w:p>
    <w:p>
      <w:r>
        <w:t xml:space="preserve">(RollingStone.com) -- Paul Reubens riisuu punaisen rusettinsa jälleen kerran ikonisen Pee-wee Herman -hahmonsa elokuvaa varten. Koomikko vahvisti Judd Apatow'n tuottaman elokuvan etenevän keskiviikkona "The Tonight Show with Jimmy Fallon" -ohjelmassa, mutta ei voinut vielä paljastaa liikaa yksityiskohtia. TV on the Radio tekee Paul Reubensista kilpa-autoilijan "Happy Idiot" -videolla . "Siitä tulee yksi", Reubens sanoi. "Ja toivoin, että voisin tehdä tämän valtavan ilmoituksen tänä iltana, mutta se on vielä viikon päässä, luulen, että se julkistetaan." Reubens kuitenkin kertoi, että elokuvan tuotanto alkaa ensi helmikuussa ja että myös ohjaaja on palkattu, vaikkei hän kertonut kuka. "Steven Spielberg?" Fallon särähti. "Steven Spielberg!" Reubens vastasi leikkisästi ennen kuin pudisti päätään ja lisäsi: "Sen nimi on PT." Kuten Reubens totesi, uutisia uudesta Pee-wee Herman -elokuvasta ja Apatow'n osallistumisesta siihen on liikkunut jo kolmen vuoden ajan. Käsikirjoituksen ovat kirjoittaneet Reubens ja koomikko Paul Rust - jonka käsikirjoitustöihin kuuluvat myös Arrested Development ja Comedy Bang! Bang!" vaikka ei olekaan vielä tiedossa, millaiseen seikkailuun nimikkosankari lähtee. Omistaa Pee-wee Herman's 'Big Adventure' -pyörä . Pee-wee-persoona kehittyi alun perin 1970-luvulla Reubensin varhaisesta improvisaatiotyöskentelystä Los Angelesin Groundlings-joukkueen kanssa. Kun Reubens ei päässyt vuonna 1980 Saturday Night Live -ohjelman lopulliseen kokoonpanoon, hän mukautti eksentrisen hahmonsa näyttämölle "The Pee-wee Herman Show" -ohjelmassa, joka sai valtakunnallista näkyvyyttä sen jälkeen, kun se kuvattiin ja julkaistiin HBO:lla vuoden 1981 erikoisnäytöksenä. Pee-weestä tuli tietenkin suuri tähti, kun hän pääsi valkokankaalle Tim Burtonin ohjaaman "Pee-wee's Big Adventure" -elokuvan myötä vuonna 1985. Tämän omituisen komedian menestys auttoi Reubensia käynnistämään tv-sarjan, lopulta kulttiklassikon "Pee-wee's Playhouse" vuonna 1986. Elokuvan jatko-osa "Big Top Pee-wee" julkaistiin vuonna 1988, mutta se oli kriittinen katastrofi ja suhteellinen kaupallinen floppi. Merkkinä hahmonsa 80-luvun perinnöstä Pee-wee (ei Reubens) sai tähden Hollywoodin Walk of Famessa. Vuonna 1991 Reubens pidätettiin siveettömyydestä aikuisten teatterissa Sarasotassa, Floridassa. Koska Pee-wee oli sittemmin likaisten koulupihavitsien pilkkanappi, Reubens vetäytyi hahmosta suurimmaksi osaksi vuosikymmenen ajan. Vuonna 2007 näyttelijä esiintyi hahmossaan Spike TV:n Guy's Choice Awards -gaalassa, mikä oli Pee-ween ensimmäinen julkinen esiintyminen sitten vuoden 1992; vuonna 2011 Reubens esiintyi Pee-weenä Saturday Night Live -ohjelmassa vastapäätä näyttelijä Andy Sambergia. Katso alkuperäinen juttu RollingStone.com-sivustolta. Copyright © 2011 Rolling Stone.</w:t>
      </w:r>
    </w:p>
    <w:p>
      <w:r>
        <w:rPr>
          <w:b/>
        </w:rPr>
        <w:t xml:space="preserve">Tulos</w:t>
      </w:r>
    </w:p>
    <w:p>
      <w:r>
        <w:t xml:space="preserve">Paul Reubens on vihjaillut, että uusi Pee-wee Herman -elokuva on tekeillä .</w:t>
        <w:br/>
        <w:t xml:space="preserve"> Hän teki ilmoituksen Tonight Show'ssa keskiviikkona .</w:t>
        <w:br/>
        <w:t xml:space="preserve"> Näyttelijän hahmo on hiljattain palannut parrasvaloihin .</w:t>
      </w:r>
    </w:p>
    <w:p>
      <w:r>
        <w:rPr>
          <w:b/>
        </w:rPr>
        <w:t xml:space="preserve">Esimerkki 3.75</w:t>
      </w:r>
    </w:p>
    <w:p>
      <w:r>
        <w:t xml:space="preserve">(CNN) -- Sharon Osbournen lähdettyä America's Got Talent on valinnut Spice Girl Mel B:n täyttämään tyhjän paikan. Entertainment Weekly kertoo, että laulaja ja tv-persoona, jonka koko nimi on Melanie Brown, liittyy tuomarikollegoidensa Howard Sternin ja Howie Mandelin seuraan NBC:n reality-kilpailussa, kun se palaa kesällä. Osbourne ilmoitti jättävänsä AGT:n viime vuonna, kun hän oli väittänyt NBC:n syrjineen hänen poikaansa Jackia. Brown, eli Scary Spice, on tosi-tv-kilpailujen veteraani. Hän on kilpaillut "Dancing With the Stars" -ohjelmassa Yhdysvalloissa, toiminut tuomarina "The X Factor" -ohjelman australialaisessa versiossa ja ollut vierailevana tuomarina Ison-Britannian "X Factor" ja "Britain's Next Top Model" -ohjelmissa. "Olen tuntenut Melanien siitä asti, kun hän osallistui Tanssii tähtien kanssa -ohjelmaan, ja olen tuntenut hänet The Spice Girls -yhtyeen esiintyjänä jo sitä ennen", NBC:n vaihtoehtoisista ja myöhäisillan ohjelmista vastaava johtaja Paul Telegdy sanoi EW:lle antamassaan lausunnossa. "Hänen tuntemisensa tarkoittaa, että hän on hyvin rehellinen, vahva ja kestävä viihdyttäjä. Jonkun, jolla on hyvin vahva näkemys. Tarvitsimme jonkun, joka oli pätevä tähän tehtävään. Hän on uskomaton laulaja, tanssija ja valtava persoonallisuus. Kilpailijat saavat häneltä paljon rakentavaa palautetta, enkä malta odottaa, että näen hänen kemiansa Howardin ja Howien kanssa." Mel B. ei välttämättä ole sarjan ainoa uusi kasvo tänä kesänä - EW lisää, että ohjelma harkitsee myös neljännen tuomarin palkkaamista.</w:t>
      </w:r>
    </w:p>
    <w:p>
      <w:r>
        <w:rPr>
          <w:b/>
        </w:rPr>
        <w:t xml:space="preserve">Tulos</w:t>
      </w:r>
    </w:p>
    <w:p>
      <w:r>
        <w:t xml:space="preserve">Raportti: Mel B. on liittymässä "America's Got Talent" -ohjelman tuomariksi.</w:t>
        <w:br/>
        <w:t xml:space="preserve"> Laulaja/tv-persoona on kokenut tosi-tv-ohjelmista .</w:t>
        <w:br/>
        <w:t xml:space="preserve"> "AGT:n sanotaan harkitsevan neljännen tuomarin palkkaamista</w:t>
      </w:r>
    </w:p>
    <w:p>
      <w:r>
        <w:rPr>
          <w:b/>
        </w:rPr>
        <w:t xml:space="preserve">Esimerkki 3.76</w:t>
      </w:r>
    </w:p>
    <w:p>
      <w:r>
        <w:t xml:space="preserve">Tämän olisi pitänyt olla hieno aamu Richie Incognitolle. Upouusi musta Ferrari toimitettiin hänen Floridassa sijaitsevalle talolleen tiistaina. Sen sijaan hän on valtakunnallisen mediahuomion keskipisteessä ja karkotettu NFL-joukkueestaan sen jälkeen, kun Miami Dolphinsin joukkuetoveri esitti häntä vastaan syytöksiä väärinkäytöksistä. Dolphins-valmentaja Joe Philbin hyllytti Incogniton sunnuntai-iltana. "Yritän vain selvitä myrskystä juuri nyt. Ja tämä menee ohi", hän sanoi CNN:n tytäryhtiölle WSVN:lle lääkärin vastaanoton ulkopuolella Westonissa Floridassa tiistaina. Incognito sanoi, ettei hän halua kommentoida tiedotusvälineiden raportteja, joiden mukaan hän olisi lähettänyt linjatoverilleen Jonathan Martinille rasistisia solvauksia ja fyysisen väkivallan uhkauksia sisältäviä ääniviestejä. Kun häneltä kysyttiin hänen asemastaan joukkueessa, Incognito sulki autonsa oven vastaamatta ja ajoi pois. ESPN, NFL.com ja muut tiedotusvälineet kertoivat, että Martinin edustajat toimittivat sunnuntaina ääniviestit ja tekstiviestit liigalle ja Dolphinsille. Yksi viesteistä, huhtikuulta, sisälsi ESPN:n lähteiden mukaan viittauksen Martinin rotujen väliseen taustaan. "Hei, wassup, sinä puoliksi (kirosana) pala (kirosana). Näin sinut Twitterissä, olet treenannut 10 viikkoa. Mä (expletive) sun (expletive) suuhusi. Lyön sinua (kirosana) suuhun, lyön oikeaa äitiäsi naamaan (naurua). (Olet vielä aloittelija. Minä tapan sinut." Philbin kertoi maanantaina toimittajille tehneensä päätöksen Incogniton hyllyttämisestä "niiden tietojen perusteella, jotka minulla oli tuolloin". Hän ei kertonut syytä siirrolle. Martin jätti joukkueen yllättäen viime viikolla eikä ole kommentoinut julkisesti, miksi hän lähti kesken kauden. Hän on edelleen joukkueen pelaajaluettelossa (eli hänelle maksetaan palkkaa tältä viikolta), vaikka viime viikolla hänet listattiin toimimattomaksi "sairauden" vuoksi. Myös tiistaina julkkisjuorusivusto TMZ julkaisi videon Incognitosta baarissa, jossa hän huutaa kovaan ääneen kävelemässä villisti biljardipöydän ympärillä yläosattomissa. Hän käyttää kirosanoja ja N-sanaa puhuessaan yhdestä joukkuetoveristaan, joka on myös paikalla. Martin ei näy videolla, ja TMZ kertoi vain, että video on kuvattu aiemmin tänä vuonna. CNN tavoitti useita kertoja kummankin pelaajan edustajat, mutta ei ole saanut kommenttia. Richie Incognito, Jonathan Martin ja NFL:n tulevaisuus . Kahvilatapahtuma aiheutti lähdön . Viime viikolla Dolphins ilmoitti Martinin ottaneen "virkavapaata". Philbinin mukaan Martin lähti joukkueesta joukkueen kahvilassa sattuneen välikohtauksen jälkeen. FoxSports.com-sivuston NFL-analyytikko Jay Glazer kertoi, että osa hänen joukkuetovereistaan nousi lounaspöydästä vitsinä ylös, kun Martin istui alas. Linjamies heitti ruokatarjottimensa kovaa maahan, hän kertoi. Glazer twiittasi myöhemmin, että tapaus oli Martinille viimeinen pisara. Valmentaja kertoi Martinin edustajien ottaneen sunnuntaina yhteyttä joukkueeseen huolenaiheistaan. Dolphins käytti sunnuntain tietojen keräämiseen, minkä jälkeen hän hyllytti Incogniton, Philbin sanoi. Useat tiedotusvälineet kertoivat Martinin jättäneen Dolphinsin kiusaamisen takia, minkä Incognito kiisti Twitterissä. "Hävetkää, kun liitätte nimeni vääriin spekulaatioihin", eräässä twiitissä luki Bleacher Reportin mukaan. Tuo twiitti ja muut eri medioille osoitetut twiitit poistettiin myöhemmin. Sunnuntaina lähetetty viesti säilyi päivää myöhemmin: "Kolmea asiaa ei voi pitkään piilotella: aurinko, kuu ja totuus -- Buddha." Philbin kertoi tavanneensa Martinin ja puhuneensa myös tämän perheenjäsenten kanssa ennen sunnuntaita, eikä toisen vuoden pelaaja sanonut mitään pelaajan väärinkäytöksistä. Joukkue kertoi sunnuntaina tiedotteessaan, että Incognito, yhdeksän vuotta hyökkäyssuuntaan pelannut veteraani, hyllytettiin haitallisen käytöksen vuoksi. "Uskomme, että ylläpidämme toisiamme kunnioittavan kulttuurin, ja sen seurauksena uskomme, että tämä päätös on organisaation edun mukainen tällä hetkellä", joukkue sanoi lausunnossaan verkkosivuillaan. Miami Herald kertoi Dolphins-lähteen sanoneen, että Incognito on "lopettanut" joukkueen kanssa. Dolphinsin tiedottajalla ei ollut kommentoitavaa. 'Nallekarhu kentän ulkopuolella' Chris Draft pelasi Incogniton kanssa, kun molemmat olivat St. Louis Ramsissa vuosina 2007 ja 2008. Incogniton aggressiivinen persoona kentällä ei muistuttanut lainkaan hänen persoonaansa pelikentän ulkopuolella, Draft sanoi. "Hän oli kentän ulkopuolella oikeastaan sellainen iso nallekarhu. Vaimoni todella rakasti häntä", hän sanoi. Sporting News tekee vuosittain kyselyn NFL-pelaajista, ja vuonna 2009 he nimesivät Incogniton liigan likaisimmaksi pelaajaksi. Rams vapautti Incogniton joulukuussa 2009 riideltyään pelin aikana silloisen päävalmentajan Steve Spagnuolon kanssa. Hän pelasi Buffalo Billsissä kolme ottelua ennen siirtymistään Dolphinsiin. Tammikuussa Pro Bowlin all-star-pelissä pelannut Incognito näytti NFL.comin profiilin mukaan rauhoittuneen kentällä. Incognito viittasi meditaatioon positiivisena työkaluna, jota hän käytti. NFL tutkii tapauksen, liigan tiedottaja Greg Aiello sanoi maanantaina. "Kerron teille, että jos tarkastelu osoittaa, että tämä ei ole turvallinen ilmapiiri, ryhdyn kaikkiin tarvittaviin toimenpiteisiin varmistaakseni, että se on sitä, Philbin sanoi. "Minulla on tämä velvollisuus pelaajia kohtaan, joita valmentan päivittäin." NFL:n pelaajayhdistys on sanonut, ettei liitto ole aloittanut tutkimusta. NFL:n nokkimisjärjestys . Dolphinsin tulokas Will Davis sanoi, ettei hän ole kokenut mitään kiusaamista tai kiusantekoa. "Luulen, että monet ihmiset ajattelevat, että kiusaaminen on julmaa, mutta en näe mitään sellaista tässä pukuhuoneessa", hän sanoi. "Mutta se riippuu siitä, miten suhtaudut kiusaamiseen. Olen aina ajatellut, että kaverit täällä olivat hienoja." Hän sanoi, että kaikki joukkueessa rakastavat Incognitoa. "Olin järkyttynyt", hän sanoi. Laitahyökkääjä Mike Wallace sanoi, että molempia pelaajia kunnioitettiin paljon. "Tunnen molemmat henkilökohtaisesti", hän sanoi. "Minusta tuntuu, että he ovat molemmat hyviä tyyppejä." Dolphinsin entinen linjapuolustaja Channing Crowder kertoi Piers Morgan Live -ohjelmassa, että pukuhuone on usein paikka, jossa pelaajat yrittävät luoda nokkimisjärjestystä. Hänen mukaansa sitä ei voi verrata tavalliseen työpaikkaan, koska siellä fyysisesti aggressiiviset miehet, joilla on suuri ego, kilpailevat ja yrittävät todistaa miehisyyttään. NFL-pelaajat ovat "joukko testosteronin täyttämiä alfauroksia, jotka yrittävät löytää paikkansa toteemipaalussa", hän sanoi Morganille. Hän sanoi, että kun Incognito liittyi joukkueeseen, hän testasi ihmisiä nähdäkseen, missä hän on heidän kanssaan. "Hän on kaveri, jonka täytyy tietää paikkansa teidän kanssanne", Crowder sanoi. Incognito piti ilmeisesti myös kepposten tekemisestä. Eräässä HBO:n sarjassa, jossa seurataan yhtä NFL-joukkuetta jokaisen preseasonin aikana, Incognito selvitti joukkuetoverinsa iPadin salasanan. Sen jälkeen hän kiusasi pelaajaa pelaajalle tekemällään tilapäivityksellä ja vitsaili pelaajan morsiamesta. "Hard Knocks on antanut yleisölle mahdollisuuden kurkistaa joukkueen dynamiikkaan ja toisinaan antaa katsojille vilauksen tulokkaiden elämästä. Ja väistämättä joitakin nuorempia pelaajia kiusataan. Kiusaaminen vähenemässä? Dolphinsin entisen juoksijan Ricky Williamsin mukaan sitä esiintyy NFL:ssä kuitenkin harvemmin kuin useimmat luulevat. "En todellakaan ole nähnyt paljon kiusantekoa", hän sanoi Jake Tapperin haastattelussa The Lead -ohjelmassa. Hän sanoi, että on tunnettu "siirtymäriitti", jonka mukaan korkean varausvuoron saanut pelaaja maksaa ison illallislaskun joillekin muille joukkueen pelaajille. "Kun allekirjoitat sopimuksen, sinun odotetaan noudattavan monia sääntöjä, kirjoitettuja ja kirjoittamattomia", hän sanoi. "Minusta tämä on asia, joka pitäisi hoitaa sisäisesti. En usko, että media, en usko fanit, en usko, että kukaan ulkopuolinen on oikeasti sellaisessa asemassa, että hän voisi täysin ymmärtää, mitä pukuhuoneen ja jalkapallojoukkueen sisällä tapahtuu." Hän sanoi: "En usko, että kukaan ei voi ymmärtää, mitä pukuhuoneessa ja jalkapallojoukkueessa tapahtuu."</w:t>
      </w:r>
    </w:p>
    <w:p>
      <w:r>
        <w:rPr>
          <w:b/>
        </w:rPr>
        <w:t xml:space="preserve">Tulos</w:t>
      </w:r>
    </w:p>
    <w:p>
      <w:r>
        <w:t xml:space="preserve">Suspendoitu lineman Richie Incognito sanoo, että tämä myrsky menee ohi .</w:t>
        <w:br/>
        <w:t xml:space="preserve"> Joukkuetoveri, joka väitti väärinkäytöksiä Dolphinsista lähdettyään, saa palkkansa tällä viikolla .</w:t>
        <w:br/>
        <w:t xml:space="preserve"> NFL tutkii, oliko kyseessä kiusaaminen tai kiusaaminen .</w:t>
        <w:br/>
        <w:t xml:space="preserve"> Valmentaja sanoo, ettei hänelle koskaan kerrottu mahdollisesta väärinkäytöksestä .</w:t>
      </w:r>
    </w:p>
    <w:p>
      <w:r>
        <w:rPr>
          <w:b/>
        </w:rPr>
        <w:t xml:space="preserve">Esimerkki 3.77</w:t>
      </w:r>
    </w:p>
    <w:p>
      <w:r>
        <w:t xml:space="preserve">Hongkong (CNN) -- Kuusi yksinkertaista sanaa on saanut Hello Kittyn ystävät sekaisin. "Hello Kitty ei ole kissa." Tämä ilmeisen järkyttävä paljastus tehtiin LA Timesin artikkelissa, joka julkaistiin keskiviikkona ja joka käsittelee ensi kuussa Japanin amerikkalaisessa kansallismuseossa avattavaa retrospektiivistä Kitty-tarvikkeita. Juttu alkoi aivan viattomasti, ennen kuin pommin paiskasi Christine R. Yano, Havaijin yliopiston antropologi, joka on perehtynyt Hello Kitty -ilmiöön syvällisemmin kuin useimmat muut. "Se on yksi korjaus, jonka Sanrio teki esitykseni käsikirjoitukseen", Yano kertoi LA Timesille. "Hello Kitty ei ole kissa. Hän on sarjakuvahahmo. Hän on pieni tyttö. Hän on ystävä. Mutta hän ei ole kissa. Häntä ei ole koskaan kuvattu nelinkontin. Se kävelee ja istuu kuin kaksijalkainen olento. Hänellä on kuitenkin oma lemmikkikissa, ja sen nimi on Charmmy Kitty." Vau. Uutinen kantautui kauas, myös kulissien taakse Linkin Parkin keikan jälkeen Minnesota State Fairissa. "Tulin juuri lavalta kuullakseni, että Hello Kitty ei ole kissa. Tämä on pahempaa kuin se, että Pluto ei olekaan planeetta", twiittasi selvästi järkyttynyt räppäri Mike Shinoda. Niille, jotka eivät tiedä, Hello Kitty on kansainvälinen supertähti, jonka japanilainen Sanrio -yhtiö esitteli maailmalle vuonna 1974. Viimeisten 40 vuoden aikana hänen nappinokkansa on esiintynyt häikäisevän monissa tuotteissa, jotka ovat tuottaneet yhtiölle miljardeja dollareita. Tähän asti hänen teräväkärkiset korvansa ja viikset ovat antaneet hänen faneilleen sen vaikutelman, että hän on kissa. Väärin. @jkltoraay twiittasi epäuskon yhteenvetona: "Et voi sanoa, että hello kitty ei ole kissa 40 vuoden jälkeen ei ihmisellä ole viikset ja terävät korvat ja pieni keltainen nenä." Joillekin uutinen herätti enemmän kysymyksiä kuin antoi vastauksia. "Olen pyörinyt viime tunnit yrittäen selvittää, miten Hello Kitty ei ole kissa. Miten se on mahdollista? Mitä se tarkoittaa?" @NotKennyRogers twiittasi. "Koska Hello Kitty ei ole kissa, wtf on My Melody?" twiittasi @mrsunlawyer. Käyttäjät päivittivät pikaisesti Kittyn Wikipedia-tietueeseen, jossa lukee nyt: "Hänellä on valkoisen japanilaisen bobtail-kissan ulkonäkö punaisella rusetilla, vaikka hän on itse asiassa pieni tyttö." Laulaja Katy Perry astui kuvioihin ja yritti rauhoitella massoja: "KAIKKI HYVIN, HEI KITTY-FANIT, KITTY PURRY ON KISSA." Viimeisen laskennan mukaan viestiä uudelleentwiitattiin yli 13 000 kertaa. Kuten Sanrion verkkosivut selvästi sanovat, Hello Kitty on "iloinen ja onnellinen pikkutyttö ... joka asuu Lontoossa äitinsä (Mary White), isänsä (George White) ja kaksoissiskonsa Mimmyn kanssa". Kyllä, hän on myös brittiläinen. Tiedoksi: Kittyn syntymäpäivä on 1. marraskuuta, hän pitää leipomisesta ja pannukakkujen tekemisestä, origamista ja omenapiirakan syömisestä. Hänen lempisanontansa on "Ystäviä ei voi koskaan olla liikaa". Hän on saattanut menettää muutaman tänään. Miau.</w:t>
      </w:r>
    </w:p>
    <w:p>
      <w:r>
        <w:rPr>
          <w:b/>
        </w:rPr>
        <w:t xml:space="preserve">Tulos</w:t>
      </w:r>
    </w:p>
    <w:p>
      <w:r>
        <w:t xml:space="preserve">Hello Kitty ei ole kissa, paljastaa antropologi ennen retrospektiivistä .</w:t>
        <w:br/>
        <w:t xml:space="preserve"> Haastattelu LA Times -lehdessä kiersi internetissä järkyttyneiden fanien keskuudessa .</w:t>
        <w:br/>
        <w:t xml:space="preserve"> Kissamainen hahmo on brittityttö, jolla on kaksoissisko ja lemmikkikissa .</w:t>
      </w:r>
    </w:p>
    <w:p>
      <w:r>
        <w:rPr>
          <w:b/>
        </w:rPr>
        <w:t xml:space="preserve">Esimerkki 3.78</w:t>
      </w:r>
    </w:p>
    <w:p>
      <w:r>
        <w:t xml:space="preserve">(CNN) -- Guinea-Bissaun presidentti murhattiin maanantaiaamuna, päivä sen jälkeen, kun Länsi-Afrikan maan armeijan johtaja oli kuollut räjähdyksessä, kertoi pääministeri. Joao Bernardo Vieiran kuoleman olosuhteet ovat epäselvät. Ei ollut heti selvää, miten presidentti Joao Bernardo Vieira, 69, kuoli. Pääministeri Carlos Gomes vahvisti kuoleman CNN:lle. Varhain maanantaina kuultiin paikallisten tiedotusvälineiden mukaan noin tunnin kestäneitä ammuskeluja ja rakettiräjähdyksiä pääkaupungissa Bissaussaussa sijaitsevan presidentinpalatsin lähellä. Myöhemmin presidentinpalatsissa ilmoitettiin ryöstelystä. Armeijan tiedottaja Zamora Induta sanoi, että yksi presidentin avustaja sai surmansa tulituksessa. Hän lisäsi, että asemiehet ovat edelleen vapaalla jalalla ja että 10-henkinen komissio johtaa armeijaa, kunnes uusi esikuntapäällikkö nimitetään. Hänen mukaansa armeija pysyy puolueettomana. Guinea-Bissaun armeijan päällikkö, kenraali Tagme Na Waie kuoli paikallisten uutisten mukaan pommiräjähdyksessä toimistossaan sunnuntaina. Viisi muuta korkea-arvoista sotilashenkilöä haavoittui, kaksi heistä vakavasti. Iskun jälkeen kaikki paikalliset radioasemat määrättiin keskeyttämään välittömästi ohjelmansa. Yhdistyneiden kansakuntien mukaan YK:n pääsihteeri Ban Ki-moon ilmaisi tyrmistyksensä murhista. "Pääsihteeri tuomitsee jyrkästi nämä väkivaltaiset teot, jotka tapahtuivat pian onnistuneiden parlamenttivaalien jälkeen, jotka tasoittivat tietä YK:n tehostetulle tuelle maan rauhanrakentamispyrkimyksille", lausunnossa sanottiin. "Pääsihteeri kehottaa kiireellisesti rauhallisuuteen ja maltillisuuteen ja kehottaa Guinea-Bissaun kansallisia viranomaisia tutkimaan nämä murhat perusteellisesti ja saattamaan niistä vastuussa olevat henkilöt oikeuden eteen." Ison-Britannian hallitus antoi lausunnon, jossa se kehotti välttämään "kaikkia muita kuin välttämättömiä matkoja" maahan. Myös Na Waien edeltäjä murhattiin. Sotilaat ampuivat kenraali Verissimo Correia Seabran lokakuussa 2004. Guinea-Bissau on entinen Portugalin siirtomaa, ja siellä on ollut sotilasvallankaappauksia. Maanantain tapahtumat ovat viimeisimmät väkivaltaisuudet neljän kuukauden aikana, kun armeija ja Guinea-Bissaun presidentti ovat ottaneet yhteen.  Katso Guinea-Bissaun sijaintikartta " . Guinean ja Senegalin välissä sijaitsevassa pienessä Länsi-Afrikan maassa on 1,5 miljoonaa asukasta, ja sitä pidetään CIA Factbookin mukaan yhtenä maailman viidestä köyhimmästä maasta. Maa on ollut lähes jatkuvassa poliittisessa myllerryksessä siitä lähtien, kun se itsenäistyi Portugalista vuonna 1974. Vuonna 1980 Vieirasta tuli presidentti sotilasvallankaappauksen jälkeen. Häntä syytettiin poliittisten kilpailijoiden puhdistamisesta ja toisinajattelun tukahduttamisesta, mutta useat vallankaappausyritykset 1980-luvulla ja 1990-luvun alussa eivät onnistuneet syrjäyttämään häntä. Vuonna 1994 maassa pidettiin ensimmäiset vapaat vaalit, ja Vieira valittiin presidentiksi. Hän hoiti virkaa viisi vuotta, kunnes sotilaskapina syrjäytti hänet, ja maa ajautui sisällissotaan. Hänen seuraajansa Kumba Yala astui virkaan vuonna 2000. Hänetkin syrjäytettiin sotilasvallankaappauksessa kolmen vuoden kuluttua. Yalan syrjäyttäminen avasi Vieiralle mahdollisuuden asettua uudelleen ehdolle. Vuonna 2005 hänet valittiin uudelleen presidentiksi ja hän lupasi jatkaa taloudellista kehitystä ja kansallista sovintoa. CNN:n Umaro Djau osallistui tähän raporttiin.</w:t>
      </w:r>
    </w:p>
    <w:p>
      <w:r>
        <w:rPr>
          <w:b/>
        </w:rPr>
        <w:t xml:space="preserve">Tulos</w:t>
      </w:r>
    </w:p>
    <w:p>
      <w:r>
        <w:t xml:space="preserve">UUSI: YK vetoaa rauhallisuuteen ja maltillisuuteen presidentin murhan jälkeen .</w:t>
        <w:br/>
        <w:t xml:space="preserve"> Ei heti selvää, miten presidentti Joao Bernardo Vieira kuoli .</w:t>
        <w:br/>
        <w:t xml:space="preserve"> Kuolema tapahtui päivä sen jälkeen, kun armeijan johtaja tapettiin .</w:t>
        <w:br/>
        <w:t xml:space="preserve"> Länsi-Afrikan maa on ollut lähes jatkuvassa poliittisessa myllerryksessä vuodesta 1974 .</w:t>
      </w:r>
    </w:p>
    <w:p>
      <w:r>
        <w:rPr>
          <w:b/>
        </w:rPr>
        <w:t xml:space="preserve">Esimerkki 3.79</w:t>
      </w:r>
    </w:p>
    <w:p>
      <w:r>
        <w:t xml:space="preserve">(CNN) -- Pyyhi Christian Bale pois niiden näyttelijöiden listalta, joiden piti esittää Steve Jobsia. Balen huhuttiin olevan finalisti esittämään Applen perustajaelokuvaa Aaron Sorkinin kirjoittamassa elokuvabiografiassa, mutta hän päätti, ettei hän ole oikea rooliin, kertoo The Hollywood Reporter. Jobs-elämäkertaelokuva on ollut työn alla ainakin vuodesta 2012, jolloin Sony ilmoitti, että Sorkin kirjoittaisi elokuvan Walter Isaacsonin bestseller-elämäkerran pohjalta. Bale on toinen merkittävä näyttelijä, joka kieltäytyy Jobsin roolista. Myös Leonardo DiCaprio oli kiinnitetty elokuvaan. The Hollywood Reporter totesi, etteivät Bale ja DiCaprio olleet aloittaneet neuvotteluja. Varietyn mukaan Seth Rogenista on puhuttu Jobsin Applen perustajajäsenen Steve Wozniakin rooliin. Elokuvan ohjaa Danny Boyle, joka voitti Oscarin elokuvasta "Slumdog Millionaire". Kuvausten oli määrä alkaa tänä talvena.</w:t>
      </w:r>
    </w:p>
    <w:p>
      <w:r>
        <w:rPr>
          <w:b/>
        </w:rPr>
        <w:t xml:space="preserve">Tulos</w:t>
      </w:r>
    </w:p>
    <w:p>
      <w:r>
        <w:t xml:space="preserve">Hollywood Reporter: Christian Bale kieltäytyy Steve Jobsin roolista .</w:t>
        <w:br/>
        <w:t xml:space="preserve"> Apple-perustajan elämästä kertova elokuva on ollut työn alla kaksi vuotta .</w:t>
        <w:br/>
        <w:t xml:space="preserve"> Elokuvan käsikirjoittaja on Aaron Sorkin, ohjaaja Danny Boyle .</w:t>
      </w:r>
    </w:p>
    <w:p>
      <w:r>
        <w:rPr>
          <w:b/>
        </w:rPr>
        <w:t xml:space="preserve">Esimerkki 3.80</w:t>
      </w:r>
    </w:p>
    <w:p>
      <w:r>
        <w:t xml:space="preserve">(CNN) -- Tämän vuoden yhdeksän ensimmäisen kuukauden aikana on tehty enemmän merirosvohyökkäyksiä kuin koko viime vuonna. Ja yli puolet näistä hyökkäyksistä olivat epäiltyjen somalialaisten merirosvojen tekemiä, kansainvälinen merenkulun valvontaryhmä kertoi keskiviikkona. Hyökkäysten lisääntyminen on pakottanut monet maat partioimaan merirosvojen kriisipesäkkeitä, kuten Adeninlahtea. "Lisääntynyt toiminta Somaliassa on suurin syy piikkiin", sanoi Cyrus Mody, merenkulkurikoksia tarkkailevan International Maritime Bureaun johtaja. Tammikuun 1. päivän ja syyskuun 30. päivän välisenä aikana merirosvot tekivät maailmanlaajuisesti 306 hyökkäystä, kun koko vuonna 2008 niitä oli 293, kertoo Bureau. Somalialaisten merirosvojen osuus tämän vuoden tapauksista oli 54 prosenttia: ne tekivät 168 hyökkäystä. Suurin osa niistä tapahtui Somalian itärannikolla ja Adeninlahdella, joka on tärkeä laivareitti Jemenin ja Somalian välillä. Ne kaappasivat onnistuneesti 32 alusta ja ottivat 533 panttivankia. Kahdeksan muuta haavoittui, neljä kuoli ja yksi on kateissa, kertoi FBI. Somalimerirosvot pitävät edelleen lunnaita vastaan hallussaan neljää alusta, joilla on panttivankeina 80 miehistön jäsentä. Somalian siirtymävaiheen hallitus, jolla on heikko ote vallasta, ei ole kyennyt pysäyttämään merirosvoja, joista monet asuvat satamakaupungeissa. Tämä on saanut Euroopan ja muut länsimaat tehostamaan meripartiointia. "Adeninlahdella hyökkäysten määrä on kasvanut. Mutta koska merivoimien alukset ovat läsnä, merirosvojen onnistumisprosentti on laskenut", Mody sanoi. "Merivoimat reagoivat erittäin tehokkaasti." Nykypäivän merirosvot ovat kaukana Hollywoodin silmälappuisista ja puujalkaisista ryöstäjistä. Heillä on yönäkölasit, raketinheittimet mukanaan ja he navigoivat maailmanlaajuisten paikannuslaitteiden avulla. Monet merirosvot ovat koulutettuja taistelijoita, toiset taas nuoria roistoja, jotka on värvätty tehtävään. Asiantuntijoiden mukaan he purjehtivat usein merelle emoaluksella ja odottavat kohdetta. Kun he löytävät kohteen, merirosvot nousevat pienempiin veneisiin ja siirtyvät kohti, yleensä viidestä seitsemään aseistautunutta kaapparia venettä kohti. Kaksi viimeaikaista suuntausta on johtanut merirosvouksen lisääntymiseen: pääsy ja mahdollisuus. Maailmanlaajuisen kaupankäynnin vilkastuessa yhä suurempi osa maailman polttoaineista, mineraaleista ja muista tärkeistä hyödykkeistä kulkee laivoilla. Yhdysvaltain merenkulkulaitoksen mukaan esimerkiksi 95 prosenttia Yhdysvaltojen ulkomaankaupasta kulkee vesitse. Tämä rahti on helppo kohde ryöstäjille maissa, joilla ei ole resursseja rantojensa turvaamiseen, kuten Somaliassa. Merirosvojen toimintaa seuranneet sanovat, että se alkoi Somaliassa 1980-luvulla, jolloin merirosvot väittivät pyrkivänsä pysäyttämään laittoman kalastuksen ja jätteiden kaatamisen, joka jatkuu yhä tänäkin päivänä Somalian rannikolla. Merirosvous kiihtyi Somalian hallituksen kaaduttua 1990-luvun alussa ja alkoi kukoistaa sen jälkeen, kun varustamot alkoivat maksaa lunnaita. Maksut olivat aluksi kymmeniä tuhansia dollareita, ja sittemmin ne ovat nousseet miljooniin. Analyytikkojen mukaan merirosvot voivat ansaita keräämillään lunnailla jopa 40 000 dollaria vuodessa. Se on omaisuus köyhästä maasta kotoisin olevalle. Joidenkin analyytikoiden mukaan yritykset vain pahentavat ongelmaa maksamalla piratismista. "Kyllä, lunnaat ovat luultavasti aiheuttaneet sen, että piratismi on lisääntynyt. Mutta samaan aikaan omistajan näkökulmasta ei ole tällä hetkellä mitään muuta keinoa varmistaa aluksen, miehistön ja lastin turvallinen vapauttaminen", Mody sanoi. "Se on periaatteessa kierre." Muita ongelmakohtia olivat tänä vuonna Nigerian edustalla 20 hyökkäystä, Malesiassa 14 hyökkäystä ja Bangladeshissa 12 hyökkäystä.</w:t>
      </w:r>
    </w:p>
    <w:p>
      <w:r>
        <w:rPr>
          <w:b/>
        </w:rPr>
        <w:t xml:space="preserve">Tulos</w:t>
      </w:r>
    </w:p>
    <w:p>
      <w:r>
        <w:t xml:space="preserve">Somalialaisten merirosvojen osuus kaikista tämän vuoden hyökkäyksistä oli 54 prosenttia.</w:t>
        <w:br/>
        <w:t xml:space="preserve"> Suurin osa niistä tapahtui Somalian itärannikolla ja Adeninlahdella .</w:t>
        <w:br/>
        <w:t xml:space="preserve"> Somalialaiset merirosvot pitävät edelleen hallussaan neljää alusta lunnaita vastaan</w:t>
        <w:br/>
        <w:t xml:space="preserve"> Muita ongelmakohtia olivat Nigerian, Malesian ja Bangladeshin edustalla olevat vesialueet</w:t>
      </w:r>
    </w:p>
    <w:p>
      <w:r>
        <w:rPr>
          <w:b/>
        </w:rPr>
        <w:t xml:space="preserve">Esimerkki 3.81</w:t>
      </w:r>
    </w:p>
    <w:p>
      <w:r>
        <w:t xml:space="preserve">(CNN) -- Saksalainen turisti oli kriittisessä tilassa sen jälkeen, kun hai katkaisi hänen oikean kätensä hänen snorklatessaan Havaijilla keskiviikkona, kertoivat viranomaiset. Noin 20-vuotias nainen, joka oli tajuton, kun ensiapuhenkilöstö saapui paikalle, vietiin Mauin palolaitoksen Lee Mainagan mukaan Mauin lääketieteelliseen keskukseen hoidettavaksi. New Yorkin metrovaunusta löytyi hai . Hyökkäys tapahtui noin 50 metrin päässä White Rockin rannalla Mauilla. Ranta on suljettu kilometrin matkalta hyökkäyspaikan molemmin puolin. Viranomaiset arvioivat torstaiaamuna, voidaanko ranta avata uudelleen. Haihyökkäys vaati brasilialaisen teinin hengen . Tämä haihyökkäys on neljäs Mauilla tänä vuonna, kaksi samana päivänä helmikuussa ja toinen heinäkuun lopussa. Vaikka haihyökkäykset ovat lisääntyneet viime vuosina, Floridan yliopiston mukaan haihyökkäyksiin kuolee Yhdysvalloissa vain kaksi prosenttia ihmisistä. Discovery Channel puolustaa dramatisoitua hai-erikoisohjelmaa . Parhaat paikat uida haiden kanssa .</w:t>
      </w:r>
    </w:p>
    <w:p>
      <w:r>
        <w:rPr>
          <w:b/>
        </w:rPr>
        <w:t xml:space="preserve">Tulos</w:t>
      </w:r>
    </w:p>
    <w:p>
      <w:r>
        <w:t xml:space="preserve">Tämä on neljäs haihyökkäys Mauilla tänä vuonna .</w:t>
        <w:br/>
        <w:t xml:space="preserve"> Se tapahtui noin 50 metrin päässä merestä</w:t>
        <w:br/>
        <w:t xml:space="preserve"> Viranomaiset päättävät torstaina, voidaanko ranta avata uudelleen .</w:t>
      </w:r>
    </w:p>
    <w:p>
      <w:r>
        <w:rPr>
          <w:b/>
        </w:rPr>
        <w:t xml:space="preserve">Esimerkki 3.82</w:t>
      </w:r>
    </w:p>
    <w:p>
      <w:r>
        <w:t xml:space="preserve">(CNN) -- Ilmoitettuaan neljän hallintonsa huippuvirkamiehen eroamisesta vuonna 1973 Richard Nixon vannoi, että hän ei enää puhuisi Watergatesta, kuten kansallisarkiston julkaisemasta viimeisestä nauha-erästä käy ilmi. Poissa olivat hänen kansliapäällikkönsä H.R. "Bob" Haldeman, hänen sisäpoliittinen neuvonantajansa John Ehrlichman, Valkoisen talon lakimies John Dean ja oikeusministeri Richard Kleindeinst, pitkäaikainen ystävä. Nixon kertoi uutisen ensimmäisessä julkisessa puheessaan skandaalista, joka lopulta romahduttaisi hänen presidenttikautensa - ja kun hän yritti lohduttaa hylätyn Haldemanin, hän vaati, että se oli hänen viimeinen puheensa. "Se on rankka juttu, Bob, sinulle, Johnille ja muille", hän sanoi 30. huhtikuuta 1973 pidetyn puheen jälkeen. "Mutta jumalauta, en aio enää koskaan keskustella tästä Watergate-jutusta. En koskaan, en koskaan, en koskaan, en koskaan." Kuten moni muukin asia, jonka hän oli juuri kertonut amerikkalaisille, se ei tietenkään osoittautunut todeksi. Nixon joutui käsittelemään Watergatea yhä uudelleen ja uudelleen seuraavan noin vuoden aikana, mikä huipentui hänen omaan eroamiseensa elokuussa 1974. Tähän kehitykseen pakotti Kansallisarkiston keskiviikkona julkaisemien keskustelujen kaltaisten keskustelujen löytyminen. Nämä 340 tuntia nauhoituksia ovat viimeinen osa tallenteesta, joka on työllistänyt historioitsijoita neljän vuosikymmenen ajan. Ne ulottuvat huhtikuusta 1973 aina heinäkuuhun asti, jolloin mikrofonit suljettiin sen jälkeen, kun kongressi sai tietää nauhoista. Uusi erä sisältää kahden tulevan presidentin tukipuhelut 30. huhtikuuta pidetyn puheen jälkeen: Ronald Reagan ja George H. W. Bush. "Olemme yhä takanasi täällä, ja halusin sinun tietävän, että rukoilemme puolestasi", sanoi Reagan, joka oli tuolloin Kalifornian kuvernööri ja nouseva konservatiivitähti. Tarina "Meidän Nixonin" ainutlaatuisten kotivideoiden takana . "Kuinka ystävällistä, että sanot noin", Nixon vastasi. "Minäpä kerron teille tämän. Että me voimme olla - jokaisella meistä on eri uskonto, tiedättehän? Mutta jumalauta, Ron, meidän on rakennettava rauhaa maailmaan, ja sen eteen minä työskentelen." Bush, joka oli tuolloin republikaanisen puolueen puheenjohtaja, sanoi Nixonille: "Olin todella ylpeä sinusta, ja jestas sentään, tiedän, että se oli rankkaa, ja halusin vain sanoa sen sinulle." Nixon vastasi: "No, hyvä sinulle, George". Watergate-skandaali alkoi purkautua, kun demokraattien kansallisen komitean päämajaan murtauduttiin kesäkuussa 1972. Viisi Nixonin uudelleenvalintakampanjan työntekijää pidätettiin yrityksestä kuunnella laittomasti puhelimia toimistoissa, jotka sijaitsivat Watergaten toimistorakennuksessa Washingtonissa. Sisäiset demonit, jotka ajoivat Nixonia . Myöhemmät tutkimukset paljastivat, että jo muutama päivä pidätysten jälkeen Nixon oli keskustellut FBI:n agenttien varoittamisesta murtotutkimuksesta siten, että CIA väitti murtoa osaksi kansallista turvallisuusoperaatiota. Nixon erosi pian sen jälkeen, kun Yhdysvaltain korkein oikeus oli määrännyt hänet luovuttamaan tutkijoille nauhoituksen tästä keskustelusta. Muilla keskiviikkona julkaistavilla nauhoilla Nixon keskusteli Kiinasta kansallisen turvallisuusneuvonantajan Henry Kissingerin kanssa ja tapasi evankelista Billy Grahamin, baseball-tähti Roberto Clementen lesken ja brasilialaisen jalkapallolegendan Peleen, joka puhui halustaan levittää lajiaan Yhdysvaltoihin. Hänen kuulee puhuvan useiden maailman johtajien, kuten Länsi-Saksan liittokansleri Willy Bradtin ja Kanadan pääministerin Pierre Trudeaun kanssa. Nauhat tallentavat Nixonin ja Neuvostoliiton pääministerin Leonid Brežnevin kesäkuussa 1973 pitämän huippukokouksen, jossa Brežnev valitteli valituksia maailman kahdesta supervallasta. Neljä oppia Nixonin epäonnistuneesta presidenttikaudesta . "Jotkut ihmiset heittävät jatkuvasti esiin ajatuksen siitä, että maailmassa on kaksi supervaltaa, jotka pyrkivät sanelemaan, kuten he sanovat, sanelemaan tahtonsa, tyrkyttämään tahtoaan muille ja niin edelleen", Brežnev sanoi. "Mutta, mutta, onko meidän syytä olla suuria? Olemmeko syyllisiä siihen, että olemme vahvoja? Mitä me voimme tehdä asialle? Näin se on." Ja Nixon puhuu Vietnamin sodan lopettamisesta ja amerikkalaisten sotavankien palauttamisesta ja perustelee joulukuussa 1972 Hanoihin tehtyjä pommi-iskuja, joiden hän katsoi johtaneen heidän vapauttamiseensa. "Pohjoisvietnamilaiset olivat pettäneet sopimuksen, he olivat asettaneet ehtoja sotavankien palauttamiselle, he olivat asettaneet ehtoja myös siviilien palauttamiselle", hän sanoi Roger Shieldsille, entisten vankien kanssa työskentelevälle Pentagonin virkamiehelle. "Me sanoimme, että ei mitään ehtoja. Siksi meidän oli pommitettava. Yksi tärkeimmistä syistä, miksi meidän oli pommitettava. Ja se toimi." CNN:n Athena Jones ja Brian Rokus osallistuivat tähän raporttiin.</w:t>
      </w:r>
    </w:p>
    <w:p>
      <w:r>
        <w:rPr>
          <w:b/>
        </w:rPr>
        <w:t xml:space="preserve">Tulos</w:t>
      </w:r>
    </w:p>
    <w:p>
      <w:r>
        <w:t xml:space="preserve">Watergate-nauhojen viimeinen kierros sisältää Nixonin keskusteluja avustajien, Brežnevin ja Kissingerin kanssa.</w:t>
        <w:br/>
        <w:t xml:space="preserve"> Kun avustajat erosivat, Nixon sanoi, että Watergate oli ohi.</w:t>
        <w:br/>
        <w:t xml:space="preserve"> Nixon sanoi, ettei hän "koskaan, koskaan, koskaan, koskaan, koskaan" puhuisi siitä enää.</w:t>
        <w:br/>
        <w:t xml:space="preserve"> Valkoisen talon nauhoitukset auttoivat häntä eroamaan virastaan yli vuotta myöhemmin</w:t>
      </w:r>
    </w:p>
    <w:p>
      <w:r>
        <w:rPr>
          <w:b/>
        </w:rPr>
        <w:t xml:space="preserve">Esimerkki 3.83</w:t>
      </w:r>
    </w:p>
    <w:p>
      <w:r>
        <w:t xml:space="preserve">(CNN)Itä-Ukrainan Donetskin alueen venäläismielisten kapinallisten johtaja sanoi perjantaina, ettei hän ole kiinnostunut aselevosta Ukrainan hallituksen kanssa Kiovassa, koska hänen joukkonsa ovat hyökkäysasemassa. "Koska me hyökkäämme, rauhanneuvotteluissa ei ole nyt mitään järkeä", Donetskin itsehallinnoiduksi julistautuneen kansantasavallan johtaja Aleksandr Zakharchenko sanoi tapaamisessa yliopisto-opiskelijoiden kanssa, hänen mediatoimistonsa mukaan. "Olemme tehneet tämän virheen ennenkin. Ei ole säädyllistä toistaa sitä", hän sanoi. Kapinallisten ja Ukrainan joukkojen kuukausia kestäneessä konfliktissa on kuollut tuhansia ihmisiä, ja syyskuussa sovittu tulitauko mureni jo kauan sitten. Zacharchenkon kommentit tulivat kaksi päivää sen jälkeen, kun Ukrainan ja Venäjän ulkoministerit tapasivat Berliinissä keskustellakseen keinoista päästä väkivaltaisuuksista. Zacharchenko ei kuitenkaan osoittanut kiinnostusta neuvotteluihin. "Meidän puoleltamme ei yritetä puhua tulitauosta", hän sanoi, kertoi Venäjän valtiollinen uutistoimisto RIA. "Olemme hyökkäyksessä, kunnes saavutamme Donetskin alueen rajan." Hän sanoi olevansa kiinnostunut yhteistyöstä Ukrainan kanssa vankien vaihdossa. "Meidän on saatava vangiksi joutuneet miehemme", hän sanoi RIA:n mukaan. Berliinin neuvotteluista huolimatta väkivaltaisuudet Itä-Ukrainan irtautuneilla Donetskin ja Luhanskin alueilla eivät näytä laantumisen merkkejä. Sähköt ovat poikki Luhanskissa ja sen ympäristössä sen jälkeen, kun militantit pommittivat siellä sijaitsevaa voimalaitosta, Luhanskin aluevirkailija Hennadi Moskal kertoi Ukrainan valtiolliselle Ukrinform-uutistoimistolle. Moskal totesi, että paikallinen vesihuolto ja kattilat ovat poikki, eivätkä johdinautot liikennöi. Torstaina Donetskin kaupungissa sijaitsevan pysäkin pommituksessa, josta Ukrainan puolustusministeriö syytti kapinallisia, kuoli valtion uutistietojen mukaan kahdeksan siviiliä. Mutta myös Ukrainan joukot ovat joutuneet kovaan tulitukseen. Niihin kuuluu 115 hyökkäystä viimeisen 24 tunnin aikana, joissa kuoli kolme sotilasta ja haavoittui 50 muuta, Ukrinform kertoi perjantaina. Uutistoimisto kertoi, että "venäläisterroristijoukot" ottivat torstaina yhteen ukrainalaissotilaiden kanssa Bakhumtka-moottoritietä pitkin ja julkaisivat jopa kuvan, jossa näkyi mies, jolla oli raitoja vaatteissaan, mikä viittaa siihen, että hän kuului Venäjän armeijaan. Tämä on linjassa Kiovan toistuvien väitteiden kanssa, joiden mukaan Venäjä ei ole ainoastaan aktiivisesti tukenut kapinallisia aseilla vaan myös lähettänyt omia joukkojaan rajan yli taistelemaan Ukrainan joukkoja vastaan. Esimerkiksi keskiviikkona Ukrainan presidentti Petro Poroshenko sanoi, että "yli 9 000 venäläistä sotilasta (ylitti) Venäjän ja Ukrainan välisen rajamme tuoden mukanaan satoja ja taas satoja panssarivaunuja, aseistettuja miehistönkuljetusajoneuvoja ja tappaen ukrainalaisia siviilejä ja hyökäten ukrainalaisia joukkoja vastaan". Väitteet Venäjän joukkojen tunkeutumisesta Ukrainaan "täyttä roskaa", Venäjä sanoo . Venäjän ulkoministeri Sergei Lavrov vastasi väitteeseen välittömästi tiukalla kiistämisellä, aivan kuten muutkin Venäjän virkamiesten viime kuukausina esittämät kiistämiset vastaavista väitteistä aseellisesta väliintulosta. "Mitä tulee joukkojen ja aseiden virtaukseen, tämä ei ole ensimmäinen kerta, kun kuulemme tällaista", hän sanoi. "Ja joka kerta kun kuulen tuon, sanon, että jos olette niin varmoja siitä, esittäkää meille faktoja, mutta kukaan ei ole pystynyt toimittamaan meille näitä faktoja." Venäjän joukot ja kalusto saapuvat Ukrainaan, sanoo pääministeri . Venäläismieliset separatistit ovat vaatineet hallitsevansa osia Itä-Ukrainasta keväästä 2014 lähtien, vaikka Ukrainan joukot ovat pyrkineet kukistamaan heidät. Huhtikuun puolivälistä tammikuun 21. päivään konfliktissa on kuollut ainakin 5 086 ihmistä ja loukkaantunut ainakin 10 948 ihmistä, kertoi YK. "Pelkäämme, että todellinen luku voi olla huomattavasti korkeampi", YK:n ihmisoikeusvaltuutetun toimisto sanoi kuolleiden määrästä perjantaina julkaistussa raportissa. Raportin mukaan ainakin 262 ihmistä kuoli taisteluissa pelkästään 13. tammikuuta ja keskiviikon välisenä aikana. Ukrainan levottomuudet alkoivat mielenosoituksilla maan pääkaupungissa viime vuonna sen jälkeen, kun presidentti Viktor Janukovitsh, joka suosi läheisempiä suhteita Venäjään, luopui suunnitelmista allekirjoittaa poliittinen ja taloudellinen sopimus Euroopan unionin kanssa. Kuukausia kestäneiden mielenosoitusten ja päiviä kestäneiden tappavien yhteenottojen jälkeen Kiovassa parlamentti syrjäytti Janukovitshin helmikuussa. Viikkoja myöhemmin Venäjä liitti Krimin niemimaan. Huhtikuussa väkivaltaisuudet puhkesivat kahdella Venäjään rajoittuvalla ukrainalaisella alueella, Donetskissa ja Luhanskissa, kun separatistijohtajat julistautuivat itsenäisiksi Kiovan hallituksesta.</w:t>
      </w:r>
    </w:p>
    <w:p>
      <w:r>
        <w:rPr>
          <w:b/>
        </w:rPr>
        <w:t xml:space="preserve">Tulos</w:t>
      </w:r>
    </w:p>
    <w:p>
      <w:r>
        <w:t xml:space="preserve">Aleksandr Zakharchenko: Ei kannata puhua rauhasta, koska olemme hyökkäysasemassa .</w:t>
        <w:br/>
        <w:t xml:space="preserve"> Zakharchenko on Itä-Ukrainan Donetskin alueen kapinallisten johtaja.</w:t>
        <w:br/>
        <w:t xml:space="preserve"> Hän sanoo haluavansa edelleen vankien vaihtoa .</w:t>
      </w:r>
    </w:p>
    <w:p>
      <w:r>
        <w:rPr>
          <w:b/>
        </w:rPr>
        <w:t xml:space="preserve">Esimerkki 3.84</w:t>
      </w:r>
    </w:p>
    <w:p>
      <w:r>
        <w:t xml:space="preserve">(CNN) -- Argentiinan presidenttiä Cristina Fernandez de Kirchneriä kehotettiin pitämään kuukausi vapaata töistä sen jälkeen, kun lääkärit olivat todenneet hänellä olevan subduraalinen hematooma. Diagnoosi ja lääkärin suositus merkitsevät sitä, että Fernandez on poissa työelämästä 27. lokakuuta pidettävien kongressivaalien kriittisen kampanjajakson aikana. Tiedottaja Alfredo Scoccimarro sanoi lauantaina, että presidentti keskeyttää kaikki toimintansa. Subduraalinen hematooma on verihyytymä aivojen pinnalla, aivojen ulkokuoren eli kovakalvon alla. Usein yli 60-vuotiailla ihmisillä aivovamma voi aiheuttaa aivojen verisuonten repeämisen ja veren hyytymisen. Elokuussa Fernandez, 60, kärsi kallovamman, jonka vuoksi lääkärit tekivät aivokuvauksen ja löysivät normaalit tulokset, eikä hänellä ollut tuolloin mitään oireita, Scoccimarro sanoi. Buenos Airesin sairaalan lääkärit löysivät hematooman lauantaina neurologisen arvioinnin jälkeen, hän sanoi. Argentiinan perustuslain mukaan varapresidentti ottaisi väliaikaisesti hoitaakseen presidentin tehtävät presidentin poissa ollessa, mutta viranomaiset eivät ole kertoneet, tapahtuuko näin tässä tilanteessa. Fernandezin terveydentila nousi otsikoihin, kun hänet leikattiin tammikuussa 2012 kilpirauhasen poistamiseksi, kun lääkärit olivat sanoneet havainneensa rauhasessa syöpää. Muutamaa päivää myöhemmin Fernandezin tiedottaja sanoi, ettei hänellä todellisuudessa ollut syöpää ja että lääkärit olivat hylänneet alkuperäisen diagnoosinsa.</w:t>
      </w:r>
    </w:p>
    <w:p>
      <w:r>
        <w:rPr>
          <w:b/>
        </w:rPr>
        <w:t xml:space="preserve">Tulos</w:t>
      </w:r>
    </w:p>
    <w:p>
      <w:r>
        <w:t xml:space="preserve">Cristina Fernandez de Kirchnerillä on verihyytymä aivojen pinnalla .</w:t>
        <w:br/>
        <w:t xml:space="preserve"> Kuukauden lepoa suositellaan .</w:t>
        <w:br/>
        <w:t xml:space="preserve"> Tiedottaja: Presidentti sai kallovamman elokuussa .</w:t>
      </w:r>
    </w:p>
    <w:p>
      <w:r>
        <w:rPr>
          <w:b/>
        </w:rPr>
        <w:t xml:space="preserve">Esimerkki 3.85</w:t>
      </w:r>
    </w:p>
    <w:p>
      <w:r>
        <w:t xml:space="preserve">Toimittajan huomautus: Ben Chavis on yhdessä Carey Blakelyn kanssa kirjoittanut kirjan "Crazy Like A Fox": One Principal's Triumph in the Inner City". Chavis väitteli tohtoriksi kasvatustieteestä ja filosofiasta Arizonan yliopistossa ja toimi seitsemän vuotta American Indian Public Charter Schoolin rehtorina. Chavis on toiminut myös kiinteistösijoittajana. Tällä hetkellä hän jäljittelee American Indian Public Charter Schoolissa luomaansa mallia eri kouluissa eri puolilla Yhdysvaltoja ja Kanadaa. Kouluttaja Ben Chavis sanoo, että raha ei riitä parantamaan kouluja, joita johtavat epäpätevät johtajat. (CNN) -- Opettajien liitot ja poliitikot väittävät jatkuvasti, että julkiset K-12-koulut tarvitsevat enemmän rahaa, jotta ne tuottaisivat hyviä akateemisia tuloksia. Mutta tukevatko tiedot väitettä, jonka mukaan koulumme tarvitsevat enemmän rahaa menestyäkseen? Oakland Unified School Districtin talousarvio lukuvuodeksi 2008-2009 oli 602 miljoonaa dollaria, kertoo Oakland Tribune -lehden koulutoimittaja Katy Murphy. Budjetti, johon sisältyy 77 miljoonaa dollaria konsultteihin, tarkoittaa, että koulupiiri käyttää keskimäärin 16 270 dollaria oppilasta kohti! Mitä me, julkiset veronmaksajat, olemme saaneet poikkeuksellisen anteliaasta taloudellisesta tuestamme Oaklandin julkisille kouluille? Kalifornian opetusministeriön mukaan piirin raportoimat vuoden 2008 Kalifornian standardoidun testin tulokset osoittavat seuraavaa: . 1. 707 kahdeksas- ja yhdeksäsluokkalaista, jotka suorittivat Kalifornian standardikokeen yleisessä matematiikassa: 1 prosentti testasi edistyneen tason, 5 prosenttia hyvän tason ja 94 prosenttia reputti testin alle luokkatason.  Katso lisätietoja K-12 kouluista, opettajista " . 2. 2 506 yhdeksäs- ja kymmenesluokkalaisesta oppilaasta, jotka suorittivat Kalifornian standardien mukaisen algebran kokeen: 0 prosenttia testasi edistyneesti, 3 prosenttia testasi hyvin ja 97 prosenttia reputti kokeen. Miten on mahdollista, että julkinen koulujärjestelmä käyttää niin vapaamielisesti yli puoli miljardia dollaria ja silti epäonnistuu 94 prosentin tai sitäkin suuremman osuuden kaikkien rotujen oppilaista kouluttamisessa? Uskooko kukaan, että jos näille julkisille koulujärjestelmille annetaan lisää rahaa, se parantaa näiden oppilaiden akateemista suoritusta matematiikassa? Kun olin rehtorina American Indian Public Charter Schoolissa, käytimme alle 8 000 dollaria oppilasta kohti, mikä todisti, että koulut eivät tarvinneet lisää rahaa. Palvelimme oppilaskuntaa, jossa oli keskimäärin 98 prosenttia vähemmistöjä, joista 97 prosenttia sai ilmaista tai alennettua lounasta ja joista monet eivät puhuneet englantia ja olivat yksinhuoltajaperheistä. AIPCS:n oppilaat työskentelevät päivittäin kolmesta neljään tuntia matematiikan ja englannin kielen parissa. Vuonna 2009 he menestyivät erinomaisesti akateemisissa opinnoissa, fyysisessä kunnossa ja kaikissa standardoiduissa testeissä, joita heille tehtiin. Oppilaiden ja henkilökunnan kova työ on tuottanut tulosta, sillä lähes kaikki kahdeksasluokkalaiset oppilaat ovat edistyneet algebrassa, mukaan lukien 100 prosenttia kahdeksasluokkalaisista mustista oppilaista, meksikolais-amerikkalaisista oppilaista ja intiaanioppilaista. Ennen kuin minusta tuli rehtori, American Indian Public Charter Schoolia kutsuttiin eläintarhaksi. Naapurit vihasivat sitä. He eivät voineet sietää oppilaiden käyttäytymistä, sillä he aiheuttivat alueella tuhoa, kun heitä ei juurikaan valvottu tai ohjattu. Valitettavasti oppilaat, jotka päättivät käydä koulua, eivät saaneet sitä opetusta ja rakennetta, jota he niin kipeästi tarvitsivat. Koulu oli monella tapaa epäonnistunut, vitsi, huijaus. Kun aloitin koulun rehtorina vuonna 2000, se oli Oaklandin huonoin yläaste. Kerroin johtokunnalle, että ottaisin työn vastaan vain, jos he antaisivat minun mennä omaa tietäni ja tehdä sitä, mitä pidän parhaana. Otin American Indian Public Charter Schoolissa käyttöön kultaisen säännön henkilökuntaa, oppilaita ja perheitä varten: Jos käyttäydyt kuin voittaja, sinua kohdellaan kuin voittajaa. Jos käyttäydyt kuin hölmö, sinua kohdellaan kuin hölmöä. Peruskoulu on nyt yksi osavaltion parhaista kouluista, ja se on tunnustettu kansallisesti. Yhdysvallat käyttää julkiseen koulutukseen enemmän rahaa kuin mikään muu maa maailmassa. Silti meillä on edelleen julkinen toisen asteen koulutusjärjestelmä, joka on kolmannen maailman maiden luokkaa, kun on kyse lastemme valmistamisesta englannin kielen taidoissa, matematiikassa, luonnontieteissä ja yhteiskuntaopissa. Washington, D.C., Detroit, Michigan, Los Angeles, Kalifornia, Kansas City, Missouri, ja lukuisat muut kaupungit eri puolilla Yhdysvaltoja tuottavat samoja huonoja akateemisia tuloksia, jotka aiheuttavat veronmaksajille poikkeuksellisia kustannuksia ja oppilaillemme ja maalle valtavia akateemisia menetyksiä. Uskon, että kaikki maailman raha ei riittäisi parantamaan kouluja, joita johtavat epäpätevät julkisten koulujen johtajat. Tarvitsemme todistetusti johtajia, jotka voivat valmistaa lapsemme kilpailukykyisiksi jäseniksi vapaiden markkinoiden yhteiskunnassa. Amerikkalaisia on huijattu uskomaan, että julkiset koulut tarvitsevat lisää rahaa. Oletteko koskaan tavanneet julkisten koulujen johtajaa, joka olisi sanonut, että heillä on tarpeeksi rahaa? Presidentti Obama on menossa "oikeaan" suuntaan uudistamalla julkisia kouluja siten, että ne ovat vastuussa amerikkalaisille ja saavat vastineeksi lisää rahaa. On hyvin selvää, että useimmat amerikkalaiset haluavat varmistaa, että kaikille laitoksille, myös julkisille kouluille, myönnettäviin elvytysrahoihin liitetään vastuuvelvollisuus. Seuraavan kerran kun kuulette kouluviranomaisten tai poliitikkojen kerjäävän lisää rahaa, kysykää heiltä, kuinka suuri on koulupiirin budjetti ja kuinka monta oppilasta heidän koulupiirissään opiskelee. Laskekaa sitten itse. Loppujen lopuksi kyse on teidän rahoistanne, jotka he haluavat ottaa. Tässä kommentissa esitetyt mielipiteet ovat yksinomaan Ben Chavisin mielipiteitä.</w:t>
      </w:r>
    </w:p>
    <w:p>
      <w:r>
        <w:rPr>
          <w:b/>
        </w:rPr>
        <w:t xml:space="preserve">Tulos</w:t>
      </w:r>
    </w:p>
    <w:p>
      <w:r>
        <w:t xml:space="preserve">Chavis: "Kaikki maailman raha" ei riitä auttamaan huonosti toimivia kouluja .</w:t>
        <w:br/>
        <w:t xml:space="preserve"> Kirjoittaja:</w:t>
        <w:t xml:space="preserve"> Chavis: Tein "Oaklandin huonoimmasta yläasteesta" huippukoulun .</w:t>
        <w:br/>
        <w:t xml:space="preserve"> Washington, Detroit ja Los Angeles tuottavat huonoja tuloksia veronmaksajien poikkeuksellisilla kustannuksilla, Chavis sanoo .</w:t>
        <w:br/>
        <w:t xml:space="preserve"> Obama on oikeassa vaatiessaan vastuuvelvollisuutta vastineeksi uudistusrahoista, Chavis sanoo .</w:t>
      </w:r>
    </w:p>
    <w:p>
      <w:r>
        <w:rPr>
          <w:b/>
        </w:rPr>
        <w:t xml:space="preserve">Esimerkki 3.86</w:t>
      </w:r>
    </w:p>
    <w:p>
      <w:r>
        <w:t xml:space="preserve">(CNN) -- Nyt kun hellekesä on jättänyt hyvästit ja miellyttävä syyslämpötila on alkanut, on aika tutustua New Delhiin. Intian pääkaupunkiin matkustavat saattavat epäröidä kokeilla kaupungin kuuluisaa katuruokaa, koska he pelkäävät pahamaineista "Delhin vatsaa". Mutta jos jätät katuruokailun väliin, menetät olennaisen osan Delhin kokemuksesta. Tässä on seitsemän katuherkkua Delhin loputtomasta valikoimasta, mukaan lukien kasvissyöjien, ei-kasvisruokien ja jälkiruokien sekoitus. Ram laddoo . Kaipaatko epätoivoisesti energiaa väsyttävän shoppailusession jälkeen? Lautanen ram laddoota on oikea ratkaisu. Ram laddoo ("laddoo" tarkoittaa makeita jauhopalleroita) on suolaisia, friteerattuja moong-palleroita, jotka tarjoillaan chili-korianterikastikkeella ja koristeena on raastettua retiisiä. Hopeanvärisissä heittomuovikulhoissa tarjoiltuna yksi annos, jossa on kuudesta seitsemään palloa, on loistava voimavälipala tai jopa lounas. Parasta on kokeilla sitä tilapäisissä ram laddoo -kioskeissa, joita on ympäri kaupunkia, joskus polkupyörän päällä. Jos sinulla ei ole onnea nähdä sellaista, kokeile sitä Lajpat Nagarin päämarkkinoilla. Chaat . Pikkuruisen peltikaton alla istuminen ja friteerattujen perunapihvien nauttiminen jogurtin, mausteisten vihreiden ja punaisten kastikkeiden seassa, jotka tarjoillaan lehtikulhoissa, on Delhiin kuuluva elämys, josta edes kovan luokan paikalliset eivät saa tarpeekseen. Chaat on yhteisnimitys, jota käytetään kuvaamaan suolaisia katuruokia Intiassa, erityisesti näitä kolmea: aloo tikki (kuvattu yllä olevassa kuvagalleriassa), dahi bhalla (jogurttiin upotettuja, nahattomia mustan linssin kaltaisia grammisuikaleita) ja papri chaat (aloo tikin ja dahi bhallan risteytys, johon on lisätty suolaisia, tavallisia keksejä). Monet delhiläiset chaat-riippuvaiset kokoontuvat kapealle kujalle Union Public Service Commissionin toimiston takana lähellä Khan Marketia (Humayun Road, Pandara Flats, India Gate, New Delhi, Intia). Prabhu Chaat Bhandarin (Dholpur House, Shahjahan Road, Khan Market, New Delhi; avoinna päivittäin kello 11-21) chaat-vaihtoehtojen valikoimasta saa tyydyttävän illallisen. Parantha . Vanhan Delhin Chandni Chowkin alueen syrjäisessä kulmassa sijaitsevalla Paranthe Wali Gali -kujalla (Parantha-kuja) on joitakin Delhin tunnetuimpia parantha-paikkoja. Chapatin tukevampi ja hienompi serkku, parantha on pannulla paistettu litteä leipä, joka on yleensä täytetty vihanneksilla, kuten perunamuusilla, raastetulla kukkakaalilla ja retiisillä. Se on suosittu aamiainen Delhin Punjabin kotitalouksissa. Paranthe Wali Gali tarjoaa innovatiivisia parantha-vaihtoehtoja. Kun istahdat alas johonkin Galin pienistä, ahtaista ravintoloista, löydät useita herkullisia tarjottavia: Intialainen rabri (makea jogurtti) parantha, mirch (punainen paprika) parantha ja sitruunapargha (valmistettu sitruunankuoresta ja luultavasti parasta, mitä tällä kadulla on tarjota). Samosa . Samosa on chaatin läheinen kilpailija "Delhin katuruoan" tittelistä. (Jos sellaista on olemassa.) Se on Intialle ehkä samaa kuin momo-naksut Tiibetille ja bagelit tietyille osille Yhdysvaltoja. Kuten useimmat tietävät, samosat ovat friteerattuja, kolmionmuotoisia leivonnaisia, joissa on perunaa, herneitä, linssejä ja joskus lihaa. Vaikka niitä tarjoillaan usein alkupaloina intialaisissa ravintoloissa eri puolilla maailmaa, ne voidaan yhdistää chaatin kanssa kokonaiseksi ateriaksi. Delhissä samosojaa voi maistaa muun muassa Rewari Sweetsissä (Sadar Bazar, Gurgaon, Intia; +91 124 232 1826; avoinna päivittäin klo 8-20.30) ja Bengali Sweet Housessa (27-33, Bengali Market, Connaught Place, New Delhi; +91 11 2331 9224; avoinna päivittäin klo 8-23). Kebabit . Matkustatko Delhiin etkä ole kokeillut kebabia? Ei onnistu. Intian 1500-luvulla valloittaneiden mogulien perintönä syntyneet grillatut lihat, jotka tarjoillaan vartaissa, ovat parhaita proteiinipitoisia aterioita matkalla. Voit yleensä valita lampaan- tai kanakebabin. Chandni Chowkin ja Hazrat Nizamuddinin alueilla on joitakin Delhin parhaista kebab-paikoista. Jos et jaksa näiden vilkkaiden paikkojen suuria väkijoukkoja, voit suojautua helpommin lähestyttävään Qureshi's Corneriin Greater Kailash II:ssa (8, Narmada Shopping Complex, Alaknanda, New Delhi; +91 11 2602 0563; avoinna päivittäin klo 19-23). Chola bhatura . Tämä ei ole välipala, vaan chola bhatura on tarkoitettu ihmisille, joilla on valtava ruokahalu. Chola bhatura on Delhin perusruokavalio, jossa on kuohkeaa, tavallista jauholeipää, johon on yhdistetty kikhernecurrya, joka on koristeltu hienonnetulla sipulilla ja tarjoiltu kirpeän mangokurkun kera. Se sopii sekä lounaaksi että päivälliseksi. Baba Nagpal Corner Lajpat Nagarissa on kiistatta New Delhin paras chola bhatura -alue. Mutta jos löydät itsesi Karol Baghista tai Rajouri Gardenista, voit hypätä mihin tahansa lukuisista chola bhatura -liikkeistä. Faluda kulfi . Suussa palavien herkkujen nauttimisen jälkeen on kulfin aika. Kulfi on Intian paikallinen jäätelö, joka valmistetaan maidosta ja ripaus kuivattuja hedelmiä. Kulfista on kaikkiaan 57 lajiketta. Niiden kaikkien kuningatar on faluda-kulfi (faluda on suosittu ruusunmaidon makuinen jälkiruokajuoma, jossa on vermicelli-nuudeleita). Pandara Road Marketissa sijaitseva luotettava Krishna Di Kulfi tarjoilee kulfia taivaallisen faludan, ruusumaitoa ja vermicelliä sisältävän juoman, kanssa.</w:t>
      </w:r>
    </w:p>
    <w:p>
      <w:r>
        <w:rPr>
          <w:b/>
        </w:rPr>
        <w:t xml:space="preserve">Tulos</w:t>
      </w:r>
    </w:p>
    <w:p>
      <w:r>
        <w:t xml:space="preserve">Jos et ole maistanut näitä katuruokia, et ole käynyt Delhissä.</w:t>
        <w:br/>
        <w:t xml:space="preserve"> Ikonisimmat chaatit ovat aloo tikki, dahi bhalla ja papri chaat .</w:t>
        <w:br/>
        <w:t xml:space="preserve"> Paras kulfi-jäätelö on kruunattu ruusumaitofaludalla .</w:t>
      </w:r>
    </w:p>
    <w:p>
      <w:r>
        <w:rPr>
          <w:b/>
        </w:rPr>
        <w:t xml:space="preserve">Esimerkki 3.87</w:t>
      </w:r>
    </w:p>
    <w:p>
      <w:r>
        <w:t xml:space="preserve">Abuja, Nigeria (CNN) -- Yli 70 ääri-islamistisen Boko Haram -ryhmän jäsentä on saanut surmansa Nigerian armeijan operaatiossa Bornon osavaltiossa, kertoi armeijan tiedottaja CNN:lle perjantaina. Armeija "on edelleen hyökkäyksessä", prikaatikenraali Ibrahim Attahiru sanoi, että operaatio alkoi torstaina ja jatkui seuraavana päivänä. Ketkä ovat maailman 10 vaarallisinta terroristia? Tämä ei ollut ainoa yhteenotto Boko Haramin ja Nigerian joukkojen välillä viime aikoina. Epäillyt ääriryhmän jäsenet hyökkäsivät keskiviikkona noin kello 17.30 (12.30 ET) sotilaalliseen tarkastuspisteeseen Damaturussa, Nigerian yhteisistä erikoisjoukoista kerrottiin tiedotteessa. Pohjois-Nigeriassa sijaitseva Damaturu on myös Yoben osavaltion pääkaupunki. Erikoisoperaatiojoukot vastasivat ja kävivät "kiivasta taistelua terroristien kanssa Damaturun eri osissa ... useiden tuntien ajan", Joint Task Force -joukkojen mukaan. Taistelujen päättyessä 21 epäiltyä Boko Haramin taistelijaa oli kuollut, hallitusryhmä kertoi. Takaisin saatiin kolme ajoneuvoa, rynnäkkökivääreitä, rakettikranaatti, improvisoituja räjähteitä ja 709 patruunaa. Armeija ei antanut tietoja uhreistaan. "Lainkuuliaisia kansalaisia kehotetaan pysymään rauhallisina, sillä 3-divisioonan erikoisoperaatiopataljoona on tilanteen yläpuolella", yhteisoperaatiojoukko sanoi ja totesi, että koko osavaltiossa on määrätty 24 tunnin ulkonaliikkumiskielto. "Kaikki uskottavat tiedot on toimitettava viipymättä turvallisuusviranomaisille tarvittavia toimia varten." Viime toukokuussa presidentti Goodluck Jonathan asetti kolme alueen osavaltiota hätätilaan ja antoi Nigerian joukoille laajan liikkumavaran taistellessaan ryhmää vastaan, joka ihmisoikeusjärjestöjen mukaan on tappanut yli 3 000 ihmistä vuoden 2009 jälkeen. Boko Haram, joka tarkoittaa Hausa-Fulani-kielellä "länsimainen koulutus on pyhäinhäväistystä", pyrkii saamaan aikaan tiukan sharia-lain version Koillis-Nigeriassa, ellei jopa koko maassa. Ryhmä on Yhdysvaltain kansallisen terrorisminvastaisen keskuksen mukaan hyökännyt useisiin kohteisiin Länsi-Afrikan valtiossa 1990-luvun lopulla tapahtuneen perustamisensa jälkeen, ja se on muun muassa tappanut ja siepannut länsimaalaisia sekä pommittanut kouluja ja kirkkoja. Satoja sen jäseniä, mukaan lukien johtaja Mohammed Yusuf, kuoli heinäkuussa 2009 yhteenotoissa hallituksen joukkojen kanssa. Ryhmä ei kuitenkaan pysynyt alhaalla pitkään, vaan se on edelleen aktiivinen ja väkivaltainen voima Nigeriassa. Elokuussa sen taistelijoiden väitettiin menneen moskeijaan Bornon osavaltiossa ja tappaneen 44 rukoilijaa. Ryhmä julkaisi videon, jossa se kehui vahvistuvansa. Mielipide: Pitäisikö Yhdysvaltojen pelätä Boko Haramia? CNN:n Vlad Duthiers raportoi Nigeriasta ja CNN:n Greg Botelho kirjoitti tämän jutun Atlantasta. CNN:n Nana Karikari-apau osallistui tähän raporttiin.</w:t>
      </w:r>
    </w:p>
    <w:p>
      <w:r>
        <w:rPr>
          <w:b/>
        </w:rPr>
        <w:t xml:space="preserve">Tulos</w:t>
      </w:r>
    </w:p>
    <w:p>
      <w:r>
        <w:t xml:space="preserve">Armeija tappaa yli 70 Boko Haramin jäsentä operaatiossa Bornon osavaltiossa .</w:t>
        <w:br/>
        <w:t xml:space="preserve"> He torjuvat myös hyökkäyksen armeijan tarkastuspistettä vastaan Yoben osavaltion pääkaupungissa .</w:t>
        <w:br/>
        <w:t xml:space="preserve"> Taisteluissa kuolee 21 epäiltyä Boko Haramin jäsentä .</w:t>
        <w:br/>
        <w:t xml:space="preserve"> Boko Haram pyrkii ottamaan käyttöön tiukan sharia-lain koko Koillis-Nigerian alueella .</w:t>
      </w:r>
    </w:p>
    <w:p>
      <w:r>
        <w:rPr>
          <w:b/>
        </w:rPr>
        <w:t xml:space="preserve">Esimerkki 3.88</w:t>
      </w:r>
    </w:p>
    <w:p>
      <w:r>
        <w:t xml:space="preserve">Washington (CNN) -- Ulkoministeriön entinen Libyan turvallisuudesta vastaava henkilö kertoi keskiviikkona kongressin kuulemistilaisuudessa, että hänen esimiehensä työskentelivät häntä vastaan, kun hän yritti saada lisää apua Yhdysvaltain diplomaattiselle edustustolle Benghazissa kuukausia ennen kuin se vallattiin tappavassa terrori-iskussa. Eric Nordstrom, entinen alueellinen turvallisuuspäällikkö, kertoi edustajainhuoneen valvontavaliokunnalle, että hän joutui masentavaan keskusteluun viraston Lähi-idän asioiden toimiston aluejohtajan kanssa, kun hän pyysi lisähenkilöstöä laitokselle. "Sanoin: 'Jim, tiedätkö, mikä tekee tästä tehtävästä turhauttavimman? Se ei ole vaikeudet. Se ei ole ammuskelu. Se ei ole uhkia. Vaan se, että olen tekemisissä ja taistelen niitä ihmisiä, ohjelmia ja henkilökuntaa vastaan, joiden pitäisi tukea minua", Nordstrom sanoi. Hän sanoi myös ulkoministeriön virkailijalle: "'Minulle talebanit ovat rakennuksen sisäpuolella." Tämä pommi päättyi kiisteltyyn kuulemiseen, jonka aikana kaksi ulkoministeriön virkamiestä puolusti Obaman hallinnon käsittelyä syyskuun 11. päivän iskussa, jossa kuoli suurlähettiläs Christopher Stevens ja kolme muuta amerikkalaista. Mitä tiedämme Libyan hyökkäyksestä . Benghazista on tullut presidentinvaalikampanjan kiistakapula, sillä republikaanien Mitt Romney sanoo hyökkäyksen osoittavan, että presidentti Barack Obaman politiikka on tehnyt Yhdysvalloista vähemmän vaikutusvaltaisen ja haavoittuvamman kaikkialla maailmassa. Johtamisesta vastaava alivaltiosihteeri Patrick Kennedy vastasi väitteisiin, joiden mukaan ulkoministeriö oli vastuussa puutteellisesta varautumisesta. "Arvioimme säännöllisesti riskejä ja resurssien kohdentamista, mikä on prosessi, jossa kokeneet ammattilaiset paikan päällä ja Washingtonissa tekevät harkittuja päätöksiä parhaan saatavilla olevan tiedon perusteella", Kennedy sanoi. Hyökkäys yhdysvaltalaisalueelle oli "ennennäkemätön hyökkäys, johon osallistui kymmeniä raskaasti aseistettuja miehiä", Kennedy sanoi. Hänen kollegansa, kansainvälisistä ohjelmista vastaava apulaisulkoministerin sijainen Charlene Lamb lisäsi, että ulkoministeriöllä "oli tuolloin oikea määrä voimavaroja Benghazissa", mikä sai valiokunnan puheenjohtajan Darrell Issan (Kalifornia) jyrkän nuhteen. "Jos aloitetaan sanomalla, että teillä oli oikea määrä, mutta suurlähettiläs ja kolme muuta henkilöä ovat kuolleet ja ihmisiä on sairaalassa toipumassa, koska laitoksen murtaminen kesti vain hetken, se ei tunnu jotenkin kuulostavan totuudenmukaiselta amerikkalaisten mielestä", Issa sanoi. Republikaanivaliokunnan jäsenet ja ulkoministeriön virkamiehet kiistelivät edestakaisin siitä, kuinka monta ihmistä tarvittiin turvaamaan haavoittuvainen Benghazin paikka. Lähes vuoden takaisissa yhteydenotoissa pyydettiin kolmesta viiteen diplomaattiturvallisuuden erikoisagenttia. Kun nelituntinen kuuleminen lähestyi loppuaan, Nordstrom paljasti pyytäneensä suullisesti huomattavasti enemmän apua - 12 agenttia - mutta Lähi-idän asioiden toimiston virkamies oli torjunut hänen pyyntönsä. "Hänen vastauksensa oli: 'Pyydätte aurinkoa, kuuta ja tähtiä'", Nordstrom sanoi. Tuo asenne teki Benghazin tapauksesta ennakoitavissa olevan Nordstromin mukaan, joka lähti Libyasta heinäkuussa ja työskentelee edelleen ulkoministeriössä diplomaattiturvallisuuden parissa. "Minulle ja henkilökunnalleni oli täysin selvää, että saisimme resursseja vasta tapahtuman jälkimainingeissa. Ja kysymys, joka meidän oli kysyttävä uudelleen, oli: 'Kuinka ohueksi jään on tultava, ennen kuin joku putoaa läpi?'." Issa sanoi, että Benghazissa oli hyökkäyksen aikaan viisi erikoisagenttia. Kaksi heistä sattui olemaan siellä vain siksi, että he olivat matkustaneet Stevensin mukana Tripolista, Lamb sanoi. "Posti oli sopinut, että kolme oli riittävä määrä paikan päällä." Lamb sanoi. Mutta everstiluutnantti Andrew Wood, Utahin kansalliskaartin mies, joka toimi Libyassa paikan turvallisuuspäällikkönä helmikuusta elokuuhun, todisti, että alueellinen turvallisuuspäällikkö - oli epäselvää, puhuiko hän Nordstromista - yritti hankkia lisähenkilöstöä, mutta "ei koskaan pystynyt saavuttamaan lukumäärää, joka tuntui hänestä mukavalta". "Benghazin turvallisuus oli taistelua ja pysyi taistelua koko siellä oloni ajan", Wood sanoi. "Diplomaattinen turvallisuus pysyi heikkona. Huhtikuussa siellä oli vain yksi Yhdysvaltain diplomaattiturvajoukkojen agentti." USA:n virkamies toivoi Bengasin asemalle lisää turvatoimia . Ulkoministeriön virkamiehet vastasivat myös republikaanien väitteisiin, joiden mukaan Obaman hallinto olisi tahallaan johtanut yleisöä harhaan hyökkäyksen syystä. Kriitikot syyttävät hallintoa siitä, että se yritti peitellä tai vähätellä hyökkäystä antamalla alkuperäisiä lausuntoja, joissa hyökkäys kuvattiin pikemminkin spontaaniksi teoksi, joka johtui muslimien vastaisen elokuvan aiheuttamista protesteista, kuin suunnitelluksi terrori-iskuksi. "Olemme aina tehneet selväksi, että annamme parhaat tiedot, jotka meillä on sillä hetkellä. Ja nämä tiedot ovat kehittyneet", Kennedy sanoi ja viittasi YK:n suurlähettiläs Susan Ricen 16. syyskuuta esittämiin huomautuksiin, joita kriitikot pitivät harhaanjohtavina. "Jos esimerkiksi kuka tahansa hallinnon virkamies, mukaan lukien kuka tahansa uravirkamies, olisi ollut televisiossa sunnuntaina 16. syyskuuta, hän olisi sanonut saman kuin suurlähettiläs Rice sanoi. Tiedot, jotka hänellä oli tuolloin tiedusteluyhteisöltä, ovat samat, jotka minulla oli tuolloin. Selvästikin tiedämme tänään enemmän kuin mitä tiesimme." Vaikka molempien puolueiden kongressiedustajat olivat yhtä mieltä siitä, että Yhdysvaltojen diplomaattisten edustustojen turvallisuus on ratkaisevan tärkeää, ja he toivoivat kahden puolueen välistä ratkaisua, useaan otteeseen kuulemistilaisuuden aikana vuoropuhelu muuttui kiihkeiksi kommenteiksi edestakaisin. Benghazin hyökkäys tapahtui päivälleen 11 vuotta New Yorkin World Trade Centeriin ja Pentagoniin 11. syyskuuta 2001 tehtyjen iskujen jälkeen. Kennedy sanoi, että täysi kuva asianmukaisista turvallisuusjärjestelyistä ja menettelyistä selviää vasta, kun ulkoministeri Hillary Clintonin nimittämä arviointilautakunta, johon kuuluu myös entinen komentajakapteenin puheenjohtaja, amiraali Michael Mullen, on saanut työnsä päätökseen. Ulkoministeriön virkamiehet: Demokraatit olivat syyttäneet Issaa siitä, että hän suunnitteli puolueellista vaalivuoden kuulemista. Samanlainen syytös kohdistui paneeliin sen aiemmista tutkimuksista, jotka koskivat epäonnistunutta "Fast and Furious" -aseiden salakuljetusohjelmaa ja epäonnistunutta Solyndra-yhtiötä, joka sai valtion lainatakuita. Tiistaina kaksi korkea-arvoista ulkoministeriön virkamiestä antoi toimittajille toistaiseksi yksityiskohtaisimman selityksen Benghazin hyökkäyksestä ja sanoi puhelinkonferenssissa, ettei ollut mitään aiempia merkkejä siitä, että hyökkäys olisi ollut lähellä. Virkamiehet, jotka tiedottivat toimittajille sillä ehdolla, ettei heidän nimensä mainittaisi, sanoivat, ettei hyökkäyspäivän aikana ollut "mitään epätavallista". Mitä Obaman hallinto on sanonut Libyan hyökkäyksestä . Stevens piti iltapalaverin turkkilaisen diplomaatin kanssa ja vetäytyi sitten yhdestä rakennuksesta löytyvään huoneeseensa kello 21.00, virkamiesten mukaan. Ensimmäiset merkit ongelmasta tulivat 40 minuuttia myöhemmin, kun diplomaattiturvajoukkojen edustajat kuulivat kovaäänistä puhetta kompleksin ulkopuolella sekä laukauksia ja räjähdyksiä. Kysyttäessä, oliko hyökkäys spontaani hyökkäys, jossa hyödynnettiin mielenosoitusta, kuten Obaman hallinnon virkamiehet alun perin väittivät, eräs korkea-arvoinen virkamies sanoi: "Se ei ollut johtopäätöksemme." Kaksi korkea-arvoista virkamiestä kertoi kiehtovia yksityiskohtia hyökkäyksestä, jonka toinen heistä kuvasi "kymmeniksi aseistetuiksi miehiksi", jotka marssivat rakennuksesta toiseen ja myöhemmin ampuivat kranaatinheittimillä alle kilometrin päässä sijaitsevaa Yhdysvaltain sivukonttoria. Stevens ja kaksi hänen turvahenkilöstönsä jäsentä suojautuivat neljän rakennuksen tuhon keskellä linnoitushuoneeseen, johon hyökkääjät pystyivät tunkeutumaan, kertoi yksi virkamies. Hyökkääjät valelivat rakennuksen dieselpolttoaineella ja sytyttivät sen tuleen, ja kolme miestä päätti virkamiehen mukaan lähteä turvasatamasta ja siirtyä kylpyhuoneeseen, jotta he pystyisivät hengittämään. Stevens joutui kaaoksessa ja savussa eroon turvahenkilöstöstä, ja hän päätyi lopulta Benghazin sairaalaan, jossa hänet julistettiin kuolleeksi. Romney tunsi Benghazissa surmatun entisen sotilaan . CNN:n Jill Dougherty, Elise Labott ja Tom Cohen osallistuivat tähän raporttiin.</w:t>
      </w:r>
    </w:p>
    <w:p>
      <w:r>
        <w:rPr>
          <w:b/>
        </w:rPr>
        <w:t xml:space="preserve">Tulos</w:t>
      </w:r>
    </w:p>
    <w:p>
      <w:r>
        <w:t xml:space="preserve">UUTTA: Libyan entinen alueellinen turvallisuuspäällikkö sanoo, että ihmiset, joiden tukea hän tarvitsi, taistelivat häntä vastaan .</w:t>
        <w:br/>
        <w:t xml:space="preserve"> Kongressin kuulemistilaisuudessa keskustellaan siitä, oliko Benghazin lähetystössä "oikea" määrä turvatoimia .</w:t>
        <w:br/>
        <w:t xml:space="preserve"> Syyskuun 11. päivän iskussa kuoli Yhdysvaltain Libyan-suurlähettiläs ja kolme muuta amerikkalaista .</w:t>
        <w:br/>
        <w:t xml:space="preserve"> Obaman hallinto muutti kuvaustaan tapahtumasta pieleen menneestä mielenosoituksesta terrori-iskuksi .</w:t>
      </w:r>
    </w:p>
    <w:p>
      <w:r>
        <w:rPr>
          <w:b/>
        </w:rPr>
        <w:t xml:space="preserve">Esimerkki 3.89</w:t>
      </w:r>
    </w:p>
    <w:p>
      <w:r>
        <w:t xml:space="preserve">New York (CNN) -- Vuosikymmeniä sitten, kun puolustusministeriö oli luomassa nykyisen Internetin edeltäjää, yksi tärkeimmistä tavoitteista oli luoda viestintäjärjestelmä, joka kestäisi katastrofien vaikutukset. Internet suunniteltiin siten, ettei siinä olisi keskitettyä vikapistettä, jolloin kuka tahansa voisi käyttää omaa viestintäkanavaa. Järjestelmä kestäisi myös ydiniskun. Nykyään tämän verkon päälle rakennetut palvelut ovat tehneet suuren työn viestinnän mahdollistamiseksi, ehkäpä Twitteriä dramaattisemmin. Haitin maanjäristyksen jälkeisinä päivinä suosittua yhteisöpalvelua ja mikroblogipalvelua on käytetty pelastustoimiin ja varainkeruuseen maan vakauttamiseksi ja jälleenrakentamiseksi. Siksi oli suuri uutinen, kun Twitter oli poissa käytöstä 90 minuuttia keskiviikkoaamuna. Teknologia-asiantuntijat alkoivat heti vääntää kättä - kriittisen viestinnän yhden vikapisteen heikkoudet olivat jälleen paljastuneet! Voisimmeko luottaa Twitteriin? Tarkoittaako tämä, ettei verkko voisi auttaa meitä täyttämään perusvelvoitteitamme hädänalaisia kohtaan? Ei suinkaan. Ei ole mitään syytä, miksi organisaatioiden tai yksityishenkilöiden, jotka haluavat käyttää verkkoa kriittisen tiedon välittämiseen, pitäisi luottaa Twitteriin, Facebookiin, Googleen tai muuhun teknologiateollisuuden jättiläiseen. Olemme vain hieman unohtaneet, miten internetin piti toimia. Pelastusjärjestöjen ja hyväntekeväisyysjärjestöjen pitäisi yksinkertaisesti pystyä käyttämään jo olemassa olevia verkkosivujaan näiden viestien välittämiseen. Eikö se ollut alun perin verkon lupaus? Eikö meidän pitänyt lakata luottamasta yksittäisiin yrityksiin viestinnän portinvartijoina? Kun blogit lähtivät liikkeelle muutama vuosi sitten, eikö se ollut lupaus siitä, että voisimme kaikki jakaa äänemme ilman, että meidän tarvitsisi kysyä lupaa keneltäkään yritykseltä? Miksi luovuimme siitä? Ehkä siksi, että ne saivat sen näyttämään niin helpolta. Twitter on tehnyt vaikuttavaa työtä kasvaessaan valtavan käyttäjämääränsä vuoksi ja pitäessään palvelunsa yksinkertaisena. Yhtiö on jopa osoittanut rauhoittavaa herkkyyttä kansalais- ja sosiaalisia velvoitteita kohtaan, joita näin suositun viestintäpalvelun ylläpitäminen tuo mukanaan. Myös Facebookin ja Googlen kaltaiset yritykset ovat ryhtyneet toimiin. Niiden sydän näyttää olevan oikeassa paikassa, ja ne tekevät todellista työtä auttaakseen ihmisiä kommunikoimaan. Web on kuitenkin suurempi kuin mikään yksittäinen sivusto tai sosiaalinen verkosto. Johdan voittoa tavoittelematonta voittoa tavoittelematonta yhtiötä, joka pyrkii yhdistämään hallitusten päättäjät tavallisten ihmisten asiantuntemukseen verkossa. Hyödynnämme luonnollisesti Twitteriä, Facebookia ja kaikkia muita palveluja, mutta olisi anteeksiantamatonta valita vain yksi niistä kansalaisvaikuttamisen alustaksi. Se, että ihmisille sanotaan, että Valkoisen talon kanssa voi puhua vain Facebookissa, on sama kuin sanoisi, että senaattorille voi soittaa vain tietyn puhelinyhtiön kautta. Ja tämä on tärkein opetus siitä, että Twitter ei toimi, vaikka ihmiset ovat riippuvaisia siitä viestinnässään: Jotkin tarpeet ovat liian tärkeitä, jotta ne voitaisiin antaa minkään yksittäisen yrityksen käsiin. Reaaliaikainen viestintä hätätilanteita koskevista tiedoista on selvästi yksi niistä. Onneksi on hyviä uutisia. Fiksut keksijät ovat jo tehneet huipputeknologiaa, jonka avulla mikä tahansa sivusto voi välittää viestejä yhtä nopeasti kuin Twitter tai Facebook. Nyt haasteena on muistuttaa kaikkia yhteiskunnallisia instituutioita, mediaorganisaatioita ja valtion virastoja siitä, että niiden on käytettävä omaa viestintäinfrastruktuuriaan yhtä paljon kuin ne osallistuvat Twitterin ja Facebookin kaltaisiin palveluihin. Todellisuudessa sosiaaliset verkostot tulevat ja menevät. Kymmenen vuotta sitten muutoin järkevät yritykset maksoivat miljoonia dollareita America Onlinelle ostaakseen "AOL-avainsanoja". Nämä olivat oikoteitä AOL-palvelun osiin, jotka hallitsivat tuolloin Yhdysvaltain internet-yhteyksiä. Itse asiassa monet meistä ovat antaneet yritysten toimia välikätenä kaikessa viestinnässämme, olipa kyseessä AOL 10 vuotta sitten tai Facebook nykyään. Meidän ei kuitenkaan tarvitse pyytää väylistä lupaa julkaisemiseen. Voimme ylläpitää omia verkkosivujamme omissa verkko-osoitteissamme ja pitää viestinnän hallinnan itsellämme. Ajattele, kuinka naurettavalta tuntuisi, jos joku päättäisi esimerkiksi tarjota hätäpalveluita AOL:n avainsanana "911" sen sijaan, että ihmiset vain valitsisivat puhelimensa. Kuulostaa absurdilta, mutta nykyään näkee mainoksia, joissa sanotaan lähinnä: "Etsi meidät Facebookista osoitteesta facebook.com/AcmeWidgets!". Facebook ei luultavasti katoa kokonaan, kuten Friendsterin kaltaiset varhaiset verkostot. Mutta nuo Facebook-osoitteet ovat aivan kuin AOL:n avainsanat 10 vuotta aiemmin. Ja on ajateltavissa, että organisaatiot ja yritykset, jotka kommunikoivat nykyään Facebookissa, haluavat ehkä itsenäistyä. Olipa kyse sitten hätätilanteesta tai vain liiketoiminnan jokapäiväisistä vaatimuksista, ne lakkaavat lopulta olemasta riippuvaisia yhdestä ainoasta yhteyspisteestä viestinnässään. Näinhän verkko on loppujen lopuksi suunniteltu toimimaan. Jo nyt hallitukset ja kansalaisjärjestöt käyttävät verkkoa yhtä tehokkaasti kuin parhaat yritykset ja tiedotusvälineet. Yhdysvalloissa Valkoisella talolla on iPhone-sovellus, ja ulkoministeriö pyytää meitä määrittelemään demokratian vastaamalla Twitterissä. Sen perusteella, miten paljon teknologia on jo vaikuttanut yhteiskuntaan, nämä ensimmäiset kokeilut kehittyvät pian täysimittaisiksi alustoiksi kansalaisten osallistumiselle ja hyväntekeväisyystoiminnalle. Toivottavasti heidän ei tarvitse huolehtia siitä, että jokin sivusto kaatuu. Sillä meillä on itsenäisten mutta toisiinsa yhteydessä olevien viestintäjärjestelmien verkko, aivan kuten Internet on aina suunniteltu. Tässä kommentissa esitetyt mielipiteet ovat yksinomaan Anil Dashin mielipiteitä.</w:t>
      </w:r>
    </w:p>
    <w:p>
      <w:r>
        <w:rPr>
          <w:b/>
        </w:rPr>
        <w:t xml:space="preserve">Tulos</w:t>
      </w:r>
    </w:p>
    <w:p>
      <w:r>
        <w:t xml:space="preserve">Anil Dash sanoo, että Internet on suunniteltu kestämään katastrofeja ja vapauttamaan viestintää.</w:t>
        <w:br/>
        <w:t xml:space="preserve"> Dash: Jos Webin tavoitteena on hajauttaminen, miksi Twitterin kaatuminen oli monille niin haitallista?</w:t>
        <w:br/>
        <w:t xml:space="preserve"> Dash muistuttaa, että sosiaalisia verkostoja tulee ja menee; muistatko, kun AOL hallitsi</w:t>
        <w:br/>
        <w:t xml:space="preserve"> Verkon käyttäjien pitäisi ottaa vastuu omasta viestinnästään, Dash kehottaa .</w:t>
      </w:r>
    </w:p>
    <w:p>
      <w:r>
        <w:rPr>
          <w:b/>
        </w:rPr>
        <w:t xml:space="preserve">Esimerkki 3.90</w:t>
      </w:r>
    </w:p>
    <w:p>
      <w:r>
        <w:t xml:space="preserve">(CNN) -- Lauantain maailmancupin alamäkikilpailu Bormiossa päättyi jännittävään umpikujaan, kun Aksel Lund Svindal kasvatti kokonaisjohtoaan huolimatta siitä, että hän jäi niukasti pois kolmoisvoitosta. Norjalainen joutui tyytymään kolmanteen sijaan jäätyään vain 0,01 sekuntia Itävallan Hannes Reicheltin ja Italian Dominik Parisin jälkeen, joka ilahdutti kotiyleisöä ottamalla ensimmäisen maailmancupin voittonsa. "Tämä on uskomatonta, oli unelmani voittaa alamäki maailmancupissa -- ja nyt vihdoin voitin sen", sanoi 23-vuotias, joka sijoittui kolmanneksi kansallisissa mestaruuskilpailuissaan maaliskuussa. "Tasatuloksella Reicheltin kanssa ei ole mitään merkitystä -- olen vain onnellinen, että olen kärjessä. Olin hyvin hermostunut kärkipaikalla, koska tiesin, että muut takana hiihtävät hyvin, mutta kaikki meni hyvin. "On aivan uskomatonta voittaa täällä Bormiossa, en voi sanoa mitään muuta kuin että se oli unelmien täyttymys." Reichelt ajoi myös ajan yksi minuutti 58,62 sekuntia, kun hän saavutti uransa viidennen maailmancupin voiton ja toisen palkintokorokkeen tällä kaudella sijoituttuaan kolmanneksi Super G:ssä Beaver Creekissä Yhdysvalloissa joulukuun alussa. "Tuntuu, että olen palannut alamäkeen, sillä viime kisani olivat todella huonoja, mutta tänään tunsin oloni itsevarmaksi", 32-vuotias sanoi. "Mielestäni varusteet olivat tänään erittäin tärkeät, koska jos sukset ovat vakaat tässä kuoppaisessa rinteessä, se auttaa hiihtämään nopeasti. Joulutauon aikana teimme hyvää työtä, tein paljon testejä ja nyt voin sanoa olevani oikealla aallolla takaisin. Vuosi on päättymässä todella, todella hienosti." Svindal saavutti ensimmäisen podiumsijoituksensa Bormiossa, jota pidetään yhtenä maailmancupin koettelevimmista radoista. Hän jäi 0,01 sekuntia neljänneksi sijoittuneesta itävaltalaisesta Klaus Krollista, joka oli viime kaudella alamäkien maailmancupin mestari. "Se on hullua, neljä miestä kahden sadasosan sisällä yhdessä maailman kovimmista alamäistä", sanoi Svindal, joka johtaa alamäkien sarjaa 92 pisteellä Pariisiin nähden ja jolla on 114 pisteen etumatka kokonaiskilpailussa. Hänellä on nyt ennen uutta vuotta ennätykselliset kuusi palkintokorokesijoitusta, mikä vastaa Itävallan Michael Walchhoferin vuosina 2004-05 tekemää ennätystä. "En muista, että olisi ollut juuri näin tiukka kisa. Mutta hiihtäjänä siihen melkein tottuu, se on oikeastaan aika hullua näin", Svindal sanoi. "Varmasti on se yksi virhe alhaalla, jonka toivoisin takaisin, mutta sellaista hiihtokilpailu on. Niin kauan kuin taistelet voitosta, kuten minä tänään, joskus onnistut ja joskus et. Mutta kilpa-ajo on hauskaa, kun on siinä tilanteessa." Samaan aikaan Veronika Zuzulova otti verrattain helpomman voiton Itävallan Semmeringissä naisten slalomissa, kun hän voitti ensimmäisen maailmancupin osakilpailunsa. Slovakialainen oli 0,10 sekuntia kotiyleisön toivo Kathrin Zettelin edellä kahdella ajokerralla, kun taas Tina Maze laajensi maailmancupin kokonaisjohtoaan 11. palkintokorokkeelle nousullaan 16 startissa. Ensimmäisen juoksun nopeimmin ajaneella slovenialaisella on nyt 427 pisteen etumatka neljänneksi sijoittuneeseen Saksan Maria Hofl-Rieschiin.</w:t>
      </w:r>
    </w:p>
    <w:p>
      <w:r>
        <w:rPr>
          <w:b/>
        </w:rPr>
        <w:t xml:space="preserve">Tulos</w:t>
      </w:r>
    </w:p>
    <w:p>
      <w:r>
        <w:t xml:space="preserve">Hannes Reichelt ja Dominik Paris jakavat ensimmäisen sijan miesten maailmancupin alamäkikilpailussa .</w:t>
        <w:br/>
        <w:t xml:space="preserve"> Aksel Lund Svindal kasvatti kokonaisjohtoaan sijoittumalla vain 0,01 sekuntia taaksepäin kolmanneksi</w:t>
        <w:br/>
        <w:t xml:space="preserve"> Svindal oli vain 0,01 sekuntia neljänneksi sijoittuneen Klaus Krollin, viime kauden alamäkimestarin, edellä</w:t>
        <w:br/>
        <w:t xml:space="preserve"> Italialainen hiihtäjä Paris voitti uransa ensimmäisen maailmancupin osakilpailun kotiyleisön iloksi .</w:t>
      </w:r>
    </w:p>
    <w:p>
      <w:r>
        <w:rPr>
          <w:b/>
        </w:rPr>
        <w:t xml:space="preserve">Esimerkki 3.91</w:t>
      </w:r>
    </w:p>
    <w:p>
      <w:r>
        <w:t xml:space="preserve">(CNN)Kaikki tietävät, että Gene Roddenberry loi Spockin, tähtialus Enterprisen lakonisen, häiriintymättömän maan ulkopuolisen ensimmäisen upseerin. Mutta herra Spock ei kuulu Roddenberrylle, vaikka hän onkin kaiken sen suuri ja ylistetty kantaisä, mitä "Star Trek" oli, on ja tulee aina olemaan. Spock kuuluu Leonard Nimoylle, joka kuoli perjantaina 83-vuotiaana. Ja vaikka hän ei ota Spockia mukaansa, hän ja Spock pysyvät erottamattomina. Zachary Quinto, joka esittää Spockia "Trekin" uudelleen käynnistetyssä elokuvamuodossa, on roolissaan erinomainen. (Nimoy itse sanoi niin.) Quinton on tiedettävä, että vaikka hän antaisikin roolille paljon, hänestä tulee vain sen vartija. Spock on Nimoy. Nimoy on Spock. Se on, kuten Spock itse sanoisi, vain loogista. Nimoy vaati usein muuta, varsinkin kun sarja muuttui hylätystä hylkiöstä maailmanlaajuiseksi ilmiöksi. Hän kirjoitti jopa kirjan otsikolla "I Am Not Spock" (1977), jonka ostivat miljoonat lukijat, jotka eivät uskoneet otsikkoa nanosekunniksi. Vuoteen 1995 mennessä hän huusi "setää" julkaisemalla jatko-osaelämäkerran "I Am Spock". Vuosina sitä ennen ja sen jälkeen hän kantoi hahmonsa perintöä yhtä tyylikkäästi ja tyylikkäästi kuin muillakin elämänsä osa-alueilla. Ja Leonard Nimoyn elämä oli Spockista riippumatta rikas ja monipuolinen juhla. Nuo kaksi Spock-kirjaa eivät olleet ainoita hänen julkaisemiaan teoksia. Hänelle on myös uskottu pari runokirjaa sekä kokoelma valokuvia, joissa juhlittiin sitä, mitä hän kutsui "Jumalan naiselliseksi puoleksi". Siitä tulikin mieleeni. Nimoy oli niin sanotusti mukana luomassa yhtä Spockin lähtemättömistä piirteistä: Nimoy oli lainannut sen hepreankielisen shin-kirjaimen lähentelystä, joka on ensimmäinen kirjain sanassa Shaddai, joka on yksi hepreankielisistä Jumalan nimistä. Roddenberry ei keksinyt sitä. Nimoy keksi. Ja teki näin epätodennäköisestä hahmosta yhtä suuren osan valveillaolomme unista kuin oman perheemme jäsenistä. Hän ohjasi myös elokuvia, joista kaksi kuului Trek-sarjaan: vuoden 1984 "Spockin etsintä" ja vuoden 1986 "Matka kotiin". Tapasin hänet, kun jälkimmäinen elokuva tuli ensi-iltaan. Se tapahtui lehdistötilaisuudessa, joka oli osa elokuvan promootiotilaisuutta Los Angelesissa, ja Nimoy oli hyvin epäspockmaisen hauska ja vapaamielinen innostuksessaan elokuvaa kohtaan (joka oli itse asiassa yksi parhaista ja varmasti lämpimimpiä "Trek"-elokuvaversioista). Hän ei voinut lopettaa hymyilemistä, ei edes silloin, kun yksi toimittajista kysyi häneltä elokuvan kohtauksesta, jossa Spock virnistää improvisoidusti. (Se katosi, kun elokuva tuli teattereihin.) Hän näytti mieheltä, joka tiesi, että hänellä olisi pian paljon enemmän rahaa kuin mitä hänellä oli ollut viikkoa tai päivää aiemmin - vaikka jokainen, jolla on aivot, tiesi, ettei hän aikonut tuhlata sitä mitättömiin asioihin. Hän oli Nimoy ja hän oli Spock. Ja he olivat vakavia miehiä, joilla oli vakavia ajatuksia. Silti oli aina mukava tietää, että Nimoy osasi hymyillä, vaikka Spock ei osannutkaan.</w:t>
      </w:r>
    </w:p>
    <w:p>
      <w:r>
        <w:rPr>
          <w:b/>
        </w:rPr>
        <w:t xml:space="preserve">Tulos</w:t>
      </w:r>
    </w:p>
    <w:p>
      <w:r>
        <w:t xml:space="preserve">Gene Seymour: mutta Leonard Nimoy ja Spockin hahmo ovat erottamattomat.</w:t>
        <w:br/>
        <w:t xml:space="preserve"> Hän sanoo, että Nimoylla oli monia muitakin taiteellisia pyrkimyksiä, valokuvausta, ohjaamista, runoutta, mutta hän oli lopulta Spock .</w:t>
      </w:r>
    </w:p>
    <w:p>
      <w:r>
        <w:rPr>
          <w:b/>
        </w:rPr>
        <w:t xml:space="preserve">Esimerkki 3.92</w:t>
      </w:r>
    </w:p>
    <w:p>
      <w:r>
        <w:t xml:space="preserve">Sairaanhoitaja on kuollut Ebolaan Malin pääkaupungissa Bamakossa, kertoi terveysministeriö keskiviikkona. Tämä herätti pelkoa siitä, että maa ei ole vielä voittanut tappavaa virusta. Kyseessä on toinen vahvistettu ebolakuolemantapaus Länsi-Afrikan maassa. Ensimmäinen uhri, 2-vuotias tyttö, kuoli viime kuussa matkustettuaan Maliin isoäitinsä kanssa Guineasta, joka on yksi kolmesta maasta, joihin epidemia on iskenyt pahiten. Klinikka, jossa hoitaja kuoli, on asetettu karanteeniin, ja hallitus on kehottanut kansalaisia ilmoittamaan epäillyistä tapauksista. Ensimmäinen tapaus herätti pelkoja siitä, että virus leviää Liberian, Sierra Leonen ja Guinean ulkopuolelle - kolmeen valtioon, joissa on todettu eniten ebolatapauksia. Pian sen jälkeen, kun pikkulapsi oli saanut diagnoosin, kymmeniä hänen kanssaan kosketuksissa olleita ihmisiä, myös hoitohenkilökuntaa, asetettiin karanteeniin. On epäselvää, oliko hoitaja niiden joukossa, jotka olivat kosketuksissa lapseen. Maailman terveysjärjestön mukaan virus on tappanut ainakin 4 960 ihmistä ja tartuttanut yli 13 000 ihmistä, enimmäkseen näissä kolmessa maassa. Ebolaan ei ole tällä hetkellä parannuskeinoa tai rokotetta. Kun maailma toipuu taudinpurkauksesta, lukuisat yritykset ovat kiirehtineet eri rokotteiden testausta ja toivovat saavansa miljoonia koeannoksia ensi vuoteen mennessä. Epidemian pysäyttämiseksi kilpailevat tutkijat kokeilevat erilaisia kokeellisia lääkkeitä potilaisiin, kuten ZMappia ja TKM-Ebolaa. WHO:n mukaan tartunnan saaneiden maiden terveydenhuoltohenkilöstö saa ensimmäisenä tilaisuuden kokeilla kokeellisia rokotteita. Ebola leviää suorassa kosketuksessa tartunnan saaneen henkilön ruumiinnesteisiin.</w:t>
      </w:r>
    </w:p>
    <w:p>
      <w:r>
        <w:rPr>
          <w:b/>
        </w:rPr>
        <w:t xml:space="preserve">Tulos</w:t>
      </w:r>
    </w:p>
    <w:p>
      <w:r>
        <w:t xml:space="preserve">Tämä on toinen vahvistettu ebolakuolema Malissa, kertoo terveysministeriö.</w:t>
        <w:br/>
        <w:t xml:space="preserve"> Ensimmäinen tapaus oli pikkulapsi, joka kuoli viime kuussa .</w:t>
        <w:br/>
        <w:t xml:space="preserve"> Viranomaisten mukaan klinikka, jossa hoitaja kuoli, on asetettu karanteeniin .</w:t>
      </w:r>
    </w:p>
    <w:p>
      <w:r>
        <w:rPr>
          <w:b/>
        </w:rPr>
        <w:t xml:space="preserve">Esimerkki 3.93</w:t>
      </w:r>
    </w:p>
    <w:p>
      <w:r>
        <w:t xml:space="preserve">(CNN)Jos Usain Bolt joskus aloittaa taitoluistelun, hän tietää, miltä Kauto Starista tuntuu. 14-vuotias kilpahevonen, yksi kaikkien aikojen suurimmista estejuoksijoista ja kaksinkertainen Cheltenham Gold Cup -voittaja, debytoi tiistaina Lontoon Olympia Horse Show'ssa. Dressuurissa hevonen ja ratsastaja työskentelevät yhdessä tuottaakseen monimutkaisen "tanssirutiinin", jonka tuomarit arvostelevat. Kauto Star on viettänyt eläkepäiviään viimeisen National Hunt -kilpailunsa jälkeen vuonna 2012. Laura Collett, johtava brittiläinen ratsastaja, on auttanut hevosta oppimaan lajin hienoudet, sillä lajissa arvostetaan tarkkuutta ja tasapainoa enemmän kuin voimaa ja vauhtia. "Se on muuttanut muotoaan paljon sen jälkeen, kun saimme sen", Collett kertoi Horse and Hound -lehdelle Olympiassa järjestettävän Kauto Starin esittelykokeen alla. "Se ei ollut tehnyt lainkaan tasatyöskentelyä. Mutta sillä on loistava luonne ja se on hyvin halukas. Se pääsi hyvin helposti mukaan. "Sen piti pehmentää koko kehoaan - se oli tottunut kulkemaan vain suoraa linjaa. Se on siis tehnyt paljon voimisteluharjoituksia ja muuta sellaista, joka on pehmentänyt sitä. "Se yrittää todella kovasti. Kun hänelle on kerran opetettu jotain, hän muistaa sen. Vaikeinta sille oli kanttori - se tiesi vain vauhdikkaan menon." Kauto Star on viettänyt uransa ohi tuhansien katsojien ohi raviradalla, mutta se vaikutti hieman valmistautumattomalta sisäareenan yleisöön, kun se otti ensimmäiset, sirot askeleensa Olympiassa. "Se, että väkijoukko on niin korkealla ja lähellä, on aika pelottavaa", Collett kertoi BBC:lle jälkikäteen. "Se ei esittänyt itseään parhaalla mahdollisella tavalla - se sai hieman lavakammoa ja sulkeutui. "Useimmat hevoset, jotka tulevat tällaiselle areenalle, ovat tehneet sitä kahdeksan tai kymmenen vuotta ja kehittyneet vähitellen. Se on heitetty syvään päähän." Kauto Star ei ole ehdolla Rioon 2016. Britannialla on yksi maailman johtavista dressuurijoukkueista, eikä sen kilpa-rodusta huolimatta ole yksinkertaisesti aikaa kasvattaa sitä vaaditulle tasolle. Dressuuri nähdään sen sijaan keinona tarjota hevoselle mielenkiintoinen eläkkeelle jääminen - vaikka tämä ei saanutkaan yleistä hyväksyntää, kun päätös tehtiin kaksi vuotta sitten. Omistaja Clive Smith lähetti Kauto Starin Collettin Wiltshiren tarhaan joulukuussa 2012 vastoin hevosen pitkäaikaisen valmentajan Paul Nichollsin toiveita. Hevosen tulevaisuutta koskeva kiista päätti kumppanuuden, joka oli vastuussa lähes kymmenestä merkittävästä voitosta kilparadoilla. Uraa paransivat vain 1960-luvun legendat Arkle ja Flyingbolt. Nyt Collett sen sijaan sanoo, ettei Kauto Stariin kohdistu "mitään paineita", jotta se suoriutuisi uudessa lajissaan millään tasolla. "Tärkeintä on, että hevonen on onnellinen ja rento", hän sanoi tällä viikolla, "ja sillä on monipuolinen elämäntyyli."</w:t>
      </w:r>
    </w:p>
    <w:p>
      <w:r>
        <w:rPr>
          <w:b/>
        </w:rPr>
        <w:t xml:space="preserve">Tulos</w:t>
      </w:r>
    </w:p>
    <w:p>
      <w:r>
        <w:t xml:space="preserve">Jyrkkäjuoksun suurmies Kauto Star esittelee liikkeitä uudessa lajissaan, dressuurissa .</w:t>
        <w:br/>
        <w:t xml:space="preserve"> Kaksinkertainen Cheltenham Gold Cup -voittaja on opetellut dressuuria vuoden 2012 lopusta lähtien</w:t>
        <w:br/>
        <w:t xml:space="preserve"> Debyytti ratsastuksessa tapahtuu Lontoon Olympia Horse Show'ssa pidetyssä näytöksessä .</w:t>
        <w:br/>
        <w:t xml:space="preserve"> Kauto Starin ei ole tarkoitus lisätä olympiaosallistumista moniin kilpaurheilun saavutuksiinsa .</w:t>
      </w:r>
    </w:p>
    <w:p>
      <w:r>
        <w:rPr>
          <w:b/>
        </w:rPr>
        <w:t xml:space="preserve">Esimerkki 3.94</w:t>
      </w:r>
    </w:p>
    <w:p>
      <w:r>
        <w:t xml:space="preserve">(CNN) -- Andriy Shevchenko on palannut ammattilaisurheiluun. Mutta ei jalkapallossa -- eikä menestyksen standardilla, johon hän on tottunut. Entinen Euroopan vuoden pelaaja kilpailee ensimmäisessä ammattilaisgolf-turnauksessaan osana Kharkov Superior Cupia kotimaassaan Ukrainassa, mutta kamppaili torstain avauskierroksella 12 yli parin 84 pisteeseen. "Se on täysin erilainen peli, kun olet paineen alla, mutta nautin siitä silti ja olen niin iloinen, että olen mukana tässä turnauksessa, vaikka tulokseni eivät menneetkään niin hyvin. Tämä on hieno kokemus minulle", Shevchenko kertoi European Tourin verkkosivuilla. Hänen pelikaverinsa, ranskalainen Victor Riu, oli Challenge Tourin kakkostason turnauksen ensimmäisen kierroksen ykkönen pelattuaan jyrkästi kentän ennätyksensä 64:llä. "En ole suuri jalkapallofani, joten en tiennyt Andriysta paljoakaan, mutta oli hienoa pelata hänen kanssaan. Siellä oli paljon ihmisiä katsomassa", 28-vuotias sanoi. "Hän oli mahtava. Joka kerta, kun onnistuin puttaamaan, hän kätteli minua tai antoi minulle vitosen. Hän todella kannusti minua pelaamaan paremmin ja hurrasi minulle, kun tein birdieitä, joten siitä oli minulle todella suuri apu". "Laitoin Facebookiin ilmoituksen, että pelasin hänen kanssaan, ja se sai paljon vastauksia, joten tiesin, että se oli iso juttu! Shevchenko, joka nautti suurimmasta menestyksestään italialaisessa AC Milan -seurassa, lopetti jalkapallon pelaamisen vuosi sitten sen jälkeen, kun Ukraina oli isännöinyt EM-kisoja, ja on sittemmin sekaantunut politiikkaan. Hän osallistui tähän turnaukseen yhtenä monista 130 hengen kentän amatööreistä, sillä hän oli alun perin aloittanut golfin pelaamisen helpottaakseen huippujalkapallon pelaamisen aiheuttamia paineita. "Tulen golfkentälle, sammutan puhelimeni ja kävelen vain kentällä ja lyön palloja. Se on yksi syy, miksi aloin pelata", hän sanoi keskiviikkona. "Löysin vain tämän hienon pelin, jossa sinun täytyy olla keskittynyt ja tasapainoinen, ja siksi pidän siitä. Pidän siitä henkisestä tasapainosta." Shevchenko onnistui tekemään yhden birdien, mutta hän teki tuplabogeyn ja pudotti lyöntejä 11 muulla reiällä Superior Golf and Spa Resortin kentällä, joka on osa ylellistä seitsemän tähden laitosta. "Pelatessani Victorin kanssa ja nähdessäni hänen tekevän kenttäennätyksen ja pelaavan fantastista golfia, opin niin paljon pelistä näiltä kahdelta kaverilta", hän sanoi. Shevchenko ei ole ainoa urheilija, joka on kokeillut ammattilaisgolfia menestyksekkään uran jälkeen toisessa urheilulajissa. Entinen tenniksen ykkösnimi Jevgeni Kafelnikovista tuli Venäjän mestari vuonna 2011 - hän on myös mukana tämän viikonlopun kentällä Ukrainassa - ja kahdeksankertainen grand slam -voittaja Ivan Lendl kilpaili Tšekin avoimissa vuonna 1996. Kun Lendl oli lyönyt ensimmäisellä kierroksella 11 yli 82, Chicago Tribune siteerasi häntä sanomalla, että se oli "viisi kertaa pahempaa kuin Wimbledonin finaalissa pelaaminen". Vaikka Shevchenko ei todennäköisesti pääse puoliväliin ja jää näin ollen pois viikonlopun otteluista, hän on kuitenkin ylpeä voidessaan osallistua maansa ensimmäiseen suureen golfturnaukseen. "Tämä on ensimmäinen tapahtuma minulle ja myös Ukrainalle, joten se on suuri asia golfille täällä", hän sanoi. "Rakastan golfia ja olen niin iloinen, että golf alkaa vilkastua Ukrainassa ja ihmiset alkavat sijoittaa rahaa pitkäjänteisesti."</w:t>
      </w:r>
    </w:p>
    <w:p>
      <w:r>
        <w:rPr>
          <w:b/>
        </w:rPr>
        <w:t xml:space="preserve">Tulos</w:t>
      </w:r>
    </w:p>
    <w:p>
      <w:r>
        <w:t xml:space="preserve">Andriy Shevchenko tekee ammattilaisgolfdebyyttinsä kotimaassaan Ukrainassa .</w:t>
        <w:br/>
        <w:t xml:space="preserve"> 36-vuotias kortit 84 mutta hänen pelikaverinsa johtaa ammuttuaan 64 .</w:t>
        <w:br/>
        <w:t xml:space="preserve"> Shevchenko lopetti jalkapallon viime vuoden EM-kisojen jälkeen .</w:t>
        <w:br/>
        <w:t xml:space="preserve"> Kharkov Superior Cup on ensimmäinen merkittävä ammattilaisgolftapahtuma, joka järjestetään Ukrainassa</w:t>
      </w:r>
    </w:p>
    <w:p>
      <w:r>
        <w:rPr>
          <w:b/>
        </w:rPr>
        <w:t xml:space="preserve">Esimerkki 3.95</w:t>
      </w:r>
    </w:p>
    <w:p>
      <w:r>
        <w:t xml:space="preserve">Israelin puolustusvoimien mukaan israelilainen sotilas kuoli sunnuntaina ammuskelussa Israelin ja Libanonin rajalla. Sotilasta hoidettiin paikan päällä, minkä jälkeen hänet evakuoitiin sairaalaan. Hän kuoli myöhemmin haavoihinsa. Myöhemmin, puolen yön aikaan, kun alueella olleet sotilaat suorittivat tutkimuksia, "epäilyttäviä henkilöitä" tunnistettiin ja "uhkauksen vuoksi libanonilaisiksi sotilaiksi tunnistettuja epäiltyjä kohti ammuttiin tarkkoja laukauksia, ja yhteen epäiltyyn osui", Israelin puolustusvoimien lausunnossa sanottiin. Aiemmin sunnuntaina YK:n Libanonin väliaikaisten joukkojen eli UNIFILin tiedottaja oli sanonut, että Israelin ja Libanonin rajalla oli tapahtunut "vakava ampumavälikohtaus". Ei ollut heti selvää, kuka ampui ketä, Andrea Treneti sanoi silloin. Molempien osapuolten komentajat keskustelivat UNIFIL-operaation johtajan kanssa selvittääkseen, mitä tapahtui. YK:n pääsihteerin Ban Ki-moonin toimisto antoi julkilausuman, jossa se pahoitteli ampumista ja kehotti molempia osapuolia maltillisuuteen. Israelin ja Libanonin joukot tekevät yhteistyötä tutkinnassa, lausunnossa sanottiin. IDF:n mukaan sotilasta ammuttiin, kun hän ajoi rajalla Rosh Hanikran lähellä. Alustava tutkimus vahvisti, että ampuja on Libanonin asevoimien jäsen, se sanoi ja lisäsi, että lisätutkimukset ovat käynnissä. Libanonin kansallisen uutistoimiston mukaan armeijan joukot avasivat tulen israelilaissotilaita kohti rajan lähellä. UNIFIL on ollut Etelä-Libanonissa vuoden 1978 konfliktista lähtien Israelin kanssa. Israelin ja Libanonin Hizbollah-joukkojen välisen vuoden 2006 sodan jälkeen rauhanturvaajien toimeksiantoa laajennettiin siten, että ne auttavat Libanonia pitämään maan eteläosan "vapaana kaikesta aseistetusta henkilöstöstä, varallisuudesta ja aseista" hallituksen joukkoja lukuun ottamatta. Israelin ja Hizbollahin sodan jälkeen rajat ylittävä tulitus on ollut harvinaista. Elokuun lopulla Israelin ilmavoimat teki IDF:n mukaan iskun Libanoniin Beirutin ja Sidonin välillä, päivä sen jälkeen kun raketteja oli iskenyt Pohjois-Israeliin. Kuolonuhreja ei ollut. Israel pysäyttää suunnitelman beduiinien siirtämisestä . Syyrialaiset pakolaiset kohtaavat kurjan talven Libanonissa .</w:t>
      </w:r>
    </w:p>
    <w:p>
      <w:r>
        <w:rPr>
          <w:b/>
        </w:rPr>
        <w:t xml:space="preserve">Tulos</w:t>
      </w:r>
    </w:p>
    <w:p>
      <w:r>
        <w:t xml:space="preserve">Sotilaat ampuvat "epäilyttäviä henkilöitä" ja osuvat yhteen, Israelin puolustusvoimat kertovat .</w:t>
        <w:br/>
        <w:t xml:space="preserve"> YK:n pääsihteeri antaa julkilausuman, jossa pahoitellaan ampumista .</w:t>
        <w:br/>
        <w:t xml:space="preserve"> Rajat ylittävä tulitus on ollut harvinaista Israelin ja Hizbollahin sodan jälkeen .</w:t>
        <w:br/>
        <w:t xml:space="preserve"> UNIFIL on ollut Etelä-Libanonissa vuoden 1978 konfliktista Israelin kanssa .</w:t>
      </w:r>
    </w:p>
    <w:p>
      <w:r>
        <w:rPr>
          <w:b/>
        </w:rPr>
        <w:t xml:space="preserve">Esimerkki 3.96</w:t>
      </w:r>
    </w:p>
    <w:p>
      <w:r>
        <w:t xml:space="preserve">LONTOON, Englanti (CNN) -- Kun avaat minkä tahansa muotilehden, sinua pommitetaan välittömästi kokoelmalla häikäisevän kauniita julkkiksia, joita häikäisevät hohtavat jalokivet ja täydellisesti siistit "sotkuiset hiukset". Anna Boccia Lewis on ollut DVF:n fani 1970-luvulta lähtien. Omistatko sinä kietaisumekon? Kerro meille miksi. He keikkuvat upeilla korkokengillä poseeraten täydellisen vartalonsa kanssa vaatteissa, jotka voisivat maksaa yhtä paljon kuin tavallinen asuntolaina. Sulje samainen muotilehti - tai kenties heittäkää se iki-ihanasti seinään - ja ehkä sinusta tuntuu hieman riittämättömältä ja kateelliselta. Loppujen lopuksi, miksi meidän pitäisi jäädä kaiken hauskan ulkopuolelle vain siksi, ettei meillä ole varaa lehden vaatteisiin? On kuitenkin olemassa yksi muotiasu, joka on luultavasti jo yli kolmen vuosikymmenen ajan kurotellut umpeen kuilua varakkaan eliitin ja tavallisen naisen välillä. Kyseessä on Diane Von Furstenbergin kietaisumekko. Aivan kuten "pientä mustaa mekkoa", Furstenbergin kietaisumekkoa pidetään välttämättömänä monien naisten vaatekaapissa. Diane Von Furstenberg, tai DVF, kuten hänet tunnetaan, myi ensimmäisen kietaisumekkonsa 1970-luvulla. "Se on ollut ainutlaatuinen ilmiö", belgialainen suunnittelija kertoi CNN:lle. "Uutta kietaisumekossani oli se, että tein sen trikoota ja siksi se muovasi vartaloa ja oli hyvin vartaloa imarteleva." Teknisesti ottaen kietaisumekko on kuin kimono. "Se on hyvin perinteinen vaatemuoto, se on mekko, jossa ei ole nappeja eikä vetoketjua", Von Furstenberg sanoi. Sen syntymisen jälkeen hyllyistä on lentänyt miljoonia vaatteita. Se ei kuitenkaan tarkoita, etteikö mekko olisi kokenut myös synkkiä aikojaan. Oli aika, jolloin kietaisumekkojen trendi julistettiin päättyneeksi, mutta kuten mikä tahansa hyvä (tai huono) muoti, se koki elpymisen. "Muoti muuttui täysin ja asiat hävisivät", Von Furstenberg sanoi. "Kymmenen vuotta sitten aloitin uudelleen, koska näin, että hyvin trendikkäät nuoret tytöt ostivat niitä säästöliikkeistä." Tuo trendi jatkuu nykyäänkin. Vaikka mekkoja on DVF:n myymälöissä, niitä ostetaan ja myydään säännöllisesti vintage-myymälöissä ja nettihuutokauppojen, kuten eBayn, kautta. "Rakkaussuhteeni DVF:n kietaisumekkoon alkoi 1970-luvulla", kertoo Anna Boccia Lewis, joka on tunnustautunut "DVF-riippuvaiseksi" Kaliforniasta. "Yksi ensimmäisistä hankinnoistani oli keltainen kukkakuvioinen vintage DVF-paitamekko, jonka löysin Goodwillista Etelä-San Franciscosta 4,75 dollarilla. "Rakastan Dianen malleissa eniten sitä, että jokaisella mallilla on oma persoonallisuutensa - aivan kuten naisella, joka sitä käyttää", Anna sanoi. CNN pyysi muita naisia kertomaan, mikä DVF:n mekoissa tekee niistä niin erityisiä. Kerro meille tarinasi -- "Sound Off" alla. "Ne saavat minut tuntemaan itseni paitsi seksikkääksi, myös menestyneeksi, hienostuneeksi ja ajattomaksi", sanoi Carolyn Yapp, 24-vuotias DVF:n kannattaja Jamaikalta. Melissa Calivis Green Baltimoresta kertoi meille: "Minulle ikoniset printit edustavat voimakasta naisellisuutta ja lupausta loputtomista mahdollisuuksista." Tracey Jennings Yhdistyneestä kuningaskunnasta on käyttänyt DVF:n mekkoja viimeiset kymmenen vuotta. Hän sanoi: "Joskus on ollut niin, että hän on tehnyt paljon vaatteita: "Kuten monilla muillakin naisilla, minunkin kokoni on vaihdellut vuodesta toiseen. Tämän seurauksena kietaisumekkoni vaihtelevat koosta neljä kokoon 10." Kirsty Palmer, myös Yhdistyneestä kuningaskunnasta, myi hiljattain yhden DVF-mekkonsa eBayssä. "Haluan vaihtaa valikoimaani", hän sanoi. "Ostamalla vintage-wrap-mekkoja saan ne edullisemmiksi, mutta saan silti saman hyödyn kuin jos ostaisin uusia mekkoja niiden klassisten leikkausten ja kestävyyden ansiosta." Omistatko sinä kietaisumekon? Jos on, haluamme kuulla sinusta. Miksi ostit sen ja mitä se merkitsee sinulle? "Äänestä" alla tai lähetä meille sähköpostitse kuva tai mene CNN:n Facebook-sivulle - facebook.com/cnnintl.</w:t>
      </w:r>
    </w:p>
    <w:p>
      <w:r>
        <w:rPr>
          <w:b/>
        </w:rPr>
        <w:t xml:space="preserve">Tulos</w:t>
      </w:r>
    </w:p>
    <w:p>
      <w:r>
        <w:t xml:space="preserve">Diane Von Furstenbergin kietaisumekko on ollut muodin peruspilari jo vuosikymmeniä .</w:t>
        <w:br/>
        <w:t xml:space="preserve"> DVF kietaisumekko on valmistettu trikoota, joka imartelee naisen muotoja .</w:t>
        <w:br/>
        <w:t xml:space="preserve"> Lukijat kertoivat CNN:lle omistautumisestaan kietaisumekolle 1970-luvulta lähtien</w:t>
        <w:br/>
        <w:t xml:space="preserve"> Omistatko sinä kietaisumekon</w:t>
        <w:t xml:space="preserve"> Lähetä sähköpostia ja kuva osoitteeseen revealed@cnn.com .</w:t>
      </w:r>
    </w:p>
    <w:p>
      <w:r>
        <w:rPr>
          <w:b/>
        </w:rPr>
        <w:t xml:space="preserve">Esimerkki 3.97</w:t>
      </w:r>
    </w:p>
    <w:p>
      <w:r>
        <w:t xml:space="preserve">(CNN) -- Connor Haysille mikään ei ollut niin kesäistä kuin viettää päivä Joylandin huvipuistossa. Parhaimpina aikoina Wichitassa, Kansasissa sijaitseva huvipuisto houkutteli perheitä uutuusajeluilla, karnevaaliruoalla ja elävällä viihteellä. Nykyään 25-vuotias Hays kertoo käyneensä Joylandissa vähintään kaksi kertaa joka kesä, kun hän oli lapsi 1990-luvulla. Muutettuaan takaisin kotikaupunkiinsa aiemmin tänä vuonna Hays halusi palata lapsuutensa huvipuistoon. Mutta hän ei voinut. Joylandia ei enää ollut. Huvipuisto, joka oli toiminut 55 vuotta, suljettiin vuonna 2004. Hays löysi sen sijaan kasan romuja unohdetusta paikasta. Web-suunnittelija käveli kamera kädessään varovasti läpi korkeiden ruohokenttien, jotka ympäröivät nykyään suurta osaa huvipuiston hylätyistä jäänteistä. Joylandin sisällä Haysin mieleen palasi muistoja nuoruudestaan. "Isoveljeni ja minä rukoilimme vanhempiani viemään meidät sinne", Hays sanoi. "Kun pääsimme sinne, ajoimme samoilla kolmella laitteella yhä uudelleen ja uudelleen." Nämä syvän nostalgian tunteet, jotka liittyvät paikallisiin, kotimaisten teemapuistojen kaltaisiin paikkoihin, ovat melko yleisiä, National Amusement Park Historical Associationin historioitsija Jim Futrellin mukaan. "Tänä internet-aikakautena ihmiset etsivät jotain erilaista tekemistä, ja monet huvipuistot pystyvät hyödyntämään sitä", hän sanoi. Yhdysvaltojen huvipuistojen kävijämäärä kasvoi 59 miljoonalla kävijällä vuodesta 2000 vuoteen 2013, kertoi huvipuistojen ja nähtävyyksien kansainvälisen järjestön (International Association of Amusement Parks and Attractions) tiedottaja David Mandt. Kävijämäärän kasvu on myönteinen uutinen alalle, jolla on perinteisesti ollut puistojen sulkemissyklejä. Vuosina 2004-2008 huvipuistot olivat laskusuhdanteessa, ja kymmenet huvipuistot sulkivat ovensa koko maassa. Futrellin mukaan tähän joukkoon kuuluu useita pienempiä huvipuistoja, jotka suljettiin 2000-luvun puolivälissä, mukaan lukien joitakin, jotka olivat selvinneet sata vuotta, Futrell sanoi. Ohion Geauga Lake ja Pennsylvanian Bushkill Park olivat esimerkkejä tästä suuntauksesta, Futrell kirjoitti vuonna 2006 Funworld Magazine -lehdessä julkaistussa artikkelissaan. Nämä pienempien huvipuistojen sulkemiset ovat jättäneet tyhjiön joillekin pelottomille matkailijoille, jotka etsivät nostalgisempaa huvipuistokokemusta. Hylätyt rakennukset kiehtovat meitä. Jessica Georgia on yksi niistä matkailijoista, jotka etsivät aina vintagea tai "Old Americana" -paikkaa, johon tutustua. Se toi hänet ja hänen perheensä Land of Ozin portille, joka on reliktihuvipuisto, joka istuu aivan yksin Beech Mountainin huipulla Pohjois-Carolinassa. Georgia törmäsi teemapuistoon, kun hän etsi netistä mielenkiintoisia paikkoja, joissa hän voisi käydä perheensä kanssa. Land of Ozista hän ei löytänyt paljon tietoa, paitsi että se toimi aikoinaan 1970-luvulla ennen kuin se sulki ovensa. Se, mitä hän löysi verkosta, oli kuvia "Ozin velhon" tosielämän versiosta. Sen keltaiset tiilet, teräsportti ja vehreät puut herättivät hänen uteliaisuutensa. Hän ja hänen perheensä kävivät puistossa toukokuun lopulla ja huomasivat, että huvipuiston portit olivat auki, joten he astuivat sisään. Georgia, hänen miehensä ja tyttärensä kävelivät varovasti keltaista tiilitietä pitkin. Polku oli vielä kaikkien näiden vuosien jälkeenkin kirkkaan värinen, ja muutama tiili puuttui sieltä ja täältä. "En usko, että teidän pitäisi kävellä tuolla tavalla kuin me kävimme", Georgia sanoi. "Portit ovat siellä, siellä olivat keltaiset tiilet ja entisen linnan kuori. Peltimies oli myös siellä, ja puut näyttivät siltä, että ne katselivat sinua." Land of Oz saattaa vaikuttaa hylätyltä huvipuistolta, mutta sitä se ei todellisuudessa ole. Huvipuisto on suljettu, ja tila on muutettu loma-asunnoiksi. Kävijät voivat vuokrata Dorothyn talon, joka näyttää antiikkimökiltä, kahdeksi yöksi tai pidemmäksi aikaa. Myös muita puiston osia voi vuokrata pieniin tapahtumiin. Huvipuisto ei ole ollut toiminnassa sitten 1980-luvun, jolloin se suljettiin ensimmäisen kerran. Land of Ozin kiinteistöpäällikön ja itseoikeutetun "Ozin vartijan" Cynthia Kellerin mukaan tila koki kuitenkin elpymisen 1990-luvulla. Kirjastot ovat kuolemassa? Ajattele uudelleen . "Saat alueen itsellesi, ja voit kulkea keltaista tiilitietä", Keller sanoi. "Olemme tehneet loma-asuntoja viimeiset 20 vuotta." Yöpyminen Dorothyn kodissa ja herääminen maalauksellisen vuoren huipulla on kokemus, joka pitää puiston vuokrauskalenterin melko täynnä, Keller sanoi. Jopa ne, jotka eivät ole klassisen Technicolor-elokuvan hardcore-faneja, viettävät mielellään aikaa muunnetussa huvipuistossa. "Emme ole hulluna "The Wizard of Oziin", mutta kävelin ehdottomasti nostalgisesti läpi", Georgia sanoi. "Minulla oli paljon lapsuusmuistoja siitä, kun katsoin elokuvan siskoni kanssa, kun olimme pieniä, ja nyt voin siirtää sen kokemuksen tyttärelleni. Se saa sinut haluamaan olla taas lapsi." Hays sanoo, että Joylandiin meneminen vanhempiensa kanssa tuntui aina herkulta ja antoi hänelle "erityisen tunteen, jota on vaikea luoda uudelleen tai kuvailla, kun on kasvanut aikuiseksi". Vaikka Haysilla ei ole vielä lapsia, hän toivoo voivansa jakaa saman tunteen omien lastensa kanssa tulevaisuudessa. Hän aikoo viedä heidät Joylandin kaltaiseen teemapuistoon. "Paikallisissa huvipuistoissa on jotain", hän sanoi. "Kun menet Six Flagsiin, en usko, että sinulla on samanlainen tunneside siihen puistoon kuin pienempi huvipuisto antaa sinulle."</w:t>
      </w:r>
    </w:p>
    <w:p>
      <w:r>
        <w:rPr>
          <w:b/>
        </w:rPr>
        <w:t xml:space="preserve">Tulos</w:t>
      </w:r>
    </w:p>
    <w:p>
      <w:r>
        <w:t xml:space="preserve">2000-luvun puolivälissä useat pienemmät yhdysvaltalaiset teemapuistot sulkivat ovensa lopullisesti.</w:t>
        <w:br/>
        <w:t xml:space="preserve"> Nostalgiset matkailijat etsivät intiimimpiä teemapuistokokemuksia .</w:t>
        <w:br/>
        <w:t xml:space="preserve"> Land of Ozin kaltaiset vanhat teemapuistot oppivat sopeutumaan tarjoamalla kävijöille nostalgiaa .</w:t>
      </w:r>
    </w:p>
    <w:p>
      <w:r>
        <w:rPr>
          <w:b/>
        </w:rPr>
        <w:t xml:space="preserve">Esimerkki 3.98</w:t>
      </w:r>
    </w:p>
    <w:p>
      <w:r>
        <w:t xml:space="preserve">LONDON, Englanti (CNN) -- Jopa 1 000 ihmisoikeusaktivistia osoitti lauantaina mieltään Britannian pääministerin Gordon Brownin virka-asunnon, Downing Street 10:n edessä ja vaati Britannian hallitusta vaatimaan täyden demokratian palauttamista Pakistaniin. Jemima Khan (keskellä), entisen pakistanilaisen krikettitähden Imran Khanin ex-vaimo, liittyy mielenosoittajiin Lontoossa. Mielenosoittajat heiluttivat julisteita ja huusivat Pakistanin presidentin Pervez Musharrafin eron puolesta viikko sen jälkeen, kun hän oli asettanut maahan poikkeustilan. Mielenosoittajien joukossa oli myös Jemima Khan, entisen pakistanilaisen krikettitähden ja poliitikon Imran Khanin ex-vaimo. Mielenosoittajat kantoivat kylttejä, joissa luki "Vapauttakaa viattomat" ja "Lopettakaa Musharrafin hallinto", ja heiluttivat Pakistanin lippuja. Oikeudenmukaisuuden liikettä johtava Imran Khan on ollut kotiarestissa poikkeustilan julistamisesta lähtien. Hänen ex-vaimonsa luovutti Downing Streetin ovimiehelle vetoomuksen, jossa kehotettiin Britanniaa käyttämään vaikutusvaltaansa varmistaakseen, että kaikki instituutiot ovat kunnossa hyvissä ajoin ennen Pakistanin vaaleja, jotka oli alun perin suunniteltu pidettäväksi ensi vuoden alussa. Vetoomuksessa vaaditaan myös, että Pakistanin on palautettava demokratia ja oikeuslaitos, ja Musharrafia kehotetaan vapauttamaan kaikki poliittiset vangit, myös asianajajat, toimittajat ja oppositiopoliitikot. Lähetä sähköpostia ystävälle .</w:t>
      </w:r>
    </w:p>
    <w:p>
      <w:r>
        <w:rPr>
          <w:b/>
        </w:rPr>
        <w:t xml:space="preserve">Tulos</w:t>
      </w:r>
    </w:p>
    <w:p>
      <w:r>
        <w:t xml:space="preserve">Ihmisoikeusaktivistit osoittavat mieltään Downing Street 10:n edessä .</w:t>
        <w:br/>
        <w:t xml:space="preserve"> Mielenosoituksissa kehotettiin Yhdistyneen kuningaskunnan hallitusta vaatimaan Pakistanin täydellistä demokratian palauttamista</w:t>
        <w:br/>
        <w:t xml:space="preserve"> Mielenosoittajien joukossa kriketinpelaaja, josta tuli poliitikko Imran Khanin entinen vaimo Jemima .</w:t>
      </w:r>
    </w:p>
    <w:p>
      <w:r>
        <w:rPr>
          <w:b/>
        </w:rPr>
        <w:t xml:space="preserve">Esimerkki 3.99</w:t>
      </w:r>
    </w:p>
    <w:p>
      <w:r>
        <w:t xml:space="preserve">(CNN) -- Myanmar ilmoitti tiistaina myöntävänsä armahduksen 6300 vangille keskiviikkona, mikä on yksi viimeaikaisista toimista, jotka voivat auttaa eristyksissä olevaa maata normalisoimaan suhteita länsimaihin, mukaan lukien Yhdysvaltoihin. Mutta onko se todella aito askel kohti suurempia vapauksia yhdessä maailman sortavimmista valtioista? Vai onko kyseessä jälleen yksi siviilihallituksen ele, jolla se pyrkii rauhoittamaan arvostelijoita? Yhdysvaltain apulaisulkoministeri Kurt Campbell kutsui sitä "dramaattiseksi kehitykseksi", joka voisi saada Washingtonin harkitsemaan suhteiden parantamista. Yhdysvallat on asettanut ase- ja investointikiellon Myanmariin, joka tunnettiin ennen sotilasjuntan valtaannousua nimellä Burma. Mutta jos kysytään Mark Farmanerilta, Lontoossa toimivan Burma Campaign UK -ihmisoikeusryhmän johtajalta, vankien armahdus on osa "tunnelmamusiikkia", joka on luotu maailman rauhoittamiseksi. Hänen mukaansa armahdus on tietenkin tervetullut, mutta se tuskin on merkki hallituksen demokratiatoiveesta. "On selvää, että (presidentti) Thein Sein on valmis tekemään lisää myönnytyksiä saadakseen pakotteet poistettua ja saadakseen lisää kansainvälistä legitimiteettiä", Farmaner sanoi. Valtion tiedotusvälineissä julkaistusta armahdusilmoituksesta ei käynyt selvästi ilmi, kuinka monta poliittista vankia siihen kuuluisi. Amnesty International on raportoinut, että yli 2 200 poliittista vankia on vangittuna huonoissa oloissa ja heitä kidutetaan ja kohdellaan julmasti. Heidän vapauttamisensa on edelleen Nobelin rauhanpalkinnon saajan Aung San Suu Kyin keskeinen vaatimus ja ensisijainen tavoite länsimaiden pakotteiden poistamiseksi. Optimismiin oli aihetta sen jälkeen, kun valtion nimittämä uusi ihmisoikeuspaneeli pyysi Thein Seinille osoitetussa kirjeessä armahtamaan "mielipidevangit, jotka eivät uhkaa valtion vakautta ja yleistä rauhaa". Myanmar, jota kenraalit ovat hallinneet vuodesta 1962, on vuosikymmeniä kieltänyt poliittisten vankien olemassaolon. Marraskuussa 2010 pidettyjen Myanmarin vaalien jälkeen, jotka olivat ensimmäiset kahteen vuosikymmeneen, Myanmarin johtajat ovat varovaisesti lähestyneet kriitikoita. "Mielestäni olisi reilua sanoa, että itse vaaleissa oli monia kriittisiä puutteita, ja olemme edelleen huolissamme monista maan sisäisistä tapahtumista", Itä-Aasian ja Tyynenmeren asioista vastaava apulaisulkoministeri Campbell sanoi maanantaina Bangkokissa Thaimaassa pitämässään luennossa. "Mutta on myös kiistatta totta, että meneillään on dramaattinen kehitys", hän sanoi. "Olemme todenneet selvästi, että olemme valmiita uuteen lukuun suhteissamme, ja seuraamme tarkasti kehitystä paikan päällä. Mielestäni on reilua sanoa, että vastaamme heidän askeleisiinsa vastaavilla askeleilla, ja odotamme innolla, että voimme seuraavien viikkojen aikana jatkaa vuoropuhelua, joka on todella vilkastunut viime kuukausien aikana." Myanmarin valtiollisen sensuurin johtaja Tint Swe vaati perjantaina suurempaa lehdistönvapautta ja sanoi, että hänen oma toimistonsa olisi suljettava osana hallituksen uudistuksia, kertoi Radio Free Asia. Viime viikolla hallitus keskeytti Irrawaddy-joen varrella sijaitsevan Myitsonen patohankkeen, mikä suututti kiinalaiset mutta miellytti Suu Kyitä ja ympäristöaktivisteja, jotka olivat olleet äänekkäitä vastustajia. Syyskuussa Myanmarin ulkoministeri Wunna Maung Lwin piti harvinaisen historiallisen tapaamisen Yhdysvaltain virkamiesten kanssa Washingtonissa, mitä Yhdysvaltain ulkoministeriön tiedottaja luonnehti myönteiseksi kehitykseksi vuosien ihmisoikeuksia ja muita asioita koskevien erimielisyyksien jälkeen. Kuukautta aiemmin Suu Kyi tapasi Thein Seinen presidentin residenssissä Naypyitawissa, ja he vannoivat tekevänsä yhteistyötä maan edun hyväksi, kertoivat valtiolliset tiedotusvälineet. Suu Kyin Kansallinen demokratialiitto -puolueen tiedottaja Nyan Win sanoi tuolloin, että hänen mielestään tapaaminen "saattaa olla ensimmäinen askel kohti sovintoa". NLD kiellettiin vuoden 2010 vaaleissa, mutta Suu Kyi taistelee puolueensa legitimiteetin palauttamiseksi. Myanmar ja länsimaat ovat olleet jo vuosia erimielisiä, koska Myanmarin hallitsijat ovat jatkuvasti tukahduttaneet poliittisia vastustajiaan, erityisesti Suu Kyitä. Hän vietti suurimman osan kahdesta viime vuosikymmenestä jonkinlaisessa vankeudessa ennen kuin hänet vapautettiin viikko viime vuoden vaalien jälkeen. Farmaner Burma Campaign UK:sta sanoi, että hallituksen keskusteluissa Suu Kyin kanssa on kyse myös itsesuojelusta. Niin kauan kuin mielenosoituksia järjestetään, hallitus on vaarassa joutua tukahduttamaan kasvavan liikkeen, kuten vuonna 2007, jolloin polttoaineen hinnannousun aiheuttama närkästys kärjistyi niin, että buddhalaismunkit johtivat 100 000 ihmistä suurimpiin hallituksen vastaisiin mielenosoituksiin sitten vuoden 1988. "Hän haluaa ottaa politiikan pois Burman kaduilta ja tuoda sen parlamentin siipien suojaan", Farmaner sanoi Thein Seinistä. "Hän pelkää sen olevan kaduilla." Council on Foreign Relationsin Kaakkois-Aasian tutkija Joshua Kurlantzick myönsi suhtautuvansa hieman varauksellisesti sellaisen hallituksen aikomuksiin, joka on aiemmin epäonnistunut uudistusten toteuttamisessa. Hän sanoi kuitenkin olevansa otettu viimeisimmän kehityksen laajuudesta. "Kun otetaan huomioon, että tämä uudistus on ehdottomasti ylittänyt sen, mitä monet epäilijät odottivat, minä mukaan lukien", Kurlantzick sanoi. Hän sanoi, että Myanmar, joka on pitkään ollut paria-valtio, haluaa todennäköisesti kansainvälistä tunnustusta. "Se on heille tärkeää", Kurlantzick sanoi. "Kyse on heidän kumppaneidensa monipuolistamisesta", hän sanoi. "He eivät halua olla täysin riippuvaisia Kiinasta. Kyse on siitä, että he eivät ole riippuvaisia." Farmanerin mukaan keskeinen kysymys, jota ei ole käsitelty, ovat Myanmarin etnisten vähemmistöjen oikeudet, joista osa on käynyt aseellisia kapinoita hallitusta vastaan. Hänen mukaansa Myanmar ei voi edistyä, ennen kuin heidät otetaan mukaan vuoropuheluun. Farmaner haluaa lopuksi varoittaa länsimaita: Älkää innostuko liikaa. Poistakaa joitakin pakotteita, jos haluatte lähettää rohkaisevan viestin, hän sanoi. "Mutta älkää antako liikaa ja liian pian." CNN:n Saeed Ahmed osallistui tähän raporttiin.</w:t>
      </w:r>
    </w:p>
    <w:p>
      <w:r>
        <w:rPr>
          <w:b/>
        </w:rPr>
        <w:t xml:space="preserve">Tulos</w:t>
      </w:r>
    </w:p>
    <w:p>
      <w:r>
        <w:t xml:space="preserve">Ei ole selvää, ovatko poliittiset vangit vapautettavien joukossa.</w:t>
        <w:br/>
        <w:t xml:space="preserve"> Myanmar on viime kuukausina pyrkinyt tavoittamaan kriitikkonsa .</w:t>
        <w:br/>
        <w:t xml:space="preserve"> Viime kuussa Myanmarin ulkoministeri piti harvinaisen historiallisen tapaamisen Yhdysvaltain virkamiesten</w:t>
        <w:br/>
        <w:t xml:space="preserve"> Ulkoministeriön virkamies: "Käynnissä on dramaattista kehitystä".</w:t>
      </w:r>
    </w:p>
    <w:p>
      <w:r>
        <w:rPr>
          <w:b/>
        </w:rPr>
        <w:t xml:space="preserve">Esimerkki 3.100</w:t>
      </w:r>
    </w:p>
    <w:p>
      <w:r>
        <w:t xml:space="preserve">Los Angeles (CNN) -- Chris Brown istui perjantaina 35 minuuttia yksin oikeudessa, kun hänen asianajajansa keskusteli tuomarin ja syyttäjän kanssa suljettujen ovien takana hänen ehdonalaisrikkomusjutussaan. Tuomari astui ulos huoneestaan ja määräsi Brownin tulemaan takaisin 10. kesäkuuta, koska asianajajat tarvitsevat lisää aikaa tutustuakseen "lisäselvityksiin" hänen tapauksessaan. Vaikka perjantain kuulemisessa Los Angelesin piirikunnan ylemmän oikeuden tuomarin James Brandlinin edessä ei tapahtunut juuri mitään, loppujen lopuksi siitä voi seurata laulajalle suuria ongelmia. Syyttäjät syyttivät Brownia helmikuussa oikeudessa siitä, että hän ei ollut suorittanut 180 päivän yhdyskuntatyötä, joka määrättiin, kun hän tunnusti syyllisyytensä pahoinpitelysyytteeseen tyttöystävänsä Rihannan pahoinpitelystä. Rihanna osoittaa oikeudessa tukensa Chris Brownille . Paperit, jotka Brown toimitti osoittaakseen suorittaneensa yhdyskuntatyön, ovat "parhaimmillaan huolimatonta dokumentointia ja pahimmillaan vilpillistä raportointia", piirisyyttäjä Jackie Lacey sanoi. Brown ei ollut kaupungissa joina ilmoitettuina päivinä, esityksessä sanottiin. Brownin asianajaja Mark Geragos sanoi edellisen kuulemistilaisuuden jälkeen, että syyttäjän arkisto oli niin vilpillinen, että hän pyytää tuomaria rankaisemaan asianosaisia apulaispiirisyyttäjiä ja vaatimaan oikeudenkäyntiä oikeuden halventamisesta väärien asiakirjojen toimittamisesta tuomioistuimelle. "Enkä tarkoita pelkästään väärää, vaan se on vilpillistä", Geragos sanoi. Los Angelesin piirikunnan syyttäjänvirasto on "kiduttanut" Brownia hänen ehdonalaisen tuomionsa aikana enemmän kuin ketään muuta asiakastaan, Geragos sanoi. Huolimatta oikeudenkäyntiasiakirjoissa esitetyistä vakavista väitteistä syyttäjä ei vaadi Brownin ehdonalaisen koeajan peruuttamista ja laulajan lähettämistä vankilaan. Hän pyytää tuomaria määräämään Brownin aloittamaan uudelleen 1 400 tuntia yhdyskuntapalvelua Los Angelesin ehdonalaisvalvojan valvonnassa. Brown ja hänen äitinsä olivat oikeudessa perjantain kuulemisessa, mutta Rihanna, joka osallistui hänen edelliseen oikeustapaamiseensa, ei ollut paikalla. Kun poptähti istui Brownin takana oikeudessa kyseisessä kuulemisessa, se oli Rihannan toinen kerta oikeussalissa hänen kanssaan. Ensimmäinen oli elokuussa 2009, kun Brown tuomittiin viideksi vuodeksi ehdolliseen vankeuteen ja määrättiin pysymään erossa hänestä. Silloin hän oli syyttäjän todistajana. Kun Geragosilta kysyttiin ehdonalaisoikeudenkäynnissä, miksi Brownin pahoinpitelyn uhri oli oikeudessa, hän vastasi: "Hänen mielestään on täysin naurettavaa, mitä Brownille tehdään." Hän sanoi: "Se on naurettavaa." Rihannan ja Chris Brownin suhde läpi vuosien .</w:t>
      </w:r>
    </w:p>
    <w:p>
      <w:r>
        <w:rPr>
          <w:b/>
        </w:rPr>
        <w:t xml:space="preserve">Tulos</w:t>
      </w:r>
    </w:p>
    <w:p>
      <w:r>
        <w:t xml:space="preserve">Tuomari määrää Brownin palaamaan oikeuteen 10. kesäkuuta .</w:t>
        <w:br/>
        <w:t xml:space="preserve"> Syyttäjät syyttävät Brownia siitä, ettei hän ole suorittanut 180 päivän yhdyskuntatyötä .</w:t>
        <w:br/>
        <w:t xml:space="preserve"> Brown tunnusti syyllisyytensä törkeään pahoinpitelyyn Rihannan pahoinpitelyssä vuonna 2009 .</w:t>
        <w:br/>
        <w:t xml:space="preserve"> Brownin asianajaja kutsui syyttäjän hakemusta "vilpilliseksi"</w:t>
      </w:r>
    </w:p>
    <w:p>
      <w:r>
        <w:rPr>
          <w:b/>
        </w:rPr>
        <w:t xml:space="preserve">Esimerkki 3.101</w:t>
      </w:r>
    </w:p>
    <w:p>
      <w:r>
        <w:t xml:space="preserve">HANNOVER, Saksa -- Saksa säilytti paineensa Tšekkiä vastaan D-lohkon kärkipaikasta kilpailemisessa voittamalla Kyproksen mukavasti 4-0 Hannoverissa. Lukas Podolski juhlii maaliaan, kun Saksa otti 4-0-voiton Kyproksesta. Molemmat joukkueet ovat jo päässeet EM-kisoihin 2008, mutta Saksa ei osoittanut minkäänlaisia merkkejä hellittämisestä, kun Bayern Münchenin kaksikko Miroslav Klose ja Lukas Podolski iski kummallakin puolen puoliaikaa Clemens Fritzin toisen minuutin avausmaalin jälkeen. Thomas Hitzlsperger lisäsi neljännen osuman 82. minuutilla, kun Saksa otti kahdeksannen voittonsa lohkossa ja nousi Tšekin tasavallan kanssa 26 pisteen päähän. Saksa tuli nopeasti liikkeelle ja juhli ensimmäistä maaliaan alle 120 sekunnin kuluttua. Podolskin päättäväisyys tuotti tulosta, ja hän veti pallon maaliviivalta Fritzille, joka puski pallon maaliin takatolpalta. Klose lisäsi toisen osuman 20 minuutin kohdalla, kun hän otti vastaan epäitsekkään Fritzin syötön keskialueella ja laukoi kahdeksasta metristä sisään. Podolski oli Saksan suurin uhkaaja, ja hän sai lopulta erinomaisen esityksensä ansaitseman maalin, kun hän käänsi Klosen matalan poikittaissyötön oikealta kahdeksan minuuttia toisen puoliajan alussa. Vaikuttava Podolski teki viimeisen maalin kahdeksan minuuttia ennen loppua, kun hän juoksi määrätietoisesti maaliviivalle ennen kuin hän syötti Hitzlspergerille, jonka yksinkertainen napautus viimeisteli maalin. Samaan aikaan Arsenalin keskikenttäpelaaja Tomas Rosicky oli Tšekin tasavallan maalilla, kun se voitti Prahassa naapurinsa Slovakian 3-1 ja pysyi lohkonsa kärjessä, koska se on tasapisteissä Saksan kanssa. Saksa päättää karsintakierroksensa Walesin vieraana keskiviikkona, kun taas Tšekki matkustaa Kyprokselle. Alankomaat puolestaan varmisti paikkansa lopputurnauksessa voittamalla Luxemburgin niukasti 1-0 G-lohkossa. Danny Koevermans teki hollantilaisten ainoan maalin kaksi minuuttia ennen puoliaikaa ja varmisti näin heidän paikkansa lopputurnauksessa Romanian rinnalla, joka on edelleen lohkonsa kärjessä, vaikka hävisi Bulgarialle Sofiassa 1-0. Espanja voitti Ruotsin 3-0 Joan Capdevilan, Andres Iniestan ja Sergio Ramosin maaleilla, kun taas Pohjois-Irlanti säilytti vähäiset mahdollisuutensa ottaa Ruotsi kiinni voittamalla Tanskan 2-1. David Healy teki voittomaalin ja teki EM-karsintojen ennätykseksi 13 maalia ohittaen Davor Sukerin 12 maalin ennätyksen. Pohjois-Irlannin on nyt voitettava jo karsintoihin päässyt Espanja Las Palmasissa keskiviikkona ja toivottava, että Latvia voittaa Ruotsissa samana iltana, jos se aikoo päästä lopputurnaukseen. Lähetä sähköpostia ystävälle .</w:t>
      </w:r>
    </w:p>
    <w:p>
      <w:r>
        <w:rPr>
          <w:b/>
        </w:rPr>
        <w:t xml:space="preserve">Tulos</w:t>
      </w:r>
    </w:p>
    <w:p>
      <w:r>
        <w:t xml:space="preserve">Saksa voitti Kyproksen 4-0 Hannoverissa ja pitää painetta Tšekkiä vastaan.</w:t>
        <w:br/>
        <w:t xml:space="preserve"> Lukas Podolski tekee maalin ja tekee loistavan esityksen saksalaisille .</w:t>
        <w:br/>
        <w:t xml:space="preserve"> Tšekki jatkaa lohkonsa kärjessä voitettuaan Slovakian 3-1 .</w:t>
      </w:r>
    </w:p>
    <w:p>
      <w:r>
        <w:rPr>
          <w:b/>
        </w:rPr>
        <w:t xml:space="preserve">Esimerkki 3.102</w:t>
      </w:r>
    </w:p>
    <w:p>
      <w:r>
        <w:t xml:space="preserve">(CNN)Paavi Franciscus on jo toisen kerran paaviutensa aikana ilmoittanut uudesta ryhmästä piispoja ja arkkipiispoja, joista on tarkoitus tulla kardinaaleja - ja he tulevat kaikkialta maailmasta. Paavi Franciscus sanoi sunnuntaina pitävänsä 14. helmikuuta kardinaalien kokouksen, "jonka aikana nimitän 15 uutta kardinaalia, jotka tulevat 13 maasta jokaiselta mantereelta ja jotka ilmentävät Rooman kirkon ja maailmassa läsnä olevien erityiskirkkojen välisiä erottamattomia yhteyksiä", Vatikaanin radion mukaan. Uudet kardinaalit ovat aina tärkeitä, koska he määrittävät sävyn kirkossa ja valitsevat myös seuraavan paavin, CNN:n Vatikaanin johtava analyytikko John L. Allen sanoi. Heitä kutsutaan joskus katolisen kirkon ruhtinaiksi. Uudet kardinaalit tulevat muun muassa Etiopiasta, Uudesta-Seelannista ja Myanmarista. "Tämä on paavi, joka haluaa kovasti tavoittaa syrjäytyneitä ihmisiä, ja se näkyy selvästi tässä joukossa", Allen sanoi. "Kyse on kardinaaleista, jotka tulevat tyypillisesti sivuutetuista paikoista, kuten Kap Verdestä, Tyynenmeren saarelta Tongasta, Panamasta, Thaimaasta ja Uruguaysta." Toista kertaa Franciscuksen valinnan jälkeen listalle ei kuitenkaan päässyt yhtään amerikkalaista. "Franciscuksen kuvio on hyvin selvä: hän haluaa mennä maantieteellisiin reuna-alueisiin eikä paikkoihin, jotka ovat jo täynnä kardinaaleja", Allen sanoi. New Jerseyssä sijaitsevan Keanin yliopiston kirkkohistorian professori Christopher Bellitto huomautti, että Franciscus julkisti uuden kardinaaliluettelonsa katolisen epifanian päivänä, jolloin muistetaan tietäjien vierailua Jeesuksen syntymäpaikalla Betlehemissä. "Kolmen kaukaa tulleen viisaiden juhlapäivänä paavin kardinaalivalinnat kertovat, että jokainen paikalliskirkko ansaitsee paikan suuren pöydän ääressä." Toisin sanoen Franciscus haluaa hajautetumman kirkon ja haluaa kuulla uudistusideoita pieniltä yhteisöiltä, jotka istuvat kaukana katolisuuden valtakeskuksista, Bellitto sanoi. Tämä ei kuitenkaan tarkoita, että Franciscus olisi ensimmäinen paavi, joka nimittää kardinaaleja kehitysmaista. 1920-luvulta alkaen yhä useampi latinalaisamerikkalainen kirkonmies nimitettiin kardinaaleiksi, ja 1960-luvulla Johannes XXIII, jonka Franciscus kanonisoi viime vuonna, nimitti ensimmäiset kardinaalit Japanista, Filippiineiltä ja Afrikasta. 15 uuden kardinaalin lisäksi Franciscus nimitti sunnuntaina viisi eläkkeelle jäänyttä arkkipiispaa ja piispaa, joita kunnioitetaan kardinaaleina. Viime vuonna paavi Franciscus nimitti 19 uutta kardinaalia, mukaan lukien Haitin ja Burkina Fason piispat. CNN:n Daniel Burke ja Christabelle Fombu osallistuivat tähän raporttiin.</w:t>
      </w:r>
    </w:p>
    <w:p>
      <w:r>
        <w:rPr>
          <w:b/>
        </w:rPr>
        <w:t xml:space="preserve">Tulos</w:t>
      </w:r>
    </w:p>
    <w:p>
      <w:r>
        <w:t xml:space="preserve">15 uutta kardinaalia asetetaan virkaansa 14. helmikuuta .</w:t>
        <w:br/>
        <w:t xml:space="preserve"> He tulevat muun muassa Myanmarista ja Tongasta .</w:t>
        <w:br/>
        <w:t xml:space="preserve"> Yksikään amerikkalainen ei päässyt listalle tällä kertaa eikä edellisellä kerralla Franciscuksen paaviuden aikana</w:t>
      </w:r>
    </w:p>
    <w:p>
      <w:r>
        <w:rPr>
          <w:b/>
        </w:rPr>
        <w:t xml:space="preserve">Esimerkki 3.103</w:t>
      </w:r>
    </w:p>
    <w:p>
      <w:r>
        <w:t xml:space="preserve">(CNN) -- Lentokenttähotellit ovat aina olleet välttämättömiä mutta epäsuosittuja välipysähdyspaikkoja uupuneille matkustajille, paikkoja, joissa voi käydä suihkussa, nesteyttää ja antaa kehon palautua lentämisen armottomista rasituksista. Joulukuussa avattuun Hilton Frankfurt Airport -hotelliin kirjautuminen osoittautui kuitenkin paljon suuremmaksi. Se on esimerkki uuden sukupolven lentokenttähotelleista, jotka on tarkoitettu toimimaan matkakohteina, todellisina paikkoina, joissa voi järkevästi yöpyä pidempään kuin yhden yön. Joitakin parhaita ja näyttävimpiä lentokenttähotelleja on Aasiassa: Regal Hong Kongissa ja Crowne Plaza Singaporessa. Nyt muu maailma on ottamassa perässä, ja uusimmat lentokenttähotellit Euroopassa, Yhdysvalloissa, Latinalaisessa Amerikassa ja muualla vastaavat yleiseen elämysten kaipuuseen. Ja kyse on muustakin: näiden hotellien yhä hienostuneempi taso on samansuuntainen kuin sivilisaation - uskaliaan arkkitehtuurin ja syötävän ruuan - uusi tuleminen lentoasemille. Travel + Leisure: Innovatiiviset uudet lentokenttäterminaalit . Parannetut hotellit ovat yksi osa vastareaktiota sitä kiiltävää yhden maailman paikattomuutta vastaan, jota lentokentät ovat pitkään vaalineet. Lisäksi niitä uudistetaan uudenlaisten liikematkustajien tarpeisiin. "Työn luonne on muuttumassa", sanoo Erin Hoover, Sheraton- ja Westin-tuotemerkkien suunnittelusta vastaava johtaja, "ja se on hyvin yhteistyökykyistä." Nyt lentokenttähotellit - kuten hiljattain avattu Hilton Lontoossa, Novotel Aucklandissa, Uudessa-Seelannissa, ja Element Miamissa - ovat ottaneet vauhtia ja tuovat teknologiaa, muotoilua ja tyyliä kansainvälisiin välilaskuihin. Hilton Frankfurt Airport . Hilton Frankfurt Airport on tyylikäs, hyperyhteydellä varustettu keidas. Hotelli sijaitsee yhdessä edullisemman Hilton Garden Inn -hotellin kanssa Squairen itäpäässä (nimi, jonka tarkoituksena on tuoda mieleen kaupunkiaukio ja ilma), erittäin pitkänomaisen sekakäyttökompleksin, joka lepää kulmikkaiden pylväiden varassa suurnopeusrautatieaseman päällä, on lentokentän lähijuna-aseman vieressä ja on puristettu kahden suuren moottoritien väliin. Squairen toimitusjohtaja Christoph Nebl ei liioittele, kun hän luonnehtii sitä "Euroopan parhaiden yhteyksien paikaksi". Travel + Leisure: Amerikan turvallisimmat lentokentät . Sheraton Malpensa Hotel (Milano) Sarja lasimoduuleja, jotka ovat rivissä kuin kampan hampaat, on sopiva lisä maailman designpääkaupunkiin. Atlanta Airport Marriott Gateway . Kahden minuutin päässä terminaalista SkyTrain-junalla sijaitseva rakennus on LEED-sertifioitu, ja sen aulan lattia on tehty lasiin upotetusta terrazzosta. Aloft San Franciscon kansainvälinen lentoasema . Hiljattain kunnostetun Clarion Inn -rakennuksen alaslasketut katot on poistettu, jotta tämän hotellin huoneet tuntuisivat ilmavilta, ja siihen on lisätty laajennettu aula, joka on riittävän suuri vilkkaalle baaritilalle. Travel + Leisure: Amerikan parhaat ja huonoimmat lentokentät . Hilton Heathrow Terminal 5, Iso-Britannia. Tämä hotelli tarjoaa kaikki edellytykset hotellin huippukohteeksi, alkaen sen hohdokkaista valkoisista aulan pääportaista ja epätavallisen loistavista valaisimista, täydellisesti hoidetuista ulkotiloista ja julkkiskokin johtamasta ravintolasta (Mr. Todiwala's Kitchen). Element Miami . Tämän Westin-tuotemerkin Miamin kansainvälisen lentokentän satelliittihotellissa on huippuluokan Pilot-ohjelma, jossa vieraat voivat tuottaa sähköä käyttämällä hotellin kiinteitä polkupyöriä. Täysin varustetut keittiöt, ravitsevat ruokalistat ja kylpyhuoneet, joissa on tunnelmaa parantava valaistus, todistavat Elementin terveystietoisesta vieraanvaraisuudesta. ALT Hotel Pearson, Toronto . Alkuperäinen taide, egyptiläiset puuvillaliinavaatteet, italialaisvalmisteinen Calla-tuoli ja Fruits &amp; Passion -kylpytuotteet tuovat hienostunutta globaalia tunnelmaa 153 huoneen ALT-hotelliin, joka kuuluu kanadalaiseen Groupe Germain -hotellikonserniin. Custom Hotel, Los Angeles . Tämä Joie de Vivre -yrityksen syyskuussa 2011 uudelleen käynnistämä ja päivittämä pommimainen lomahotelli, joka sijaitsee muutaman minuutin päässä LAX-lentoasemalta, vetoaa omituisuudentunteeseen teemakikkailuilla, kuten Pan Am -henkisillä henkilökunnan univormuilla ja Hangar Loungella, joka on hotellin pääaula. Steigenberger Airport Hotel Berlin . Kun Berliinin kauan odotettu Brandenburgin lentoasema avataan maaliskuussa 2013, avautuu myös tämä mahtava 322 huoneen hotelli, jossa on ulkoilma-allas, yhdeksän kokoustilaa, aulabistro ja kuntokeskus, jossa on kuntosali, sauna ja höyrysauna. Lotte City Hotel Gimpo Airport, Etelä-Korea . Tämä hillitty ja hienostunut hotelli tarjoaa tervetulleen tauon kaoottisesta ympäristöstään - massiivisesta teemapuisto-ostoskeskuskompleksista lentokentän sisällä. Hotelli avattiin vuoden 2011 lopulla, ja 197 huoneessa on kosketusnäytölliset ohjaimet. Suunnitteletko pakomatkaa? Älä missaa Travel + Leisure -lehden opasta maailman parhaista hotelleista . Copyright 2012 American Express Publishing Corporation. Kaikki oikeudet pidätetään.</w:t>
      </w:r>
    </w:p>
    <w:p>
      <w:r>
        <w:rPr>
          <w:b/>
        </w:rPr>
        <w:t xml:space="preserve">Tulos</w:t>
      </w:r>
    </w:p>
    <w:p>
      <w:r>
        <w:t xml:space="preserve">Hilton Frankfurt Airport on osa sekakäyttökompleksia, joka sijaitsee suurnopeusrautatieaseman päällä.</w:t>
        <w:br/>
        <w:t xml:space="preserve"> Torontossa sijaitsevassa ALT Hotel Pearsonissa on alkuperäistä taidetta ja egyptinpuuvillaisia liinavaatteita .</w:t>
        <w:br/>
        <w:t xml:space="preserve"> Element Miamissa vieraat auttavat tekemään sähköä käyttämällä hotellin paikallaan olevia polkupyöriä .</w:t>
      </w:r>
    </w:p>
    <w:p>
      <w:r>
        <w:rPr>
          <w:b/>
        </w:rPr>
        <w:t xml:space="preserve">Esimerkki 3.104</w:t>
      </w:r>
    </w:p>
    <w:p>
      <w:r>
        <w:t xml:space="preserve">BUENOS AIRES, Argentiina (CNN) -- Argentiinan hallituksen entisen pidätyskeskuksen alueelta löydettiin yli 10 000 hiiltynyttä luunpalasta, mikä on ensimmäinen laatuaan oleva löytö yhdestä salaisesta keskuksesta, kertoivat Argentiinan viranomaiset. Luut kaivettiin esiin seitsemän kuukautta kestäneiden etsintöjen aikana entisessä pidätyskeskuksessa La Platassa Argentiinassa, kertoivat viranomaiset. Etsijät kertoivat löytäneensä myös seinän, jossa oli yli 200 luodinreikää, ja "merkittävän määrän" ammusten hylsyjä läheisestä maasta. Joissakin tapauksissa luodit olivat edelleen seinässä. Ilmoituksen tekivät tiistaina lehdistötilaisuudessa hallituksen virkamiehet ja Argentiinan oikeuslääketieteellisen antropologian ryhmän, joka tunnetaan paremmin nimensä espanjankielisen alkukirjaimen EAAF mukaan, edustajat. Kuudesta ammattimaisesta antropologista ja tukihenkilöstöstä koostuva ryhmä kertoi uskovansa, että jäännökset olivat ihmisen, mutta se ei pystynyt määrittämään, kuinka monta ruumista sirpaleet edustivat. "Pyydän anteeksi perheenjäseniltä, koska voin kuvitella, miltä äideistä ja kaikista tänne kokoontuneista tuntuu, mutta se, mitä aiomme näyttää, ei ole kansanmurhan yksityiskohtien esittämistä vaan sitä, että meillä on todisteita tulevia oikeudenkäyntejä varten", sanoi Buenos Airesin maakunnan ihmisoikeussihteeri Sara Derotier de Cobacho. "Mutta älkäämme unohtako", hän sanoi lausunnossaan, "että jokaisen salaisen keskuksen takana oli sortajien nimet. ... On siis hyvin tärkeää, että kaikki kansalaiset tietävät nämä nimet." Pidätyskeskus oli yksi niistä, joita käytettiin Argentiinassa maan "likaisen sodan" aikana, joka alkoi vuonna 1976, kun joukko kenraaleja järjesti vallankaappauksen ja aloitti raa'at tukahduttamistoimet kaikkia kumouksellisina pidettyjä henkilöitä vastaan. Kun hallituksen siviilihallinto alkoi uudelleen vuonna 1983, jopa 30 000 argentiinalaista oli siepattu ja viety hallituksen salaisiin pidätyskeskuksiin, joissa heitä kidutettiin ja tapettiin. Heitä kutsutaan yleisesti "los desaparecidos" eli "kadonneiksi". Oikeistodiktatuurit sieppasivat ja tappoivat 1970- ja 1980-luvuilla tuhansia muitakin ihmisiä muissa Etelä-Amerikan maissa, erityisesti Chilessä ja Uruguayssa. Argentiinassa luunpalaset löydettiin seitsemän kuukautta kestäneiden etsintöjen aikana entisestä pidätyskeskuksesta La Platan kaupungissa lähellä Buenos Airesia. 25 vuoden etsintöjen aikana tämä oli ensimmäinen kerta, kun ihmisjäänteitä löydettiin entisestä pidätyskeskuksesta, sanoi EAAF:n puheenjohtaja Luis Fondebrider. "Olemme työskennelleet eri puolilla maata, ja olemme aina löytäneet jäännöksiä hautausmailta, emme koskaan ulkopuolelta", Fondebrider sanoi tiedotteessa. Hänen mukaansa konferenssi kutsuttiin koolle löydön poikkeuksellisen luonteen vuoksi. "Emme yleensä pidä lehdistötilaisuuksia työstämme tai löydöistämme", Fondebrider sanoi. "Mutta ymmärrämme, että sen suuruusluokan vuoksi, mitä olemme löytäneet Aranan salaisen keskuksen sijaintipaikalta, ansaitsee sen, että joskus näytämme osatuloksia." Etsijät totesivat, että ruumiit oli poltettu hautojen sisällä yhdessä renkaiden, palavien aineiden ja muun materiaalin kanssa, Fondebrider sanoi. "Mahdollisuudet joidenkin jäännösten tunnistamiseen ovat vähäiset, koska ne ovat huonossa kunnossa", Fondebrider sanoi. Etsijät aloittavat jäännösten analysoinnin ensi vuonna ja tekevät yhteistyötä kahden merkittävän rikosgeneettisen laboratorion kanssa, jotka ovat erikoistuneet huonokuntoisten jäännösten käsittelyyn, hän sanoi. Tiistain tiedotustilaisuuteen osallistuivat myös Buenos Airesin maakunnan turvallisuusministeri Carlos Stornelli ja La Platan pormestari Pablo Buruera. "Etsimme totuutta, jotta voimme saada oikeutta ja rakentaa siitä käsin 30 000 "desaparecidos"-miehemme muistoa", Derotier sanoi.</w:t>
      </w:r>
    </w:p>
    <w:p>
      <w:r>
        <w:rPr>
          <w:b/>
        </w:rPr>
        <w:t xml:space="preserve">Tulos</w:t>
      </w:r>
    </w:p>
    <w:p>
      <w:r>
        <w:t xml:space="preserve">Jäänteiden uskotaan olevan ihmisen; ruumiiden lukumäärä tuntematon, virkamiehet sanovat .</w:t>
        <w:br/>
        <w:t xml:space="preserve">Pidätyskeskus on yksi Argentiinan vuosien 1976-1983 "likaisen sodan" aikana käytetyistä</w:t>
        <w:br/>
        <w:t xml:space="preserve">Kymmenien tuhansien ihmisten sanotaan tulleen siepatuiksi ja tapetuiksi "likaisen sodan" aikana</w:t>
      </w:r>
    </w:p>
    <w:p>
      <w:r>
        <w:rPr>
          <w:b/>
        </w:rPr>
        <w:t xml:space="preserve">Esimerkki 3.105</w:t>
      </w:r>
    </w:p>
    <w:p>
      <w:r>
        <w:t xml:space="preserve">Asemies, joka piti panttivankeja yli 16 tuntia Sydneyn kahvilassa, ei ollut poliisille vieras - ja hän oli piirityksen aikaan takuita vastaan vangittuna väkivaltarikoksista. Iranilaissyntyisellä pakolaisella Haron Monisilla, joka sai poliittisen turvapaikan Australiasta vuonna 2001, oli "pitkä historia väkivaltarikoksista, ääriainesten ihastumisesta ja henkisestä epävakaudesta", Australian pääministeri Tony Abbott kertoi toimittajille. "On melko ilmeistä, että tekijä oli syvästi häiriintynyt yksilö", hän sanoi tiistain lehdistötilaisuudessa ja lisäsi, että 50-vuotias oli "hyvin tunnettu" liittovaltion ja osavaltioiden poliisille sekä Australian turvallisuuspalvelun tiedustelupalvelulle. "En kuitenkaan usko, että hän oli tällä hetkellä terroristien tarkkailulistalla." Uuden Etelä-Walesin pääministeri Mike Baird sanoi, että viranomaiset tutkivat, miksi Monis - joka sai surmansa piirityksessä - oli vapaana, kun otetaan huomioon hänen rikollinen taustansa. "Olemme kaikki järkyttyneitä siitä, että tämä mies oli kadulla", hän sanoi toimittajille. "Meidän on ymmärrettävä, miksi hän oli. Meidän on myös ymmärrettävä, miksi häntä ei pidätetty." Mitä tiedämme, mitä emme tiedä . Osallisuus murhaan, seksisyyte. Itseään muslimipappina kutsuvalla Sheikh Haronilla oli piirityksen aikaan kymmeniä syytteitä, muun muassa kaksi syytettä avunannosta ex-vaimonsa murhaan, Uuden Etelä-Walesin yleisen syyttäjän mukaan. Noleen Hayson Pal löydettiin kuolleena useista puukoniskuista rappukäytävästä, ja hänen ruumiinsa oli sytytetty tuleen, kertoi Sydney Morning Herald. "Heidän olisi pitänyt panna hänet vankilaan ja heittää avain pois", kuolleen naisen kummisetä Ayyut Khalik sanoi NBC Newsille. Hänen mukaansa Monis hakkasi Palia, pakotti hänet käyttämään koko ajan hijabia ja kielsi häntä puhumasta "ulkopuolisten" kanssa. Tuomioistuinasiakirjojen mukaan Monista syytettiin myös 45:stä sukupuoleen liittyvästä syytteestä, mukaan lukien sukupuoliyhteydestä ilman suostumusta ja törkeästä siveettömästä pahoinpitelystä. Sydney Morning Herald -lehden mukaan toukokuussa 2014 nostetut alkuperäiset syytteet liittyivät erään naisen väitettyyn seksuaaliseen pahoinpitelyyn Länsi-Sydneyssä vuonna 2002, minkä jälkeen niihin lisättiin muita seksiin liittyviä syytteitä, jotka koskivat kuutta muuta uhria. Monis käytti nimeä Mohammad Hassan Manteghi - Iranin valtiollisen uutistoimiston IRNA:n mukaan hänen syntymänimensä - ja väitti raportin mukaan olevansa "parantaja". Monis myös tunnusti viime vuonna syyllisyytensä Afganistanissa kuolleiden australialaissotilaiden perheille kirjoitettuihin loukkaaviin "myrkkykynäkirjeisiin", ja hänet tuomittiin 300 tunnin yhdyskuntapalveluun. Kirjeet olivat "sadistisia, tarkoituksellisen julmia ja syvästi haavoittavia", yksi korkeimman oikeuden tuomari sanoi tuolloin CNN:n tytäryhtiön Seven Newsin mukaan. Rikossyytteet häntä vastaan alkoivat kuitenkin jo ennen kuin hän saapui Australiaan. Monis pakeni kotimaastaan vuonna 1995, kun häntä etsittiin petoksesta, kertoi Iranin puolivirallinen Fars News -lehti. Iranin Canberran suurlähetystön edustaja kertoi CNN:lle, että Teheran oli virallisesti pyytänyt Monisin luovuttamista, mutta mitään ei ollut tullut. Monisille oli myönnetty poliittinen turvapaikka vuonna 2001, eikä hänellä ollut enää yhteyttä synnyinmaahansa, tiedottaja sanoi. Keitä olivat uhrit? Äärimmäinen teologia . Manny Conditsis, asianajaja, joka edusti Monisia murhaan osallistumisesta ja kirjeiden kirjoittamisesta nostettujen syytteiden yhteydessä, kertoi CNN:lle, että hänen entinen päämiehensä oli ollut shiiamuslimien Iranin pappi, mutta hänestä oli tullut kriittinen islamilaisen tasavallan hallitusta kohtaan 1990-luvun lopulla ja hän oli paennut Australiaan, "koska hänet aiottiin tappaa". Hän oli jättänyt jälkeensä vaimon ja kaksi lasta, joita Monis ei hänen mukaansa ollut nähnyt sen jälkeen. Conditsisin mukaan 2000-luvulla Monis "alkoi sympatisoida sitä, mitä hän koki ... muslimien ja islamistien uhriksi joutumisena eri puolilla maailmaa, ja ainakin osittain ryhtyi ajamaan tätä asiaa". Hänen mukaansa hänen laajempi asiansa oli lobata hallituksia ympäri maailmaa, erityisesti Australiassa, jotta ne eivät ryhtyisi sotimaan muslimimaiden maaperällä. "Hän oli niin sokeutunut tuosta tavoitteesta, että näyttää siltä, että hän oli menettänyt objektiivisuuden ja rationaalisuuden ja toimi äärimmäisillä tavoilla", hän sanoi ja kuvaili entistä päämiestään "erittäin ristiriitaiseksi ja ristiriitaiseksi ja epäjohdonmukaiseksi". Vaikka vanhemmassa kuvamateriaalissa Monisin saarnasta näkyy, että hän on pukeutunut tyypilliseen shiiapapin asuun, hänen sosiaalisen median viesteissään hän näyttää omaksuvan radikaalin sunnalaisen ääriteologian. Hän käytti internetiä levittääkseen ääriuskomuksia ja keräsi Facebook-sivullaan lähes 13 000 tykkääjää. Abbottin mukaan panttivanginottaja "pyrki piirityksen aikana verhoamaan tekonsa (ISIS:n) kuolemankultin symboliikalla", Abbott sanoi. Hänen verkkosivullaan, joka on nyt poistettu, oli uskollisuudenvala niin sanotulle Islamilaisen valtion terroristiryhmälle. Sivustolla Monis kuvataan Sydneyssä asuvaksi muslimipapiksi ja aktivistiksi, joka on "ollut jatkuvasti Australian hallituksen ja tiedotusvälineiden hyökkäysten ja väärien syytösten kohteena siitä lähtien, kun hän aloitti poliittisen kirjekampanjansa vuonna 2007". Sivuston yläosassa on graafinen kuva tapetuista lapsista. Kuvan alla lukee: "Tämä on todiste Amerikan ja sen liittolaisten, myös Australian, terrorismista. Heidän ilmaiskujensa tulos." Sivuston kuvauksessa Monis kuvataan poliittisen kostoretken uhriksi ja verrataan häntä Julian Assangeen, WikiLeaksin perustajaan, joka on väittänyt, että häntä vastaan nostetut seksuaalirikossyytökset ovat poliittisesti motivoituja. Marraskuussa julkaistulla YouTube-videolla Monis seisoo kadunkulmassa ketjut kietoutuneina ympärilleen ja kantaa kylttiä, jossa lukee: "Minua on kidutettu vankilassa poliittisten kirjeideni vuoksi". Poliisi on kieltäytynyt kommentoimasta syytöstä. Monisin viimeinen twiitti viittasi hänen verkkosivustolleen, jossa oli ahdistava viesti, joka oli lähetetty päivänä, jona hän hyökkäsi Sydneyn kahvilaan: "Jos pysymme hiljaa rikollisia kohtaan, meillä ei voi olla rauhanomaista yhteiskuntaa". Mitä enemmän taistelet rikollisuutta vastaan, sitä rauhallisempi olet." Conditsis kertoi Australian yleisradioyhtiö ABC:lle, että Monis oli eristäytynyt henkilö, joka todennäköisesti toimi yksin. Kriisi kahvilassa . Maanantain panttivankitilanne alkoi noin kello 10. Sadat poliisit, mukaan lukien tarkka-ampujat, asettuivat asemiin Lindt-suklaakahvilan ympärille Sydneyn keskustan liikealueella. Australian tiedotusvälineet tallensivat ahdistavia kuvia panttivangeista, jotka painoivat kätensä kahvilan ikkunoita vasten. Heidän kerrotaan pitelevän vuorotellen kädessään mustaa lippua, jossa luki arabiankielisellä kirjoituksella: "Ei ole muuta jumalaa kuin Jumala, ja Muhammed on Jumalan profeetta." Panttivankeja pidellyt mies vaati saada puhua Abbottin kanssa. Poliisi seurasi sosiaalista mediaa, koska panttivangit näyttivät julkaisevan tietoa miehen vaatimuksista. Tunteja kriisin jälkeen ainakin viisi panttivankia onnistui pakenemaan ja juoksi kauhuissaan kohti mellakkavarusteisiin pukeutuneita poliiseja. Tämä sai panttivangin ottajan raivostumaan, kertoi CNN:n Seven Network -kanavan kirjeenvaihtaja Chris Reason. Reason kertoi nähneensä asemiehen muuttuvan "äärimmäisen kiihtyneeksi", kun hän tajusi, mitä oli tapahtunut, ja hän "alkoi huutaa käskyjä" jäljellä oleville panttivangeille. Ammuskelu alkoi varhain tiistaina, kun poliisi ryntäsi kahvilaan, jossa asemies oli pitänyt panttivankeja. Kaksi panttivankia sai surmansa pattitilanteessa. Poliisi ilmoitti myöhemmin, että piiritys oli päättynyt ja että yksinäinen asemies oli tapettu.</w:t>
      </w:r>
    </w:p>
    <w:p>
      <w:r>
        <w:rPr>
          <w:b/>
        </w:rPr>
        <w:t xml:space="preserve">Tulos</w:t>
      </w:r>
    </w:p>
    <w:p>
      <w:r>
        <w:t xml:space="preserve">Mies Haron Monis oli Abbottin mukaan "ihastunut ääriliikkeisiin ja ollut henkisesti epävakaa".</w:t>
        <w:br/>
        <w:t xml:space="preserve"> Panttivanginottajalle myönnettiin poliittinen turvapaikka Australiasta vuonna 2001; oli takuita vastaan vapaalla jalalla väkivaltarikoksista .</w:t>
        <w:br/>
        <w:t xml:space="preserve">Hänen entinen asianajajansa sanoo, että hän kampanjoi "muslimien ja islamistien uhriutumista" vastaan</w:t>
        <w:br/>
        <w:t xml:space="preserve">Monisin ilmeisellä verkkosivustolla on uskollisuudenvala ISISille .</w:t>
      </w:r>
    </w:p>
    <w:p>
      <w:r>
        <w:rPr>
          <w:b/>
        </w:rPr>
        <w:t xml:space="preserve">Esimerkki 3.106</w:t>
      </w:r>
    </w:p>
    <w:p>
      <w:r>
        <w:t xml:space="preserve">Washington (CNN) -- Oikeusministeri Eric Holder sanoo, että oikeusministeriö aikoo laajentaa poliisitaktiikoiden tarkastelua koulutuksen, teknologian ja muiden standardien päivittämiseksi eri puolilla maata. Tavoitteena on muun muassa laatia laajoja kansallisia suosituksia, joilla parannetaan poliisien turvallisuutta, autetaan heitä selviytymään uusista uhkista ja edistetään teknologian, kuten poliisiautojen ja poliisikameroiden, käyttöä. Missourin Fergusonissa järjestettyjen mielenosoitusten poliisien käsittelystä tehtyjen valitusten jälkeen arvostelijat vaativat todennäköisesti myös uusia standardeja, jotka koskevat poliisin väkijoukkojen hallintaa ja voimankäyttöä. Mielenosoitukset seurasivat Fergusonin poliisin ampumaa aseetonta teiniä Michael Brownia elokuussa. Poliisiviranomaisia ja johtajia edustavat järjestöt ovat kannattaneet ajatusta standardeja tarkistavasta komissiosta. Holder, joka puhuu keskiviikkona poliisien kokoontumisessa Little Rockissa Arkansasissa, aikoo ilmoittaa tukevansa tällaista toimikuntaa, jonka tehtävänä on tehdä laajin poliisitaktiikoiden tarkistus 50 vuoteen. Holder korkeimman oikeuden Ohiossa tekemästä ennakkoäänestyspäätöksestä: Holder sanoi valmistelluissa puheissaan, että meneillään olevan tarkastelun tavoitteena on "vastata nopeasti uusiin uhkiin, käsitellä paremmin pysyviä haasteita ja tutkia perusteellisesti uusimpia välineitä ja teknologioita lainvalvonnan turvallisuuden ja tehokkuuden lisäämiseksi". Käynnissä oleva uudelleentarkastelu tekee jo nyt osan tästä työstä. Holder sanoo kuitenkin, että sen laajentaminen "tarkastelisi ammattikuntaa kokonaisvaltaisesti ja antaisi vahvan kansallisen suunnan, jollaista ei ole nähty sitten presidentti Lyndon Johnsonin lähes puoli vuosisataa sitten perustaman lainvalvontakomission." Tämä on kuitenkin Holderin mukaan tärkeää. Oikeusministeriö toimitti otteita puheesta ennen sen pitämistä. Holderin puheella on tarkoitus juhlistaa myös 20-vuotispäivää merkittävästä rikoslaista, jolla luotiin liittovaltion COPS-avustusohjelma, jolla rahoitetaan yhteisön poliisitoimintaa kaupungeissa eri puolilla maata.</w:t>
      </w:r>
    </w:p>
    <w:p>
      <w:r>
        <w:rPr>
          <w:b/>
        </w:rPr>
        <w:t xml:space="preserve">Tulos</w:t>
      </w:r>
    </w:p>
    <w:p>
      <w:r>
        <w:t xml:space="preserve">Tavoitteena on laatia suosituksia, joiden avulla poliisi voi vastata uusiin uhkiin .</w:t>
        <w:br/>
        <w:t xml:space="preserve"> Paneeli lisäisi myös teknologian, kuten poliisiautojen ja poliisirunkokameroiden, käyttöä</w:t>
        <w:br/>
        <w:t xml:space="preserve"> Holder ilmoittaa keskiviikkona puheessaan tukevansa komissiota .</w:t>
        <w:br/>
        <w:t xml:space="preserve"> Kriitikot haluavat todennäköisesti myös uusia normeja poliisin voimankäytölle .</w:t>
      </w:r>
    </w:p>
    <w:p>
      <w:r>
        <w:rPr>
          <w:b/>
        </w:rPr>
        <w:t xml:space="preserve">Esimerkki 3.107</w:t>
      </w:r>
    </w:p>
    <w:p>
      <w:r>
        <w:t xml:space="preserve">Atlanta (CNN) -- Yksi Länsi-Afrikan Ebola-epidemiasta pahoin kärsineistä maista ei pysty selviytymään, sanoi terveydenhuollon työntekijä ja kehotti kansainvälistä yhteisöä lisäämään tukeaan. Lääkärit ilman rajoja -järjestön hätäkoordinaattori Anja Wolz puhui CNN:lle tiistaina Ebola-sairaalasta Kailahunissa Sierra Leonessa. "Mielestäni Sierra Leonen hallitus ja terveysministeriö eivät pysty selviytymään tästä taudinpurkauksesta. Tarvitsemme paljon enemmän apua kansainvälisiltä järjestöiltä - kuten WHO:lta, CDC:ltä ja muilta järjestöiltä - hallituksen tueksi", Wolz sanoi. "Meillä on edelleen vaarallisia hautauksia; ihmisiä, jotka hautaavat ruumiin desinfioimatta sitä; edelleen meillä on potilaita, jotka piileskelevät; edelleen meillä on potilaita tai potilaiden yhteyshenkilöitä, jotka pakenevat, koska he pelkäävät." Sierra Leone, Guinea ja Liberia ovat Ebola-epidemian keskipisteessä, jossa on kuollut jo yli 800 ihmistä. Maailmanlaajuinen huoli viruksen leviämisestä on saavuttanut Saudi-Arabian, jossa mies on kriittisessä tilassa palattuaan hiljattain Sierra Leonesta. 40-vuotiaalla miehellä on virusperäisen verenvuotokuumeen oireita, Saudi-Arabian terveysministeriö kertoi tiistaina. Hänen tartuntalähteensä on tuntematon, mutta ebolaa ei voida sulkea pois, ministeriö sanoi. "Tämä on historian suurin ja monimutkaisin ebolaepidemia", sanoi tautien valvonta- ja ehkäisykeskusten johtaja tohtori Tom Frieden lausunnossaan. "Se vie monta kuukautta, eikä se ole helppoa, mutta Ebola voidaan pysäyttää", hän sanoi. "Tiedämme, mitä on tehtävä." Virus on jo vahvistettu kolmen päämaan ulkopuolella. Nigerialaisella lääkärillä on diagnosoitu ebola lähes kolme viikkoa sen jälkeen, kun liberialais-amerikkalainen ebolaan sairastunut mies kuoli matkustettuaan Lagosiin, Nigerian viranomaiset kertoivat maanantaina. Nigerian terveysministeri Onyebuchi Chukwu kertoi toimittajille, että tartunnan saanut lääkäri oli hoitanut Patrick Sawyeria, Liberian valtiovarainministeriön korkeinta virkamiestä, joka kuoli ebolaan nigerialaisessa sairaalassa 20. heinäkuuta. Kahdeksan muuta ihmistä on karanteenissa ja kolme odottaa ebola-testien tuloksia, terveysministeri sanoi. Lue lisää Patrick Sawyerin kuolemasta . Samaan aikaan Maailman terveysjärjestö WHO raportoi, että Liberiassa, Sierra Leonessa, Guineassa ja Nigeriassa puhjenneen viruksen uskotaan perjantaihin mennessä tartuttaneen 1 603 ihmistä ja tappaneen yli 887 ihmistä tänä vuonna. Yhdysvallat aikoo lähettää 50 terveysalan asiantuntijaa Länsi-Afrikkaan auttamaan taudinpurkauksen hillitsemisessä. Presidentti Barack Obama käsitteli asiaa tiistain puheessaan ja sanoi, että taudista kärsivien maiden kansalaiset ovat amerikkalaisten ajatuksissa ja rukouksissa. Frieden sanoi, että CDC:n 50 asiantuntijaa työskentelevät taudinpurkauksen torjumiseksi ja auttavat ottamaan käyttöön vahvempia järjestelmiä taudin torjumiseksi. Ebola-virus aiheuttaa virusperäistä verenvuotokuumetta, joka vaikuttaa useisiin kehon elinjärjestelmiin ja johon liittyy usein verenvuotoa. Varhaisia oireita ovat äkillisesti alkava kuume, heikkous, lihaskipu, päänsärky ja kurkkukipu. Myöhemmin oireet etenevät oksenteluun, ripuliin, munuaisten ja maksan toiminnan heikkenemiseen - ja joskus sisäiseen ja ulkoiseen verenvuotoon. Ebola-potilasta ei ollut hoidettu Yhdysvaltain rajojen sisäpuolella ennen viime viikkoa, mutta CDC on johtanut toimia tappavaan virukseen varautumiseksi. 5 syytä olla panikoimatta Ebolasta Yhdysvalloissa. Se auttoi luomaan eristysyksikön Emoryn yliopistolliseen sairaalaan, jossa hoidetaan amerikkalaista lääkäriä Kent Brantlya, joka sairastui Ebolaan Liberiassa ja evakuoitiin laitokseen Atlantassa viikonloppuna. Toinen amerikkalainen potilas, Nancy Writebol, saapui Liberiasta tiistaina. Häntä hoidetaan samassa yksikössä. Emory on yksi neljästä yhdysvaltalaisesta laitoksesta, jotka pystyvät tarjoamaan tällaista hoitoa. Todellisuus on kuitenkin synkkä maissa, jotka ovat kärsineet pahiten ja jotka eivät ole yhtä hyvin valmistautuneet. Friedenin mukaan Länsi-Afrikan epidemian pysäyttäminen voi parhaassakin tapauksessa kestää kolmesta kuuteen kuukautta. Ebola leviää tartunnan saaneiden ihmisten elinten ja ruumiinnesteiden, kuten veren, syljen, virtsan ja muiden eritteiden, välityksellä. Siihen ei ole parannuskeinoa. Yleisin hoito edellyttää elintoimintojen tukemista ja kehon nesteiden, kuten veren ja veden, ylläpitämistä niin kauan, että elimistö pystyy torjumaan tartunnan. Ebola vaati myös Liberian pääkaupungissa Monroviassa sijaitsevan sairaalan lääketieteellisen johtajan hengen. Tohtori Patrick Nshamdzen testi oli positiivinen tiistaina sairastettuaan kaksi viikkoa. Hän kuoli lauantaina. Sierra Leonessa, jossa hallituksen virkamiehet ovat pyytäneet kansalaisia pysymään poissa töistä, armeija on lähettänyt ainakin 750 lääkintävirkailijaa 13 paikkakunnalle, kertoi armeijan tiedottaja eversti Michael Samura. Terveydenhuoltoviranomaiset tarkastavat maan tärkeimmällä kansainvälisellä lentokentällä saapuvia ja lähteviä matkustajia laitteella, joka mittaa ihmisten lämmön silmistä etäältä. Kuumeen merkkejä osoittavat ihmiset asetetaan karanteeniin ja heidän verensä tutkitaan. Liberia reagoi tiistaina British Airwaysin päätökseen keskeyttää lennot Monroviaan taudinpurkauksen vuoksi. "Liberian hallitus pahoittelee, että British Airways on keskeyttänyt lennot Liberiaan ja Liberiasta elokuun loppuun asti. Ymmärrämme kuitenkin täysin, että kansainvälisten lentoyhtiöiden on pidettävä asiakkaiden ja miehistön turvallisuus tärkeimpänä prioriteettinaan", se sanoi. "Työskentelemme edelleen ympäri vuorokauden kansainvälisten kumppaniemme kanssa varmistaaksemme, että kaikki tärkeimmät kansainväliset satamamme ovat turvassa kaikelta Ebolan siirtymiseltä, sekä saapuvilta että lähteviltä." Mikä on riski saada Ebola-tartunta lentokoneessa? Asiantuntijat: Yhdysvaltain terveydenhuoltojärjestelmä on hyvin valmistautunut Ebolaan . Ebolan etulinja: Taistelu pelkoa ja tappavaa virusta vastaan . CNN:n David McKenzie osallistui tähän raporttiin Freetownista, Sierra Leonesta. Toimittaja Heather Murdock raportoi Nigeriasta. CNN:n Fred Pleitgen, Faith Karimi, Nana Karikari-apau ja Christabelle Fombu osallistuivat myös tähän raporttiin.</w:t>
      </w:r>
    </w:p>
    <w:p>
      <w:r>
        <w:rPr>
          <w:b/>
        </w:rPr>
        <w:t xml:space="preserve">Tulos</w:t>
      </w:r>
    </w:p>
    <w:p>
      <w:r>
        <w:t xml:space="preserve">Sierra Leone, Guinea ja Liberia ovat Ebola-epidemian keskipisteessä.</w:t>
        <w:br/>
        <w:t xml:space="preserve"> Saudi-Arabiassa sairaalahoitoon joutuneella miehellä on virusperäisen verenvuotokuumeen oireita .</w:t>
        <w:br/>
        <w:t xml:space="preserve"> Nigerialaisella lääkärillä todettiin Ebola hoidettuaan siellä Ebola-potilasta .</w:t>
        <w:br/>
        <w:t xml:space="preserve"> Diagnoosi tuli kolme viikkoa sen jälkeen, kun liberialais-amerikkalainen mies kuoli virukseen .</w:t>
      </w:r>
    </w:p>
    <w:p>
      <w:r>
        <w:rPr>
          <w:b/>
        </w:rPr>
        <w:t xml:space="preserve">Esimerkki 3.108</w:t>
      </w:r>
    </w:p>
    <w:p>
      <w:r>
        <w:t xml:space="preserve">(CNN) -- Paul Walkerin äkillinen kuolema on jättänyt monet Hollywoodissa melkeinpä liian tyrmistyneiksi puhuakseen. Kun uutinen hänen kuolemastaan levisi lauantaina, jotkut julkkikset, kuten Lady Gaga ja Alyssa Milano, twiittasivat epäuskonsa. Fast &amp; Furious -elokuvasarjassa tekemästään työstä palvottu Walker oli kuollessaan kuvaamassa seitsemättä osaa. Kaksi hänen näyttelijätoveriaan menestyssarjassa, Ludacris ja Tyrese, ilmaisivat surunsa sosiaalisessa mediassa. "En voi uskoa, että kirjoitan tätä", laulaja/näyttelijä Tyrese jakoi Instagramissa kuvan, jossa hän on yhdessä edesmenneen tähden kanssa. "Sydämeni on niin kipeä, ettei kukaan saa minua uskomaan, että tämä on totta Isä Jumala, rukoilen, että lähetät selvyyttä tähän, koska en vain ymmärrä ...". Sydämeni sattuu se on rikki kukaan ei voi vakuuttaa minulle, että tämä on todellista.... Rukoussoturit rukoilkaa todella kovasti hänen ainoan lapsensa, hänen tyttärensä ja perheensä puolesta...". Ludacris puolestaan muisti Walkeria hänen "nöyrän henkensä" vuoksi säkeistöllä: "Missä ikinä siunasitkin läsnäolosi jätit aina jäljen, olimme kuin veljiä &amp; syntymäpäivämme ovat vain 1 päivän päässä toisistaan, nyt Sinulla on ikuisesti paikka kaikkien sydämissämme." 40-vuotias näyttelijä, joka nousi kuuluisuuteen vuoden 2001 "The Fast &amp; The Furious" -elokuvassa näyteltyään 90-luvun hiteissä "She's All That" ja "Varsity Blues", kuoli auto-onnettomuudessa. Hän oli osallistunut hyväntekeväisyystapahtumaan järjestönsä Reach Out Worldwide hyväksi. Koko alalla monet surevat suuren ystävän ja heidän mukaansa antoisan ihmisystävän menetystä: . Kuvaavaa on, että Walkerin poismeno tuntui koko viihdemaailmassa, sillä myös näyttelemisen ulkopuoliset tahot pohtivat hetken aikaa raitistavaa kuolemaa. Walkerin seuraava elokuva, "Hours", on tarkoitus julkaista 13. joulukuuta.</w:t>
      </w:r>
    </w:p>
    <w:p>
      <w:r>
        <w:rPr>
          <w:b/>
        </w:rPr>
        <w:t xml:space="preserve">Tulos</w:t>
      </w:r>
    </w:p>
    <w:p>
      <w:r>
        <w:t xml:space="preserve">Näyttelijä Paul Walker kuoli auto-onnettomuudessa lauantaina .</w:t>
        <w:br/>
        <w:t xml:space="preserve"> Useat Hollywoodissa järkyttyivät uutisesta .</w:t>
        <w:br/>
        <w:t xml:space="preserve"> Tähdet käyttivät sosiaalista mediaa ilmaistakseen surunsa</w:t>
      </w:r>
    </w:p>
    <w:p>
      <w:r>
        <w:rPr>
          <w:b/>
        </w:rPr>
        <w:t xml:space="preserve">Esimerkki 3.109</w:t>
      </w:r>
    </w:p>
    <w:p>
      <w:r>
        <w:t xml:space="preserve">(CNN) -- Saif al-Islam Gaddafi, jota kerran pidettiin Libyan hallituksen johtavana uudistajana, on noussut yhdeksi isänsä näkyvimmistä puolustajista. Saif, 38, ei ole elänyt päivääkään, jolloin hänen isänsä Moammar ei olisi hallinnut Libyaa - maan kiistattomana johtajana maan sisällä ja arvoituksellisena, kiistanalaisena äänenä maailmalle. Kun Libyan hallitus joutui kohtaamaan jyrkän kansannousun, juuri Moammar Gaddafin toiseksi vanhin poika - eikä itse vallankumousjohtaja - puhui ensimmäisenä kansalle levottomuuksista ja esitteli yksityiskohtaisen suunnitelman niiden ratkaisemiseksi. Maaliskuun alussa Saif ilmaisi mielipiteensä ulkopuolisen tahon puuttumisesta Libyan levottomuuksiin. "Emme pelkää Amerikan laivastoa, Natoa tai Ranskaa. Te ihmiset, tämä on meidän maamme. Me elämme täällä, me kuolemme täällä.  Emme koskaan, koskaan antaudu noille terroristeille. Libyan kansa on nyt niin yhtenäinen. Olemme niin vahvoja", hän sanoi. Se oli maaliskuussa. Tämä on nyt. Ja silti Saifin nimi on yhä etusivun uutisissa. Guardian-sanomalehti kertoi perjantaina nimettömiin brittiläisiin hallituslähteisiin vedoten, että Saifin vanhempi neuvonantaja Mohammed Ismael oli Lontoossa käymässä salaisia keskusteluja brittiviranomaisten kanssa. Ismael kertoi CNN:lle aiemmin tällä viikolla matkustavansa Lontooseen perhesyistä. Hänen matkapuhelimeensa soitettuihin puheluihin ei vastattu perjantaina. Libyan opposition johtaja Guma El-Gamaty sanoi kuitenkin, että Ismaelin vierailu oli kaikkea muuta kuin henkilökohtainen. "Lähteemme Tripolista kertovat, että Saif on lähettänyt Mohammed Ismaelin Lontooseen erityisen tarjouksen kanssa. Tarjous on, että eversti Gaddafi siirtyy eläkkeelle Libyan sisällä, ehkä Sirten kaupungissa tai Sabhassa etelässä, ja Saif ottaa ohjat käsiinsä ja valvoo jonkinlaisia uudistuksia", hän sanoi CNN:n Becky Andersonille. Britannian ulkoministeriön tiedottaja ei vahvistanut eikä kiistänyt Guardianin raporttia. "Emme aio antaa juoksevia kommentteja yhteyksistämme Libyan virkamiehiin", tiedottaja sanoi. "Kaikissa yhteydenotoissamme teemme selväksi, että Gaddafin on lähdettävä." Samaan aikaan Gaddafia lähellä olevat lähteet ovat kertoneet CNN:lle, että Libyassa tapahtuvaan siirtymävaiheeseen osallistuisi hänen poikansa Saif, jota on jo pitkään pidetty isänsä mahdollisena seuraajana. Saif on kiistänyt kaikki tällaiset halut, mutta muut olivat jo jonkin aikaa kiinnostuneita ajatuksesta, koska monet Libyan tarkkailijat pitivät häntä nykyaikaisempana ja jopa uudistusmielisenä. Mutta tämä oli ennen kuin hän vannoi äskettäin ja hyvin julkisesti taistelevansa "viimeiseen luodin" asti. Sukulaistensa keskuudessa Saifia pidettiin tietyllä tavalla isänsä vastakohtana. Moammar Gaddafi käynnisti vuosia sitten ohjelman, jonka tarkoituksena oli "tuhota maahantuodut ideologiat, olivatpa ne sitten itäisiä tai länsimaisia", mutta hänen poikansa puhuu sujuvasti englantia, väitteli tohtoriksi London School of Economicsista, kirjoitti mielipidekirjoituksen New York Timesiin ja on ollut usein välittäjänä neuvotteluissa kansainvälisten virkamiesten kanssa. Moammar menee harvoin minnekään ilman tunnusomaista heimopukua ja koristeellista beduiinitelttaa. Hyvin matkustellut Saif puolestaan esiintyy todennäköisemmin länsimaisessa liikemiespuvussa: puvussa ja solmiossa. Vaikka isä johtaa valtiota, pojan päätyö - ainakin ennen kuin hänet nimitettiin vuonna 2009 pääkoordinaattoriksi, joka on monien muiden maan hallituksen virkojen tavoin vähän ohjeistettu tehtävä - oli hyväntekeväisyysjärjestö Gaddafi Foundationin johtaminen. Ja lopuksi, vaikka vanhempi Gaddafi tunnetaan Libyassa harjoittamastaan kovakouraisesta hallinnosta ja sen aiheuttamista kansalaisoikeuksien rajoituksista ja muusta, Saif Gaddafi teki itsestään ihmisoikeuksien puolestapuhujan ja ajoi demokraattisia ja institutionaalisia uudistuksia, joilla kansalle voitaisiin antaa enemmän valtaa ja vapauksia. London School of Economicsin professori ja Saif Gaddafin akateeminen neuvonantaja David Held sanoi, että Gaddafi tiesi olevansa pulassa. "Hän oli repaleinen", Held sanoi. "Hänen sydämessään oli dilemma isälleen ja hallinnolleen osoittaman lojaalisuuden ja toisaalta sen epätoivoisen oivaltamisen välillä, että Gaddafin hallinto oli kestämätön, perusteeton ja uudistus äärimmäisen tärkeä." Silti hänen asemansa johtavana uudistajana ja vetovoimansa ulkomaisten diplomaattien keskuudessa on laskenut huomattavasti kansannousun alkamisen jälkeen. Kaikista erimielisyyksistään huolimatta Saifin asema maailmassa määräytyy pitkälti hänen isänsä roolin perusteella. Vaikka jotkut saattavat pitää poikaa avoimempana muutoksille, ei ole epäilystäkään siitä, etteikö hän olisi edelleen lojaali Moammarille. "Hän on perillinen", CNN:n kansallisen turvallisuuden asiantuntija Fran Townsend sanoi Saifista. "Kysymys kuuluu, pystyykö hän säilyttämään hallinnan nykyisen kaaoksen vallitessa." CNN:n Greg Botelho osallistui tähän raporttiin.</w:t>
      </w:r>
    </w:p>
    <w:p>
      <w:r>
        <w:rPr>
          <w:b/>
        </w:rPr>
        <w:t xml:space="preserve">Tulos</w:t>
      </w:r>
    </w:p>
    <w:p>
      <w:r>
        <w:t xml:space="preserve">Saif al-Islam Gaddafia, 38, pidettiin aikoinaan johtavana uudistajana .</w:t>
        <w:br/>
        <w:t xml:space="preserve"> Hänestä on tullut yksi isänsä näkyvimmistä puolustajista</w:t>
        <w:br/>
        <w:t xml:space="preserve"> Gaddafia lähellä olevat lähteet kertovat CNN:lle, että Saif olisi mukana kaikissa Libyan siirtymävaiheissa</w:t>
        <w:br/>
        <w:t xml:space="preserve"> "Hän on selvä perillinen", sanoo CNN:n kansallisen turvallisuuden asiantuntija Fran Townsend</w:t>
      </w:r>
    </w:p>
    <w:p>
      <w:r>
        <w:rPr>
          <w:b/>
        </w:rPr>
        <w:t xml:space="preserve">Esimerkki 3.110</w:t>
      </w:r>
    </w:p>
    <w:p>
      <w:r>
        <w:t xml:space="preserve">(CNN) -- Jim Shepperd oli juuri ylittämässä Howard Franklandin siltaa Tampasta St. Petersburgiin, kun tuulet piiskasivat raivokkaasti ja hurrikaanikauden ensimmäinen nimetty myrsky aloitti kahdenkertaisen iskunsa Tampa Bayn alueella. Kun hän ja hänen chow-paimenkoiransa Aussie pääsivät kotiin Gulfportiin, trooppinen myrsky Andrea riepotteli hänen asuinaluettaan. Aivan kadun varrella tornado iskeytyi maahan ja kaatoi massiivisen 200-vuotiaan setripuun. "Paljon puita kaatui", kampaaja sanoi perjantaiaamuna. "Olemme onnekkaita. Olemme kunnossa." Kello 17.00 ET Andrean rankkasateet olivat jatkaneet matkaansa ja kohdistuneet laajalle itärannikolle. Myrsky, joka on luokiteltu jälkitrooppiseksi sykloniksi, jonka jatkuvat tuulet ovat jopa 45 mailia tunnissa, oli noin 55 mailia koilliseen Raleighista, Pohjois-Carolinasta, ja jatkoi ennustettua matkaansa koillisrannikkoa pitkin. Ennustajien mukaan sen odotetaan kastelevan 13 osavaltiota Georgiasta Maineen. Meteorologit haluavat, että kaikki Andrean reitillä olevat tietävät tämän: Myrskyn suurin vaara ovat todennäköisesti äkkitulvat. Kansallinen sääpalvelu antaa vinkkejä siitä, mitä tehdä tulvatilanteessa. Lyhyesti sanottuna tienpohjat saattavat huuhtoutua tulvaveden alle, joten älä koskaan aja tulvivan tien läpi. Perjantaina kello 11.00 kansallisen hurrikaanikeskuksen mukaan Andrea puhalsi 45 mailin tuntinopeudella ja oli noin 50 mailia lounaaseen Fayettevillestä, Pohjois-Carolinasta, ja 90 mailia länteen Wilmingtonista, Pohjois-Carolinasta. Andrean odotetaan tuottavan Pohjois-Carolinan keski- ja itäosissa 2-4 tuumaa sadetta. Etelä-Carolinassa odotetaan jopa 15 senttimetriä sadetta. Pohjoisempana perjantaina tulvatarkkailualueeseen kuuluvat Washington, jossa kansallisen sääpalvelun mukaan voi sataa perjantaina 15 senttimetriä sadetta, ja New York, jossa ennustajien mukaan voi sataa 1 - 2 senttimetriä sadetta tunnissa ajoittain lauantaina. Jopa Mainen rannikolla, Portland mukaan luettuna, voi sataa viikonloppuun mennessä jopa 15 senttimetriä. Seuraa myrskyä CNN.comin hurrikaaniseurannassa. Kahdeksalta aamulla Andrean ennustettu reitti on samanlainen kuin trooppisen myrskyn Debbyn reitti lähes vuosi sitten. Debby kaatoi jopa metrin sademäärän alaville alueille aiheuttaen laajoja tulvia joissakin rannikkokaupungeissa. CNN:n meteorologit Sean Morris ja Ivan Cabrera osallistuivat tähän raporttiin.</w:t>
      </w:r>
    </w:p>
    <w:p>
      <w:r>
        <w:rPr>
          <w:b/>
        </w:rPr>
        <w:t xml:space="preserve">Tulos</w:t>
      </w:r>
    </w:p>
    <w:p>
      <w:r>
        <w:t xml:space="preserve">UUTTA: Andrea on nyt jälkitrooppinen sykloni, ja se oli lähellä Raleighia, Pohjois-Carolinassa, kello 17</w:t>
        <w:br/>
        <w:t xml:space="preserve">Äkkilähtötulvavartiot ulottuvat itärannikolle.</w:t>
        <w:br/>
        <w:t xml:space="preserve"> Washington ja New York kuuluvat kaupunkeihin, joissa saattaa esiintyä Andrean aiheuttamia tulvia</w:t>
        <w:br/>
        <w:t xml:space="preserve"> Ennusteessa varoitetaan, että sateet ja myrskytulvat voivat aiheuttaa ongelmia rannikkoalueilla .</w:t>
      </w:r>
    </w:p>
    <w:p>
      <w:r>
        <w:rPr>
          <w:b/>
        </w:rPr>
        <w:t xml:space="preserve">Esimerkki 3.111</w:t>
      </w:r>
    </w:p>
    <w:p>
      <w:r>
        <w:t xml:space="preserve">Elliot Rodgerin vaikeudet naisten kanssa olivat hänelle niin musertavia, että hän vannoi tappavansa kaikki, joita hän ei pystyisi voittamaan. "Kostopäivän järjestämiseni on yritykseni tehdä kaikkeni, jotta voisin tuhota kaiken, mitä en voi saada", Rodger kirjoitti 137-sivuisessa manifestissa, jonka CNN:n tytäryhtiö KEYT sai haltuunsa. "Tuhoan kaikki ne kauniit tytöt, joita olen niin paljon elämässäni halunnut, mutta joita en voi koskaan saada, koska he halveksivat ja inhoavat minua." Hän sanoi myös halveksivansa miehiä, joilla oli onnea naisten kanssa, ja sanoi tuhoavansa heidätkin. "Tapan heidät kaikki ja saan heidät kärsimään, aivan kuten he ovat saaneet minut kärsimään", hän lisäsi. "Se on vain reilua." Perjantaina tuo "koston päivä" koitti. Viranomaisten mukaan Rodger, 22, puukotti kuolettavasti kolmea miestä kotonaan ennen kuin hän tappoi kaksi naista opiskelijayhdistyksen talon ulkopuolella ja ampui sitten miehen ruokakaupassa Isla Vistassa Kaliforniassa. Riehumisen päätteeksi kuusi uhria oli kuollut. Rodger kuoli ilmeisesti itse aiheutettuun ampumahaavaan. Ja ehkä ainoat vihjeet syistä löytyvät ampujan ahdistavasta väitöskirjasta elämästään. Elämän mullistava avioero . Suurimman osan varhaislapsuudestaan Rodger oli onnellinen poika. Hän kertoi kuitenkin, että ensimmäinen suuri traumaattinen tapahtuma oli, kun hän 7-vuotiaana sai tietää vanhempiensa eroavan. Hän kuvasi vanhempiensa avioeroa tuhoisaksi, "elämää mullistavaksi tapahtumaksi", mutta sanoi saaneensa isäänsä kohtaan enemmän kunnioitusta sen jälkeen, kun tämä hankki nopeasti tyttöystävän. "Miehet, jotka löytävät helposti naispuolisia kumppaneita, saavat enemmän kunnioitusta lähimmäisiltään, jopa lapsilta", Rodger kirjoitti. "Kuinka ironista onkaan, että isälläni, joka on yksi niistä miehistä, jotka löytäisivät helposti tyttöystävän, on poika, joka kamppailee koko elämänsä tyttöystävän löytämiseksi." Katkeruus murrosiän jälkeen . Suurin osa Rodgerin ahdistuksesta johtui kuitenkin hänen täyttymättömistä haluistaan naisia kohtaan. "Lapsena me kaikki leikimme yhdessä tasavertaisina reilussa ympäristössä. Vasta murrosiän saavuttua ihmisluonnon todellinen raakuus näyttää kasvonsa", hän kirjoitti. "Elämästä tulee katkeraa ja epäreilua kamppailua itsetunnosta, ja kaikki tämä siksi, että tytöt valitsevat jotkut pojat toisten sijaan. Pojat, joita tytöt pitävät viehättävinä, elävät nautinnollista elämää samalla kun he hallitsevat poikia, joita tytöt pitävät arvottomina." Hän kuvaili itseään hyvin mustasukkaiseksi ihmiseksi, "ja yhdeksänvuotiaana mustasukkainen luontoni nousi pintaan". Rodger kirjoitti PuaHate.com-sivustosta "foorumiksi, joka on täynnä miehiä, jotka ovat nälkäisiä seksin suhteen, aivan kuten minäkin. "Monilla heistä on omat teoriansa siitä, mikä naisia viehättää, ja monet heistä jakavat naisia kohtaan tuntemani vihan, vaikka toisin kuin minä he olisivat liian pelkurimaisia toimiakseen sen mukaan. Tuon sivuston viestejä lukiessani sain vain vahvistusta monille teorioille, joita minulla oli siitä, miten ilkeitä ja rappeutuneita naiset todella ovat." Sivusto oli poissa käytöstä sunnuntaina. "En todellakaan haluaisi syyttää tiettyä verkkosivustoa väkivallasta ja tragediasta, jonka toteutti yksi tietty henkilö", Southern Poverty Law Centerin tutkija Josh Glasstetter sanoi CNN:lle. "Mutta hänen online-toimintansa PuaHaten kaltaisilla foorumeilla antoi hänen ajatuksilleen ja uskomuksilleen enemmän määritelmää ja suuntaa." Pornon traumatisoima . Kun Rodger oli 11-vuotias, ystävä, jonka hän tapasi chatissa, lähetti hänelle kuvia "kauniista alastomista tytöistä", hän kirjoitti. "Kun katsoin kuvia, olin sanoinkuvaamattoman järkyttynyt. En ollut koskaan nähnyt, miltä kauniit tytöt näyttivät alasti, ja näky täytti minut voimakkailla ja musertavilla tunteilla", Rodger sanoi omaelämäkerrassaan. "Olin traumatisoitunut. Lapsuuteni oli katoamassa. Pahaenteinen pelko valtasi minut. ... Edessäni oli todellakin avautunut aivan uusi maailma, eikä minulla ollut aavistustakaan, miten siinä pitäisi pärjätä. Halusin yhä elää kuin lapsi." Trauma paheni Rodgerin mukaan kaksi vuotta myöhemmin, kun hän oli internetkahvilassa ja näki vanhemman teinin katselevan pornoa. "Näky oli järkyttävä, traumatisoiva ja kiihottava. Kaikki nämä tunteet yhdessä sekoittuneina veivät minulta suuren veron", hän kirjoitti. "Kävelin kotiin ja itkin hetken aikaa yksinäni. Tunsin itseni liian syylliseksi näkemästäni puhuakseni siitä vanhemmilleni." "Se, etten saanut seksiä, muokkaa surkean nuoruuteni perustan", hän sanoi. Pilkkaaminen ja kiusaaminen . Rodger kertoi kärsineensä kiusaamisesta kahdeksannella ja yhdeksännellä luokalla, minkä vuoksi hänestä tuli "ujompi ja arka kuin koskaan elämässäni". "Tunsin itseni hyvin pieneksi, heikoksi ja ennen kaikkea arvottomaksi", hän kirjoitti. "Itkin yksinäni koulussa joka päivä." Hän sanoi, että yksi hänen pahimmista päivistään oli yhdeksännen luokan lopussa, kun luokkatoveri kehuskeli harrastaneensa seksiä tyttöystävänsä kanssa. "Sanoin hänelle uhmakkaasti, etten usko häntä, joten hän soitti äänitallenteen, joka kuulosti siltä, että hän ja hänen tyttöystävänsä harrastivat seksiä", Rodger kirjoitti. "Kuulin tytön sanovan hänen nimensä yhä uudelleen ja uudelleen samalla, kun hän huohotti kuumeisesti. Hän virnisti minulle omahyväisesti. Tunsin itseni niin alemmaksi kuin hän, ja vihasin häntä." Tuo alemmuudentunne jatkui hänen opiskeluaikanaan Santa Barbara City Collegessa. "Joka päivä, jonka vietin collegessa, tunsin itseni sitä alempiarvoisemmaksi ja näkymättömämmäksi", hän kirjoitti. "Tunsin itseni niin alempiarvoiseksi hiireksi aina, kun näin miesten kävelevän kauniiden tyttöjen kanssa." 'Hienostunut, kohtelias herrasmies' Osa Rodgerin sosiaalisen median viesteistä oli myönteisempiä kuin hänen omaelämäkerrassaan olevat paasaukset. Hän kuvasi itseään varakkaana nuorena miehenä, joka ajoi mustalla BMW 3-sarjan coupella ja matkusteli ympäri maailmaa. "Pidän itseäni hienostuneena, kohteliaana herrasmiehenä, toisin kuin useimmat ikäiseni pojat", todetaan "Elliot Rodgerin virallisessa blogissa" julkaistussa lausunnossa. CNN ei voi vahvistaa sosiaalisen median viestien aitoutta. Blogin mukaan Rodger syntyi Britanniassa ja muutti Yhdysvaltoihin 5-vuotiaana. Hänet kasvattivat Hollywoodin varjossa, Los Angelesin vauraassa Woodland Hillsin esikaupungissa, isänsä - mainosvalokuvaaja ja joskus ohjaaja - ja äitipuolensa, näyttelijä, joka esiintyi Matt Damonin kanssa elokuvassa "Green Zone". Rodgerin Facebook-sivulla julkaistuissa kuvissa hän on isänsä Peterin kanssa punaisella matolla vuoden 2012 Nälkäpeli-elokuvan ensi-illassa. Peter Rodger työskenteli elokuvassa lyhyen aikaa toisen yksikön apulaisohjaajana, kertoo Nälkäpeli-elokuvasarjan takana olevan Lionsgate Entertainment -yhtiön tiedottaja. Mutta se on myös blogi, jossa Rodger raivosi elämää vastaan Isla Vistassa. "Olen yrittänyt kovasti sopeutua sikäläiseen seurapiiriin, mutta en ole lopulta pystynyt siihen", blogissa todetaan. "Siellä on liian paljon vastenmielisiä ihmisiä, jotka ovat pilanneet koko kokemukseni siellä." 'Koston päivä' Päivää ennen riehumista YouTubessa julkaistulla videolla Rodger paasasi lähes seitsemän minuuttia naisia vastaan, jotka hänen mukaansa hylkäsivät hänet, ja suosittuja nuoria vastaan, jotka jättivät hänet huomiotta. "Viimeiset kahdeksan vuotta elämästäni, siitä lähtien kun tulin murrosikään, olen joutunut kestämään yksinäisyyttä, hylkäämistä ja täyttymättömiä toiveita, koska tytöt eivät ole koskaan tunteneet vetoa minuun", hän sanoi. "Huomenna on koston päivä. Päivä, jolloin saan kostaa ihmiskunnalle, teille kaikille." Raju tappaminen: .</w:t>
      </w:r>
    </w:p>
    <w:p>
      <w:r>
        <w:rPr>
          <w:b/>
        </w:rPr>
        <w:t xml:space="preserve">Tulos</w:t>
      </w:r>
    </w:p>
    <w:p>
      <w:r>
        <w:t xml:space="preserve">"Kaikki ne kauniit tytöt, joita olen halunnut ... Minä tuhoan", Elliot Rodger kirjoitti.</w:t>
        <w:br/>
        <w:t xml:space="preserve"> 137-sivuisessa omaelämäkerrassaan Rodger sanoi saaneensa traumoja pornografiasta .</w:t>
        <w:br/>
        <w:t xml:space="preserve"> Hän sanoi myös, että häntä kiusattiin ja pilkattiin .</w:t>
        <w:br/>
        <w:t xml:space="preserve"> Viranomaisten mukaan Rodger tappoi kuusi ihmistä ennen kuin ampui ilmeisesti itseään päähän .</w:t>
      </w:r>
    </w:p>
    <w:p>
      <w:r>
        <w:rPr>
          <w:b/>
        </w:rPr>
        <w:t xml:space="preserve">Esimerkki 3.112</w:t>
      </w:r>
    </w:p>
    <w:p>
      <w:r>
        <w:t xml:space="preserve">"Nykytilanne ei ole enää hyväksyttävä." Tämä on viesti, jonka Virginian yliopisto yrittää lähettää opiskelijoilleen ja muille sen jälkeen, kun Rolling Stone -lehden jutussa kerrottiin yksityiskohtaisesti väitteistä, jotka koskevat joukkoraiskausta opiskelijayhdistyksen juhlissa, ja koulun oletetusta välinpitämättömyydestä seksuaalisen hyväksikäytön uhreiksi joutuneita opiskelijoita kohtaan. Kammottavan hyökkäyksen kerrottiin tapahtuneen naiselle, joka tunnettiin vain nimellä Jackie, hänen fuksivuotensa alussa vuonna 2012. Hän kertoi lehdelle joutuneensa seitsemän miehen raiskaamaksi Phi Kappa Psi -klubilla, kun kaksi muuta rohkaisi häntä. Koulua syytetään siitä, että se on toiminut huonosti pahoinpitelyn jälkeen ja lakaissut muutkin pahoinpitelysyytökset maton alle. "Olen pahoillani Jackielle ja hänen vanhemmilleen", rehtori George Keith Martin sanoi UVA:n johtokunnan hätäkokouksessa tällä viikolla. "Olen pahoillani myös seksuaalisen väkivallan uhreille ja heidän perheilleen." Hän lisäsi: "Tällaista käytöstä ei suvaita Virginian yliopistossa. Nykytilanne ei ole enää hyväksyttävissä." Johtokunta hyväksyi yksimielisesti päätöslauselman, jossa vahvistetaan nollatoleranssi raiskaus- ja seksuaalirikostapauksia kohtaan. Mitä se tarkalleen ottaen tarkoittaa, jää nähtäväksi. Yliopiston virkamiesten mukaan uuden politiikan todelliset yksityiskohdat laaditaan myöhemmin. He ovat jo kiireisiä. UVA keskeytti kaikki veljeskunnat talviloman jälkeiseen aikaan raportin jälkeen, ja presidentti Teresa Sullivan on kehottanut Charlottesvillen poliisilaitosta tutkimaan Jackien syytökset ja pyytänyt todistajia ilmoittamaan tietoja. Muutama viikko ennen marraskuun 19. päivän artikkelin ilmestymistä lehtikioskeihin opiskelijajärjestö WUVA haastatteli apulaisopiskelijadekaania Nicole Eramoa, joka opastaa naisia heidän vaihtoehdoissaan, kun he ilmoittavat joutuneensa pahoinpidellyksi. Haastattelussa Eramo myönsi, että yhtään opiskelijaa ei ole erotettu seksuaalisen väkivallan vuoksi, vaikka kyseessä olisi ollut tunnustaminen ja vaikka akateemisen huijaamisen kaltaiset rikokset johtavat säännöllisesti erottamiseen. Mielipide: Lakatkaa häpäisemästä uhreja korkeakouluraiskauksissa . "Minusta tuntuu, että jos henkilö on valmis tulemaan esiin tuossa tilanteessa ja myöntämään rikkoneensa sääntöjä, vaikka siitä ei ole mitään hyötyä, se ansaitsee mielestäni jonkinlaista huomiota, että hän on valmis sanomaan: 'Olen tehnyt jotain väärää, ja olen valmis ottamaan niskoilleni ja selviytymään siitä'", Eramo kertoi toimittajalle Catherine Valentinelle selittäen, miksi ketään ei ole erotettu. Eramo sanoi, että viime vuonna oli tehty 38 ilmoitusta seksuaalisesta väkivallasta. "Minusta tuntuu, että henkilö, joka tunnustaa tekonsa tässä yhteydessä, osoittaa, että hän tunnustaa tehneensä väärin ja että hän on halukas parantamaan tekojaan", Eramo sanoi, kun häneltä kysyttiin asiasta. "Luulen, että yritämme löytää tasapainon syytetyn henkilön oikeuksien ja kantelijan oikeuksien välillä, ja joskus se on hyvin vaikeaa", hän sanoi. "Luulen, että olisitte yllättyneitä nähdessänne, kuinka monen sellaisen selviytyjän kanssa olen työskennellyt, jotka eivät edes halua tehdä valitusta, koska he eivät halua saattaa syytettyä henkilöä vaikeuksiin." Mielipide: Opiskelija vastaa. Vaikka Eramon haastattelu vaikutti monien mielestä sävykkäältä, etenkin Rolling Stonen jutun vuoksi, Jackie julkaisi opiskelijalehti The Cavalier Daily -lehdessä avoimen kirjeen, jossa hän tuki siihen liittyvää dekaania. Jackie ja muut pahoinpitelyn uhrit koulussa sanoivat, että Eramo auttoi heitä valtavasti, kun he käsittelivät tapahtunutta. "Miten emme voisi tehdä samaa hänelle hänen synkimmällä hetkellään?" kysyttiin kirjeessä hänen tukijoiltaan. "Dekaani Eramo on todella pelastanut elämäni. Ilman häntä en tiedä, olisinko elossa tänään", Jackie kirjoitti. Mielipide: Rangaistakaa raiskaajia, älkää veljeskuntia . Toinen CNN:lle puhunut uhri Lyra Bartell sanoi, että Eramolla on "vaikein työ UVA:ssa", ja sanoi, että Rolling Stonen esiin nostamat ongelmat liittyvät enemmän politiikkaan kuin henkilöön. Nämä politiikat olivat keskeisellä sijalla keskustelussa hallituksen ylimääräisessä kokouksessa, jossa virkamiehet lupasivat muuttaa kulttuurisia olosuhteita ja parantaa tukea eloonjääneille. Yliopisto ilmoitti myös, että osavaltion yleinen syyttäjä on pyytänyt lakiasiaintoimisto O'Melveny &amp; Myersia tekemään tutkimuksen siitä, miten koulu reagoi seksuaalista väkivaltaa koskeviin ilmoituksiin, erityisesti tapauksissa, joissa väitetyt uhrit päättävät olla tekemättä virallista valitusta. "Haluan tehdä teille ja koko maailmalle täysin selväksi, että mikään ei ole minulle tärkeämpää kuin opiskelijoidemme turvallisuus", presidentti Sullivan sanoi kokouksessa. "Ei maineemme, ei menestyksemme, eikä historiamme tai perinteemme." Mielipide: UVA:n vastaus raiskaussyytöksiin on farssi .</w:t>
      </w:r>
    </w:p>
    <w:p>
      <w:r>
        <w:rPr>
          <w:b/>
        </w:rPr>
        <w:t xml:space="preserve">Tulos</w:t>
      </w:r>
    </w:p>
    <w:p>
      <w:r>
        <w:t xml:space="preserve">UVA pyytää anteeksi opiskelijalta, joka sanoo tulleensa raiskatuksi opiskelijayhdistyksen juhlissa.</w:t>
        <w:br/>
        <w:t xml:space="preserve"> "Tilanne ei ole enää hyväksyttävä", sanoo UVA:n rehtori .</w:t>
        <w:br/>
        <w:t xml:space="preserve"> Uuden nollatoleranssipolitiikan yksityiskohdat laaditaan myöhemmin</w:t>
        <w:br/>
        <w:t xml:space="preserve"> Koulun hallintoelin piti ylimääräisen kokouksen Rolling Stone -lehdessä julkaistun murskaavan raportin jälkeen</w:t>
      </w:r>
    </w:p>
    <w:p>
      <w:r>
        <w:rPr>
          <w:b/>
        </w:rPr>
        <w:t xml:space="preserve">Esimerkki 3.113</w:t>
      </w:r>
    </w:p>
    <w:p>
      <w:r>
        <w:t xml:space="preserve">Kun Harry palasi kotiin taifuunin iskun jälkeisenä aamuna, hän huomasi, että osa hänen kotinsa katosta puuttui. Se ei ollut yhtä paha kuin Yolanda", hän sanoi viitaten taifuuni Haiyaniin, joka tuhosi hänen talonsa Magallanesin "barangayssa" eli Taclobanin kaupunginosassa vuosi sitten. "Se oli niin pelottavaa." Suuri osa hänen barangaystään, joka sijaitsee lähellä vesirajaa, tuhoutui myrskytulvassa, jonka aiheutti marraskuussa 2013 rantautuneen kaikkien aikojen voimakkaimman myrskyn aiheuttama myrskytulva. Se on myös yksi Taclobanin köyhimmistä alueista. Hieman yli vuosi on kulunut, ja useimmat ihmiset tässä traumatisoituneessa Filippiinien keskiosassa sijaitsevassa kaupungissa ovat uskomattoman helpottuneita siitä, että noin 50 kilometriä pohjoiseen ohittanut taifuuni Hagupit ei ollut lainkaan yhtä voimakas kuin Haiyan. Suurin osa siitä, mitä on rakennettu uudelleen viime kuukausina, on säilynyt suurelta osin koskemattomana. Harry oli yksi monista, jotka noudattivat virallisia varoituksia evakuoitua turvallisemmille alueille myrskyn aikana - hän ei aikonut toistaa viime vuonna tekemäänsä virhettä ja yrittää selvitä myrskystä. Tarkastellessaan vahinkoja vaatimattoman kotinsa ympärillä, jonka seiniä pitivät pystyssä erilaiset metallilevyt ja pahvilaatikot, Harry vaikutti huomattavan positiiviselta: "Ei se niin paha ole." "Ei se niin paha ole." Hän osoitti olohuoneen ja keittiön yläpuolelta puuttuvaa katto-osaa ja lisäsi: "Sitä ei ollut naulattu yhtä hyvin kiinni kuin muuta kattoaluetta". Hän vain korjaa sen uudestaan, kuten viime kerralla. TYPHOON TRACKER: Seuraa Hagupitin polkua . Tarkistetaan, onko vaurioita . Tämä oli tyypillinen kohtaus Taclobanissa sunnuntaiaamuna, kun noin 48 000 ihmistä valmistautui innokkaasti palaamaan koteihinsa evakuointikeskuksista tarkastamaan vahingot. Pormestarin ja kaupungin katastrofivalvontaviranomaisten mukaan tähän mennessä ei ole ollut uhreja, ja sähköjen pitäisi palautua seuraavan päivän aikana. Raivaus on enemmänkin siivoamista; rankkasateet kastelivat koko alueen ja tulvivat monia teitä. Vaikka myrsky ei ollut läheskään yhtä voimakas kuin viime vuonna, viranomaiset eivät ottaneet riskejä ja olivat valmistautuneet tulevaan. Seuraava pysähdyspaikkamme oli Santa Ninon kirkko, rakennus, josta tuli Haiyanin aiheuttamien tuhojen symboli. Se oli lähes täysin tuhoutunut, ja sitä kunnostettiin parhaillaan. Hagupit säästi sen tällä kertaa - ainoat jäljet edellisenä yönä tapahtuneesta olivat paljon puiden oksia ja juuria, jotka olivat levinneet ympäri ympäröiviä katuja. Odotamme edelleen koteja . Monet ihmiset Taclobanissa asuvat yhä teltoissa tai muissa alkeellisissa rakennelmissa yli vuosi Haiyanin jälkeen. Heille on luvattu uusia koteja, mutta prosessi on ollut erittäin hidas. Ne, jotka ovat onnekkaita saamaan sellaisen, sijaitsevat usein kilometrien päässä. Ne saattavat olla kaukana haavoittuvilta ja tulva-alttiilta alueilta, mutta ne ovat myös kaukana työpaikoista, kaupoista ja ystävistä. Nämä ovat tärkeimmät syyt siihen, että monet ovat päättäneet vastoin hallituksen toiveita rakentaa hökkelitalonsa uudelleen Magallanesin ja San Josen kaltaisille alueille. Jotkut, kuten Lucrecia Simbajon, 58, toinen Magallanesin asukas, tarttuisivat kuitenkin tilaisuuteen saada uusi koti, jos sellainen vain tarjottaisiin. Hän ja hänen perheensä kuuluvat satoihin ihmisiin, jotka ovat viime päivinä leiriytyneet paikallisen roomalaiskatolisen "Redemption"-kirkon pihalle. "En tiedä, kuinka kauan olen täällä, sillä katto puhallettiin talostani viime yönä", hän sanoi. Hänen kotinsa - tyypillinen puusta ja metallista rakennettu hökkeli - tuhoutui viime vuonna. Sen seurauksena hän vietti yli 20 päivää Redemptionissa, jossa hän makasi penkkien välissä lastensa kanssa. Vaikka kirkko on helposti alueen tukevin rakennus, sen rei'itetty katto muistuttaa siitä, että Haiyan ei säästänyt juuri mitään tieltään. Simbajon ei tiedä, miten hän aikoo tällä kertaa suorittaa korjaukset. Hänen talonsa sijaitsee alueella, joka on julistettu rakentamiskieltoalueeksi, koska se oli niin lähellä rannikkoa ja siksi altis myrskytulville. "Tarvitsemme apua hallitukselta - taloudellista tukea, materiaaleja, jotta voimme rakentaa uudelleen", hän sanoi. He eivät saaneet apua Haiyanin jälkeen, hän lisäsi. Hän sanoi, että kukaan hallituksen edustaja ei ole käynyt lähistöllä viime päivinä lukuun ottamatta riisi- ja nuudelipaketteja. Kun häneltä kysyttiin, harkitsisiko hän yhtä niistä uusista taloista, jotka paikallishallinto lupasi rakentaa Haiyanin jälkeen, hän sanoi painokkaasti: "Meillä ei ole täällä enää kotia. Perheeni puolesta olemme valmiita muuttamaan, siirtymään." Suojaa kappelissa . Tunnelma Redemptionin pääkappelissa oli paljon rauhallisempi kuin päivää aiemmin, jolloin kaikki odottivat hermostuneina Hagupitin saapumista - nämä olivat kaupungin köyhimpiä ja haavoittuvimpia. Valkoisella taululla lueteltiin kaikki tänne evakuoidut, mukaan lukien useat raskaasti raskaana olevat naiset. Alita Castillo, toinen paikallinen, on myös vapaaehtoistyöntekijä paikallisessa kansalaisjärjestössä, joka toimii katastrofiriskien vähentämisen parissa. Hänen koko perheensä asuu viereisessä salissa. "Olemme valmistautuneet paremmin tänä vuonna, ja useampi ihminen on valmis jättämään kotinsa", hän sanoi. "Viime vuonna kirkossa asui 70 perhettä. Tällä kertaa meillä on yli 200." Silti hänellä ja hänen perheellään ei ole vieläkään taloa, yli vuosi Haiyanin jälkeen. Ja nyt talo, jossa hän oli asunut, on vaurioitunut pahoin. "En tiedä, minne menemme tällä kertaa", hän sanoi. "Autoimme kodinomistajien yhdistyksen järjestämisessä, ja onneksi kirkon, Yhdistyneiden kansakuntien ja muutaman muun ryhmän avulla olemme oikeutettuja ilmaiseen asuntoon - mutta prosessi on vielä kesken. Toivottavasti kahden vuoden kuluttua minulla on sellainen." .</w:t>
      </w:r>
    </w:p>
    <w:p>
      <w:r>
        <w:rPr>
          <w:b/>
        </w:rPr>
        <w:t xml:space="preserve">Tulos</w:t>
      </w:r>
    </w:p>
    <w:p>
      <w:r>
        <w:t xml:space="preserve">Taclobanin asukkaat palaavat kotiinsa tarkastamaan vahingot .</w:t>
        <w:br/>
        <w:t xml:space="preserve"> Kaupunki säilyi suhteellisen koskemattomana lauantaina maihinnousseen Hagupit-taifuunin</w:t>
        <w:br/>
        <w:t xml:space="preserve"> Supertaifuuni Haiyan tuhosi Taclobanin lähes täysin viime vuonna</w:t>
        <w:br/>
        <w:t xml:space="preserve"> Eloonjääneet pelkäsivät, että kaikki heidän jälleenrakennuspyrkimyksensä tuhoutuisivat</w:t>
      </w:r>
    </w:p>
    <w:p>
      <w:r>
        <w:rPr>
          <w:b/>
        </w:rPr>
        <w:t xml:space="preserve">Esimerkki 3.114</w:t>
      </w:r>
    </w:p>
    <w:p>
      <w:r>
        <w:t xml:space="preserve">(CNN) -- Sunnuntaina Syyrian hallituksen tukemassa "kansallisen vuoropuhelun" kokouksessa puhuneet aktivistit arvostelivat maan turvallisuusjoukkojen viimeaikaisia iskuja ja vaativat mielenosoittajiin kohdistuvan väkivallan lopettamista. Syyrian varapresidentti piti Damaskoksen yliopistossa pidettyä virkamiesten ja opposition jäsenten tapaamista askeleena kohti "demokraattisen kansakunnan" luomista. "Toivomme, että tämän kattavan kokouksen päätteeksi ilmoitetaan Syyrian siirtymisestä moniarvoiseen demokraattiseen kansakuntaan, jossa kaikki kansalaiset ovat tasa-arvon ohjaamia ja osallistuvat maansa tulevaisuuden mallintamiseen", varapresidentti Faruq al-Shara sanoi avauspuheenvuorossaan kokouksessa, joka lähetettiin suorana lähetyksenä valtion televisiossa. Syyrialaiset aktivistit sanovat, että turvallisuushenkilöstö on pahoinpidellyt aseettomia mielenosoittajia kuukausia kestäneiden hallituksen vastaisten mielenosoitusten aikana, jotka puhkesivat koko maassa maaliskuun puolivälissä. Syyrian hallitus on väittänyt, että aseistetut ryhmät ovat vastuussa mielenosoitusten väkivaltaisuuksista. Useat sunnuntain kokouksen puhujat kehottivat Syyrian hallitusta muuttamaan taktiikkaansa. "Verenvuodatuksen on loputtava. Kyllä, on luvattomia mielenosoituksia, mutta onko se syy käyttää perusteetonta ja liiallista väkivaltaa? Kaikenlaisen liiallisen väkivallan käyttö on perusteetonta", sanoi Qadri Jameel opposition Front of Change and Liberation -järjestöstä. Myös syyrialaistutkija Al-Tayyeb Tizzina kritisoi voimankäyttöä ja pyysi väkivallan lopettamista, jotta vuoropuhelu onnistuisi. "Poliittisen yhteiskunnan perustaminen edellyttää Syyriaa hallitsevan poliisivaltion purkamisprosessin välitöntä aloittamista", hän sanoi. Al-Shara myönsi, että Syyrian väkivaltaisuudet saivat aikaan sunnuntain kokouksen. "Meidän on myönnettävä, että ilman suuria uhrauksia, joita Syyrian kansa esitti, poikiensa, siviilien tai sotilaiden verestä useammassa kuin yhdessä maakunnassa, kaupungissa ja kaupungissa, tätä kokousta ei olisi järjestetty", hän sanoi. Valtiollisen Syrian Arab News Agencyn mukaan kokouksessa oli mukana opposition jäseniä, riippumattomia aktivisteja, nuorisojohtajia ja akateemikkoja. Jotkut presidentti Bashar al-Assadin hallinnon vastustajat ovat kuitenkin arvostelleet kokousta ja sanoneet, että hallitus yrittää hiljentää laajalle levinneet levottomuudet tekemättä merkittäviä muutoksia. Mielenosoittajat protestoivat kokousta vastaan valtakunnallisilla "ei vuoropuhelua" -marsseilla perjantaina. "Minkä tahansa vuoropuhelun on perustuttava siihen, että (al-Assad) luopuu vallasta", sanottiin Syyrian muutos -konferenssin lausunnossa. Oppositioryhmä vaati al-Assadia luovuttamaan vallan varapresidentille Turkissa viime kuussa pidetyssä kokouksessa. Sunnuntain vuoropuhelukokous alkoi, kun Syyrian ulkoministeriö kutsui koolle Yhdysvaltain ja Ranskan suurlähettiläät ja syytti heitä sekaantumisesta sisäisiin asioihin, kun he vierailivat Syyrian neljänneksi suurimmassa kaupungissa ilman lupaa viime viikolla, kertoivat valtiolliset tiedotusvälineet. SANA:n mukaan ministeriö kertoi diplomaateille, että heidän vierailunsa Haman kaupungissa rikkoi Wienin sopimusta. Kyseinen vuonna 1961 YK:n välityksellä solmittu sopimus asettaa perussäännöt sille, miten diplomaatit voivat toimia muissa maissa. Yhdysvaltain ulkoministeriön korkea-arvoinen virkamies sanoi kuitenkin, että Syyrian viranomaiset eivät kutsuneet sunnuntaina Yhdysvaltain suurlähettilästä Robert Fordia, jonka tapaaminen Syyrian ulkoministerin kanssa oli sovittu aiemmin Yhdysvaltain Damaskoksen suurlähetystössä viime torstaina. Virkamies kieltäytyi puhumasta virallisesti tilanteen arkaluonteisuuden vuoksi. Tapaamisessa Ford sanoi, että hänen vierailunsa Hamaan oli tarkoitettu tietojen keräämiseen ja sananvapauden tukemiseen. Hän myös syytti Syyrian hallitusta syyrialaisten yllyttämisestä Yhdysvaltoja vastaan, mukaan lukien mielenosoituksen järjestäminen Yhdysvaltain suurlähetystön ulkopuolella perjantaina ja lauantaina, korkea-arvoinen ulkoministeriön virkamies sanoi. Mielenosoittajat heittivät tomaatteja, munia, lasia ja kiviä suurlähetystöä kohti, kun he vaativat suurlähettilään poistumista 31 tuntia kestäneen mielenosoituksen aikana, kertoi korkea-arvoinen ulkoministeriön virkamies, joka pyysi pysymään nimettömänä tilanteen arkaluonteisuuden vuoksi. Ulkoministeriön tiedottaja Victoria Nuland antoi perjantaina suorasukaisen vastalauseen Syyrian hallituksen samankaltaisille syytöksille. Hän kutsui väitteitä, joiden mukaan Fordin vierailu yllyttää mielenosoittajia, "absoluuttiseksi roskapuheeksi" ja sanoi olevansa "tyrmistynyt" Syyrian hallituksen reaktiosta. Nuland sanoi, että Yhdysvaltain suurlähetystö oli ilmoittanut Syyrian puolustusministeriölle ennen vierailua ja että Fordin auto ohjattiin turvatarkastuspisteen läpi. Ranskan ulkoministeriö antoi sunnuntaina lausunnon, jossa se kertoi, että myös sen suurlähetystö oli joutunut mielenosoittajien piirittämäksi, ja moitti Syyrian viranomaisia siitä, että ne eivät olleet estäneet ajoneuvojen tuhoamista, Ranskan lippujen polttamista ja muita vahinkoja. Ranskan hallitus kutsui sunnuntaina Syyrian suurlähettilään Ranskaan esittämään virallisen vastalauseen asiasta ja pitämään Syyrian viranomaisia vastuussa ranskalaisten diplomaattien turvallisuudesta Lähi-idän maassa. Se myös kyseenalaisti Damaskoksen hallituksen päätöksen kutsua koolle Ranskan oma Syyrian-suurlähettiläs Eric Chevallier. Yhdysvaltain suurlähettilään tavoin Chevallier vieraili torstaina Hamassa ja vietti Ranskan hallituksen mukaan yön tapaamalla haavoittuneita ja heidän perheitään sekä sairaalan hoitohenkilökuntaa. Al-Assad antoi sunnuntaina asetuksen Haman maakunnan kuvernöörin nimittämisestä, päivä sen jälkeen kun hän oli erottanut nykyisen johtajan useiden rauhanomaisten mielenosoitusten jälkeen, joihin kuului viime perjantaina järjestetty massiivinen hallituksen vastainen mielenosoitus. Aktivistit ja Human Rights Watch -järjestö ovat raportoineet lukuisista pidätyksistä ja kuolemantapauksista hallituksen rajuissa tukahduttamistoimissa alueella. Kaupunkilaiset ovat kutsuneet kaupungin yleislakkoon. Syyriaa koskevat diplomaattiset jännitteet leimahtivat viime viikolla myös Washingtonissa, ja ulkoministeriö kutsui perjantaina koolle Syyrian suurlähettilään Imad Mustafan. Ulkoministeriön mukaan Mustapha kutsuttiin paikalle "ilmaisemaan huolestuneisuutemme eräiden Syyrian suurlähetystön henkilökunnan Yhdysvalloissa harjoittamasta toiminnasta". Lausunnossa, joka annettiin vastauksena perjantain päivittäisessä tiedotustilaisuudessa esitettyyn kysymykseen, sanottiin, että ulkoministeriö oli saanut raportteja, joiden mukaan Syyrian lähetystön henkilökunta oli suorittanut videovalvontaa rauhanomaisiin mielenosoituksiin Yhdysvalloissa osallistuvista ihmisistä. "Tutkimme myös raportteja, joiden mukaan Syyrian hallitus on pyrkinyt kostamaan syyrialaisille perheenjäsenille niiden Yhdysvalloissa olevien sukulaistensa toimista, jotka käyttävät laillisia oikeuksiaan tässä maassa, ja reagoimme vastaavasti", lausunnossa sanottiin. CNN:n Elise Labott, Yousuf Basil ja Salma Abdelaziz osallistuivat tähän raporttiin.</w:t>
      </w:r>
    </w:p>
    <w:p>
      <w:r>
        <w:rPr>
          <w:b/>
        </w:rPr>
        <w:t xml:space="preserve">Tulos</w:t>
      </w:r>
    </w:p>
    <w:p>
      <w:r>
        <w:t xml:space="preserve">UUSI: Ranska kutsuu Syyrian suurlähettilään protestiksi sen suurlähetystöön kohdistuneesta hyökkäyksestä .</w:t>
        <w:br/>
        <w:t xml:space="preserve"> Yhdysvaltain ulkoministeriön virkamies</w:t>
        <w:t xml:space="preserve"> Syyrian hallitus lietsoo amerikkalaisvastaisia tunteita .</w:t>
        <w:br/>
        <w:t xml:space="preserve"> Myös sunnuntaina Damaskoksessa jatkui valtion tukema "kansallisen vuoropuhelun" kokous .</w:t>
        <w:br/>
        <w:t xml:space="preserve"> "Verenvuodatus on lopetettava. ... Liiallinen voimankäyttö on perusteetonta", sanoo eräs aktivisti .</w:t>
      </w:r>
    </w:p>
    <w:p>
      <w:r>
        <w:rPr>
          <w:b/>
        </w:rPr>
        <w:t xml:space="preserve">Esimerkki 3.115</w:t>
      </w:r>
    </w:p>
    <w:p>
      <w:r>
        <w:t xml:space="preserve">(CNN) -- Korkeimmassa oikeudessa 1. lokakuuta esitettävällä väittelyllä asiassa Kiobel vastaan Royal Dutch Petroleum on valtava merkitys. Tapaus koskee ogoni-johtajien kidutusta Nigeriassa, mutta vaakalaudalla on myös sen lain tulevaisuus, jonka nojalla tapaus nostettiin, eli ulkomaalaisvahinkosäännön (Alien Tort Statute) tulevaisuus. Yhdysvallat on tienhaarassa. Parhaimmillaan maallamme on ollut ratkaiseva rooli ihmisoikeuksien puolustajana kaikkialla maailmassa ja ihmisoikeuslainsäädännön uranuurtajana. Pahimmillaan se on hylännyt ylevät ihanteensa reaalipolitiikan nimissä ja tukenut diktaattoreita ja politiikkaa, jotka ovat olleet vastuussa hirvittävistä väärinkäytöksistä. Vuonna 1789 hyväksytty ulkomaalaisten vahingonkorvauslainsäädäntö (Alien Tort Statute) oli ennakoiva säädös. Sen nojalla ulkomailla tapahtuneiden ihmisoikeusloukkausten uhrit voivat hakea siviilioikeudellisia oikeussuojakeinoja Yhdysvaltain tuomioistuimissa, ja sen kantava ajatus - että ihmisten olisi kaikkialla voitava vedota "kansojen lain" loukkauksiin - oli perusta nykyaikaiselle ihmisoikeuskäsityksellemme. Royal Dutch Petroleum (Shell) harjoitti 1990-luvulla laajamittaista öljynporaustoimintaa Nigerian Niger-joen suistoalueella, jota pitkään vaivasi köyhyys, ihmisoikeusloukkaukset ja ympäristökatastrofit. Nigerian sotilasdiktatuuri tukahdutti väkivaltaisesti ogoni-kansan kansanliikkeen, joka vastusti heidän mielestään holtitonta öljyn kehittämistä alueella. Kanteessa kantajat syyttävät Royal Dutch Shellin auttaneen entistä diktatuuria 12 ogoni-heimon jäsenen pidättämisessä väärillä syytteillä ja kiduttamisessa. He yrittivät rauhanomaisesti häiritä Shellin toimintaa sääntelemättömän porauksen tuhoisien terveys- ja ympäristövaikutusten vuoksi. Kaikkia kantajia kidutettiin itse, paitsi Esther Kiobelia, joka esitti kanteensa edesmenneen miehensä Barinem Kiobelin puolesta. Kiobel teloitettiin valeoikeudenkäynnissä, jossa kantajien mukaan Shellillä oli keskeinen rooli. Korkein oikeus hyväksyi Kiobel v. Royal Dutch Petroleum -tapauksen viime syksynä sen jälkeen, kun liittovaltion muutoksenhakutuomioistuin oli todennut, että lakia ei voitu käyttää yritysten haastamiseen. Tuomarit antoivat helmikuussa ymmärtää, että he saattavat kyseenalaistaa lain soveltamisen yritysten lisäksi myös sen, sovelletaanko sitä ja missä olosuhteissa sitä sovelletaan Yhdysvaltojen ulkopuolella tapahtuviin ihmisoikeusloukkauksiin, jopa yksityishenkilöiden tekemiin ihmisoikeusloukkauksiin. He määräsivät, että asia on käsiteltävä uudelleen juuri tästä kysymyksestä. Asia on viety Yhdysvaltoihin, koska maallamme on historiallinen rooli yleismaailmallisten oikeuksien ajatuksen edistämisessä ja kansainvälisen ihmisoikeuslainsäädännön kehittämisessä. Franklin D. Rooseveltin Neljän vapauden puheesta ja Eleanor Rooseveltin väsymättömästi työstämästä ihmisoikeuksien yleismaailmallisesta julistuksesta Robert Jacksonin Nürnbergin tuomioistuimessa pitämään liikuttavaan puheeseen, vuosisadan puolivälissä amerikkalaiset antoivat äänensä ja näkyvyyden ajatukselle, jonka mukaan kaikilla ihmisillä, kaikkialla, on oikeus tiettyihin perusoikeuksiin. Vuodesta 1977 lähtien ulkoministeriö on laatinut vuosittain ihmisoikeuskäytäntöjä koskevia maaraportteja. Viime vuosisadan kansainvälinen johtajuus on kaukana siitä, missä olemme nyt. Omaa aikakauttamme määrittelee erilainen perintö: vesikidutus ja kidutusmuistiot, poikkeukselliset luovutukset, Guantánamo Bayn määräämättömät pidätykset ja kohdennetut teloitukset maissa, joiden kanssa emme ole sodassa. "Yhdysvallat on luopumassa roolistaan ihmisoikeuksien maailmanlaajuisena puolustajana", Jimmy Carter kirjoitti suorasukaisesti New York Timesissa kesäkuussa. Shell Oilin on autettava kidutettuja ja pahoinpideltyjä nigerialaisia työntekijöitä. Tässä synkässä ja moraalisesti ja oikeudellisesti vaarantuneessa tilanteessa ulkomaalaisoikeudellinen vahingonkorvaussääntö on yhä yksi valopilkku ihmisoikeuksien puolustamiselle. Kenraali Alfredo Stroessnerin kätyri kidutti ja tappoi 17-vuotiaan paraguaylaisen Joelito Filártigan perheenjäsenet nostivat vuonna 1980 uraauurtavassa tapauksessa siviilioikeudellisen kanteen hänen murhaajaansa Americo Peña-Iralaa vastaan ja voittivat sen. Nuori mies oli kidutettu kuoliaaksi, koska hänen isänsä vastusti hallitusta. Tuomio osoitti, että lakia voidaan käyttää nykyaikaisten kiduttajien saattamiseksi vastuuseen teoistaan riippumatta siitä, missä ne on tehty. Filártiga v. Peña-Irala -tapauksen seurauksena ulkomaalaisvahinkosäännöstä kehittyi uusi ihmisoikeuslainsäädännön väline. Menestyksekkäitä tapauksia nostettiin hallituksen virkamiehiä vastaan, ei-valtiollisia toimijoita vastaan, kuten Radovan Karadžićia vastaan Bosnia-Hertsegovinassa, ja monikansallisia yrityksiä vastaan ennen Kiobel-tapauksessa annetun toisen piirin tuomion antamista, joka kielsi sen. Tämä perintö on vaakalaudalla korkeimman oikeuden käsiteltävänä olevassa Kiobel-asiassa. Välittömät kysymykset, joita tuomioistuin käsittelee 1. lokakuuta, koskevat ulkomaalaisvahinkoja koskevan lain (Alien Tort Statute) soveltamisalaa ja sitä, voivatko Filártigojen ja Kiobelien kaltaiset ihmiset jatkossakin nostaa syytteen kiduttajiaan vastaan ja saattaa heidät vastuuseen heidän kauhistuttavista teoistaan ja voidaanko yritykset saattaa vastuuseen. Suurempi kysymys on kuitenkin: Haluavatko Yhdysvallat olla edelläkävijä vai jälkeenjäänyt kansainvälisten ihmisoikeuksien puolustamisessa? Jos perussääntöä kavennetaan ja sen lupausta yleismaailmallisesta vastuuvelvollisuudesta supistetaan, se nähdään oikeutetusti jälleen yhtenä Yhdysvaltojen askeleena pois sen aikoinaan johtavasta ihmisoikeuksien puolustamisesta. Jos korkein oikeus toisaalta pitää ulkomaalaisvahinkosäännön voimassa, se viestii maailmalle, että uskomme edelleen, että ihmisillä on kaikkialla oikeus tiettyihin perusoikeuksiin ja että autamme näiden oikeuksien täytäntöönpanossa. Tässä kommentissa esitetyt mielipiteet ovat yksinomaan Vincent Warrenin mielipiteitä.</w:t>
      </w:r>
    </w:p>
    <w:p>
      <w:r>
        <w:rPr>
          <w:b/>
        </w:rPr>
        <w:t xml:space="preserve">Tulos</w:t>
      </w:r>
    </w:p>
    <w:p>
      <w:r>
        <w:t xml:space="preserve">Vince Warren: Parhaimmillaan Yhdysvallat on ollut avainasemassa yleismaailmallisten ihmisoikeuksien puolustamisessa.</w:t>
        <w:br/>
        <w:t xml:space="preserve"> Warren: Pitkään voimassa olleen lain ansiosta ulkomaalaiset ihmisoikeusloukkausten uhrit voivat saada oikeutta Yhdysvaltain tuomioistuimissa .</w:t>
        <w:br/>
        <w:t xml:space="preserve"> Korkein oikeus päättää kansainvälisessä ihmisoikeustapauksessa, pysyykö laki voimassa, hän sanoo .</w:t>
        <w:br/>
        <w:t xml:space="preserve"> Warren: Jos tuomioistuin pitää lain voimassa, maailma näkee, että Yhdysvallat tukee edelleen kaikkien ihmisoikeuksia .</w:t>
      </w:r>
    </w:p>
    <w:p>
      <w:r>
        <w:rPr>
          <w:b/>
        </w:rPr>
        <w:t xml:space="preserve">Esimerkki 3.116</w:t>
      </w:r>
    </w:p>
    <w:p>
      <w:r>
        <w:t xml:space="preserve">(CNN) -- Kaksi johtavaa juutalaisten vahtikoiraryhmää tuomitsee tunnetun pilapiirtäjän kuvituksen Israelin hyökkäyksestä Gazaan ja sanoo, että siinä käytetään antisemitistisiä kuvia. Pilapiirros julkaistiin keskiviikkona sanomalehdissä ja internetissä. Anti-Defamation League, joka on taistellut antisemitismiä vastaan perustamisestaan vuonna 1913 lähtien, kutsui Pulitzer-palkitun Pat Oliphantin sarjakuvaa "hirvittävän antisemitistiseksi". Simon Wiesenthal Center, joka muun muassa torjuu antisemitismiä ja valistaa ihmisiä holokaustista, sanoi, että "pilapiirros jäljittelee natsien ja Neuvostoliiton aikakauden myrkyllistä antisemitististä propagandaa". Keskiviikkona sanomalehdissä ja internetissä julkaistussa pilapiirroksessa näkyy pieni, Gazaksi nimetty naishahmo, joka kantaa lasta. Häntä jahtaa päätön, miekkaa heiluttava, jakkarallinen hahmo, joka marssittaa ilmeisesti hanhiaskelia ja työntää rattailla hammastettua juutalaistähteä. Anti-Defamation League sanoi, että pilapiirroksessa käytettiin "natsimaisia kuvia" ja "vihamielistä Daavidin tähden mieleen palauttamista". ADL:n kansallisen johtajan Abraham H. Foxmanin mukaan pilapiirroksen "outo ja loukkaava Daavidin tähden käyttö yhdessä natsimaisen kuvaston kanssa on hirvittävän antisemitististä". "Siinä käytetään natsikuvitusta esittämällä Israel jakkupossuisena, hanhia astelevana päättömänä ilmestyksenä", Foxman sanoi. "Se viittaa Israelin politiikkaan, jolla ei ole päätä eikä sydäntä. Israelin puolustuksellinen sotilasoperaatio, jonka tarkoituksena on suojella Hamasin rakettihyökkäysten jatkuvasti pommittamien miesten, naisten ja lasten henkeä, on käännetty päälaelleen, jotta uhrit näyttäytyisivät sydämettöminä, päättöminä hyökkääjinä." Wiesenthal Center, joka myös antoi lausuntonsa keskiviikkona, sanoi kehottavansa New York Timesin verkkosivuja ja muita verkkosivuja poistamaan pilapiirroksen. "Oliphantin pilapiirroksessa ei ole mitään sellaista, mitä ei olisi tarkoitettu juutalaisvaltion mustamaalaamiseen ja demonisoimiseen, aina päätöntä, hanhia astelevasta sotilaasta kauhistuttavaan kuvaukseen Daavidin tähdestä, joka on aikeissa ahmia kyyristelevän viattoman Gazan naisen, joka pitää kädessään vauvaa", sanoivat ryhmän dekaani rabbi Marvin Hier ja apulaisdekaani rabbi Abraham Cooper yhteisessä lausunnossaan. "Tämän pilapiirroksen kuvat jäljittelevät natsien ja Neuvostoliiton aikakauden myrkyllistä antisemitististä propagandaa. Tällaiset pilapiirrokset innoittivat miljoonia ihmisiä vihaamaan 1930-luvulla ja auttoivat luomaan pohjan natsien kansanmurhalle", lausunnossa sanottiin. Oliphantin töitä levittävän Universal Press Syndicaten tiedottaja antoi Oliphantia puolustavan lausunnon, jossa hän sanoi, että "kuten kaikki toimitukselliset pilapiirtäjät, hän käyttää taidettaan kommentoidakseen päivän tärkeitä kysymyksiä, joista uutisoidaan laajalti maailmanlaajuisissa tiedotusvälineissä - tässä tapauksessa Gazan konfliktia. Se, että hänen pilapiirroksensa herättävät joskus kiivasta keskustelua, on osoitus hänen lahjakkuudestaan." Universalin mukaan yksikään tiedotusväline ei ollut ilmoittanut syndikaatille pilapiirroksen poistamisesta, mutta "Oliphantin asiakkaat eivät ole sopimuksen mukaan velvollisia ilmoittamaan meille". New York Timesin tiedottaja sanoi: "Emme julkaissut pilapiirrosta lehdessä, emmekä aio tehdä niin." Hän sanoi, että NYTimes.com-sivustolla on uclick.comin kanssa tehdyn sopimuksen nojalla "Oliphant"-painike pilapiirrosten sivulla. "Eilen sitä klikanneet näkivät mainitsemasi pilapiirroksen, joka on nyt siirretty Oliphantin arkistoon", hän sanoi. Israelin sinnikkäät arvostelijat, jotka tuomitsevat juutalaisvaltion harjoittaman palestiinalaisten kohtelun ahdistavaksi ja julmaksi, ovat käyttäneet kuvia ja retoriikkaa, joissa Israelia verrataan natseihin. Israel ja sen kannattajat puolustavat valtiota inhimillisenä ja sanovat, että se on puolustautunut asianmukaisesti hyökkäyksiä vastaan. Israelin hyökkäystä Gazan Hamas-taistelijoita vastaan, jotka laukaisivat raketteja Etelä-Israelin kaupunkeihin, on arvosteltu jyrkästi. Human Rights Watch sanoi keskiviikkona, että Israelin armeija ampui hyökkäyksen aikana valkoista fosforia tiheään asutuille alueille "umpimähkäisesti ja todisteena sotarikoksista", minkä Israel kiisti. Israel on sanonut, että Hamasin militantit sijoittuivat hyökkäyksen aikana siviilien joukkoon. Oliphant, joka voitti Pulitzer-palkinnon vuonna 1967, on ollut hallitseva hahmo toimituksellisen pilapiirroksen maailmassa. Hänen töitään on vuodesta 1980 lähtien levittänyt Universal Press Syndicate, joka kutsuu australialaista yhdeksi "terävimmistä ja rohkeimmista pilapiirtäjistä". Hän on saanut monia kunnianosoituksia, ja hänen pilapiirroksiaan on ollut esillä eri puolilla maailmaa. "Vuonna 1998 kongressin kirjasto juhlisti 60 hänen teoksensa hankkimista erikoisnäyttelyllä kirjaston suuressa salissa", kerrotaan Universalin verkkosivuilla olevassa Oliphantin elämäkerrassa. Tämä ei ole ensimmäinen kerta, kun Oliphantin pilapiirrokset ovat herättäneet kritiikkiä. Amerikan arabien vastainen syrjinnän vastainen komitea kirjoitti vuonna 2005 San Francisco Chronicle ja Universal Press Syndicate -lehdille ilmaistakseen huolensa rasistisista arabien kuvauksista", ryhmän verkkosivujen mukaan, ja aasialaisamerikkalaisten toimittajien yhdistys kritisoi pilapiirroksissa esiintyviä loukkaavia stereotypioita vuosina 1999, 2001 ja 2007. Keskustelut loukkaavista pilapiirroksista eivät ole harvinaisia. St. Petersburgissa Floridassa sijaitsevan Poynter-instituutin, joka on toimittajakoulu, tiedekunnan dekaania Keith Woodsia pyydettiin kommentoimaan pilapiirroksen reaktioita, sitä, oliko pilapiirros sopimaton ja missä vaiheessa toimitusprosessia toimittaja voi sanoa, että tuote on mennyt liian pitkälle. Hän sanoi ymmärtävänsä juutalaisryhmien ja Israelin politiikan arvostelijoiden kantoja. Hän sanoi uskovansa, että Oliphant sanoo, että "Israel käyttäytyy palestiinalaisia kohtaan samalla tavalla kuin natsit käyttäytyivät juutalaisia kohtaan", ja että Oliphant esittää mielipiteen, jonka monet Lähi-idässä ja muualla maailmassa jakavat. "Uskon, että kuten karikatyyrit, joita ne ovat, toimitukselliset pilapiirrokset luonnostaan liioittelevat viestejään, joten en usko, että Oliphant ehdottaa yksi yhteen -vertailua. Saan sen sijaan viestin, että Israel toimii julmasti palestiinalaisia kohtaan." Hän uskoo myös ADL:n ja Wiesenthal Centerin "sanovan, että pilapiirros aiheuttaa ainakin tahatonta vahinkoa (ellei jopa laskelmoitua vahinkoa)". "Ymmärrän heidän näkökantansa. On olemassa symboleja - ja natsien juutalaisten tuhoaminen on varmasti yksi niistä - joita voi todella verrata vain vertaisiinsa. Epäpuhdas paha verrattuna epäpuhtaaseen pahaan. Israelin jatkuvat taistelut arabinaapuriensa kanssa voivat olla monia asioita, mutta ne eivät ole Lopullinen ratkaisu." Kysymykseen siitä, miten uutisorganisaatioiden tulisi käsitellä ja keskustella tällaisesta pilapiirroksesta, Woods sanoi, että "Oliphantilla on selvästi oikeus provosoida tai loukata. Kysymys hänelle on: Haluatteko todella sekoittaa monimutkaisen, historiallisen konfliktin yhteen historian pahimpiin kuuluvan teon kanssa? Ja sanomalehdille, jotka julkaisevat pilapiirroksen - ja heidän käytöksensä on yhtä lailla kritisoitavissa - haluatteko jatkaa tällaista vertailua?"."</w:t>
      </w:r>
    </w:p>
    <w:p>
      <w:r>
        <w:rPr>
          <w:b/>
        </w:rPr>
        <w:t xml:space="preserve">Tulos</w:t>
      </w:r>
    </w:p>
    <w:p>
      <w:r>
        <w:t xml:space="preserve">UUSI: Pilapiirroksen jakelija puolustaa pilapiirtäjää ja mainitsee hänen kykynsä herättää keskustelua .</w:t>
        <w:br/>
        <w:t xml:space="preserve"> Pulitzer-palkitun pilapiirtäjän teoksessa näkyy jakkupoikahahahmo, juutalaistähti, jolla on torahampaat .</w:t>
        <w:br/>
        <w:t xml:space="preserve"> Anti-Defamation League, Simon Wiesenthal Center sanovat, että siinä käytetään juutalaisvastaisia kuvia .</w:t>
        <w:br/>
        <w:t xml:space="preserve"> Kriitikot vertaavat Israelin toimia natsien hyökkäyksiin; Israel sanoo, että sen on puolustettava itseään .</w:t>
      </w:r>
    </w:p>
    <w:p>
      <w:r>
        <w:rPr>
          <w:b/>
        </w:rPr>
        <w:t xml:space="preserve">Esimerkki 3.117</w:t>
      </w:r>
    </w:p>
    <w:p>
      <w:r>
        <w:t xml:space="preserve">Pariisi (CNN) -- Tutkijat, jotka yrittävät selvittää, miksi Air Francen lentokone syöksyi salaperäisesti maahan kaksi vuotta sitten, ovat maanantaina ilmoittaneet saaneensa talteen lentotietojen tallentimen täydellisen sisällön ja ohjaamon kahden viimeisen tunnin keskustelun. Tietojen analysointi vie useita viikkoja, ranskalaiset lento-onnettomuusasiantuntijat sanoivat. Kaikki Air France 447:n koneessa olleet 228 ihmistä saivat surmansa, kun Airbus A330 -lentokone syöksyi vatsallaan mereen 1. kesäkuuta 2009 myrskyisessä säässä. Onnettomuuden syytä ei vieläkään tiedetä. Se, että tallentimissa oli tietoja, "on erinomainen uutinen. Se todella auttaa meitä selvittämään, mitä koneessa tapahtui", sanoi Martine Del Bono, Ranskan tutkinta- ja analyysiviraston (BEA) tiedottaja. Kysymys ja vastaus: Ratkaistaanko lennon 447 mysteeri? Ohjaamon äänitallennin ja lentotietojen tallennin löydettiin toukokuun alussa ennennäkemättömän sukellusvenetutkimusten sarjan jälkeen 3 900 metrin syvyydessä meren alla sijaitsevasta vuoristosta. Ne nostettiin pintaan ja vietiin Pariisiin laivalla ja lentokoneella. Tutkijat löysivät myös kaksi ruumista koneen rungosta - sen jälkeen kun he olivat löytäneet vain noin 50 ruumista heti onnettomuuden jälkeisinä päivinä. Tutkijat sanoivat torstaina, etteivät he aio nostaa merestä lisää ruumiita, jos he eivät pysty tunnistamaan kahta jo löytämäänsä ruumista. Näitä kahta ruumista tutkitaan parhaillaan sen selvittämiseksi, löytyykö niistä riittävästi DNA:ta niiden tunnistamiseksi, tutkijat kertoivat ja lisäsivät, että he toivovat saavansa tulokset keskiviikkoon mennessä. Jos he pystyvät tunnistamaan jäännökset, he harkitsevat muiden ruumiiden nostamista hylystä. Koneen pääosa löydettiin aiemmin tänä vuonna, ja tutkijoiden mukaan siinä on paljon enemmän ihmisjäännöksiä. Useampien ruumiiden nostaminen on vaikea tehtävä, sillä jokaisen ruumiin nostamiseen tarvitaan kilometrien pituinen kaapeli kolmen tunnin aikana, he sanoivat. Tutkijat nostivat myös moottorin ja tietokoneita sisältävän ilmailutekniikan tilan pintaan, he kertoivat. Air France 447:n lentäjät menettivät yhteyden lennonjohtajiin 1. kesäkuuta 2009, kun he lensivät Atlantin alueen yli, joka on tunnettu voimakkaasta turbulenssista, kertoivat viranomaiset. Se, mikä tarkalleen ottaen aiheutti koneen syöksyn mereen, on kuitenkin edelleen arvoitus. Kone syöksyi veteen matkalla Brasilian Rio de Janeirosta Pariisiin ja putosi niin nopeasti, etteivät ilmanaamarit ehtineet avautua. Tutkijoiden mukaan koneen runko löydettiin huhtikuussa, ja sen sisällä oli yhä ruumiita. Jotkut kuolleiden omaiset ovat suhtautuneet varauksellisesti siihen, että jäännökset nostetaan pintaan. Viime kuussa lento-onnettomuuden uhrien omaisten tukiryhmän johtaja Robert Soulas sanoi: "Itse haluaisin jättää lasteni, kahden lapseni, ruumiit merenpohjaan." Muut sukulaiset ovat vaatineet, että ruumiit nostetaan ylös. CNN:n Ayesha Durgahee, Catherine Clifford ja Niki Cook osallistuivat tähän raporttiin.</w:t>
      </w:r>
    </w:p>
    <w:p>
      <w:r>
        <w:rPr>
          <w:b/>
        </w:rPr>
        <w:t xml:space="preserve">Tulos</w:t>
      </w:r>
    </w:p>
    <w:p>
      <w:r>
        <w:t xml:space="preserve">UUTTA: Tutkijat sanovat, että tallentimissa olevien tietojen löytyminen on "erinomainen uutinen".</w:t>
        <w:br/>
        <w:t xml:space="preserve"> Kaikki lentotietojen tallentimen tiedot on saatu talteen, samoin ohjaamossa käydyt keskustelut .</w:t>
        <w:br/>
        <w:t xml:space="preserve"> Tallentimet nostettiin Atlantin pohjasta lähes kaksi vuotta onnettomuuden jälkeen .</w:t>
        <w:br/>
        <w:t xml:space="preserve"> Air France 447 syöksyi maahan kesäkuussa 2009, ja kaikki 228 koneessa ollutta ihmistä kuolivat</w:t>
      </w:r>
    </w:p>
    <w:p>
      <w:r>
        <w:rPr>
          <w:b/>
        </w:rPr>
        <w:t xml:space="preserve">Esimerkki 3.118</w:t>
      </w:r>
    </w:p>
    <w:p>
      <w:r>
        <w:t xml:space="preserve">(CNN) -- Huipputuomari on esittänyt erityispyynnön neljälle Libanonin entisen pääministerin Rafik Haririn murhasta nimetylle epäillylle, jotta he saapuisivat oikeuden eteen. Libanonin erityistuomioistuimen puheenjohtaja, tuomari Antonio Cassese sanoi avoimessa kirjeessä neljälle vuoden 2005 iskusta syytetylle miehelle, että heitä kohdellaan oikeudenmukaisesti, jos he saapuvat oikeuden eteen tai jopa osallistuvat oikeudenkäyntiin ilman läsnäoloa. Cassese antoi lausunnon sen jälkeen, kun Libanonin viranomaiset kertoivat hänelle, etteivät ne ole toistaiseksi pystyneet antamaan etsintäkuulutuksia syytetyille ja pidättämään heitä. "Käymme oikeudenkäyntejä, jotka perustuvat vakaaseen syytettyjen syyttömyysolettamaan. Tuomioistuin ei koskaan tuomitse ketään, ellei syyllisyyttä voida osoittaa yli kaiken perustellun epäilyksen", hän sanoi. Salim Jamil Ayyash, Mustafa Amine Badreddine, Hussein Hassan Oneissi ja Assad Hassan Sabra saivat pidätysmääräyksen. Libanonin armeijan korkea-arvoinen lähde, joka oli aiemmin antanut CNN:lle oikein epäiltyjen nimet, on sanonut, että kaikki neljä kuuluvat Hizbollahiin, libanonilaiseen shiialaiseen taistelijaryhmään. Poliitikoksi muuttunut varakas yrittäjä Hariri kuoli, kun hänen autosaattueeseensa osui pommi Beirutissa 14. helmikuuta 2005. Kannattajien mukaan hänet tapettiin, koska hän vastusti Syyrian vaikutusvaltaa Libanonissa. Hänen kuolemansa sai aikaan joukkomielenosoituksia, jotka johtivat lähes 30 vuotta maassa olleiden syyrialaisten joukkojen vetäytymiseen Libanonista. Cassese puolusti tuomioistuinta ja sanoi, että sen henkilöstö "tekee työtään täysin riippumattomasti ja puolueettomasti". "Toimimme ainoastaan Libanonin edun mukaisesti; ainoa motiivimme on oikeudenmukaisuuden tavoittelu. Ainoana tavoitteenamme on löytää totuus 14. helmikuuta 2005 tehdystä murhasta ja muista mahdollisesti siihen liittyvistä rikostapauksista ja samalla noudattaa rikosoikeuden korkeimpia kansainvälisiä normeja." Tuomari sanoi, että jos syytetyt eivät halua tulla Haagissa Alankomaissa sijaitsevan tuomioistuimen eteen, he voivat osallistua videoyhteyden välityksellä. Cassese sanoi, että tuomioistuin "nimittää parhaat ammattilaiset edustamaan heitä oikeudessa" heidän poissa ollessaan. Hän kuitenkin kehotti heitä nimeämään oikeudelliset avustajat ja välittämään heille ohjeet, vaikka he päättäisivätkin olla saapumatta tuomioistuimeen. "Jos uskotte, että tämä tuomioistuin on laiton tai lainvastainen, argumentoikaa tästä asiasta valitsemienne oikeusavustajien kautta - näin saatte äänenne kuuluviin tässä asiassa. Käyttäkää oikeudenkäyntiavustajianne asianne esittämiseen ja puolustakaa kiihkeästi oikeuksianne." Jos heillä ei ole varaa asianajajiin, tuomioistuimen varoja on käytettävissä oikeudellisen avustajan palkkaamiseen. "Oikeuden marssi on vääjäämätön, ja tavalla tai toisella päädymme oikeudenkäyntiin. Siksi vetoan voimakkaasti syytettyihin, jotta he käyttäisivät hyväkseen menettely- ja todistelusääntöjemme tarjoamia laajoja oikeudellisia mahdollisuuksia ja edistäisivät siten totuuden selvittämistä ja oikeudenmukaisen oikeudenkäynnin toteuttamista", hän sanoi. Libanonin viranomaisten osalta tuomari sanoi toivovansa, että he "jatkavat syytetyn etsintöjä".</w:t>
      </w:r>
    </w:p>
    <w:p>
      <w:r>
        <w:rPr>
          <w:b/>
        </w:rPr>
        <w:t xml:space="preserve">Tulos</w:t>
      </w:r>
    </w:p>
    <w:p>
      <w:r>
        <w:t xml:space="preserve">Neljän epäillyn sanotaan olevan Hizbollahin jäseniä.</w:t>
        <w:br/>
        <w:t xml:space="preserve"> Rafik Hariri murhattiin 14. helmikuuta 2005 Beirutissa .</w:t>
        <w:br/>
        <w:t xml:space="preserve"> Libanonin viranomaiset sanovat, etteivät he saa epäiltyjä käsiinsä .</w:t>
      </w:r>
    </w:p>
    <w:p>
      <w:r>
        <w:rPr>
          <w:b/>
        </w:rPr>
        <w:t xml:space="preserve">Esimerkki 3.119</w:t>
      </w:r>
    </w:p>
    <w:p>
      <w:r>
        <w:t xml:space="preserve">New Haven, Connecticut (CNN) -- Tuomari New Havenissa tuomitsi perjantaina 31-vuotiaan miehen kuolemaan osallisuudestaan tappavaan asuntomurtoon, jossa nainen ja hänen kaksi tytärtään kuolivat vuonna 2007. Valamiehistö tuomitsi Joshua Komisarjevskyn lokakuussa kuudesta kuolemantuottamuksesta. 12-jäseninen valamiehistö oli suositellut kuolemantuomion antamista tappavalla ruiskeella jokaisessa syytekohdassa. "Toisen ihmisen tuomitseminen kuolemaan on raittiin ja synkin kokemus, jonka tuomari voi kokea", sanoi ylioikeuden tuomari Jon Blue. Komisarjevsky vastasi perjantaina, että hän "tuli tähän oikeudenkäyntiin vihaisena ja uhmakkaana". On "surrealistinen kokemus tulla tuomituksi kuolemaan", hän sanoi. "Apaattiset pyrkimyksemme tallasivat syyttömiä." Hän sanoi: "En raiskannut. En kaatanut sitä kaasua tai sytyttänyt sitä tulta." "En löydä enää koskaan rauhaa, ja sieluni on revitty", Komisarjevsky lisäsi. Uhrien omaiset poistuivat oikeussalista ennen Komisarjevskyn puhetta. Richard Hawke sanoi ennen tuomion antamista antamassaan uhrin lausunnossa, että hänen tyttärensä ja tyttärentyttärensä murhat olivat jättäneet hänet "puolikuolleeksi". "He tarjoutuivat antamaan sinulle kaiken, mitä pyysit, sinun ei tarvinnut viedä heidän henkeään", hän sanoi Komisarjevskylle. "Sinut tunnetaan tästä lähtien vankilanumerona kuoleman kirjassa. Olet nyt Jumalan käsissä." Komisarjevskyn rikoskumppaniksi tuomittu Steven Hayes tuomittiin kuolemaan vuonna 2010. Valamiehistö tuomitsi kaksikon syytteistä, joiden mukaan he hakkasivat ja sitoivat tohtori William Petit Jr:n, raiskasivat ja kuristivat hänen vaimonsa, hyväksikäyttivät yhtä heidän tyttäristään ja sytyttivät talon tuleen ennen kuin yrittivät paeta. Petit on ainoa eloonjäänyt hyökkäyksestä, jossa hänen vaimonsa ja kaksi tytärtään kuolivat. "Menetin perheeni ja kotini", Petit sanoi. "Vaimoni, ystäväni, kumppanini. Kaipaan iltakeskustelujamme ja kumppanuuttamme tyttöjen kasvattamisessa." Ennen Jennifer Hawke-Petitin pahoinpitelyä ja tappamista Hayes pakotti tämän menemään pankkiin ja nostamaan 15 000 dollaria tililtä löydettyään todisteita siitä, että tilillä oli 20 000-30 000 dollaria, kertoivat viranomaiset. Molemmat tyttäret, jotka oli sidottu sänkyynsä, kuolivat savumyrkytykseen, kun taas William Petit onnistui pakenemaan kellarista, jossa häntä oli pidetty. Hayesia oli syytetty kolmannen asteen murtovarkaudesta vuonna 2003, ja hänet oli tuomittu viideksi vuodeksi vankilaan. Hänet vapautettiin kolme vuotta myöhemmin asuntolaan, jossa hän tapasi Komisarjevskyn. Komisarjevskyn asianajajat olivat pyytäneet lievennystä, koska hänellä ei ollut aiempaa väkivaltaista historiaa, häntä oli pahoinpidelty lapsena ja hän oli ollut mielisairaalassa masennuksen vuoksi.</w:t>
      </w:r>
    </w:p>
    <w:p>
      <w:r>
        <w:rPr>
          <w:b/>
        </w:rPr>
        <w:t xml:space="preserve">Tulos</w:t>
      </w:r>
    </w:p>
    <w:p>
      <w:r>
        <w:t xml:space="preserve">Tuomari tuomitsee Joshua Komisarjevskin kuolemaan .</w:t>
        <w:br/>
        <w:t xml:space="preserve"> 12-jäseninen valamiehistö äänesti kuolemanrangaistuksen puolesta kuuden syytteen osalta</w:t>
        <w:br/>
        <w:t xml:space="preserve"> Myös toinen mies on tuomittu kuolemaan tapauksessa .</w:t>
        <w:br/>
        <w:t xml:space="preserve"> Valamiehistö tuomitsi Komisarjevskyn lokakuussa kuudesta rikoksesta</w:t>
      </w:r>
    </w:p>
    <w:p>
      <w:r>
        <w:rPr>
          <w:b/>
        </w:rPr>
        <w:t xml:space="preserve">Esimerkki 3.120</w:t>
      </w:r>
    </w:p>
    <w:p>
      <w:r>
        <w:t xml:space="preserve">(CNN) -- Yhdysvaltain ulkoministeriön matkavaroitukset eivät estäneet Faith Hentscheliä, 65, matkustamasta Iraniin tämän vuoden toukokuussa vierailemaan muinaisen Persepoliksen maalaismaisemissa ja Teheranin värikkäissä basaareissa. Amerikkalaisen matkailijan ottama kuva Khajun sillasta Isfahanissa Iranissa. "Minulla ei ollut aavistustakaan, mitä odottaa", sanoi Hentschel, joka vietti Iranissa kaksi viikkoa varattuaan matkan yksityisen matkanjärjestäjän kautta ja haettuaan viisumia. "Olin ällistynyt kaikkien iranilaisten ystävällisyydestä. Jo se saa minut haluamaan palata takaisin." Iran on edelleen suhteellisen harvinainen kohde amerikkalaisille, ja se muodostaa markkinaraon vain kouralliselle matkanjärjestäjiä eri puolilla maata, jotka järjestävät ryhmämatkoja matkailijoille kerran tai kahdesti vuodessa. Kolmen amerikkalaisen reppumatkailijan pidätyksen, kesäkuun vaalimellakoiden ja hallituksen sortotoimien myötä Iranin myynti voi olla entistäkin vaikeampaa, sanovat jotkut matkatoimistot. "Se riippuu poliittisesta ilmapiiristä ja siitä, millainen käsitys Iranista vallitsee", sanoi Mike McDonnell, joka ylläpitää BestIranTravel.com-sivustoa San Franciscossa, Kaliforniassa. Sivusto varaa matkoja muille kuin iranilaisille matkailijoille, jotka ovat kiinnostuneita vierailusta. Hänen sivustollaan Iraniin suuntautuvien matkojen varaukset vähenivät tänä kesänä. "Iraniin on jo nyt todella vaikea päästä." Yhdysvaltain ulkoministeriön virkamiesten mukaan Iranista on annettu matkustusvaroituksia vuoden 1979 panttivankikriisistä lähtien, jolloin militantit vangitsivat 52 amerikkalaisdiplomaattia ja työntekijää. Amerikkalaisia pidettiin vankina 444 päivää. Sen jälkeen mailla ei ole ollut diplomaattisuhteita. Yhdysvaltain passit ovat voimassa Iraniin matkustettaessa, ja maahan pääsyyn tarvitaan viisumi, ulkoministeriön verkkosivujen mukaan. Viisumin saa helpoimmin, jos matkustaa järjestetyn matkaryhmän mukana. Iranissa vierailevat matkustajat ovat vaarassa joutua maahantulokieltoon, sanovat Yhdysvaltain viranomaiset. Joissakin tapauksissa Iranin viranomaiset ovat estäneet Yhdysvaltain kansalaisia, tutkijoita, tiedemiehiä ja toimittajia poistumasta maasta ja jopa pidättäneet, kuulustelleet ja vanginneet joitakin tuntemattomien tai erilaisten syytteiden perusteella, sivustolla sanotaan. "On tehty tunnetuksi, että kohde [Iran] voi olla vaarallinen Yhdysvaltain kansalaisille", sanoi Darby Holladay, ulkoministeriön tiedottaja. Viime viikolla kolme amerikkalaista otettiin kiinni heidän ylitettyään Pohjois-Iraniin vaellusreissullaan. Kaksi miestä ja yksi nainen, joiden sanottiin olevan kokeneita matkailijoita, aloittivat matkansa Turkista ja menivät Irakiin ennen kuin ylittivät merkitsemättömän rajan Iraniin. Yhdysvaltain ulkoministeriö sekä Australian ja Britannian hallitukset varoittavat matkustamasta rajavyöhykkeille. "Olemme tietenkin huolissamme", ulkoministeri Hillary Clinton sanoi maanantaina toimittajille. "Haluamme, että asia saadaan ratkaistua mahdollisimman pian." Miwan-hotellin omistaja Mudhafer Mohammed kertoi CNN:lle, että retkeilijät kertoivat tulleensa alueelle, koska olivat kuulleet sen olevan turvallinen. Mohammed sanoi yrittäneensä estää heitä menemästä Ahmed Awaan, joka on suosittu turistikohde Pohjois-Irakin kurdialueella. "Sanoin heille: 'Älkää menkö sinne, koska se on teille vaarallista, koska olette amerikkalaisia ja Ahmed Awa on hyvin lähellä Iranin rajaa'", Mohammed kertoi CNN:lle. On epäselvää, eksyivätkö kolme Iraniin vahingossa vai tulivatko he tarkoituksella maahan. Pauline Frommerin matkaoppaiden luoja Pauline Frommer's Travel Guides -kirjan luoja Pauline Frommer sanoi, että konfliktialueilla vierailevien on turvallisempaa käyttää matkatoimistoja ja matkanjärjestäjiä, jotka luottavat paikallisiin majoituspaikkoihin ja oppaisiin. Hän varoitti majoittumasta suurissa hotelliketjuissa, jotka ovat olleet kohteina viimeaikaisissa terrori-iskuissa Indonesiassa ja Intiassa. "Kun kyseessä on epävarma kohde, on aina hyvä idea yrittää matkustaa tutkan alla", hän sanoi. "Et halua joutua kohteeksi." Turvallisuushuolista huolimatta Iranin-vierailujen kysyntä on kasvanut viime vuosina. Viime toukokuussa matkakirjailija Rick Steves kuvasi Iranin vierailustaan 10 päivän videon, joka julkaistiin PBS-kanavalla tunnin mittaisessa erikoisohjelmassa. Matkailuasiantuntijoiden mukaan hanke selvitti väärinkäsityksiä Iranista ja herätti amerikkalaisten kiinnostuksen matkustaa sinne. Geographic Expeditions -yhtiössä, joka on luksusmatkoja Iraniin järjestävä matkatoimisto, osallistujien määrä kaksinkertaistui 25:stä vuonna 2007 50:een vuonna 2008. Spiekermann Travel Service, Inc. on yksi vanhimmista Iranin matkoihin erikoistuneista matkatoimistoista, ja se on varannut yli 350 matkaa maahan sen jälkeen, kun se aloitti toimintansa siellä vuonna 1995. "Polkuni tunnetaan", sanoi Michiganissa sijaitsevan Spiekermannin omistaja Ihab Zaki. Hän sanoi aloittaneensa matkojen tarjoamisen käytyään itse maassa ja oltuaan vaikuttunut sen historiasta ja taiteesta. "Lähetämme kaikki paperityömme paikallisviranomaisille, ja he tietävät, että olemme tulossa. En anna väkeni vaeltaa keskellä ei-mitään. Se on hyvin turvallista." Iranin viimeaikainen epävarmuus on kuitenkin saanut kiinnostuksen hiipumaan. Spiekermannin puolivuosittaiset matkat Iraniin, jotka on rajoitettu 14 matkustajalle, myydään yleensä loppuun. Syksyn matkalle on kuitenkin ilmoittautunut vain neljä. Kalifornian San Anselmossa toimiva Far Horizons Archaeological &amp; Cultural Trips, Inc. suunnitteli toista matkaa Iraniin lokakuussa, kun ensimmäinen matka toukokuussa oli loppuunmyyty. Mutta omistaja Mary Dell Lucas sanoi, että matka saatetaan perua, koska matkustajat peruvat matkojaan. "Se, mitä viime aikoina on tapahtunut, pelottaa ihmisiä", hän sanoi. "Nuo kolme amerikkalaista tekivät virheen, mutta meidän kohdallamme tilanne on hyvin erilainen. Otamme mukaan ryhmän, ja meidät on kutsuttu." Lucasin yritys ja muut matkanjärjestäjät sanovat ryhtyvänsä varotoimiin.  Osallistujien on noudatettava Iranin lakia, jonka mukaan naisten on pukeuduttava konservatiivisesti ja peitettävä päänsä huivilla. Amerikkalaismatkailijoiden mukana on professori ja paikallinen opas, jotka tuntevat maan. Ohion maaseudulta kotoisin oleva 73-vuotias Barbara Bailey lähti kahden viikon lomalle Iraniin viime huhtikuussa matkaryhmän kanssa. Hänen suosikkikohtansa matkalla oli jutella iranilaisten naisten kanssa paikallisissa ravintoloissa. "Lähdin, koska kukaan ei ole käynyt siellä aiemmin, ja tiedän, että heillä on hieno historia", Bailey sanoi. "Jos pääsee hallituksen ohi, ihmiset siellä ovat mahtavia." Jos matkailijoilla ei ole varaa käyttää 6 000-10 000 dollaria kahden tai kolmen viikon järjestettyihin retkiin ja he päättävät tehdä reppureissun, heidän on silti noudatettava sääntöjä, Backpackers Magazinen päätoimittaja Jon Dorn sanoi. "Jos olet menossa paikkaan, joka ei ole samanlainen kuin Amerikka, tee kotiläksysi siitä, mikä on sopivaa", Dorn sanoi. Backpackers Magazine, joka on reppureissaamiseen, patikointiin ja matkailuun erikoistunut verkko- ja painettu julkaisu, tavoittaa 2,5 miljoonaa lukijaa Yhdysvalloissa. Dave Stevenson, joka valvoo verkkosivustoa www.travel-security-and-safety.com, sanoi, että retkeilijöillä pitäisi olla GPS-järjestelmät, satelliitti- tai matkapuhelimet ja kartat, kun he matkustavat raja-alueilla, erityisesti konfliktialueilla. Heidän tulisi myös ilmoittaa sukulaisilleen kotona, että he ovat vaeltamassa ulkomailla. "Maailma on suuri paikka", Stevenson sanoi, "ja aina on paljon paikkoja patikoida, jotka eivät ole vaarallisia tai sota-alueita." CNN:n Arwa Damon osallistui tähän raporttiin.</w:t>
      </w:r>
    </w:p>
    <w:p>
      <w:r>
        <w:rPr>
          <w:b/>
        </w:rPr>
        <w:t xml:space="preserve">Tulos</w:t>
      </w:r>
    </w:p>
    <w:p>
      <w:r>
        <w:t xml:space="preserve">Iranin viranomaiset pidättivät viime viikolla kolme amerikkalaista vaeltajaa.</w:t>
        <w:br/>
        <w:t xml:space="preserve"> Kourallinen matkanjärjestäjiä tarjoaa amerikkalaisille matkoja Iraniin .</w:t>
        <w:br/>
        <w:t xml:space="preserve"> Yhdysvaltain passi kelpaa Iranissa; vierailijat tarvitsevat viisumin .</w:t>
        <w:br/>
        <w:t xml:space="preserve"> Irania koskevia matkavaroituksia on annettu vuoden 1979 panttivankikriisistä lähtien</w:t>
      </w:r>
    </w:p>
    <w:p>
      <w:r>
        <w:rPr>
          <w:b/>
        </w:rPr>
        <w:t xml:space="preserve">Esimerkki 3.121</w:t>
      </w:r>
    </w:p>
    <w:p>
      <w:r>
        <w:t xml:space="preserve">San Diego, Kalifornia (CNN) -- "Dream 9", viisi naista ja neljä miestä, sanovat olevansa "paperittomia ja pelottomia". Älä usko sitä. Veikkaan, että he pelkäsivät. Kukapa ei olisi pelännyt? Yhdeksän - Claudia Amaro, Adriana Gil Diaz, Luis Leon Lopez, Maria Peniche-Vargas, Ceferino Santiago, LuLu Martinez Valdez, Mario Felix-Garcia, Marco Saavedra ja Lizbeth Mateo-Jimenez - viettivät yli kaksi viikkoa liittovaltion maahanmuuttoviranomaisen säilöönottoyksikössä Eloyssa AZ:ssa. Martinez Valdez ja Peniche-Vargas-- oli pantu eristyssellin, jonka piti olla 15 päivää. Kaikki tämä siksi, että he eivät hyväksyneet vastausta "mene". Osa näistä "unelmoijista" oli karkotettu Meksikoon Obaman hallinnon toimesta, vaikka presidentti Obama on toistuvasti sanonut, että hänen hallintonsa ei aio karkottaa unelmoijia - nimellä kutsutaan nuoria maahanmuuttajia, jotka ovat Yhdysvalloissa ilman papereita. Kolme heistä, jotka olivat rajan tällä puolella - Saavedra, Martinez Valdez ja Mateo-Jimenez - "karkotettiin" itse Meksikoon liittyäkseen muihin kuuteen. Heinäkuun 22. päivänä kaikki yhdeksän yhdistivät kätensä ja marssivat rajan yli Yhdysvaltoihin. Tarkoituksena oli kiinnittää huomiota hallinnon sortopolitiikkaan. Yhdeksän pyysi humanitaarista ehdonalaista vapauttamista. Kun se evättiin, he hakivat turvapaikkaa. Mielipide: Karkotetaan edustaja Steve King . Nyt heidät on vapautettu. Aiemmin tällä viikolla liittovaltion viranomaiset totesivat, että kaikki yhdeksän pelkäävät "uskottavasti" vainoa tai kidutusta synnyinmaassaan, joten heitä ei voida poistaa maasta ilman maahanmuuttotuomarin kuulemista. Koska kuulemista odotetaan, yhdeksän on nyt vapautettu Yhdysvalloissa olevien perheenjäsenten odottaviin syliin. Tämä on merkittävä voitto Dreamer-liikkeelle. Monille tämä on sydäntä lämmittävä tarina yksilön voimasta, joka on tarpeeksi rohkea ottaakseen kantaa. Toisille se on suurta haittaa. Se on tarina, jonka Valkoinen talo toivoo katoavan. Samoin maahanmuuton uudistajat, jotka ovat jakautuneet Dream 9 -aloitteen kannattajiin ja niihin, jotka haluavat uhrata heidät poliittisen tarkoituksenmukaisuuden vuoksi. David Leopold, Yhdysvaltain maahanmuuttojuristien yhdistyksen entinen puheenjohtaja, hylkäsi Dream 9 -operaation tylysti "julkisuustemppuna" ja häiriötekijänä. Hän sanoi myös, että on epätodennäköistä, että kolme Yhdysvalloista vapaaehtoisesti lähtenyttä unelmoijia olisi oikeutettu turvapaikkaan. Toistaiseksi Leopold on ollut näyttävästi väärässä. Kaikki yhdeksän saavat turvapaikkakuulustelun. Ja unelmoijat saivat lisää lämpöä kongressilta. Kolmekymmentäviisi lainsäätäjää allekirjoitti kirjeen, jossa pyydetään Obamaa käyttämään harkintavaltaansa ja vapauttamaan nuoret pidätyksestä. Kirjeen ovat allekirjoittaneet mm. Mike Honda, Kalifornian edustaja, Raul Grijalva, Arizonan edustaja, ja Ruben Hinojosa, Texasin edustaja, ovat allekirjoittaneet muun muassa, ja siinä kuvaillaan aktivisteja "rikkinäisen maahanmuuttopolitiikkamme uhreiksi", jotka "ansaitsevat tulla kotiin Yhdysvaltoihin". Maahanmuuton uudistajien oli pakko menettää luottamuksensa tähän hallintoon. Presidentti ei voi karkottaa lähes kahta miljoonaa ihmistä alle viidessä vuodessa, hajottaa satojatuhansia perheitä, pidättää tuhansia paperittomia lapsia antamatta heille mahdollisuutta saada oikeusapua ja laajentaa maahanmuuton valvontaa Arizonan tyyliin koko maahan "Secure Communities" -nimisen mielipuolisen ohjelman avulla ilman, että siitä nousee meteliä. Monille Dream 9:lle tapahtunut oli viimeinen pisara. Amerikkalaista unelmaa etsimässä Meksikossa . Martinez-Valdez ja Peniche-Vargas olivat eristyssellissä, koska viranomaisten mukaan he aloittivat rähinän ruokasalissa. Totta kai he tekivät. Eikö Obama sanonut, että unelmoijat ovat amerikkalaisia lukuun ottamatta laillista asemaa? Näin amerikkalaiset käyttäytyvät. Olemme ärhäkkä, rohkea ja uhmakas. Huudamme "vapautta" täysillä. Nämä lapset ovat amerikkalaisia. Seuraavaksi joukko unelmoijia kaataa teetä Bostonin satamaan. Sitä paitsi Obama teki ennen vaaleja melkoisen numeron ilmoittaessaan, että hänen hallintonsa säästää unelmoijat karkotukselta tarjoamalla lykkäystä ja tilapäisiä työlupia. Tähän mennessä lähes 300 000 unelmoijalle on myönnetty erityisjärjestelyjä. Eikö enää yhdeksälle ole tilaa? Jotkut eivät ehkä ole oikeutettuja lykkäykseen, jotkut taas saattavat olla. Otetaan siitä selvää. Ehkä Potomacilla olisi enemmän myötätuntoa, jos nämä nuoret eivät olisi nolostuttaneet Obamaa, valehdelleet sadusta, jonka mukaan tämä hallinto olisi suhtautunut maahanmuuttajiin myötätuntoisesti, jakaneet itsekkäitä järjestöjä, kuten asianajajaryhmä AILA:ta, ja asettaneet maahanmuuttouudistajien ryhmää vastakkain - niitä, jotka haluavat suojella unelmoijia, ja niitä, jotka haluavat suojella presidenttiä. Minulla on ollut erimielisyyksiä Dreamer-liikkeen kanssa. Mielestäni monilla näistä nuorista on oikeutuksen tunne, kuten useimmilla nuorilla Yhdysvalloissa. Mielestäni ei ollut hyvä idea, että Dreamer-aktivistit häiritsivät kongressin kuulemisia maahanmuuttouudistuksesta tai miehittivät uudistuksen puolestapuhujien, kuten edustaja Luis Gutierrezin (Illinois), toimistoja. Uskon myös, että Dreamer-aktivistien taustalla on suurelta osin sosiaalisen median ja kulttuurin, jossa nuorille kerrotaan, että heistä voi tulla seuraava American Idol, ruokkimaa narsismia. Mielipide: House, osaamistalous tarvitsee maahanmuuttajia . En kuitenkaan koskaan kyseenalaistanut heidän vilpittömyyttään enkä pitänyt heidän tekojaan temppuna. En rohkenisi sanoa ihmisille, jotka vaarantavat vapautensa Yhdysvaltain ja Meksikon rajalla, että heidän tekemänsä vaikeat päätökset ovat vääriä. Enkä todellakaan tekisi sitä suojellakseni hallintoa, joka ei ansaitse suojelua. Dream 9 on palannut sinne, minne he kuuluvat - Yhdysvaltoihin. Mutta tämä tarina ei ole ohi. Maahanmuutto-uudistusliikkeessä on edelleen vikoja, jotka se paljasti. Tässä kommentissa esitetyt mielipiteet ovat yksinomaan Ruben Navarretten mielipiteitä.</w:t>
      </w:r>
    </w:p>
    <w:p>
      <w:r>
        <w:rPr>
          <w:b/>
        </w:rPr>
        <w:t xml:space="preserve">Tulos</w:t>
      </w:r>
    </w:p>
    <w:p>
      <w:r>
        <w:t xml:space="preserve">Ruben Navarrette: Navarette: Yhdeksän Dreamer-aktivistia oli liittovaltion maahanmuuttovankilassa Arizonassa .</w:t>
        <w:br/>
        <w:t xml:space="preserve"> He olivat yrittäneet palata Yhdysvaltoihin pyytääkseen humanitaarista ehdonalaista tai turvapaikkaa, ja heidät vangittiin.</w:t>
        <w:br/>
        <w:t xml:space="preserve"> Hän sanoo, että heidät on vapautettu, heille on myönnetty maahanmuuttokuuleminen, ja he saivat tukea kongressilta .</w:t>
        <w:br/>
        <w:t xml:space="preserve"> Navarrette: Navarret: DREAMers-aktivisteilla on joskus "look-at-me" -aktivismia, mutta tämä pyyntö on pätevä .</w:t>
      </w:r>
    </w:p>
    <w:p>
      <w:r>
        <w:rPr>
          <w:b/>
        </w:rPr>
        <w:t xml:space="preserve">Esimerkki 3.122</w:t>
      </w:r>
    </w:p>
    <w:p>
      <w:r>
        <w:t xml:space="preserve">(CNN) -- Ah, fandom, se on kummallinen ja ihmeellinen asia. Kun viime vuonna ilmoitettiin, että saisimme Green Day -version Rock Band -pelistä, bändin fanit (minä mukaan lukien) olivat melko innoissaan. Bändi, joka auttoi muuttamaan 90-luvun punk-rockin heräämisen valtavirran pop-radio-liikkeeksi, saisi suurta huomiota digitaalisessa maailmassa. Kun peli julkaistiin tiistaina, en malttanut odottaa, että pääsisin kotiin ja näkisin, osaisinko soittaa kuin Tre Cool tai laulaa kuin Billie Joe Armstrong. Mutta kun "Rock Bandista" on niin paljon muita versioita, miksi tähän peliin kannattaisi käyttää rahaa? Ensinnäkin fanipojat ja -tytöt rakastavat latausruutuja, joissa on Green Daylle ominaiset grafiikat ja äänet. Voit myös katsella hienoja muistoesineitä, kuten valokuvia ja harvinaista videomateriaalia bändistä, kun suoritat kappaleita uratilassa. Kappaleiden, kuten "When I Come Around" ja "Pulling Teeth", soittaminen tuo mieleen muistoja college-ajoista, ja kyllä, myönnän, että olisin toivonut, että peliin olisi laitettu "All By Myself", koska se on ainoa piilotettu kappale, jonka Green Day on koskaan sisällyttänyt albumiinsa. Ehkä pääsiäismuna on piilossa varjoissa meidän löydettäväksi? Pelissä on myös ainutlaatuisia rumputunteja, jotka on kirjoitettu erityisesti tätä peliversiota varten. Nähdäkseni jopa Rock Bandin veteraanipelaajat tarvitsevat niitä. Suurin osa peliin sisältyvistä kappaleista on sellaisia, joita Green Dayn fanit voivat kuunnella uudestaan ja uudestaan. Nyt voimme myös kertoa ystävillemme: "Joo, annoin viisi tähteä 'Brain Stew/Jadedille'!". " Hardcore-"Rock Band"-fanit ovat julkaisseet YouTubessa videoita, joissa he pelaavat expert-tilassa ja saavuttavat viisi kultaista tähteä, mihin edes Green Dayn jäsenet eivät MTV:n tuoreen haastattelun mukaan pystyneet. Pelin grafiikka on todella hyvin toteutettu, ja Green Dayn kaksoisolennon animointiin käytetty motion-capture-tekniikka on melko vaikuttava. Kun "Viva La Gloria (Little Girl)" -kappaleen piano-alkusoitto alkaa soida, Billie Joe kannustaa yleisöä taputtamaan ja teeskentelee yllättyneensä, kun piano pysähtyy ennen kuin kappale pääsee vauhtiin. Se on melkein kuin olisi konsertissa - melkein unohdin, että minun piti alkaa laulaa. Huomionarvoista on myös se, että bändin vaatevalinnat vastaavat kunkin albumin teemaa ja aikakautta. "21st Century Breakdownissa" on melkein steampunk-tunnelma. Oaklandin keikkapaikalla bändi on pukeutunut liiveihin, housuihin ja nastaraidallisiin paitoihin, jotka sopivat albumin tunnelmiin. Kuten useimmissa Rock Band -peleissä, kun saat vähintään neljä tähteä kappaleesta, saat palkinnon. Tässä tapauksessa saat fanien sijasta "krediittiä" ja sen myötä mahdollisuuden avata useampia settejä kovemmilla kappaleilla, kuten "Peacemaker" albumilta "21st Century Breakdown" - hauska, nopeatempoinen kappale kuolemasta ja tuhosta. Kaikki Green Dayn jäsenet soittavat yhtä aikaa jotain instrumenttia ja laulavat, mikä ei ole mikään pieni saavutus, kun otetaan huomioon bassolinjojen tekninen vaikeus ja Tre Coolin huikean nopea rummutusvauhti. Toinen "bändikaverini" oli kiireinen kitaransa kanssa, eikä hän olisi pystynyt laulamaan, vaikka olisi yrittänyt, enkä minäkään olisi pystynyt laulamaan elektronisen rumpupakettini takana. Kipeät kädet ja raapiva ääni syrjään, "Green Day: Rock Band" on todella hauskaa. Sekä uudet että vanhat fanit nauttivat lempikappaleidensa mukana soittamisesta. Emme ehkä kaikki pysty avaamaan sellaisia saavutuksia kuin "It's All Fun Until Someone Gets Hurt" tai "Louder Than Bombs or Eternity", mutta meillä on hauskaa yrittää.</w:t>
      </w:r>
    </w:p>
    <w:p>
      <w:r>
        <w:rPr>
          <w:b/>
        </w:rPr>
        <w:t xml:space="preserve">Tulos</w:t>
      </w:r>
    </w:p>
    <w:p>
      <w:r>
        <w:t xml:space="preserve">Videopelin uratila tarjoaa harvinaista videomateriaalia bändin soittamisesta .</w:t>
        <w:br/>
        <w:t xml:space="preserve"> Haluatko rummuttaa kuin Tre Cool</w:t>
        <w:t xml:space="preserve"> Saatat tarvita "Green Day: Rock Band"-kohtaisia rumputunteja .</w:t>
        <w:br/>
        <w:t xml:space="preserve"> Yksityiskohdat tekevät tästä pelistä jännittävän faneille - jopa vaatekaappi on monipuolinen ja historiallisesti oikea .</w:t>
      </w:r>
    </w:p>
    <w:p>
      <w:r>
        <w:rPr>
          <w:b/>
        </w:rPr>
        <w:t xml:space="preserve">Esimerkki 3.123</w:t>
      </w:r>
    </w:p>
    <w:p>
      <w:r>
        <w:t xml:space="preserve">(CNN) -- Boston Bruins laittoi maanantaina jääkiekkomailansa pois ja pukeutui "Frozen"-tyyliin hyvän asian puolesta. Bruinsin puolustaja Dougie Hamilton ei olisi koskaan ollut Disneyn ensimmäinen valinta Elsaksi, "Frozen"-elokuvan sarjakuvatähdeksi. Mutta hän ja hyökkääjä Matt Fraser (joka tunnetaan nyt Elsan siskona, Annana) toivat hieman Halloween-hauskuutta Bostonin lastensairaalan sairaille lapsille. Täydennyksenä olivat Bruins-puolustaja Kevan Miller (Kristoff), hyökkääjä Seth Griffith (Hans), puolustaja Matt Bartkowski (Sven) ja puolustaja Torey Krug (Olaf). "Olemme kaikki sen faneja. Olen nähnyt elokuvan, ja olen fani, joten en aio valehdella siitä", Hamilton sanoi joukkueen blogissa. "On hauskaa olla jotain, joka on suosittu ja jonka kaikki tuntevat ja saa heidät hymyilemään." Näyttää siltä, että elokuvan hitti "Let It Go" on päässyt jopa pelaajien biisilistoille. "Olen kuullut kappaleen monta kertaa, varsinkin kun veljentyttäreni laulaa sitä", Krug sanoi. "Tiedän sanat."</w:t>
      </w:r>
    </w:p>
    <w:p>
      <w:r>
        <w:rPr>
          <w:b/>
        </w:rPr>
        <w:t xml:space="preserve">Tulos</w:t>
      </w:r>
    </w:p>
    <w:p>
      <w:r>
        <w:t xml:space="preserve">Boston Bruinsin jääkiekkoilijat pukeutuvat "Frozen"-tyyliin Halloweeniin .</w:t>
        <w:br/>
        <w:t xml:space="preserve"> Joukkue teki vuosittaisen vierailunsa Bostonin lastensairaalaan .</w:t>
        <w:br/>
        <w:t xml:space="preserve"> Bruins-puolustaja Dougie Hamilton oli pukeutunut Elsaksi .</w:t>
        <w:br/>
        <w:t xml:space="preserve"> Muutama pelaaja osasi elokuvan hittibiisin "Let It Go" sanat.</w:t>
      </w:r>
    </w:p>
    <w:p>
      <w:r>
        <w:rPr>
          <w:b/>
        </w:rPr>
        <w:t xml:space="preserve">Esimerkki 3.124</w:t>
      </w:r>
    </w:p>
    <w:p>
      <w:r>
        <w:t xml:space="preserve">Toimittajan huomautus: Tämä on ote National Geographic -lehden helmikuun numerosta. Voit lukea koko jutun täältä. (National Geographic) -- Kilometrien päässä pääteistä Afrikan maaseudulla jalkapallot pomppivat epätasaisesti. Pelikentät ovat kuivia, reheviä, rikkaruohoisia, hiekkaisia - mikä tahansa tasainen tila kelpaa. Maalipylväät saatetaan tehdä kerätystä mahongista tai ajopuusta. Jotkut jalat ovat paljaat, toisilla on kuluvat lenkkarit, saappaat tai kumiset sandaalit. Silti lapset potkivat ja jahtaavat käsintehtyjä, vinoja palloja taitavasti ja antaumuksella, kilpailevat ylpeydestä ja ilosta - pelkkä leikin ilo. Onko "kaunis peli" koskaan ollut kauniimpaa? Jessica Hilltout ei usko niin. Vuonna 2010, kun jalkapallon maailmanmestaruuskilpailut tulivat ensimmäistä kertaa Afrikkaan, Belgiassa asuva valokuvaaja lähti katsomaan, miltä jalkapallo näyttää kaukana kirkkaista valoista ja suurista stadioneista. Seitsemän kuukauden, kymmenen maan ja 12 500 kilometrin matkan aikana hän löysi ruohonjuuritason pelin, jossa intohimo voitti köyhyyden, jossa tee-se-itse-etiikka kukoisti ja jossa yksi pallo saattoi "tuoda onnen koko kylään". Noin 30:ssä jalkapalloa rakastavassa paikassa Etelä-Afrikasta Norsunluurannikolle pallot kehrätään siitä, mikä on käden ulottuvilla: rätistä tai sukasta, renkaasta tai kuoresta, muovipussista tai täytetystä kondomista. Jokainen voi kestää päiviä tai kuukausia sorakentällä tai kovalla maalla. Mihin tahansa Hilltout menikin, hän vaihtoi autossaan olevat kaupasta ostetut pallot näihin "nerokkaisiin pieniin koruihin", joista useimmat olivat lasten tekemiä. Lue koko juttu Nationalgeographic.com-sivustolta. Oletko sinä jalkapallon ystävä, joka on improvisoinut pelin tai sen välineet? Jaa kokemuksesi alla olevassa kommenttiosiossa.</w:t>
      </w:r>
    </w:p>
    <w:p>
      <w:r>
        <w:rPr>
          <w:b/>
        </w:rPr>
        <w:t xml:space="preserve">Tulos</w:t>
      </w:r>
    </w:p>
    <w:p>
      <w:r>
        <w:t xml:space="preserve">Afrikan maaseudulla jalkapalloa rakastetaan, mutta joskus resursseja ei ole riittävästi.</w:t>
        <w:br/>
        <w:t xml:space="preserve"> Lapset tekevät usein omat jalkapallonsa roskista ja köydestä .</w:t>
        <w:br/>
        <w:t xml:space="preserve"> DIY-jalkapalloilu voi tuoda iloa koko kylään, sanoi valokuvaaja Jessica Hilltout .</w:t>
      </w:r>
    </w:p>
    <w:p>
      <w:r>
        <w:rPr>
          <w:b/>
        </w:rPr>
        <w:t xml:space="preserve">Esimerkki 3.125</w:t>
      </w:r>
    </w:p>
    <w:p>
      <w:r>
        <w:t xml:space="preserve">(CNN) -- Torstaina julkaistussa brittiläisessä raportissa vaaditaan "päättäväisiä toimia" Somalian rannikolla kasvavan merirosvouksen hillitsemiseksi. "Päättelemme, että hallituksen retoriikan ja toiminnan välillä on ollut liian pitkään huomattava kuilu", sanottiin 210-sivuisessa raportissa, jonka on laatinut parlamentin alahuoneen ulkoasiainvaliokunta. "Yhdeksästä YK:n turvallisuusneuvoston päätöslauselmasta ja kolmesta monikansallisesta laivasto-operaatiosta huolimatta merirosvouksen vastaisella politiikalla on ollut vain vähän vaikutusta. Hyökkäysten määrä, alan kustannukset ja lunnaiden hinta ovat kaikki nousseet merkittävästi vuodesta 2007." Neljän viime vuoden aikana keskimääräinen lunnaiden määrä on noussut 600 000 dollarista 4,7 miljoonaan dollariin alusta kohti, ja vuonna 2011 lunnaiden kokonaismäärä oli 135 miljoonaa dollaria, raportissa todetaan. Näiden maksujen "pitäisi olla syvä huolenaihe Britannian hallitukselle ja koko kansainväliselle merenkulkuyhteisölle", raportissa sanottiin, että hallitus on "pettymyksenomaisen hidas seuraamaan merirosvouksen rahavirtoja". Vaikka jotkin alukset ovat alkaneet ryhtyä "vahvempiin" toimenpiteisiin puolustautuakseen, merirosvot joutuvat yhä vain vähän kärsimään teoistaan, raportissa sanottiin. Niistä tapauksista, joissa merirosvot pidätetään, noin 90 prosenttia vapautetaan ilman syytteitä, se totesi ja totesi, että ei ole mitään syytä, miksi Britannia ei voisi käyttää lainkäyttövaltaansa epäiltyjen merirosvojen suhteen. Pelkkä merirosvouksesta epäiltyjen palauttaminen laivoihinsa tai maihin "ei juurikaan pelota pitkällä aikavälillä, eikä se ole todistetusti onnistunut estämään merirosvojen ja hyökkäysten määrän vuosittaista kasvua". Raportissa siteerattiin Saferworldia, joka on Somaliassa ruohonjuuritason järjestöjen kanssa yhteistyötä tekevä valtiosta riippumaton järjestö, jonka arvion mukaan Somalian rannikolla toimii 1 500-3 000 merirosvoa. Merirosvot ovat tyypillisesti 15-30-vuotiaita, lähes kaikki miehiä, kouluttamattomia ja ammattitaidottomia - monet heistä ovat maaseudulta, raportissa sanottiin. Heillä on usein mukanaan käsiaseita ja he matkustavat yhdellä tai kahdella veneellä, raportissa sanottiin, ja lähteenä mainittiin puolustusministeriön puolustusministeriön kriisinhallintakeskuksen päällikkö, kapteeni David Reindorp. "He manöövereivät yhden kiffin aluksen viereen ja heittävät siiman koukkuun, tartuntaköyden tai jonkinlaisen laitteen, jonka avulla he voivat kiivetä aluksen vapaalaudalle. Jos heidät havaitaan tämän aikana, he yleensä ampuvat laivaa, yleensä komentosillalla ja sen läheisyydessä, ja pyrkivät joko saamaan päällikön hidastamaan vauhtia tai raivaamaan tiensä freeboardille. Kun he ovat päässeet alukselle, he siirtyvät komentosillalle ja ottavat sen haltuunsa." Neuvottelut käydään tavallisesti satelliittipuhelimella, ja ne kestävät yleensä kolmesta kuukaudesta vuoteen. Merirosvot ovat alkaneet työskennellä suuremmilta aluksilta, emoaluksilta, joihin on varastoitu ruokaa ja polttoainetta ja jotka ovat laajentaneet hyökkäyksille alttiita alueita, se sanoi. Vaikka useimmat panttivangit vapautetaan vahingoittumattomina, 15 kuoli viime vuonna, se sanoi. Neljän viime vuoden aikana panttivangeiksi on otettu 3 500 merenkulkijaa, ja 62 on saanut surmansa. Raportissa kiiteltiin hallituksen käytäntöä käyttää useita eri ministeriöitä ongelman ratkaisemiseen, mutta todettiin, että "selkeä johtajuus puuttuu", ja kehotettiin hallitusta "antamaan lausunto, jossa selvitetään, mikä ministeriö johtaa kokonaisvaltaisesti merirosvouksen torjuntaa". Tavoitteista ei ole puutetta. Noin 90 prosenttia maailman kauppatavaroista kuljetetaan meriteitse, ja 40 prosenttia siitä - 28 000 alusta vuodessa - kulkee Intian valtameren, Adeninlahden ja Arabianmeren kautta, raportissa todetaan. Raportin mukaan merirosvouksen vuotuiset kustannukset - mukaan lukien vakuutukset, syytetoimet, turvallisuus ja lunnaat - ovat 7-12 miljardia dollaria. Ulkoministeri William Hague sanoi lausunnossaan, että raportista keskustellaan ensi kuussa Lontoossa pidettävässä kokouksessa. "Käytämme Lontoon Somalia-konferenssia hyväksenne, jotta voimme määritellä tien eteenpäin Somalian tulevasta poliittisesta suunnasta, elintärkeistä humanitaarisista ponnisteluista ja kansainvälisen yhteisön lähestymistavasta merirosvouksen torjumiseksi."</w:t>
      </w:r>
    </w:p>
    <w:p>
      <w:r>
        <w:rPr>
          <w:b/>
        </w:rPr>
        <w:t xml:space="preserve">Tulos</w:t>
      </w:r>
    </w:p>
    <w:p>
      <w:r>
        <w:t xml:space="preserve">Raportissa todetaan, että hallituksen retoriikan ja toiminnan välillä on kuilu.</w:t>
        <w:br/>
        <w:t xml:space="preserve"> Keskimääräiset lunnaat ovat nousseet 600 000 dollarista 4,7 miljoonaan dollariin alusta kohti neljässä</w:t>
        <w:br/>
        <w:t xml:space="preserve"> Raportin on laatinut alahuoneen ulkoasiainvaliokunta .</w:t>
      </w:r>
    </w:p>
    <w:p>
      <w:r>
        <w:rPr>
          <w:b/>
        </w:rPr>
        <w:t xml:space="preserve">Esimerkki 3.126</w:t>
      </w:r>
    </w:p>
    <w:p>
      <w:r>
        <w:t xml:space="preserve">JERUSALEM (CNN) -- Israelin poliisilähteiden mukaan autopommi tappoi maanantaina Tel Avivissa yhden Israelin tunnetuimmista rikollispomoista. Poliisi autopommin räjähdyspaikalla, jossa kuoli rikollispomo Yaakov Alpheron. Poliisin mukaan Yaakov Alperon kuoli välittömästi, kun räjähde räjäytettiin ilmeisesti kauko-ohjatusti Tel Avivin vilkkaalla kadulla. Räjähdyksessä loukkaantui kaksi muuta ihmistä, mukaan lukien 13-vuotias poika. Yhden Israelin pahamaineisimman rikollisperheen johtaja Alperon on korkea-arvoisin tapettu henkilö ja viimeisin uhri meneillään olevassa mafiasodassa, jossa on kuollut lukuisia viattomia ihmisiä. Aiemmin nämä mafiatyyliset iskut ovat johtaneet useampiin kostoiskuihin.</w:t>
      </w:r>
    </w:p>
    <w:p>
      <w:r>
        <w:rPr>
          <w:b/>
        </w:rPr>
        <w:t xml:space="preserve">Tulos</w:t>
      </w:r>
    </w:p>
    <w:p>
      <w:r>
        <w:t xml:space="preserve">Poliisin mukaan autopommi on tappanut yhden Israelin tunnetuimmista rikollispomoista.</w:t>
        <w:br/>
        <w:t xml:space="preserve"> Poliisilähteiden mukaan Yaakov Alperon kuoli välittömästi</w:t>
        <w:br/>
        <w:t xml:space="preserve"> Räjähde räjäytettiin ilmeisesti kauko-ohjatusti Tel Avivissa .</w:t>
      </w:r>
    </w:p>
    <w:p>
      <w:r>
        <w:rPr>
          <w:b/>
        </w:rPr>
        <w:t xml:space="preserve">Esimerkki 3.127</w:t>
      </w:r>
    </w:p>
    <w:p>
      <w:r>
        <w:t xml:space="preserve">(CNN) -- Moskovan korkeimmat virkamiehet ovat hyväksyneet Ranskan tarjouksen auttaa toimittamaan Venäjän laivastolle kaksi uutta amfibiohyökkäyssotalaivaa, kertoi Ranskan presidentti Nicolas Sarkozyn toimisto perjantaina. Tarjous tuli kahden ranskalaisen valmistajan - DCNS:n ja STX:n - johtamalta konsortiolta, joka toimii yhdessä venäläisten telakoiden kanssa. Sarkozyn toimiston mukaan kaksi sotalaivaa voidaan rakentaa lisää, jolloin kokonaismääräksi tulee neljä. Sarkozy ja Venäjän presidentti Dmitri Medvedev "olivat tyytyväisiä tämän ennennäkemättömän yhteistyön toteuttamiseen, joka hyödyttää molempien maiden teollisuutta ja työllisyyttä", sanottiin Sarkozyn toimiston lausunnossa. Se "osoittaa Ranskan ja Venäjän halukkuuden ja kyvyn kehittää kumppanuuksia kaikilla tärkeillä aloilla, mukaan lukien puolustus ja turvallisuus". Sopimus luo lausunnon mukaan 5 miljoonaa työtuntia arviolta 1 000 ihmiselle neljän vuoden aikana Ranskan Saint-Nazairen kaupungin ympäristössä.</w:t>
      </w:r>
    </w:p>
    <w:p>
      <w:r>
        <w:rPr>
          <w:b/>
        </w:rPr>
        <w:t xml:space="preserve">Tulos</w:t>
      </w:r>
    </w:p>
    <w:p>
      <w:r>
        <w:t xml:space="preserve">Ranskalaisjohtoinen konsortio auttaa rakentamaan ainakin kaksi uutta venäläistä laivastoalusta .</w:t>
        <w:br/>
        <w:t xml:space="preserve"> Sopimus auttaa työllistämään 1 000 ihmistä neljän vuoden ajan Saint-Nazairen ympäristössä Ranskassa</w:t>
      </w:r>
    </w:p>
    <w:p>
      <w:r>
        <w:rPr>
          <w:b/>
        </w:rPr>
        <w:t xml:space="preserve">Esimerkki 3.128</w:t>
      </w:r>
    </w:p>
    <w:p>
      <w:r>
        <w:t xml:space="preserve">(CNN) -- Se on epätodellinen kohtaus, kuin kauhuelokuvasta. Näin Tulsa Worldin toimittaja Ziva Branstetter kuvaili Oklahoman tuomitun murhaajan Clayton Lockettin epäonnistunutta teloitusta tiistaina: . - Kello 18.28. Lockettin kumpaankin käteen on ruiskutettu 50 milligrammaa midatsolaamia prosessin aloittamiseksi, jotta hänet yritettäisiin rauhoittaa ennen kuin toinen ja kolmas lääke annostellaan hengityksen ja sydämen pysäyttämiseksi. Lockett on viettänyt viimeiset minuutit räpytellen silmiään ja toisinaan supistaen huuliaan. - ...18.37 Vangin vartalo alkaa kiemurrella ja heilua, ja näyttää siltä, että hän yrittää nousta ylös. Molemmat kädet on sidottu alas, ja useat hihnat kiinnittävät hänen vartalonsa paareihin. Hän lausuu toisen käsittämättömän lausahduksen. Puolustusasianajaja Dean Sanderford itkee hiljaa tarkkailualueella. - Kello 18.38 Lockett irvistelee, murahtaa ja nostaa päätään ja hartioitaan kokonaan ylös paareilta. Hän alkaa pyöritellä päätään puolelta toiselle. Hän mutisee taas jotain, mitä emme ymmärrä, paitsi sanan "mies". Hän nostaa päätään ja hartioitaan paareilta useita kertoja, aivan kuin hän yrittäisi istua. Hänellä näyttää olevan kipuja. Osavaltion virkamiehet eivät tiettävästi olleet varmoja siitä, kuinka paljon Lockettin kehoon todella ruiskutettiin toista ja kolmatta lääkettä, joiden oli tarkoitus tappaa Lockett. Kun kolmatta annosteltiin, Lockettin suoni "räjähti", kertoi Oklahoman vankiloiden johtaja Robert Patton toimittajille. Hän perui teloituksen. Patton kertoi tiedotusvälineille, että vanki kuoli ilmeiseen sydänkohtaukseen kello 19.06. Ehkä jotkut kuolemanrangaistuksen kannattajat pitävät lohdullisena sitä, että kuolemanruiskeella kuolemisen pitäisi olla kivutonta - steriilimpää kuin teloitusryhmä, kliinisempää kuin sähkötuoli. Näille ihmisille Oklahoman epäonnistunut teloitus on ehkä herätys - oivallus siitä, että kaikki teloitukset, menetelmästä riippumatta, ovat julmia eivätkä erityisen epätavallisia osissa Yhdysvaltoja. Mutta Oklahomassa - jossa sekä teloitusryhmä että tuoli ovat edelleen lakisääteisiä vaihtoehtoja neulalle, jos muut menetelmät katsottaisiin tuomioistuimissa perustuslain vastaisiksi - menetelmällä ja moraalilla ei näytä olevan suurta merkitystä. Tässä osavaltiossa - osavaltiossa, jossa muuten vartuin ja jossa työskentelin aikoinaan sanomalehden toimittajana - teloitusten määrä henkeä kohti on maan korkein. Kansallisesti kuolemanrangaistuksen kannatus on laskenut gallupin mukaan 1990-luvun korkeimmasta 80 prosentista vain 60 prosenttiin. Connecticutin, Marylandin ja New Mexicon kaltaiset osavaltiot ovat hiljattain luopuneet tästä vastenmielisestä käytännöstä. On epäselvää, heijastaako yleinen mielipide Oklahomassa tilastollisesti kansallista suuntausta, mutta anekdoottiset todisteet viittaavat siihen, että osavaltio tukee, ellei peräti juhli, osavaltion tukemaa kuolemanrangaistusta. "Antakaa heille bonusta!" eräs kommentoija kirjoitti The Oklahomanin verkkosivuilla viitaten ilmeisesti teloittajaan tai osavaltion virkamiehiin. "Toivon, että tuo mies kärsi enemmän kuin kukaan olisi voinut kuvitella", eräs oklahomalainen nainen kirjoitti Facebookissa ja toisti näkemäni ajatuksen. Kaikki eivät tosin reagoineet näin. Ulkopuoliselle voisi kuitenkin antaa anteeksi, jos hän pitäisi näitä epäeettisiä toimintatapoja tukevia osavaltion poliitikkoja kuolemanjanoisina ja kostonhimoisina. Historia tukisi myös tätä näkemystä. Oklahoma oli nimittäin vuonna 1977 ensimmäinen osavaltio, joka antoi luvan tappavan ruiskeen antamiseen. Päätös tehtiin osittain siksi, että Oklahoma joutui korjaamaan osavaltion rikkinäisen sähkötuolin kalliiksi, ja Human Rights Watch -järjestön mukaan tappavat ruiskeet olivat halvempia. Oklahoma hävisi vuonna 1988 Yhdysvaltain korkeimmassa oikeudessa väitteen, jonka mukaan sen pitäisi voida teloittaa mies, joka oli tuomittu murhasta 15-vuotiaana. Ja juuri tänä vuonna Oklahoma teloitti 38-vuotiaan Michael Wilsonin, jonka viimeiset sanat vain hetkeä ennen kuolemaansa olivat: "Tunnen, että koko kehoni palaa". Silti osavaltio toteutti Lockettin teloituksen tällä viikolla. The Guardianin mukaan se teki sen käyttäen "annoksia, joita ei ole koskaan aiemmin kokeiltu amerikkalaisissa teloituksissa". Oklahoman kuvernööri Mary Fallinin oli pakko osoittaa järkeä, kun hän määräsi lykätä toisen teloituksen - tuomitun lastenraiskaajan ja murhaajan Charles Warnerin - täytäntöönpanoa, jonka oli määrä tapahtua Lockettin teloituksen jälkeen tiistaina. Se, että osavaltio aikoi teloittaa kaksi miestä samana yönä, herätti kansainvälistä uteliaisuutta ja tuomiota. Oklahomassa se herätti närää, sillä Capitolissa oli mielenosoittajia. Kuvernööriä ja monia asukkaita ei kuitenkaan liikuttanut. Kukaan ei kiistä sitä, että Lockettin rikos oli käsittämättömän kauhistuttava: hänet oli tuomittu 19-vuotiaan Stephanie Neimanin ampumisesta ennen kuin hän katseli, kun hänen rikostoverinsa hautasi hänet elävältä. Se ei kuitenkaan oikeuta osavaltiota määräämään hänen kuolemaansa, varsinkaan tällä tavalla. Sekä Lockettin että Warnerin tuomiot oli riitautettu oikeudessa, ja vankien asianajajat väittivät, että osavaltio ei voi salata teloituksissa käytettäväksi suunniteltujen lääkkeiden tarkkaa alkuperää. Tästä seurasi poliittinen sirkus, ja Brennan Center for Justice -laitoksen tutkijan Andrew Cohenin mielestä tuomioistuin "taipui poliittisen paineen edessä". Oklahoman korkeimman oikeuden tuomari Steven Taylor kirjoitti tuomioistuimen tavoin, että Lockettilla ja Warnerilla ei ollut oikeutta tietää kemikaalien alkuperää. "...Jos heidät hirtettäisiin, heillä ei olisi oikeutta tietää, oliko kyseessä puuvilla- vai nailonköysi; tai jos heidät teloitettaisiin teloitusryhmällä, heillä ei olisi oikeutta tietää, oliko kyseessä Winchesterin vai Remingtonin ammukset", hän kirjoitti uutisten mukaan. Osavaltiot ovat yrittäneet keksiä lääkkeitä, joita ne voivat käyttää ihmisten tappamiseen sen jälkeen, kun eräät lääkevalmistajat lopettivat niiden myynnin tällaisiin tarkoituksiin. Fallin on vaatinut tutkimuksia epäonnistuneesta teloituksesta. Osana sitä hänen pitäisi tehdä tunnetuksi Oklahoman lääkkeiden lähde. Mutta Oklahoma näyttää olevan paikka, joka on helvetin omistautunut salailulle. Tulsa Worldin toimittajan tapahtumapäiväkirjan loppupuolella Ziva Branstetter kirjoittaa, että "kaihtimet on laskettu alas", eivätkä toimittajat saaneet nähdä, mitä Lockettin viimeisinä hetkinä tapahtui. "Toimittajat vaihtavat järkyttyneitä katseita", hän kirjoitti kello 18.39. "Mitään tällaista ei ole tapahtunut teloituksessa, jota kukaan meistä on nähnyt sitten vuoden 1990, jolloin osavaltio aloitti uudelleen teloitukset tappavan ruiskeen avulla." Toimittajat saatettiin valkoiseen pakettiautoon Oklahoman McAlesterissa sijaitsevan osavaltion vankilan ulkopuolelle, joka tunnetaan yleisesti nimellä "Big Mac". Heitä kehotettiin jättämään osavaltion myöntämät kynät, Branstetter kirjoitti. Tuosta hetkestä voisi löytää toivoa - voisi ajatella, että osavaltio tajuaa, että jos todistajat näkisivät, mitä tapahtui verhon laskeuduttua, he järkyttyisivät toimimaan. Se vaikuttaa uskottavalta selitykseltä, mutta minulla on silti epäilykseni. Kuolemanrangaistus on poistumassa Amerikasta. Mutta Oklahomassa sillä on kylmä ote.</w:t>
      </w:r>
    </w:p>
    <w:p>
      <w:r>
        <w:rPr>
          <w:b/>
        </w:rPr>
        <w:t xml:space="preserve">Tulos</w:t>
      </w:r>
    </w:p>
    <w:p>
      <w:r>
        <w:t xml:space="preserve">Oklahoma epäonnistuu ensimmäisessä kahdesta tiistaiksi suunnitellusta teloituksesta .</w:t>
        <w:br/>
        <w:t xml:space="preserve"> John Sutter: .</w:t>
        <w:br/>
        <w:t xml:space="preserve"> Sutter kirjoittaa, että jotkut paikalliset enemmän tai vähemmän juhlivat epäonnistunutta teloitusta .</w:t>
        <w:br/>
        <w:t xml:space="preserve"> Hän kirjoittaa, että kuolemanrangaistuksella on yhä "kylmä ote Oklahomassa"</w:t>
      </w:r>
    </w:p>
    <w:p>
      <w:r>
        <w:rPr>
          <w:b/>
        </w:rPr>
        <w:t xml:space="preserve">Esimerkki 3.129</w:t>
      </w:r>
    </w:p>
    <w:p>
      <w:r>
        <w:t xml:space="preserve">(CNN) -- Numero 2 Alabama murskasi maanantai-iltana numero 1 Louisiana State Universityn ja voitti yliopistojalkapallon Bowl Championship Seriesin 21-0. Vuosisadan uusintaottelu pelattiin New Orleansissa, ja tällä kertaa pelissä oli muutakin kuin pelkkä kerskailuoikeus. Seuraa SI.comin suoraa peliblogia . BCS-tittelistä käyty kamppailu tapahtui kaksi kuukautta sen jälkeen, kun kaksi jättiläistä taisteli jännittävässä Kaakkoiskonferenssin ottelussa. Molemmat joukkueet lähtivät tuohon marraskuun 5. päivän otteluun voittamattomina. Yliopistojalkapalloasiantuntijat kutsuivat sitä vuosisadan peliksi. Alabama, joka pelasi kotonaan Tuscaloosassa, hävisi 9-6. Crimson Tide sai maanantaina tilaisuuden hyvitykseen - ja ratkaista lopullisesti väittely siitä, kuka on yliopistojalkapallon paras joukkue. "Tällaiset kilpailulliset ottelut, erityisesti tämä peli, jossa pelataan jotakuta vastaan omassa liigassa, jota vastaan on jo pelattu, tekee tästä mielestäni vielä erikoisemman haasteen", Alabaman valmentaja Nick Saban sanoi toimittajille ennen peliä. "Se, että pelaajillamme on mahdollisuus pelata LSU:ta vastaan uudelleen, on jotain ainutlaatuista."</w:t>
      </w:r>
    </w:p>
    <w:p>
      <w:r>
        <w:rPr>
          <w:b/>
        </w:rPr>
        <w:t xml:space="preserve">Tulos</w:t>
      </w:r>
    </w:p>
    <w:p>
      <w:r>
        <w:t xml:space="preserve">Crimson Tide kaataa Tigersin 21-0 .</w:t>
        <w:br/>
        <w:t xml:space="preserve"> Nämä kaksi taistelivat marraskuussa, jolloin LSU voitti</w:t>
      </w:r>
    </w:p>
    <w:p>
      <w:r>
        <w:rPr>
          <w:b/>
        </w:rPr>
        <w:t xml:space="preserve">Esimerkki 3.130</w:t>
      </w:r>
    </w:p>
    <w:p>
      <w:r>
        <w:t xml:space="preserve">(CNN Student News) -- 13. tammikuuta 2011 . Lataa PDF-karttoja tämänpäiväiseen ohjelmaan liittyen: . - Arizona - Australia . Transkriptio . TÄMÄ ON PIKAKIRJOITUS. TÄMÄ KOPIO EI VÄLTTÄMÄTTÄ OLE LOPULLISESSA MUODOSSAAN JA SITÄ SAATETAAN PÄIVITTÄÄ. CARL AZUZ, CNN:N OPISKELIJAUUTISTEN ANKKURI: Azuz: Ongelma, jota ei ratkaista, vaikka ratkaisu olisi selvä. Tarina ja syyt, jotka johtavat CNN Student Newsin tämänpäiväisen lähetyksen! Nimeni on Carl Azuz! Ensimmäisenä vuorossa: Talvimyrskyn ongelmat . AZUZ: Florida on unionin ainoa osavaltio, jossa ei ole lunta maassa, Havaiji mukaan lukien! Koillisosassa lumi on syvää. Kun New Yorkissa, jossa sataa yli metrin verran lunta vuodessa, julistetaan säähätätila, tiedätte, että tilanne on paha. Yli 1 700 lentoa on peruttu New Yorkin kolmella suurella lentokentällä, vaikka kaupungin julkiset koulut pysyivätkin auki. Philadelphiassa ja Bostonissa ne ovat kuitenkin kiinni. Massachusettsissa 64 000 kodin sähköt katkesivat. Ennustajien mukaan joillakin alueilla on odotettavissa 15 senttiä. Osa tästä johtuu myrskystä, joka jäädytti kaakkoisosan. Martin Savidge selittää, miten ja miksi se tapahtuu todennäköisesti uudelleen! (MARTIN SAVIDGE, CNN:n toimittaja: Viranomaiset tiesivät, että Atlanta ei ollut valmistautunut myrskyyn. Itse asiassa kaupunki teki vuosien mittaan tietoisen päätöksen olla valmistautumatta. Historiallisesti, mikä on ollut kaupungin asenne lumen ja jään suhteen? Pormestari KASIM REED, (D) ATLANTA: No, kun olin lapsi ja vartuin täällä, se oli vapaapäivä, päivä tai kaksi. Mutta nyt kun olen pormestari, tilanne on täysin erilainen. SAVIDGE: Atlanta on luottanut kahteen perustietoon: etelän lumimyrskyt ovat harvinaisia, ja paras tapa päästä lumesta eroon on antaa sen sulaa. Tämä logiikka epäonnistuu noin kerran vuosikymmenessä. Tällä kertaa kaupunki pysyi suljettuna päiväkausia, kun tiet muuttuivat kulkukelvottomiksi. Itse asiassa tiet ovat edelleen niin huonoja, etten päässyt asiantuntijoiden luo, joita halusin haastatella, joten soitin heille. Onko meillä mitään käsitystä siitä, mitä tämä lumitapahtuma voi maksaa Atlantan kaupungille? TOM CUNNINGHAM, ATLANTAN KESKUSPANKKI: Ei juuri nyt. SAVIDGE: Cunningham sanoo, että se, että kongressi saattoi jäädä lumen takia väliin, ei tarkoita, että kaupunki olisi menettänyt rahaa. Muistatteko kaikki ne lentokentälle jumiin jääneet matkustajat? Useimmat olisivat vain kulkeneet ohi. Sen sijaan he käyttivät rahaa hotelleihin ja söivät alueen ravintoloissa. Entä kaikki ne yritykset, jotka eivät voineet työskennellä, koska heidän työntekijänsä eivät päässeet töihin? CUNNINGHAM [PUHELIMESSA]: Tuntityöntekijät eivät varmasti menettäneet tuloja, koska he eivät päässeet maahan ja saaneet palkkaa. Suuri osa tästä kokonaistuotannosta korvataan vuoden mittaan. SAVIDGE: Mutta miksi menetämme sitä ylipäätään? Miksei vain osteta laitteita lumen käsittelyä varten? Sain vastauksen heti seuraavassa puhelussani Georgian liikenneministeriöön. JILL GOLDBERG, APULAIS-TIEDOTTAJA, GDOT (PUHELIMESSA): Lumiaura maksaa 250 000 dollaria. Niitä tarvittaisiin niin paljon, että kustannukset olisivat vähintään 100 miljoonaa dollaria, jotta kaikki valtatiet voitaisiin todella kattaa. SAVIDGE: Se ei todennäköisesti onnistu tässä taloustilanteessa. Monet yritykset eivät ole voineet harjoittaa liiketoimintaa, eivätkä työntekijät ole voineet tulla töihin. Miljoonia dollareita, ehkä kymmeniä miljoonia, ehkä enemmänkin, menetettiin tämän kolmen päivän aikana? Ei silti kannata ostaa kuorma-autoja: . REED: Vastaukseni on juuri nyt ei. SAVIDGE: Ja tiedättekö mitä, ekonomisti sanoo, että pormestari on luultavasti oikeassa. Näyttää siltä, että liike-elämä on ainakin toistaiseksi samaa mieltä kaupungin kanssa siitä, että tällaiset tapahtumat ovat niin harvinaisia, että ne eivät ole kalusto- ja henkilöstöinvestointien arvoisia. CUNNINGHAM (PUHELIMESSA): Cunningham (puhelimitse): Minusta se on oikeudenmukainen arvio. (VIDEO LOPPU) Parlamentti tuomitsee ampumisen . AZUZ: Yhdysvaltain edustajainhuoneessa vallitsee yhteenkuuluvuuden sävy. Eilen lainsäätäjät pitivät kaksipuolueisen kongressin rukouspalveluksen Arizonan 19 ampumisen uhrin kunniaksi. Edustajainhuoneen puhemies John Boehner sanoi, että "kansakuntamme suree uhreja, kaipaa rauhaa ja janoaa vastauksia". Myöhemmin edustajainhuone aikoi äänestää päätöslauselmasta eli julkilausumasta, jossa vastustetaan Arizonan ampumista. Presidentti Obama lähti eilen Washingtonista Arizonan Tucsoniin. Hänen oli määrä puhua eilen illalla iskun uhrien muistotilaisuudessa. Presidentti ja ensimmäinen nainen, jotka näet tässä, aikoivat myös viettää aikaa Arizonan yliopistossa Tucsonissa, jossa heidän oli tarkoitus tavata uhrien perheitä. Blogiraportti . AZUZ: Käännymme nyt Facebook-sivullemme, jossa pyydämme kommenttejanne Arizonan ammuskelusta. Justin kirjoittaa, että vaikka epäilty on henkisesti epävakaa, hän oli tarpeeksi vakaa kohdistaakseen hyökkäyksen kongressiedustajaan, ja siksi hänet pitäisi tuomita ja heittää vankilaan. Savannah asuu kaupungissa lähellä Tucsonia, Gabrielle Giffordsin alueella. Hän sanoi olevansa täysin järkyttynyt ja että tämä oli kauhea tragedia, jota ei olisi koskaan pitänyt tapahtua. Ja Aubrey toteaa: "Kun tällaisia asioita tapahtuu, mietin usein, mitkä olivat merkit siitä, että hän aikoi tehdä tämän, ja miksi kukaan ei nähnyt niitä?". Kaikki nämä kommentit ovat Facebook.com/cnnstudentnews-sivustolta. Ja blogissamme: Jacob uskoo, että jotta joku voi kantaa asetta, hänen on käytävä mielentilatutkimuksessa. Ja kuunnelkaa, mitä Ben sanoo: "Tämä oli puute Yhdysvaltain puolustuksessa; tässä kokoontumisessa ei ollut tarpeeksi turvatoimia, jotta ampuminen olisi voitu estää. Mutta jos eläisimme sivistyneessä maassa, emme tarvitsisi sitä turvallisuutta." Voit keskustella kanssamme osoitteessa Facebook.com/cnnstudentnews. Ja tietenkin blogissamme osoitteessa CNNStudentNews.com! Onko tämä laillista? CNN STUDENT NEWS: Is This Legit? Queensland on osavaltio Uudessa-Seelannissa. Ei ole laillinen! Queensland on osavaltio Australiassa. Australian tulvavedet nousevat . AZUZ: Osa Queenslandin osavaltiosta Australiassa kärsii osavaltion historian pahimmaksi luonnonkatastrofiksi kutsutusta tapahtumasta. Massiiviset tulvat ovat jättäneet valtavia alueita Queenslandissa veden alle. Eivätkä tulvien keskellä ole vain ihmiset, jotka ovat kärsineet tulvista. Jotkin alueet, jotka pystyivät pysymään kuivina, ovat olleet täysin poikki viikkojen ajan. Tarvikkeita piti tuoda helikopterilla. Phil Black on siellä, missä ihmiset kilpailevat nousevaa vuorovettä vastaan. (VIDEON ALKU) PHIL BLACK, CNN KANSAINVÄLINEN KORRESPONDENTTI: Brisbane-joki vyöryi nopeasti ja pyyhkäisi mukanaan veneitä, niiden laitureita ja muita valtavia roskia. Vesi alkoi tasaisesti hiipiä penkereensä yli. Mutta tämä oli vasta alkua. Tämä merkki joenvarren pubissa osoitti, mitä oli odotettavissa. Vuoden 2011 ennustetaan pääsevän hyvin lähelle vuoden 1974 tulvia. Hyvin nopeasti ensimmäiset kadut tulvivat, ja paikalliset olivat järkyttyneitä veden nopeudesta. Eikö se olekin jo pitkälle ylhäällä? Niin on. Se nousee todella nopeasti. BLACK: Koko joen varrella ihmiset pakkasivat epätoivoisesti autoihin ja perävaunuihin mitä pystyivät. He ajoivat kilpaa vettä pitkin, ja jotkut jatkoivat matkaa, vaikka olivat selvästi jäämässä jälkeen. Philip Johnston sai perheensä ulos ennen kuin tulvat ehtivät hänen kotiinsa. PHILIP JOHNSTON, BRISBANEN ASUKAS: Meillä on paikkoja, jonne mennä, joten olemme aivan oikeassa. Jotkut alempana asuvista menettävät kaiken. ADAM BESWICK, BRISBANEN ASUKAS POTKUVENEESSÄ: Vesi oli puolivälissä ajotietä. Portilla se oli vyötärön syvyydessä. BLACK: Soutelimme Adam Beswickin kanssa hänen kotiinsa, ohi muiden, joilla vesi oli jo kattoon asti. Beswickin talo on pienellä kukkulalla ja paalujen varassa, mutta hän uskoo, että se joutuu veden alle. Jos ennuste pitää paikkansa, kuinka korkealle tämä nousee? Kuinka suuri osa siitä peittyy? BESWICK: Luultavasti tähän harjuun asti, mutta ei pääharjuun asti. Ja tämä kaikki on vain yksi katu. Arvioiden mukaan yli 20 000 kotia ja kiinteistöä eri puolilla kaupunkia joutuu kokemaan sen, mitä näette täällä. Jotkut ihmiset ottivat asiat selvästi rennosti. Jotkut olivat liian rentoja ja liian hitaita ymmärtääkseen tilanteensa vakavuuden. Lisää todisteita siitä, miten nopeasti vesi tulee. Nämä pelastusveneet on kutsuttu auttamaan ihmisiä, jotka yhtäkkiä joutuivat veden ympäröimiksi. Emme voineet evakuoida aiemmin emmekä vain mennä minnekään, joten päädyimme soittamaan poliisille. BLACK: Miten kuvailisit sitä, mitä olet nähnyt siellä? Se on itse asiassa aika kauheaa. Varsinkin kun katsomme jokea. On pelottavaa nähdä luonnon voima siellä. BLACK: Tuon voiman laajuus selviää pian, kun tulvaveden odotetaan saavuttavan huippunsa torstaina. Phil Black, CNN, Brisbane, Australia. (VIDEON LOPPU) Huuto . CNN STUDENT NEWS: Tiedämme, että haluatte luokallenne omistetun Shoutoutin CNN Student Newsissa, ja on yksi tapa saada se, joten kuunnelkaa kaikki! Ensiksi: Pyydä opettajaasi ottamaan alkuperäinen kuva koulustasi. Sen on oltava alkuperäinen, eikä se saa olla otettu mistään muualta. Sitten: Mene CNNStudentNews.com-sivustolle ja selaa sivua alaspäin vasemmalla puolella olevaan "How Do I" -laatikkoon. Napsauta "How do I get a Shoutout?". Ja seuraat ohjeita, jotta saat iReporttisi meille. Toivottavasti kuulemme sinusta pian! Ennen kuin lähdemme . AZUZ: Jos olette joskus käyneet täällä CNN Centerissä, olette olleet vain lumipallonheiton päässä maailmankuulusta Peachtree Streetistä. Nykyään se on enemmänkin jäähalli. Paikka, jossa ajaminen on haitallista, mutta luistelu on vakavaa! Tai ainakin vakavasti mahdollista. Kaikista Atlantan keskustan läpi kulkeneista tämä kaveri on varmasti yksi ainoista ihmisistä, joka on tehnyt sen luistimilla. Näkemiin. AZUZ: Ainakin niin pitkälle kuin jää näkyy. Se on kuin Peachtree jäällä: Kerran elämässä nähty näky hiihtää. Hiihdämme teitä huomenna, suorassa lähetyksessä, verkossa, iTunesissa ja luultavasti edelleen jäällä. Olen Carl Azuz!</w:t>
      </w:r>
    </w:p>
    <w:p>
      <w:r>
        <w:rPr>
          <w:b/>
        </w:rPr>
        <w:t xml:space="preserve">Tulos</w:t>
      </w:r>
    </w:p>
    <w:p>
      <w:r>
        <w:t xml:space="preserve">Talvimyrsky iskee Yhdysvaltojen koillisosaan .</w:t>
        <w:br/>
        <w:t xml:space="preserve"> Yhdysvaltain edustajainhuone tuomitsee Arizonan ammuskelun .</w:t>
        <w:br/>
        <w:t xml:space="preserve"> Valtavat tulvat jättävät laajoja alueita Australiassa veden alle .</w:t>
        <w:br/>
        <w:t xml:space="preserve"> Päivittäisen keskustelun avulla oppilaat voivat ymmärtää tämän päivän uutisaiheita .</w:t>
      </w:r>
    </w:p>
    <w:p>
      <w:r>
        <w:rPr>
          <w:b/>
        </w:rPr>
        <w:t xml:space="preserve">Esimerkki 3.131</w:t>
      </w:r>
    </w:p>
    <w:p>
      <w:r>
        <w:t xml:space="preserve">(CNN) -- Mies, joka poliisin mukaan ajoi autollaan kalifornialaiseen Walmart-kauppaan, jossa hän hyökkäsi useiden asiakkaiden kimppuun, pidätettiin maanantaina neljästä tappavalla aseella tehdystä pahoinpitelystä ja pidätyksen vastustamisesta. Kalifornian Seasidesta kotoisin olevan 33-vuotiaan Haamid Zaidin epäillään olleen huumeiden vaikutuksen alaisena, mutta motiivia tutkitaan San Josen poliisilaitoksen poliisin Albert Moralesin mukaan. "Kun herra Zaid nousi autosta, hän käytti jonkinlaista metalliesinettä hyökätäkseen ihmisten kimppuun", Morales kertoi sunnuntaisesta välikohtauksesta San Josen kaupassa. Myöhemmin ryhmä asiakkaita taltutti epäillyn, kunnes poliisi saapui paikalle, hän sanoi . Yksi uhreista, 61-vuotias mies, kuljetettiin alueen sairaalaan. Vamma oli vakava, mutta ei hengenvaarallinen. Kolme muuta tunnistamatonta uhria sai vammoja paikan päällä ja heidät päästettiin pois, viranomaiset kertoivat. Rikostutkijat tarkastelevat valvontakameran videokuvaa selvittääkseen, miten ajoneuvo syöksyi kauppaan ja oliko kolari tahallinen. Poliisi: Walmartissa, pahoinpiteli asiakkaita . CNN:n Scott Thompson osallistui tähän raporttiin .</w:t>
      </w:r>
    </w:p>
    <w:p>
      <w:r>
        <w:rPr>
          <w:b/>
        </w:rPr>
        <w:t xml:space="preserve">Tulos</w:t>
      </w:r>
    </w:p>
    <w:p>
      <w:r>
        <w:t xml:space="preserve">Mies aurasi ajoneuvonsa San Josen Walmartiin sunnuntaina, kertoo poliisi .</w:t>
        <w:br/>
        <w:t xml:space="preserve"> Haamid Zaid, 33, Seasidesta, Kaliforniasta, joutuu syytteeseen neljästä tappavalla aseella tehdystä pahoinpitelystä .</w:t>
        <w:br/>
        <w:t xml:space="preserve"> 61-vuotias mies kuljetettiin sairaalaan vakavasti loukkaantuneena .</w:t>
      </w:r>
    </w:p>
    <w:p>
      <w:r>
        <w:rPr>
          <w:b/>
        </w:rPr>
        <w:t xml:space="preserve">Esimerkki 3.132</w:t>
      </w:r>
    </w:p>
    <w:p>
      <w:r>
        <w:t xml:space="preserve">(CNN) -- Yhdysvaltalainen jalkapallotähti Robbie Rogers on "paljastunut" homoksi päivänä, jolloin hän perjantaina lopetti pelaamisen. Entinen Columbus Crew'n laitahyökkääjä edusti Amerikkaa 18 kertaa, muun muassa Pekingin olympialaisissa 2008. Rogers, joka vapautui sopimuksestaan kakkosliigaseura Leeds Unitedista viime kesänä ennen kuin hän siirtyi kolmannella sarjatasolla pelaavaan Stevenageen, paljasti kuitenkin blogissaan olevansa homoseksuaali ja haluavansa hakeutua elämään jalkapallon ulkopuolella. "Salaisuudet voivat aiheuttaa niin paljon sisäistä vahinkoa", Rogers kirjoitti blogissaan. "Ihmiset rakastavat saarnata rehellisyydestä, kuinka rehellisyys on niin tavallista ja yksinkertaista. Yritäpä selittää läheisillesi 25 vuoden jälkeen, että olet homo. "Yritä vakuuttaa itsellesi, että luojallasi on mitä ihanin tarkoitus sinulle, vaikka sinulle opetettiin toisin. "Luulin aina voivani piilottaa tämän salaisuuden. Jalkapallo oli pakopaikkani, tarkoitukseni, identiteettini. Jalkapallo kätki salaisuuteni, antoi minulle enemmän iloa kuin olisin koskaan voinut kuvitellakaan. Jalkapallon viimeinen tabu: Miksi homopelaajat pysyvät kaapissa . "Tulen aina olemaan kiitollinen urastani. Muistan Pekingin, MLS Cupin ja ennen kaikkea joukkuetoverini. En koskaan unohda ystäviä, jotka olen saanut matkan varrella, ja ystäviä, jotka tukivat minua, kun he saivat tietää salaisuuteni. "Nyt on minun aikani astua syrjään. On aika löytää itseni kaukana jalkapallosta. Tätä kirjoittaessani kello on yksi yöllä Lontoossa, enkä voisi olla tyytyväisempi päätökseeni. "Elämä on niin täynnä ihmeellisiä asioita. Tajusin, että voin todella nauttia elämästäni vasta, kun olen rehellinen. "Rehellisyys on b****, mutta se tekee elämästä niin yksinkertaista ja selkeää. Salaisuuteni on poissa, olen vapaa mies, voin jatkaa eteenpäin ja elää elämääni niin kuin luojani on tarkoittanut." Rogersin ilmoitus on saanut entiset joukkuetoverit osoittamaan tukeaan, ja Yhdysvaltain maajoukkuepuolustaja Oguchi Onyewu twiittasi: "Äärimmäisen ylpeä @robbierogersin rohkeudesta. Totuutta ei ole aina helppo näyttää, mutta todella vahvat ihmiset löytävät aina keinon #RESPECT", yhdysvaltalainen keskikenttäpelaaja Stuart Holden lisäsi Twitterissä: "Paljon rakkautta ja kunnioitusta pojalleni @robbierogersille ! Olen ylpeä, että olen ystäväsi, veli." Rogersin vetäytymisen myötä Euroopassa ei ole vielä yhtään avoimesti homoseksuaalia pelaajaa, joka osallistuisi ammattilaisjalkapalloon ruotsalaista Anton Hyseniä lukuun ottamatta. "Rohkea" kriketinpelaaja Davies paljastaa olevansa homo . Toivottiin, että Hysenin maaliskuussa 2011 maailmalla otsikoihin noussut julkistus tasoittaisi tietä muillekin homojalkapalloilijoille ottaa samanlaisia askeleita. Justin Fashanun traagisen menetyksen jälkeen huippuliigassa ei kuitenkaan ole nähty avoimesti homoa ammattilaisjalkapalloilijaa. Vuonna 1998 itsemurhan tehneestä Fashanusta tuli Englannin jalkapallohistorian ensimmäinen miljoona puntaa maksanut musta pelaaja, kun hän teki sopimuksen Nottingham Forestiin vuonna 1981. Forestissa ollessaan hänen yksityiselämäänsä ympäröivät jatkuvat huhut ja spekulaatiot, joissa esitettiin keksittyjä väitteitä suhteista konservatiivien kansanedustajien kanssa. Thomas helpottui myönnettyään olevansa homo . Huhut jatkuivat koko hänen uransa ajan, ja lopulta hän tunnusti vuonna 1990 ja jatkoi pelaamista lukuisissa alemman liigan seuroissa. "Teidän on ymmärrettävä", hän sanoi haastattelussa ennen kuolemaansa, "että jalkapalloilijat ovat hyvin ahdasmielisiä ihmisiä. Se on alan luonne. Kun asettaa itsensä tulilinjalle, on avoin hyökkäyksille. Tiedän, että minut ammutaan siellä liekkeihin." Hänen poismenonsa jälkeen eräs tietty faniryhmä lausui kertosäkeen: "Hän on homo, hän on kuollut, hän roikkuu vajassa, Fashanu, Fashanu". Asiantuntija: Käytä homoseksuaalien haukkumista koskevaa kiistaa homofobian torjumiseksi urheilussa . Vaikka noista synkistä päivistä on tapahtunut valtavaa edistystä, homofobian läsnäolo jalkapallossa ei ole hävinnyt. Vasta tällä viikolla poliisi käynnisti tutkinnan väitteistä, joiden mukaan Blackburn Roversin jalkapalloilija teki homofobisia eleitä Brightonin faneja kohtaan Englannin kakkosdivisioonan ottelun aikana. Näkemys: Hi-res galleria avoimesti homoseksuaalisista urheilijoista . Etelärannikolla sijaitsevassa Brightonissa on paljon homoväestöä, ja sen fanit joutuvat usein homofobisten huutojen kohteeksi. "Mielestäni jalkapallossa tarvitaan suurta kulttuurin muutosta ruohonjuuritasolta pelin huipulle", FootballvHomophobia-järjestön Louise Englefield sanoi CNN:lle . "Huippupeli on oire paljon laajemmasta ongelmasta, joka liittyy tietoisuuden puutteeseen ja tietämättömyyteen homomiesten kyvystä osallistua ja menestyä jalkapallossa. "Kun huipputasolla ei ole homopelaajia, on helppo, että ilmapiiri on varsin kielteinen. "Kuvittelen, että on pelaajia, jotka eivät uskalla tulla ulos." Mielipide: Miksi kohu homoavioliitosta? Vaikka muut urheilulajit ovat ottaneet homotähtensä vastaan, kuten koripallon John Amaechi, tenniksen Martina Navratilova ja rugbyn Gareth Thomas, jalkapallo ei ole vielä muuttunut ajan mukana. Kentän ulkopuolella Ison-Britannian parlamentti tuki aiemmin tässä kuussa lakiesitystä homoavioliittojen laillistamisesta, kun yhteiskunta jatkaa etenemistään. Vaikka jalkapallo ei ole vielä kulkenut ajan mukana, edistystä on tapahtunut. Valioliigan ja jalkapalloliigan seurat Yhdistyneessä kuningaskunnassa ovat luoneet useita aloitteita homofobian torjumiseksi yhteistyössä HvF:n kaltaisten hyväntekeväisyysjärjestöjen kanssa. "Jalkapallossa ihmiset eivät ymmärrä homofobian vakavuutta", Englefield lisäsi. "Asiat, joita fanit huutavat pelaajille, he uskovat, että se ei satuta heitä, eivätkä he välitä siitä, ovatko he homoja vai eivät. "Homofobiaa käytetään pelaajien alentamiseen ja se on tapa pilkata pelaajia. Se on kulttuurista koko jalkapallossa ja sitä tapahtuu muissakin urheilulajeissa. "Kun pelaaja antaa syötön tai kaatuu, fanit käyttävät homofobiaa heidän halventamisekseen, ja juuri sen haluamme lopettaa. "Yksi tärkeimmistä asioistamme on laulujen muuttaminen stadionilla. Pysähtykää ja ajatelkaa ennen kuin huutelette." Liverpoolin nuorukainen Suso sai sakot kutsuttuaan joukkuetoveriaan "homoksi" Erityinen menestystarina Englannissa on ollut GFSN Gay National Leaguen perustaminen, jossa "homoystävälliset" joukkueet kilpailevat säännöllisesti. Rogersin tarina on herättänyt ihailua muiden homojalkapalloilijoiden keskuudessa, mutta Rogersin vetäytyminen pelistä tarkoittaa, että yhteisö odottaa edelleen pelaajaa, joka tulee ulos ja jatkaa pelaamista. "Robbien suuri harmi on se, että hänestä tuntui, että se oli "joko tai -valinta"", GFSN:n homojen kansallisessa liigassa Nottingham Ball Boisissa pelaava Scott Lawley kertoi CNN:lle. "Hänen blogiaan lukiessa tuntui siltä, että hän ajatteli, ettei hänellä ollut muuta vaihtoehtoa kuin lopettaa jalkapalloilu, jos hän halusi tulla julkisuuteen. "Hän olisi voinut helposti jäädä eläkkeelle tulematta ulos, mutta hän on ollut hyvin rohkea ja toivottavasti ohjannut meitä oikeaan suuntaan". "Hän ei ole pakottanut meitä siihen pisteeseen, että homomies juoksee 30 000 ihmisen edessä pelaamaan jalkapalloa . "Ja se, että yksikään ammattilaispelaaja ei ole viime vuosina tullut julkisuuteen, tarkoittaa, että on vielä asioita, joita on käsiteltävä. "Mutta tulemme vielä siihen päivään, jolloin meillä on avoimesti homopelaajia ylemmillä sarjatasoilla, ja olemme menossa oikeaan suuntaan."</w:t>
      </w:r>
    </w:p>
    <w:p>
      <w:r>
        <w:rPr>
          <w:b/>
        </w:rPr>
        <w:t xml:space="preserve">Tulos</w:t>
      </w:r>
    </w:p>
    <w:p>
      <w:r>
        <w:t xml:space="preserve">Yhdysvaltalainen jalkapalloilija Robbie Rogers on "tullut ulos" homona ja vetäytynyt pelistä .</w:t>
        <w:br/>
        <w:t xml:space="preserve"> 25-vuotias pelasi Englannissa kolmannella sarjatasolla pelaavassa Stevenagessa viime aikoihin asti</w:t>
        <w:br/>
        <w:t xml:space="preserve"> Hän kirjoitti blogissaan</w:t>
        <w:t xml:space="preserve">"Yritäpä selittää rakkaillesi 25 vuoden jälkeen, että olet homo"</w:t>
        <w:br/>
        <w:t xml:space="preserve">Entiset joukkuetoverit antavat tukensa ilmoituksen jälkeen</w:t>
      </w:r>
    </w:p>
    <w:p>
      <w:r>
        <w:rPr>
          <w:b/>
        </w:rPr>
        <w:t xml:space="preserve">Esimerkki 3.133</w:t>
      </w:r>
    </w:p>
    <w:p>
      <w:r>
        <w:t xml:space="preserve">PARIISI, Ranska (CNN) -- Kolme ranskalaista toimittajaa, joita syytetään epäillystä juonesta siepata afrikkalaisia lapsia adoptoitavaksi Eurooppaan, saapui Pariisiin sunnuntaina, vain tunteja sen jälkeen kun Ranskan presidentti Nicolas Sarkozy oli käynyt hätäkeskusteluja Tšadissa. Mutta 14 muuta ihmistä oli edelleen pidätettynä Afrikan maassa, ja joitakin heistä odottavat vakavat syytteet, jotka voivat johtaa jopa 20 vuoden vankeusrangaistukseen. Toimittajat olivat yksi niistä seitsemästä eurooppalaisesta, jotka tšadilainen tuomari vapautti sunnuntaina, mukaan lukien espanjalainen lentohenkilökunta, jonka Sarkozy jätti matkallaan takaisin Tšadista lyhyellä pysähdyksellä Madridiin. Kaikki pidätettiin viime viikolla sen jälkeen, kun Ranskassa toimivan hyväntekeväisyysjärjestö Zoe's Arkin työntekijöitä syytettiin yrityksestä lennättää 103 lasta pois Tšadista kidnappaus- ja adoptio-operaatiossa.  Katso raportti tapahtumien kulusta " . Osa lapsista ei ehkä koskaan palaa perheidensä luo, koska heidän taustojaan on liian vaikea selvittää, Punaisen Ristin tiedottaja Inah Kaloga kertoi CNN:lle perjantaina. Tshadissa pidätettyinä ovat edelleen kuusi ranskalaisen hyväntekeväisyysjärjestön jäsentä, neljä tšadilaista ja neljä jäljellä olevaa lentomiehistön jäsentä. Joitakin heistä syytetään kidnappauksesta ja petoksesta. Zoe's Arkin johtaja Eric Breteau todisti lauantaina oikeudessa Tšadin pääkaupungissa, että kolme toimittajaa ja seitsemän espanjalaisen ja belgialaisen muodostama lentohenkilökunta eivät olleet osallisina väitetyssä juonessa, kertoivat oikeuden todistajat CNN:lle. Ainakin osan lentomiehistöstä on määrä todistaa tuomarin edessä maanantaina. Kolmea toimittajaa oli alun perin syytetty osallisuudesta väitettyyn sieppausyritykseen. Ei ole selvää, onko syytteistä heitä vastaan luovuttu.  Katso, kuinka vapautetut eurooppalaiset lähtevät Tšadista " . Espanjan pääministerin Jose Luis Rodriguez Zapateron kanssa sunnuntaina Madridin Torrejonin lentotukikohdassa pitämässään yhteisessä tiedotustilaisuudessa Sarkozy ilmaisi tyytyväisyytensä siihen, että osa pidätetyistä oli vapautettu. Samalla hän kuitenkin sanoi toimittajille: "Meidän on kunnioitettava Tšadin suvereniteettia". Zapatero kiitti Sarkozya siitä, että hän pudotti neljä espanjalaista lentohenkilökunnan jäsentä kotimaahansa, ja kiitti Tšadin presidenttiä Idriss Debyä siitä, että hän salli heidän paluunsa. Tshadissa käymiensä hätäkeskustelujen jälkeen Sarkozy korosti, että skandaali ei vaikuta maiden välisiin vahvoihin suhteisiin eikä suunniteltuun eurooppalaisten joukkojen lähettämiseen suojelemaan Sudanin Darfurin alueelta Tshadiin ja viereiseen Keski-Afrikan tasavaltaan paenneita pakolaisia. Sarkozy sanoi myös toivovansa, että kuusi jäljellä olevaa Ranskan kansalaista - kaikki Zoe's Arkin jäseniä - joutuisivat oikeuteen Ranskassa. Hyväntekeväisyysjärjestön mukaan lapset olivat orpoja Darfurin alueelta, jossa YK:n arvion mukaan 200 000 ihmistä on kuollut neljä vuotta kestäneen konfliktin aikana, ja että ryhmä oli viemässä heitä isäntäperheisiin Ranskaan. Avustusjärjestöt kertoivat torstaina, että lasten alustavien haastattelujen jälkeen näyttää kuitenkin siltä, että suurin osa lapsista ei todennäköisesti ole orpoja eikä ole Sudanista, vaan he ovat kotoisin Sudanin vastaisen rajan tšadilaisilta kyliltä. Lapset asuvat Abechen orpokodissa, kun avustusjärjestöt ja hallituksen virkamiehet yrittävät selvittää, mistä he ovat kotoisin. Tätä haastetta vaikeuttavat lasten määrä, heidän nuoruutensa ja alueen epävakaa tilanne. Kolmen kidnapatuksi väitetyn lapsen isä kertoi ranskalaiselle sanomalehdelle, että hän antoi lapsensa hyväntekeväisyysjärjestön hoitoon, kun hänelle oli kerrottu, että heidät koulutettaisiin läheiseen kaupunkiin rakenteilla olevassa koulussa. Tšadilainen mies, joka kertoi nimekseen Arbab, kertoi Le Parisien -lehdelle sunnuntaina, että Zoe's Arkin työntekijät olivat käyneet hänen kylässään kolme kertaa. "He eivät koskaan sanoneet, että he veisivät lapsemme pois", hän sanoi lehdelle. Lähetä sähköpostia ystävälle . CNN:n Nic Robertson ja Al Goodman osallistuivat tähän raporttiin.</w:t>
      </w:r>
    </w:p>
    <w:p>
      <w:r>
        <w:rPr>
          <w:b/>
        </w:rPr>
        <w:t xml:space="preserve">Tulos</w:t>
      </w:r>
    </w:p>
    <w:p>
      <w:r>
        <w:t xml:space="preserve">UUTTA: Ranskan presidentti palaa Ranskaan kolmen vapautetun toimittajan kanssa .</w:t>
        <w:br/>
        <w:t xml:space="preserve"> Toimittajat ovat yksi seitsemästä eurooppalaisesta, jotka vapautettiin sunnuntaina lasten "kidnappausta" koskevassa kiistassa .</w:t>
        <w:br/>
        <w:t xml:space="preserve"> Tshadissa on edelleen 14 muuta henkilöä pidätettynä .</w:t>
        <w:br/>
        <w:t xml:space="preserve"> Isä: "He eivät koskaan sanoneet, että he veisivät lapsemme pois"</w:t>
      </w:r>
    </w:p>
    <w:p>
      <w:r>
        <w:rPr>
          <w:b/>
        </w:rPr>
        <w:t xml:space="preserve">Esimerkki 3.134</w:t>
      </w:r>
    </w:p>
    <w:p>
      <w:r>
        <w:t xml:space="preserve">(CNN) -- Kun Ji Yeqing heräsi, hän oli jo heräämössä. Kiinan viranomaiset olivat raahanneet hänet ulos kotoaan ja neljä kerrosta portaita alas, hän kertoi, ja pidättelivät ja pahoinpitelivät hänen aviomiestään, kun tämä yritti tulla auttamaan häntä. He veivät hänet klinikalle, pitivät häntä sängyllä ja pakottivat hänet tekemään abortin. Hänen rikoksensa? Hän oli tullut raskaaksi toisella lapsella Kiinan yhden lapsen politiikan vastaisesti. "Abortin jälkeen tunsin itseni tyhjäksi, aivan kuin minusta olisi kauhottu jotain pois", Ji kertoi kongressin paneelille syyskuussa. "Olimme mieheni kanssa olleet niin innoissamme uudesta lapsestamme. Nyt yhtäkkiä kaikki se toivo, ilo ja jännitys katosivat. ... Olin hyvin masentunut ja lannistunut. Pitkän aikaa aina kun ajattelin kadonnutta lastani, itkin." Kun hän makasi tajuttomana, hän sanoi, että hänelle asetettiin kohdunsisäinen kierukka estämään tulevia raskauksia. Pakkoabortit - ja joissakin tapauksissa pakkosterilisaatiot - ovat nousseet viime päivinä valokeilaan Kiinassa, kun uutisia on tullut pakenevasta aktivistista Chen Guangchengistä. Chen, sokea, itseoppinut asianajaja, nousi kuuluisuuteen 1990-luvun lopulla, koska hän puolusti Kiinan perhesuunnitteluviranomaisten väärinkäytösten, kuten pakkoaborttien, uhreja. Hän tutki Itä-Kiinassa tehtyjä pakkoabortteja ja -sterilisaatioita - käytäntö, jonka Kiina kiistää - ja auttoi järjestämään uhrien puolesta ryhmäkanteen, josta hän istui neljä vuotta vankilassa. Aktivistitoveri Hu Jia kertoi Chenin hakeutuneen turvaan Yhdysvaltain suurlähetystöön Pekingissä. "Chen saattaa olla turvassa tällä hetkellä, mutta naiset, joiden vuoksi hän riskeerasi kaiken, eivät ole", sanoi Reggie Littlejohn, Women's Rights Without Frontiers -järjestön puheenjohtaja. Kaliforniassa toimiva järjestö kuvailee itseään "laajapohjaiseksi kansainväliseksi koalitioksi, joka vastustaa pakkoabortteja ja seksiorjuutta Kiinassa". "Pakkoabortti ei ole valinta", Littlejohn sanoi. "Se on hallituksen virallista raiskausta." Tammikuussa 2011 Yhdysvalloissa vieraillessaan Kiinan presidentti Hu Jintao kiisti tiettävästi, että Kiina pakottaisi naisia tekemään abortteja. Rep. Ileana Ros-Lehtinen, R-Florida, joka antoi Huille luettelon ihmisoikeuksia koskevista huolenaiheista, sanoi, että Hu väitti mediatietojen mukaan, että pakkoaborttipolitiikkaa ei ole olemassa. Kiinan väkiluku on maapallon suurin, yli 1,34 miljardia ihmistä. Kiinan kansallisen väestö- ja perhesuunnittelukomission mukaan yhden lapsen politiikka on sen käyttöönotosta vuonna 1979 lähtien estänyt yli 400 miljoonaa syntymää Kiinassa. Komissio on kertonut, että koko maassa tehdään vuosittain noin 13 miljoonaa aborttia - noin 35 000 aborttia päivässä. Ei tiedetä, kuinka moni niistä on pakotettu. Yhden lapsen politiikkaa on kuitenkin syytetty väärinkäytöksistä. Joissakin tapauksissa naiseksi tunnistetut sikiöt abortoidaan, tai kätilöt kuristavat synnytyksen aikana naispuolisen lapsen napanuoraan ja tunnistavat vauvan kuolleena syntyneeksi, kertoo All Girls Allowed, voittoa tavoittelematon ryhmä, joka pyrkii lopettamaan naisten "sukupuolisurmat", kouluttamaan hylättyjä tyttöjä, pelastamaan ihmiskaupan uhreiksi joutuneita lapsia ja puolustamaan naisten lisääntymisoikeuksia. Muut naiset hylätään, jätetään kuolemaan tai kasvatetaan orvoiksi. Kiinalaiset suosivat perinteisesti poikia tyttöjen sijasta, koska heidän katsotaan pystyvän paremmin elättämään perheen ja jatkamaan sukua. Tämän vuoksi erityisesti maaseudulla on edelleen tapana abortoida naissikiöitä tai hylätä tyttövauvoja. Valtion uutistoimisto Xinhuan mukaan pääministeri Wen Jiabao kehotti marraskuussa naisia ja lapsia käsittelevässä kansallisessa työkonferenssissa pitämässään puheessa "kieltämään laittoman sikiön sukupuolen tunnistamisen ja laittoman abortin". "Naisväestön sosiaalinen asema osoittaa (kansakunnan) sosiaalisen edistyksen tason, kun taas lapset ovat kansallisuuden ja kansakunnan tulevaisuus ja toivo", Wen sanoi. Viime kesänä Xinhua kertoi, että "miljoonat naimisiinmenoikäiset kiinalaiset miehet saattavat vuoteen 2020 mennessä elää turhautuneina poikamiehinä" sukupuolten epätasapainon vuoksi. Vuonna 2010 Kiinan sukupuolisuhde syntymähetkellä oli 118 poikaa 100 tyttöä kohti, uutistoimisto kertoi. Kiina aloitti kansallisen kampanjan, jonka tarkoituksena on "rajoittaa merkittävästi ei-lääketieteellisiä sukupuolen määrityksiä ja sukupuoliselvittäviä abortteja sukupuolten välisen suhteen tasapainottamiseksi", Xinhua sanoi. Kampanjan aikana "pyritään myös lisäämään tietoisuutta sukupuolten tasa-arvosta, rankaisemaan ankarasti niitä, jotka ovat osallisina ei-lääketieteellisiin sukupuolen määrityksiin ja sukupuolineuvontaan perustuviin abortteihin, ja vahvistamaan valvontaa". Terveysministeriön varaministeri Liu Qian sanoi Xinhuan mukaan, että kieltoa rikkovilta lääkäreiltä otettaisiin lisenssi pois tai heitä rangaistaisiin, ja myös asiaan liittyviä hoitolaitoksia rangaistaisiin. All Girls Allowed -lehden mukaan yhden lapsen politiikka voi osaltaan vaikuttaa siihen, että Kiinassa naisten itsemurhien määrä on korkea. Kiina on ainoa maa maailmassa, jossa naisten itsemurhien määrä on korkeampi kuin miesten - noin 500 naista päivässä, ryhmä sanoi viitaten Maailman terveysjärjestön ja Yhdysvaltain ulkoministeriön tilastoihin. Vuoden 2009 ihmisoikeusraportissaan ulkoministeriö totesi, että "monet tarkkailijat uskoivat, että naisiin ja tyttöihin kohdistuva väkivalta, syrjintä koulutuksessa ja työelämässä, perinteinen mieslasten suosiminen, syntyvyyden rajoittamista koskeva politiikka ja muut yhteiskunnalliset tekijät vaikuttivat osaltaan naisten korkeaan itsemurhien määrään". Erityisen haavoittuvaisia olivat maaseutualueiden naiset, joilla naisten itsemurhien määrä oli kolme-neljä kertaa suurempi kuin miesten." Joskus seuraukset ovat vielä vakavampia. Women's Rights Without Frontiers -järjestön mukaan lokakuussa 2011 kuoli kuuden kuukauden ikäinen raskaana ollut nainen pakkoabortin aikana Itä-Kiinassa. Viime kuussa samalla alueella nainen pakotettiin aborttiin yhdeksännellä kuulla raskaana ollessaan, järjestö raportoi. Vauva syntyi elävänä, mutta hukutettiin sitten ämpäriin, järjestön mukaan. Kuva ämpärissä kelluvasta vauvan ruumiista levisi Weibossa, Twitterin kiinalaisessa versiossa, ja herätti laajaa paheksuntaa. Kiinan viranomaisia kielletään lain mukaan "loukkaamasta kansalaisten oikeuksia ja etuja edistettäessä väestösuunnittelupolitiikan noudattamista", toteaa kongressin perustama Congressional-Executive Commission on China, jonka tehtävänä on valvoa ihmisoikeuksia ja oikeusvaltioperiaatetta Kiinassa. Viimeisimmässä vuosikertomuksessaan komissio kuitenkin totesi, että "on raportoitu virallisista kampanjoista sekä lukuisista yksittäistapauksista, joissa virkamiehet ovat käyttäneet väkivaltaisia menetelmiä pakottaakseen kansalaisia sterilisaatioihin tai abortteihin tai maksamaan suuria sakkoja siitä, että he ovat hankkineet suunnitelman ulkopuolisia lapsia", mikä tarkoittaa perheen toista lasta. Eräässä lokakuussa 2010 tapahtuneessa esimerkkitapauksessa komission mukaan Kaakkois-Kiinassa nainen, joka oli kahdeksannella kuulla raskaana toiselle lapselleen, siepattiin ja pidettiin vangittuna 40 tuntia. Häneen ruiskutettiin väkisin ainetta, joka aiheutti sikiön abortin. Hänen miehensä ei tiettävästi saanut tavata häntä tänä aikana, komissio kertoi. "Mikään ihmiskunnan historiassa ei vedä vertoja Kiinan 33 vuotta kestäneelle naisiin ja lapsiin kohdistuneelle hyökkäykselle", sanoi edustaja Chris Smith, New Jerseyn demokraattipuolueen edustaja ja komission puheenjohtaja, syyskuussa järjestetyssä kuulemistilaisuudessa, jossa Ji Yeqing todisti. "Nykyään Kiinassa sen sijaan, että äitiyshuoltoa annettaisiin, raskaana olevat naiset, joilla ei ole synnytyslupaa, metsästetään ja abortoidaan väkisin. ... Yli kolmen vuosikymmenen ajan sisarukset ovat olleet laittomia; äidillä ei ole minkäänlaista oikeutta suojella syntymätöntä lastaan valtion tukemalta väkivallalta." "Suunnitelman ulkopuoliset" lapset, joiden vanhemmat eivät maksa sakkoja, voivat jäädä ilman kotitalousrekisteröintiä eli hukouta, mikä aiheuttaa esteitä sosiaalietuuksille, kuten tuetulle terveydenhuollolle ja julkiselle koulutukselle, All Girls Allowed sanoi viitaten komission raporttiin vuodelta 2010. Naisen perheenjäsenet, kuten aviomies, vanhemmat, appivanhemmat tai sisarukset, voivat myös joutua politiikan rikkomisen kohteeksi, kertoo Women's Rights Without Borders -järjestö, joka julkaisi vuonna 2005 raportin, joka on koottu Chenin muistiinpanoista tapauksista, joita hän tutki ennen pidätystään. Raportissa väitetään, että perheenjäseniä pidätetään, kidutetaan, pahoinpidellään ja sakotetaan sukulaisten rikkomuksista. Siinä dokumentoidaan myös tapaus, jossa nainen kärsi terveysongelmista sen jälkeen, kun hänet pakotettiin tekemään munanjohtimen katkaisu korkeasta verenpaineestaan huolimatta. Ji kertoi lainsäätäjille, että hänen ensimmäinen pakkoaborttinsa tehtiin vuonna 2003 sen jälkeen, kun viranomaiset olivat sanoneet, että hän ja hänen miehensä saisivat 31 000 dollarin sakot toisesta lapsesta ja potkut työpaikoistaan. Toinen abortti tehtiin vuonna 2006, vaikka hän ja hänen miehensä olivat tuolloin halukkaita maksamaan sakon ja menettämään työpaikkansa. Hän kärsii edelleen aborttien seurauksista. Hänen miehensä erosi hänen mukaansa, koska hän ei voinut antaa hänelle poikaa (pariskunnalla oli jo tytär). Kun hän meni uudelleen naimisiin ja muutti Yhdysvaltoihin vuonna 2010, hän kertoi käyneensä klinikalla poistattamassa kierukan ja tutkimuksissa. "Lääkäri kertoi minulle, että minulla oli kohdunkaulan eroosio, joka todennäköisesti johtui pakkoaborttieni huonoista lääketieteellisistä olosuhteista", hän sanoi. Liu Ping kertoi samanlaisen tarinan kongressille viime vuonna. Hän kertoi, että poikansa synnyttyä hänet pakotettiin tekemään viisi aborttia vuosina 1983-1990. Viimeisen toimenpiteen aikana hänelle asetettiin kierukka. "Kun sain tietää toimenpiteestä, protestoin, että minulla oli munuaissairaus enkä voinut pitää kierukkaa, mutta he eivät välittäneet minusta lainkaan", hän sanoi. "Lääkäri vain antoi laskun miehelleni ja käski hänen maksaa." Hänen miehensä pidätettiin myöhemmin, hän sanoi, ja hän sai työpaikallaan "vakavan hallinnollisen varoituksen" ja kuuden kuukauden palkan sakon. Liu joutui ilmoittautumaan tehdasklinikalle joka kuukausi tarkastukseen, jolla varmistettiin, ettei hän ollut poistanut kierukkaa omin päin tai tullut uudelleen raskaaksi, hän sanoi. Vuonna 1997 hän jätti kuukausittaisen raskaustarkastuksen väliin, koska hän hoiti kuolemansairasta äitiään, hän todisti. "Perhesuunnittelukomission edustajat odottivat kotonani raahatakseen minut tarkastukseen", hän sanoi. "Kun he työnsivät minut maahan, kaaduin ja loukkasin niskanikamani. Henkeni romahti täysin tämän jälkeen. Yritin itsemurhaa, mutta perheeni esti minua hyppäämästä." Liu pääsi muuttamaan Yhdysvaltoihin, ja hän ja hänen miehensä tekivät avioeron jälkeen sovinnon. "Tunnen itseni onnelliseksi ja iloiseksi", hän kertoi lainsäätäjille. "Mutta tiedän, että kotimaassani Kiinassa on miljoonia naisia, jotka kärsivät kuten minä. Joka päivä tuhansia nuoria elämiä tuhoutuu. Rukoilen kaikkia pelastamaan heidät." CNN:n Jaime FlorCruz osallistui tähän raporttiin.</w:t>
      </w:r>
    </w:p>
    <w:p>
      <w:r>
        <w:rPr>
          <w:b/>
        </w:rPr>
        <w:t xml:space="preserve">Tulos</w:t>
      </w:r>
    </w:p>
    <w:p>
      <w:r>
        <w:t xml:space="preserve">Kiinan yhden lapsen politiikka johtaa aktivistien mukaan pakkoabortteihin ja sterilointeihin .</w:t>
        <w:br/>
        <w:t xml:space="preserve"> Naiset kertovat toimenpiteiden emotionaalisista ja fyysisistä seurauksista</w:t>
        <w:br/>
        <w:t xml:space="preserve"> Aktivisti Chen Guangcheng toimii tällaisten käytäntöjen uhrien puolesta .</w:t>
      </w:r>
    </w:p>
    <w:p>
      <w:r>
        <w:rPr>
          <w:b/>
        </w:rPr>
        <w:t xml:space="preserve">Esimerkki 3.135</w:t>
      </w:r>
    </w:p>
    <w:p>
      <w:r>
        <w:t xml:space="preserve">Kaksi kristittyihin kohdistunutta autopommia tappoi ainakin 38 ihmistä Bagdadin eteläosassa jouluna. Afganistanissa kaksi "epäsuoraa tulitusta" osui Yhdysvaltain suurlähetystöön Kabulissa, mutta kukaan ei loukkaantunut. Välikohtaukset korostavat turvallisuushaasteita, joiden kanssa sekä Irak että Afganistan kamppailevat. Molemmissa maissa on ollut viime aikoihin asti runsaasti Yhdysvaltain sotilaallista läsnäoloa. Yhdysvaltain joukkojen poistuminen Irakista ei ole juurikaan hillinnyt lähes päivittäistä väkivallan kierrettä. Afganistanissa Yhdysvaltojen ja Afganistanin viranomaiset työstävät parhaillaan tärkeää turvallisuussopimusta, jossa hahmotellaan amerikkalaisten joukkojen tulevaisuutta Afganistanissa. 18 kuollut joulupäivän iskuissa lähellä irakilaisia kirkkoja . Irakin iskut . Irakissa autopommi räjähti kirkon ulkopuolella eteläisessä Bagdadissa juuri kun jumalanpalveluksesta lähdettiin, ja useita kuoli. Toisessa iskussa keskiviikkona autopommi räjähti ulkoilmamarkkinoilla, joilla monet kristityt tekevät ostoksia, kertoi poliisi. Kaikkiaan ainakin 38 ihmistä sai surmansa ja noin 70 haavoittui, sisäministeriö kertoi. Pommi kirkon ulkopuolella tappoi 27 ihmistä ja haavoitti 56:ta. Markkinahyökkäyksessä kuoli 11 ja haavoittui 14 ihmistä. Yhdysvaltain Bagdadin-suurlähetystö tuomitsi iskut - jotka tapahtuivat Dora-alueella Bagdadissa - ja joiden kohteena olivat "joulua viettävät kristityt". "Irakin kristittyjen yhteisö on kärsinyt terroristien tahallisista ja järjettömistä hyökkäyksistä jo vuosien ajan, kuten monet muutkin viattomat irakilaiset.  Yhdysvallat inhoaa kaikkia tällaisia hyökkäyksiä ja on sitoutunut kumppanuuteensa Irakin hallituksen kanssa terrorismin vitsauksen torjumiseksi", suurlähetystön julkaisemassa lausunnossa todetaan. Irakin uskonnolliset väkivaltaisuudet ovat kiihtyneet tänä vuonna, kun tyytymättömän sunnivähemmistön ja hallitusta hallitsevien shiiojen väliset jännitteet kiristyvät. Yhdysvaltain kansainvälisen uskonnonvapauden toimikunta toteaa, että monet Irakin pieniin uskonnollisiin vähemmistöyhteisöihin kuuluvat ihmiset, mukaan lukien kristityt, ovat paenneet maasta viime vuosikymmenen aikana, ja jäljelle jääneet ovat "erityisen haavoittuvia", koska he kohtaavat "syrjintää, syrjäytymistä ja laiminlyöntiä". Erityisesti sunnien ja shiiojen välillä käytiin Irakin sodan aikana lahkojen välistä sotaa. Komission vuoden 2013 vuosikertomuksessa todetaan, että vähintään puolet ennen vuotta 2003 vallinneesta Irakin kristittyjen yhteisöstä on lähtenyt Irakista. Vuonna 2003 maassa uskottiin olevan 800 000-1,4 miljoonaa kaldealaiskatolilaista, assyrialaisortodoksista, assyrialaisen idän kirkon jäsentä, syyrialaiskatolisia ja -ortodokseja, armenialaiskatolisia ja -ortodokseja, protestantteja ja evankelisia, ryhmä sanoi. Nyt yhteisön johtajien mukaan kristittyjen arvioitu määrä on noin 500 000, raportissa sanottiin. Afganistanin hyökkäys . Kaksi "epäsuoraa tulitusta" osui Yhdysvaltain suurlähetystön alueelle Kabulissa, suurlähetystö kertoi. Kukaan ei loukkaantunut. "Noin kello 6.40 paikallista aikaa Kabulissa noin kaksi epäsuoraa tulituslaukausta osui Yhdysvaltain suurlähetystöalueeseen. Kaikki amerikkalaiset ovat kunnossa, eikä kukaan loukkaantunut", suurlähetystö sanoi keskiviikkona antamassaan lausunnossa. "Suurlähetystö jatkaa hyökkäyksen tutkimista." Suurlähetystö ei kertonut tarkemmin, millaisia laukauksia ammuttiin tai mihin päin yhdyskuntarakennusta ne osuivat. Vastuuvakuutus julkaistiin Talebanin virallisella verkkosivustolla. Ryhmä sanoi ampuneensa ohjuksia Yhdysvaltain suurlähetystöä ja kansainvälisinä turvallisuusjoukkoina tunnettua sotilasliittoumaa johtavan Naton päätukikohtaa kohti. Välikohtaus sattui Yhdysvaltain ja Afganistanin suhteiden kannalta käänteentekevään aikaan. Nämä kaksi maata valmistelevat parhaillaan tärkeää turvallisuussopimusta. Sopimuksessa määritellään Yhdysvaltain sotilaallinen läsnäolo Afganistanissa vuoden 2014 jälkeen, jolloin Naton johtamien noin 80 000 sotilaan joukkojen on määrä lähteä. Yhdysvaltain puolustusministeri Chuck Hagel vieraili tässä kuussa Afganistanissa ja sanoi, että turvallisuussopimuksesta sovitaan, vaikka sopimuksen solmiminen on toistaiseksi epäonnistunut.</w:t>
      </w:r>
    </w:p>
    <w:p>
      <w:r>
        <w:rPr>
          <w:b/>
        </w:rPr>
        <w:t xml:space="preserve">Tulos</w:t>
      </w:r>
    </w:p>
    <w:p>
      <w:r>
        <w:t xml:space="preserve">Yhdysvaltain suurlähetystö tuomitsee kristittyjen ja muiden irakilaisten "järjettömät hyökkäykset" .</w:t>
        <w:br/>
        <w:t xml:space="preserve"> Irakissa autopommi räjähtää kirkon ulkopuolella joulujumalanpalveluksen jälkeen; toinen pommi kohdistuu markkinoille .</w:t>
        <w:br/>
        <w:t xml:space="preserve"> Talebanit ilmoittautuvat vastuullisiksi Kabulin suurlähetystöiskusta Afganistanissa .</w:t>
        <w:br/>
        <w:t xml:space="preserve"> Raportin mukaan monet kristityt ovat paenneet Irakista viime vuosikymmenen aikana .</w:t>
      </w:r>
    </w:p>
    <w:p>
      <w:r>
        <w:rPr>
          <w:b/>
        </w:rPr>
        <w:t xml:space="preserve">Esimerkki 3.136</w:t>
      </w:r>
    </w:p>
    <w:p>
      <w:r>
        <w:t xml:space="preserve">(CNN) -- Andy Griffithin kuolintodistuksen mukaan näyttelijä kuoli sydänkohtaukseen kärsittyään vuosia muista sairauksista, kuten sepelvaltimotaudista. Pohjois-Carolinasta kotoisin oleva mies oli pitkään kärsinyt verenpainetaudista ja hyperlipidemiasta, todistus kertoo, mikä voi viitata korkeaan kolesteroliin tai korkeisiin triglyserideihin. Todistuksen mukaan sydänkohtaus tapahtui noin 24 tuntia ennen hänen kuolemaansa. Griffith menehtyi tiistaiaamuna kello 7 ja hänet haudattiin alle viisi tuntia myöhemmin. Hän oli 86-vuotias. 'Mayberry' muistaa Andy Griffithiä . Griffith, joka tunnetaan parhaiten roolistaan Mayberryn sheriffinä CBS:n sarjassa "The Andy Griffith Show", "on laskettu lepäämään rakkaalle Roanoke Islandille", perhe sanoi tiistaina antamassaan lausunnossa. Hänet haudattiin Griffithin perheen hautausmaalle Manteossa, Pohjois-Carolinassa. Television Hall of Fameen kuuluva Griffith valittiin myös Christian Music Hall of Fameen ja museoon vuonna 2007. Hänen vuonna 1996 julkaistu albuminsa "I Love to Tell the Story -- 25 Timeless Hymns" toi hänelle Grammy-palkinnon. Hän syntyi Mount Airyssä, Pohjois-Carolinassa, vuonna 1926 ja valmistui Pohjois-Carolinan Chapel Hillin yliopistosta vuonna 1949 musiikin kandidaatiksi. Hän teki elokuvadebyyttinsä elokuvassa "A Face in the Crowd" vuonna 1957 ja viimeisen elokuvaesiintymisensä elokuvassa "Play the Game" vuonna 2009. Tässä välissä hänellä oli kaksi menestyksekästä televisiosarjaa - "The Andy Griffith Show" ja "Matlock" - ja hän esiintyi kymmenissä muissa televisiosarjoissa ja elokuvissa. Griffithin jälkeen jäävät vaimo ja kaksi lasta. Viranomaiset, tähdet ja fanit reagoivat hänen kuolemaansa . Tunnuslaulu on osa amerikkalaista . Mitä rakastamme Andyssä . Miksi tarvitsemme palan Mayberryä . Throwback : Sheriffi Andy Taylorin monet naiset .</w:t>
      </w:r>
    </w:p>
    <w:p>
      <w:r>
        <w:rPr>
          <w:b/>
        </w:rPr>
        <w:t xml:space="preserve">Tulos</w:t>
      </w:r>
    </w:p>
    <w:p>
      <w:r>
        <w:t xml:space="preserve">Andy Griffithin kuolintodistuksen mukaan näyttelijä kuoli aiemmin tällä viikolla sydänkohtaukseen .</w:t>
        <w:br/>
        <w:t xml:space="preserve"> Pohjois-Carolinasta kotoisin oleva näyttelijä oli pitkään kärsinyt myös verenpainetaudista ja hyperlipidemiasta .</w:t>
        <w:br/>
        <w:t xml:space="preserve"> Griffith sai sydänkohtauksen noin 24 tuntia ennen kuolemaansa, todistuksen mukaan .</w:t>
      </w:r>
    </w:p>
    <w:p>
      <w:r>
        <w:rPr>
          <w:b/>
        </w:rPr>
        <w:t xml:space="preserve">Esimerkki 3.137</w:t>
      </w:r>
    </w:p>
    <w:p>
      <w:r>
        <w:t xml:space="preserve">(CNN) -- Kyle Whitella on nyt kaksi metalliesineitä, joista toinen on rannekoru, johon on kaiverrettu hänen kuuden Afganistanissa väijytyksessä kuolleen toverinsa nimet, ja toinen on kunniamitali, joka on myönnetty hänelle hänen urheudestaan, joka varmisti, että kuolleiden määrä ei ollut suurempi. Puhuessaan muutama minuutti sen jälkeen, kun presidentti Barack Obama oli antanut hänelle korkeimman sotilaallisen kunnianosoituksen, White vakuutti, että molemmat tunnukset ovat yhtä merkittäviä. Molemmat edustavat hänen perhettään tuona päivänä kuusi vuotta sitten - niitä seitsemää muuta, jotka jäivät henkiin, kuten hänkin, ja niitä, jotka eivät jääneet henkiin. Entinen armeijan kersantti sanoi tiistaina olevansa velkaa näille miehille, joita hän kutsuu "sankareikseni", elää elämäänsä hyvin ja kunniakkaasti myös nyt, kun hän on jättänyt armeijan. "Vaikka en vieläkään pidä siitä, että kuulen nimeni ja sanan 'sankari' samassa lauseessa, olen nyt valmis haasteeseen, että voin ylpeänä kantaa tätä sinistä kangasta ja kaiverrettua metallia samalla kunnioituksella kuin ranneketta. Ja lupaan kantaa vastuuni", White sanoi. Obama muistutti vähän aiemmin Whiten ja hänen kollegoidensa rohkeudesta. Presidentti osoitti kunnioitusta niille, jotka kuolivat sinä syyspäivänä Afganistanissa, ja niille, jotka jäivät henkiin. He olivat tehneet kaiken, mitä heidän maansa saattoi pyytää ja enemmänkin. "Kyle, valitun komppanian jäsenet, te teitte velvollisuutenne", Obama sanoi. "Ja nyt on Amerikan aika tehdä oma velvollisuutemme." White itse korosti, että kunniamitali ei voi oikeastaan olla yksittäinen palkinto, ja kutsui sitä "osoitukseksi luottamuksesta, jota meillä on toisiimme ja johtajiimme". Silti presidentti sanoi, että hän ansaitsi tulla valituksi. White oli lukion tulokas, kun kaksoistornit kaatuivat 11. syyskuuta 2001, ja hän liittyi armeijaan. Hän oli vasta 20-vuotias ja 21 kuukautta armeijan palveluksessa, kun hän joutui äärimmäiseen testiin. Hän läpäisi sen erinomaisesti ja edusti näin parasta osaa siitä, mitä Obama kutsui "9/11-sukupolveksi (joka) on osoittautunut yhdeksi Amerikan suurimmista". "Tänään", presidentti sanoi väkijoukolle, johon kuului White, hänen vanhempansa ja monia hänen entisiä tovereitaan, "kunnioitamme sotilasta, joka ilmentää sukupolvensa rohkeutta." Hyökättiin "väijytyskujalla" Tiistaina White pukeutui täyteen univormuun. Useimpina muina arkipäivinä hän pukeutuu kuitenkin pukuun, kun hän menee työhönsä sijoitusanalyytikkona pankkiin Charlottessa, Pohjois-Carolinassa - työhön, jonka hän on nauraen myöntänyt Obamalle, ettei se ole yhtä jännittävää kuin hänen aiempi työnsä armeijassa. Washingtonin osavaltiosta kotoisin oleva mies liittyi armeijaan lukion jälkeen isänsä, entisen armeijan erikoisjoukkojen jäsenen, esimerkkiä seuraten. Palvelus oli monien muiden armeijan jäsenten tavoin tuonut hänelle lipun Afganistaniin joukkueensa radiopuhelimen operaattoriksi. Hän oli siellä 9. marraskuuta 2007, kun hän käveli 14 hengen yksikkönsä ja Afganistanin armeijan sotilaista koostuvan ryhmänsä kanssa takaisin tapaamisesta vanhimpien kanssa. "He tiesivät, etteivät saa pysähtyä, vaan heidän oli jatkettava matkaa", Obama muisteli ryhmän kävelevän rivissä, oikealla puolella oli jyrkänne ja vasemmalla jyrkkä, kivinen rinne. "He olivat menossa alueelle, joka tunnetaan väijytyskujana." Ennen palkintoseremoniaa antamassaan haastattelussa White kertoi CNN:lle, kuinka ryhmä käveli "alas tätä pientä rinnettä ja katseli laaksoon, (kun) kuulin yhden laukauksen. Sitten kaksi laukausta, sitten kaiku, sitten täysautomaattilaukauksia". Tuli oli niin voimakas, että hänen partionsa jäsenet erotettiin toisistaan, kun he yrittivät suojautua. White oli viimeistelemässä ensimmäistä lippaansa ja ryhtymässä lataamaan toista, kun rakettikranaatti räjähti, jolloin hän menetti tajuntansa. Hetki sen jälkeen, kun hän oli tullut tajuihinsa, vihollisen luoti osui kiveen vain muutaman sentin päässä hänen päästään. Sirpaleet ja kiven sirpaleet viilsivät hänen kasvojaan. Hämmentyneenä hän kamppaili tajutakseen, mitä oli tapahtunut. Hän ja neljä muuta sotilasta oli erotettu muista sotilaista, jotka olivat hypänneet jyrkänteeltä. White antoi ensiapua yhdelle haavoittuneelle sotilaalle käyttäen ainoaa saatavilla olevaa suojaa: yhtä puuta. Tämä sotilas selviäisi hengissä. Hyökkäyksen tässä vaiheessa White tajusi, että hänen radionsa ei toiminut. Hän katsoi ulos ja näki noin 30 metrin päässä partionsa jäsenen, jonka haavat olivat niin pahat, ettei hän pystynyt liikkumaan. White juoksi häntä kohti uhmaten vihollisen tulta. White sai raahattua haavoittuneen miehen takaisin puuhun. Miehen vammat olivat kuitenkin liian vakavia, ja hän kuoli. Kuoleman uhalla, yhä uudelleen ja uudelleen . White jatkoi itsensä vaarantamista auttaakseen sotilastovereitaan ja juoksi jälleen suojasta vihollisen tulitukseen päästäkseen joukkueenjohtajan luo. White kertoi Stars and Stripes -sotilasjulkaisulle, että hän pystyi näkemään johtajan kypärän ja rynnäkköpakkauksen, mutta hän ei voinut sanoa, oliko johtaja elossa. Whiten oli pakko nähdä, hän sanoi. White ryömi kohti miestä. Se oli liian myöhäistä. Hän oli kuollut. White arveli, että hänet tapettaisiin. Mutta hän tekisi sen, mihin hänet oli koulutettu. Hän suorittaisi velvollisuutensa. "Se ei ollut koskaan valinta", hän selitti CNN:lle. "Sanoin itselleni alusta asti, että minut tapettaisiin... vain tulen määrä...". En selviä tästä." Mutta hän pysyi keskittyneenä. Sotilaaseen, jonka White oli aiemmin raahannut puuhun, osui jälleen, tällä kertaa polveen, joten White kietoi vyönsä miehen jalan ympärille luoden kiristyssiteen. Sitten White löysi kuolleen toverinsa toimivan radion ja kutsui tykistöä ja helikoptereita avuksi. Lopultakin, ehkä, voisi olla toivoa. Mutta sitten ystävällismielinen kranaatinheitin laskeutui Whiten lähelle. "Muistan, kuinka kämmenen kokoiset punaisen kuumat metallin palaset sinkoilivat pään ohi", hän kertoi Stars and Stripes -lehdelle. Aivotärähdyksestä kärsinyt White onnistui sinnittelemään ja odottamaan helikoptereita, jotka evakuoivat hänet ja muut hänen mukanaan olleet henkilöt. Kun apu saapui, hän käski pelastajiaan ottamaan muut haavoittuneet ensin kyytiin. Muuttunut sotilas . National Public Radion kanssa tällä viikolla puhunut White sanoi, että kokemus - väkivallasta odottamiseen - tuntui "ikuisuudelta". Eikä se ole kokonaan kadonnut, vielä vuosia myöhemmin. "Sitä ajattelee yhä joka päivä", White sanoi. "Minulla on yhä nämä kuvat siitä päivästä poltettuna päässäni. Mutta se on jotain, joka ajan myötä helpottuu." Mutta jokin hänen sisällään muuttui, hän sanoi. "Vielä tänäkään päivänä en osaa sanoa, oliko se jotain hyvää vai huonoa...", hän kertoi NPR:lle. "Ja se oli suurin piirtein syy siihen, miksi päätin jättää armeijan." White palasi ensin kotiin ja koulutti muita laskuvarjojääkäreitä. Kun Whiten tuli aika värväytyä uudelleen, hän mietti tarkkaan, tuntuiko se oikealta. Hän päätti olla tekemättä sitä, koska hän epäili, ettei pystyisi omistautumaan sille täydellä sydämellään ja mielellään, hän kertoi NPR:lle. Hän ei voinut hyväksyä sitä, että hän jatkaisi palveluksessa ja joutuisi sitten ehkä Afganistaniin. Palveluksessa olevat ansaitsevat johtajan, joka on täysillä mukana, hän selitti. Obama soitti hänelle 10. helmikuuta kertoakseen, että hänelle annetaan kunniamitali. Hän on kymmenes, joka on saanut kyseisen kunniamerkin Afganistanissa suorittamistaan toimista, ja seitsemäs elossa oleva saaja. Kongressin kunniamitaliyhdistyksen mukaan neljä sotilasta sai kunniamitalin - kaikki postuumisti - toimistaan Irakin sodassa. Tiistain seremonian jälkeen White antoi toimittajille lyhyen lausunnon, jossa hän kutsui kunniamitalia "symboliksi siitä vastuusta, jonka kaikki sotilaat tietoisesti kohtaavat lähtiessään kaukaiseen maahan puolustamaan kansakuntaa, vastuusta, joka lukitsee meidät kaikki veljeyden siteisiin". Näin ollen White ei voinut olla ajattelematta aseveljiään. "Ilman joukkuetta", hän sanoi, "ei voisi olla Medal of Honoria. Siksi pidän tätä mitalia joukkueeni puolesta." Lue Valkoisen talon seremonian pöytäkirja . 24 vähemmistöveteraania saa kunniamitalin, jota oli jo kauan odotettu . Katso Kyle Whiten armeijaprofiili . CNN:n Barbara Starr osallistui tähän raporttiin.</w:t>
      </w:r>
    </w:p>
    <w:p>
      <w:r>
        <w:rPr>
          <w:b/>
        </w:rPr>
        <w:t xml:space="preserve">Tulos</w:t>
      </w:r>
    </w:p>
    <w:p>
      <w:r>
        <w:t xml:space="preserve">UUSI: Kyle White:</w:t>
        <w:t xml:space="preserve">"</w:t>
        <w:br/>
        <w:t xml:space="preserve"> UUTTA: Hän vannoo "elävänsä sen vastuun mukaisesti", joka liittyy korkeimpaan sotilaspalkintoon .</w:t>
        <w:br/>
        <w:t xml:space="preserve">UUTTA: Obama kutsuu Whitea "sotilaaksi, joka ilmentää sukupolvensa rohkeutta"</w:t>
        <w:br/>
        <w:t xml:space="preserve">Silloin 20-vuotias armeijan veteraani uhmasi vihollisen tulta pelastaakseen haavoittuneet toverinsa Afganistanissa .</w:t>
      </w:r>
    </w:p>
    <w:p>
      <w:r>
        <w:rPr>
          <w:b/>
        </w:rPr>
        <w:t xml:space="preserve">Esimerkki 3.138</w:t>
      </w:r>
    </w:p>
    <w:p>
      <w:r>
        <w:t xml:space="preserve">(CNN) -- Tutkimusmatkailija Dennis Schmitt löysi saaren lähes kaksi vuotta sitten Grönlannin läheltä. Kalastajat kulkevat Grönlannin Ilulissatin vuonon ohi tässä syyskuussa 2004 otetussa kuvassa. Tällainen löytö herättää yleensä uteliaisuutta, ehkä jopa ihmetystä, mutta tutkimusmatkailijassa se herätti ristiriitaisia tunteita. Saaren luultiin aikoinaan olevan Grönlantiin jäähyllyllä tai jäätiköllä kiinnittynyt niemi. Mutta niin suuri määrä jäätä suli, että se paljasti erillisen saaren. "Tajusin hyvin nopeasti kaksi asiaa", hän kertoi CNN:n Anderson Cooperille vieraillessaan saarella aiemmin tänä vuonna. "Yksi [oli] se, että tästä tulisi merkittävä, koska se olisi esimerkki ilmastonmuutoksesta." "Toinen asia oli se, että se tarkoitti, että se todella tapahtui. Se ei ollut vitsi. Se ei ollut vain tilastoja. Se tapahtui todella." Hän kutsuu löytöään Warming Islandiksi. Monet ilmastoasiantuntijat ja tutkijat sanovat, että arktisen jään sulaminen ja muut muutokset maapallon ilmastossa ovat seurausta maapallon lämpötilan noususta, jota kutsutaan yleisesti ilmaston lämpenemiseksi. Monet ilmaston lämpenemisen asiantuntijat sanovat, että jos ilmiötä ei hillitä, se voi muuttaa maailman ilmastoa ja maantiedettä. Pahimmassa tapauksessa asiantuntijat sanovat, että valtameret voivat nousta ylivoimaisesti ja katastrofaalisesti, tulvia kaupunkeihin ja muuttaa merenrantoja. Toiset tutkijat ja tarkkailijat, jotka ovat vähemmistönä verrattuna niihin, jotka pitävät lämpenemissuuntausta pahaenteisenä, sanovat, että se on vain viimeisin muutos planeetan elämän syklisissä kaavoissa. Suurin osa tiedeyhteisöstä uskoo, että lämpenemistä tapahtuu koko maapallolla ja joissakin ilmakehän kerroksissa. Mutta miksi sitä tapahtuu ja mitä se merkitsee tulevaisuuden kannalta, on tieteellisesti ja poliittisesti kiistanalaista. Maapallon keskilämpötila on noin 60 Fahrenheit-astetta (noin 16 celsiusastetta). National Research Councilin mukaan keskimääräinen pintalämpötila on lämmennyt yhden celsiusasteen viime vuosisadan aikana. Yhdysvaltain ympäristönsuojeluviraston mukaan lämpötilat pysyivät suhteellisen muuttumattomina vuosina 1880-1910. Ne nousivat noin vuoteen 1945 asti, viilenivät noin vuoteen 1975 asti ja ovat nousseet tasaisesti nykypäivään asti. Tutkijoiden mukaan lämpenemiseen on useita mahdollisia syitä. Maapallon kiertoradan tai auringon säteilyn voimakkuuden muuttuminen voi aiheuttaa lämpenemistä tai jäähtymistä. Tutkijat ja tieteelliset järjestöt mainitsevat nykyiselle lämpenemiselle useimmiten syynä kasvihuonekaasupitoisuuksien nousun. Kasvihuonekaasuja on ilmakehässä luonnostaan ja ne auttavat pitämään maapallon lämpötilan miellyttävällä tasolla. Esimerkiksi hiilidioksidin määrä ilmakehässä on lisääntynyt 35 prosenttia teollisen aikakauden alusta lähtien, kertoo YK:n hallitustenvälinen ilmastonmuutospaneeli IPCC. Metaanin määrä on nyt 151 prosenttia suurempi kuin teollista aikaa edeltäneellä tasolla, mutta EPA:n mukaan kasvu on hidastunut viime vuosikymmeninä. Samaan aikaan dityppioksidi on lisääntynyt noin 18 prosenttia viimeisten 200 vuoden aikana. Monet ilmaston lämpenemistä tutkineet tiedemiehet ja asiantuntijat uskovat, että lisääntyminen johtuu pääasiassa ihmisen toiminnasta, kuten fossiilisten polttoaineiden poltosta, ajoneuvojen päästöistä ja metsien raivaamisesta. "Viimeisten 30 vuoden aikana ei ole ollut mitään luonnollista, joka voisi selittää sen", sanoi Stephen Schneider, Stanfordin yliopiston ympäristötutkimuksen professori Kaliforniassa. "Valtaosa asiantuntevasta ja rehellisestä yhteisöstä ... sanoo, että tiede on vakiintunut ja että ihminen on ainakin suurin osa lämpenemisen syistä", hän lisäsi. Schneiderin näkemyksen jakavat monet tieteelliset järjestöt G8-maiden kansallisista akatemioista National Research Counciliin, American Meteorological Societyyn ja American Geophysical Unioniin. Mutta on myös niitä, jotka eivät ole samaa mieltä, ja epäilijöiden joukossa on Richard Lindzen, Massachusetts Institute of Technologyn ilmakehätieteiden professori. "Olemme yhtäkkiä ryhtyneet lukemaan teelehtiä", hän sanoi. "Kun näimme viilenemistä vuosina 1940-1970, julistimme maailmanlaajuista viilenemistä. Sen jälkeen ilmasto on lämmennyt muutaman kymmenyksen verran, joten julistamme ilmaston lämpenemistä." Hän uskoo, että nykyinen lämpenemissuuntaus on seurausta luonnollisesta vaihtelusta, jossa planeetta käy läpi lämpenemis- ja viilenemisvaiheita ja ihmisen vaikutus siihen on minimaalinen. "Maapallo kylmenee ja lämpenee aina", hän sanoi. "Se muuttuu aina. Itse asiassa tämä pätee mihin tahansa nestepeitteiseen planeettaan." Jäätiköiden sulamisesta, jota monet tarkkailijat pitävät todisteena ilmaston lämpenemisestä, Lindzen sanoi, että jäätiköiden muuttuminen ja liikkuminen ovat ilmiöitä, jotka ovat suurelta osin selittämättömiä. "Emme tiedä miksi, mutta on täysin selvää, että jäätiköt muuttuvat, vaikka lämpötila viilenee siellä, missä ne ovat syntyneet", hän sanoi. "Me vain poimimme minkä tahansa tapahtuman ja sanomme, että se johtuu ilmaston lämpenemisestä." Schneiderille se on kuitenkin huolen ja hälytyksen aihe. "Olemme jo nyt vakavassa sulamisvaiheessa, eikä kukaan osaa selittää sitä. Mallit eivät ennusta sitä", hän sanoi. "Emme tiedä, mitä siellä ylhäällä on meneillään. Tiedämme vain, että saatamme laukaista jotain todella ikävää." Suurin kiistakapula on mahdolliset vaikutukset maailman kansojen tulevaan poliittiseen ja taloudelliseen politiikkaan. Helmikuussa 2007 IPCC ennusti, että jos hiilidioksidipitoisuus kaksinkertaistuu esiteolliseen aikaan verrattuna, lämpötila voi nousta 3,6-8,1 celsiusastetta vuoteen 2100 mennessä. Schneiderin mukaan vaihteluvälin alapää voisi aiheuttaa voimakkaampia hurrikaaneja, kuivuutta, maastopaloja ja tulvia. Korkeampi lämpötila voisi johtaa katastrofeihin, jotka yleensä liitetään Hollywood-elokuvantekijöiden visioihin. Tietokonesimulaatioihin ja -malleihin perustuvia ennusteita vaivaa kuitenkin epävarmuus. Malleissa otetaan huomioon tekijöitä, jotka liittyvät ilmakehän, valtamerten ja mantereiden vuorovaikutukseen, jotka kaikki ovat luonnollisia elementtejä, joihin liittyy ennakoimattomuutta. "Emme tiedä tarkalleen, kuinka paljon se lämpenee", Schneider sanoi. "Että se tulee lämpenemään? Lyön siitä vetoa mitä tahansa." Lähetä sähköpostia ystävälle .</w:t>
      </w:r>
    </w:p>
    <w:p>
      <w:r>
        <w:rPr>
          <w:b/>
        </w:rPr>
        <w:t xml:space="preserve">Tulos</w:t>
      </w:r>
    </w:p>
    <w:p>
      <w:r>
        <w:t xml:space="preserve">Maapallo on lämmennyt yhden asteen viimeisten 100 vuoden aikana .</w:t>
        <w:br/>
        <w:t xml:space="preserve"> Tutkijoiden enemmistön mukaan kasvihuonekaasut aiheuttavat lämpötilan nousua</w:t>
        <w:br/>
        <w:t xml:space="preserve"> Joidenkin kriitikoiden mukaan planeetoilla on usein lämpenemis- tai jäähtymisjaksoja</w:t>
      </w:r>
    </w:p>
    <w:p>
      <w:r>
        <w:rPr>
          <w:b/>
        </w:rPr>
        <w:t xml:space="preserve">Esimerkki 3.139</w:t>
      </w:r>
    </w:p>
    <w:p>
      <w:r>
        <w:t xml:space="preserve">Sotilasjoukot ovat onnistuneet valtaamaan al-Qaidaan kuuluvan al-Shabaabin jäljellä olevat linnakkeet Somalian pääkaupungin Mogadishun koillispuolella, kertoi armeija. "Itse asiassa operaatiot keskittyvät nyt kaupungin ympäristöön ja poliisitoimintaan vapautetuilla alueilla", Afrikan unionin Somalian-operaatio (AMISOM) sanoi lausunnossaan ja lisäsi, että sen joukot työskentelivät siirtymäkauden liittohallituksen joukkojen kanssa. "Yhteiset operaatiomme ovat sujuneet erittäin hyvin tänään ja viikonlopun aikana", AMISOMin tiedottaja everstiluutnantti Paddy Ankunda sanoi.  "Kuolemantapaukset ovat olleet meidän puoleltamme onneksi hyvin vähäisiä, vain yksi kuollut ja kuusi lievästi loukkaantunutta.  Kaupungin pohjois- ja itäpuoliset ulkoreunat on vielä raivattava, mutta keskeiset alueet ja rakennukset eivät ole enää ääriryhmien hallinnassa." "On ollut suuri saavutus poistaa Al-Shabaab kaupungista ja lopettaa taistelut, jotka häiritsivät niin monen elämää.  Haasteena on nyt kuitenkin suojella siviilejä viime viikolla näkemiemme terrori-iskujen kaltaisilta hyökkäyksiltä, kun he yrittävät rakentaa elämäänsä uudelleen." Viime viikolla Al-Shabaab otti vastuun itsemurha-autopommi-iskusta Mogadishun keskustassa, jossa kuoli kymmeniä ihmisiä. Muissa Al-Shabaabin viime viikon iskuissa kuoli ainakin 10 siviiliä. Yhdysvaltain hallitus nimesi Al-Shabaabin ulkomaiseksi terroristijärjestöksi maaliskuussa 2008. Ryhmä käy sotaa Somalian hallitusta vastaan pannakseen täytäntöön islamilaisen lain eli sharian tiukemman muodon. Liittovaltion ja Afrikan unionin joukot ovat taistelleet köyhässä ja kaoottisessa maassa ryhmää vastaan jo vuosia. Monet analyytikot uskovat, että AMISOM, ulkomaisiin jäseniin kohdistetut kohdennetut iskut ja al-Qaidan heikentyminen ovat heikentäneet Al-Shabaabia merkittävästi. Al-Shabaab ilmoitti elokuussa vetäytyvänsä Mogadishusta, ja Afrikan unionin rauhanturvaajien tukema siirtymäkauden liittohallitus valvoo nyt suurinta osaa pääkaupungin kaupunginosista, YK:n toimisto kertoi. Joukot ovat työntäneet Al-Shabaabin suurimman osan Mogadishun ulkopuolelle, mutta ryhmä on edelleen merkittävä uhka, sanoi Afrikan unionin joukkojen tiedottaja everstiluutnantti Paddy Nkunda viime viikolla antamassaan lausunnossa.</w:t>
      </w:r>
    </w:p>
    <w:p>
      <w:r>
        <w:rPr>
          <w:b/>
        </w:rPr>
        <w:t xml:space="preserve">Tulos</w:t>
      </w:r>
    </w:p>
    <w:p>
      <w:r>
        <w:t xml:space="preserve">Sotilasjoukot sanovat vallanneensa tukikohtia Mogadishun koillisosassa.</w:t>
        <w:br/>
        <w:t xml:space="preserve">Armeija mainitsee "suuren saavutuksen"</w:t>
        <w:br/>
        <w:t xml:space="preserve">Al-Shabaab otti vastuun viime viikolla tehdystä hyökkäyksestä, jossa kuoli kymmeniä .</w:t>
      </w:r>
    </w:p>
    <w:p>
      <w:r>
        <w:rPr>
          <w:b/>
        </w:rPr>
        <w:t xml:space="preserve">Esimerkki 3.140</w:t>
      </w:r>
    </w:p>
    <w:p>
      <w:r>
        <w:t xml:space="preserve">(CNN) -- Gary Oldman, kerro meille, mitä todella ajattelet. Playboyn raa'assa haastattelussa näyttelijä, 56, paheksui Hollywoodin "epärehellisyyttä" ja kaksinaismoraalia, sanoi Mel Gibsonin ja Alec Baldwinin joutuneen tekopyhyyden uhreiksi ja väitti, että jos ei äänestänyt elokuvan 12 Years a Slave (12 vuotta orjaa) Oscar-voiton puolesta, se tarkoitti, että "oli rasisti". Niin, eikä hän pidä myöskään Golden Globesta, helikopterivanhemmista tai tosi-tv:stä. Pimeän ritarin näyttelijä, joka näyttelee tulevassa Apinoiden planeetan aamunkoitto -elokuvassa, ei puhunut juuri mistään. Keskustelu ilmestyy lehden heinä-elokuun numerossa. Gibsonin ja Baldwinin tapaukset suututtivat häntä todella, hän sanoi, koska hän uskoo, että heidän syyttäjillään ei itselläänkään ole aivan puhtaat kädet. "En tiedä Melistä. Hän oli kännissä ja sanoi muutaman jutun, mutta me kaikki olemme sanoneet sellaisia asioita. Olemme kaikki vitun tekopyhiä", Oldman sanoi. "Poliisi, joka pidätti hänet, ei ole koskaan käyttänyt sanaa 'n*****' tai 'se vitun juutalainen'?". Olen tässä raa'an rehellinen. Tekopyhyys tekee minut hulluksi. "Mel Gibson on kaupungissa, jota juutalaiset johtavat, ja hän sanoi väärin, koska hän on itse asiassa purrut kättä, joka on kai ruokkinut häntä - ja jonka ei tarvitse enää ruokkia häntä, koska hänellä on tarpeeksi rahaa", Oldman jatkoi. "Mutta ei kai joku juutalainen kaveri jossain toimistossaan ole kääntynyt ja sanonut: 'Tuo vitun sakemanni' tai 'Vitut noista saksalaisista', mikä se nyt onkaan? Me kaikki piileskelemme ja yritämme olla poliittisesti korrekteja. Se on se, mikä minua vaivaa. Se on vain kaikkien silkkaa tekopyhyyttä." Muita Oldmanin juttuja: . Reality-tv:stä: "Yhteiskunnallisen rappion museo." Helikopterivanhemmista: "He eivät koskaan leiki ilman valvontaa, jotta he voisivat kehittää taitojaan tai oppia ryhmässä vallitsevaa hierarkiaa tai jakamista. Lapset uskovat rehellisesti olevansa maailmankaikkeuden keskipiste. Mutta sitten he pääsevät ulos oikeaan maailmaan, ja heille tulee tunne, että 'V**t, ehkä kaikki ei olekaan minusta kiinni', ja se johtaa narsismiin, masennukseen ja ahdistukseen." Poliittisesta korrektiudesta Oscar-gaalassa: "Jos et äänestänyt 12 Years a Slavea, olit rasisti. " Golden Globes -gaalasta: "Merkityksetön tapahtuma. ... Siellä 90 tyhjäntoimittajaa runkkaa." Jos Oldman on ankara Hollywoodia ja sen ihmisiä kohtaan, hän on yhtä kriittinen myös itseään kohtaan. Kysyttäessä Sid &amp; Nancy -elokuvasta, läpimurtoelokuvastaan, hän sanoi: "En pidä itsestäni elokuvassa." Hän sanoi: "En pidä itsestäni elokuvassa." Samoin "Viides elementti" ja "Pimeä ritari". "Se oli työtä", hän sanoi. (Hänellä oli ystävällistä sanottavaa elokuvasta "Tinker Tailor Soldier Spy", Francis Ford Coppolasta ja "Harry Potter ja Azkabanin vanki" -elokuvan ohjaajasta Alfonso Cuaronista). Haastattelun jatkuessa Oldman - joka kuvaili politiikkaansa "liberaaliksi" - myönsi olleensa ehkä hieman liian suorasukainen. "Tämä haastattelu on siis mennyt hyvin huonosti. Teidän on editoitava ja leikattava puolet siitä, mitä olen sanonut, koska se saa minut kuulostamaan kiihkoilijalta", hän sanoi jossain vaiheessa. "Ettekö ole kiihkoilija?" vastasi haastattelija David Hochman. "En, mutta puolustan kaikkia vääriä ihmisiä", Oldman sanoi. "Sanon, että Mel on ihan hyvä. Alec on hyvä tyyppi. Miten minä siis vaikutan? Vihaisena?" "Intohimoiselta, varmasti", Hochman sanoi. "Lukijoiden on muodostettava omat mielipiteensä." "Eniten minua turhauttaa epärehellisyys", Oldman sanoi. "En voi sietää kaksinaismoraalia. Se menee enemmän kuin mikään muu ihon alle."</w:t>
      </w:r>
    </w:p>
    <w:p>
      <w:r>
        <w:rPr>
          <w:b/>
        </w:rPr>
        <w:t xml:space="preserve">Tulos</w:t>
      </w:r>
    </w:p>
    <w:p>
      <w:r>
        <w:t xml:space="preserve">Gary Oldman kiukuttelee Playboyn haastattelussa .</w:t>
        <w:br/>
        <w:t xml:space="preserve"> Oldman sanoo tekopyhyyden tekevän hänet hulluksi .</w:t>
        <w:br/>
        <w:t xml:space="preserve"> Tekopyhyys ja poliittinen korrektius vahingoittavat hänen mukaansa Mel Gibsonia ja Alec Baldwinia .</w:t>
        <w:br/>
        <w:t xml:space="preserve"> Oldmanilla ei ole paljon kärsivällisyyttä Hollywoodin hienosteluun .</w:t>
      </w:r>
    </w:p>
    <w:p>
      <w:r>
        <w:rPr>
          <w:b/>
        </w:rPr>
        <w:t xml:space="preserve">Esimerkki 3.141</w:t>
      </w:r>
    </w:p>
    <w:p>
      <w:r>
        <w:t xml:space="preserve">(CNN) -- Euroopan sydämeen on syntynyt erittäin kiusallinen ja paljastava tilanne, joka pakottaa Euroopan hallitukset valitsemaan periaatteidensa ja pelkojensa välillä ja tekee Euroopan sanojen ja tekojen välille epämiellyttävän kuilun. Viime heinäkuussa bulgarialaisen Burgasin kaupungin lentokentän ulkopuolella räjähti yhtäkkiä bussi, joka kuljetti lomalle lähdössä olleita turisteja. Pommi-iskussa kuoli viisi israelilaista - mukaan lukien raskaana oleva nainen - ja bulgarialainen kuljettaja. Tällä viikolla Bulgarian ulkoministeri syytti Hizbollahia ja sanoi, että tutkimuksen mukaan iskun teki kaksi Iraniin sidoksissa olevan libanonilaisen järjestön jäsentä. Hizbollah kiisti syytöksen. Bulgaria sanoo kuitenkin löytäneensä vahvoja yhteyksiä, sillä "tiedot osoittavat Hizbollahin ja kahden epäillyn välisen rahoituksen ja yhteyden". Uutinen valottaa hyvin yllättävää tosiasiaa: Hizbollah on vuosien varrella harjoittanut melko mukavasti liiketoimintaa suuressa osassa Eurooppaa ja kerännyt avoimesti rahaa toimintaansa varten. Yhä useammassa maassa tehtyjen lukemattomien tutkimusten mukaan näihin operaatioihin kuuluu muun muassa turistien, diplomaattien ja muiden ihmisten murhien suunnittelua ja yrittämistä. Washington, joka leimasi Hizbollahin terroristijärjestöksi vuonna 1995 Libanonissa ja muualla tehtyjen, satoja amerikkalaisia tappaneiden iskujen jälkeen, on painostanut Euroopan unionia tekemään samoin. EU on kuitenkin vastustanut sitä. Terroristi-nimitys on enemmän kuin symbolinen leima. Sen ansiosta Euroopan viranomaiset voisivat jäädyttää varoja, valvoa Hizbollahin agenttien matkustamista ja tehdä muutenkin voitavansa estääkseen uusien ihmishenkien menetyksen. Uusi ulkoministeri John Kerry kehotti EU:ta lähettämään "yksiselitteisen viestin tälle terroristiryhmälle" nyt, kun Hizbollah on yhdistetty hyökkäykseen Euroopan maaperällä. Amerikkalaiset virkamiehet ovat sanoneet Euroopalle, että niiden toimettomuus "vaikeuttaa maidemme puolustamista". Yhdysvaltain virkamiehet syyttävät Irania ja Hizbollahia paitsi hyökkäyksistä siviilejä vastaan eri puolilla maailmaa, myös aktiivisesta tuesta Syyrian presidentin Bashar al-Assadin raa'alle sorrolle kotimaassaan konfliktissa, jossa on kuollut jo yli 60 000 ihmistä. Mielipide: Miksi Obama on menossa Israeliin . Washington Institute for Near East Policy -instituutin uuden raportin mukaan eri maiden viranomaiset ovat parin viime vuoden aikana paljastaneet ja estäneet lähes 30 erilaista Hizbollahin tai Iranin vallankumouskaartiin kuuluvan Iranin Quds-joukkojen (Iranin vallankumouskaarti) terrorisuunnitelmia. Eurooppa on kuitenkin uskomattomalla tavalla edelleen horjunut. EU:n ulkopolitiikan päällikkö Catherine Ashton reagoi Bulgarian uutisiin hyytävällä lausunnolla, jonka mukaan "pohdintaa tarvitaan". Hizbollah toimii Libanonissa voimakkaana shiialaisena poliittisena puolueena, sosiaalipalvelujärjestönä ja pelottavana, raskaasti aseistettuna miliisinä. Sillä on vahva kannatus maan shiiaväestön keskuudessa ja katkera vastustus sunnien keskuudessa. EU:n virkamiehet sanovat pelkäävänsä Libanonin epävakautta, sillä maa on jatkuvasti uskonlahkojen välisen väkivallan partaalla. He ovat myös huolissaan Hizbollahin suututtamisesta ja pelkäävät hyökkäyksiä Libanonissa olevia eurooppalaisia rauhanturvaajia vastaan tai terrori-iskuja Euroopan maaperällä. Viimeaikaisten tapahtumien perusteella voidaan todeta, että heidän arkailunsa ei ole estänyt tällaista lopputulosta. Erityisesti Ranska on vastustanut Hizbollahin suututtamista. Pariisi on ottanut johtoaseman ääriainesten torjunnassa Afrikassa, lähettänyt joukkoja taistelijoita vastaan Maliin ja ilmoittanut olevansa sitoutunut "hellittämättömään taisteluun terroristiryhmiä vastaan". Hizbollahin suhteen se ei kuitenkaan ole yhtä hellittämätön. Ranskalaiset ovat erityisen kiinnostuneita suojelemaan vaikutusvaltaansa Libanonissa, joka on entinen siirtomaavalta. Lännen tiukka kanta ryhmää vastaan voisi kuitenkin vahvistaa Libanonin kamppailevaa länsimielistä oppositiota, joka syyttää Hizbollahia monien jäsentensä, kuten entisen pääministerin Rafik Haririn, murhasta. YK:n tuomioistuin, joka perustettiin tutkimaan Haririn murhaa vuonna 2005, nosti syytteen neljää Hizbollahin jäsentä vastaan. Kaava on vakiintunut. Argentiinan syyttäjät syyttivät Hizbollahia maan pahimman terrori-iskun toteuttamisesta ja Irania sen suunnittelusta ja rahoittamisesta. Kyseessä oli vuonna 1994 juutalaisen seurakuntakeskuksen pommi-isku, jossa kuoli 85 ihmistä ja loukkaantui 300. Länsimaiset asiantuntijat yhtyvät yleisesti Yhdysvaltain entisen sisäisen turvallisuuden ministerin arvioon, joka kuvailee Hizbollahia "maailman voimakkaimmaksi terroristijärjestöksi". Alankomaiden hallitus on jo julistanut sen terroristiryhmäksi, ja Britannia nimesi sen militantin siiven terroristiseksi yksiköksi ikään kuin se olisi erillään muusta järjestöstä. Sitä rahoittaa Iran, ja se koordinoi toimintansa tiiviisti Teheranin kanssa. Vuosien varrella sitä on syytetty iskujen tekemisestä eri puolilla maailmaa, usein yhteistyössä Iranin kanssa. Viime kuukausina, kun jännitteet Iranin sekä Israelin ja länsimaiden välillä ovat kasvaneet, Teheran ja sen libanonilainen liittolainen ovat kiihdyttäneet toimintaansa kuumeiseen tahtiin iskemällä israelilaisia diplomaatteja ja turisteja vastaan Intiassa, Kyproksella, Thaimaassa ja muualla. Hizbollah ja Iran yhdistettiin salaliittoon Saudi-Arabian suurlähettilään surmaamiseksi Washingtonissa. Hizbollahin suojeluskumppani Iran joutuu kärsimään länsimaiden ankarista talouspakotteista kiistellyn ydinohjelmansa vuoksi, ja useita iranilaisia ydintutkijoita on murhattu, kuten myös muutamia Hizbollahin hierarkian avainhenkilöitä. Näiden salamurhien olosuhteet ovat kaikki olleet hämärät, mutta turistibussien pommituksissa ei ole mitään hämärää. Minkä tahansa sanan määritelmän mukaan se on terrorismia. Kysymys ei selvästikään ole vain symbolinen. Eurooppa antaa Hizbollahin toimia maaperällään. Joidenkin laskelmien mukaan pelkästään Saksassa on 950 Hizbollahiin sidoksissa olevaa henkilöä. Eurooppa haluaa kohdella Hizbollahia laillisena poliittisena järjestönä, mutta ryhmän toiminta asettaa sen täysin laillisuuden ulkopuolelle. Niin kauan kuin Eurooppa sulkee silmänsä tältä tosiasialta ja sallii ryhmän järjestäytyä, kerätä varoja ja pitää kokouksia, se syyllistyy tekopyhyyteen ja passiiviseen osallisuuteen Hizbollahin hyökkäyksissä viattomia siviilejä vastaan. Tässä kommentissa esitetyt mielipiteet ovat yksinomaan Frida Ghiitin mielipiteitä.</w:t>
      </w:r>
    </w:p>
    <w:p>
      <w:r>
        <w:rPr>
          <w:b/>
        </w:rPr>
        <w:t xml:space="preserve">Tulos</w:t>
      </w:r>
    </w:p>
    <w:p>
      <w:r>
        <w:t xml:space="preserve">Frida Ghitis: Bulgaria syytti Hizbollahia bussihyökkäyksestä, mutta EU ei vieläkään kutsu ryhmää terroristeiksi .</w:t>
        <w:br/>
        <w:t xml:space="preserve"> Hän sanoo, että näin EU voisi jäädyttää ryhmän varat ja valvoa sen matkustamista, mikä estäisi iskut .</w:t>
        <w:br/>
        <w:t xml:space="preserve"> EU pelkää kuitenkin, että se suututtaa ryhmän ja horjuttaa Libanonin vakautta; antaa Hizbollahin hankkia varoja Euroopassa .</w:t>
        <w:br/>
        <w:t xml:space="preserve"> Ghitis: EU antaa ryhmän vaatia itselleen laillisuutta ja tukee passiivisesti terroristijärjestöä .</w:t>
      </w:r>
    </w:p>
    <w:p>
      <w:r>
        <w:rPr>
          <w:b/>
        </w:rPr>
        <w:t xml:space="preserve">Esimerkki 3.142</w:t>
      </w:r>
    </w:p>
    <w:p>
      <w:r>
        <w:t xml:space="preserve">(CNN) -- Jeffrey Fowle ei koskaan tavannut Kenneth Baeta ja Matthew Todd Milleriä. Mutta hän on ollut heidän asemassaan. Vain kolme viikkoa sitten Fowle - kuten hänen amerikkalaiset maanmiehensä Bae ja Miller - oli pidätettynä Pohjois-Koreassa. Puolen tunnin sisällä vapautumisestaan hän oli lentokoneessa, joka lähti eristetystä Itä-Aasian valtiosta. "Matkalla lentokentälle ... toivoin, että hekin olisivat koneessa", Fowle sanoi lauantaina. "Kun pääsin perille, he sanoivat, että olin ainoa kotiin palaava." Ei enää. Lauantaina Yhdysvaltain hallitus ilmoitti, että Bae ja Miller liittyvät pian Fowlen seuraan Yhdysvaltain maaperällä vapauduttuaan. Nyt Ohiossa Fowle ihmettelee, miksei se tapahtunut aiemmin ja miksi hänet päästettiin ensin, vaikka Bae ja Miller pidätettiin ennen häntä. "Kenneth Bae ja Matthew Miller olisi pitänyt vapauttaa ennen minua", Fowle sanoi CNN:lle. "Mutta olen iloinen kuullessani, että he ovat matkalla kotiin." On liian aikaista sanoa, millaista heidän elämänsä on kotona. Miller on ollut vangittuna huhtikuusta lähtien. Baen kohdalla aikaa on kulunut lähes kaksi vuotta. Euna Lee, joka vapautettiin Pohjois-Koreasta vuonna 2009 oltuaan vangittuna 140 päivää, sanoi haluavansa palata kotiinsa ja normaaliin elämään. "Voitte kuvitella, että niin ei tapahdu", Lee sanoi. "Mutta olen varma, että sitä he luultavasti haluavat, (palata) vain tavallisiin, arkipäiväisiin päiviin." Pohjois-Korea vapauttaa Baen ja Millerin . Vankien olosuhteet vaihtelevat, mutta kaikki eristetty . Lukuisat amerikkalaiset ovat olleet pidätettyinä Pohjois-Koreassa vuosien varrella, mutta se ei tarkoita, että heillä kaikilla olisi ollut samanlaisia kokemuksia. Viime viikkojen aikana vapautetuista kolmesta henkilöstä Bae on ilmeisesti ollut pahimmassa pulassa. Washingtonin Lynwoodista kotoisin oleva naimisissa oleva kolmen lapsen isä muutti Kiinaan vuonna 2005. Vuotta myöhemmin hän perusti Kiinassa toimivan Nations Tour -matkayhtiön, joka oli erikoistunut Pohjois-Korean kiertomatkoihin. Uskovainen kristitty Bae oli Rasonissa, Pohjois-Korean koillisrannikolla sijaitsevalla alueella, kun viranomaiset pidättivät hänet marraskuussa 2012. Yhdysvaltain viranomaiset vahvistivat Baen pidätyksen seuraavassa kuussa. Seuraavan vuoden toukokuussa hänet tuomittiin 15 vuoden pakkotyöhön kommunistivaltiota vastaan suunnatuista "vihamielisistä teoista", ja hän vietti aikaa työleirillä sekä sairaalassa. Ja Miller sai syyskuussa kuusi vuotta pakkotyötä "vihamielisistä teoista" Pohjois-Koreaa kohtaan, ja kaikki tämä siksi, että hän oli repinyt turistiviisuminsa ja huutanut haluavansa hakea turvapaikkaa saavuttuaan maahan, kertoi valtiollinen Korean Central News Agency. Fowle ei saanut vastaavaa tuomiota jätettyään Raamatun Pohjois-Koreassa sijaitsevalle klubille, minkä hän myönsi tehneensä. Vaikka häntä syytettiin myös "vihamielisistä teoista" ja vaikka hän - kuten Bae ja Miller - kertoi CNN:lle allekirjoittaneensa asiakirjoja, joissa hän myönsi syyllisyytensä, Fowle sanoi, ettei hän viettänyt aikaa vankilassa tai työleirillä. Sen sijaan hän vietti aikaa korkeassa hotellissa ja vieraanvaraisessa keskuksessa viime keväänä tapahtuneen pidätyksensä jälkeen. Lee sanoi, että maailmasta eristäminen on jo itsessään suuri rangaistus, olipa olosuhteet ankarat tai ei. "Eristettynä oleminen vieraassa maassa on hyvin vaikeaa", hän sanoi. "(Kun) ei ole yhteyttä perheenjäseniin tai ulkomaailmaan, se (tekee) siitä vielä vaikeampaa." Entinen vanki: "Sanoisin heille, että pitäkää usko yllä" Onneksi se ei ole enää Baen ja Millerin kamppailu. Jos aiemmista vapautumisista on jotain viitteitä, he voivat pian halata ja suudella perheenjäseniään Yhdysvalloissa ja lähteä sitten viettämään aikaa läheistensä kanssa. "He todella tarvitsevat ympärilleen (ja julkisuuteen) ihmisiä, jotka voivat jatkuvasti antaa heille positiivista huomiota, kunnes he ovat täysin toipuneet tästä huomiosta ja eristyksestä", Lee sanoi. Fowle sanoi, että hänen siirtymistään kotiin helpotti se, että hän sai vanhan työpaikkansa takaisin kotiin Ohioon. Se tuntuisi mahdottomalta Baelle, joka on ollut poissa pidempään ja jonka liiketoiminta perustui Pohjois-Koreaan matkustamiseen, kuten Fowle täysin myöntää. Silti hän uskoo, että sekä Bae että Miller - jos he selviytyvät Pohjois-Koreassa kuukausia kestäneestä vankeudesta - voivat selviytyä ja menestyä myös kotiin palatessaan. Kysyttäessä, mitä hän sanoisi nyt kahdelle amerikkalaiselle maanmiehelleen, Fowle sanoi: "Sanoisin heille, että pitäkää usko yllä."</w:t>
      </w:r>
    </w:p>
    <w:p>
      <w:r>
        <w:rPr>
          <w:b/>
        </w:rPr>
        <w:t xml:space="preserve">Tulos</w:t>
      </w:r>
    </w:p>
    <w:p>
      <w:r>
        <w:t xml:space="preserve">Kenneth Bae ja Matthew Todd Miller ovat viimeisimmät Pohjois-Koreasta vapautetut amerikkalaiset.</w:t>
        <w:br/>
        <w:t xml:space="preserve"> Pohjois-Korea vapautti Jeffrey Fowlen viime kuussa; hän oli toivonut, että Bae ja Miller olisivat hänen kanssaan</w:t>
        <w:br/>
        <w:t xml:space="preserve">Fowle sanoo sanovansa vastikään vapautetuille amerikkalaisille, että "pitäkää usko"</w:t>
        <w:br/>
        <w:t xml:space="preserve">Toinen entinen pohjoiskorealainen vanki, Euna Lee, sanoo, että nämä kaksi haluavat luultavasti "arkipäivää"</w:t>
      </w:r>
    </w:p>
    <w:p>
      <w:r>
        <w:rPr>
          <w:b/>
        </w:rPr>
        <w:t xml:space="preserve">Esimerkki 3.143</w:t>
      </w:r>
    </w:p>
    <w:p>
      <w:r>
        <w:t xml:space="preserve">Misty ja Larry Shaffer ovat olleet yhdessä lukiosta lähtien. Misty kävi Misterin tanssiaisissa, Mister kävi Misterin tanssiaisissa ja hän kävi Misterin tanssiaisissa ja hän kävi Misterin tanssiaisissa. He menivät naimisiin lokakuussa 2008. Mies ei koskaan sanonut mitään siitä, että Misty olisi ylipainoinen. Kun Larry, armeijan erikoislääkäri, lähetettiin Afganistaniin vuodeksi vuonna 2012, Misty päätti, että hän haluaa päästä kuntoon. Hän painoi noin 260 kiloa, kun mies lähti, ja alle 155 kiloa, kun mies palasi. "Istuin eräänä iltana sängyssä ja ajattelin, että pystyn tähän", hän sanoi. "'Minun täytyy tehdä tämä.'" Shaffer, joka on nyt 25-vuotias ja asuu Lelandissa, Pohjois-Carolinassa, on kamppaillut painonsa kanssa koko ikänsä, jo lapsena. Aina kun hän oli aiemmin yrittänyt laihduttaa, hän sortui uudelleen. Ennen kuin hän tuli raskaaksi tyttärensä Nevaehin kanssa, hän otti laihdutuspillereitä ja laihtui 60 kiloa. Mutta se kaikki - ja enemmänkin - palasi takaisin, kun hän lopetti pillereiden käytön. Painavimmillaan hän painoi noin 300 kiloa. Hän on 180 cm pitkä. "Söin, kun minulla oli tylsää. Söin kolme isoa ateriaa päivässä ja napostelin välipaloja. Surullinen tai iloinen, turvauduin kaikkeen ruokaan." Shaffer tunsi itsensä väsyneeksi koko ajan. Ihmiset kiusasivat häntä. Hän halusi yllättää miehensä ja pyrkiä parempaan elämään itselleen ja perheelleen. Hänen päätehtävänsä: Karsia pois kaikki roskaruoka. Hän lopetti limonadin juomisen ja yritti rajoittaa nesteet veteen ja kahviin. upwave: Kokeile sitä nyt! Ei pikaruokaa viikkoon . Ensimmäiset kolme-neljä kuukautta olivat hänen mukaansa vaikeinta. Kun hän pääsi siitä yli, hän alkoi himoita enemmän terveellistä ruokaa ja vettä. Se meni siihen pisteeseen, että jos hän joi dieettilimsaa, se teki hänet niin janoiseksi, ettei hän edes halunnut sitä. Shafferin työ toi omat haasteensa; hän on henkilökohtainen myyjä supermarketissa. Lounasaikaan kuuma paistettu kana "vain tuoksuu niin hyvältä", hän sanoi. Mutta supermarketissa on myös suuri, hyvin hoidettu salaattibaari sekä lämpimiä vihanneksia kuumalla baarilla ja uunissa paistettua kanaa. Tyypillinen aamiainen Shafferille on kaurapuuro hedelmien tai muropatukan kanssa. Vapaapäivinä hän valmistaa makkaraa, kananmunia tai pannukakkuja, mutta tarkkailee annosten kokoa. Kymmenen aikaan aamulla hän syö välipalaa, kuten hedelmiä tai porkkanoita. Lounaaksi hän syö salaatin tai puolikkaan voileivän, jossa on jonkinlaista vihannesta tai hedelmää. Iltapäivän välipala voi olla jogurtti. Illalliseksi hän syö vähärasvaista lihaa (kuten jauhettua kalkkunaa tai luutonta, nahatonta kananrintaa), vihanneksia ja hyvin pienen annoksen tärkkelystä. Suuri päivä, Larry Shafferin paluu, oli 15. toukokuuta 2013. Sotilas ei ollut koskaan nähnyt vaimonsa painavan alle 220 kiloa, ei edes lukiossa. Kun hän näki hänet lentokentällä, Misty Shaffer ei tiennyt, mitä sanoa tai tehdä. Hän vain juoksi ja hyppäsi miehen syliin. Hänen miehensä oli sanaton ja lausui vain yhden sanan: "Vau". Se oli ensimmäinen kerta, kun mies oli koskaan ottanut hänet kyytiin. Aiemmin hän ei ollut pystynyt nostamaan naista edes vähän maasta, nainen sanoi. Se hetki oli kaiken arvoinen. "Monet ihmiset katsovat sitä niin, että miksi se on niin iso juttu", hän sanoi. "Mutta (kun) et koskaan uskonut näkeväsi sitä hetkeä, että joku voi nostaa sinut ylös... se on iso asia." Toinen suuri osa yllätyksestä: Hän oli ostanut uuden talon, kun mies oli poissa. Sen jälkeen Shaffer on pystynyt pitämään painonsa kurissa. Kun hänen miehensä lähti, hän oli kokoa 22-24. Nyt hän voi käyttää naisten kokoa 6. Hän pitää erityisesti siitä, kuinka paljon rahaa hän säästää pienempiin vaatteisiin. Esimerkiksi khakit maksoivat ennen 80 dollaria, mutta hän löysi uuteen vartaloonsa sopivan parin vain seitsemällä dollarilla. Hänen mukaansa hänen miehensä ruokailutottumukset eivät ole juurikaan muuttuneet; hän pitää hänen ruoanlaitostaan, mutta ottaa sen jälkeen jäätelöä tai kakkua. Joskus nainen liittyy hänen seuraansa. Mutta hän ei ole kovinkaan kiusaantunut palaamaan vanhoihin ruokailutapoihinsa. "Olen nähnyt, miten kovasti olen tehnyt töitä ja mitä minun on täytynyt käydä läpi päästäkseni tähän pisteeseen", hän sanoo. Hän on yhä epäuskoinen, kun hänen miehensä hakee hänet kyytiin.</w:t>
      </w:r>
    </w:p>
    <w:p>
      <w:r>
        <w:rPr>
          <w:b/>
        </w:rPr>
        <w:t xml:space="preserve">Tulos</w:t>
      </w:r>
    </w:p>
    <w:p>
      <w:r>
        <w:t xml:space="preserve">Misty Shafferin aviomies lähetettiin Afganistaniin .</w:t>
        <w:br/>
        <w:t xml:space="preserve"> Toukokuussa 2013 hän tapasi miehen lentokentällä yli 100 kiloa kevyempänä .</w:t>
        <w:br/>
        <w:t xml:space="preserve"> Hän keskittyi terveelliseen syömiseen laihdutuksensa aikana</w:t>
      </w:r>
    </w:p>
    <w:p>
      <w:r>
        <w:rPr>
          <w:b/>
        </w:rPr>
        <w:t xml:space="preserve">Esimerkki 3.144</w:t>
      </w:r>
    </w:p>
    <w:p>
      <w:r>
        <w:t xml:space="preserve">Löytö oli järkyttävä ja karmea: kolme kuollutta pikkulasta löydettiin Massachusettsissa sijaitsevasta kodista, joka oli niin kurja, että poliisit joutuivat tutkimaan sen suojapuvuissa. Nyt, päiviä myöhemmin, kun tutkijat jatkavat etsintöjä Worcesterin piirikunnan syyttäjänviraston kuvaillessa kodin "surkeita olosuhteita (kuten) massiivista hyönteistuhoa, käytettyjen vaippojen ja ulosteiden kasoja", alkaa hahmottua kuva kodissa asuneesta perheestä. Kuva on niin häiriintynyt, niin käsittämätön järkevälle mielelle, että jopa syytetyn asianajaja kutsuu tilannetta "täysin selittämättömäksi". Erika Murray nostettiin syyskuun 12. päivänä syytteeseen lukuisista syytteistä, jotka johtuvat kuolleiden pikkulasten löytymisestä hänen kotoaan edellisenä päivänä, mutta häntä ei ole syytetty heidän kuolemastaan. Piirisyyttäjän tiedottajan Tim Connollyn mukaan 31-vuotias tunnusti syyttömyytensä syytteisiin avioliiton ulkopuolisen sikiökuoleman salaamisesta, kahteen syytteeseen lapsen merkittävän vahingoittamisen sallimisesta, todistajan pelottelusta, julmasta kohtelusta eläintä kohtaan ja hyväksikäytön estämistä koskevan määräyksen rikkomisesta. Se, onko Murray äiti, ei ole viranomaisten tiedossa tässä vaiheessa varmuudella, mutta hänen asianajajansa olettaa, että hän on. "Odotukseni on, että vahvistetaan, että ne todellakin olivat hänen", Keith Halpern sanoi CNN:lle. Murray asui nyt tuomitussa omakotitalossa pitkäaikaisen poikaystävänsä Ray Riveran ja pariskunnan lasten kanssa. Se, kuinka monta lasta heidän kanssaan asui tuholaisten saastuttamassa 1 150 neliöjalan kodissa, riippuu kuitenkin siitä, kummalta vanhemmalta kysyy: niistä neljästä elossa olevasta lapsesta, jotka valtio poisti kodista 28. elokuuta, Murray kertoi tutkijoille, että Rivera, 38, tiesi vain kahdesta lapsesta. Kaksi muuta - Halpernin mukaan 3-vuotias ja pikkulapsi - eivät ilmeisesti vain syntyneet salassa vaan myös elivät isältään piilossa roskavuorten keskellä saman katon alla. Rivera ei myöskään "oletettavasti" tiennyt kuolleista lapsista, ainakaan sen kertomuksen mukaan, jonka Murray on kertonut viranomaisille, Halpern sanoi. "Minulle on mysteeri, miten herra Rivera on voinut olla huomaamatta (lukuisia raskauksia) naiselta, jonka kanssa hän jakoi sängyn", Halpern sanoi. "Minulle on mysteeri, miten hän ei ole voinut huomata, että hänen kanssaan saman katon alla asui kaksi lasta, eikä hän tiennyt siitä." CNN ei tavoittanut Riveraa tai hänen perheenjäseniään sunnuntai-iltana. Häntä ei ole syytetty mistään rikoksesta, eikä fyysisestä pahoinpitelystä ole julkista tietoa. 'Oman pelkonsa vanki' Halpern sanoi, että vaikka hänen päämiehensä selitys "ei perustu todellisuuteen", Murrayn tilanne, johon hän joutui, oli seurausta pelosta, ei ilkeydestä. "Hän pelkäsi raskauksien paljastumista", Halpern sanoi. "Hän pelkäsi kahden nuoremman lapsen paljastumista. Miksi? En tiedä vastausta siihen." Perustui se sitten todellisuuteen tai ei, Halpern sanoi Murrayn olleen "oman pelkonsa vanki" ja ehdotti, että juuri tämä pelko selittää ne kolme lasta, jotka löydettiin kuolleina hänen kodistaan. "Yrittäkää kuvitella mielentila naiselle, joka yrittää salata raskauden, synnyttää ja synnyttää lapsia - ainakin kahdesti, mutta oletettavasti viisi kertaa - yksin." "Olen varma, ettei hän tehnyt mitään vahingoittaakseen ketään näistä lapsista", hän sanoi. "En usko, että tullaan päättelemään, että heidät tapettiin." Vaikka Halpern sanoi, että hän ei ole vielä konsultoinut patologia, hän sanoi, ettei ole selvää, olivatko lapset alun perin elossa vai olivatko he kaikki kuolleena syntyneitä. Väärinkäytöstä epäillään vuonna 2007 . Osavaltion terveys- ja sosiaalipalvelujen toimiston tiedottajan Alec Loftuksen mukaan osavaltion neljän elossa olevan lapsen poistaminen kodista viime kuussa oli seurausta niin sanotun 51A-raportin tekemisestä Massachusettsissa. 51A-raportin voi tehdä kuka tahansa kansalainen, jolla on syytä uskoa, että lasta on pahoinpidelty tai laiminlyöty. Massachusettsin lasten ja perheiden ministeriön tiedottajan mukaan tämä ei ollut ensimmäinen kerta, kun 51A:ta oli jätetty kyseiseen kotiin. Cayenne Isaksen sanoi, että tällainen raportti oli vastaanotettu aiemmin vuonna 2007, mutta "se oli perusteeton, eikä tapausta siksi avattu". Toistaiseksi Isaksen sanoi, että DCF:llä on Murrayn neljä lasta huostassaan ja se keskittyy "varmistamaan (heidän) turvallisuutensa ja hyvinvointinsa ja tarjoamaan heille asianmukaista lääketieteellistä hoitoa, tukea ja palveluja, joita he tarvitsevat", hän sanoi. Connolly sanoi, että lapsia hoitavalla perheellä ei ole tällä hetkellä mitään julkista lausuttavaa. Murrayn tapauksen käsittelyä lykättiin 14. lokakuuta. Tutkijat ovat sillä välin edelleen tapahtumapaikalla kaivelemassa kurjuutta. "Tutkimuksemme jatkuu vielä jonkin aikaa", sanoi Worcesterin piirikunnan piirisyyttäjä Joseph Early. Viiden lapsen surmaamisesta syytetyllä isällä oli sosiaalipalvelujen kanssa ongelmia .</w:t>
      </w:r>
    </w:p>
    <w:p>
      <w:r>
        <w:rPr>
          <w:b/>
        </w:rPr>
        <w:t xml:space="preserve">Tulos</w:t>
      </w:r>
    </w:p>
    <w:p>
      <w:r>
        <w:t xml:space="preserve">Asianajaja sanoo, että kurjuus kätki lapset isältä vuosien ajan .</w:t>
        <w:br/>
        <w:t xml:space="preserve"> Pidätetyn naisen asianajaja sanoo olevansa äiti .</w:t>
        <w:br/>
        <w:t xml:space="preserve"> Kolme pikkulasta löydettiin kuolleena Massachusettsin kurjasta kodista .</w:t>
        <w:br/>
        <w:t xml:space="preserve"> Poliisi joutui tutkimaan talon suojapuvuissa .</w:t>
      </w:r>
    </w:p>
    <w:p>
      <w:r>
        <w:rPr>
          <w:b/>
        </w:rPr>
        <w:t xml:space="preserve">Esimerkki 3.145</w:t>
      </w:r>
    </w:p>
    <w:p>
      <w:r>
        <w:t xml:space="preserve">Keskustelu "Redskins"-nimestä urheilussa ei tapahdu vain ammattilaistasolla. Oklahoma Cityn lukion oppilaat kieltäytyivät keskiviikkoaamuna menemästä Capitol Hill High Schooliin, koska heidän maskotillaan ei enää ole kiistanalaista nimeä, kertoo CNN:n tytäryhtiö KOCO. Kymmenet oppilaat seisoivat nurmikolla rakennuksen ulkopuolella sen sijaan, että olisivat menneet luokkaan. Kaupungin julkinen koululautakunta äänesti maanantaina nimen muuttamisesta vastauksena intiaanioppilaiden tunteisiin, joiden mukaan maskotin nimi oli loukkaava. Äänestys 1920-luvulta lähtien käytössä olleen maskotin vaihtamisesta oli yksimielinen. Koulun hallinto alkaa välittömästi luopua Redskins-maskottikuvasta ja perustaa nykyisistä ja entisistä oppilaista ja yhteisön jäsenistä koostuvan komitean valitsemaan uuden maskotin ennen kevätlukukauden loppua, tiedottaja Tierney Tinnin sanoi The Oklahoman -lehden mukaan. NFL:ssä Washington Redskinsin jalkapallojoukkueen omistaja Dan Snyder on toistuvasti puolustanut joukkueensa nimeä ja kirjoitti maaliskuussa lähettämässään kirjeessä, että nimi "kuvastaa parhaiten sitä, keitä olemme ja keitä voimme olla, pysymällä uskollisena historiallemme ja kunnioittamalla niitä syviä ja pysyviä arvoja, joita nimemme edustaa". Kourallisen Oklahoma Cityn lukiolaisten tuki ei todennäköisesti auta Snyderin asiaa. Presidentti Barack Obama sanoi viime vuonna, että hän saattaisi muuttaa nimeä, jos hän olisi joukkueen omistaja. Kesäkuussa Yhdysvaltain patentti- ja tavaramerkkivirasto totesi, että kuusi joukkueen tavaramerkkiä oli loukkaavia, ja peruutti ne. Joukkue valitti asiasta, ja patenttitoimisto päätti, että Redskins voi käyttää logoja, kunnes vuosia kestävä valitusprosessi on saatu päätökseen. Amerikan intiaanien kansallinen kongressi on vastustanut "Redskinsin" ja muiden intiaanien maskottien käyttöä.</w:t>
      </w:r>
    </w:p>
    <w:p>
      <w:r>
        <w:rPr>
          <w:b/>
        </w:rPr>
        <w:t xml:space="preserve">Tulos</w:t>
      </w:r>
    </w:p>
    <w:p>
      <w:r>
        <w:t xml:space="preserve">Lukion opiskelijat protestoivat maskotin nimen poistamista vastaan.</w:t>
        <w:br/>
        <w:t xml:space="preserve"> Capitol Hill High Schoolin maskotti ei ole enää Redskins .</w:t>
        <w:br/>
        <w:t xml:space="preserve"> NFL-joukkuetta on toistuvasti arvosteltu nimen säilyttämisestä .</w:t>
      </w:r>
    </w:p>
    <w:p>
      <w:r>
        <w:rPr>
          <w:b/>
        </w:rPr>
        <w:t xml:space="preserve">Esimerkki 3.146</w:t>
      </w:r>
    </w:p>
    <w:p>
      <w:r>
        <w:t xml:space="preserve">WASHINGTON (CNN) -- Republikaanien hallitsema edustajainhuone hyväksyi torstaina GOP:n johdon vuoden 2013 budjettisuunnitelman - toimenpiteen, jolla ei ole mahdollisuuksia läpäistä demokraattien hallitsemaa senaattia, mutta joka luo selvän vastakkainasettelun puolueiden välille monissa kriittisissä vero- ja menokysymyksissä ennen parlamenttivaaleja. Päätöslauselma hyväksyttiin vahvasti polarisoituneessa 228-191-äänestyksessä. Yksikään demokraatti ei kannattanut toimenpidettä, ja vain 10 republikaania vastusti sitä. Edustajainhuoneen budjettivaliokunnan puheenjohtajan Paul Ryanin 3,53 biljoonan dollarin suuruinen suunnitelma sisältää maan verolainsäädännön uudistamisen ja merkittäviä muutoksia suosittuihin etuuksiin, kuten Medicareen, eli kalliisiin ohjelmiin, joita on aiemmin pidetty poliittisesti koskemattomina. Miksi talousarviota ei ehkä koskaan saada tasapainoon . Republikaanien mukaan suunnitelma on välttämätön, jotta voidaan hidastaa räjähdysmäisesti kasvavien liittovaltion alijäämien kasvua ja saattaa liittovaltion hallitus tielle kohti julkisen talouden vakautta. "Meille on tulossa yksi ennustettavimmista talouskriiseistä tässä maassa. Se on velkavetoinen kriisi. Meillä on siis velvollisuus - ei vain oikeudellinen vaan myös moraalinen velvollisuus - tehdä asialle jotain", Wisconsinin republikaani Ryan sanoi torstaiaamuna. GOP:n johtajat "ajattelevat, että keskeisiä osatekijöitä ovat menojen saaminen hallintaan, oikeusohjelmiemme uudistaminen" ja talouskasvun stimuloiminen. Demokraatit pitävät suunnitelmaa kuitenkin viime vuonna tehdyn kahdenvälisen alijäämänvähennyssopimuksen pettämisenä ja GOP:n lahjana rikkaille keskiluokan ja haavoittuvien vanhusten kustannuksella. "Meidän mielestämme emme todellakaan halua palata joihinkin talouspolitiikkoihin, jotka saivat meidät alun perin sotkuun. Olemme huolissamme siitä, että republikaanien budjetissa tehdään niin", sanoi Marylandin edustaja Chris Van Hollen, joka kuuluu edustajainhuoneen demokraattiseen johtoon. "Se häiritsee haurasta elpymistä ja heikentää investointeja, jotka ovat tärkeitä Amerikan yhdysvaltojen pitkän aikavälin taloudellisen vahvuuden kannalta." Valkoisen talon lehdistösihteeri Jay Carney antoi äänestyksen jälkeen lausunnon, jossa hän moitti edustajainhuoneen republikaaneja siitä, että he ovat liittoutuneet "ja tehneet yhdessä miljonääreille ja miljardööreille massiivisen veronalennuksen, joka maksetaan lopettamalla Medicare-järjestelmä sellaisena kuin me sen tunnemme ja tekemällä erittäin syviä leikkauksia kriittisiin ohjelmiin, joita tarvitaan työpaikkojen luomiseksi ja keskiluokan vahvistamiseksi". Romney saa kaksi kannatusta . Kahden viime päivän aikana jyrkästi jakautunut edustajainhuone on hylännyt ylivoimaisesti presidentti Barack Obaman budjettiehdotuksen, edustajainhuoneen demokraattien suunnitelman, konservatiivisemman republikaanivaihtoehdon ja kahden puolueen suunnitelman, joka sisältää kiistanalaisia menoleikkauksia ja veronkorotuksia, joita molempien puolueiden enemmistöt vastustavat. Suunnitelma, joka perustuu Clintonin Valkoisen talon entisen kansliapäällikön Erskine Bowlesin ja Wyomingin entisen senaattorin Alan Simpsonin johtaman erityiskomission ehdotuksiin, sisältää noin 2 biljoonan dollarin leikkaukset ja yli 1 biljoonan dollarin uudet verotulot seuraavan vuosikymmenen aikana. Toimenpide hylättiin äänin 382-38. Vaikka budjettipäätöslauselma ei ole sitova, sitä käytetään ohjaamaan liittovaltion varojen jakamisesta vastaavia kongressin määrärahojen myöntäjiä. Kongressin molemmat kamarit eivät ole päässeet yhteisymmärrykseen tällaisesta toimenpiteestä sitten kevään 2009. Ryanin suunnitelmassa vaaditaan muun muassa yksilöllisten verokantojen ja veroluokkien alentamista. Nykyisten kuuden veroluokan sijasta, joissa verokannat vaihtelevat 10 prosentista 35 prosenttiin, suunnitelmassa vaaditaan vain kahta: 10 prosenttia ja 25 prosenttia. Ehdotuksen mukaan vaihtoehtoinen vähimmäisvero poistettaisiin ja ylin yhtiöverokanta laskettaisiin 35 prosentista 25 prosenttiin. GOP:n johtajat kompensoisivat menetetyt tulot sulkemalla joukon veroaukkoja ja lopettamalla lukuisat vähennykset. He ovat kuitenkin kieltäytyneet antamasta yksityiskohtia siitä, mihin porsaanreikiin ja vähennyksiin tarkalleen ottaen puututtaisiin, ja vaativat sen sijaan, että asia käsitellään tulevaisuudessa kongressin valiokuntatasolla. Palatakseni yhteen viime vuoden budjettitaistelun kiistanalaisimmista kohdista ehdotus sisältää dramaattisia muutoksia Medicare-ohjelmaan. Se tarjoaisi tuleville eläkeläisille mahdollisuuden valita, haluavatko he pysyä perinteisessä maksullisessa palvelusuunnitelmassa vai valita sen sijaan Medicaren hyväksymän yksityisen suunnitelman, joka olisi saatavilla uuden Medicare-pörssin kautta. Riippumatta siitä, minkä suunnitelman he valitsevat, mukaan lukien perinteinen Medicare-suunnitelma, eläkeläiset saisivat valtion tukea valintansa maksamiseen. Republikaanit vaativat, että muutos on välttämätön ohjelman pitkän aikavälin julkisen talouden elinkelpoisuuden varmistamiseksi, mutta demokraatit syyttävät GOP-puoluetta siitä, että se yrittää tuhota presidentti Lyndon Johnsonin Great Societyn keskeisen perinnön. Republikaanit "haluavat Medicaren kuihtuvan ja kuolevan", sanoi edustajainhuoneen vähemmistöjohtaja Nancy Pelosi (Kalifornia) tässä kuussa. Medicaid, joka tarjoaa terveydenhuoltopalveluja köyhille, muutettaisiin republikaanien suunnitelman mukaan osavaltioille myönnettäviksi kokonaisavustuksiksi. Yksittäisillä osavaltioilla olisi valtuudet tiukentaa kelpoisuussääntöjä tai tarkistaa osallistujien kustannusosuusvelvoitteita. GOP:n ehdotuksessa suojellaan myös puolustusmenoja peruuttamalla Pentagonin talousarvioon suunniteltu 55 miljardin dollarin leikkaus ja korvaamalla se leikkauksilla muualla. Ryan on aiemmin kutsunut Pentagonin suunniteltuja leikkauksia - jotka ovat osa viime kesän budjettikontrollilaissa saavutettua sopimusta - "tuhoisiksi Amerikan puolustuskyvylle". Torstaina Ryan sanoi, että Pentagonin pienempiä menoehdotuksia puolustavat korkea-arvoiset sotilasviranomaiset eivät ole olleet rehellisiä. "Emme usko, että kenraalit antavat meille todellisia neuvojaan", hän sanoi ja syytti heitä hallinnon linjan noudattamisesta. "Mielestäni (hallinnon) Pentagonin budjetissa on paljon budjettisumua ja -peilejä, eikä se ole todellinen, rehellinen ja tarkka budjetti. Kun kohtaamme sotilasasiantuntijoita - eläkkeellä olevia tai aktiivisia - he myöntävät nämä asiat meille." Republikaanit kompensoisivat puolustusmenojen kasvua osittain vaatimalla liittovaltion työntekijöiden suurempia eläkemaksuja ja lisäämällä etuuksien tarveharkintaa. Ryanin suunnitelma rajoittaa vuoden 2013 harkinnanvaraiset kotimaan menot - muut ohjelmat kuin sosiaaliturvan ja terveydenhuollon kaltaiset etuudet - 1,028 biljoonaan dollariin. Demokraatit huusivat heti, kun uusi ehdotettu yläraja esiteltiin, ja huomauttivat, että se on lähes 20 miljardia dollaria alle viime kesän alijäämänvähennyssopimuksessa sovitun kokonaismäärän. Edustajainhuoneen republikaanijohtajat vaativat, että he voivat ehdottaa mitä tahansa summaa alle 1,047 biljoonan dollarin, koska tämä luku on vain harkinnanvaraisten menojen yläraja, ei taso, johon asti kongressin on käytettävä. Vaikka edustajainhuoneen republikaanien talousarvioehdotuksella ei ole mahdollisuuksia tulla laiksi, sillä voi olla merkittävä vaikutus tämän vuoden presidentinvaali- ja kongressikampanjoihin. Demokraatit uskovat, että erityisesti ehdotetut Medicare-muutokset voisivat vahingoittaa GOP:n toiveita tärkeissä osavaltioissa, kuten Floridassa, jossa on suuri vanhusväestö. Lukuisat republikaanit uskovat kuitenkin, että heidät palkitaan siitä, että heillä on poliittista rohkeutta tarttua poliittisesti arkaluonteisiin kysymyksiin. Heidän mukaansa on myös tärkeää tehdä selkeä ero demokraatteihin ennen kuin äänestäjät menevät marraskuussa äänestämään. CNN:n Deirdre Walsh osallistui tähän raporttiin.</w:t>
      </w:r>
    </w:p>
    <w:p>
      <w:r>
        <w:rPr>
          <w:b/>
        </w:rPr>
        <w:t xml:space="preserve">Tulos</w:t>
      </w:r>
    </w:p>
    <w:p>
      <w:r>
        <w:t xml:space="preserve">Edustajainhuone hyväksyy GOP-ryhmän edustaja Paul Ryanin budjettisuunnitelman .</w:t>
        <w:br/>
        <w:t xml:space="preserve"> Ryanin talousarvio sisältää suuria muutoksia Medicareen ja verolainsäädäntöön .</w:t>
        <w:br/>
        <w:t xml:space="preserve"> Demokraattien mukaan suunnitelma vahingoittaisi vanhuksia ja keskiluokkaa .</w:t>
        <w:br/>
        <w:t xml:space="preserve"> Heidän mukaansa suunnitelma on petos viime vuonna tehdystä alijäämän supistamista koskevasta sopimuksesta</w:t>
      </w:r>
    </w:p>
    <w:p>
      <w:r>
        <w:rPr>
          <w:b/>
        </w:rPr>
        <w:t xml:space="preserve">Esimerkki 3.147</w:t>
      </w:r>
    </w:p>
    <w:p>
      <w:r>
        <w:t xml:space="preserve">(CNN) -- Euroopan jalkapallon kattojärjestö UEFA on paljastanut, että 32 sen 54 jäsenvaltiosta on ilmoittanut olevansa kiinnostunut isännöimään vuoden 2020 EM-kisoja. Perinteisesti turnauksen isännöi yksi tai kaksi maata, mutta vuonna 2020 ottelut jaetaan 13 kaupungin kesken eri puolilla Eurooppaa. UEFA, joka ilmoitti viime joulukuussa turnauksen 60-vuotisjuhlavuoden kunniaksi tapahtuvasta formaatin muutoksesta, oli tyytyväinen kansallisten jalkapalloliitojen innostuneeseen vastaukseen. "Olemme erittäin ylpeitä siitä, että tarjousprosessi herättää valtavaa kiinnostusta, sillä yli puolet jäsenliitoistamme on halukkaita isännöimään UEFA EURO 2020 -otteluita", UEFA:n puheenjohtaja Michel Platini sanoi. "Lopputurnauksesta tulee suuri jalkapallon juhla koko Euroopan mantereella, ja 60-vuotisjuhlavuoden tapahtumasta tulee todella erityinen, sillä se tulee todella kaikkien jalkapallofanien ulottuville." Platini esitti ajatuksen alun perin Puolan ja Ukrainan isännöimien vuoden 2012 mestaruuskilpailujen jälkeen, ja UEFA:n toimeenpaneva komitea päätti muuttaa formaattia viime joulukuussa, minkä jälkeen se vahvistettiin tammikuussa. "Euro for Europe" -nimellä kulkeva formaatti on herättänyt kiinnostusta hallitsevassa EM-mestaruuskilpailuissa Espanjassa ja muissa Euroopan jalkapallon perinteisissä suurmaissa - Saksassa, Ranskassa, Italiassa, Alankomaissa, Portugalissa, Kreikassa ja Englannissa. "UEFA:n 'EURO for Europe' vuonna 2020 lupaa olla sopiva tapa tunnustaa 60 vuotta kestäneet UEFA:n EM-kisat", sanoi Englannin jalkapalloliiton sihteeri Alex Horne lausunnossaan. "Olisi hienoa nähdä Englannin pelaavan kotiyleisönsä edessä täällä Lontoossa osana EM-lopputurnausta, mutta monet maat ovat myös esittäneet itseään isänniksi, ja odotamme, että tästä tulee hyvin kilpailtu tarjouskilpailu." Myös vähemmän maineikkaat jalkapallomaat, kuten Armenia, Israel, Kazakstan ja Wales, ovat heittäneet hattunsa kehään. UEFA:n mukaan kaikki 32 liittoa voivat jättää enintään kaksi tarjousta - yhden, joka kattaa kolme lohko-ottelua ja yhden pudotuspelikierroksen, ja toisen, joka kilpailee välierän ja loppuottelun isännöinnistä. Tarjousten viimeinen jättöpäivä on 25. huhtikuuta, ja UEFA:n toimeenpaneva komitea ilmoittaa isäntäkaupungit 25. syyskuuta ensi vuonna. Täydellinen luettelo maista ja niiden ehdottamista isäntäkaupungeista on seuraava: Armenia (Jerevan), Azerbaidžan (Baku), Valko-Venäjä (Minsk), Belgia (Bryssel), Bulgaria (Sofia), Kroatia (Zagreb), Tšekki (Praha), Tanska (Kööpenhamina), Englanti (Lontoo), Suomi (Helsinki), Ranska (Lyon), entinen Jugoslavian tasavalta Makedonia (Skopje), Saksa (München), Kreikka (Ateena), Unkari (Budapest), Israel (Jerusalem), Italia (Rooma, Milano), Kazakstan (Astana), Alankomaat (Amsterdam), Puola (Varsova, Chorzow), Portugali (Lissabon, Porto), Irlannin tasavalta (Dublin), Romania (Bukarest), Venäjä (Pietari), Skotlanti (Glasgow), Serbia (Belgrad), Espanja (Madrid, Barcelona, Bilbao, Valencia), Ruotsi (Solna), Sveitsi (Basel), Turkki (Istanbul), Ukraina (Kiova, Donetsk) ja Wales (Cardiff).</w:t>
      </w:r>
    </w:p>
    <w:p>
      <w:r>
        <w:rPr>
          <w:b/>
        </w:rPr>
        <w:t xml:space="preserve">Tulos</w:t>
      </w:r>
    </w:p>
    <w:p>
      <w:r>
        <w:t xml:space="preserve">Euroopan jalkapalloliiton kattojärjestö paljastaa luettelon maista, jotka hakevat vuoden 2020 lopputurnauksen isännyyttä .</w:t>
        <w:br/>
        <w:t xml:space="preserve"> Lopputurnauksen 60-vuotisjuhlavuottaan viettäviä lopputurnauksia isännöi 13 maata .</w:t>
        <w:br/>
        <w:t xml:space="preserve"> Kolmekymmentäkaksi maata harkitsee tarjouksia vuoden 2020 otteluiden isännöimiseksi</w:t>
        <w:br/>
        <w:t xml:space="preserve"> UEFA ilmoittaa isäntäkaupungit 25. syyskuuta .</w:t>
      </w:r>
    </w:p>
    <w:p>
      <w:r>
        <w:rPr>
          <w:b/>
        </w:rPr>
        <w:t xml:space="preserve">Esimerkki 3.148</w:t>
      </w:r>
    </w:p>
    <w:p>
      <w:r>
        <w:t xml:space="preserve">(CNN) -- Adam Lambertin riskaabelin American Music Awards -esityksen seuraukset jatkuvat, ja Good Morning America -ohjelma perui laulajan keskiviikkoaamuksi suunnitellun suoran esityksen. ABC sai yli 1 500 valitusta, ja kanava lähetti mahdollisille konsertin kävijöille sähköpostiviestin, jossa kerrottiin, että Lambert ei esiinny keskiviikkona. "Adam Lambertin kiistanalaisen suoran esityksen AMAs-kilpailussa huomioon ottaen olimme huolissamme samanlaisen konsertin esittämisestä niin aikaisin aamulla", kertoi kanavan tiedottaja. Kilpailevan CBS-kanavan "The Early Show" ilmoitti nopeasti, että se on varannut Lambertin esiintymään ja keskustelemaan kiistasta keskiviikkoaamuna. Lambert järkytti katsojia seksuaalisesti vihjailevalla tanssijaksollaan, johon sisältyi simuloitua suuseksiä sekä Lambertin suuteleminen miespuolisen kosketinsoittajansa kanssa. Myös mediavalvontaryhmä Parents Television Council hyökkäsi show'ta vastaan mauttomana ja kehotti maanantaina jäseniään ottamaan yhteyttä ABC:hen, Dick Clark Productionsiin ja show'n mainostajiin valittaen sisällöstä. "Eilisiltainen 'American Music Awards' -lähetys oli täysin mauton ja mauton. Adam Lambert, viime kauden 'American Idol'-kilpailun kakkonen, päätti kohdella amerikkalaisia perheitä simuloidulla suuseksillä ja muulla alentavalla käytöksellä", PTC kirjoitti verkkosivuillaan. PTC:n viestinnän ja julkisen koulutuksen johtaja Melissa Henson sanoi, ettei neuvosto ollut huolissaan Lambertin homosuudelmasta. Sen ongelma ja painopiste on simuloidussa suuseksissä, hän sanoi. "Sukupuolella ei ole mitään tekemistä asian kanssa", Henson sanoi. "Se olisi totta, jos se olisi ollut naisen kasvot, jotka työnnettiin hänen jalkoväliinsä." Henson totesi myös, että kyseessä ei ole Adam Lambertin vastainen kampanja, ja sanoi, että neuvostolla ei olisi ollut mitään ongelmaa Lambertin esiintymisestä suorassa lähetyksessä Good Morning America -ohjelmassa. "Kunhan hän pitää sen puhtaana", Henson sanoi.</w:t>
      </w:r>
    </w:p>
    <w:p>
      <w:r>
        <w:rPr>
          <w:b/>
        </w:rPr>
        <w:t xml:space="preserve">Tulos</w:t>
      </w:r>
    </w:p>
    <w:p>
      <w:r>
        <w:t xml:space="preserve">"Good Morning America" peruuttaa Adam Lambertin live-esityksen .</w:t>
        <w:br/>
        <w:t xml:space="preserve"> Lambert järkytti katsojia seksuaalisesti vihjailevalla tanssikohtauksellaan AMAs -</w:t>
        <w:br/>
        <w:t xml:space="preserve"> ABC sai yli 1500 valitusta AMA-kilpailun jälkeen.</w:t>
      </w:r>
    </w:p>
    <w:p>
      <w:r>
        <w:rPr>
          <w:b/>
        </w:rPr>
        <w:t xml:space="preserve">Esimerkki 3.149</w:t>
      </w:r>
    </w:p>
    <w:p>
      <w:r>
        <w:t xml:space="preserve">(CNN) -- Miehet levittäytyivät kaakelilattialle, ilman paitaa ja kouristellen. Lapsetkin eivät näköjään pystyneet hallitsemaan tärinäänsä ja huitomistaan. Taustalla paniikki ja huudot. Nämä ovat joitakin niistä kuvista, joita Obaman hallinto on näyttänyt valikoiduille senaattoreille suljetuin ovin pidetyissä tiedotustilaisuuksissa perustellakseen rajoitetun sotilaallisen hyökkäyksen Syyriaan olevan oikeutettu. CNN sai ensimmäisenä haltuunsa 13 eri videota, jotka senaatin tiedustelukomitean jäsenet näkivät ja jotka kuvaavat Syyriassa 21. elokuuta tapahtuneen kemiallisten aseiden hyökkäyksen karmeaa tapahtumapaikkaa. Hallinto kertoi senaattoreille, että tiedusteluyhteisö on vahvistanut niiden aitouden. Hyökkäys, jonka väitetään olleen presidentti Bashar al-Assadin johtamien Syyrian joukkojen tekemä, on herättänyt kriittisimmän ulkopoliittisen kysymyksen sitten kansannousun alkamisen vuonna 2011: Onko sotilaallinen vastaus aiheellinen? Videot tallentavat paniikin hetken, kun ne, jotka ovat pystyssä, yrittävät syöttää vettä niille, jotka vaikuttavat toimintakyvyttömiltä. Rukouksia toistetaan. Mitä sariini on? Monet videoista on julkaistu aiemmin YouTubessa, mutta tämä videokokoelma on merkittävä, koska tiedusteluyhteisö on antanut sille aitouden leiman. Entisen YK-suurlähettilään Bill Richardsonin mukaan kuvamateriaali voi olla elintärkeää, kun hallinto pyrkii vakuuttamaan kongressin ja amerikkalaisen yleisön siitä, että Yhdysvaltojen on käynnistettävä rangaistusiskut Syyriaa vastaan. "Tuo video herkistää amerikkalaiset sille, että kyseessä ei ole vain interventio, vaan sotilasisku, jolla lopetetaan tämäntyyppinen julmuus", entinen kongressiedustaja sanoi CNN:lle. Vaikka videot ovat kovaa katsottavaa, ne eivät todista, kuka on vastuussa hyökkäyksestä, eivätkä ne anna vastausta siihen, ovatko sotilasiskut oikea tapa. Presidentti Barack Obama kannattaa rajoitettua väliintuloa, ja hänen hallintonsa on työskennellyt taukoamatta saadakseen liittolaiset Euroopassa ja lainsäätäjät kotimaassaan vakuuttuneiksi tuestaan. Tunteja sen jälkeen, kun CNN oli saanut haltuunsa ja lähettänyt osia videoista, senaatin tiedustelukomitea julkaisi ne verkkosivuillaan yleisön nähtäväksi. Komitean puheenjohtajan Dianne Feinsteinin avustajan mukaan videon odotetaan olevan esillä maanantaina kaikille parlamentin jäsenille järjestettävässä tiedotustilaisuudessa. Valkoisen talon mukaan ulkoministeri John Kerry, puolustusministeri Chuck Hagel ja kansallisen turvallisuuden neuvonantaja Susan Rice edustavat muun muassa Obaman hallintoa kyseisessä kuulemistilaisuudessa ja keskiviikkona senaattoreille järjestettävässä kuulemistilaisuudessa. Suljettujen ovien tiedotustilaisuuksiin osallistumisensa perusteella Feinstein on päättänyt äänestää Syyriaan sotilaallista väliintuloa koskevan toimenpiteen puolesta, mikä on vastoin monien hänen äänestäjiensä toiveita. "Se, mitä tulee, on ylivoimaisen kielteistä", Feinstein sanoi torstaina äänestäjiltä saadusta palautteesta. "Siitä ei ole epäilystäkään. Mutta katsokaas, sitten he eivät tiedä, mitä minä tiedän." Näiden CNN:n saamien videoiden saatavuus tarkoittaa, että kuka tahansa voi nähdä ainakin osan hallinnon todisteista ja tehdä omat johtopäätöksensä. Yhdellä videolla näkyy huone, jossa on tarpeeksi lapsia täyttämään luokkahuoneen, mutta heidät on aseteltu maahan, ja heidän paitojensa kirkkaat värit - punainen, keltainen, vihreä, violetti, sininen - muodostavat kontrastin heidän kuolleiden ruumiidensa kalpeuteen. Tähän tilaan oli sijoitettu myös kuolleita aikuisia. Videolla näkyy ainakin kuusi aikuisten riviä, joissa jokaisessa on vähintään neljä ruumista. Lakanat ja huovat peittävät osan ruumiista. Toisella videolla mies käyttää käsikäyttöistä elvytyslaitetta pikkulapseen, joka vaikuttaa liikkumattomalta. Toinen mies tulee pulloveden kanssa, ja miehet yrittävät yhdessä huuhdella pienen pojan kasvoja. Näyttää siltä, että pojan rintakehä liikkuu, mutta hänen kätensä pysyvät kiinni kyljellään kuin sotilas varuillaan. CNN ei voi vahvistaa riippumattomasti videoiden aitoutta. Viranomaisilla on kuitenkin useita syitä siihen, miksi he uskovat niiden olevan aitoja. Videot on kuvattu useista eri kuvakulmista, joten niissä on päällekkäisyyttä paitsi siinä, mitä näkyy, myös siinä, mitä kuuluu, hallinnon virkamiehet kertoivat senaattoreille. Miksi käyttää kemiallisia aseita? CNN:n Ted Barrett osallistui tähän raporttiin.</w:t>
      </w:r>
    </w:p>
    <w:p>
      <w:r>
        <w:rPr>
          <w:b/>
        </w:rPr>
        <w:t xml:space="preserve">Tulos</w:t>
      </w:r>
    </w:p>
    <w:p>
      <w:r>
        <w:t xml:space="preserve">UUTTA: Senaatin tiedustelukomitea julkaisi videot verkkosivuillaan .</w:t>
        <w:br/>
        <w:t xml:space="preserve"> UUTTA: Ne näytetään todennäköisesti edustajainhuoneen jäsenille maanantaina, kongressin avustaja sanoo .</w:t>
        <w:br/>
        <w:t xml:space="preserve"> CNN:n ensimmäisenä saamat videot näyttävät kemiallisen hyökkäyksen jälkiseurauksia .</w:t>
        <w:br/>
        <w:t xml:space="preserve"> Ne ovat kovaa katsottavaa, mutta ne eivät todista, kuka oli hyökkäyksen takana .</w:t>
      </w:r>
    </w:p>
    <w:p>
      <w:r>
        <w:rPr>
          <w:b/>
        </w:rPr>
        <w:t xml:space="preserve">Esimerkki 3.150</w:t>
      </w:r>
    </w:p>
    <w:p>
      <w:r>
        <w:t xml:space="preserve">Menneisyys, nykyisyys ja tulevaisuus kohtasivat ukkosmyrskyn täyttämässä sunnuntaipäivässä, kun presidentti Barack Obama sai kunniatohtorin arvonimen ja piti juhlapuheen historiallisesti mustassa, vain miehiä edustavassa Morehouse Collegessa, jossa pastori Martin Luther King ja monet muut merkittävät afroamerikkalaiset viettivät nuoruutensa. Aloitettuaan puheensa useilla yksioikoisilla sanaleikeillä ja hymyillen enemmän kuin mitä olemme nähneet häneltä viime viikkojen vahingoniloa täynnä olevina viikoina, Obama esitti vakavan viestin vuoden 2013 luokkalaisille. Sekä henkilökohtaisia että historiallisia viittauksia sisältävässä puheessaan presidentti viittasi menneisyyteen, joka oli täynnä haasteita, jotka johtuivat usein rasismista, mutta totesi, että afroamerikkalaisten on irrottauduttava tästä menneisyydestä menestyäkseen globaalisti kilpailukykyisessä taloudessa. "Ymmärrän, että täällä Morehousessa on yhteinen veljeskunnan uskontunnustus: 'tekosyyt ovat epäpätevien työkaluja, joita käytetään rakentamaan siltoja mihinkään ja muistomerkkejä tyhjyydestä'", Obama sanoi. "Meillä ei ole aikaa tekosyille - ei siksi, että orjuuden ja erottelun katkerat perinnöt olisivat kadonneet kokonaan; ne eivät ole kadonneet. Ei siksi, että rasismia ja syrjintää ei enää olisi; tiedämme, että niitä on yhä olemassa. Kyse on vain siitä, että nykyisessä hyperyhteyksien ja hyperkilpailun maailmassa, jossa miljoonat kiinalaiset, intialaiset ja brasilialaiset nuoret - joista monet ovat aloittaneet paljon pienemmillä tuloilla kuin te kaikki - kaikki heistä ovat tulossa maailmanlaajuiseen työelämään teidän rinnallenne, kukaan ei anna teille mitään, mitä ette ole ansainneet", hän sanoi. Mielipide: Mitä Obaman on sanottava afroamerikkalaisille valmistuneille . "Kukaan ei välitä siitä, miten rankka kasvatus oli. Kukaan ei välitä siitä, onko teitä syrjitty. Ja lisäksi teidän on muistettava, että mitä tahansa olette käyneet läpi, se kalpenee verrattuna niihin vaikeuksiin, joita edelliset sukupolvet ovat kokeneet - ja he ovat voittaneet ne. Ja jos he selvisivät niistä, tekin voitte voittaa ne", hän sanoi. Morehousen ylioppilas Betsegaw Tadele kehui Obamaa vahvasta esimerkistä. "Mahdotonta ei ole olemassa. Ei ole uskomatonta. Ei ole mitään saavuttamatonta, jos sinulla on rohkeutta toivoa", Tadele sanoi ja parafroosi presidentin vuonna 2006 julkaistun kirjan "The Audacity of Hope" nimeä. Tadelea seuraten - jota Obama kutsui vitsikkäästi "laihaksi kaveriksi, jolla on hauska nimi" - Obama pohti, miten afroamerikkalaisuus on vaikuttanut hänen henkilökohtaiseen matkaansa. "Menestykseni ja johtotehtäväni eivät ole riippuneet niinkään Ivy League -tutkinnoista, SAT-pisteistä tai keskiarvoista, vaan ne ovat johtuneet yhteenkuuluvuuden ja empatian tunteesta, siitä erityisestä velvollisuudesta, jonka tunsin kaltaisenasi mustana miehenä auttaa niitä, jotka tarvitsevat sitä eniten; ihmisiä, joilla ei ole ollut samanlaisia mahdollisuuksia kuin minulla - koska ilman Jumalan armoa olisin saattanut olla heidän asemassaan.  Olisin voinut olla vankilassa. Olisin voinut olla työtön. En ehkä olisi pystynyt elättämään perhettä. Ja se motivoi minua", presidentti sanoi. Vuoden 2013 nimekkäät yliopistojen juhlapuhujat . Presidentin toistuva maininta yhteydestä mustien yhteisöön tuli sen jälkeen, kun Philadelphiasta kotoisin oleva pastori Kevin Johnson, Morehousen alumni, oli arvostellut Obamaa Philadelphia Tribune -lehden pääkirjoituksessa 14. huhtikuuta ja kutsunut häntä "kaikkien presidentiksi, paitsi mustien ihmisten presidentiksi". Johnson piti kandidaattisaarnan lauantaina osana Morehousen valmistumisviikonloppua. Presidentin puhe sunnuntaina sai hyvän vastaanoton, vaikka yleisö joutui uhmaamaan ukkosta ja salamointia sekä kestämään kaatosadetta. Yksi kiusallinen hiljaisuus syntyi, kun Obama poikkesi hieman valmistelluista puheistaan. Hänen odotettiin sanovan: "Ole paras aviomies vaimollesi tai poikaystävä kumppanillesi". Sen sijaan hän kuitenkin sanoi: "Ole paras aviomies vaimollesi, poikaystävällesi tai kumppanillesi", mikä herätti yleisössä selvästi hämmentyneitä reaktioita. Myöhemmin hän totesi, että Morehousen miehet voivat näyttää esimerkkiä muille syrjinnän kohteeksi joutuneille ryhmille: Latinalaisamerikkalaiset, homot ja lesbot, muslimit ja naiset. "Ei vain afroamerikkalainen yhteisö tarvitse teitä. Koko maa tarvitsee teitä. Maailma tarvitsee teitä.  Morehousen miehinä monet teistä tietävät, millaista on olla ulkopuolinen, millaista on olla syrjäytynyt, millaista on tuntea syrjinnän pisto.  Se on kokemus, jonka monet amerikkalaiset jakavat", hän sanoi. Obama sanoi, että hänen tehtävänsä presidenttinä on puolustaa politiikkaa, joka luo enemmän mahdollisuuksia kaikille, ja hän kehotti Morehousen valmistuneita - ja kaikkia amerikkalaisia - "puolustamaan Amerikkaa, jossa kaikilla on reilu mahdollisuus elämässä". "On asioita, joita mustina miehinä voimme tehdä vain itsemme hyväksi.  Morehousen miehinä teidän on pakko tehdä joitakin asioita niiden puolesta, jotka ovat vielä jääneet jälkeen.  Valmistuneina - Morehousen miehinä - teillä on nyt käytössänne jotain vielä voimakkaampaa kuin tutkintotodistus, jonka olette saamassa.  Ja se on teidän esimerkkinne voima", hän sanoi. Sodan arpeuttamat opiskelijat ansaitsevat korkeakoulututkinnon. Obama päätti puheensa toiseen viestiin, joka ei ollut suunnattu vain vastavalmistuneille Morehousen tutkinnon suorittaneille vaan kaikille amerikkalaisille ja joka perustui Martin Luther Kingin kieltäytymiseen pelätä. "Siitä amerikkalaisuudessa on kyse. Menestys ei ehkä tule nopeasti tai helposti. Mutta jos pyritte tekemään sitä, mikä on oikein, jos teette kovemmin töitä ja unelmoitte suuremmista unelmista, jos näytätte esimerkkiä omassa elämässänne ja autatte omalta osaltanne vastaamaan aikamme haasteisiin, niin olen varma, että yhdessä jatkamme loputonta tehtäväämme täydellistää liittoamme", hän sanoi. Vaikka Obama puhui paljon suurista tavoitteista menestyksen ja hyväntekeväisyyden puolesta, hän teki selväksi, että suuret saavutukset merkitsevät vain vähän, jos ei keskity lähimpiin ihmisiin. "Kaikki muu jää täyttämättä, jos epäonnistumme perheessä - jos epäonnistumme tässä vastuussa. Tiedän, että kun jonain päivänä olen kuolinvuoteellani, en ajattele mitään tiettyä säätämääni lainsäädäntöä. En ajattele mitään politiikkaa, jota edistin. En ajattele pitämääni puhetta. En tule puhumaan saamastani Nobel-palkinnosta.  Ajattelen kävelyä, jonka tein tyttärieni kanssa. Ajattelen laiskaa iltapäivää vaimoni kanssa.  Ajattelen sitä, kun istun ruokapöydän ääressä ja näen heidät onnellisina ja terveinä ja tiedän, että heitä rakastetaan. Ja ajattelen, teinkö oikein heitä kaikkia kohtaan."</w:t>
      </w:r>
    </w:p>
    <w:p>
      <w:r>
        <w:rPr>
          <w:b/>
        </w:rPr>
        <w:t xml:space="preserve">Tulos</w:t>
      </w:r>
    </w:p>
    <w:p>
      <w:r>
        <w:t xml:space="preserve">Presidentti Obama pitää juhlapuheen historiallisesti mustassa yliopistossa.</w:t>
        <w:br/>
        <w:t xml:space="preserve"> Presidentti sanoo, että afroamerikkalaisilla ei ole "aikaa tekosyille", jos he haluavat menestyä .</w:t>
        <w:br/>
        <w:t xml:space="preserve"> Lauantaina puhui alumni, joka on arvostellut Obamaa siitä, että hän tekee liian vähän mustien hyväksi</w:t>
        <w:br/>
        <w:t xml:space="preserve"> Ukkosmyrskyt häiritsivät sunnuntain seremoniaa .</w:t>
      </w:r>
    </w:p>
    <w:p>
      <w:r>
        <w:rPr>
          <w:b/>
        </w:rPr>
        <w:t xml:space="preserve">Esimerkki 3.151</w:t>
      </w:r>
    </w:p>
    <w:p>
      <w:r>
        <w:t xml:space="preserve">Kutsu niitä lennokeiksi, kutsu niitä lelulentokoneiksi, joissa on digitaalikameroita, jotka on pudotettu niiden ympärille. Oli miten oli, Etelä-Korean puolustusviranomaiset sanoivat perjantaina olevansa varmoja siitä, että ne ovat peräisin Pohjois-Koreasta ja että niillä ei ole mitään hyvää mielessä. Kolme pienikokoista yksimoottorista miehittämätöntä potkurilentokonetta, jotka näyttävät siltä, että ne olisivat voineet tulla harrastekaupasta, löydettiin maalis- ja huhtikuussa maasta osissa etelää lähellä pohjoisen kommunistihallinnon rajaa. Vaikka matalan teknologian surinat eivät näytä aiheuttavan suurta vaaraa, ne tapahtuvat Pohjois-Korean ohjuslaukaisujen ja lähestyvän ydinasekokeen lähtölaskennan varjossa. Ja ne pääsivät Etelä-Korean ilmapuolustuksen läpi. Soulin puolustusministeriön virkamiehet epäilivät heti, että taivaansinisen väriset lentokoneet kuuluivat Pjongjangiin. He perustivat huhtikuun puolivälissä Yhdysvaltojen kanssa tutkintaryhmän analysoimaan "matkalokitiedostoa" ja lennokkien ottamia valokuvia, ja julkistivat tulokset perjantaina. Tutkijat löysivät "savuavan aseen siitä, että kaikki kolme lähetettiin Pohjois-Koreasta ja ne on ohjelmoitu palaamaan Pohjois-Koreaan", Etelä-Korean puolustuspäällikkö Kim Min-soek sanoi. Hänen mukaansa lennokkien matkallaan ottamat valokuvat vahvistavat niiden lentoreitin. Epävarma lasti . Jos mekaaniset kirjekyyhkyt olisivat päässeet takaisin kotiin, ne olisivat toimittaneet arveluttavan lastin, mutta se ei olisi ollut läheskään arvokas. Dronien vatsaan oli työnnetty japanilaisvalmisteisia digikameroita, jotka näyttävät siltä, että ne voisivat olla kuluttajaluokan kameroita, ja ne olivat ottaneet ilmakuvia etelästä raja-alueen ympäriltä. Kaikki kolme oli ohjelmoitu lentämään sotilaallisten kohteiden yli, ja kahdella niistä oli kuvia sotilaallisesti kiinnostavista kohteista - strategisesti tärkeistä saarista lähellä demilitarisoitua vyöhykettä ja Sinisestä talosta, Etelä-Korean presidentin Park Geun-hyen asunnosta ja toimistosta. Kolmannen lennokin kuvat eivät olleet eteläkorealaisten tutkijoiden käytettävissä. Eräs luonnonvarainen ginsengin kaivaja oli törmännyt koneeseen ja poistanut sen muistikortin voidakseen käyttää sitä itse, Korea Times kertoi. Lentokoneet eivät pystyneet lähettämään kuvia takaisin Pohjois-Koreaan reaaliajassa, eivätkä itse kuvat olleet parempia kuin mitä Google Earthia muistuttavassa palvelussa voisi nähdä, Kim sanoi aiemmassa tiedotustilaisuudessa. Rajalliset valmiudet . On pieni vaara, että lennokit olisivat päässeet pitkälle Etelä-Koreaan. Kyseistä lennokkityyppiä ei käytetä pitkän matkan tehtäviin, puolustusanalyytikko sanoi. Sen sijaan ne sopivat paremmin katsomaan, mitä vihollinen puuhaa kukkulan tai muurin toisella puolella. "Sen kantama on melko pieni, eikä sen kesto ole kovin pitkä, joten se olisi siellä vain muutaman tunnin. Niitä käytettäisiin siihen, että näkee, mitä muut tekevät taistelukentällä", sanoo James Hardy, IHS Jane's Defence Weekly -lehden Aasian ja Tyynenmeren alueen päätoimittaja James Hardy. "Ne ovat hyvin pitkälti rakennettu kauko-ohjattavista lentokoneista, joita voi ostaa lelukaupasta. Ne ovat vain militarisoitu versio siitä", Hardy sanoi. Hänen mukaansa korealaiset lennokit eivät ole läheskään yhtä kehittyneitä kuin ne, joita Yhdysvallat käyttää Pakistanissa, Jemenissä ja Afganistanissa. Niistä ei myöskään tulisi kovin kummoisia aseita, jos joku päättäisi tunkea niihin räjähteitä, Kim on sanonut. "Vaikka niitä käytettäisiinkin tulevissa iskuissa, (ne) voivat kuljettaa vain 2-3 kiloa TNT:tä eivätkä voi aiheuttaa valtavaa vahinkoa." Pohjois-Korea on viime vuosina esitellyt samanlaisia, suurempia UAV-koneita sotilasparaatissa, ja joihinkin niistä on lisätty räjähteitä, Hardy sanoi. Videomateriaalin mukaan Pohjois-Korean harjoituksissa niitä käytetään ohjuksina, mutta se on kallis tapa rakentaa pommi, hän sanoi. Ja se voisi tuhota vain yhden ajoneuvon tai aluksen. 'Tis the season . Kevät on perinteisesti kireiden jännitteiden aikaa Pjongjangin sekä Soulin ja Washingtonin välillä. Yhdysvaltain ja Etelä-Korean vuosittaiset yhteiset sotaharjoitukset, jotka päättyivät 7. huhtikuuta, herättivät kritiikkiä Pohjois-Koreassa, joka pitää harjoituksia "hyökkäyksen kenraaliharjoituksina", arvioi Woodrow Wilson Centerin analyytikko James Person. Maaliskuussa Pjongjang ampui kaksi keskipitkän kantaman ballistista ohjusta itärannikoltaan ilmeisenä vastauksena harjoituksiin. Päiviä myöhemmin osapuolet ampuivat satoja kranaatteja kiistanalaisen merirajan, pohjoisen rajalinjan, yli. Kranaatit ammuttiin mereen, ei koviin kohteisiin. Pohjois-Korea varoitti myös, että se valmistautuu testaamaan toista ydinlaitetta. "Kaikki tämä on hyvä asia, koska se antaa pohjoiskorealaisille mahdollisuuden tehdä jotain provosoivaa ja hieman ärsyttävää, mikä saattaa nolata eteläkorealaiset, mutta se ei ole tarpeeksi provosoivaa aiheuttaakseen kunnon sotilaallisen vastaiskun", Hardy sanoi. Liukuu läpi . Lennokit sopisivat hyvin tähän kategoriaan, koska ne livahtavat Etelä-Korean ilmapuolustuksen läpi. Etelä-Korean uutistoimisto Yonhapin mukaan ne on valmistettu polykarbonaatista, jota on vaikea havaita tutkilla. Ne lentävät keskimäärin noin 110 kilometrin tuntinopeudella 1,3 kilometrin korkeudessa. Ne laukaistiin Pohjois-Koreassa kolmesta paikasta, Etelä-Korean puolustusministeriö kertoi: Lähellä Kaesongin aluetta, 27 kilometriä Haejusta kaakkoon ja 17 kilometriä Pyonggakista. Etelä-Korean puolustusministeriö kutsui lennokkien tunkeutumista Pohjois- ja Etelä-Korean välisen verisen konfliktin vuonna 1953 päättäneen aselevon rikkomiseksi. Kim sanoi Soulin lähettävän YK:n kautta varoituksen Pjongjangille ja tiukentavan ilmapuolustusta vastauksena lennokkeihin.</w:t>
      </w:r>
    </w:p>
    <w:p>
      <w:r>
        <w:rPr>
          <w:b/>
        </w:rPr>
        <w:t xml:space="preserve">Tulos</w:t>
      </w:r>
    </w:p>
    <w:p>
      <w:r>
        <w:t xml:space="preserve">Maalis- ja huhtikuussa löydettiin kolme pienikokoista yksimoottorista miehittämätöntä potkurilentokonetta.</w:t>
        <w:br/>
        <w:t xml:space="preserve"> Ne näyttävät harrastekaupan mallilentokoneilta, joihin on työnnetty kuluttajakameroita</w:t>
        <w:br/>
        <w:t xml:space="preserve"> Niillä ei ole vahvoja sotilas- tai vakoiluominaisuuksia, mutta ne pääsivät ilmapuolustuksen läpi</w:t>
        <w:br/>
        <w:t xml:space="preserve"> Kevät on tyypillisesti Pohjois- ja Etelä-Korean välisten provokaatioiden aikaa</w:t>
      </w:r>
    </w:p>
    <w:p>
      <w:r>
        <w:rPr>
          <w:b/>
        </w:rPr>
        <w:t xml:space="preserve">Esimerkki 3.152</w:t>
      </w:r>
    </w:p>
    <w:p>
      <w:r>
        <w:t xml:space="preserve">(CNN) -- Kaksi kaapparia, jotka ottivat tiistaina haltuunsa Sudanin Darfurin alueelta lähteneen lentokoneen ja ohjasivat sen Libyaan, antautuivat viranomaisille keskiviikkona, kertoi Libyan valtion media. Kaapattu kone nousi ilmaan lähellä Kalman Darfurin pakolaisleiriä, johon hyökättiin aiemmin viikolla. Virallinen uutistoimisto JANA kertoi, että kaksi kaapparia antautui Libyan viranomaisille itäisessä Kufran kaupungissa, jonne kone laskeutui, ja heitä pidetään pidätettyinä siellä sijaitsevan lentokentän hallissa. Heidän henkilöllisyyttään ei julkistettu. Aikaisemmin kaappaajat olivat vapauttaneet kaikki koneen 87 matkustajaa, mutta pitäneet kiinni kuudesta miehistön jäsenestä, kun he neuvottelivat lentäjän välityksellä Libyan viranomaisten kanssa pääsystä Ranskaan, JANA kertoi. Libyan viranomaiset yrittivät taivutella panttivanginottajia antautumaan, kun kaappaajat vaativat polttoainetta lentääkseen koneella Pariisiin, Ranskaan. Yksityiskohtia siitä, miten nämä kaksi antautuivat, ei kerrottu. Kaikki muut panttivangit vapautettiin, ja JANA:n mukaan 20 sudanilaista virkamiestä oli matkalla lentokentälle. JANA:n mukaan Libya lähettää koneen palauttamaan matkustajat ja miehistön Khartumiin, Sudaniin, joka on koneen alkuperäinen määränpää. Sun Airin Boeing 737 -lentokone oli tiistaina noin 10 minuuttia matkalla Niyalasta Sudanista Khartumiin, kun lentäjä soitti lennonjohtotorniin ja kertoi viranomaisille, että kone oli kaapattu ja oli matkalla Kufraan, Sun Air -lentoyhtiön edustaja Murtada Hassan Jumaa kertoi Al-Arabiya-uutiskanavalle. Kaappaajat halusivat aluksi laskeutua koneella Egyptiin, mutta Egyptin hallitus kieltäytyi antamasta heille lupaa, Sudanin Yhdysvaltain-suurlähettiläs John Ukec sanoi tiistaina. Al-Jazeeran toimittaja Khaled Deeb Tripolissa Libyassa sanoi, että Libyan viranomaiset antoivat koneen laskeutua vain siksi, että kaapparit sanoivat polttoaineen olevan vähissä - "humanitaarisista syistä eikä mistään muusta". "Se, että kone kaapattiin Darfurista, viittaa siihen, että jokin militanttiryhmistä on saattanut valmistautua tähän operaatioon, ja se, että he halusivat mennä Ranskaan, vahvistaa tätä teoriaa entisestään", Deeb sanoi tiistaina. "Kaappareilla ei ole mitään selkeitä vaatimuksia, paitsi polttoainetta ja sen jälkeen suunnata Ranskaan." -- CNN:n Mustafa Al-Arab osallistui tähän raporttiin.</w:t>
      </w:r>
    </w:p>
    <w:p>
      <w:r>
        <w:rPr>
          <w:b/>
        </w:rPr>
        <w:t xml:space="preserve">Tulos</w:t>
      </w:r>
    </w:p>
    <w:p>
      <w:r>
        <w:t xml:space="preserve">UUSI: Kaksi kaapparia antautuu Libyan viranomaisille .</w:t>
        <w:br/>
        <w:t xml:space="preserve"> Kaappaajat vapauttivat aiemmin matkustajat mutta pitivät miehistön panttivankeina .</w:t>
        <w:br/>
        <w:t xml:space="preserve"> Sudanilaiskone kaapattiin pian sen jälkeen, kun se oli lähtenyt Darfurin alueelta kohti Khartumia .</w:t>
        <w:br/>
        <w:t xml:space="preserve"> Kaappaajat halusivat tiettävästi polttoainetta lentääkseen Ranskaan; muita vaatimuksia ei tiedossa .</w:t>
      </w:r>
    </w:p>
    <w:p>
      <w:r>
        <w:rPr>
          <w:b/>
        </w:rPr>
        <w:t xml:space="preserve">Esimerkki 3.153</w:t>
      </w:r>
    </w:p>
    <w:p>
      <w:r>
        <w:t xml:space="preserve">Rye, New York (CNN) -- Ramadanin päättymisen juhlallisuudeksi tarkoitettu tapahtuma muuttui tiistaina lähitaisteluksi huvipuistossa, kun joukko musliminaisten käskettiin olla ottamatta tiettyjä laitteita päähineensä kanssa. Rye Playland oli täynnä Eid al-Fitr -juhlaa viettäviä kävijöitä, kun juhlatunnelma muuttui vihaiseksi. Westchesterin piirikunnan poliisin mukaan hijabia, perinteistä muslimien päähuivia, käyttäneet naiset alkoivat riidellä, kun puiston työntekijät panivat täytäntöön päähineettömyyskäytännön ja miehet ryhtyivät puolustamaan heitä. "(Sääntöä) ei välitetty läsnäolijoille, joten jotkut ihmiset hermostuivat", sanoi Westchesterin piirikunnan poliisikapteeni Thomas Gleason. Viisitoista ihmistä pidätettiin ja kahta syytettiin pahoinpitelystä sen jälkeen, kun kaksi puistonvartijaa sai lieviä vammoja. Pidätettyjen joukossa oli kolme hijabia käyttävää naista. Poliisi sulki puiston useiksi tunneiksi välikohtauksen ajaksi. "Se liittyi päähineeseen. Ihmiset - asiakkaat - eivät saa käyttää päähineitä laitteissa turvallisuussyistä", Gleason sanoi. CAIR:n (Council on American-Islamic Relations) New Yorkin osaston tiedottaja Zead Ramadan sanoi, että retken järjestäneen Muslim American Societyn jäsenet pyysivät häntä tulemaan puistoon sovittelemaan. Ramadanin mukaan naiset kokivat, että puiston työntekijät olivat joutuneet heidän kohteekseen heidän uskonnollisten näkemystensä vuoksi. "He ovat ilmeisimpiä muslimeja, koska heillä on hijabit. He kokivat tulleensa syrjityiksi", Ramadan sanoi. "Ehkä turhautuneisuus oli yleistä", Ramadan sanoi. "Sitten on puistojen väkeä, jotka yrittävät selittää tätä ja tehdä työtään." Ramadan sanoi nähneensä kännykkävideon, jossa poliisi "repii hijabia käyttävän naisen pois väkijoukosta". "Hän oli hyvin pieni. He käänsivät hänet ympäri ja heittivät hänet maahan." Ramadan sanoi, että silloin väkijoukko suuttui pahasti. "Ketään ei pahoinpidelty ennen kuin poliisi kutsuttiin paikalle, ja se on jo itsessään ongelma", Ramadan sanoi. Gleason sanoi olevansa tietoinen siitä, että "kännykkämateriaalia ja kenties videokuvaa oli olemassa". "Tällä hetkellä emme ole julkaisseet virallista videota", hän sanoi. "Puistossa on joitakin videoita, jotka säilytämme omaksi tiedoksemme." Gleason sanoi nähneensä "pätkiä" puhelimen kuvamateriaalia tapahtumasta. Hänen mukaansa puiston virkamiehet kertoivat muslimijärjestäjille päähineitä koskevasta kiellosta, mutta tätä tietoa ei välitetty vierailijaryhmälle. Ramadan syytti koko tapausta "väärinymmärryksestä". "Naiset tunsivat, että heitä vastaan hyökättiin, mutta itse asiassa kyse oli turvatoimista", hän sanoi. "Ja ehkä (puisto) ei tehnyt parasta työtä tiedottaessaan näistä varotoimista." Westchesterin piirikunnan puistojen apulaiskomissaari Peter Tartaglia sanoo kuitenkin, että säännöt oli tehty ryhmän järjestäjälle täysin selväksi ja että ne on selvästi ilmoitettu. "Kerroimme hänelle toistuvasti, koska tiesimme, että tällä ryhmällä olisi uskonnollisia päähineitä", Tartaglia vaati ja lisäsi, että palautuskoppi oli pystytetty siltä varalta, että joku vastustaisi sääntöjä, jotka hänen mukaansa on merkitty näkyvästi puistoon. "Jokaisessa laitteessa on kyltti", Tartaglia sanoi. "Kun astut puistoon, siellä on korkeusviiva ja siinä luetellaan päähineitä koskevat säännöt. "Välikohtauksen laukaisi tappelu ryhmän sisällä, ja aiheena oli se, miksi he eivät tienneet käytäntöä", Tartaglia sanoi ja lisäsi, että hän saapui paikalle noin 20 minuuttia tappelun puhkeamisen jälkeen. Hän sanoi, että poliisi kutsuttiin paikalle, kun näytti siltä, että riita voisi johtaa mellakkaan. Sen verkkosivuilla julkaistuihin kyydin turvallisuutta koskeviin varotoimiin kuuluu seuraava turvallisuussääntö: . "Hatut on kiinnitettävä, ja takit/puserot on pidettävä kunnolla eikä vyötärön ympärillä, kun ollaan kyydissä. Joissakin kyydeissä ei sallita reppuja, laukkuja tai minkäänlaisia päähineitä." Rye Playland, joka tunnetaan myös nimellä Playland Amusement Park, sijaitsee noin 17 mailia Bronxista koilliseen Westchesterin piirikunnassa.</w:t>
      </w:r>
    </w:p>
    <w:p>
      <w:r>
        <w:rPr>
          <w:b/>
        </w:rPr>
        <w:t xml:space="preserve">Tulos</w:t>
      </w:r>
    </w:p>
    <w:p>
      <w:r>
        <w:t xml:space="preserve">Muslimit juhlivat Eid al-Fitr -juhlaa; naiset pukeutuivat hijabiin .</w:t>
        <w:br/>
        <w:t xml:space="preserve"> Rye Playlandin työntekijät pyrkivät valvomaan päähineitä koskevaa kieltoa puiston laitteissa .</w:t>
        <w:br/>
        <w:t xml:space="preserve"> Westchesterin piirikunnan poliisi reagoi; yhteenotto muuttui väkivaltaiseksi .</w:t>
        <w:br/>
        <w:t xml:space="preserve"> CAIR:n virkailijan mukaan naiset kokivat tulleensa syrjityiksi .</w:t>
      </w:r>
    </w:p>
    <w:p>
      <w:r>
        <w:rPr>
          <w:b/>
        </w:rPr>
        <w:t xml:space="preserve">Esimerkki 3.154</w:t>
      </w:r>
    </w:p>
    <w:p>
      <w:r>
        <w:t xml:space="preserve">(CNN) -- Pakistanin korkea-arvoinen tiedustelupalvelun virkamies vastasi Yhdysvaltain esikuntapäälliköiden puheenjohtajan väitteeseen, jonka mukaan Pakistanin tärkeimmällä tiedustelupalvelulla on "pitkäaikainen suhde" Taleban-liittolaiseen kapinallisryhmään, joka ottaa kohteekseen Yhdysvaltain joukkoja Afganistanissa: "Meillä on suhde: se on vastustajan suhde." "Olemme tehneet hyvin selväksi, että (Haqqani-verkosto) on vihollinen, jota vastaan meidän on taisteltava yhdessä", sanoi virkamies, joka ei halunnut tulla tunnistetuksi keskustellessaan tiedusteluasioista. Keskiviikkona Pakistanin Geo TV -kanavalla esitetyssä haastattelussa amiraali Michael Mullen puhui voimakkaasti Haqqani-verkostosta, jonka hän sanoi "helpottavan ja tukevan erityisesti Afganistanissa liikkuvia talebaneja, jotka tappavat amerikkalaisia". "En voi hyväksyä sitä, ja aion tehdä kaikkeni estääkseni nimenomaan sen", hän sanoi. Sitten Mullen sanoi, että Pakistanin Inter-Services Intelligence -tiedustelupalvelulla "on pitkäaikainen suhde Haqqani-verkostoon. Se ei tarkoita kaikkia ISI:ssä, mutta se on olemassa". "Ymmärrän myös, että ISI ja (Pakistanin armeija) ovat olemassa suojellakseen omia kansalaisiaan, ja he ovat tehneet sitä tavallaan jo pitkään", Mullen sanoi. "Uskon, että ajan myötä sen on muututtava." Pakistanin Pohjois-Waziristanin rajaseudulla toimiva Haqqani-verkosto on YK:n mukaan "ollut kapinallisten toiminnan eturintamassa Afganistanissa ja vastuussa monista korkean profiilin iskuista". Ryhmällä uskotaan olevan kolme tärkeintä rahoituslähdettä: lahjoitukset Persianlahden alueelta, huumekauppa ja al-Qaidan maksut. Pakistanin joukot ilmoittivat joulukuussa ottaneensa kiinni Nasiruddin Haqqanin, ryhmän johtajan Jalaluddin Haqqanin pojan. Muut Yhdysvaltojen virkamiehet ovat viime kuukausina ilmaisseet huolensa siitä, että Pakistan ei ole taistellut aggressiivisesti heimovyöhykkeillä toimivia taistelijoita vastaan. Pakistanin tiedustelupalvelun virkamies kertoi CNN:lle, että "meillä on kädet täynnä töitä" taistellessamme muita islamistisia taistelijaryhmiä vastaan Afganistanin vastaisella rajalla, erityisesti Lashkar-e-Tayyiban (LeT) alaisuudessa toimivia ryhmiä vastaan, "ja kun olemme lopettaneet niiden kanssa, voimme kääntyä toisten (Haqqanien) kimppuun". Meillä ei ole kapasiteettia samanaikaisiin operaatioihin." Virkamies sanoi, että "todisteiden antaminen tästä" suhteesta oli amerikkalaisten vastuulla eikä ISI:n "ollut tarkoitus alkaa antaa selvityksiä". Kysyttäessä, loukkaantuiko Mullenin huomautuksista, tiedusteluvirkailija sanoi: "Ei henkilökohtaisesti, ei." Aiemmin Geo TV:n haastattelussa Mullenia painostettiin muun muassa CIA:n urakoitsijan Raymond Davisin pidätyksestä ja miehittämättömistä lennokki-iskuista Pakistanin sisällä sijaitseviin kohteisiin, jotka ovat merkinneet hänen mukaansa viime kuukausina yhä monimutkaisemmiksi käyneiden maiden välisten suhteiden "karua vaihetta". Amiraali jäljitti vaikeudet 12 vuoden ajanjaksoon, jolloin maat olivat katkaisseet diplomaattisuhteensa ja sitten palauttaneet ne syyskuun 11. päivän 2001 iskuja seuranneen maailmanlaajuisen terrorismikriisin keskellä. "Emme voi napsauttaa sormia ja sanoa, että yhtäkkiä luotamme toisiimme", hän sanoi, "ja sitä yritämme selvittää näiden molemmilla olevien valtavien terrorismihaasteiden keskellä." Hän sanoi, että "emme voi enää luottaa toisiimme". "Yhdysvaltojen näkökulmasta on keskityttävä terrorismin uhkaan (liittovaltion hallinnoimilla heimoalueilla), al-Qaidan johtoon, joka elää edelleen siellä ja uhkaa edelleen tappaa niin monta amerikkalaista kuin mahdollista, yhdistettynä siihen, mitä kutsuisin terroristijärjestöjen liittovaltioksi, jotka tulevat toimeen keskenään paremmin kuin ennen, ja ainakin kokemukseni mukaan ... monimutkaisuus lisääntyy, ei vähene." Puolustushaarojen komentajakapteenin puheenjohtajana Mullen on Yhdysvaltain armeijan komentoketjun korkein virkamies. Hän on ollut mukana viimeaikaisissa keskusteluissa, joihin ovat osallistuneet CIA:n johtaja Leon Panetta ja heidän pakistanilaiset kollegansa: Armeijan esikuntapäällikkö kenraali Ashfaq Parvez Kayani ja ISI:n johtaja, kenraaliluutnantti Ahmad Shuja Pasha. Mullenin toimikausi päättyy tänä vuonna. "Viime aikoina on ollut hyvin vaikeaa", Mullen sanoi, "ja uskon, että johtajat, mukaan lukien kenraalit Pasha ja Kayani, johtaja Panetta, minä ja muut, ovat hyvin sitoutuneita työskentelemään tämän ongelman parissa, koska näemme, että ongelma on ratkaistava, emmekä voi vain kävellä pois sen tieltä." Mullen sanoi, että "tämä on ollut hyvin vaikeaa viime aikoina". CNN:n Nick Paton Walsh, Zarifmo Aslamshoyeva ja Nasir Habib osallistuivat tähän raporttiin.</w:t>
      </w:r>
    </w:p>
    <w:p>
      <w:r>
        <w:rPr>
          <w:b/>
        </w:rPr>
        <w:t xml:space="preserve">Tulos</w:t>
      </w:r>
    </w:p>
    <w:p>
      <w:r>
        <w:t xml:space="preserve">Adm. Mike Mullen sanoi, että ISI:llä on "pitkäaikainen suhde" Haqqani-verkoston kanssa.</w:t>
        <w:br/>
        <w:t xml:space="preserve">Pakistanin tiedustelupalvelun korkean tason virkamiehen mukaan tämä suhde on "vastustajan suhde"</w:t>
        <w:br/>
        <w:t xml:space="preserve">"Todisteiden toimittaminen tästä" on amerikkalaisten vastuulla, virkamies sanoo.</w:t>
        <w:br/>
        <w:t xml:space="preserve"> Jännitteistä huolimatta Mullen sanoo, että johtajat "ovat hyvin sitoutuneita työskentelemään tämän asian parissa"</w:t>
      </w:r>
    </w:p>
    <w:p>
      <w:r>
        <w:rPr>
          <w:b/>
        </w:rPr>
        <w:t xml:space="preserve">Esimerkki 3.155</w:t>
      </w:r>
    </w:p>
    <w:p>
      <w:r>
        <w:t xml:space="preserve">(CNN) -- Sunderlandin uusi omistaja Ellis Short vakuuttaa, ettei hän puutu jalkapallopuolelle Englannin Valioliigaseuran haltuunoton jälkeen. Sunderlandin puheenjohtaja Niall Quinn, vasemmalla, ja uusi omistaja Ellis Short seuran kauden viimeisessä ottelussa. Amerikkalainen miljardööri ostaa seuran puheenjohtajan Niall Quinnin johtaman Drumaville Consortiumin määräysvallan ja kasvattaa osuutensa 30 prosentista 100 prosenttiin. Teksasissa asuvan Quinnin ansiosta Koillismaalaisseura on Aston Villan, Manchester Unitedin ja Liverpoolin ohella neljäs Valioliigaseura, jolla on amerikkalaisia omistajia. Hänen siirtonsa tapahtui keskiviikkona sen jälkeen, kun Portsmouthin omistaja Alexandre Gaydamak oli sopinut myyvänsä seuransa Arabiemiirikunnissa asuvalle liikemiehelle Sulaiman Al Fahimille, joka oli aiemmin ollut keskeisessä asemassa Abu Dhabi United Groupin Manchester Cityn ostossa. Short, jonka ansiosta Sunderland vältti putoamisen viime viikonloppuna, kertoi seuran kotisivuilla, että hän aikoo keskittyä taloudelliseen puoleen ja antaa entisen Black Cats -hyökkääjän Quinnin hoitaa jalkapallotoimintaa. "Niall johtaa seuraa", 48-vuotias sanoi. "Niall on erittäin fiksu jalkapalloilija, erittäin fiksu Valioliigasta ja on hieno seuran puheenjohtaja, joka tietää enemmän jalkapallosta kuin minä koskaan tulen tietämään, joten minä pysyn taustalla ja Niall johtaa show'ta. "Olen mukana esimerkiksi talousasioissa. Kun minä tulen mukaan, saatte kaikki nämä muut hyvät ainekset, jotka ovat jo olemassa seurassa, ja voitte lisätä siihen virtaviivaistetun päätöksentekoprosessin, virtaviivaistetun hallituksen ja jonkin verran taloudellista kykyä tehdä joitain liikkeitä - ja mielestämme se on puuttuva pala, jota tämä seura on tarvinnut." Short rahoitti viime kesänä Sunderlandin siirtotoimintaa, ja entinen manageri Roy Keane käytti paljon rahaa ennen kuin hän yllättäen lopetti joulukuussa huonojen tulosten jälkeen. Hänen seuraajansa Ricky Sbragia erosi viime viikonloppuna johdettuaan joukkueen turvaan, ja Sunderland on nyt yhdistetty Wigan-pomo Steve Brucen siirtoon. Short sanoi olevansa valmis sijoittamaan lisää rahaa uusiin pelaajiin ensi kaudeksi. "Se on erittäin suuri seura, jolla on paljon faneja, suuri stadion ja paljon tuloja - ja kun on siinä tilanteessa, jossa me olemme, ja yrittää parantaa sitä, se vaatii rahaa", hän sanoi. "Mutta jos raha sijoitetaan viisaasti ja tehdyt henkilöstöpäätökset ovat hyviä, en ole lainkaan huolissani." Näin sanoi hän. Odotan täysin, että Niall pystyy tekemään hyviä henkilöstöpäätöksiä jatkossa." Sunderland ilmoitti torstaina, että veteraani Dwight Yorke oli yksi seitsemästä pelaajasta, jotka vapautetaan ennen ensi kautta. Sopimuksensa päättänyt 37-vuotias Trinidadin ja Tobagon maajoukkuemies lähtee Stadium of Lightilta yhdessä hyökkääjä David Connollyn, keskikenttäpelaaja Arnau Rieran, maalivahtien Darren Wardin ja Nick Colganin sekä nuorten puolustajien Peter Hartleyn ja Niall McArdlen kanssa. Samaan aikaan Portsmouthin tuleva omistaja Al Fahim on kertonut faneille, että hän aikoo rakentaa "suuren jalkapalloseuran", kunhan hänen yritysostonsa on saatu päätökseen. Pompey on hyväksynyt arabialaisen kiinteistömagnaatin tarjouksen, ja lähiviikkoina suoritetaan due diligence -tutkimus. "Kaikki, mitä olen nähnyt, saa minut vakuuttuneeksi siitä, että voimme rakentaa hienon jalkapalloseuran tulevina vuosina", hän sanoi arabianbusiness.comille. "Portsmouthilla on uskomaton historia, ja sen fanit ovat maailman uskollisimpia jalkapallossa. Odotan innolla, että pääsen työskentelemään heidän kanssaan, mutta myös kuuntelemaan heidän näkemyksiään siitä, miten he haluavat viedä seuraa eteenpäin". "Olen sijoittaja, mutta tämä on heidän seuransa ja yhteisönsä - ja on etuoikeus ottaa vastuu."</w:t>
      </w:r>
    </w:p>
    <w:p>
      <w:r>
        <w:rPr>
          <w:b/>
        </w:rPr>
        <w:t xml:space="preserve">Tulos</w:t>
      </w:r>
    </w:p>
    <w:p>
      <w:r>
        <w:t xml:space="preserve">Sunderlandin uusi omistaja Ellis Short vakuuttaa, ettei hän puutu jalkapalloasioihin .</w:t>
        <w:br/>
        <w:t xml:space="preserve"> Amerikkalainen miljardööri jättää puheenjohtaja Niall Quinnille vastuun seuran</w:t>
        <w:br/>
        <w:t xml:space="preserve"> Sunderland vapauttaa seitsemän pelaajaa mukaan lukien veteraani Dwight Yorke .</w:t>
        <w:br/>
        <w:t xml:space="preserve"> Portsmouthin tuleva uusi omistaja hahmottelee unelmiaan seuralle .</w:t>
      </w:r>
    </w:p>
    <w:p>
      <w:r>
        <w:rPr>
          <w:b/>
        </w:rPr>
        <w:t xml:space="preserve">Esimerkki 3.156</w:t>
      </w:r>
    </w:p>
    <w:p>
      <w:r>
        <w:t xml:space="preserve">Teheran, Iran (CNN) -- Iranin oppositiojohtaja Mehdi Karrubia ei ole nähty kuuteen viikkoon, ja hallitus saattaa kiduttaa häntä psykologisesti, aktivistit väittivät maanantaina maassa oleviin lähteisiin vedoten. "Olemme erittäin huolissamme 74-vuotiaan Karrubin terveydestä ja hyvinvoinnista, eikä kukaan ole kuuteen viikkoon kuullut hänestä mitään, ei hänen vaimonsa, perheensä tai yhteistyökumppaninsa", sanoi Hadi Ghaemi, Iranin kansainvälisen ihmisoikeuskampanjan johtaja. Hänen vaimonsa sanoi, ettei hän ollut ollut ollut yhteydessä häneen 16. heinäkuuta jälkeen, kampanjoijat sanoivat oppositiojohtajan viralliseen verkkosivustoon viitaten. Ghaemi väitti, että Karrubin ympärillä on "psykiatrien ryhmä, joka työskentelee vangitsijoidensa kanssa" ja yrittää manipuloida häntä televisioidun tunnustuksen tekemiseksi. Hän siteerasi "uskottavaa lähdettä Iranin sisältä" kertomatta, kuka se oli. Eräs opposition verkkosivusto kertoi helmikuussa, että sekä Karrubi että Mir Hossein Moussavi, toinen oppositiojohtaja, oli pidätetty. Sivusto Kaleme kertoi "luotettaviin lähteisiin" vedoten, että miehet ja heidän vaimonsa oli pidätetty ja viety Teheranin Heshmatiehin vankilaan. Puolivirallinen Fars-uutistoimisto kiisti tiedon nimettömään oikeuslaitoksen lähteeseen vedoten, mutta oli aiemmin kertonut, että hallitus oli rajoittanut molempien miesten liikkumista ja yhteydenpitoa. Molemmat ovat entisiä hallituksen sisäpiiriläisiä, ja molemmat pyrkivät presidentiksi Mahmud Ahmadinejadia vastaan vuoden 2009 kiistanalaisissa vaaleissa, jotka johtivat kuukausia kestäneisiin mielenosoituksiin ja opposition tukahduttamiseen hallituksen toimesta. Iranin viranomaiset vangitsivat vastustajia uudelleen helmikuussa, kun vallankumoukset pyyhkäisivät aluetta. Iranin tiedotusvälineet kertoivat maanantaina, että Karrubia pidetään tuntemattomassa paikassa, mutta ne eivät sisältäneet kommentteja Iranin viranomaisilta. Kansainvälisten toimittajien mahdollisuuksia kerätä uutisia Iranissa on rajoitettu, jossa hallitus on tukahduttanut tiedotusvälineet ja valvoo tiukasti valtioon sidoksissa olevia uutisjärjestöjä.</w:t>
      </w:r>
    </w:p>
    <w:p>
      <w:r>
        <w:rPr>
          <w:b/>
        </w:rPr>
        <w:t xml:space="preserve">Tulos</w:t>
      </w:r>
    </w:p>
    <w:p>
      <w:r>
        <w:t xml:space="preserve">Mehdi Karrubi ei ole kampanjoijien mukaan ollut yhteydessä vaimoonsa heinäkuun 16. päivän jälkeen.</w:t>
        <w:br/>
        <w:t xml:space="preserve"> Aktivistit pelkäävät, että häntä painostetaan psykologisesti tekemään televisioitu tunnustus .</w:t>
        <w:br/>
        <w:t xml:space="preserve"> Hän ja Mir Hossein Moussavi joutuivat helmikuussa rajoitusten kohteeksi</w:t>
        <w:br/>
        <w:t xml:space="preserve"> Iranin viranomaiset eivät ole ilmeisesti kommentoineet Karrubia koskevia raportteja</w:t>
      </w:r>
    </w:p>
    <w:p>
      <w:r>
        <w:rPr>
          <w:b/>
        </w:rPr>
        <w:t xml:space="preserve">Esimerkki 3.157</w:t>
      </w:r>
    </w:p>
    <w:p>
      <w:r>
        <w:t xml:space="preserve">Sanaassa, Jemenissä (CNN) -- Yli miljoona hallituksen vastaista nuorta kokoontui mielenosoituksiin lähes kaikissa Jemenin maakunnissa, kertoivat silminnäkijät perjantaina, päivää, jota mielenosoittajat kutsuivat "Jumalan voiton perjantaiksi". Suurin mielenosoitus oli Taizissa, jossa Vapauden aukiolle meni yli 500 000 ihmistä, arvioivat lukuisat silminnäkijät. "Emme lopeta marssimista ja protestointia. Meistä tuntuu, että Jemenin vallankumouksen voitto on lähellä, ja kärsivällisyytemme tuottaa tulosta hyvin pian", sanoi Mansoor al-Mukbili, nuorisomielenosoittaja maan pääkaupungissa Sanaassa. Hänen mukaansa hallinto haukkoo viimeistä henkeään, ja mielenosoittajat jatkavat rauhanomaisen muutoksen tavoittelua ja tuomitsevat kaikenlaisen väkivallan. Sanaassa Change-aukiolla rukoilevien johtaja Fuad Himyari kehotti nuorisomielenosoittajia pysymään lujana ja sanoi, että taistelu sortohallintoa vastaan on päättymässä. Hallitusta kannattavia mielenosoituksia nähtiin myös pääkaupungissa, kun presidentti Ali Abdullah Salehin kannattajat jatkavat kokoontumistaan, vaikkakin vähäisessä määrin. Yli 50 000 kannattajaa saapui Sabeen-aukiolle, joka sijaitsee kahden kilometrin päässä presidentin palatsista. Salehia kannattavia lauluja toistettiin yli kahden tunnin ajan. "Saleh, Saleh, me puolustamme sinua ja tuemme sinua", hänen kannattajansa toistivat. Salehin syrjäyttämistä vaativat protestit ovat jatkuneet kahdeksan kuukautta. Hallitseva Yleinen kansankongressi on jatkuvasti kehottanut vuoropuheluun. "Viime kädessä ainoa tapa ratkaista Jemenin kriisi on vuoropuhelu. Kutsumme oppositiovoimat vuoropuhelupöytään", sanoi tiedotusministeri Hasan al-Lawzi. Apulaistiedotusministerin sijainen Abdu al-Ganadi neuvoi oppositiota, että Jemen ei ole Egypti eikä Tunisia ja että mikään osapuoli ei pysty ratkaisemaan nykyistä kriisiä. "Meidän on työskenneltävä yhdessä, jotta voimme vapauttaa maan poliittisesta pattitilanteesta", hän sanoi. Oppositiopuolueet vaativat, etteivät ne osallistu mihinkään vuoropuheluun Salehin hallinnon kanssa. "Persianlahden vallansiirtoehdotus oli pöydällä kuukausia, ja Saleh kieltäytyi allekirjoittamasta sitä", sanoi opposition Haq-puolueen poliittisen piirin johtaja Ahmed Bahri. "Hänelle taattiin koskemattomuus, emmekä voi taata, että hän saa sen lopulta." Ehdotuksen esitti toukokuussa Persianlahden yhteistyöneuvosto, joka koostuu kuudesta Arabian niemimaan valtiosta. Saleh oli aluksi ilmoittanut suostuvansa siihen, mutta kieltäytyi sitten allekirjoittamasta sitä. Hallituksen joukot ovat eteläisessä Abyanin maakunnassa saavuttaneet etumatkaa taistelussa epäiltyjä al-Qaida-taistelijoita vastaan. Hallituksen mukaan joukot onnistuivat torstai-iltana valtaamaan al-Kodin, joka on strategisesti tärkeä kaupunki maakunnan pääkaupungin Zinjibarin laitamilla. Aseistautuneet taistelijat pakenivat kaupungista ja ryhmittyvät uudelleen, kun hallituksen joukot yrittävät päästä Zinjibariin, kertoivat viranomaiset.</w:t>
      </w:r>
    </w:p>
    <w:p>
      <w:r>
        <w:rPr>
          <w:b/>
        </w:rPr>
        <w:t xml:space="preserve">Tulos</w:t>
      </w:r>
    </w:p>
    <w:p>
      <w:r>
        <w:t xml:space="preserve">Silminnäkijöiden mukaan yli 500 000 mielenosoittajaa kokoontuu Taiziin .</w:t>
        <w:br/>
        <w:t xml:space="preserve"> Sanaassa kokoontui mielenosoittajia ja pienempi määrä Salehin kannattajia .</w:t>
        <w:br/>
        <w:t xml:space="preserve"> Mielenosoittajat torjuivat hallitsevan General People's Congressin kehotuksen vuoropuheluun .</w:t>
      </w:r>
    </w:p>
    <w:p>
      <w:r>
        <w:rPr>
          <w:b/>
        </w:rPr>
        <w:t xml:space="preserve">Esimerkki 3.158</w:t>
      </w:r>
    </w:p>
    <w:p>
      <w:r>
        <w:t xml:space="preserve">(CNN) -- Puhuessaan lauantaina Amerikan maiden huippukokouksessa presidentti Barack Obama sanoi, että on järkevää keskustella huumeiden vastaisen sodan vaihtoehdoista, mutta vaati, että huumeiden laillistaminen ei ole pätevä vaihtoehto Yhdysvalloissa. Obama esitti näkemyksensä ensimmäisissä julkisissa puheissaan puolipallon puolivälin tapahtumassa yritysjohtajien kokouksessa, jossa hän kuului paneeliin Brasilian presidentin Dilma Rousseffin ja Kolumbian presidentin Juan Manuel Santosin rinnalla. Huumeiden laillistamisen mahdollisuus on saanut jalansijaa Keski-Amerikassa, joka on puristuksissa etelän toimittajien ja pohjoisen kuluttajien välillä. Ajatus on kuitenkin vastoin vuosikymmeniä jatkunutta Yhdysvaltojen tukemaa kieltopolitiikkaa, jota Latinalaisessa Amerikassa ja Karibialla suurelta osin noudatetaan ja pannaan täytäntöön. Santos totesi lauantaina, että myös hänen kotimaassaan Kolumbiassa on vaadittu erilaisia tapoja lähestyä laittomia huumeita. "Joskus poljemme ja poljemme ja poljemme ja poljemme, ja meistä tuntuu kuin olisimme paikallaan polkupyörällä", hän sanoi huumeiden vastaisesta sodasta. "Mielestäni on tullut aika yksinkertaisesti analysoida, onko se, mitä teemme, parasta, mitä voimme tehdä, vai voimmeko löytää vaihtoehdon, joka olisi tehokkaampi ja vähemmän kallis yhteiskunnalle." Näin hän sanoi. Tämä on poliittisesti äärimmäisen arkaluonteinen aihe." Hän lisäsi: "Yksi ääripää voi olla se, että kaikki käyttäjät laitetaan vankilaan. Toinen ääripää on laillistaminen. Keskellä voi olla käytännöllisempiä toimintatapoja, kuten kulutuksen dekriminalisointi, mutta kaikkien ponnistelujen panostaminen kieltämiseen." Santos sanoi myöhemmin huippukokouksen avajaisistunnossa, että alueen johtajien olisi ensimmäiseksi tutkittava vakavasti ja yhteistyössä, miten huumekauppaan voitaisiin puuttua "ilman dogmeja ja ennakkoluuloja". "Tämä huippukokous ei ratkaise tätä kysymystä", hän sanoi. "Mutta se voi olla lähtökohta keskustelun aloittamiselle, jota olemme lykänneet aivan liian kauan." Obama jätti aiemmin lauantaina oven auki keskustelulle, mutta teki selväksi, että Yhdysvalloilla on tiukka kanta. "Mielestäni on täysin oikeutettua keskustella siitä, aiheuttavatko voimassa olevat lait enemmän haittaa kuin hyötyä tietyissä paikoissa", Obama sanoi. "Minä henkilökohtaisesti ja hallintoni kanta on, että laillistaminen ei ole ratkaisu." Huumekysymykseen kiinnitettiin paljon huomiota huippukokousta edeltävässä vaiheessa, samoin kuin niihin pallonpuoliskon johtajiin, jotka eivät ole läsnä Cartagenan rannikkokaupungissa Kolumbiassa. Venezuelan ulkoministeri kertoi lauantaina toimittajille, että Venezuelan presidentti Hugo Chavez ei osallistu huippukokoukseen terveydellisistä syistä. Chavez oli hiljattain palannut kotimaahansa Kuubasta, jossa hän kävi syöpähoidoissa. Kuubaa, joka ei ole Amerikan valtioiden järjestön jäsen, ei kutsuttu mukaan johtajien kokoukseen. Ecuadorin vasemmistolainen presidentti Rafael Correa yritti kuitenkin viime hetkellä saada Kuuban johtajan Raul Castron pöytäpaikan. Correa boikotoi huippukokousta Kuuban poissulkemisen vuoksi. Santos, joka on Yhdysvaltain keskeinen liittolainen, sanoi avauspuheenvuorossaan lauantaina, että on aika päästä eroon tällaisista ongelmista - hän piti mahdottomana, että Kuuba ei osallistuisi seuraavaan Amerikkojen huippukokoukseen, kuten ei myöskään läheinen Haiti. Obama sanoi aiemmin lauantaina, että Yhdysvallat on "koskaan ollut innostuneempi" työskentelemään tasavertaisina kumppaneina Latinalaisen Amerikan maiden kanssa - Yhdysvaltain presidentit ovat vannoneet niin ennenkin, mutta se sai kuitenkin liikemaailman johtajien yleisön suosionosoitukset. Presidentti esitti optimistisen arvion hemisfäärisuhteista ja mainosti Yhdysvaltojen sekä Latinalaisen Amerikan ja Karibian maiden välisen kaupan kasvaneen 46 prosenttia. "Tämä pallonpuolisko on erittäin hyvässä asemassa maailmantaloudessa", hän sanoi. Rousseff puhui tarpeesta luoda "hyveellinen suhde", joka perustuu talouksien väliseen kunnioitukseen ja tasa-arvoon, kun taas Santos sanoi pitävänsä tervetulleena "ajattelutavan muutosta pohjoisen ja etelän välisissä suhteissa". Obama huomautti yhdestä muutoksesta, jonka hän haluaisi nähdä: "Luulen, että Latinalaisessa Amerikassa osa ajattelutavan muutosta on myös se, että Yhdysvaltoja ei aina pidetä syynä kaikkeen, mikä menee pieleen." Yhdysvaltojen ja Latinalaisen Amerikan välisen yhteistyön lisääntymisestä on monia esimerkkejä, mutta ne eivät aina ole räikeitä eivätkä herätä samanlaista huomiota kuin konfliktit, Obama sanoi. "Usein lehdistössä huomio tällaisissa huippukokouksissa keskittyy kiistoihin", presidentti lisäsi. "Joskus nämä kiistat ovat peräisin ajalta ennen syntymääni." Huippukokouksen alkua varjostivat hetkellisesti kaksi turvallisuusvälikohtausta, joista toisessa oli kyse pommiräjähdyksistä ja toisessa salaisen palvelun toiminnasta Kolumbiassa Yhdysvaltain valtuuskunnan suojelemiseksi. Noin tusinaa salaisen palvelun agenttia ja upseeria tutkitaan, koska ensimmäisten havaintojen mukaan heidän väitettiin tuoneen useita prostituoituja takaisin Cartagenassa sijaitsevaan hotelliin, kertoi kaksi tutkintaan perehtynyttä Yhdysvaltain hallituslähdettä CNN:lle. Secret Servicen henkilökunta on sittemmin lähetetty takaisin Yhdysvaltoihin. Cartagenassa tapahtui perjantaina lähes peräkkäin kaksi pientä räjähdystä. Räjähdykset - toinen lähellä linja-autoasemaa ja toinen lähellä ostoskeskusta - tapahtuivat hyvän matkan päässä paikasta, jossa maailman johtajat olivat kokoontumassa, kertoi Kolumbian kansallisen poliisin tiedottaja Alberto Cantihho Toncell. Loukkaantuneita ei ollut, ja vain vähäisiä vahinkoja raportoitiin, Toncell sanoi. Räjähdykset tapahtuivat samankaltaisen räjähdyksen jälkeen aiemmin päivällä Yhdysvaltain suurlähetystön lähellä pääkaupungissa Bogotassa, viranomaiset kertoivat. CNN:n Dan Lothian osallistui tähän raporttiin.</w:t>
      </w:r>
    </w:p>
    <w:p>
      <w:r>
        <w:rPr>
          <w:b/>
        </w:rPr>
        <w:t xml:space="preserve">Tulos</w:t>
      </w:r>
    </w:p>
    <w:p>
      <w:r>
        <w:t xml:space="preserve">UUTTA: Kolumbian presidentti sanoo, että on mahdoton ajatus, jos Kuuba ei osallistu seuraavaan huippukokoukseen .</w:t>
        <w:br/>
        <w:t xml:space="preserve"> UUTTA: Santos lisää, että huippukokous voi olla "lähtökohta" keskusteluille laittomista huumeista .</w:t>
        <w:br/>
        <w:t xml:space="preserve">Obama sanoo, että keskustelu on hyvä asia, mutta vaatii, että laillistaminen ei ole vaihtoehto Yhdysvalloissa.</w:t>
        <w:br/>
        <w:t xml:space="preserve">Obama sanoo, että Yhdysvallat haluaa vahvat suhteet Latinalaiseen Amerikkaan .</w:t>
      </w:r>
    </w:p>
    <w:p>
      <w:r>
        <w:rPr>
          <w:b/>
        </w:rPr>
        <w:t xml:space="preserve">Esimerkki 3.159</w:t>
      </w:r>
    </w:p>
    <w:p>
      <w:r>
        <w:t xml:space="preserve">Lontoo, Englanti (CNN) -- Britannian prinssi William ja morsian Kate Middleton tekivät torstaina ensimmäisen virallisen kihlauksensa pariskuntana, kun he laskivat vesille pelastusveneen Walesissa. Pari, jonka on määrä mennä naimisiin huhtikuussa, nimesi virallisesti pelastusveneen "Hereford Endeavour" seremoniassa Trearddur Bayn pelastusveneasemalla Angleseyssä, Pohjois-Walesissa.  Middleton, jolla oli yllään Vivien Sheriffin musta sulkabaretti, kolmen vartin pituinen kermanvärinen takki ja mokkanahkasaappaat, kaatoi samppanjapullon pelastusveneen päälle sen jälkeen, kun prinssi William piti puheen, jossa hän kiitti vapaaehtoisten ja pelastushenkilökunnan työtä. "Meillä on tänään käytännössä kaksi laukaisua", sanoi CNN:n kuninkaallinen toimittaja Mark Saunders. "Williamin ja Catherinen pelastusveneen laukaisu ja samalla Williamin ja Catherinen laukaisu tähän julkkisten kyllästämään maailmaan, jossa he tulevat elämään." Tapahtuman vaatimattomasta luonteesta huolimatta sadat ihmiset saapuivat paikalle seuraamaan kuninkaallisen parin ensimmäistä yhteistä virallista tehtävää. "En ole 20 vuoden kuninkaallisen raportoinnin aikana koskaan nähnyt tällaista jännitystä yhden ainoan työn vuoksi", Saunders sanoi. Eräs sivustakatsoja kertoi CNN:lle: "Se on ihanaa... Olisin luullut, että useammat ihmiset olisivat tuoneet heille kukkia ja muita tavaroita, mutta se on ihanaa... Se on hillittyä, mitä hän (prinssi William) halusikin." Tämä on pariskunnan ensimmäinen julkinen esiintyminen sen jälkeen, kun he ilmoittivat kihlauksestaan viime marraskuussa. "Se on hyvin hillitty tapahtuma, pelastusveneen vesillelaskeminen saarella, jossa he molemmat asuvat... se on erittäin hyvä debyyttitapahtuma heille", Saunders sanoi. "Heillä on erittäin hyvät suhteet paikallisiin, heidät nähdään usein paikallisessa supermarketissa ja ostamassa viiniä paikallisesta anniskelupaikasta. He eivät siis olisi voineet valita parempaa paikkaa ensimmäiseksi tapahtumakseen." Saundersin mukaan syy näin hillittyyn seremoniaan on valmistaa Middletonia kuninkaalliseen elämään. "(Kuninkaallinen perhe) on ottanut monia oppeja siitä, kun prinsessa Diana liittyi kuninkaalliseen perheeseen. "Diana vain heitettiin syvään päähän, eikä hänelle annettu minkäänlaista opastusta. Tällä kertaa he varmistavat, että Catherine on hyvin valmistautunut", hän sanoi. Nimettyään uuden Atlantic 85 -pelastusveneen prinssi William ja Middleton tapasivat hyväntekeväisyysjärjestön pelastusveneen miehistön jäseniä ja vapaaehtoisia, jotka keräsivät varoja, ja heille esiteltiin aluksen ominaisuuksia. Ennen seremoniaa annetussa lausunnossa pelastusveneen toiminnanjohtaja Aubrey Diggle sanoi: "On kunnia saada prinssi William ja neiti Middleton nimiseremoniaamme. "Uuden pelastusveneen nimeäminen on aina erityinen tilaisuus hyväntekeväisyysjärjestölle, jossa voimme kiittää tukijoitamme ja varainkerääjiämme. Kuninkaallinen pariskunta on paikalla, päivä on entistäkin ikimuistoisempi koko yhteisölle." Pariskunta asuu tällä hetkellä Angleseyssä, ja prinssi William toimii RAF:n etsintä- ja pelastushelikopterin lentäjänä.</w:t>
      </w:r>
    </w:p>
    <w:p>
      <w:r>
        <w:rPr>
          <w:b/>
        </w:rPr>
        <w:t xml:space="preserve">Tulos</w:t>
      </w:r>
    </w:p>
    <w:p>
      <w:r>
        <w:t xml:space="preserve">Prinssi William ja Kate ovat suorittaneet ensimmäisen virallisen kihlauksensa yhdessä .</w:t>
        <w:br/>
        <w:t xml:space="preserve"> Pariskunta osallistui pelastusveneen nimeämisseremoniaan Angleseyssä, Pohjois-Walesissa .</w:t>
        <w:br/>
        <w:t xml:space="preserve"> Pariskunta asuu tällä hetkellä Angleseyssä, kun prinssi William palvelee RAF:n lentäjänä</w:t>
      </w:r>
    </w:p>
    <w:p>
      <w:r>
        <w:rPr>
          <w:b/>
        </w:rPr>
        <w:t xml:space="preserve">Esimerkki 3.160</w:t>
      </w:r>
    </w:p>
    <w:p>
      <w:r>
        <w:t xml:space="preserve">(CNN) -- Selena Gomez on valmis näyttämään uuden puolensa. Hän on näytellyt Disney-hittisarjansa "Wizards of Waverly Place" -elokuvan jatko-osassa ja särmikkäässä, R-luokitellussa draamassa "Spring Breakers", ja tässä kuussa entinen teinikuningatar juhlii 21-vuotissyntymäpäiväänsä, julkaisee neljännen studioalbuminsa ja harjoittelee ensimmäistä areenakiertuettaan varten. Uuden LP:n, "Stars Dance", julkaisun myötä maailma on saamassa vilauksen aikuisemmasta Gomezista. CNN tapasi monihymyilijän syntymäpäivänsä aamuna, ja hän avautui siitä, kuinka paljon hän on kasvanut sen jälkeen, kun jätti teini-ikäisyyden taakseen. "Viimeiset puolitoista vuotta ovat olleet minulle todella siirtymävaihetta, niin henkilökohtaisesti kuin myös naiseksi tulemisen siirtymävaiheessa", hän sanoi. "Tunnen edelleen joskus olevani 15-vuotias ja sitten taas joskus haluan tuntea oloni mukavaksi kehossani ja ihossani." Tätä albumia varten Gomez ammensi inspiraatiota suosikkipoptähdeltään Britney Spearsilta sekä hyvän ystävänsä Taylor Swiftin kypsemmästä soundista. Entinen Mouse House -tähti paljasti olevansa ylpein tästä albumista, koska se on ensimmäinen kerta, kun hän pystyi omistautumaan täysin musiikilleen. "Pystyin hallitsemaan sitä täysin luovasti. Ennen minulla oli ehkä kuukausi tai kaksi aikaa levyn äänittämiseen, ja minun piti tehdä samaan aikaan sarjani ja kiertää viikonloppuisin. En ollut oikeassa mielentilassa, jotta olisin voinut antaa kaikkeni." Gomez aloitti näyttelemisen ammattimaisesti jo nuorena ja sai rooleja lastenohjelmissa, kuten "Barney and Friends". Kun yhä useampien entisten lapsitähtien nähdään suuntaavan synkille ja tuhoisille poluille, Gomez on aina tietoisesti pyrkinyt välttämään putoamista samaan kaninkoloon. Salaisuus? Kaikki riippuu seurasta, jota pidät. "Uskon todella, että olet se, kenen kanssa ympäröit itsesi. Minulle se on niin helppoa. Minulla on mahtava perhe, minulla on mahtavia ystäviä, ja äitini on kuin äitikarhuni. Hän on se, joka sanoo minulle 'ei', kun kaikki ympärilläni sanovat 'kyllä'. On hyvä, kun on tiivis ryhmä, joka pitää sinut kurissa." "Stars Dance" on hyvin henkilökohtainen albumi, Gomez sanoi. Odotukset levylle ovat korkealla, kun hänen edelliset albuminsa ovat tehneet kolme Top 10 -debyyttiä. "Come and Get It" merkitsi Gomezin ensimmäistä sinkkua, joka pääsi Billboard Hot 100 -listan top 10:een. Kun 64-päiväinen areenakiertue on edessä, esiintyjä on päättänyt iskeä, kun rauta on kuumaa. "Haluan todella antaa kaikkeni. En ole koskaan ollut näin väsynyt. Tanssin niin paljon, laulan jatkuvasti, olen vain saanut sen tiukalle. Haluamme show'sta todella suuren. Haluan, että siitä tulee iso, mutta suurella tavalla, kun minulla on vain tanssijani ja kun saan sen heräämään henkiin." Huolimatta hektisestä aikataulustaan ja spekulaatioista siitä, herättääkö hän suhteensa Justin Bieberin kanssa uudelleen henkiin, Gomez sanoi, ettei hänellä ole suunnitelmia tauolle lähitulevaisuudessa. Itse asiassa ei välttämättä kestä kauaa, ennen kuin faneja hemmotellaan albumilla nro 5. "Olen jo nyt studiossa. Olen itse asiassa alkanut työstää uutta kamaa ja luoda ihan hauskaa, erilaista tunnelmaa. Se kehittyy jatkuvasti. Olen super-stokissa siitä, missä tämä on, ja toivottavasti se vain paranee entisestään."</w:t>
      </w:r>
    </w:p>
    <w:p>
      <w:r>
        <w:rPr>
          <w:b/>
        </w:rPr>
        <w:t xml:space="preserve">Tulos</w:t>
      </w:r>
    </w:p>
    <w:p>
      <w:r>
        <w:t xml:space="preserve">Selena Gomezilla on suuria toiveita uudelle albumille, "Stars Dance"</w:t>
        <w:br/>
        <w:t xml:space="preserve">Entinen Disney-tähti sanoo, että hänestä on tullut nainen .</w:t>
        <w:br/>
        <w:t xml:space="preserve"> Gomez äänittää jo uusia kappaleita seuraavaa albumiaan varten .</w:t>
      </w:r>
    </w:p>
    <w:p>
      <w:r>
        <w:rPr>
          <w:b/>
        </w:rPr>
        <w:t xml:space="preserve">Esimerkki 3.161</w:t>
      </w:r>
    </w:p>
    <w:p>
      <w:r>
        <w:t xml:space="preserve">Islamabad, Pakistan (CNN) -- Pakistanin parlamentti määritteli uudet suuntaviivat suhteilleen Yhdysvaltoihin, kun se sopi olevansa jälleen yhteydessä Washingtoniin kuukausia kestäneiden jännitteiden jälkeen, jotka johtuivat muun muassa Naton joukkojen tappavista ilmaiskuista Pakistanin raja-asemalle. Lainsäätäjien hyväksymään suositusten luetteloon sisältyy vaatimus Yhdysvaltojen lennokki-iskujen välittömästä lopettamisesta ja siitä, että Pakistania ei enää käytetä aseiden kuljetusreittinä Afganistaniin. Tulevien suhteiden Yhdysvaltojen kanssa on perustuttava molemminpuoliseen etuun, parlamentin puhemies Raza Rabbani sanoi lukiessaan listaa lainsäätäjille. Lisäksi Pakistanin maaperällä ei sallita avoimia tai peitetoimia eikä Pakistanissa sallita yksityisiä turvallisuusyrityksiä tai -operaatioita, hän sanoi. Ulkomaat eivät saa perustaa tukikohtia Pakistaniin, Rabbani sanoi. Suositukset on laatinut parlamentaarinen kansallisen turvallisuuden komitea, 18 lainsäätäjän ryhmä, joka vastaa suhteiden tarkistamisesta Yhdysvaltoihin, Natoon ja ISAFiin. Pakistanin pääministeri Yusuf Raza Gilani kertoi lainsäätäjille, että hänen hallituksensa pyrkii panemaan päätöslauselman täytäntöön "kirjaimellisesti ja hengellisesti". Washingtonissa Yhdysvaltain ulkoministeriö suhtautui vaatimuksiin kuitenkin viileästi. "Kunnioitamme sitä vakavuutta, jolla parlamentti on tarkastellut Yhdysvaltojen ja Pakistanin suhteita", ulkoministeriön tiedottaja Victoria Nuland sanoi torstaina iltapäivällä antamassaan lausunnossa. "Pyrimme Pakistanin kanssa kestävään, strategiseen ja selkeämmin määriteltyyn suhteeseen. Odotamme innolla, että voimme keskustella näistä poliittisista suosituksista Pakistanin hallituksen kanssa ja jatkaa yhteistyötä sen kanssa yhteisten etujemme mukaisesti." Pakistanin ja Yhdysvaltojen väliset suhteet ajautuivat uuteen pohjalukemiin sen jälkeen, kun Naton ilmaiskut 26. marraskuuta tappoivat 24 pakistanilaissotilasta Pakistanin ja Afganistanin rajalla. Kuolemantapaukset lisäsivät pakistanilaisten vihaa, jota he olivat jo tunteneet Yhdysvaltojen iskun vuoksi, jossa Osama bin Laden tapettiin Pakistanissa sijaitsevalla alueella viime toukokuussa, ja Yhdysvaltojen jatkuvien lennokki-iskujen vuoksi. Pakistanin hallitus sulki tappavien raja-alueen ilmaiskujen jälkeen kaksi Naton huoltoreittiä maassa, pyysi Yhdysvaltoja tyhjentämään alueellaan sijaitsevan lentotukikohdan ja boikotoi Afganistanin tulevaisuutta käsittelevää konferenssia. Yhdysvaltain presidentti Barack Obama toivoi viime kuussa, että nämä kaksi maata voisivat päästä "tasapainoiseen lähestymistapaan" suhteissaan, kun hän tapasi Pakistanin pääministerin Yousuf Raza Gilanin Etelä-Koreassa pidetyn ydinturvallisuushuippukokouksen yhteydessä. Keskustelut olivat maiden välinen korkeimman profiilin tapaaminen marraskuun ilmaiskujen jälkeen. Obama sanoi tuolloin odottavansa, että "voimme saavuttaa tasapainoisen lähestymistavan, jossa kunnioitetaan Pakistanin suvereniteettia mutta myös meidän huoliamme kansallisen turvallisuutemme ja tarpeidemme osalta taistella meitä aiemmin vastaan hyökännyttä terrorismia vastaan". Gilani ilmaisi tyytyväisyytensä siihen, että Obama oli tunnustanut tarpeen kunnioittaa Pakistanin itsemääräämisoikeutta, ja sanoi, että hänen hallituksensa on sitoutunut taistelemaan ääriliikkeitä vastaan. Hän sanoi myös, että on tärkeää säilyttää vakaus sekä Pakistanissa että Afganistanissa. Prikaatikenraali Stephen Clarkin Yhdysvaltojen puolesta tekemä tutkimus Naton tappavista ilmaiskuista marraskuussa totesi, että Pakistan provosoi Naton joukkoja ja että osapuolten välinen epäluottamus johti tulitaisteluun. Pakistan kiisti havainnot ja sanoi Clarkin raportin olevan asiallisesti virheellinen. Ilmaiskujen jälkeen lennokki-iskujen määrä Pakistanissa on vähentynyt jyrkästi. Yhdysvaltain virkamiehet keskustelevat harvoin CIA:n lennokkiohjelmasta Pakistanissa, vaikka he ovatkin sanoneet, että salaiset iskut ovat laillisia ja tehokkaita taktiikoita taistelussa ääriryhmiä vastaan. CNN:n Nasir Habib, Aliza Kassim ja Barbara Starr osallistuivat tähän raporttiin.</w:t>
      </w:r>
    </w:p>
    <w:p>
      <w:r>
        <w:rPr>
          <w:b/>
        </w:rPr>
        <w:t xml:space="preserve">Tulos</w:t>
      </w:r>
    </w:p>
    <w:p>
      <w:r>
        <w:t xml:space="preserve">UUTTA: Pakistanin pääministeri lupaa noudattaa suuntaviivoja "kirjaimellisesti ja hengellisesti"</w:t>
        <w:br/>
        <w:t xml:space="preserve">UUTTA: Washington sanoo odottavansa innolla keskustelua suosituksista .</w:t>
        <w:br/>
        <w:t xml:space="preserve"> Pakistan haluaa, että Yhdysvaltojen lennokki-iskut ja muut salaiset operaatiot sen maaperällä lopetetaan .</w:t>
        <w:br/>
        <w:t xml:space="preserve"> Suhteet ajautuivat pohjalukemiin sen jälkeen, kun Naton ilmaiskussa marraskuussa kuoli 24 pakistanilaissotilasta .</w:t>
      </w:r>
    </w:p>
    <w:p>
      <w:r>
        <w:rPr>
          <w:b/>
        </w:rPr>
        <w:t xml:space="preserve">Esimerkki 3.162</w:t>
      </w:r>
    </w:p>
    <w:p>
      <w:r>
        <w:t xml:space="preserve">(CNN) -- Kaksi uutta pidätystä on tehty Mississippin osavaltionyliopiston opiskelijan ampumavälikohtauksen yhteydessä kampuksella, ja epäiltyjen määrä on nyt kolme, kertoivat viranomaiset tiistaina. Kaikki kolme epäiltyä ovat kotoisin Jacksonin, Mississippin osavaltion pääkaupunkiseudulta, ja heidän uskotaan olevan Madisonista, Mississippin osavaltiosta kotoisin olevan uhrin tuttuja, sanoi yliopiston poliisipäällikkö Georgia Lindley. Kaikkia kolmea epäiltyä syytetään kuolemantuottamuksesta, jonka tarkoituksena on myydä valvottua ainetta, Lindley sanoi. Trent Deundra Crump ilmoittautui viranomaisille Alachuan piirikunnan seriffin osastolle Gainesvilleen Floridaan, Lindley sanoi. Duntae Harvey, 21, pidätettiin maanantaina, ja hänet siirrettiin tiistaina Rankinin piirikunnasta, jossa häntä on pidetty, yliopiston virkamiehet kertoivat. Mason Perry Jones, 21, Jacksonista pidätettiin maanantaina Memphisissä U.S. Marshal's Fugitive Task Force -ryhmän jäsenten toimesta, Lindley sanoi. Uhri, John Sanderson, 21, löydettiin kuolleena Evans Hallista, miesopiskelijoiden asuntolasta. Ampuminen tapahtui lauantaina kello 22:n aikaan. Epäillyt ilmeisesti myivät huumeita, ja ampumapaikalta löytyi huumeita, Lindley kertoi CNN:n WREG-kanavalle. Ampuminen sai koulun lähettämään koko kampuksen kattavan hälytyksen tekstiviestien avulla. CNN:n Joe Sutton ja Michael Martinez osallistuivat tähän raporttiin.</w:t>
      </w:r>
    </w:p>
    <w:p>
      <w:r>
        <w:rPr>
          <w:b/>
        </w:rPr>
        <w:t xml:space="preserve">Tulos</w:t>
      </w:r>
    </w:p>
    <w:p>
      <w:r>
        <w:t xml:space="preserve">UUTTA: Yksi epäilty ilmoittautuu viranomaisille Floridassa .</w:t>
        <w:br/>
        <w:t xml:space="preserve"> UUTTA: Toinen pidätetty Mississippissä .</w:t>
        <w:br/>
        <w:t xml:space="preserve"> UUTTA: Aiemmin kolmas epäilty pidätettiin Tennesseessä .</w:t>
        <w:br/>
        <w:t xml:space="preserve"> UUTTA: Kaikkia epäiltyjä syytetään murhasta, jonka tarkoituksena on myydä valvottua ainetta .</w:t>
      </w:r>
    </w:p>
    <w:p>
      <w:r>
        <w:rPr>
          <w:b/>
        </w:rPr>
        <w:t xml:space="preserve">Esimerkki 3.163</w:t>
      </w:r>
    </w:p>
    <w:p>
      <w:r>
        <w:t xml:space="preserve">(CNN) -- Formula ykköstalli Sauberin autojen maalipinnoissa on kauden avaus Grand Prix -kisassa viesti Japanin kansan tukemisesta. Aasian maata koetteli tuhoisa maanjäristys ja tsunami viime viikon perjantaina, ja yli 5 000 ihmisen on nyt vahvistettu kuolleen. Yksi Sauberin kuljettajista, Kamui Kobayashi, on kotoisin Japanista ja syntynyt Hyogon prefektuurissa. Hänen ja meksikolaisen Sergio Perezin autoissa on Australiassa 27. maaliskuuta ajettavassa Melbournen Grand Prix -kisassa japaninkielinen viesti, jossa lukee "tavoittakoon rukouksemme Japanin ihmiset". Sauberin tallipäällikkö Peter Sauber kertoi Formula ykkösten virallisella verkkosivustolla, että oli tärkeää, että tiimi teki jotain osoittaakseen tukensa. "On vaikea löytää oikeita sanoja ilmaisemaan tunteitamme ja tuntemuksiamme, mutta hiljaisuus tarkoittaa, ettemme voi edes kuvitella, miten voisimme yrittää", hän sanoi. "Voimme tuskin uskoa, mitä näemme. Ajatuksemme ovat Japanin ihmisten kanssa. "Toivomme, että heillä on tarvittava voima voittaa nämä äärimmäiset vastoinkäymiset."</w:t>
      </w:r>
    </w:p>
    <w:p>
      <w:r>
        <w:rPr>
          <w:b/>
        </w:rPr>
        <w:t xml:space="preserve">Tulos</w:t>
      </w:r>
    </w:p>
    <w:p>
      <w:r>
        <w:t xml:space="preserve">Formula ykköstalli Sauber osoittaa tukeaan Japanille kauden avauskilpailussa .</w:t>
        <w:br/>
        <w:t xml:space="preserve"> Sauber-kuljettaja Kamui Kobayashi on kotoisin Japanista .</w:t>
        <w:br/>
        <w:t xml:space="preserve"> Viesti näkyy Sauberin autojen maalauksessa .</w:t>
      </w:r>
    </w:p>
    <w:p>
      <w:r>
        <w:rPr>
          <w:b/>
        </w:rPr>
        <w:t xml:space="preserve">Esimerkki 3.164</w:t>
      </w:r>
    </w:p>
    <w:p>
      <w:r>
        <w:t xml:space="preserve">(CNN) -- Bulgaria on turkkilainen vessanpönttö, Ranska on aina lakossa, Romania on vampyyri-teemapuisto ja Iso-Britannia... No, Yhdistynyttä kuningaskuntaa ei ole olemassa. Teos "Entropa" näyttää Romanian jättimäisenä Draculan innoittamana teemapuistona. Tällainen on tšekkiläisen taiteilijan David Cernyn kiistanalaisen taideinstallaation näkemys Euroopan unionista, jonka Romanian hallitus tilasi juhlistaakseen puolivuotista puheenjohtajuuttaan yleismanneralaisessa elimessä. Entropa-teoksessa kunkin jäsenvaltion erilaiset representaatiot esitetään jättimäisen multimediamallisarjan osina. Teos, joka on määrä paljastaa torstaina EU:n päämajassa Brysselissä, on kuitenkin herättänyt kiistoja.  Katso kuvia Euroopan valtioista " . Bulgarian ulkoministeriö on Tšekin uutistoimiston mukaan kutsunut koolle Tšekin suurlähettilään Sofiassa esittääkseen vastalauseen teoksesta. Mitä mieltä olet kuvista? Ja Betina Joteva, Bulgarian pysyvän EU-edustuston tiedottaja, sanoi EUObserver.comin raportoimissa kommenteissa: "Se [teos] on järjetön, häpeällinen. Se on nöyryytys Bulgarian kansalle ja loukkaus [meidän] kansallista arvokkuuttamme kohtaan." Bulgaria ei ole ainoa kansakunta, joka on kärsinyt mairittelemattomasta kuvauksesta. Saksaa halkovat useat moottoritiet, jotka joidenkin kriitikoiden mukaan muistuttavat hakaristiä, Espanja on jättimäinen rakennustyömaa, joka on osoitus sen rakennusbuumista, ja Luxemburg on kullan peittämä nugetti, jossa on "Myytävänä" -kyltti. Alankomaat on kuvattu veden alla olevana maana, jossa vain minareetit kurkistavat aaltojen läpi, mikä on ilmeinen viittaus maan uskonnollisiin jännitteisiin. Puola jäljittelee toisen maailmansodan aikaista lipunnostoa Iwo Jimalla, mutta Yhdysvaltain merijalkaväen sotilaat ja tähdet ja raidat on korvattu katolisilla papistoilla, jotka heiluttavat moniväristä homoylpeyden lippua. Yhdistynyt kuningaskunta ei ole mukana teoksessa - mahdollisesti siksi, että sen suhde muuhun maanosaan on epävakaa. Tšekin hallitus totesi tiistaina puheenjohtajavaltionsa verkkosivustolla antamassaan lausunnossa, että alkuperäisen toimeksiannon mukaan teoksen olisi pitänyt olla 27 taiteilijan käsialaa, jotka edustaisivat kaikkia EU:n jäsenvaltioita, ja että se oli "epämiellyttävän yllättynyt" kuullessaan, että näin ei ollutkaan käynyt. "David Cerny kantaa täyden vastuun siitä, ettei hän ole täyttänyt toimeksiantoaan ja lupaustaan", sanoi varapääministeri Alexandr Vondra. "Tässä tilanteessa harkitsemme nyt jatkotoimia. Hallitus sanoi antavansa lisälausunnon torstaina. Kommentit olivat ristiriidassa Vondran maanantaina antaman lausunnon kanssa, jossa hän sanoi, että "kuvanveisto ja taide yleisemmin voivat puhua siellä, missä sanat eivät riitä". Luotan Euroopan avoimeen mieleen ja kykyyn arvostaa tällaista hanketta." Cernylle kiistat ovat tuttuja. Vuonna 1991 hänet pidätettiin hänen maalattuaan vaaleanpunaiseksi neuvostopanssarivaunun, joka toimi Prahan sotamuistomerkkinä. Hänen verkkosivullaan on muita esimerkkejä hänen töistään, muun muassa aiemmat kit-tyyliset installaatiot "Jeesus Kristus" ja "Kuollut raiskattu nainen" sekä elämänkokoinen pronssinen suihkulähde, joka esittää kahta vastakkain seisovaa miestä virtsaamassa. Cerny ja hänen tärkeimmät yhteistyökumppaninsa Kristof Kintera ja Tomas Pospiszyl pyysivät tiistaina anteeksi Tšekin pääministeriltä Mirek Topolanekilta ja muilta hallituksen ministereiltä taiteilijan verkkosivustolla olevan lausunnon mukaan, että " emme ole ilmoittaneet heille, mikä on totta, ja että olemme johtaneet heitä harhaan." Cernyn mukaan Cerny ei ole ilmoittanut heille, mikä on totta. Lausunnossa lisätään, että Cerny ja hänen kollegansa halusivat alun perin käyttää "Entropa"-ohjelmassa 27 eurooppalaista taiteilijaa, mutta jäivät ajan ja rahan puutteen vuoksi. Sen sijaan he sanovat päättäneensä luoda kuvitteellisia taiteilijoita, joista joillekin on jopa annettu omat verkkosivut. Cerny sanoo tienneensä, että totuus tulisi lopulta julki, mutta lisää: "Uskomme, että Brysselin ympäristö kykenee ironiseen itsereflektioon, uskomme Euroopan kansojen ja niiden edustajien huumorintajuun." Yritäpä kertoa tuo Bulgarialle.</w:t>
      </w:r>
    </w:p>
    <w:p>
      <w:r>
        <w:rPr>
          <w:b/>
        </w:rPr>
        <w:t xml:space="preserve">Tulos</w:t>
      </w:r>
    </w:p>
    <w:p>
      <w:r>
        <w:t xml:space="preserve">Tšekki aloitti tässä kuussa Euroopan unionin puolivuotisen puheenjohtajuuden.</w:t>
        <w:br/>
        <w:t xml:space="preserve"> Tšekin taiteilijat ovat pyytäneet anteeksi taideteosta, joka on herättänyt diplomaattisia protesteja .</w:t>
        <w:br/>
        <w:t xml:space="preserve"> "Entropa-taide on määrä esitellä virallisesti EU:n päämajassa Brysselissä torstaina</w:t>
        <w:br/>
        <w:t xml:space="preserve"> Bulgarian EU:n edustaja: Nöyryytys Bulgarian kansalle .</w:t>
      </w:r>
    </w:p>
    <w:p>
      <w:r>
        <w:rPr>
          <w:b/>
        </w:rPr>
        <w:t xml:space="preserve">Esimerkki 3.165</w:t>
      </w:r>
    </w:p>
    <w:p>
      <w:r>
        <w:t xml:space="preserve">(CNN) -- NASA:n Ames Research Centerin hallien ja laboratorioiden keskellä Piilaaksossa istuu sopimattomasti vanhan McDonald'sin kookas julkisivu. Sieltä ei kuitenkaan saa hampurilaista, sillä sen kassakoneet ja tarjoilukoneet ovat vaihtuneet vanhoihin nauha-asemiin ja nykyaikaisiin tietokoneisiin, joita pyörittää kelmi-insinööriryhmä, joka on ristinyt paikan McMoon'siksi. Nämä itseään teknoarkeologeiksi kutsuvat henkilöt ovat olleet tehtävänä palauttaa ja digitoida unohdettuja valokuvia, jotka on otettu 60-luvulla tuhoutuneilla kuun satelliiteilla. Lunar Orbiter Image Recovery Project (LOIRP) on vuodesta 2007 lähtien palauttanut noin 2 000 kuvaa 1 500 analogiselta datanauhalta. Ne sisältävät ensimmäiset korkearesoluutioiset valokuvat, jotka on koskaan otettu Kuun horisontin takaa, mukaan lukien ensimmäinen kuva auringonnoususta (ensimmäinen dia yllä). LOIRP-tiimin teknisen osaamisen ja DIY-insinööritaidon ansiosta se nähdään korkeammalla resoluutiolla kuin mitä aiemmin oli mahdollista. "Tavoittelemme takaisin kykyä, joka oli olemassa, mutta johon ei voitu koskea silloin, kun se luotiin", sanoo Keith Cowing, LOIRPin toinen johtaja ja perustajajäsen. "Se on kuin DVD-levy vuonna 1966, jota ei voi toistaa. Maapallon resoluutio oli noin kilometri [per pikseli]. Tämä kuva on otettu neljänneksen vitun miljoonan kilometrin päästä vuonna 1966. Beatles oli lämmittelemässä Shea Stadiumia varten sillä hetkellä, kun kuva otettiin." Vuosina 1966 ja -67 viisi Lunar Orbiteria otti kuvia 70 mm:n filmille noin 30 kilometrin korkeudelta kuun yläpuolelta. Satelliitit lähetettiin pääasiassa kartoittamaan mahdollisia laskeutumispaikkoja miehitettyjä kuulentoja varten. Kukin satelliitti osoitti kaksoislinssisellä Kodak-kamerallaan kohteeseen, otti kuvan ja kehitti sen jälkeen valokuvan. Korkea- ja matalaresoluutioiset valokuvat skannattiin sitten kehyslomakkeiksi (framelets) vanhan faksilaitteen lukulaitteen kaltaisella laitteella. Kuvat lähetettiin moduloituina signaaleina jollekin kolmesta Australiassa, Espanjassa tai Kaliforniassa sijaitsevasta vastaanottoasemasta, jossa kuvat - ja NASA:n operaattoreiden oheisjuttelut - tallennettiin suoraan nauhalle. Kun satelliitit olivat suorittaneet tehtävänsä, ne törmäsivät tylysti kuun kiviin ja raivasivat tien Apollolle. Nerokas ja rohkea suunnittelu oli tyypillistä NASA:lle sen kulta-aikana, jolloin se oli myös tiiviimmin yhteydessä muihin valtion virastoihin, jotka olivat kiinnostuneita kuvien ottamisesta avaruudesta. "Nämä kaverit toimivat aivan äärilaidalla", Cowing sanoo ja hänen ryhmänsä kunnioittaa NASA-insinöörejä. "Tähän kaikkeen liittyy tietty vakoiluohjelman perintö, mutta nämä kaverit menivät sen yläpuolelle, koska nämä vakoilusatelliitit lähettivät kuvansa takaisin. Nämä eivät lähettäneet. Ne eivät voineet. Ne olivat Kuun kiertoradalla." Kiehtovia tapoja, joilla ihmiset yrittävät jättää jälkensä maailmaan . Kuvat tallennettiin nauhoille huomattavan tarkasti, mutta tuohon aikaan ne piti kopioida valkokankailta paperille, joskus niin suurina, että niiden ripustamista varten vuokrattiin varastoja ja jopa vanhoja kirkkoja. Tulokset olivat melko rakeisia, mutta riittävän selkeitä, jotta laskeutumispaikat ja mahdolliset vaaratekijät voitiin tunnistaa. Huonotasoisen tulostuksen jälkeen nauhat työnnettiin laatikoihin ja unohdettiin. Ne vaihtoivat omistajaa useaan otteeseen vuosien varrella, ja ne melkein heitettiin pois ennen kuin ne päätyivät varastoon Moorparkiin, Kaliforniaan. Hyvin säilyneiltä nauhoilta yritettiin palauttaa tietoja useaan otteeseen, mutta vasta vuonna 2005 NASA-insinööri Keith Cowing ja avaruusalan yrittäjä Dennis Wingo saivat materiaalit ja teknisen osaamisen koottua yhteen. Kun he Usenet-ryhmän kautta saivat tietää, että NASAn entisellä työntekijällä Nancy Evansilla saattaa olla sekä nauhat että niiden lukemiseen tarvittavat harvinaiset Ampex FR-900 -asemat, he ryhtyivät toimeen. He ajoivat Los Angelesiin, jossa jääkaapin kokoisia asemia säilytettiin takapihan vajassa kanojen ympäröimänä. Samaan aikaan he hakivat nauhat läheisessä Moorparkissa sijaitsevasta varastosta, ja asiat alkoivat vähitellen muotoutua. He rahoittivat projektia aluksi omilla varoillaan ja miettivät, miten nauhoille jääneet kuvat voitaisiin vapauttaa. "Olemme molemmat Apollo-lapsia, joten kuu oli meille jotain keskeneräistä", Cowing sanoo. "Joku, joka välitti näistä nauhoista, oli sinetöinyt ne historiaa varten, ja oli hämmästyttävää, missä kunnossa ne olivat. Joten aloimme ostaa käytettyjä osia eBaysta, Radioshackista - istuin eräässä vaiheessa juhlavastaanotolla ostamassa jotain iPhonellani. Ostimme ja kokosimme nämä osat pala palalta." Levyt oli rakennettava uudelleen ja joissakin tapauksissa ne oli suunniteltava kokonaan uudelleen käyttöohjeiden tai niitä huoltaneiden ihmisten neuvojen perusteella. Sen jälkeen talteen saadut tiedot oli demoduloitava ja digitoitava, mikä lisäsi teknisiä vaikeuksia entisestään. Tuloksena syntyneet frameletit oli koottava erikseen uudelleen Photoshopissa. Lukemattomien teknisten ongelmien selvittämisen jälkeen (yritäpä löytää kemiallinen korvike valasöljylle nauhanpäiden voiteluun) LOIRP-tiimi pystyi löytämään ja toistamaan kuuluisan maannousukuvan. Tämä konseptin todiste toi NASAlle ensimmäisen rahoituksen vuonna 2008, ja ryhmä sai hiljattain valmiiksi koko nauhakokoelman käsittelyn. "Olemme ensimmäiset ihmiset sukupolven tai useamman sukupolven aikana, jotka näkevät tämän", Cowing sanoo. "Kukaan ihmissilmä ei ollut koskaan nähnyt tätä. He näkivät vain jotain, joka oli jo käynyt läpi yhden sukupolven kopioinnin. Me näemme jotain kertaluokkaa tarkempaa suoraan näytöllä." 60-luvulta lähtien on laukaistu useita Maata ja Kuuta kuvaavia satelliitteja, kuten Lunar Reconnaissance Orbiter vuonna 2009. Laskentatehon ja optiikan kehittymisestä huolimatta Cowing sanoo, että LOIRP:n talteen ottamat teratavun kokoiset kuvat ovat usein jopa yksityiskohtaisempia kuin LRO:n ottamat kuvat, ja ne voidaan suurentaa mainostaulun kokoisiksi ilman, että tarkkuus heikkenee. "Monissa nykyisin otetuissa kuvissa, kuten vuosien 1966 ja '67 kuvissa, on joskus suurempi resoluutio ja suurempi dynaaminen alue, koska kuvat on otettu niin, että ne ovat suurempia. Joskus LRO:n ottamassa kuvassa voi katsoa varjoon, eikä siinä näy mitään yksityiskohtia - meidän kuvissamme näkyy." McMoonin rakennuksen virallinen nimi on 596, ja sen lipussa liehuu Skunkworksin pääkallo ja ristiluut, mikä on merkki ryhmän hakkeri-etiikasta. Noin seitsemän ihmistä, jotka puuhastelevat sisällä, suhtautuvat työhönsä avoimen lähdekoodin mentaliteetilla, ja kaikki kuvat ja teknologiset keksinnöt ovat vapaasti yleisön saatavilla. Heillä on myös suunnitelmia käytöstä poistettua Titan ICBM:ää varten, joka seisoo ulkona (tietenkin opiskelijoille). McMoon's on kasvanut erittäin erikoistuneeksi toiminnaksi, joka on täynnä vanhaa ja uutta teknologiaa, jota käytetään nyt NASAn ja kongressin kirjaston nauhojen purkamiseen, eikä kukaan tiedä, mitä tehdä niillä. Vanhassa McDonald'sissa oli sisäänrakennettu kyky käsitellä vaarallisia kemikaaleja, joten se oli käytännöllisesti katsoen järkevää, mutta se antoi heille myös etäisyyttä outojen töidensä suorittamiseen. "Minulla oli valinnanvaraa parturikampaamon ja tämän rakennuksen välillä - emme oikeastaan välittäneet siitä, millainen rakennus meille annettiin, emme vain halunneet maksaa siitä", Cowing sanoo. "NASA Amesin ylijäämäväki, johon kaikki vanhat tietokoneet ja muut tavarat menevät, rakastaa meitä, koska tulemme sinne ja saamme kaikki vanhat tavarat toimimaan. Turvamiehet tulevat käymään, ja me yleensä joko teemme heistä ystäviämme tai haukumme heitä, eivätkä he tule takaisin." LOIRP:ssä kerätyt kuvat on pakotettu antamaan jopa enemmän tietoa kuin niiden oli tarkoitus antaa. Niiden tietoja on käytetty korjaamaan maapallon arktista jääpeitettä koskevia lukuja, ja ne ovat auttaneet tunnistamaan El Ninon tyyppisen tapahtuman 60-luvulla. Kaikki kuvat ja niistä kerätyt tiedot syötetään Planetary Data System -järjestelmään, joka on virallinen arkisto, jossa LRO:n, Mars Observerin, Climate Orbiterin ja monien muiden avaruuslentojen tiedot on dokumentoitu. Planetary Data System -järjestelmää, jonka perusti sama Nancy Evans, joka toimitti nauha-asemat, ei ollut olemassa, kun Lunar Orbiter -kuvat alun perin otettiin. Kuvat ja tiedot, jotka LOIRP on saanut talteen, toimitetaan alkuperäisen satelliittitehtävän virallisena tallenteena. Se on osoitus niiden insinöörien kestävästä työstä, jotka suunnittelivat orbiter-lennot, ja niiden nykyaikaisten teknoarkeologien sitkeydestä, jotka tuovat tuon työn täyteen hedelmään. "Silloin asiat suunniteltiin niin, että vaikka ne epäonnistuisivat, ne tekisivät silti jotakin. Nykyään useimmat suihkuhävittäjät putoaisivat taivaalta, jos niissä ei olisi tietokoneita, jotka säätäisivät niiden pintoja ja kuvioita tuhansia kertoja sekunnissa. Silloin asiat piti vain suunnitella tyylikkäästi niin, että ne toimivat", hän sanoo. "Meistä tuntuu, että olemme saattamassa päätökseen Lunar Orbiter 1-5 -tehtävät. He eivät koskaan virallisesti toimittaneet juttujaan arkistoon, joten me teemme sen." Lue lisää WIREDistä: . Mitä tarkalleen ottaen on McDonald'sin kuuluisissa ranskalaisissa perunoissa? Miksi näytät aina valitsevan hitaimman linjan . Ihmiset ympäri maailmaa poseeraavat kaiken sen kanssa, mitä he syövät päivässä . Miksi pitkään nukkuminen tekee minut vain väsyneemmäksi? 30 vuotta Tshernobylin sulamisen jälkeen vangitsevat kuvat paljastavat ihmisen aiheuttamat seuraukset . Tilaa WIRED-lehti alle 1 dollarilla numerolta ja saat ILMAISEN LAHJAN! Klikkaa tästä! Copyright 2011 Wired.com.</w:t>
      </w:r>
    </w:p>
    <w:p>
      <w:r>
        <w:rPr>
          <w:b/>
        </w:rPr>
        <w:t xml:space="preserve">Tulos</w:t>
      </w:r>
    </w:p>
    <w:p>
      <w:r>
        <w:t xml:space="preserve">NASA:n rahoittama hanke on saanut talteen 2000 analogista kuukuvaa .</w:t>
        <w:br/>
        <w:t xml:space="preserve"> Kuvat on otettu viidellä Lunar Orbiter -kuvalla vuosina 1966 ja 1967 .</w:t>
        <w:br/>
        <w:t xml:space="preserve"> Hankkeessa käytetään vanhaa ja nykyaikaista tekniikkaa alkuperäisten kuvien korkearesoluutioisten kopioiden tuottamiseksi.</w:t>
      </w:r>
    </w:p>
    <w:p>
      <w:r>
        <w:rPr>
          <w:b/>
        </w:rPr>
        <w:t xml:space="preserve">Esimerkki 3.166</w:t>
      </w:r>
    </w:p>
    <w:p>
      <w:r>
        <w:t xml:space="preserve">(CNN) -- Kalifornian äänestys kiistanalaisesta savukeverosta oli liian lähellä keskiviikkoaamuna, vaikka tähän mennessä lasketut äänet viittaavat siihen, että se hylättiin niukasti. Kalifornian osavaltiosihteerin verkkosivujen mukaan kaikkien vaalipiirien äänet olivat 50,8 prosenttia ehdotusta vastaan ja 49,2 prosenttia sen puolesta. Äänestys oli kuitenkin "tiukka kilpailu" ilman lopullista tulosta. Osavaltionsihteerin mukaan piirikunnilla on 28 päivää aikaa laskea kaikki kirjeäänestysliput, väliaikaiset äänestysliput ja vahingoittuneet äänestysliput. Äänestysalueilla annettiin lähes 3,9 miljoonaa ääntä, ja "ei"-äänet olivat edellä vain noin 63 000 äänellä. Ehdotuksella 29 kerättäisiin noin 735 miljoonaa dollaria vuodessa. Noin kolme neljäsosaa kerätyistä varoista menisi syöpätutkimukseen. "American Cancer Society, American Heart Association ja American Lung Association ovat laatineet aloitteen huolellisesti", Lori Bremner American Cancer Societysta kertoi CNN:n Sanjay Guptan MD-ohjelmassa viime viikolla. "Rahat sijoitetaan syöpätutkimukseen täällä Kaliforniassa sekä tupakoinnin ehkäisyyn ja lopettamisohjelmiin lasten suojelemiseksi ja tupakoinnin vähentämiseksi täällä Kaliforniassa." Tutkimukset osoittavat, että vero auttaisi vähentämään tupakointia ja pelastamaan ihmishenkiä, hän sanoi. Vastustajat pitivät veroa vääränlaisena taakkana jo ennestään vaikeassa taloustilanteessa. "Kalifornian osavaltiossa on nähtävissä paljon kansalaisten turhautumista siihen, että se on vain yksi vero lisää", sanoi tohtori Marcy Zwelling, yleislääkäri. Hän sanoi CNN:n haastattelussa, että vero "menee suuremman byrokratian rakentamiseen, yritysten rakentamiseen, rakennusten rakentamiseen, ei välttämättä syöpätutkimukseen". Kalifornian vastustusta ruokki suurten tupakkayhtiöiden valtava rahavirta. Noin 47 miljoonaa dollaria kerättiin Prop. 29:n vastustamiseen, mukaan lukien televisiomainonta, mukaan lukien 27,5 miljoonaa dollaria Philip Morrisilta ja 11 miljoonaa dollaria R.J. Reynoldsilta, puolueettoman tutkimusyhtiön MapLightin lukujen mukaan. Aloitteen tueksi kerättiin noin 12 miljoonaa dollaria, joista 8,5 miljoonaa dollaria American Cancer Society -järjestöltä ja 1,5 miljoonaa dollaria Livestrong-nimiseltä Lance Armstrong -säätiöltä. Armstrong itse esiintyi mainoksissa, joissa kehotettiin ihmisiä äänestämään 29:ää vastaan. (Gupta, CNN:n lääketieteellinen pääkirjeenvaihtaja, on säätiön hallituksen jäsen). Kaliforniassa on jo 87 sentin vero jokaisesta savukeaskista. Kalifornian virallisen äänestäjäoppaan mukaan terveysryhmät, jotka ovat Prop. 29:n takana, sanoivat, että se "pelastaisi ihmishenkiä, estäisi lapsia tupakoimasta ja rahoittaisi syöpätutkimusta", kun taas vastustajat sanoivat, että aloite "ei edellytä tulojen käyttämistä Kaliforniassa työpaikkojen luomiseen tai koulujen rahoittamiseen". Bremner vaati, että Prop. 29:n vastaisessa kampanjassa käytettiin "petoksia". Suurin harhaluulo on, että kerätyt rahat "tuhlataan tai käytetään jotenkin muuten", hän sanoi. Zwelling sanoi kuitenkin, että se vaikuttaisi voimakkaasti köyhiin amerikkalaisiin, jotka todennäköisemmin tupakoivat. Hän sanoi, että muut toimet, kuten osavaltion tupakointikielto julkisilla paikoilla, ovat onnistuneet saamaan ihmiset lopettamaan tupakoinnin. American Cancer Societyn toimitusjohtaja John Seffrin sanoi, että jos lakiehdotus hyväksytään, "Kaliforniasta tulisi koko maan toiseksi suurin syöpätutkimuksen rahoittaja (National Cancer Institute) jälkeen". Hän sanoi, että jotkin nykyisin rahoittamatta jäävät apurahaehdotukset saisivat tulonlähteen. "Se on siis valtava tilaisuus Kalifornialle tehdä oikein - ei vain Kalifornialle vaan koko maailmalle." CNN:n Caleb Hellerman, Nadia Kounang ja Josh Levs osallistuivat tähän raporttiin.</w:t>
      </w:r>
    </w:p>
    <w:p>
      <w:r>
        <w:rPr>
          <w:b/>
        </w:rPr>
        <w:t xml:space="preserve">Tulos</w:t>
      </w:r>
    </w:p>
    <w:p>
      <w:r>
        <w:t xml:space="preserve">UUTTA: Kalifornian valtiosihteerin toimiston mukaan äänestys on "tiukka kilpailu".</w:t>
        <w:br/>
        <w:t xml:space="preserve"> UUTTA: Piirikunnilla on 28 päivää aikaa laskea postitse lähetetyt, väliaikaiset ja vahingoittuneet äänestysliput .</w:t>
        <w:br/>
        <w:t xml:space="preserve"> Äänestysalueiden äänet olivat 50,8 prosenttia vastaan ja 49,2</w:t>
        <w:br/>
        <w:t xml:space="preserve"> Laki lisäisi Kalifornian 87-senttiseen savukeveroon 1 dollaria .</w:t>
      </w:r>
    </w:p>
    <w:p>
      <w:r>
        <w:rPr>
          <w:b/>
        </w:rPr>
        <w:t xml:space="preserve">Esimerkki 3.167</w:t>
      </w:r>
    </w:p>
    <w:p>
      <w:r>
        <w:t xml:space="preserve">(CNN Student News) -- Opiskelijat tekevät valistuneita ennusteita siitä, kuinka monta valitsijamiesääntä kukin presidenttiehdokas saa vuoden 2008 Yhdysvaltain presidentinvaaleissa. Menettelytapa . Pyydä oppilaita käymään läpi vaalilautakunnan alkuperä, tarkoitus ja toiminta. Kysy oppilailta: Mikä on "voittaja vie kaikki" -järjestelmä? Onko osavaltioita, jotka eivät noudata tätä järjestelmää? Jos on, miten ne määrittelevät äänten jakautumisensa? Kuinka monta valitsijamiesääntä tarvitaan presidentinvaalin voittamiseen? Jaa oppilaat seuraavaksi pienryhmiin ja määrittele kullekin ryhmälle vuoden 2008 presidentinvaalikilpailun osavaltio. Katsokaa CNN:n vaalikarttalaskurista luettelo vaihto-osavaltioista. Ohjatkaa ryhmät sitten käyttämään verkkolähteitä, kuten CNN:n vaalikeskusta 2008 CNN Politics -sivustolla, ja selvittämään seuraavat tiedot heille osoitetusta osavaltiosta: . Kun oppilaat ovat saaneet tutkimuksensa valmiiksi, pyydä kutakin ryhmää analysoimaan tietonsa ja määrittämään, minkä ehdokkaan se uskoo todennäköisesti saavan kyseisen osavaltion äänet. Pyydä kutakin ryhmää esittämään ennusteensa ja sen perustelut. Ohjaa oppilaat esitysten jälkeen CNN:n vaalikarttalaskuriin, jotta he voivat kirjata ennusteensa kaikkien Yhdysvaltojen osavaltioiden osalta ja laskea, kuinka monta valitsijamiesääntä kukin presidenttiehdokas heidän mukaansa saa. Ohjeistetaan oppilaita laatimaan kaavio ja kirjaamaan ennusteensa jokaista Yhdysvaltain osavaltiota varten. Vertaile vaalien jälkeen oppilaiden ennusteita todelliseen vaalien tulokseen. Keskustelkaa lopuksi vaalilautakunnan roolista Yhdysvaltain presidentinvaalien tuloksen määrittämisessä. Vastaavat standardit . Kansalaisuus . 9-12 Sisältöstandardit . II . Mitkä ovat Yhdysvaltain poliittisen järjestelmän perusteet? A. Mikä on amerikkalainen ajatus perustuslaillisesta hallituksesta? B. Mitkä ovat amerikkalaisen yhteiskunnan erityispiirteet? C. Mitä on amerikkalainen poliittinen kulttuuri? D. Mitkä arvot ja periaatteet ovat amerikkalaisen perustuslaillisen demokratian perustana? III. Miten perustuslailla perustettu hallitus ilmentää amerikkalaisen demokratian tavoitteita, arvoja ja periaatteita? A. Miten valta ja vastuu on jaettu, jaettu ja rajoitettu Yhdysvaltojen perustuslailla perustetussa hallituksessa? B. Miten kansallinen hallitus on organisoitu ja mitä se tekee? V. Mitkä ovat kansalaisten roolit amerikkalaisessa demokratiassa? A. Mitä kansalaisuus on? B. Mitkä ovat kansalaisten oikeudet? C. Mitkä ovat kansalaisten velvollisuudet? D. Mitkä kansalaisvalmiudet tai yksityisen ja julkisen luonteenpiirteet ovat tärkeitä amerikkalaisen perustuslaillisen demokratian säilyttämisen ja parantamisen kannalta? E. Miten kansalaiset voivat osallistua kansalaistoimintaan? Kansalaiskasvatuksen kansalliset standardit (http://www.civiced.org/index.php?page=stds) on julkaissut Center for Civic Education (http://www.civiced.org/). Yhteiskuntaoppi . Standardi X. Kansalaisuuden ihanteet ja käytännöt . Yhteiskuntaopin ohjelmiin tulisi sisältyä kokemuksia, jotka mahdollistavat demokraattisen tasavallan kansalaisuuden ihanteiden, periaatteiden ja käytäntöjen opiskelun. Yhteiskuntaopin opetussuunnitelman standardit (http://www.socialstudies.org/standards/strands/) on julkaissut National Council for Social Studies (http://www.socialstudies.org/). Avainsanat . Yhdysvaltain presidentinvaalit, ehdokkaat, kansanäänestys, valitsijakunta, kampanjointi .</w:t>
      </w:r>
    </w:p>
    <w:p>
      <w:r>
        <w:rPr>
          <w:b/>
        </w:rPr>
        <w:t xml:space="preserve">Tulos</w:t>
      </w:r>
    </w:p>
    <w:p>
      <w:r>
        <w:t xml:space="preserve">Oppilaat ennustavat kunkin Yhdysvaltain presidenttiehdokkaan äänimäärän.</w:t>
      </w:r>
    </w:p>
    <w:p>
      <w:r>
        <w:rPr>
          <w:b/>
        </w:rPr>
        <w:t xml:space="preserve">Esimerkki 3.168</w:t>
      </w:r>
    </w:p>
    <w:p>
      <w:r>
        <w:t xml:space="preserve">(CNN) -- Oprah Winfrey antoi tukensa Persianlahden osavaltioissa kärsiville ja sanoi presidentti Obaman tekevän parhaansa öljykatastrofin hoitamiseksi. "Sydämessäni liikkuu sama asia, kaikki tuntevat, mitä tapahtuu kaikille kalastajille ja perheille, jotka tähän aikaan vuodesta isännöivät ihmisiä ympäri maata ja maailmaa", sanoi Winfrey, joka oli keskiviikkona Atlantassa, Georgiassa, puhumassa yläasteen päättäjäisissä. "Voimme vain toivoa ja rukoilla, että tämä ratkeaa pian niin, että ihmiset voivat nousta ylös ja jatkaa eteenpäin", Winfrey lisäsi. Talk show -juontaja sanoi kuulleensa kritiikin Obaman öljykriisin käsittelystä. Winfrey, joka on presidentin innokas kannattaja, sanoi tämän tekevän hyvää työtä. "Mielestäni presidentti tekee parhaansa", sanoi Winfrey, joka kampanjoi Obaman puolesta, kun tämä pyrki presidentiksi. "En todellakaan ymmärrä, mitä ihmiset haluavat hänen tekevän? Minusta hän on Yhdysvaltain presidentti. "Sinun ei pitäisi olla tunteellinen, vaan sinun pitäisi toimia ja saada asioita tehtyä ja varmistaa, että ne tapahtuvat, joten en ymmärrä, mitä ihmiset haluavat hänen tekevän", hän sanoi. Vedenalainen öljyvuoto sai alkunsa 20. huhtikuuta Deepwater Horizon -porauslautan räjähdyksen jälkeen. Räjähdys ja sitä seurannut tulipalo saivat porauslautan uppoamaan kaksi päivää myöhemmin, jolloin putket rikkoutuivat ja öljyä valui öljylähteestä. Winfrey sanoi, että hän on ollut surullinen öljykatastrofin uhreista kertovista televisioraporteista. "Sydämeni särkyy siitä, mitä tapahtuu paitsi ihmisille myös eläimille", Winfrey sanoi. CNN:n Don Lemon osallistui tähän raporttiin.</w:t>
      </w:r>
    </w:p>
    <w:p>
      <w:r>
        <w:rPr>
          <w:b/>
        </w:rPr>
        <w:t xml:space="preserve">Tulos</w:t>
      </w:r>
    </w:p>
    <w:p>
      <w:r>
        <w:t xml:space="preserve">Oprah Winfrey sanoo toivovansa, että öljyvahinko saadaan pian ratkaistua .</w:t>
        <w:br/>
        <w:t xml:space="preserve"> Winfrey sanoo Obaman tekevän hyvää työtä kriisin käsittelyssä .</w:t>
        <w:br/>
        <w:t xml:space="preserve"> Hän sanoo olevansa surullinen televisioraporteista, joissa kerrotaan öljyvuodon uhreista</w:t>
      </w:r>
    </w:p>
    <w:p>
      <w:r>
        <w:rPr>
          <w:b/>
        </w:rPr>
        <w:t xml:space="preserve">Esimerkki 3.169</w:t>
      </w:r>
    </w:p>
    <w:p>
      <w:r>
        <w:t xml:space="preserve">(CNN) -- Maailmanlistan ykkönen Caroline Wozniacki kärsi jälleen tappion Ranskan avoimissa tennisturnauksessa, kun hän hävisi 28. sijoittuneelle Daniela Hantuchovalle. Tanskalainen, joka ei ole vielä voittanut Grand Slam -turnausta, hävisi 6-1 6-3 vain 73 minuutissa ja jatkoi surkeaa uraansa Roland Garrosissa. Hänen paras suorituksensa Pariisissa oli puolivälieriin pääsy vuonna 2009, ja hän kamppaili slovakialaista Hantuchovaa vastaan, joka kilpaili 41. major-ottelussaan. Hantuchova pelasi yhdeksän peräkkäistä peliä sinetöidäkseen avauserän ja siirtyäkseen toisessa erässä johtoon, mutta Woznaicki antoi itselleen toivoa, kun hän varmisti ensimmäisen murronsa ja kavensi 4-2:een. Hantuchova piti kuitenkin syöttönsä kahdesti ja saavutti yhden uransa suurimmista voitoista ja varmisti 16 parhaan joukkoon pääsyn vuoden 2009 mestarin Svetlana Kuznetsovan kanssa, joka voitti kanadalaisen Rebecca Marinon 6-0 6-4. "Hän pelasi tänään erittäin hyvin, varmasti paremmin kuin minä", Wozniacki sanoi lehdistötilaisuudessa. "Hän tiesi, mitä halusi tehdä, ja minun täytyy palata kentälle harjoittelemaan ja tulla takaisin vahvempana. "Kimillä oli eilen kova tappio ja minulla oli tänään kova tappio, ja niin voi käydä. Koska olemme ykkönen ja kakkonen, meidän täytyy tehdä jotain oikein. "Olen nuori ja saan kokemusta joka kerta ja tappioista oppii enemmän kuin voitoista." Wozniackin lähdön ja Kim Clijstersin tappion jälkeen torstaina yllätysten trendi jatkui, kun Australian kahdeksanneksi sijoitettu Samantha Stosur sai turnauksessa turpaansa sijoittamattomalta Gisela Dulkolta. Argentiinalainen aloitti ottelun viemällä ottelun neljä ensimmäistä peliä, ja vaikka hän hävisi toisen erän, Stosurin 35 väärentämätöntä virhettä laskettiin, kun Dulko vei ottelun. Jälkeenpäin hän kertoi lehdistötilaisuudessa omistavansa voittonsa veljensä kaksosille, Mylalle ja Teolle, jotka syntyivät yön aikana. "Eilen illalla olin hereillä todella myöhään", hän sanoi. "Tiedättekö, se oli hyvin tunteellista, koska olisin halunnut olla siellä, mutta olen täällä. Avain otteluun oli aloittaa hyvin, olla aggressiivinen alusta alkaen", Stosur lisäsi: "Hän näytti olevan hieman paremmin edellä ja todella tavallaan sanella pisteitä, mihin minä yleensä pystyn." Toisaalla puolustava mestari ja viidenneksi sijoitettu italialainen Francesca Schiavone selviytyi neljännelle kierrokselle sen jälkeen, kun hänen kiinalainen vastustajansa Shuai Peng keskeytti loukkaantuneena tilanteessa 6-3 1-2. Kolmanneksi sijoitettu venäläinen Vera Zvonareva voitti itävaltalaisen Anastasia Rodionovan 6-2 6-3 ja 14. sijoittunut Anastasia Pavljutšenkova voitti espanjalaisen Nuria Llagostera Vivesin 3-6 6-3 6-3. Kymmenenneksi sijoitettu serbi Jelena Jankovic voitti yhdysvaltalaisen Bethanie Mattek-Sandsin 6-2 6-2, ja 11:nneksi sijoitettu ranskalainen Marion Bartoli voitti saksalaisen Julia Goergesin 3-6 6-2 6-4.</w:t>
      </w:r>
    </w:p>
    <w:p>
      <w:r>
        <w:rPr>
          <w:b/>
        </w:rPr>
        <w:t xml:space="preserve">Tulos</w:t>
      </w:r>
    </w:p>
    <w:p>
      <w:r>
        <w:t xml:space="preserve">Caroline Wozniacki voitti Ranskan avoimissa Daniela Hantuchovan .</w:t>
        <w:br/>
        <w:t xml:space="preserve"> Maailmanlistan ykkönen hävisi 6-1 6-3 vain 73 minuutissa Roland Garrosissa .</w:t>
        <w:br/>
        <w:t xml:space="preserve"> Australian kahdeksanneksi sijoitettu Samantha Stosur kaatoi Gisela Dulkon .</w:t>
        <w:br/>
        <w:t xml:space="preserve"> Puolustava mestari Francesca Schiavone jatkoon, kun Shuai Peng luopui loukkaantuneena .</w:t>
      </w:r>
    </w:p>
    <w:p>
      <w:r>
        <w:rPr>
          <w:b/>
        </w:rPr>
        <w:t xml:space="preserve">Esimerkki 3.170</w:t>
      </w:r>
    </w:p>
    <w:p>
      <w:r>
        <w:t xml:space="preserve">(CNN Student News) -- 31. tammikuuta 2014 . Tänä perjantaina CNN Student News kertoo matkoista: valtakunnallisesta matkasta, jonka miljoonat kiinalaiset tekevät kuun uudenvuoden kunniaksi, tuskallisesta matkasta, joka sai tuhannet atlantilaiset hylkäämään autonsa, ja ensimmäisestä matkasta, jonka jääkarhunpoikanen teki lumessa. Keskustelemme myös uudesta oikeudellisesta käänteestä terroristiksi syytetyn tapauksessa, ja tarkastelemme Super Bowlin turvallisuutta. Tältä sivulta löydät tämänpäiväisen lähetyksen transkriptin, päivittäisen opetussuunnitelman ja paikan, jossa voit jättää palautetta. KÄÄNNÖS . Klikkaa tästä päästäksesi käsiksi CNN:n tämänpäiväisen Student News -ohjelman transkriptiin. Huomaa, että videon saatavuuden ja transkriptin julkaisemisen välillä voi olla viivettä. PÄIVITTÄINEN OPETUSSUUNNITELMA . Klikkaa tästä saadaksesi tulostettavan version päivittäisestä opetussuunnitelmasta (PDF). Päivän medialukutaitokysymys: . Jos raportoisit kulttuuriperinteestä, mitä elementtejä ja näkökulmia ottaisit mukaan ja miksi? Viikoittainen uutistehtävä: Seuraavat kysymykset liittyvät tapahtumiin, joita käsiteltiin tällä viikolla CNN Student News -ohjelmassa. Kirjoita vastauksesi sille varattuun tilaan. 1. Minkä Yhdysvaltain suurkaupungin teillä oli historiallinen liikenneruuhka, joka johtui lumi- ja jäämyrskystä? 2. Missä maassa koettiin 25. tammikuuta 2011 vallankumous, jota juhlittiin tällä viikolla mielenosoituksilla ja juhlallisuuksilla Tahririn aukiolla? 3. Mikä termi viittaa pienten maiden markkinoihin, jotka alkavat kasvaa? 4. Mikä sana, joka on peräisin vanhasta ranskankielisestä termistä, joka tarkoittaa "sitoutua", on nimitys henkilölle, joka organisoi ja johtaa liiketoimintaa? 5. Mikä on Yhdysvaltain presidentin kongressille vuosittain pitämän puheen nimi? 6. Mikä eläin liittyy tänään alkavaan kiinalaiseen uuteen vuoteen? 7. Mikä järjestö valvoo suurinta osaa Yhdysvaltojen yliopistourheilusta? 8. Minkä sodan runteleman maan suurin kaupunki on Aleppo? 9. Rangers on Yhdysvaltain armeijan mihin haaraan liittyvä erikoisoperaatioyksikkö? 10. Mitä numeroa edustavat roomalaiset numerot XLVIII? CNN Student News -ohjelman on luonut toimittajista ja opettajista koostuva ryhmä, joka ottaa ohjelman ja opetussuunnitelman tuottamisessa huomioon Common Core State Standards -standardit, eri aihealueiden kansalliset standardit ja osavaltioiden standardit. Toivomme, että käytät ilmaisia päivittäisiä materiaalejamme ohjelman ohella, ja otamme mielellämme vastaan palautetta niistä. PALAUTE . Odotamme palautetta CNN Student News -ohjelmasta. Käytä tätä sivua jättääksesi meille kommentteja tämänpäiväisestä ohjelmasta, mukaan lukien mitä mieltä olet jutuistamme ja materiaaleistamme. Voit myös vapaasti kertoa meille, miten käytät niitä luokkahuoneessasi. Henkilökuntamme opettajat seuraavat tätä sivua ja saattavat myös vastata kommentteihinne. Kiitos, että käytät CNN Student News -uutisia! Klikkaa tästä lähettääksesi Roll Call -pyyntösi.</w:t>
      </w:r>
    </w:p>
    <w:p>
      <w:r>
        <w:rPr>
          <w:b/>
        </w:rPr>
        <w:t xml:space="preserve">Tulos</w:t>
      </w:r>
    </w:p>
    <w:p>
      <w:r>
        <w:t xml:space="preserve">Tämä sivu sisältää lähetyksen transkriptin ja päivittäisen opetussuunnitelman .</w:t>
        <w:br/>
        <w:t xml:space="preserve"> Käytä Transkriptiota auttamaan oppilaita luetun ymmärtämisessä ja sanastossa .</w:t>
        <w:br/>
        <w:t xml:space="preserve"> Päivittäisen opetussuunnitelman Newsquiz testaa oppilaiden tietämystä uutisten tapahtumista .</w:t>
        <w:br/>
        <w:t xml:space="preserve"> Sivun alareunassa voit jakaa palautetta ohjelmastamme ja opetussuunnitelmastamme .</w:t>
      </w:r>
    </w:p>
    <w:p>
      <w:r>
        <w:rPr>
          <w:b/>
        </w:rPr>
        <w:t xml:space="preserve">Esimerkki 3.171</w:t>
      </w:r>
    </w:p>
    <w:p>
      <w:r>
        <w:t xml:space="preserve">Yaounde, Kamerun (CNN) -- Kamerunin viranomaiset kertoivat tiistaina, että raskaasti aseistautuneet salametsästäjät tappoivat hiljattain lähes 40 uhanalaista metsänorsua kahdessa kansallispuistossa norsunluun takia. Tämä on viimeisin eläinten teurastusten sarja Keski-Afrikassa. "Raadot ovat yhä tuoreita, mikä viittaa siihen, että tappaminen tapahtui luultavasti vasta tässä kuussa", kertoi ekologi Theophile Mbarga CNN:lle tiistaina. Nkin ja Lobeken kansallispuistoista löydettyjen raatojen joukossa oli hyvin nuoria - jopa vastasyntyneitä - norsuja. Luku voi nousta 50:een, kun perusteelliset etsinnät on tehty, Mbarga lisäsi. Kuolleet norsut löydettiin tiiviisti ryhmiteltyinä - alle 15 metrin etäisyydeltä toisistaan - mikä viittaa siihen, että salametsästäjät käyttivät voimakkaita, nykyaikaisia aseita, luonnonsuojelujärjestö WWF:n projektipäällikkö Zacharie Nzooh kertoi toimittajille tiistaina. Todisteet viittaavat siihen, että teurastuksen takana oli noin 300 salametsästäjän muodostama hevosen selässä ratsastava joukko Sudanista, kertoivat viranomaiset. Samojen salametsästäjien uskottiin olevan vastuussa sadoista norsujen kuolemista viime vuoden aikana. Metsänorsut eroavat tutummista savanninorsuista pienemmän kokonsa ja suorempien syöksyhampaidensa perusteella. Niiden norsunluukilosta saa satoja dollareita laittomilla markkinoilla esimerkiksi Kiinassa ja Thaimaassa. Poliittisten analyytikoiden mukaan tuloilla rahoitetaan kapinallisryhmiä Sudanissa ja Keski-Afrikan tasavallassa. PLOS One -julkaisussa hiljattain julkaistussa vertaisarvioidussa tutkimuksessa todettiin Keski-Afrikan metsänorsupopulaation "katastrofaalinen" 62 prosentin väheneminen yhdeksän vuoden aikana. Viranomaiset arvioivat, että kahdessa kamerunilaisessa puistossa on jäljellä 1 700 metsänorsua. Niiden pelätään häviävän kokonaan seitsemän vuoden kuluessa. Keski-Afrikan tasavallan savanninnorsukantojen uskotaan pudonneen noin 80 000:sta vain 30 vuotta sitten muutamaan sataan nykyään, kertoo WWF, joka tunnettiin aiemmin nimellä World Wildlife Fund. Kolmen Keski-Afrikan valtion - Kamerunin, Keski-Afrikan tasavallan ja Tšadin - hallitukset ilmoittivat lauantaina keräävänsä jopa 1 000 sotilasta yhteisiin sotilasoperaatioihin suojellakseen alueen viimeisiä jäljellä olevia savanninnorsuja, sillä sudanilaiset salametsästäjät toimivat yhä alueella. "Suosittelemme kaikkien puolustus- ja turvallisuusjoukkojen mobilisointia asianomaisissa maissa" salametsästäjien pysäyttämiseksi, Keski-Afrikan valtioiden talousyhteisön jäsenet sanoivat yhteisessä julkilausumassaan. Tiedonanto annettiin Kamerunin pääkaupungissa Yaoundéssa pidetyn kolmipäiväisen salametsästyksen vastaisen hätäkonferenssin päätteeksi. Operaation arvioidaan maksavan noin 2,3 miljoonaa dollaria. Tiedonannossa kehotettiin muita kansakuntia osallistumaan lisärahoitukseen ponnistelujen jatkamiseksi. WWF:n mukaan salametsästäjät teurastivat 14.-15. maaliskuuta välisenä yönä ainakin 89 norsua Etelä-Tšadissa. Heidän uskotaan olevan vastuussa myös ainakin 30 norsun tappamisesta Keski-Afrikan tasavallassa tammikuun 1. päivän jälkeen. Hevosen selässä liikkuvien salametsästäjien epäillään myös tappaneen 300 norsua Kamerunin Bouba N'Djidan kansallispuistossa vuoden 2012 alussa. Verilöyly sai Kamerunin mobilisoimaan 600 eliittijoukkoa estämään salametsästäjiä ylittämästä rajaa uudelleen, WWF raportoi. Lausunnossa ECCAS-maat onnittelivat Thaimaata sen 3. maaliskuuta tekemästä päätöksestä kieltää laillinen kotimainen norsunluukauppa ja kehottivat panemaan sen määrätietoisesti täytäntöön. Norsunluun kuluttajia "on valistettava norsunluukaupan seurauksista", lausunnossa sanottiin ja lisättiin, että "kohdemaiden (pitäisi) ryhtyä toimenpiteisiin norsunluun kysynnän vähentämiseksi". Yhdysvaltain Kamerunin suurlähettiläs Robert Jackson sanoi olevansa tyytyväinen kokoukseen. "Suunnitelma on hyvä. Mutta toteutus on nyt kriittinen", hän sanoi. "Olen kuitenkin huolissani siitä, että julkilausumassa ei mainita korruptiota, koska se edistää suoraan salametsästys- ja salakauppaongelmaa", hän sanoi. CNN:n Jim Kavanagh osallistui tähän raporttiin.</w:t>
      </w:r>
    </w:p>
    <w:p>
      <w:r>
        <w:rPr>
          <w:b/>
        </w:rPr>
        <w:t xml:space="preserve">Tulos</w:t>
      </w:r>
    </w:p>
    <w:p>
      <w:r>
        <w:t xml:space="preserve">Lähes 40 uhanalaista metsänorsua tapettiin 2 puistossa .</w:t>
        <w:br/>
        <w:t xml:space="preserve"> 300 sudanilaista salametsästäjää hevosen selässä uskotaan syylliseksi</w:t>
        <w:br/>
        <w:t xml:space="preserve"> Metsä- ja savanninorsukannat ovat vähentyneet rajusti .</w:t>
        <w:br/>
        <w:t xml:space="preserve"> Keski-Afrikan valtiot sopivat 1 000 sotilaan lähettämisestä salametsästyksen torjuntaan .</w:t>
      </w:r>
    </w:p>
    <w:p>
      <w:r>
        <w:rPr>
          <w:b/>
        </w:rPr>
        <w:t xml:space="preserve">Esimerkki 3.172</w:t>
      </w:r>
    </w:p>
    <w:p>
      <w:r>
        <w:t xml:space="preserve">(CNN) -- Arviolta 13 000 kongolaista siviiliä, joita kiivaat taistelut ja karmeat hyökkäykset uhkaavat, on paennut naapurimaahan Ugandaan kahden viime päivän aikana, ja lisää odotetaan, YK:n pakolaisjärjestö kertoi torstaina tiedotteessaan. Kongolainen Anosiate Nyirahabineza pitelee poikaansa Jeremiahia Ugandan Kampalassa kesäkuussa. Järjestön mukaan ihmiset pakenivat kylistä piiritetyssä Pohjois-Kivun maakunnassa Kongon demokraattisen tasavallan itäosassa, jossa kapinallisten ja hallituksen joukkojen väliset taistelut ovat aiheuttaneet 250 000 ihmisen siirtymisen elokuusta lähtien. YK:n pakolaisasiain päävaltuutetun henkilökunta Ugandan lounaisosassa sijaitsevassa Ishashan kaupungissa kertoi, että ihmiset tulivat Ugandaan Kongon Rutshurun piirikunnasta. Elokuun jälkeen noin 27 000 siviiliä on paennut Ugandaan, jossa on nyt yli 150 000 pakolaista alueen maista. YK:n järjestön mukaan viimeisimmät pakolaiset raportoivat monista hyökkäyksistä ja julmuuksista. Se siteerasi 25-vuotiasta Daudi-nimistä miestä, joka sanoi: "Hyökkääjät tappoivat kaikki kyläni asukkaat. He ottivat nuoret pojat mukaansa ja tappoivat koko muun väestön. On ihme, että vaimoni ja minä onnistuimme pakenemaan." Hän sanoi, että toinen hänen kahdesta lapsestaan erotettiin perheestä, eikä hänen olinpaikastaan ole tietoa. Toinen kyläläinen kertoi, että hänen kyläänsä hyökänneet kapinalliset "tappoivat kaikki naiset, jopa raskaana olevat naiset", YK:n järjestö kertoi.</w:t>
      </w:r>
    </w:p>
    <w:p>
      <w:r>
        <w:rPr>
          <w:b/>
        </w:rPr>
        <w:t xml:space="preserve">Tulos</w:t>
      </w:r>
    </w:p>
    <w:p>
      <w:r>
        <w:t xml:space="preserve">YK:n mukaan 13 000 kongolaista on paennut Ugandaan kahden viime päivän aikana .</w:t>
        <w:br/>
        <w:t xml:space="preserve"> Pakolaiset raportoivat kapinallisten kylissään tekemistä verilöylyistä ja julmuuksista .</w:t>
        <w:br/>
        <w:t xml:space="preserve"> Naapurimaassa Ugandassa on nyt noin 150 000 pakolaista alueen maista .</w:t>
      </w:r>
    </w:p>
    <w:p>
      <w:r>
        <w:rPr>
          <w:b/>
        </w:rPr>
        <w:t xml:space="preserve">Esimerkki 3.173</w:t>
      </w:r>
    </w:p>
    <w:p>
      <w:r>
        <w:t xml:space="preserve">Vardzia, Georgia (CNN) -- Syrjäisessä vuoristolaaksossa entisen Neuvostoliiton eteläreunalla on kallio, joka on täynnä luolia. Tämä on Vardzia -- luolaluostari, jonka georgialaiset kuninkaat ja kuningattaret rakensivat 1200-luvulla. Vardzia on tuhoutunut maanjäristyksessä 800 vuoden aikana, ja hyökkäävät armeijat ovat vahingoittaneet sitä entisestään. Talven viimeisinä päivinä, kun lumi peittää ympäröivät vuorenhuiput, luolat näyttävät lähes autioilta. Vardziassa on kuitenkin useita pysyviä asukkaita: seitsemän ortodoksimunkkia, joista on tullut tämän muinaisen paikan tosiasiallisia vartijoita. He asuvat aivan kuten heidän esi-isänsä elivät, spartalaisissa luola-asunnoissa kallion reunalla. He saavat vetensä syvällä vuoren sisällä olevasta lähteestä, johon pääsee vain tunneleita pitkin. Lähde on nimeltään "Tamarin kyyneleet" kuningatar Tamarin mukaan, joka sai Vardzian rakennustyöt päätökseen kahdeksan vuosisataa sitten isänsä kuningas Giorgin kuoleman jälkeen. Georgian viiniperinnön avaaminen . Yksi kalliolla asuvista munkeista on isä Lazar. Hän vaeltaa kallion rinteitä halkovissa tunneleissa ja portaikoissa, pukeutuneena virtaaviin mustiin kaapuihin. Vaikka hän on vasta 28-vuotias, hänen paksu parransa ja ponihäntänsä saavat hänet näyttämään paljon vanhemmalta. "On ilo sydämessäni asua täällä", pappi sanoo, kun hän katsoo suitsukkeen tuoksuisen luolansa oviaukosta alapuolella virtaavaan jokeen, josta hän joskus kalastaa taimenia. "Talvella tämä on hiljainen paikka. Pakkanen laskeutuu ja puut kuolevat. Se on pyhä paikka. Hengellinen paikka." Itse asiassa isä Lazar sanoo, että munkkien lisäksi ainoat ihmiset, jotka asuvat tässä laaksossa, ovat nunnat, jotka asuvat pienessä luostarissa joen mutkan takana. Munkki puhuu georgiaa, venäjää ja englantia, ja hän vie vierailijat pienelle kierrokselle kompleksissa ja osoittaa jäänteitä kastelujärjestelmästä, joka aikoinaan tarjosi vettä jopa 30 000 asukkaalle. Hän näyttää myös Vardzian kruununjalokivet: kaksi luolakappelia, joiden kupolikatot on hakattu suoraan kallioon. Kupolit on päällystetty koristeellisilla, 800-luvulta peräisin olevilla ikonilla, jotka kuvaavat pyhimyksiä, Georgian kuninkaallisia ja koiranmuotoisia demoneita, jotka odottavat kadotettuja tuomiopäivänä. Kesällä munkit kärsivät toisenlaisesta piinasta, joka häiritsee heidän askeettista vuoristoelämäänsä: turisteista. "Pappien kannalta se ei ole kovin hyvä asia, koska he pitävät paljon meteliä", isä Lazar sanoo. "Tänne tulee monenlaisia turisteja, jotkut heistä huutavat paljon ja juoksentelevat siellä täällä. He huutavat." Vardzia on jo pitkään ollut matkailukohde sitkeille turisteille, jotka ovat valmiita uhmaamaan tuntikausia kestävää ajoa pitkin ruukkilohkareisia vuoristoteitä. Tiehöylät päällystävät nyt tietä uudelleen, ja Georgian tätä hiljaista kolkkaa aiotaan kehittää edelleen. "Georgiaan tulevat matkailijat menevät Vardziaan, eikä siellä ole minkäänlaista infrastruktuuria", sanoo Tengiz Bendukidze, joka on emiraattilaisen kiinteistökehitysyhtiön Rakeenin johtaja. "Siksi Rakeen aikoo investoida jopa 20 miljoonaa dollaria. Aiomme rakentaa myös neljän tähden hotellin ja huviloita." Georgialla on suuria toiveita siitä, että matkailun avulla se voi päästä eroon lähes kaksi vuosikymmentä kestäneen Neuvostoliiton jälkeisen itsenäisyyden kaaoksesta ja konflikteista. Takavuosina tämä pieni Kaukasuksen maa oli suosittu matkakohde, koska se yhdisti ainutlaatuisella tavalla rikkaan keittiön, muinaiset vuoristoluostarit, Mustanmeren rannikon ja moniäänisen kuoromusiikin. "Neuvostoliiton aikana Georgia oli lähes koko Neuvostoliiton ykkösmatkailukohde", Georgian pääministeri Nika Gilauri sanoi CNN:n haastattelussa. "Olemme nyt saamassa takaisin tämän tittelin alueelle." Rakeen johtajat sanovat, että he työstävät vielä uuden Vardzian hotellihankkeen lopullista konseptia. "Tärkein vetonaula ovat luolat. Luolakaupunki. Lisäksi sisällytämme [palvelupaketin], kuten metsästyksen, koskenlaskun, retkeilyn ja muuta sellaista", Bendukidze sanoo. Uusi hotelli on tarkoitus rakentaa rinteeseen, joka sijaitsee luolakompleksia vastapäätä joen toisella puolella, alueelle, jossa sijaitsi neuvostoaikainen hotelli, kunnes se purettiin muutama vuosi sitten. Isä Lazarilla ei ole juuri mitään myönteistä sanottavaa vanhasta kommunistihotellista... tai sen kapitalistisesta korvaajasta. "On huono ajatus rakentaa iso hotelli juuri tuohon kohtaan, suoraan Vardzian vastapäätä", hän sanoo. "Jos sinne tulee baari tai yökerho, sekään ei ole hyvä asia." Hän myöntää kuitenkin, että turistit luultavasti arvostavat näkymää.</w:t>
      </w:r>
    </w:p>
    <w:p>
      <w:r>
        <w:rPr>
          <w:b/>
        </w:rPr>
        <w:t xml:space="preserve">Tulos</w:t>
      </w:r>
    </w:p>
    <w:p>
      <w:r>
        <w:t xml:space="preserve">Vardzia on syrjäinen vuoristolaakso, jossa sijaitsee 1200-luvun luolaluostari .</w:t>
        <w:br/>
        <w:t xml:space="preserve"> Se on 800 vuoden aikana tuhoutunut maanjäristyksessä ja vaurioitunut hyökkäävien armeijoiden toimesta</w:t>
        <w:br/>
        <w:t xml:space="preserve"> Se näyttää autiolta, mutta luolissa on omistautuneita asukkaita: seitsemän ortodoksimunkkia .</w:t>
        <w:br/>
        <w:t xml:space="preserve"> Matkailijat edistävät paikallista taloutta, mutta he myös häiritsevät munkkien elämäntapaa .</w:t>
      </w:r>
    </w:p>
    <w:p>
      <w:r>
        <w:rPr>
          <w:b/>
        </w:rPr>
        <w:t xml:space="preserve">Esimerkki 3.174</w:t>
      </w:r>
    </w:p>
    <w:p>
      <w:r>
        <w:t xml:space="preserve">(CNN) -- Tutkijat uskovat, että autismikirjon häiriöitä sairastavien lasten määrä on paljon suurempi kuin aiemmin on uskottu, kertoo maanantaina American Journal of Psychiatry -lehdessä julkaistu uusi tutkimus. Tarkastelemalla koko Etelä-Korean väestöotosta tutkimuksen tekijät arvioivat, että yhdellä lapsella 38:sta maassa - eli 2,64 prosentilla - on jonkinlainen autismin kirjo. Lähestymistapa on uusi. Aiemmin tutkijat ovat tutkineet vain lapsia, joilla tiedetään olevan neurologinen häiriö tai joilla on suuri riski sairastua siihen. Tutkimuksen tekijät ennustivat, että jos vastaavia tutkimuksia tehtäisiin muissa maissa, myös esiintyvyysarviot nousisivat. Tutkimuksen tekijät uskovat myös, että autismin piiriin kuuluu enemmän tyttöjä kuin aiemmin on luultu. Mitä autismi on? Yhdysvalloissa CDC:n (Centers for Disease Control and Prevention) tuoreimmat arviot autismin esiintyvyydestä ovat noin 1 prosentti eli 1 110 lapsesta, jotka perustuvat tietyillä alueilla ympäri maata tehtyihin väestötutkimuksiin. Tässä uudessa tutkimuksessa tutkijat tarkastelivat kaikkia 55 000 koululaista Soulin suuressa suurkaupunkiyhteisössä, joka heidän mukaansa edustaa paitsi Etelä-Koreaa myös monia muita kehittyneitä maita. Tutkimuksen mukaan tutkijat aloittivat 55 266 7-12-vuotiaasta oppilaasta. Vanhempia ja opettajia pyydettiin täyttämään autismin seulontalomake. Tavallisen koulujärjestelmän piirissä olevista lapsista 23 234:n vanhemmat vastasivat. Kaikkien 294 lapsen, jotka olivat jo erityisopetuksessa tai vammaisrekisterissä, katsottiin saaneen positiivisen testituloksen autismikirjon häiriöstä. Alkuvaiheen arvioinneissa 1 214 oppilaalla todettiin jonkinlainen autismin kirjo. Vain 286:lle tehtiin täydellinen kliininen arviointi, joista 201:llä diagnosoitiin jokin autismin muoto. Matemaattisten algoritmien avulla tutkijat arvioivat, että yhdellä lapsella 38:sta Etelä-Koreassa on autismikirjon häiriö. "Olemmeko yllättyneitä? Kyllä", sanoi tohtori Young Shin Kim, tutkimuksen pääkirjoittaja ja apulaisprofessori Yalen lääketieteellisen tiedekunnan Child Study Centerissä. Kimin mukaan Etelä-Koreassa sattumalta tehdyn tutkimuksen esiintyvyysarviot ovat korkeammat kuin aiemmat arviot muualla, muun muassa Yhdysvalloissa. Kim sanoi uskovansa, että jos tämänkaltaisia tutkimuksia tehdään lisää muissa maissa, myös niissä autismin osuus on 2-3 prosenttia, mutta myönsi samalla, että tutkimustulosten validoimiseksi on tehtävä lisää tutkimusta. Syvällistä autismikertomusta The Chart -lehdessä . Tutkimus ei tarkoita, että yhtäkkiä monilla lapsilla olisi autismia, Kim sanoi. Sen sijaan hän ehdottaa, että "heitä on ollut koko ajan, mutta heitä ei ole laskettu aiemmissa esiintyvyystutkimuksissa" ja että "kaksi kolmasosaa on yhteisössä tunnistamatta ja hoitamatta". George Washingtonin yliopiston kulttuuriantropologi Roy Richard Grinker, yksi tutkimuksen kirjoittajista, sanoi, että hänen mielestään tutkimuksen arviot ovat "yllättäviä", mutta hän ei pidä niitä hälyttävinä. Hänen mukaansa nämä arviot kertovat meille, että "autismi on yleisempää kuin luulemme". Autismi ja viestintä . Grinker sanoi vertaavansa Etelä-Korean tilannetta siihen, missä Yhdysvallat oli 20 vuotta sitten autismitietoisuuden suhteen. Hän sanoi, että kun tutkimus alkoi vuonna 2005, eteläkorealaiset uskoivat autismin olevan harvinaista heidän maassaan. Hän siteerasi erästä eteläkorealaista virkamiestä, joka arvioi autismin esiintyvyyden olevan noin 1 100 000:sta. Samaan aikaan CDC arvioi autismin esiintyvyydeksi noin yhden 150 lapsesta ja australialaiset tutkijat uskoivat sen olevan noin yksi 160 lapsesta. Sittemmin uudet tutkimukset ovat johtaneet arvioon, jonka mukaan autismin esiintyvyys on 1:110. Kun häneltä kysyttiin uusimmista arvioista, tohtori Marshalyn Yeargin-Allsopp, CDC:n National Center on Birth Defects and Developmental Disabilities -yksikön kehityshäiriöosaston päällikkö, sanoi: "Olemme aina sanoneet, että raportoimamme on aliarvio." Tämä on kuitenkin liian vähän. Hän sanoi, että on olemassa erilaisia tapoja määrittää esiintyvyys ja että CDC harkitsee autismin kokonaisväestötutkimusta, mutta se ei ole vielä käynnissä. Vanderbiltin yliopiston autismin kirjon häiriöiden hoito- ja tutkimuslaitoksen (TRIAD) johtaja uskoo, että uudet tiedot täydentävät sitä, mitä on jo tiedetty ASD:stä muualla maailmassa - että autismi ei ole harvinaista. Mutta tohtori Zachary Warren, joka ei osallistunut tutkimukseen, sanoi myös: "Nykyisessä tutkimuksessa kirjoittajat ottivat otoksen väestöstä, totesivat, että monet ihmiset tästä otoksesta eivät osallistuneet, ja suorittivat diagnostisia arviointeja suhteellisen pienelle määrälle lapsia. Sinänsä nämä huolenaiheet viittaavat siihen, että raportoitua 2-3 prosentin esiintyvyysastetta on syytä tulkita huomattavan varovaisesti, koska se voi itse asiassa olla yliarvio, joka liittyy siihen, miten he tutkivat tätä tiettyä yhteisöä Koreassa."" Tohtori Max Wiznitzer, lasten neurologi Rainbow Babies &amp; Children's Hospitalissa Clevelandissa, Ohiossa, sanoi, että tämän tutkimuksen tulokset (johon hänkään ei osallistunut) viittaavat siihen, että numerot kertovat meille, että "(monilla) lapsilla tässä Korean piirissä on vaikeuksia sosiaalisten/kommunikaatiotaitojen kanssa". "Meidän on oltava varovaisia, ettemme sekoita niitä muihin sairauksiin, jotka voivat myös aiheuttaa ongelmia näillä alueilla, kuten ADHD ja sosiaaliset ahdistuneisuushäiriöt", hän sanoi. Maanantain tutkimus eroaa muista autismitutkimuksista siinä, että tutkijat etsivät lapsia tavallisista kouluista. Tutkijoiden mukaan Etelä-Koreassa vain harvat lapset joutuvat erityisluokille. Grinkerin mukaan noin 10-12 prosenttia K-12-luokkien koululaisista saa jonkinlaista erityisopetusta, mutta Koreassa luku on paljon pienempi, ehkä alle prosentti. Hänen mukaansa tämä johtuu laista, joka velvoittaa inkluusioon, mikä vaikeuttaa erityisopetuksen tarjoamista. Lisäksi Koreassa tavallisissa kouluissa lapset ovat koulussa jopa 12 tuntia päivässä, ja luokkahuoneet ovat hyvin strukturoituja ja suuria, eikä niissä ole juurikaan mahdollisuuksia sosiaaliseen kanssakäymiseen. Monilla niistä lapsista, joilla todettiin autismikirjon häiriö tässä tutkimuksessa, todettiin olevan korkeampi älykkyysosamäärä, mutta heillä oli heikot sosiaaliset taidot, yksi autismin tunnusmerkeistä. "Uskon, että monet autistiset lapset voivat pärjätä hyvin tällaisessa hyvin strukturoidussa tilanteessa, eikä heitä ehkä noteerata erityisenä ongelmana", Grinker sanoi. Tämä voi selittää, miksi monet autistiset lapset Etelä-Koreassa saattavat jäädä huomaamatta, ja se voi selittää merkittävän eron Yhdysvaltojen lapsiin. Tohtori Geraldine Dawson, tutkimuksen osan rahoittaneen Autism Speaks -järjestön tiedepäällikkö, pitää tärkeimpänä havaintona sitä, että tutkimus osoittaa, että "kattavan otantamenetelmän käyttäminen ... voi johtaa autismin esiintyvyysarvioon, joka ylittää aiemmat arviot". Grinker uskoo, että tutkimuksen tärkein viesti ei ole numerot, vaan se, että se osoittaa, että "autismi on yleisempää kuin aiemmin luulimme ja että jos etsimme tarpeeksi tarkkaan, tapauksia löytyy ja nämä lapset tarvitsevat hoitoa, jotta he voivat menestyä". Dawson uskoo myös, että tutkimus vahvistaa selvästi, että autismi on merkittävä maailmanlaajuinen kansanterveysongelma, joka ylittää kulttuuriset, maantieteelliset ja etniset rajat. Se osoittaa myös, että englanninkielisissä maissa kehitetyt seulonta- ja diagnoosimenetelmät on mahdollista kääntää ja ottaa käyttöön, jotta niiden esiintyvyyttä voidaan arvioida tehokkaasti muissa maissa. Autism Speaks rahoittaa samanlaista tutkimusta Intiassa, Etelä-Afrikassa, Meksikossa ja Taiwanissa, Dawson sanoi.</w:t>
      </w:r>
    </w:p>
    <w:p>
      <w:r>
        <w:rPr>
          <w:b/>
        </w:rPr>
        <w:t xml:space="preserve">Tulos</w:t>
      </w:r>
    </w:p>
    <w:p>
      <w:r>
        <w:t xml:space="preserve">Uuden tutkimuksen mukaan yhdellä 38:sta eteläkorealaisesta lapsesta on jonkinlainen autismi .</w:t>
        <w:br/>
        <w:t xml:space="preserve"> Arvio perustuu uuteen lähestymistapaan autismin tutkimuksessa .</w:t>
        <w:br/>
        <w:t xml:space="preserve">Tutkimuksen tekijät kutsuvat tuloksia "yllättäviksi"</w:t>
        <w:br/>
        <w:t xml:space="preserve">Tutkimus julkaistiin American Journal of Psychiatry -lehdessä .</w:t>
      </w:r>
    </w:p>
    <w:p>
      <w:r>
        <w:rPr>
          <w:b/>
        </w:rPr>
        <w:t xml:space="preserve">Esimerkki 3.175</w:t>
      </w:r>
    </w:p>
    <w:p>
      <w:r>
        <w:t xml:space="preserve">(CNN) -- Kansainvälinen kirjeenvaihtaja Fred Pleitgen raportoi Israelin hallituksen suunnitteleman kiistellyn E1-asutuksen rakentamispaikalta. Mikä on E1? Seisoin karuilla kukkuloilla Jerusalemin itäpuolella, ja on vaikea uskoa, että alue voisi olla kansainvälisen kiistan keskiössä. E1 on lyhenne sanoista East 1, ja se merkitsee aluetta, jonka Israelin hallitus on kaavoittanut siirtokuntien rakentamista varten Länsirannalle. Se on noin 12 neliökilometrin kokoinen, ja valmistuttuaan se sivuaa Jerusalemin laitaa. Rakentaminen E1-alueelle olisi yhden Länsirannan suurimman israelilaisen siirtokunnan, noin 40 000 asukkaan Ma'ale Adumimin, laajentamista, ja se yhdistyisi Jerusalemin suuralueeseen. Miksi suunnitelma on aiheuttanut niin voimakkaan kansainvälisen reaktion? Sen jälkeen kun YK:n yleiskokous äänesti 29. marraskuuta palestiinalaisten aseman myöntämisestä tarkkailijavaltioksi, joka ei ole YK:n jäsen, Israel ilmoitti vastaukseksi siirtokuntien rakentamisesta Länsirannalle ja Itä-Jerusalemiin ja sanoi, että osa rakentamisesta tapahtuisi todennäköisesti E1-alueella. Palestiinalaiset uskovat, että rakentaminen tällä alueella katkaisisi Länsirannan kahtia ja voisi myös estää pääsyn Länsirannalta Itä-Jerusalemiin, jota palestiinalaiset haluaisivat pitää mahdollisen tulevan Palestiinan valtion pääkaupunkina. CNN:n haastattelussa palestiinalaisten pääneuvottelija Saeb Erekat tuomitsi suunnitelman sanoen: "Palestiinan valtiolle ei ole mitään mahdollisuuksia. Tarkoitan, että se on mahdotonta. Jokainen, joka katsoo karttaa ja maantiedettä, tietää tarkalleen, että tämä päätös tarkoittaa, ettei kahden valtion ratkaisua ole enää olemassa." Kuinka monta Israelin siirtokuntaa on olemassa? Siirtokuntia valvovan Peace Now -ryhmän mukaan Länsirannalla on tällä hetkellä 137 israelilaista siirtokuntaa, joissa asuu yhteensä noin 325 000 ihmistä. Siirtokunnat ovat lähinnä erikokoisia israelilaisia kaupunkeja palestiinalaisalueella. Monet niistä, kuten Ma'ale Adumim, näyttävät melkeinpä samalta kuin mikä tahansa muu israelilaiskaupunki, jossa on kaikkea supermarketeista ostoskeskuksiin ja kouluihin. Mikä on niiden oikeudellinen asema? Siirtokuntien oikeudellinen asema on kiistanalainen. Yhdistyneet Kansakunnat ja monet kansainvälisen oikeuden tutkijat pitävät niitä laittomina, mutta Israel ja jotkut asiantuntijat, kuten edesmennyt Eugene Rostow Yalen oikeustieteellisestä korkeakoulusta ja Julius Stone, Sydneyn yliopiston kansainvälisen oikeuden professori, ovat todenneet niiden olevan laillisia. Palestiinalaiset haluavat, että Israel luopuu useimmista siirtokunnista osana tulevaa kahden valtion ratkaisua, mutta monet pitävät sitä epärealistisena, kun otetaan huomioon joidenkin siirtokuntien koko. Miten siirtokunnat vaikuttavat rauhanprosessiin? Siirtokunnat ovat yksi keskeinen syy siihen, miksi israelilaisten ja palestiinalaisten välillä ei ole käyty neuvotteluja moneen vuoteen. Palestiinalaiset sanovat palaavansa neuvottelupöytään vain, jos Israel jäädyttää kaiken siirtokuntien rakentamisen, kun taas Benjamin Netanjahun hallitus haluaa neuvotteluja ilman ennakkoehtoja. Kiista E1-alan uudisrakentamisesta lisää polttoainetta tulelle, ja YK uskoo, että se saattaa tuhota lopullisesti kaikki mahdollisuudet kahden valtion ratkaisuun. Miten E1-alueen rakentaminen vaikuttaisi tavallisiin palestiinalaisiin? Alueen keskivertopalestiinalaisten huoli on välitön. Attala Titi, taksinkuljettaja Jerusalemin lähellä sijaitsevassa Eizzarian kaupungissa, kertoi minulle pelkäävänsä lisää kiertoteitä ja tarkastuspisteitä, jos E1-alueelle rakennetaan siirtokuntia. "Jos he rakentavat tämän siirtokunnan ja sulkevat tiemme, se tarkoittaa, että matkani Hebronista Jerikoon kestäisi viidestä tunnista kokonaiseen päivään." Entä siirtokunnassa nykyisin asuvat ihmiset? Ma'ale Adumimin pormestari Benny Kashriel on iloinen mahdollisuudesta laajentaa siirtokuntaa, sillä hanke on ollut jäissä jo vuosia. "Tämä paikka, tämä asuinalue, on Ma'ale Adumimin kunnassa, osa Ma'ale Adumimin kuntaa, valtion maata. Se on rakennettava nuorille pariskunnillemme", hän kertoi minulle toimistostaan.</w:t>
      </w:r>
    </w:p>
    <w:p>
      <w:r>
        <w:rPr>
          <w:b/>
        </w:rPr>
        <w:t xml:space="preserve">Tulos</w:t>
      </w:r>
    </w:p>
    <w:p>
      <w:r>
        <w:t xml:space="preserve">Israel aikoo aloittaa siirtokuntien rakentamisen Länsirannalla sijaitsevalle East 1 -vyöhykkeelle (E1).</w:t>
        <w:br/>
        <w:t xml:space="preserve"> Tämä tapahtuu sen jälkeen, kun YK on äänestänyt Palestiinalle myönnettävästä tarkkailijan asemasta, joka ei ole YK:n jäsen</w:t>
        <w:br/>
        <w:t xml:space="preserve"> Palestiinalaiset uskovat, että rakentaminen leikkaisi Länsirannan kahtia.</w:t>
        <w:br/>
        <w:t xml:space="preserve"> Ryhmä</w:t>
        <w:t xml:space="preserve"> Länsirannalla on tällä hetkellä 137 Israelin siirtokuntaa, joissa asuu noin 325 000 ihmistä.</w:t>
      </w:r>
    </w:p>
    <w:p>
      <w:r>
        <w:rPr>
          <w:b/>
        </w:rPr>
        <w:t xml:space="preserve">Esimerkki 3.176</w:t>
      </w:r>
    </w:p>
    <w:p>
      <w:r>
        <w:t xml:space="preserve">NEW YORK (CNN) -- Puolustus ja diplomatia olivat esillä, kun Yhdistyneiden Kansakuntien pääsihteeri otti jalkapallokentän ensimmäisessä YK:n "DiploMatch"-ottelussa. "Minun iässäni on hyvin vaikeaa pelata jalkapalloa", sanoi 64-vuotias Ban Ki-moon. Tyypillisesti enimmäkseen keski-ikäisten miesten lauantai-illan jalkapallo-ottelu ei herättäisi suurta huomiota, ellei ambulanssia tarvita. Mutta äskettäinen ottelu, jonka pelasi kaksi vaatimatonta joukkuetta, joissa oli YK:n suurlähettiläitä ja virkamiehiä sekä pääsihteeri Ban Ki-moon, ei todellakaan ollut tyypillinen. Tunnelma oli kilpailuhenkinen, mutta ystävällinen, kun arvovaltaiset henkilöt vaihtoivat puvut shortseihin ja menivät Chelsea Piersin jalkapallokentälle New Yorkin lauhana iltana 25. huhtikuuta. "Jalkapallo on urheilulaji, joka todella voi yhdistää ihmisiä ja synnyttää valtavasti voimaa ja energiaa ihmisten välille riippumatta siitä, mistä päin ihmiset tulevat", Ban sanoi. "Kun seuraatte palloja, unohdatte, ja teistä tulee yksi joukkue ja yksi kansakunta. Tämän me pyrimme saavuttamaan tänään." Motivaation taustalla oli tietenkin myös tarkoitus: tukea uutta hyväntekeväisyysjärjestöä, joka on omistautunut edistämään rauhaa jalkapallon (jota kutsutaan myös jalkapalloksi) maailmanlaajuisen ulottuvuuden ja yhdistävän voiman avulla.  Katso, kuinka Ban Ki-moon sekoittaa diplomaatit jalkapallokentällä " . Britannian YK-suurlähettiläs John Sawers kiteytti tapahtuman motivaation. "Jalkapallo on suuri maailman peli, ja tässä [Yhdistyneet Kansakunnat], suuri maailmanjärjestö, pelaa sitä hyväntekeväisyyteen, joten se on erittäin hauskaa." "Jalkapallo sovinnon puolesta" on YK:n pelin takana olevan Play31-järjestön keskeinen tavoite. Ryhmän mukaan urheilulla on ainutlaatuinen potentiaali "tuoda ihmiset yhteen, levittää iloa ja luoda parannusta konfliktien jälkeisissä yhteiskunnissa". Sen toiminta-ajatuksessa selitetään edelleen: "Lahjoittamalla jalkapalloja ja helpottamalla yhteisön kokoontumisia edistämme sellaisten rauhanomaisten yhteiskuntien luomista, joissa lapset voivat käyttää oikeuttaan pelata." Play31 ja "oikeus leikkiä" ovat peräisin Yhdistyneiden Kansakuntien lapsen oikeuksia koskevan yleissopimuksen 31 artiklasta. Vuonna 1989 pidetyssä huippukokouksessa pyrittiin takaamaan alle 18-vuotiaille lapsille tietyt yleismaailmalliset oikeudet, mukaan lukien "lapsen oikeus lepoon ja vapaa-aikaan, lapsen ikään sopivaan leikkiin ja virkistystoimintaan sekä vapaaseen osallistumiseen kulttuurielämään ja taiteisiin". Jakob Lund, 26-vuotias Play31:n perustaja ja puheenjohtaja, sai inspiraation ohjelmansa käynnistämiseen vietettyään aikaa Sierra Leonessa, 11 vuotta kestäneiden sisällissotien runtelemassa maassa. "Käytämme jalkapalloa apuvälineenä, jonka avulla ihmiset voivat tavata toisiaan ja olla yksinkertaisesti vain vuorovaikutuksessa ... ja mielestäni jalkapallossa on totta se, että se voi ylittää rajat, kielet, rodut, kaiken sen, mikä normaalisti jakaa ihmisiä - jalkapallokentällä se voi yhdistää heidät, ja se on niin erikoista." Lisäsi innostunut Paraguayn YK-lähettiläs Eladio Loizaga, joka teki joukkueelleen kaksi maalia ensimmäisellä puoliajalla: "En odottanut tuota! Kaksi maalia! Yritin tehdä tänään parhaani lasten ja tapahtuman vuoksi." Radhika Coomaraswamy, aseellisissa selkkauksissa olevien lasten erityisedustaja, sanoi: "lasten kanssa on todella jotain sellaista, joka todella yhdistää Yhdistyneet Kansakunnat." Ban korosti myös lasten ahdinkoa tärkeänä painopisteenä YK:n asialistalla. "Tämä on hyvin pieni symbolinen tapahtuma, mutta vaikka se on pieni, se toivottavasti osoittaa solidaarisuuttamme niille ihmisille, monille nuorille lapsille, jotka ovat sodan runtelemissa maissa ja jotka todella kaipaavat toivoa kansainväliseltä yhteisöltä. Toivon, että tämä auttaa." Mutta vaikka kaikki yhteenkuuluvuus hyvän asian puolesta on hyvä, riitojen ratkaiseminen kentällä ja YK:n salissa oli varmasti erilainen kokemus suurlähettiläille. Sawers selitti: "Näiden kavereiden kanssa vietän päiväni maanantaista perjantaihin neuvotellen, ja viikonloppuisin pidämme hauskaa, joten tässä me pidämme hauskaa." Chilen suurlähettiläs Heraldo Muñoz, yksi joukkueen kapteeneista, tarkensi. "YK:sta, neuvotteluista ja puheista irrottautuminen ... on varsin hyvä asia. Mielestäni sen pitäisi kertoa jotain ihmiskunnasta, että emme ole vain diplomaatteja, vaan myös jalkapalloilijoita, runoilijoita ja kirjailijoita." Toista joukkuetta johti Liechtensteinin suurlähettiläs Christian Wenaweser. Wenaweser oli varsin vaikuttunut eräästä osallistujasta ja ilmaisi, kuinka hänen mielestään pääsihteerin esitys oli "hämmästyttävä". "Hän luopui oikeudestaan levätä tämän vuoksi, ja minusta se on hämmästyttävää. Ja hän pelasi hyvin; hänellä oli hyvä sijoittuminen, hyvä puolustus. Se oli hienoa", Wenaweser sanoi. Ban vastasi naureskellen reaktioihin hänen puolustusosaamisestaan. "Kun pallo tulee minulle, niin minun täytyy puolustaa joukkuettani, joten se oli hyvin, hyvin vaikeaa. Mutta mielestäni olen puolustanut hyvin." 64-vuotias pääsihteeri pelasi lähes koko ottelun ajan ja sekoitti palloa muiden YK:n arvohenkilöiden kanssa. "Minun iässäni on hyvin vaikeaa pelata jalkapalloa", Ban myönsi. "Se on hyvin vaikeaa, mutta tunnen hyvin paljon täyttä jännitystä ja energiaa." Banin sitkeä puolustaminen teki selvästi vaikutuksen. Pääsihteeri ei kuitenkaan voinut vastustaa rooliaan maailman johtavana diplomaattina edes jalkapallokentällä, vaan vaihtoi joukkuetta puoliajalla. Diplomaattisesti pisteitä ei kirjattu, vaikka tarkkailijoiden mukaan Team Lichtenstein oli voittaja. Ban pelasi puolustusta koko ajan, paitsi silloin kun hän tuli pois pariksi hengähdystauoksi. Kun hän tuli pois ensimmäisellä puoliajalla, toinen joukkue teki nopeasti kolme maalia.</w:t>
      </w:r>
    </w:p>
    <w:p>
      <w:r>
        <w:rPr>
          <w:b/>
        </w:rPr>
        <w:t xml:space="preserve">Tulos</w:t>
      </w:r>
    </w:p>
    <w:p>
      <w:r>
        <w:t xml:space="preserve">YK:n arvohenkilöt pelaavat jalkapalloa tukeakseen rauhaa edistävää ryhmää .</w:t>
        <w:br/>
        <w:t xml:space="preserve"> Play31-ryhmä kannattaa urheilun voimaa tuoda nuoret yhteen .</w:t>
        <w:br/>
        <w:t xml:space="preserve"> Pääsihteeri Ban Ki-moon vaihtoi diplomaattina joukkuetta puoliajalla .</w:t>
        <w:br/>
        <w:t xml:space="preserve"> Banin, 64, esitys oli "uskomaton", sanoo eräs suurlähettiläs </w:t>
      </w:r>
    </w:p>
    <w:p>
      <w:r>
        <w:rPr>
          <w:b/>
        </w:rPr>
        <w:t xml:space="preserve">Esimerkki 3.177</w:t>
      </w:r>
    </w:p>
    <w:p>
      <w:r>
        <w:t xml:space="preserve">(The Frisky) -- Matchmaker ja dating valmentaja Rachel Greenwald on vastuussa 750 avioliitosta, ja hän ei usko, että löydät elämäsi rakkauden odottamalla, että tämä ilmestyy spontaanisti ruokakaupan jonoon tai istuu viereesi metrossa. Hitto. Siinä meni lähestymistapani. Tämä Harvardin kauppatieteiden maisteri ja New York Timesin bestseller-kirjailija kannattaa parempaa tapaa - olla ennakoiva ja lähestyä seurustelua kuin työnhakua. Toki rakkauden löytämiseen tarvitaan onnea, ajoitusta ja tilaisuuksia", hän sanoo, "mutta todennäköisyytesi kasvavat, kun teet asialle jotain. Jos sinulla on strategisesti organisoitu suunnitelma, jotain tulee nopeammin." Millainen tämän suunnitelman pitäisi olla? Hänen uusi kirjansa "Have Him at Hello: Confessions from 1,000 Guys About What Makes Them Fall in Love .... Or Never Call Back", joka on juuri tullut kirjakauppoihin, ja siinä on nerokkaita ideoita meille. Minulla oli tilaisuus keskustella Rachelin kanssa ja saada sinkkujen tilannekatsaus. Tässä kahdeksan mielenkiintoista vinkkiä, jotka opin. The Frisky: Nettideittailu masentaa minua . 1. "Ei ponnisteluja mentaliteetti" on hullua. Olemme virallisesti instant gratification dating sukupolvi. Jos rakkautta ei tapahdu heti, olemme ulkona. Mutta kaikki arvokas vaatii työtä. Rachel huomauttaa, että olemme valmiita näkemään vaivaa muiden asioiden eteen elämässämme - uramme, ystävyyssuhteemme, harrastuksemme, asuintilamme - mutta odotamme rakkauselämämme tulevan vaivattomasti. "Et odottaisi olevasi toimitusjohtaja viidessä sekunnissa", Rachel huomauttaa. 2. Oikean miehen tai oikean rouvan löytäminen vaatii kylän. Tärkeä askel rakkauselämäsi työstämisessä on kertoa ihmisille, että olet etsimässä. Monet meistä häpeävät pyytää apua rakkauden löytämisessä. Mielestämme tuntuu epätoivoiselta myöntää, että haluaisimme löytää jonkun, jonka kanssa viettää loppuelämämme. En muuten todellakaan puhu itsestäni. "Leimautuminen on vain päässäsi", Rachel sanoo. "Se on kuin joku sanoisi: 'Olen työtön, mutta liian nolo löytääkseni töitä'." Rachel ehdottaa, että ajattelemme kaikkia elämässämme olevia ihmisiä mahdollisina verkostoitumismahdollisuuksina. The Frisky: Makasin miehesi kanssa ja tässä on syy . 3. Lakkaa kysymästä "Missä?" Kysy "Miten?" Ystävän, työkaverin, perheenjäsenen tai tuttavan kysyminen siitä, missä voit tavata mahtavan miehen, on umpikujaan johtava kysymys. Kun mainitset satunnaisessa keskustelussa "kylällesi", että haluat tavata jonkun tänä vuonna, kysy "miten". Näin otat heidät mukaan etsintään. "Miten?" on paljon ennakoivampi ja voimaannuttavampi kysymys. Se sisältää ehdotuksia ja ratkaisuja. 4. Mene nettiin. Nettideittailussa ei ole enää mitään leimaa - neljäsosa viime vuonna naimisiin menneistä ihmisistä tapasi netissä. Jos sinulla ei siis vielä ole rokkaavaa nettiprofiilia ... tee sellainen. Rachel suosittelee myös Twitteriä vaihtoehtoiseksi lähteeksi. "Mikset järjestäisi Twitter-bileitä?" hän ehdottaa. "Lähetä twiitti ystävillesi ja kerro heille, että sinulla on happy hour -drinkit perjantaina suosikkibaarissasi. Pyydä heitä tuomaan mukanaan ystäviä." Rachel on myös Meetup.comin suuri fani. "Se on paljon hienostuneempi kuin muutama vuosi sitten", hän sanoo. Voit hakea esimerkiksi "Sinkut, New York, elokuvan ystävät" ja löytää ryhmiä, jotka tapaavat omalla alueellasi. Voit jopa klikata ryhmiä läpi ja nähdä miniprofiileja ja kuvia jäsenistä. 5. Älä unohda Facebookia! Kolmasosa naimisissa olevista ihmisistä tapasi toisensa ystävien esittelyn kautta. Tätä logiikkaa noudattaen Facebook saattaa olla kaikkein vähiten käytetty voimavaramme. "Kohtele Facebookia kuin nettideittiprofiilia", Rachel sanoo. "Ota se vakavasti. Jos mies näkee sinusta huonon kuvan Facebookissa tai outoja asioita profiilissasi, hän ei ehkä anna sinulle mahdollisuutta." Rachel kehottaa luomaan kuvan, jonka haluat antaa Facebookissa. "Valitse viisi sanaa, jotka edustavat sinua, ja varmista, että Facebook-profiilisi kuvastaa näitä viittä sanaa", hän sanoo. Kun olet tyytyväinen profiiliisi, Rachel ehdottaa, että pelaat peliä, jota hän kutsuu nimellä "I Spy a Facebook Guy". Näin se toimii: Anna itsellesi 10 päivää aikaa kiertää ystäväsi Facebook-sivuja ja etsiä 50 miestä, jotka ovat mielestäsi kiinnostavia. Tutustu sitten heidän profiileihinsa ja kirjoita heille viesti. Hei, teillä on jo joku yhteinen tuttavuus. 6. Naimisissa olevat ihmiset ovat loistava voimavara. He tietävät parisuhteista, mutta mikä tärkeämpää, he tuntevat muita sinkkuja, jotka ovat avioliittohaluisia. Lisäksi he ovat paljon innokkaampia näkemään sinun asettuvan aloillesi kuin sinkkuystäväsi. The Frisky: Miksi naisten pitäisi pyytää miehiä treffeille . 7. Olet ehkä kokeillut kaikkea, mutta oletko kokeillut hyvin? Jonkin asian kokeileminen kerran tai kahdesti ei riitä. "Nettideittailun tekeminen huonolla profiilikuvalla tai sinkkutapahtumaan meneminen ja poistuminen sen jälkeen, kun olet skannannut huoneen kerran, on kuin hakisi töitä huonosti kirjoitetulla ansioluettelolla tai hakisi myyntityötä [vaikka] olet kirjanpitäjä", Rachel sanoo. Katso sen sijaan, mitä olet yrittänyt ja miten, ja mieti, miten voisit tehdä sen paremmin. 8. Ulkoistaminen on ihan ok. Mistä tiedämme, mitä teemme väärin deittielämässämme? Rachel sanoo, ettei ole häpeä palkata deittivalmentajaa. Hei, meillä on personal trainereita, terapeutteja ja head hunters. Ulkoistaminen on osa kulttuuriamme - silti koemme, että voimme hoitaa deittiasiat yksin. Miksi? Okei, olen myyty. Aion ehdottomasti kokeilla joitakin näistä neuvoista. The Frisky: 5 syytä, miksi muutto on hyväksi sinulle . TM &amp; © 2010 TMV, Inc. | Kaikki oikeudet pidätetään .</w:t>
      </w:r>
    </w:p>
    <w:p>
      <w:r>
        <w:rPr>
          <w:b/>
        </w:rPr>
        <w:t xml:space="preserve">Tulos</w:t>
      </w:r>
    </w:p>
    <w:p>
      <w:r>
        <w:t xml:space="preserve">Rachel Greenwald sanoo, että todellinen rakkautesi ei ilmesty kotiovellesi .</w:t>
        <w:br/>
        <w:t xml:space="preserve"> Dating valmentaja sanoo sinun täytyy mennä ulos ja etsiä niitä .</w:t>
        <w:br/>
        <w:t xml:space="preserve"> Hän kehottaa käyttämään lähteinä Facebookia, Twitteriä ja naimisissa olevia ystäviäsi .</w:t>
        <w:br/>
        <w:t xml:space="preserve"> Sanoo, ettei ole häpeällistä palkata deittivalmentajaa .</w:t>
      </w:r>
    </w:p>
    <w:p>
      <w:r>
        <w:rPr>
          <w:b/>
        </w:rPr>
        <w:t xml:space="preserve">Esimerkki 3.178</w:t>
      </w:r>
    </w:p>
    <w:p>
      <w:r>
        <w:t xml:space="preserve">2. helmikuuta 2015 . Helmikuu on Yhdysvalloissa Black History Monthin alku, ja tämänpäiväisessä ohjelmassa muistellaan useita merkittäviä tapahtumia kansalaisoikeusliikkeessä. Tarkastelemme myös Lähi-idän jännitteitä niiden taustoista viimeaikaiseen leimahdukseen. Ja näytämme, miltä Grand Canyon näyttää sumupeitteen alla. Mene sinne CNN:n opiskelijauutisissa! Tältä sivulta löydät tämänpäiväisen lähetyksen transkriptin ja paikan, jossa voit pyytää päästä CNN Student Newsin nimenhuutoon. KÄÄNNÖS . Klikkaa tästä päästäksesi tämän päivän CNN Student News -ohjelman transkriptiin. Huomioithan, että videon saatavuuden ja transkriptin julkaisemisen välillä voi olla viivettä. CNN Student News -ohjelman on luonut toimittajaryhmä, joka ottaa huomioon Common Core State Standards -standardit, eri aihealueiden kansalliset standardit ja osavaltioiden standardit ohjelmaa tuottaessaan. ROLL CALL . Jos haluat mahdollisuuden tulla mainituksi seuraavassa CNN Student News -ohjelmassa, kommentoi tämän sivun alareunaan koulusi nimi, maskotti, kaupunki ja osavaltio. Valitsemme koulut edellisen ohjelman kommenttien perusteella. Sinun on oltava opettaja tai vähintään 13-vuotias oppilas, jotta voit pyytää mainintaa CNN Student News Roll Call -ohjelmassa! Kiitos, että käytät CNN Student News -uutisia!</w:t>
      </w:r>
    </w:p>
    <w:p>
      <w:r>
        <w:rPr>
          <w:b/>
        </w:rPr>
        <w:t xml:space="preserve">Tulos</w:t>
      </w:r>
    </w:p>
    <w:p>
      <w:r>
        <w:t xml:space="preserve">Tämä sivu sisältää show Transcript .</w:t>
        <w:br/>
        <w:t xml:space="preserve"> Käytä transkriptiota oppilaiden auttamiseksi luetun ymmärtämisessä ja sanaston kartuttamisessa .</w:t>
        <w:br/>
        <w:t xml:space="preserve"> Sivun alareunassa voit kommentoida ja saada mahdollisuuden tulla mainituksi CNN Student News -ohjelmassa</w:t>
        <w:t xml:space="preserve">  Sinun on oltava opettaja tai vähintään 13-vuotias oppilas, jotta voit pyytää mainintaa CNN Student News Roll Call -ohjelmassa.</w:t>
      </w:r>
    </w:p>
    <w:p>
      <w:r>
        <w:rPr>
          <w:b/>
        </w:rPr>
        <w:t xml:space="preserve">Esimerkki 3.179</w:t>
      </w:r>
    </w:p>
    <w:p>
      <w:r>
        <w:t xml:space="preserve">West Milford, New Jersey (CNN) -- Gary Oppenheimerille vuosi 2007 oli runsauden vuosi. Hänen takapihansa puutarha tuotti runsaan sadon, ja hänen perheelleen riitti spagettikurpitsaa, meloneja, kurpitsoja, tomaatteja, paprikoita ja kurkkuja. Kauden päätteeksi Oppenheimerilla oli 40 kiloa ylimääräistä tuoretuotetta - eikä hänellä ollut paikkaa, minne viedä sitä. "Kukaan ei halunnut lisää", hän sanoi. "Vaimoni ei sallinut minun tuoda taloon enempää, enkä halunnut niiden menevän hukkaan." Niinpä Oppenheimer vei tuotteet paikalliseen ruokakomeroon, joka sijaitsee pahoinpideltyjen naisten turvakodissa. Kun hän vei ruoan, hän hämmästyi turvakodin työntekijän reaktiosta. "Hän kiitti minua vuolaasti, ja lähtiessäni hän sanoi: 'Nyt meillä on jotain tuoretta syötävää'", Oppenheimer muisteli. "Se jäi mieleeni, koska muistan kävelleeni pois ja ajatelleeni: 'Mitä? Heillä on koko ajan vain säilykkeitä?' " Kokemus johti lopulta siihen, että Oppenheimer, 57, loi maan puutarhurien käyttöön tavan, jolla he voivat helposti jakaa ylijäämätuotteensa yhteisöjensä nälkäisille perheille. Vuonna 2008 Oppenheimerista tuli New Jerseyn West Milfordissa sijaitsevan West Milford Community Gardenin johtaja. Hän huomasi, että kesän loppupuolella tontit jätettiin usein tyhjilleen ja hyvä ruoka jätettiin joskus mätänemään. Hän yritti löytää verkosta luettelon kaupunkinsa paikallisista ruokakomeroista, joihin ylimääräiset tuotteet voitaisiin lahjoittaa. Google-haku osoitti, että lähin ruokakomero sijaitsi 25 kilometrin päässä toisesta kaupungista - vaikka Oppenheimerin kaupungissa West Milfordissa oli kuusi ruokakomeroa. Oppenheimer tiesi, että hän oli törmännyt tietovajeeseen, joka voisi pelastaa tuoreet tuotteet tuhlaukselta ja mahdollisesti pelastaa ihmishenkiä. "Tajusin, että jos minulla on tämä ongelma puutarhurina, muilla ihmisillä eri puolilla maata täytyy olla täsmälleen sama ongelma", hän sanoi. "Nousin seuraavana aamuna ylös, menin internetiin ja nappasin AmpleHarvest.org-verkkotunnuksen." Hän tavoitti ruokakomeroita eri puolilta maata sosiaalisten verkostojen, ruokapankkien, puutarhurimestareiden, uskonnollisten järjestöjen ja muiden ryhmien kautta rohkaistakseen niitä rekisteröitymään ruokakomeroiden tietokantaan. Oppenheimer pyysi apua verkkosuunnittelijoilta, ja toukokuussa 2009 AmpleHarvest.org otettiin käyttöön valtakunnallisesti. Maksuttoman verkkoresurssin avulla ruokakomerot voivat rekisteröityä ja tulla luetelluiksi keskitettyyn valtakunnalliseen hakemistoon, ja sen avulla amerikkalaiset puutarhurit voivat helposti löytää paikalliset ruokakomerot, joille he voivat lahjoittaa ylimääräisiä tuotteita. Tunnetko sinä sankarin? Vuoden 2010 CNN-sankareiden nimitykset ovat avoinna. "Maa on täynnä puutarhureita, joilla on enemmän ruokaa kuin he voivat itse käyttää", Oppenheimer sanoi. "AmpleHarvest.org antaa heille mahdollisuuden toimittaa ruokaa helposti ja nopeasti jollekin, joka sitä todella tarvitsee." Maatalousministeriön mukaan lähes 15 prosentilla amerikkalaisista kotitalouksista on vaikeuksia tyydyttää ruokatarpeensa. Ne, jotka turvautuvat ruokakomeroihin, selviytyvät usein säilykkeillä ja jalostetuilla elintarvikkeilla. Kansallisen puutarhayhdistyksen (National Gardening Association) mukaan 41 miljoonaa yhdysvaltalaista kotitaloutta kasvattaa hedelmiä ja vihanneksia, joten Oppenheimer auttaa viherpeukaloita hallitsevia amerikkalaisia jakamaan terveellisempiä vaihtoehtoja niitä tarvitseville naapureilleen. "Olipa kyseessä asuntosi terassilla roikkuva tomaattikasvi, puutarha tai maatila, meillä kaikilla on ruokaa, joka jää jäljelle", Oppenheimer sanoi. "Se on ruokaa, jota ... voimme saada järjestelmään ja auttaa vähentämään nälkää maassa." Sivustolle on nyt rekisteröitynyt lähes 2 000 ruokakuppilaa eri puolilla Yhdysvaltoja. Timothy Lesko sai hiljattain tuoretuotteita ruokakomerosta, jossa oli AmpleHarvest.orgin lahjoituksista saatuja tuotteita. Lesko sanoi, että tuoreet vihannekset auttavat hänen perhettään syömään terveellisemmin. "Minä ja vaimoni yritämme saada poikani olemaan mahdollisimman terve. [Ruokakaupassa ruoka on kallista, ja on vaikea ostaa terveellisempää ruokaa, koska meillä ei aina ole rahaa", Lesko sanoi. "Olisi mukavaa, jos useammat ihmiset voisivat viljellä kotona ja tuoda ruokakomeroon kaiken ylimääräisen, mitä heillä on." Vaikka Oppenheimer ei pysty seuraamaan ruokakomeroille lahjoitettujen tuotteiden määrää, hän sanoi saaneensa viestejä lukuisilta ruokakomeroilta ja asiakkailta eri puolilta maata, jotka ovat saaneet ruokaa AmpleHarvest.orgin ansiosta. Hän on myös kuullut viljelijöiltä, jotka jatkavat lahjoituksia, koska verkkosivusto on johdattanut heidät paikallisten ruokakeskusten luo. Ja kun ruokakomerot näkevät edelleen tuloksia, Oppenheimer toivoo, että hänen ponnistelunsa muuttuu puutarhurien elinikäiseksi sitoumukseksi. "Tarkoituksena on saada asia niin, että ihmiset huomaavat, että on helppoa ja kätevää nousta autoon ja viedä pussillinen tomaatteja, porkkanoita tai omenoita, ja että siitä tulee osa heidän tavallista rutiiniaan, toivottavasti koko loppuelämänsä ajan." Haluatko osallistua? Tutustu AmpleHarvest.org-sivustoon ja katso, miten voit auttaa.</w:t>
      </w:r>
    </w:p>
    <w:p>
      <w:r>
        <w:rPr>
          <w:b/>
        </w:rPr>
        <w:t xml:space="preserve">Tulos</w:t>
      </w:r>
    </w:p>
    <w:p>
      <w:r>
        <w:t xml:space="preserve">New Jerseyn mies loi tavan, jolla puutarhurit voivat jakaa ylimääräiset tuotteet nälkäisille .</w:t>
        <w:br/>
        <w:t xml:space="preserve"> Verkkosivusto AmpleHarvest.org yhdistää puutarhurit maanlaajuisesti ruokakomeroihin .</w:t>
        <w:br/>
        <w:t xml:space="preserve"> Sivustolle on nyt rekisteröitynyt lähes 2 000 ruokakomeroa eri puolilla Yhdysvaltoja .</w:t>
        <w:br/>
        <w:t xml:space="preserve"> Tunnetko sankarin? Vuoden 2010 CNN-sankareiden nimitykset ovat avoinna .</w:t>
      </w:r>
    </w:p>
    <w:p>
      <w:r>
        <w:rPr>
          <w:b/>
        </w:rPr>
        <w:t xml:space="preserve">Esimerkki 3.180</w:t>
      </w:r>
    </w:p>
    <w:p>
      <w:r>
        <w:t xml:space="preserve">(CNN) -- Älkää tosissanne uskoko kaikkea, mitä luette internetistä. Tahallaan tai tahattomasti, mutta viimeisin kierros harhaanjohtavia tarinoita, jotka leviävät netissä, on vaikeuttanut totuuden erottamista fiktiosta. Tässä on pikaopas tämän viikon eniten levinneisiin valetarinoihin: . Facebook-maksut . Ei, Facebook ei aio alkaa periä sinulta maksuja. Facebook loi jopa ohjesivun vain tämän toteamiseksi: "Facebook on ilmainen sivusto, eikä se koskaan vaadi sinua maksamaan sivuston käytön jatkamisesta." Sivulla selitetään sitten, että kyllä, saatat maksaa rahaa joistakin peleistä ja muista sovelluksista, joita pelaat sivustolla. Ja jos ylität matkapuhelimesi datarajan Facebookia käyttäessäsi, joudut maksamaan siitäkin. Vieläkö tämä on liian epämääräistä sinulle? Jättääkö se kenties liikaa liikkumavaraa? No, kokeillaan sitten tätä Facebookia koskevia yleisiä myyttejä. Kysymys: Maksuuko Facebook koskaan palvelusta? Vastaukset: "Ei, ei, ei, ei, ei, ei, ei, ei, ei, ei, ei: Pidämme Facebookin aina ilmaisena palveluna kaikille. Kun Facebookin tiedottajaan otettiin yhteyttä, hän vain viittasi näihin kahteen merkintään sen sijaan, että olisi antanut vastauksen. Arvelemme, että jos jonkun pitäisi vastata tähän kysymykseen Facebookin puolesta joka kerta, kun se tulee esiin, siitä tulisi kokopäivätyö. Obamacare ja Ebola-kattavuus . Ei ole mitään syytä uskoa, että sairausvakuutuksesi kohtelisi Ebola-tapausta eri tavalla kuin mitä tahansa muuta sairautta Obamacaren vuoksi. Mutta eräs valheellinen virustarina saattaa saada jotkut ihmiset vakuuttuneiksi muusta. Siitä voimme kiittää National Reportia. Sieltä sai alkunsa viimeisin "maksa Facebookista" -juttu, ja sieltä on peräisin myös tämäkin juttu. National Report on satiirisivusto, vaikka sitä on joskus vaikea huomata, jos lukee vain jutun otsikon ja ensimmäiset lauseet. Me kaikki tiedämme, että The Onion on valeuutinen. (No, ainakin melkein kaikki meistä). National Reportin ja The Daily Currantin kaltaiset sivustot eivät kuitenkaan ole yhtä tunnettuja tai läheskään yhtä hauskoja. Kyynisemmät meistä saattavat jopa ajatella, että nämä sivustot yrittävät tarkoituksella lisätä liikennettä julkaisemalla näennäisesti oikeita tarinoita ajankohtaisista aiheista. Tiedättehän ... kuten siitä, miten kiistanalainen hallituksen politiikka käsittelee ennennäkemätöntä ja pelottavaa, vaikkakin yksittäistä taudinpurkausta. NBA, NFL, kongressi ... vai ei mikään edellä mainituista? Jos pidät jalkapallosta ja vihaat kongressia, tervetuloa 97 prosenttiin Yhdysvaltojen väestöstä. (Täydellinen paljastus: keksimme tuon tilaston.) Mutta jos vastasit NFL:n viimeaikaisiin kentän ulkopuolisiin ongelmiin jakamalla postauksen, joka osoittaa, että lainsäätäjämme ovat suurempia lainrikkojia kuin jalkapallotähdet, menit lankaan valheelle. Snopesin, joka on ollut vuodesta 1995 lähtien verkon BS-mittari, hyvät ihmiset ovat tämän jutun kimpussa, samoin kuin PolitiFact. Niin sanotut tilastot - 36 kongressin jäsentä on syytetty puolisonsa hyväksikäytöstä, kolme on ollut vankilassa pahoinpitelystä, 84 pidätettiin rattijuopumuksesta yhden vuoden aikana - vaihtuvat versiosta toiseen. Mutta kaikki nämä luvut juontavat juurensa vuonna 1999 julkaistuun verkkoartikkeliin, jossa ei annettu mitään lähdettä tilastoille eikä nimetty yhtään väitettyä korruptoitunutta kongressin jäsentä. Tarkkailun seurauksena artikkeli peruttiin myöhemmin. Valitettavasti Pluto ei ole vieläkään planeetta. Mutta joidenkin fiksujen ihmisten mielestä sen pitäisi olla. Siinäpä se. Avaruusfriikit kaikkialla maailmassa surivat vuonna 2006, kun Pluto menetti asemansa aurinkokuntamme yhdeksäntenä planeettana. Heille voi siis antaa anteeksi, että he ehkä hätiköivät sosiaalisessa mediassa, kun hiljattain uutisoitiin, että pieni, kolea kalliokappale on palautettu sille kuuluvalle paikalle. Kutsukaa tätä innostuksen, hämmennyksen ja liioittelun yhdistelmäksi. Itse asiassa Harvard-Smithsonian Center for Astrophysics järjesti 18. syyskuuta keskustelun siitä, pitäisikö Pluto palauttaa täyteen loistoonsa, ja neljä päivää myöhemmin se julkisti yleisön äänestyksen tulokset. Pluto voitti. Mutta raportoidessaan tästä tapahtumasta, jolla ei ole virallista vaikutusta, monet blogit ja uutissivustot näyttivät menevän hieman liian pitkälle, ainakin otsikoissaan. "Ihmiset ovat äänestäneet: Pluto on planeetta!" Time uutisoi. "Harvardin tähtitieteilijöiden mukaan Pluto on taas planeetta", ilmoitti toinen blogi. Voitte siis nähdä, kuinka jotkut meistä, jotka ovat kasvaneet "Interplanet Janetin" parissa, ryntäsivät virheelliseen johtopäätökseen, että meillä on taas "yhdeksän suurta ja pientä planeettaa". Älä mikroaaltouunita iPhoneasi . Kiitos, 4chan! Kun Applen iOS 8, uusi käyttöjärjestelmä mobiililaitteille, kuten uudelle iPhone 6:lle ja iPhone 6 Plussalle, tuli tässä kuussa markkinoille, jotkut nettiviestipalstan pahamaineiset pilailijat tervehtivät sitä laatimalla väärennetyn mainoksen uudesta palvelusta. Wave on Applen tavaramerkkityyliin toteutetun melko aidon näköisen mainoksen mukaan ominaisuus, joka "mahdollistaa laitteesi lataamisen langattomasti mikroaaltotaajuuksilla". Laita vain puhelimesi mikroaaltouuniin, niin akku latautuu. Haluaisimme uskoa, ettei kukaan oikeasti mennyt lankaan. Jos siis tiedät toisin, älä kerro meille.</w:t>
      </w:r>
    </w:p>
    <w:p>
      <w:r>
        <w:rPr>
          <w:b/>
        </w:rPr>
        <w:t xml:space="preserve">Tulos</w:t>
      </w:r>
    </w:p>
    <w:p>
      <w:r>
        <w:t xml:space="preserve">Tässä on viisi Facebookissa pyörivää valetarinaa .</w:t>
        <w:br/>
        <w:t xml:space="preserve"> Sosiaalisen median sivusto on toistuvasti sanonut, ettei se koskaan veloita käyttäjiä .</w:t>
        <w:br/>
        <w:t xml:space="preserve"> 4chanilla oli hauskaa väärennetyn iPhone-mikroaaltosovelluksen tarinan kanssa .</w:t>
        <w:br/>
        <w:t xml:space="preserve"> Kongressilla on ongelmansa, mutta virallisena levinnyt rikoslista on tekaistu .</w:t>
      </w:r>
    </w:p>
    <w:p>
      <w:r>
        <w:rPr>
          <w:b/>
        </w:rPr>
        <w:t xml:space="preserve">Esimerkki 3.181</w:t>
      </w:r>
    </w:p>
    <w:p>
      <w:r>
        <w:t xml:space="preserve">(CNN) -- Brittiläiselle näyttämölle on tulossa taikaa. Kirjailija J.K. Rowling on ilmoittanut kehittävänsä Harry Potter -tarinoihinsa perustuvaa näytelmää. Rowling tekee verkkosivujensa mukaan projektia yhteistyössä palkittujen tuottajien Sonia Friedmanin ja Colin Callenderin kanssa. "Vuosien varrella olen saanut lukemattomia yhteydenottoja Harry Potterin muuttamiseksi teatterituotannoksi, mutta Sonian ja Colinin visio oli ainoa, joka oli minulle todella järkevä ja jossa oli mielestäni sopivaa herkkyyttä, intensiteettiä ja intiimiyttä Harryn tarinan tuomiseen näyttämölle", Rowling sanoi lausunnossaan. "Vuoden kestäneen valmistelun jälkeen on jännittävää nähdä, että projekti etenee seuraavaan vaiheeseen. Haluan kiittää Warner Bros:ia heidän jatkuvasta tuestaan tälle projektille." Warner Bros. on CNN:n emoyhtiön Time Warnerin omistuksessa. Rowlingin kerrotaan olevan näytelmän tuottajana ja työskentelevän yhdessä käsikirjoittajan kanssa, mutta hän ei itse kirjoita näytelmää. Tarinassa seurataan Potteria hänen varhaisvuosinaan orpona. Ohjaajia ja käsikirjoittajia vuonna 2014 kehitteillä olevaan näytelmään etsitään parhaillaan.</w:t>
      </w:r>
    </w:p>
    <w:p>
      <w:r>
        <w:rPr>
          <w:b/>
        </w:rPr>
        <w:t xml:space="preserve">Tulos</w:t>
      </w:r>
    </w:p>
    <w:p>
      <w:r>
        <w:t xml:space="preserve">J.K. Rowling kehittää Harry Potter -näytelmää .</w:t>
        <w:br/>
        <w:t xml:space="preserve">Tarina seuraa Potterin varhaisvuosia orpona .</w:t>
        <w:br/>
        <w:t xml:space="preserve">Näytelmä alkaa kehitellä vuonna 2014 .</w:t>
      </w:r>
    </w:p>
    <w:p>
      <w:r>
        <w:rPr>
          <w:b/>
        </w:rPr>
        <w:t xml:space="preserve">Esimerkki 3.182</w:t>
      </w:r>
    </w:p>
    <w:p>
      <w:r>
        <w:t xml:space="preserve">NEW ORLEANS, Louisiana (CNN) -- New Orleansissa sijaitsevan Mat and Naddie's -ravintolan asiakkaat voivat aloittaa ruokailun suussa sulavilla katkarapu- ja rapukroketeilla. Tai jos he tuntevat olonsa hieman seikkailunhaluisemmaksi, he voivat kokeilla artisokkaa, aurinkokuivattua tomaattia ja paahdettua valkosipulijuustokakkua. Stephen Schwarz on saanut osavaltiolta avustusta ja matalakorkoista lainaa, jotta hänen yrityksensä pysyisi käynnissä. Ruokailijat eivät luultavasti tiedä, että talouden laskusuhdanteessa ravintolan omistaja Stephen Schwarz joutuu jatkuvasti kamppailemaan pitääkseen Mat and Naddie'sin toiminnassa. "En ole vielä päässyt siihen pisteeseen, että olisin sanonut: 'Voi luoja, en saa palkkaa tällä viikolla'", Schwarz sanoo. "Taidan olla konservatiivisempi. Haluan aina pitää tietyn määrän käteistä pankissa." Mikään ei ole ollut helppoa New Orleansissa Katrina-hurrikaanin jälkeen. Schwarz on yksi onnekkaista. Hänen ravintolansa sijaitsee kaupungin uptown-alueella, lähellä Riverbendiä, jos kaupungin omituinen maantieteellinen sijainti on tuttu. Se on yksi niistä harvoista kaupunginosista, jotka eivät tulvinut. Hän sai Mat and Naddie's -ravintolan toimimaan ja valmistamaan ruokaa, jota hän kutsuu "moderniksi Louisianaksi", vain kolme viikkoa myrskyn jälkeen. Mutta viime vuosina kaupunki, joka ylpeilee hämmästyttävällä keittiöllään, on nähnyt ravintoloiden määrän kasvavan voimakkaasti. Ennen Katrina-katastrofia New Orleansissa oli noin 800 ravintolaa. Nyt määrä on lähempänä tuhatta. "Uskon, että lopulta tulee olemaan paikkoja, jotka lopettavat toimintansa", Schwarz sanoo. "Niiden on pakko... Ellei tänne saada lisää ihmisiä, jotka asuvat täällä, takaisin myrskyä edeltävälle tasolle."  Katso Schwarzin kuvaus New Orleansin kulinaarisesta kilpailusta " . Matkailijat, vapaaehtoiset ja pelastustyöntekijät ovat olleet ravintoloiden asiakkaita. Mutta taantuma jarruttaa New Orleansiin suuntaavien ihmisten määrää, joilla on käytettävissä olevia tuloja. Schwarzin kaltaiset yrittäjät yrittävät pysyä pinnalla. "Kyse on siitä, kuinka paljon kestävyyttä meillä on ja kuinka kauan kestämme, ennen kuin tilanne kääntyy", hän sanoo. "Kuinka kauan pystyn jatkamaan luovaa liiketoimintaamme, jotta voimme ehkä saada jostain muualta lisää rahaa." Schwarz pyörittää myös Michael's Cateringia. Ennen Katrina-iskua se oli suhteellisen pieni yritys, joka tarjosi mukavan pienen taloudellisen pehmusteen joka kuukausi. Nyt asiat ovat toisin. "Viime vuoden aikana olemme päässeet siihen pisteeseen, että catering muodostaa 40 prosenttia liiketoiminnastamme", Schwarz sanoo. "Se on melkein yhtä paljon kuin mitä teemme illallisella [ravintolassa]. Ennen illallinen oli noin kaksi kertaa niin suuri kuin catering." Hiljattain New Orleansin hotellin välipohjatasolla järjestetyssä hyväntekeväisyystapahtumassa Michael's Catering oli yksi noin 15:stä yrityksestä, jotka tarjosivat asiakkailleen maistiaisia kaupungista. Se oli tapa saada näkyvyyttä, mutta ruoan, joka oli paistetun possun possunlihaa, oli oltava suussa sulavaa. "Se on hyvin tärkeää, koska se todella tuo nimesi esille", Michael'sin cateringpäällikkö Krystan Hosking sanoo. Ja paineita oli myös. "Sana suusta on hyvin tärkeää, sillä jos saat yhden huonon arvostelun, on olemassa valtavasti ravintoloita, joita ihmiset vain odottavat kokeakseen", hän sanoo. "Jos joku antaa sinulle huonon arvostelun, hän ei anna sinulle toista mahdollisuutta." "Jos joku antaa sinulle huonon arvostelun, hän ei anna sinulle toista mahdollisuutta." Schwarz on ollut luova, kun hän on hankkinut varoja pysyäkseen toiminnassa. Tänä vuonna hän sai osavaltion 10 000 dollarin avustuksen ja 40 000 dollarin halpakorkoisen lainan osana Louisianan elvytyspyrkimyksiä, joilla pyritään pitämään pienet yritykset toiminnassa. Toisin kuin joillakin maan alueilla, joilla talous on romahtanut muutamassa viikossa, Schwarz sanoo New Orleansin selviytyvän asteittaisesta taantumasta. "Se tarkoittaa, että meidän on jotenkin jatkettava, pidettävä pääomamme täällä, jotta voimme kattaa tämän hitaasti etenevän tappioiden syönnin." Schwarz sanoo. Catering-keikan ja ravintolan lisäksi Schwarzilla on noin 28 koko- ja osa-aikaista työntekijää. Schwarz itse on siirtolainen. Hän tuli vierailulle noin 30 vuotta sitten eikä koskaan lähtenyt pois. Hän sanoo olevansa ylpeä siitä, että New Orleansin asukkailla on tapana kääntää selkänsä ketjuravintoloille. Mutta se, että Mat and Naddie's on ollut jo sukupolven ajan läsnä joen mutkan lähellä, ei takaa, että se pysyy siellä myös laman jälkeen. "Vaikka me lopettaisimme toimintamme", Schwarz sanoo, "tai monet kaltaisemme paikat lopettaisivat toimintansa, toivon, että täällä asuvien ihmisten muisti tai muisto siitä, mistä he pitävät, säilyy heidän mukanaan - ja nämä paikat tulevat takaisin."</w:t>
      </w:r>
    </w:p>
    <w:p>
      <w:r>
        <w:rPr>
          <w:b/>
        </w:rPr>
        <w:t xml:space="preserve">Tulos</w:t>
      </w:r>
    </w:p>
    <w:p>
      <w:r>
        <w:t xml:space="preserve">New Orleansissa ravintoloiden määrä on kasvanut Katrina-hurrikaanin jälkeen.</w:t>
        <w:br/>
        <w:t xml:space="preserve"> Stephen Schwarz sanoo, että hänen ravintolansa pitäminen käynnissä on jatkuvaa taistelua</w:t>
        <w:br/>
        <w:t xml:space="preserve"> Taantuma on vähentänyt kaupunkiin suuntaavien ihmisten määrää, joilla on käytettävissä olevia tuloja</w:t>
        <w:br/>
        <w:t xml:space="preserve"> Schwarz on saanut avustusta ja halpakorkoista lainaa osana osavaltion elvytystoimia .</w:t>
      </w:r>
    </w:p>
    <w:p>
      <w:r>
        <w:rPr>
          <w:b/>
        </w:rPr>
        <w:t xml:space="preserve">Esimerkki 3.183</w:t>
      </w:r>
    </w:p>
    <w:p>
      <w:r>
        <w:t xml:space="preserve">(CNN) -- Mitchell Johnsonista oli vaarassa tulla Australian kriketin unohdettu mies. Valitsijat hylkäsivät hänet hälyttävän formihäiriön jälkeen, ja hän oli vuoden poissa testijoukkueesta, kun hän kamppaili jalkavamman kanssa. Mutta 31-vuotias on palannut ryminällä, sillä hän terrorisoi Sri Lankan mailamiehiä ja auttoi kotijoukkuetta saavuttamaan sarjan 2-0-voiton Melbournessa perjantaina. Vasemmanpuoleinen tahtipelaaja nimettiin ottelun mieheksi, kun hän oli voittanut kuusi lippua ja tehnyt 92 pistettä, kun turisteille tuli tappio, joka oli sisävuoron ja 201 juoksua - Sri Lankan kolmanneksi huonoin tappio viisipäiväisessä ottelussa. Johnson, joka pelasi vain muiden keilaajien loukkaantumisten vuoksi, jatkoi neljän lyönnin saalistaan Sri Lankan 156 pisteen ensimmäisellä kierroksella tulisella loitsulla, joka toi kaksi muuta päänahkaa ja lopetti 27 pistettä tehneen avainlyöjä Kumar Sangakkaran kierroksen. Sangakkara, joka avauspäivänä liittyi 10 000 testijuoksua tehneiden pelaajien eliittikerhoon, joutuu leikkaukseen murtuneen sormen takia, kun Johnson oli lyönyt häntä hanskoihin - hän antoi myös lippuvahti Prasanna Jayawardenelle hiusmurtuman peukaloon ensimmäisellä sisävuorolla. Jayawardene ja keilaaja Chanaka Welegedara eivät pystyneet lyömään loukkaantumisten vuoksi, ja Sri Lanka romahti 103-7:ään 24,2 ylitöissä. Johnsonin avausvuorossa putosi kaksi wicketiä, joista toinen oli run out. "Suunnitelmana läpi tämän testiottelun oli saada heidän lyöjänsä pystyyn, ja valitettavasti heidän kannaltaan he saivat siitä muutaman loukkaantumisen", sanoi Johnson, joka ylitti 200 wicketin virstanpylvään 49. testissään. "Uskon, että pelottelutekijä todellakin toimi tänään. Löysimme heiltä hieman heikkouksia lyhyiden pallojen kanssa ... He eivät selvästikään käsitelleet sitä niin hyvin kuin olisivat halunneet." Tämä merkitsi pientä uran ylösnousemusta Johnsonille, joka oli Australian tärkein keilaaja, kunnes hänen muotonsa romahti vuosien 2010-11 Ashes-sarjan aikana Englantia vastaan. "Vapaalla ollessani olen voinut pohtia monia asioita. Olin luultavasti päässyt vaiheeseen, jossa kuuntelin paljon ulkopuolisia vaikutteita - se ei enää vaikuta minuun. Olen vain tyytyväinen siihen, miten olen palannut, ja hyödynnän saamani tilaisuudet parhaalla mahdollisella tavalla", hän sanoi. "Ei sitä joka päivä pääse pelaamaan maalleen, ja olen aika ylpeä siitä, että olen pelannut nyt 49 testiä. Täytyy vain katsoa tulevaisuuteen, ja jos sinut valitaan, mennä sinne ja ottaa siitä kaikki irti. Sitä minä teen... ja pelaan hymy huulillani. "Olen aina ollut iloinen, kun olen pelannut Australiassa, mutta se vain meni siihen pisteeseen, että tunsin paineita. Se tapahtuu ammattiurheilussa, voit tuntea paineita ja alkaa uskoa asioihin, joita sanotaan tai ulkopuolisiin vaikutteisiin, ja se vain tuli siihen pisteeseen minulle. "Olen päässyt siitä yli. Olen 31-vuotias, olen ollut pelin ympärillä jo pitkään ja luulen, että olen kypsynyt siinä, että minulla on usko itseeni ja menen vain sinne ja pelaan peliäni ja teen parhaan mahdollisen työn." Sankaritekoistaan huolimatta Johnson ei ole varma, että hän aloittaa Sydneyssä 3.-7. tammikuuta pelattavassa kolmannessa testissä. Mitchell Starcin odotetaan palaavan lepovuoron jälkeen, ja debytantti Jackson Bird teki vahvan vaikutuksen avauskeilaajana ottamalla kaksi wickettiä kummassakin sisävuorossa. "Hänen kontrollinsa uuden pallon kanssa on alue, jota olemme mielestäni etsineet", kapteeni Michael Clarke sanoi. "Pidän Jacksonissa siitä, että tiedät, mitä tulet saamaan. "Hän keilasi tuuleen koko pelin ajan ja teki fantastista työtä meille. Mielestäni Birdyllä oli suuri merkitys Mitchin menestykseen ensimmäisessä sisävuorossa, ja se antaa Mitchin kaltaiselle keilaajalle mahdollisuuden hyökätä." Australia ei ole mukana ilman tärkeintä yleispelaajaa Shane Watsonia, jolla on vasikkavamma, joten Glenn Maxwellilla on mahdollisuus tehdä testidebyyttinsä, kun hän on aiemmin esiintynyt rajoitetuissa kansainvälisissä otteluissa. Sillä välin Intia tasoitti Twenty20-turnaussarjan Pakistania vastaan 11 juoksun voitolla Ahmedabadin toisessa ottelussa perjantaina. Kotijoukkue nousi 192-5:een lyötyään ensin, ja Yuvraj Singh löi 72 palloa 36 pallosta ja lähetti seitsemän toimitusta yli rajanylityspaikkojen. Pakistan ei pystynyt jatkamaan tiistaina Bangaloressa saavutettua viiden wicketin voittoa, vaan se jäi 20 yön jälkeen 181-7:ään. Ashok Dinda teki neljästä yseristään 3-36. Kyseessä on ensimmäinen kahdenvälinen sarja naapurimaiden välillä viiteen vuoteen. Kolmen ottelun yhden päivän sarja alkaa sunnuntaina.</w:t>
      </w:r>
    </w:p>
    <w:p>
      <w:r>
        <w:rPr>
          <w:b/>
        </w:rPr>
        <w:t xml:space="preserve">Tulos</w:t>
      </w:r>
    </w:p>
    <w:p>
      <w:r>
        <w:t xml:space="preserve">Mitchell Johnson inspiroi Australian voittoon Sri Lankasta Melbournessa .</w:t>
        <w:br/>
        <w:t xml:space="preserve"> Loukkaantumisista kärsivät turistit kärsivät sarjan tappion ennen kolmatta ja viimeistä ottelua Sydneyssä .</w:t>
        <w:br/>
        <w:t xml:space="preserve"> Johnson nimettiin ottelun mieheksi otettuaan kuusi wickets ja lyötyään 92 not out</w:t>
        <w:br/>
        <w:t xml:space="preserve"> Intia tasoittaa Twenty20-sarjan Pakistania vastaan voittamalla 11 juoksua toisessa ottelussa Ahmedabadissa .</w:t>
      </w:r>
    </w:p>
    <w:p>
      <w:r>
        <w:rPr>
          <w:b/>
        </w:rPr>
        <w:t xml:space="preserve">Esimerkki 3.184</w:t>
      </w:r>
    </w:p>
    <w:p>
      <w:r>
        <w:t xml:space="preserve">(CNN) -- Maailman hienoimmat rakennukset on nimetty Maailman arkkitehtuurifestivaaleilla Singaporessa. Loistavassa seremoniassa Vuoden rakennus -palkinnon sai a21studion suunnittelema The Chapel Vietnamissa. Vuoden tulevan projektin voitti 5468796 Architecture + Number TEN Architectural Group, Art Gallery of Greater Victoria, Kanada. Seitsemättä kertaa järjestettävässä kolmipäiväisessä festivaalissa satoja yrityksiä yli 50 maasta kilpaili 27 eri kategoriassa pienhankkeista kulttuuriin ja kokeelliseen suunnitteluun. Yhteensä 2000 arkkitehtia, suunnittelijaa, asiakasta ja lehdistöä kokoontui upeaan Marina Bay Sands -hotelliin, jossa palkintoseremonioiden lisäksi järjestettiin lukuisia luentoja ja konferensseja. 10 upeaa arkkitehtuurikaupunkia ja naapurustoa . Aasialaiset arkkitehdit nousussa . a21studion voitto Vuoden rakennus -palkinnosta oli osoitus Aasian kilpailuihin osallistuvien arkkitehtien määrän kasvusta, jolla oli merkittävä vaikutus tämän vuoden palkintoihin. Kiinasta, Malesiasta ja Vietnamista tulleiden hakemusten määrä kasvoi jopa 140 prosenttia. Ne kilpailivat vakiintuneempien toimistojen, kuten Aedasin, Zaha Hadid Architectsin ja Foster &amp; Partnersin, rinnalla. Aasialaiset yritykset tekivät nopeasti jälkensä kahden ensimmäisen päivän aikana, ja Vietnam oli vahvasti kärjessä: Vo Trong Nghia Architects, toinen vietnamilainen yritys, voitti kolme palkintoa, mukaan lukien palkinnot Future Projects Education sekä Hotel and Leisure. Miten Kiina voitti maailman suurimmat arkkitehtuurihitit . Muut voittajat . Vuoden maisema -palkinnon sai Taylor Cullity Lethleanin ja Tonkin Zulaikha Greerin suunnittelema National Arboretum Canberrassa Australiassa, ja vuoden pienhanke -palkinnon sai John Linin ja Olivier Ottevaeren suunnittelema The Pinch -yhteisökirjasto Kiinassa. Tämän vuoden ohjelmaan lisättiin kaksi uutta palkintoa. Ulkoväripalkinto, jolla palkittiin värin luova käyttö, myönnettiin Cook Robotham Architectural Burea -arkkitehtuuritoimistolle Wienin talous- ja kauppakorkeakoulun oikeustieteiden ja keskushallinnon laitoksille Itävallassa. Wood Excellence -palkinto poikkeuksellisimmasta puuhankkeesta myönnettiin DSDHA:lle Alex Monroe Studiolle Snowfieldsissa, Yhdistyneessä kuningaskunnassa. Ensimmäisen päivän kohokohtiin kuului Kulttuuri-kategoria, jonka voitti Gustavo Penna Arquiteto &amp; Associates Brasilian Paranoassa sijaitsevasta lehdistönvapauden muistomerkistä, joka muistuttaa valtavaa, läpikuultavaa kolmiota, joka on valaistu sisältäpäin ja upotettu maahan. Biodesign: Miksi kaupunkiemme tulevaisuus on pehmeä ja karvainen . SGi Architects voitti uskonnon kategorian La Ascension del Senor -kirkolla Sevillassa, Espanjassa. Kyseessä on kulmikas, kivi- ja teräsrakenteinen rakennus, jossa on kolme suurta "tyhjiötä". Toisena päivänä New And Old -kategorian voitti kiinalaisen arkkitehtuuristudio Neri&amp;Hu Design and Research Officen suunnittelema Rethinking the Split House. Tuomareihin teki vaikutuksen rohkea visio, jossa kolmikerroksisen 1930-luvun kaupunkitalon takaseinä korvattiin lasilla. Rogers Stirk Harbour &amp; Partners ja Arup Associates voittivat Future Projects Experimental -luokan Skyfarmilla, joka on huomiota herättävä konseptisuunnitteluehdotus vertikaalisesta maatilasta, joka mahdollistaa viljelykasvien viljelyn tiheään asutuilla alueilla. Täydellinen luettelo voittajista löytyy World Architecture Festivalin verkkosivuilta. Afrikan jännittävimmät arkkitehdit . Onko arkkitehtuuri kuollut?</w:t>
      </w:r>
    </w:p>
    <w:p>
      <w:r>
        <w:rPr>
          <w:b/>
        </w:rPr>
        <w:t xml:space="preserve">Tulos</w:t>
      </w:r>
    </w:p>
    <w:p>
      <w:r>
        <w:t xml:space="preserve">Vuoden 2014 maailman rakennukseksi valittiin a21studion suunnittelema The Chapel, Vietnam.</w:t>
        <w:br/>
        <w:t xml:space="preserve"> Kilpailuun osallistui enemmän aasialaisia yrityksiä kuin koskaan aiemmin, ja useat niistä voittivat palkintoja.</w:t>
        <w:br/>
        <w:t xml:space="preserve"> Arkkitehtuurikalenterin suurin tapahtuma järjestettiin Singaporessa .</w:t>
        <w:br/>
        <w:t xml:space="preserve"> Pääpalkinnon voittajat julkistettiin loistavassa palkintoseremoniassa .</w:t>
      </w:r>
    </w:p>
    <w:p>
      <w:r>
        <w:rPr>
          <w:b/>
        </w:rPr>
        <w:t xml:space="preserve">Esimerkki 3.185</w:t>
      </w:r>
    </w:p>
    <w:p>
      <w:r>
        <w:t xml:space="preserve">(CNN) -- Yhdysvaltojen ja presidentti Hosni Mubarakin Egyptin suhde on täynnä ristiriitoja ja jännitteitä, kuten hiljattain julkaistuista Yhdysvaltojen diplomaattitiedusteluista käy ilmi, mutta sen taustalla on myös samankaltaisia perusintressejä karussa ja arvaamattomassa osassa maailmaa. CNN:n analyysi WikiLeaksin ja sen mediakumppaneiden julkaisemista salaisista ja luottamuksellisista sähkeistä paljastaa Yhdysvaltojen turhautumisen Mubarakin seuraajasuunnittelun puutteeseen, huolen talousuudistusten kangertelusta ja yksityistä kritiikkiä Mubarakin hallituksen kovaa linjaa kotimaisia vastustajia kohtaan. Kaapeleista käy kuitenkin myös ilmi, että Washington pitää Egyptiä tärkeänä ja - tähän asti - vakaana liittolaisena muun muassa Iranin ydinohjelmassa, Israelin ja palestiinalaishallinnon välisten neuvottelujen edistämisessä ja Hamasin elämän vaikeuttamisessa Gazassa. Ennen kaikkea Egyptiä pidetään maltillisena linnakkeena Iranin tukemaa islamistista fundamentalismia vastaan. Sähkeistä käy ilmi, että Mubarak on omaksunut Iranin suhteen jatkuvasti kovan linjan. Hän kertoi yhdysvaltalaisille diplomaateille vuonna 2008 varoittaneensa Teherania "olemaan provosoimatta amerikkalaisia" ydinkysymyksessä ja vakuutti, ettei Egypti voisi koskaan hyväksyä ydinaseistettua Irania. Mubarak on myös toistuvasti varoittanut Iranin vaikutusvallasta Gazan Hamasin ja Libanonin Hizbollahin kanssa, ja eräässä viime vuoden helmikuussa lähetetyssä sähkeessä häntä siteerattiin kuvaamaan, että "Teheranin käsi liikkuu helposti koko alueella Persianlahdelta Marokkoon". Vuonna 2009 lähetetyssä sähkeessä todettiin, että "Hizbollahin solun löytyminen Egyptissä saa egyptiläiset näyttämään halukkaammilta kohtaamaan Iranin sijaiskärsijät ja tekemään tiivistä yhteistyötä Israelin kanssa". Kaapeleissa kuvataan Mubarakin hallitusta avuliaaksi kumppaniksi Egyptistä Gazaan suuntautuvan salakuljetuksen lopettamisessa. Eräässä kaapelissa vuodelta 2008 siteerattiin korkea-arvoista egyptiläistä sotilashenkilöä, jonka mukaan Egypti oli käyttänyt noin 40 miljoonaa dollaria teräksen hankkimiseen maanalaista muuria varten Gazan rajalle, "ja Egypti maksoi tämän muurin hinnan yleisen mielipiteen kannalta sekä Egyptissä että alueella". Ei ole mitään takeita siitä, että Mubarakin hallituksen "seuraaja" ottaisi yhtä kovan linjan Hamasia kohtaan. Yhdysvalloille Egyptin ja Saudi-Arabian välinen liittouma on ollut myös tärkeä vastapaino Iranin kasvavalle vaikutusvallalle "arabikadulla" ja Syyrian ja Qatarin kaltaisten valtioiden keskuudessa. Egyptin virkamiehet Mubarakista lähtien ovat myös toistuvasti vakuuttaneet vieraileville amerikkalaisille - sotilaallisille, diplomaattisille ja kongressin edustajille - että se voi arabivaltioista yksin toimia välittäjänä Israelin ja palestiinalaisten välillä. [Egypti allekirjoitti rauhansopimuksen Israelin kanssa vuonna 1979, ja Mubarak on vastustanut kansan vastustusta sitä vastaan.] . Ennen Mubarakin vierailua Washingtoniin toukokuussa 2009 suurlähettiläs Margaret Scobey kirjoitti Kairosta, että "egyptiläiset haluavat vierailun osoittavan, että Egypti on edelleen Yhdysvaltojen korvaamaton "arabiliittolainen"." Mubarakin vierailu on kuitenkin ollut hyvin tärkeä. Scobey jatkoi, että Mubarak oli "koeteltu realisti, luonnostaan varovainen ja konservatiivinen, eikä hänellä ole paljon aikaa idealistisille tavoitteille". Hän piti itseään "jonain, joka on kova mutta oikeudenmukainen, joka varmistaa kansansa perustarpeet". Samaan aikaan Mubarakin hallitus on ollut hyvin herkkä kaikelle Washingtonin taholta koetulle loukkaukselle. Erään sähkeen mukaan se on valittanut Yhdysvaltojen taloudellisen avun leikkauksista ja sotilaallisen avun pysähtyneestä tasosta, "koska se osoittaa, että näkemyksemme suhteemme arvosta on heikentynyt". Ihmisoikeuksien parantamiseen kohdistuvan painostuksen osalta Scobey totesi erään vuonna 2009 päivätyn sähkeen mukaan, että "Mubarak ottaa tämän asian henkilökohtaisesti, ja se saa hänet raivostumaan, kun otamme sen esille, erityisesti julkisesti". Myöhemmässä sähkeessä hän sanoi, että Mubarak "muistuttaa Iranin shaahia: Yhdysvallat rohkaisi häntä hyväksymään uudistuksia, mutta joutui sitten katsomaan, kuinka maa joutui vallankumouksellisten uskonnollisten ääriryhmien käsiin". Egyptin presidentti luotti sisäministeriinsä ja tiedustelupalveluunsa pitääkseen "kotimaiset pedot loitolla, eikä Mubarak menetä yöuniaan niiden taktiikoiden vuoksi". Yhdysvaltain sähkeissä on turhautumista Mubarakin haluttomuuteen puuttua ihmisoikeuskysymyksiin, ja eräässä sähkeessä vuodelta 2008 sanotaan seuraavaa: "Vaikka Egypti on viime vuosina saavuttanut joitakin rajallisia edistysaskeleita, kuten lehdistönvapauden alalla, edistyminen on ollut yleisesti ottaen hidasta." Myöhemmässä sähkeessä Scobey ehdotti, että Yhdysvaltain uusi ulkoministeri Hillary Clinton "saattaa haluta asettaa merkkipaalun tulevalle keskustelulle demokratisoitumisesta ja ihmisoikeuskysymyksistä". Mutta Mubarakin herkkänahkaisuuden vuoksi Yhdysvallat on ollut varovainen painostaessaan Egyptin hallitusta ihmisoikeusasioissa. Eräässä sähkeessä vuodelta 2009 sanottiin, että Yhdysvallat välttelee nyt "julkisia yhteenottoja, joista oli tullut rutiinia viime vuosien aikana" ihmisoikeuksista. Viimeisten viiden vuoden aikana sähkeistä käy ilmi, että Mubarakin seuraajasuunnitelman puuttuminen on herättänyt kasvavaa levottomuutta ja että Mubarakin nuorempi poika Gamal voisi ottaa isänsä paikan vastaan. Jo huhtikuussa 2006 eräässä sähkeessä todettiin, että Mubarakin vaimo Suzanne oli heidän poikansa "innokkain kannattaja", mutta lisättiin: "Mahdollisuus, että Gamal voisi seurata isäänsä, on edelleen erittäin epäsuosittu kadulla." Mubarakin vaimon mukaan Gamal ei ole koskaan ollut isänsä seuraaja. Siinä lisätään, että "toisin kuin isänsä, (Gamal) ei voi pitää armeijan tukea itsestäänselvyytenä", koska hän ei ole koskaan palvellut upseerina. Samassa sähkeessä valitetaan kuitenkin, että ikääntyvän Mubarakin seuraajaksi ei ole ilmeisiä ehdokkaita - tilanne näyttää olevan sama nykyäänkin. Scobey kirjoitti ilmeisen turhautuneena kaksi vuotta sitten, että Mubarak "näyttää luottavan Jumalaan ja kaikkialla läsnä oleviin sotilas- ja siviiliturvapalveluihin, jotka takaavat hallitun siirtymisen". Viimeaikaiset tapahtumat ovat saattaneet heikentää tätä luottamusta, mutta eräässä vuonna 2007 lähetetyssä sähkeessä huomautettiin, että Egyptin sisäinen turvallisuuskoneisto, "jonka vahvuudeksi arvioidaan 1,4 miljoonaa, on ainakin kaksi kertaa suurempi kuin Sadatin aikana ... ja tekee kaikenlaisen väkivaltaisen johtajanvaihdoksen epätodennäköiseksi". Tämä näkökulma on nyt kyseenalaistettu - ja armeijan rooli voi olla ratkaiseva lopputuloksen kannalta. Eräässä sähkeessä vuodelta 2008 siteerataan egyptiläisiä asiantuntijoita, jotka kuvaavat "tyytymättömiä keskitason upseereita", joiden palkat jäävät paljon jälkeen siviilipuolen palkoista ja joiden mukaan ylin johto ei halua Gamalin seuraavan isäänsä. Egyptiläiset kommentaattorit totesivat myös, että monet upseerit olivat turhautuneita siihen, että lojaalisuus hallintoa kohtaan oli tärkeämpää kuin pätevyys, ja että parhaat sotilaslahjakkuudet jätettiin syrjään siltä varalta, että ne muodostaisivat uhan hallitukselle. Eräässä sähkeessä todetaan kuitenkin seuraavaa: "Armeija on edelleen voimakas poliittinen ja taloudellinen voima". Sen jälkeen kun on keskusteltu siitä, voisiko armeija puuttua asiaan estääkseen Mubarakia siirtämästä viestikapulaa pojalleen, sähke toteaa lopuksi: "Sotkuisemmassa perimysskenaariossa armeijan toimia on kuitenkin vaikeampi ennustaa."</w:t>
      </w:r>
    </w:p>
    <w:p>
      <w:r>
        <w:rPr>
          <w:b/>
        </w:rPr>
        <w:t xml:space="preserve">Tulos</w:t>
      </w:r>
    </w:p>
    <w:p>
      <w:r>
        <w:t xml:space="preserve">CNN:n analyysi WikiLeaksin julkaisemista salaisista kaapeleista paljastaa Yhdysvaltojen turhautumisen .</w:t>
        <w:br/>
        <w:t xml:space="preserve"> Yhdysvallat on huolissaan talousuudistuksesta ja Mubarakin seuraajasuunnittelun puutteesta .</w:t>
        <w:br/>
        <w:t xml:space="preserve"> Salaatit paljastavat myös, että Washington pitää Egyptiä tärkeänä ja - tähän asti - vakaana liittolaisena.</w:t>
      </w:r>
    </w:p>
    <w:p>
      <w:r>
        <w:rPr>
          <w:b/>
        </w:rPr>
        <w:t xml:space="preserve">Esimerkki 3.186</w:t>
      </w:r>
    </w:p>
    <w:p>
      <w:r>
        <w:t xml:space="preserve">Hongkong (CNN) -- Kiina on poistanut 162 629 "haamuhenkilöstön" hallituksen palkkalistoilta, kun Peking jatkaa kampanjaansa virkamiesten korruptiota ja julkisten varojen väärinkäyttöä vastaan, kertoivat valtion tiedotusvälineet. Pahin rikollinen oli Keski-Kiinassa sijaitseva Hebein maakunta, jossa 55 793 virkamiehen todettiin saaneen palkkaa, vaikka he eivät olleet koskaan työskennelleetkään, ja seuraavina olivat Sichuan ja Henan, kertoi valtion uutistoimisto Xinhua maanantaina. Shanghaissa ja Tiibetissä ei löytynyt yhtään "haamutyöntekijää", raportissa lisättiin. Presidentti Xi Jinping on tehnyt korruption kitkemisestä tärkeimmän painopisteen valtaannousunsa jälkeen, kun laajalti epäillään, että valtion virkamiehet käyttävät asemaansa henkilökohtaiseen hyötymiseen. People's Daily -lehti kertoi myös, että 114 418 virka-autoa oli romutettu 119 846:sta. Kiina on luvannut luopua asteittain valtion ajoneuvojen käytöstä vuoden 2015 loppuun mennessä, lukuun ottamatta hätätilanteissa ja lainvalvonnassa käytettäviä ajoneuvoja. Uutisraportit eivät valottaneet sitä, miten työntekijät voivat saada palkkaa tulematta töihin, mutta hongkongilainen kommentaattori Frank Ching sanoi, ettei ole ennenkuulumatonta, että Kiinan korkeat virkamiehet palkkaavat ystäviä ja perheenjäseniä.</w:t>
      </w:r>
    </w:p>
    <w:p>
      <w:r>
        <w:rPr>
          <w:b/>
        </w:rPr>
        <w:t xml:space="preserve">Tulos</w:t>
      </w:r>
    </w:p>
    <w:p>
      <w:r>
        <w:t xml:space="preserve">Kiina sanoo poistaneensa 162 629 "näennäishenkilöstön" maakuntahallinnon palkkalistoilta .</w:t>
        <w:br/>
        <w:t xml:space="preserve"> Peking on käynnistänyt kampanjan virkamiesten korruptiota ja julkisten varojen väärinkäyttöä vastaan</w:t>
        <w:br/>
        <w:t xml:space="preserve"> Myös 114 418 virallista ajoneuvoa on romutettu Kiinan presidentin kitkiessä lahjontaa</w:t>
      </w:r>
    </w:p>
    <w:p>
      <w:r>
        <w:rPr>
          <w:b/>
        </w:rPr>
        <w:t xml:space="preserve">Esimerkki 3.187</w:t>
      </w:r>
    </w:p>
    <w:p>
      <w:r>
        <w:t xml:space="preserve">(CNN) -- Syyskuussa 1985 tuhoisa maanjäristys, jonka voimakkuus oli 8,1 Richterin asteikolla, iskeytyi Mexico Cityyn tappaen 10 000 ihmistä ja jättäen osia kaupungista raunioiksi. Sen jälkeen 122 miljoonan asukkaan Latinalaisen Amerikan kansakunta on investoinut yhteen maailman kehittyneimmistä seismisistä varoitusjärjestelmistä. SASMEX-järjestelmä otettiin käyttöön vuonna 1991, ja se reagoi Meksikon Tyynenmeren rannikolla sijaitsevien tärkeimpien murtumalinjojen läheisyyteen sijoitettujen antureiden keräämiin tietoihin. Viiden suurimman kaupungin, kuten Mexico Cityn ja Acapulcon, ympärille sijoitetut vastaanottimet hälyttävät, jos ne havaitsevat maanjäristyksen. Järjestelmän avulla asukkaat voivat saada elintärkeitä sekunteja aikaa valmistautua ennen järistyksen alkamista. Kaikilla ei kuitenkaan ole SASMEX-vastaanottimia - niitä on käytössä 100 000, mutta ne maksavat noin 330 dollaria kappale, joten suurimmalla osalla meksikolaisista ei ole varaa niihin. Useimmat vastaanottimet on sijoitettu julkisiin rakennuksiin, sairaaloihin, kouluihin ja metroasemille. Pelkästään Meksiko Cityssä ja sen ympäristössä asuu noin 21 miljoonaa ihmistä sekä virallisesti että epävirallisesti, mikä tarkoittaa, että moni ei tiedä hälytysäänestä ennen kuin maa alkaa täristä. 50 dollarin hälytys. Paikallisen teknologiayrittäjän Andres Meiran mukaan tällaisten elintärkeiden palvelujen pitäisi olla paljon laajemmin saatavilla. Meira ei ole passiivinen tarkkailija tässä keskustelussa. Hän muutti Mexico Cityyn työskenneltyään Haitissa ja nähtyään Karibian saarta vuonna 2010 koetelleen 7,0 magnitudin maanjäristyksen aiheuttamat tuhot, joissa kuoli yli 230 000 ihmistä. Tämä kokemus vaikutti häneen syvällisesti ja pysyvästi. "Ennen kuin elää jossakin tällaisessa paikassa, ei oikein ymmärrä maanjäristysten alkukantaista pelkoa", hän sanoi. "On aikoja, jolloin ei voi nukkua, ja joskus herää keskellä yötä ja varmistaa, etteivät asiat liiku." Nyt yhdistettyään voimansa paikallisten insinöörien ja Piilaaksossa toimivien teknologiasijoittajien kanssa Meira uskoo, että hänellä saattaa olla ratkaisu, joka tuo SASMEXin signaalin massojen ulottuville. Sen nimi on Grillo (espanjankielinen sirkka) -varoitusjärjestelmä. Pienikokoinen laite - noin herätyskellon kokoinen kuutio - käyttää SASMEXin käyttämiä erikoistaajuuksia ja välittää tiedot käyttäjilleen. Kun seismistä toimintaa havaitaan, Grillo antaa kovan, vilkkuvan hälytyksen. Se maksaa vain 50 dollaria, joten se alittaa pääasiassa julkisissa rakennuksissa käytettävien vastaanottimien hinnan noin 85 prosentilla. "Tämä on edullisin ja suorin tapa, jolla meksikolaiset voivat liittyä varhaisvaroitusjärjestelmään", Meira sanoo tuotteesta, josta tuli myös Meksikon kaikkien aikojen menestynein Kickstarter-kampanja. Meksiko City on maantieteellisen sijaintinsa ja geologisen rakenteensa vuoksi erityisen altis seismiselle toiminnalle. Vuonna 2014 on jo tapahtunut kourallinen suhteellisen pieniä järistyksiä. Meira toivoo, että Grillo-järjestelmän versiot voitaisiin ottaa käyttöön myös muualla maailmassa, jossa maanjäristykset ovat todellinen riski - kuten Nepalissa, Intiassa, Yhdysvaltain länsirannikolla ja suuressa osassa Etelä-Amerikan Tyynenmeren rannikkoa. Puuttuva koulutus? Toiset taas muistuttavat, että massavaroitusjärjestelmän käyttöönotto on vaikeaa, jos kansalaisille ei ensin opeteta, mitä tehdä, kun he saavat suoran varoituksen. McClatchyDC.com-sivustolle aiemmin tänä vuonna puhunut Arturo Iglesias Mendoza, Meksikon kansallisen autonomisen yliopiston geofysiikan instituutin johtaja, pohti, mitä tapahtuisi, jos jalkapallostadionilla olevista 60 000 ihmisestä 5 000 saisi hälytyksen lähestyvästä maanjäristyksestä? "Ihmisten pitäisi tietää, että turvallisinta on pysyä stadionilla", hän sanoi. Lisäksi 50 dollarin hinta on edelleen huomattava investointi monille asukkaille maassa, jossa keskipalkka on alle viisi dollaria päivässä. Lisäksi maailmassa on vain kourallinen SASMEXin kaltaisia ennakkovaroitusjärjestelmiä. Tämä tarkoittaa sitä, että Grillolla ei todennäköisesti ole käytettävissään hallituksen hankkimia tietoja ja kehittyneitä anturijärjestelmiä, jotka on asennettu lähelle suuria murtumalinjoja ja joita se voisi hyödyntää monissa muissa paikoissa. Meira ja hänen kollegansa ovat ennakoineet tällaisia vaikeuksia. Hän puhuu Grillo-hankkeen seuraavasta vaiheesta, jossa satoja erityisesti kehitettyjä antureita sijoitetaan eri puolille Meksikoa, ja ne syötetään algoritmiin, joka antaa ennakkovaroitushälytyksiä sovelluksiin ja älypuhelimiin. Varoitussovellus . Grillo Active -nimellä tunnetut pienet oranssit laitteet sisältävät herkän liiketunnistimen, mikroprosessorin ja WiFi-moduulin signaalin lähettämistä varten. Grillo neuvottelee parhaillaan suuren päivittäistavarakauppaketjun kanssa laitteiden sijoittamisesta 500-1000 myymälään ympäri Meksikoa. Näin laaja levinneisyys takaa luotettavammat ja nopeammat hälytykset. "Hyvän infrastruktuurin todellinen testi on anturitiheys", Meira sanoi. "Tämä on suunnitelmamme Meksikossa." Koska laitteet voidaan valmistaa halvalla ja sijoittaa minne tahansa, missä on internet-yhteys, Grillon mahdollisuudet käyttää niitä useilla haavoittuvilla alueilla ympäri maailmaa ovat hyvin todelliset. Japani on edelleen ainoa maa maailmassa, jossa koko maa on kytketty ennakkovaroitusjärjestelmään. Ja tämä järjestelmä, joka koostuu 1 000 GPS-anturista. Toistaiseksi tämä nuori ryhmä keskittyy kuitenkin edelleen Meksikoon. Ensimmäinen pieni erä valmistettuja Grillon laatikoita on myyty, vaikka ne eivät ole vielä nähneet mitään toimintaa kentällä. Meksikon viimeinen maanjäristys mitattiin noin puoli vuotta sitten, jolloin laite oli vielä prototyyppivaiheessa. Meira toivoo, ettei happotesti tule liian pian, mutta hän odottaa keksinnöltään vankkaa suorituskykyä, kun se tulee. "Tiede on kunnossa", hän sanoi. "Olemme testanneet sitä kahdessa maanjäristyksessä, ja se toimi hienosti. Toinen oli Richterin asteikolla seitsemän, ja se toimi täydellisesti." Nyt he odottavat seuraavaa maanjäristystä.</w:t>
      </w:r>
    </w:p>
    <w:p>
      <w:r>
        <w:rPr>
          <w:b/>
        </w:rPr>
        <w:t xml:space="preserve">Tulos</w:t>
      </w:r>
    </w:p>
    <w:p>
      <w:r>
        <w:t xml:space="preserve">Grillo on laite, jonka tarkoituksena on tuoda edullinen maanjäristyksistä varoittava järjestelmä meksikolaisten massojen ulottuville.</w:t>
        <w:br/>
        <w:t xml:space="preserve"> Meksikon Tyynenmeren rannikolla on useita suuria murtumalinjoja.</w:t>
        <w:br/>
        <w:t xml:space="preserve"> Joidenkin mielestä tarvitaan laajaa valistusohjelmaa, jotta ihmiset tietäisivät, mitä tehdä, kun maanjäristyksiä tapahtuu</w:t>
      </w:r>
    </w:p>
    <w:p>
      <w:r>
        <w:rPr>
          <w:b/>
        </w:rPr>
        <w:t xml:space="preserve">Esimerkki 3.188</w:t>
      </w:r>
    </w:p>
    <w:p>
      <w:r>
        <w:t xml:space="preserve">(CNN) -- Sawyer Jones kyseli jatkuvasti, pääsisivätkö tiikerit ulos aitauksestaan. 3-vuotias poika oli tiistaina perheensä kanssa San Franciscon eläintarhassa nauttimassa eläimien kanssa reippaasta loma-aamusta. Tiikeri torkkuu auringossa, kun Matthew Jones poseeraa poikansa Sawyerin kanssa heidän eläintarhavierailullaan tiistaina. Sawyerin isä Matthew Jones sanoi olevansa varma, etteivät tiikerit pääse karkaamaan eläintarhan näyttelystä. Hän ei osannut aavistaa, että niin todella kävisi. Vain päivä sen jälkeen, kun tiikeri raateli eläintarhassa yhden ihmisen kuoliaaksi ja haavoitti kahta muuta, Kalifornian Menlo Parkissa asuva Jones oli järkyttynyt. "Vakuutin hänelle, etteivät ne voisi", Matthew Jones sanoi. "En tuntenut mitään syytä huoleen. Olen hyvin utelias selvittämään, miten eläin pääsi ulos." Perhe vieraili eläintarhassa tiistaiaamuna ja lähti pois ennen kello 13. Sattuma oli järkyttävä. "Emme voineet uskoa, että olimme siellä vain muutamaa tuntia aiemmin", Matthew Jones sanoi. Kuollut uhri on tunnistettu 17-vuotiaaksi Carlos Sousaksi San Josesta, Kaliforniasta, kertoi San Franciscon oikeuslääkärin toimisto keskiviikkona. Matthew Jones sanoi, että monien eri puolilla maata tehtyjen eläintarhareissujen jälkeen hän piti tätä eläintarhaa "täysin sopivana" eikä nähnyt siinä mitään outoa. Hän piti myös erittäin epätodennäköisenä, että valtava tiikeri pystyisi kiipeämään ulos aitauksesta. Katso CNN.comin lukijoiden kuvia tiikerinäyttelystä " . Muut eläintarhavieraat eivät olleet yhtä varmoja. San Josesta kotoisin oleva Jina S. kyseenalaistaa hermostuneet vitsit, joita hänellä oli tapana vitsailla tiikereistä, jotka yrittivät hypätä ulos. Jina sanoi, että hän oli aina tuntenut olonsa hieman levottomaksi näyttelyä ympäröivästä kuopasta. Hän ja hänen miehensä tekivät kommentteja aitauksessa olevista tiikereistä joulukuun 1. päivän vierailun aikana. "Kun olimme siellä, keskustelimme siitä, kuinka ei ole kovinkaan kaukaa haettua, että ne voisivat hypätä tuon kuilun yli", hän sanoi. "Vitsailimme silloin, ja on kauheaa, että [Sousalle] kävi näin." Kalifornian Hollisterista kotoisin oleva Jen Williams sanoi kuitenkin, että hän tunsi olonsa turvalliseksi kesäkuussa 2007 tekemänsä vierailun aikana eikä uskonut, että eläimet voisivat hypätä minkään yli. Hän sanoo, että eläinten pitäminen eläintarhoissa tuo jonkinlaisen riskin yleensä turvalliseen ympäristöön. "On aina pelottavaa, kun menee paikkaan, jossa on suuria eläimiä vankeudessa", hän sanoi. Steven Arnold Mountain View'sta, Kaliforniasta, yhtyi Williamsin mielipiteeseen ja sanoi, että tiikerit ovat villejä eläimiä, jotka voivat tehdä villejä asioita, jopa vankeudessa. Hän on käynyt eläintarhassa jo vuosia ja sanoi aina ajatelleensa, että tiikerit voisivat teoriassa paeta näyttelystään. "Ne ovat aika näyttäviä eläimiä, kun ne näkee läheltä", Arnold sanoi. "Ne ovat valtavia. Ne eivät muistuta juurikaan kotikissaa, kun ne näkee läheltä." Kuten monissa muissakin eläintarhoissa, asiakkaat voivat seurata, kun tiikerit saavat lihaisia aterioita. Arnold kuvailee ruokintaa "suureksi spektaakkeliksi", jossa kävijät pääsevät melko lähelle eläimiä. Hänen mukaansa tiikereiden eläimelliset vaistot tulevat näissä tilaisuuksissa paremmin esiin. "[Eläintenhoitajat] syöttävät niille raakaa lihaa", Arnold sanoi. "Ne antavat ehdottomasti vaikutelman villieläimistä." Pohdiskellessaan raatelemista Williams sanoi, että hän aikoo jatkossakin käydä katsomassa eläimiä, ja lisäsi, että hän on havainnut, että remontteja tehdään koko ajan. "Se on kai vain riski, jonka ottaa, mutta se on hyvin surullista." Lähetä sähköpostia ystävälle .</w:t>
      </w:r>
    </w:p>
    <w:p>
      <w:r>
        <w:rPr>
          <w:b/>
        </w:rPr>
        <w:t xml:space="preserve">Tulos</w:t>
      </w:r>
    </w:p>
    <w:p>
      <w:r>
        <w:t xml:space="preserve">Siperiantiikeri karkaa tiistaina San Franciscon eläintarhasta .</w:t>
        <w:br/>
        <w:t xml:space="preserve"> Yksi kuoli, kaksi loukkaantui paon jälkeen .</w:t>
        <w:br/>
        <w:t xml:space="preserve"> Lukijat kertovat tarinoita eläintarhassa käymisestä; yksi vierailu oli samana päivänä .</w:t>
        <w:br/>
        <w:t xml:space="preserve"> I-raportti: Oletko käynyt eläintarhassa? Jaa kuvia, videoita ja tarinoita .</w:t>
      </w:r>
    </w:p>
    <w:p>
      <w:r>
        <w:rPr>
          <w:b/>
        </w:rPr>
        <w:t xml:space="preserve">Esimerkki 3.189</w:t>
      </w:r>
    </w:p>
    <w:p>
      <w:r>
        <w:t xml:space="preserve">WASHINGTON (CNN) -- Yhdysvaltain ulkoministeri Condoleezza Rice sanoi perjantaina, että ulkoministeriön virkamiesten tulisi palvella siellä, missä heitä tarvitaan - jopa sodan runtelemassa Irakissa. Yhdysvaltain ulkoministeri Condoleezza Rice sanoo, että "ihmisten on palveltava siellä, missä heitä tarvitaan". Rice vastasi ulkomaanedustajien vastalauseisiin mahdollisuudesta "ohjattuihin tehtäviin" Irakissa. Asia on aiheuttanut kohua ulkoministeriössä, ja sen vuoksi järjestettiin keskiviikkona kiistanalainen kaupungintalon tapaaminen. Uusia direktiivejä tarvittaisiin, jos Bagdadin Yhdysvaltain suurlähetystön avoinna oleviin virkoihin ei ilmoittaudu riittävästi päteviä ulkomaanedustajia. Jos ulkoministeriö ottaa käyttöön ohjattuja tehtäviä, se on ensimmäinen kerta sitten Vietnamin sodan aikojen. Eräs virkamies kutsui kaupunkikokouksen aikana Irakiin komentamista "mahdolliseksi kuolemantuomioksi". Ulkoministeriö on jo alkanut ilmoittaa asiasta noin 200 henkilölle, joita pidetään ensisijaisina ehdokkaina. Valituille annetaan viime viikolla annetun ilmoituksen mukaan 10 päivää aikaa vastata. Ellei heillä ole pätevää lääketieteellistä syytä kieltäytyä, kieltäytyjät voivat joutua erotetuksi, ilmoituksessa sanottiin. Keskiviikkona pidetty kiihkeä kokous toistettiin useita kertoja ulkoministeriön sisäisellä televisiokanavalla Washingtonissa, ja siitä puhuttiin laajalti. Jotkut tunnin kestäneessä kokouksessa kysyivät, miksi heille ei kerrottu politiikan muutoksesta suoraan, vaan he saivat kuulla siitä uutisorganisaatioilta viime viikolla.  Katso, kuinka diplomaatit vaihtoivat vihaisia sanoja " . "En vain kunnioita koko prosessia, koska olette osoittaneet kunnioituksen puutetta omia kollegoitanne kohtaan", sanoi ulkomaanedustaja Jack Croddy. "Kiitos tuosta kommentista. Se on täynnä epätarkkuuksia, mutta ei se mitään", ulkomaanedustuksen pääjohtaja Harry Thomas Jr. ampui takaisin. Toiset huomauttivat tällaisten komennusten riskeistä, kun otetaan huomioon sota-alueen vaarat, turvallisuuden puute ja säännölliset raketti-iskut yhdysvaltalaista henkilöstöä vastaan. Rice, joka ei osallistunut kokoukseen, yritti perjantaina rauhoitella tilannetta korostamalla ulkoministeriön pyrkimyksiä tehdä "kaikki voitavamme diplomaattiemme suojelemiseksi". Hän kuitenkin sanoi: "Tämä on yksi Yhdysvaltojen tärkeimmistä tehtävistä, ja aiomme täyttää velvollisuutemme." Puhuessaan toimittajille matkalla Turkkiin ja Lähi-itään hän sanoi: "En tiedä, onko meillä suoria tehtäviä vai ei, mutta olemme yksi ulkomaanedustusto, ja ihmisten on palveltava siellä, missä heitä tarvitaan." Ministeri lähetti ulkoministeriön työntekijöille maailmanlaajuisesti sähkeen, jossa heitä kannustettiin palvelemaan Irakissa. "Tänä vuonna [Yhdysvaltain suurlähettiläs Ryan Crocker] on todennut, että tarvitsemme lisää virkoja, jotta voimme tehokkaammin toteuttaa tehtävämme Irakissa", Rice sanoi sähkeessä. Rice sanoi, että hän on päättänyt edetä virkamiesten tunnistamisessa palvelukseen, "jos osoittautuu tarpeelliseksi ohjata tehtäviä". "Jos muut ilmoittautuvat, kuten jotkut ovat jo tehneetkin, täytämme nämä uudet virat kuten ennenkin - vapaaehtoisilla. Riippumatta siitä, miten tehtävät täytetään, ne on kuitenkin täytettävä", hän sanoi. Rice sanoi aiemmin, että raportit, joiden mukaan ulkoministeriön olisi vaikea houkutella ulkomaanedustajia Irakiin, "eivät voisi olla kauempana totuudesta". Tehtävät ovat uusia virkoja. Viisitoista ihmistä on ilmoittautunut vapaaehtoiseksi Irak-palvelukseen sen jälkeen, kun uudesta politiikasta ilmoitettiin 26. lokakuuta, ministeriön tiedottaja Sean McCormack sanoi. McCormack torjui edustaja Duncan Hunterin (R-Kalifornia) kommentit, joiden mukaan ulkoministeriön työntekijät ovat "hermostuneita nelliinejä" ja että haavoittuneita Yhdysvaltain armeijan veteraaneja olisi pyydettävä täyttämään Irakin avoimet virat. McCormack sanoi, että tähän asti ulkoministeriö on onnistunut täyttämään Irakissa olevat työpaikat vapaaehtoisilla. Hänen mukaansa vuodesta 2003 lähtien yli 1 500 työntekijää on lähtenyt vapaaehtoisesti Irakiin. Mutta kun Irakin henkilöstöä laajennettiin tänä vuonna, 58 paikkaa jäi avoimeksi. "He palvelevat vaarallisissa ja haastavissa paikoissa", hän sanoi. "Meillä on paljon rohkeita ihmisiä, jotka ovat mukana Anbarissa, Basrassa, Bagdadissa, Kabulissa ja monissa muissa paikoissa, jotka eivät välttämättä ole otsikoissa", hän sanoi. Ulkoministeriön työntekijöitä on kuollut Irakissa, mutta McCormack ei osannut sanoa, kuinka monta. Lähetä sähköpostia ystävälle . CNN:n Zain Verjee ja Charley Keyes osallistuivat tähän raporttiin.</w:t>
      </w:r>
    </w:p>
    <w:p>
      <w:r>
        <w:rPr>
          <w:b/>
        </w:rPr>
        <w:t xml:space="preserve">Tulos</w:t>
      </w:r>
    </w:p>
    <w:p>
      <w:r>
        <w:t xml:space="preserve">Condoleezza Rice vastaa ulkomaanedustajien vastalauseisiin Irak-palveluksesta .</w:t>
        <w:br/>
        <w:t xml:space="preserve"> "Ohjattuja tehtäviä" toteutetaan, jos tarpeeksi upseereita ei ilmoittaudu vapaaehtoiseksi Irakiin .</w:t>
        <w:br/>
        <w:t xml:space="preserve"> Rice:</w:t>
        <w:br/>
        <w:t xml:space="preserve"> Eräs virkamies kutsuu käskyä palvella Irakissa "mahdolliseksi kuolemantuomioksi"</w:t>
      </w:r>
    </w:p>
    <w:p>
      <w:r>
        <w:rPr>
          <w:b/>
        </w:rPr>
        <w:t xml:space="preserve">Esimerkki 3.190</w:t>
      </w:r>
    </w:p>
    <w:p>
      <w:r>
        <w:t xml:space="preserve">Washington (CNN) -- Washingtonilainen asianajaja on nostanut liittovaltion tuomioistuimessa kanteen, jossa hän väittää olevansa koripallotähti LeBron Jamesin isä. Leicester Stovell väittää, että urheilija ja hänen perheensä ovat osallistuneet salailuun, jonka tarkoituksena on kieltää isyys tekemällä petoksia ja antamalla vääriä tietoja. Hän kertoi HLN:n Prime News -ohjelmassa torstaina haluavansa "huolellisesti suunnitellun ja turvallisen DNA-testin" todistaakseen, että hän on NBA:n all-star-tähden isä. Stovell sanoo yrittäneensä kolme vuotta selvittää isyyttä ja vaatii 4 miljoonan dollarin vahingonkorvauksia. Aikaisempi testi sulki pois sen mahdollisuuden, mutta hänen mukaansa testiä on voitu peukaloida - "ja on viitteitä siitä, että siihen on ollut motivaatio". Stovell sanoi harrastaneensa seksiä Jamesin äidin, Gloria Jamesin, kanssa tavattuaan hänet washingtonilaisessa baarissa, kun tämä oli vierailulla Ohiosta vuonna 1984. Muutamaa kuukautta myöhemmin äiti kertoi Stoville olevansa raskaana, mutta ei kertonut, oliko Stoville lapsen isä. Stovell sanoi, että hänen ainoa pyyntönsä oli, että lapsi, jos se on poika, pelaisi koripalloa. Hän sanoi, että hänen muistonsa kohtaamisesta nousi esiin yli 20 vuotta myöhemmin, "kun häneltä kysyttiin, oliko minulla poika, ja tutkin sitten järjestelmällisesti koko menneisyyttäni tämän mahdollisuuden varalta". "Törmäsin näihin muistikuviin, ja kun keskityin niihin, ne vahvistuivat", hän sanoi. Kesäkuun 23. päivänä jätetyssä kanteessa Stovell sanoo: "Olen hiljattain tullut siihen tulokseen, että kattava, hienostunut ja hyvin rahoitettu pyrkimys on saattanut olla käynnissä jo jonkin aikaa, ja se on ehkä alkanut nykyisessä muodossaan jo silloin, kun vastaaja LeBron James oli lukiossa, jotta hänen oikea isänsä ei tunnistettaisi, ja että on todennäköistä, että kyseinen isä olen minä." Hän pysähtyi sanomatta, että hän on varma, että hän on Jamesin isä. "En halua antaa niin lopullista lausuntoa, kun ei ole vahvistavia todisteita", kuten DNA:ta, hän sanoi. Stovell sanoi jättäneensä kanteen kaksi viikkoa sitten, koska vanhentumisaika oli umpeutumassa. "Minulla on joitakin vanhentumiseen liittyviä näkökohtia, jotka saivat minut haluamaan nostaa kanteen ennen kesäkuun loppua", hän sanoi. Hän kiisti, että ajoituksella olisi mitään tekemistä nykyisen LeBron-manian kanssa. Jamesin on määrä ilmoittaa torstai-iltana, minkä joukkueen hän on valinnut pelaamaan ensi kaudella, ja sopimuksen arvo on ehkä kymmeniä miljoonia dollareita tai enemmän. Tällä hetkellä hän pelaa Cleveland Cavaliersissa. Hän kertoo, että Gloria James ilmoitti hänelle kuukausia myöhemmin olevansa raskaana. Hän väittää, että nainen kertoi hänelle, että lapsen nimi olisi LeBron, joka muistuttaa Leicester Brycea, Stovellin etu- ja keskimmäistä nimeä. Kanteen mukaan Gloria James oli 16-vuotias väitetyn tapaamisen aikaan, mutta Stovellin mukaan hän kertoi olevansa parikymppinen. Stovell on yksityinen asianajaja District of Columbiassa, ja hän nosti kanteen omasta puolestaan. LeBron Jamesin asianajajalle Frederick Nancelle Clevelandista, Ohiosta, ei vastattu välittömästi. Oikeusjuttu oli jätetty ilman suurempaa alkujulkisuutta, mutta siitä kertoi TMZ-julkkissivusto keskiviikkona. Julkisista tiedoista käy ilmi, että Stovell on entinen hallituksen asianajaja Securities and Exchange Commissionissa. Hän nosti vuonna 2002 kanteen virastoa vastaan väittäen sitä rotusyrjinnästä. Liittovaltion tuomioistuimen tietojen mukaan asia sovittiin, kun komissio maksoi hänelle 230 000 dollaria, mutta ei myöntänyt syyllisyyttään. CNN:n Jason Kessler osallistui tähän raporttiin.</w:t>
      </w:r>
    </w:p>
    <w:p>
      <w:r>
        <w:rPr>
          <w:b/>
        </w:rPr>
        <w:t xml:space="preserve">Tulos</w:t>
      </w:r>
    </w:p>
    <w:p>
      <w:r>
        <w:t xml:space="preserve">UUTTA: Stovell sanoo haluavansa "turvallisen" DNA-testin isyyden todistamiseksi .</w:t>
        <w:br/>
        <w:t xml:space="preserve"> UUTTA: Asianajaja sanoo, että hänen muistonsa "vahvistuivat" viime vuosina .</w:t>
        <w:br/>
        <w:t xml:space="preserve"> James ilmoittaa torstai-iltana, minkä joukkueen kanssa hän tekee sopimuksen .</w:t>
        <w:br/>
        <w:t xml:space="preserve"> Kanteen mukaan Stovellilla oli kerran suhde Jamesin äidin kanssa .</w:t>
      </w:r>
    </w:p>
    <w:p>
      <w:r>
        <w:rPr>
          <w:b/>
        </w:rPr>
        <w:t xml:space="preserve">Esimerkki 3.191</w:t>
      </w:r>
    </w:p>
    <w:p>
      <w:r>
        <w:t xml:space="preserve">Washington (CNN) -- Jos alusvaatepommien uhka tuli tunnetuksi viime jouluna, miksi lentokenttien turvatarkastajat alkoivat vasta äskettäin tutkia niitä aggressiivisesti? Vastaus on kaksitahoinen, Transportation Security Administrationin johtaja John Pistole kertoi toimittajille tiistaina. Ensinnäkin TSA:n vakituisen johtajan puute esti muutoksen, hän sanoi. Toiseksi virasto tarvitsi aikaa kouluttaakseen turvatarkastajat uusiin läpivalaisuprotokolliin. Pistolen mukaan kätkettyjen pommien uhka tuli välittömästi selväksi 25. joulukuuta 2009, kun viranomaiset pidättivät nigerialaisen Umar Farouk AbdulMutallabin, kun tämä oli epäonnistunut yrityksessään sytyttää kätketty räjähde Amsterdamista Detroitiin, Michiganiin suuntautuneella lennolla. Hän sanoi, että TSA:n virkamiehet alkoivat välittömästi tutkia, mitä heidän pitäisi tehdä muuttaakseen teknologiaa tai turvatarkastuksia pommien havaitsemiseksi. Mutta tuolloin TSA:n johtavassa virassa oli uraa tekevä virkamies. Valkoinen talo viivytteli TSA:n päällikön nimittämistä, ja Valkoinen talo ja kongressin republikaanit riitelivät ehdokkaista vuoden ajan. Suuri osa keskustelusta keskittyi siihen, kannattivatko ehdokkaat lentokenttätarkastajien ammattiyhdistymistä. Kaksi presidentti Obaman ehdokkaista vetäytyi harkinnasta. "Suoraan sanottuna kyse oli siitä, että ennen kuin minut vahvistettiin kesäkuun lopussa, presidentin nimittämä ja senaatin vahvistama hallintovirkamies ei ollut paikalla, jotta hän olisi voinut tehdä todella merkittävän päätöksen, jolla olisi ollut vaikutusta moniin ihmisiin, Pistole sanoi. "Se oli iso osa sitä." Pistole vannoi virkavalansa hallintovirkamiehenä heinäkuussa, ja pian sen jälkeen hän teki päätöksen "tehostetuista turvatarkastuksista". Koulutusaika selittää loput viiveestä, sillä TSA aloitti elokuussa hiljaa pilottiohjelmat Bostonissa, Massachusettsissa ja Las Vegasissa, Nevadassa, ja otti ohjelman käyttöön koko maassa marraskuun alussa. Pistole on johdonmukaisesti sanonut, että tehostettu läpivalaisu oli hänen päätöksensä. Hän sanoi, että hän ei halunnut julkistaa niitä etukäteen, koska hänestä se olisi antanut "tiekartan" mahdollisille terroristeille. Hänen mukaansa turvatarkastusten toteuttaminen viivästyi entisestään, koska aikaa tarvittiin turvatarkastajien kouluttamiseen uusiin menettelytapoihin. Näitä protokollia pidetään arkaluonteisena turvallisuustietona, eikä niitä ole jaettu yleisölle. Pistolen mukaan protokollat eivät kuitenkaan salli turvatarkastajien tunnustella matkustajia. Pistole sanoi, että jotkut matkustajien kuvaukset menettelyistä ovat "niin villisti vakiotoimintaprotokollien ulkopuolella, että näin ei todellakaan pitäisi tapahtua". Jos näin tapahtuu, ryhdymme asianmukaisiin toimiin." "Jos saamme matkustajalta valituksia jostain tapahtuneesta, otamme välittömästi yhteyttä sekä matkustajiin että turvallisuushenkilöstöön", hän sanoi. Useimmilla lentoasemien tarkastuspisteillä on suljettu televisioverkko, joka auttaa tutkijoita selvittämään, mitä tapahtui, hän sanoi. Videonauha auttoi kumoamaan erään matkustajan valituksen, jonka mukaan hänet oli sidottu käsiraudoilla tuoliin ja kohdeltu huonosti, hän sanoi. "Jos turvallisuusvirkailija tekee jotain sopimatonta, ryhdymme asianmukaisiin toimiin. Haluan vain varmistaa, että minulla on kaikki tosiasiat", Pistole sanoi.</w:t>
      </w:r>
    </w:p>
    <w:p>
      <w:r>
        <w:rPr>
          <w:b/>
        </w:rPr>
        <w:t xml:space="preserve">Tulos</w:t>
      </w:r>
    </w:p>
    <w:p>
      <w:r>
        <w:t xml:space="preserve">Viime jouluna epäonnistunut alusvaatepommi-isku nosti esiin vaatteisiin piilotettujen pommien uhan.</w:t>
        <w:br/>
        <w:t xml:space="preserve"> Pistole sanoo, että sen jälkeen turvatarkastusohjelma viivästyi kahdesta syystä.</w:t>
        <w:br/>
        <w:t xml:space="preserve"> TSA:lla ei ollut pysyvää johtajaa heinäkuuhun asti</w:t>
        <w:br/>
        <w:t xml:space="preserve"> Pistole sanoo, että ennen ohjelman käyttöönottoa tarvittiin myös laajaa koulutusta</w:t>
      </w:r>
    </w:p>
    <w:p>
      <w:r>
        <w:rPr>
          <w:b/>
        </w:rPr>
        <w:t xml:space="preserve">Esimerkki 3.192</w:t>
      </w:r>
    </w:p>
    <w:p>
      <w:r>
        <w:t xml:space="preserve">New York (CNN) -- Koillis-Floridan osavaltion syyttäjä Angela Corey on tehnyt selväksi, että hän yksin päättää, nostetaanko George Zimmermania vastaan syyte Trayvon Martinin ampumisesta. Zimmermanin asianajajat kutsuivat "rohkeaksi" hänen päätöstään olla esittämättä todisteita suurelle valamiehistölle, jonka alkuperäinen syyttäjä Norman Wolfinger aikoi kutsua koolle 10. huhtikuuta. Myös Trayvon Martinin perhe oli tyytyväinen siihen, että Corey tekisi syytteeseenpanopäätöksen. Mutta kysymys on edelleen, nostetaanko George Zimmermania vastaan syyte? Tiistaina tapahtui outo käänne, kun George Zimmermanin asianajajat Hal Uhrig ja Craig Sonner ilmoittivat Seminolen piirikunnan oikeustalon edessä pidetyssä lehdistötilaisuudessa, että he ovat vetäytyneet hänen edustamisestaan. He kertoivat menettäneensä yhteyden päämiehensä kanssa kahden edellisen päivän aikana ja paljastivat Zimmermanin epätavallisen käytöksen - mukaan lukien puhelut Fox Newsin juontajalle Sean Hannitylle ja erityissyyttäjä Coreylle. Asianajajat sanoivat myös olevansa huolissaan Zimmermanin emotionaalisesta ja fyysisestä hyvinvoinnista ja ehdottivat jopa, että hän saattaa kärsiä PTSD:stä (posttraumaattinen stressihäiriö). Lyhyesti sanottuna he sanoivat, että heidän päämiehensä oli mennyt sekaisin. Asiakkaat erottavat asianajajia joka päivä, ilman syytä tai mistä tahansa syystä. Ja asianajajat vetäytyvät tapauksista ympäri maata päivittäin. Se tapahtuu kuitenkin harvoin niin julkisesti ja niin paljon asianajajan ja asiakkaan välisen suhteen sisäistä toimintaa koskevia tietoja paljastamalla. Huijarit asiakkaat, jotka ovat mahdollisia syytettyjä, pelottavat syyttäjiä. Pakenevan vastaajan paikantaminen ja pidättäminen voi olla painajainen. Muistakaa Joran Van Der Sloot. Ei ole yllättävää, että muutama tunti nyt surullisenkuuluisan vetäytymisen jälkeen Corey antoi lausunnon, jossa hän sanoi pitävänsä oman lehdistötilaisuutensa 72 tunnin kuluessa "antaakseen uutta tietoa Trayvon Martinin ampumavälikohtauksen tutkinnasta". Monet epäilevät, että ilmoitus Zimmermanin rötöstelystä pakotti erikoissyyttäjän käteen. Kaikesta päätellen Angela Corey on kuitenkin kokenut urasyyttäjä, joka ei taivu julkiseen mielipiteeseen tai poliittiseen painostukseen. 25 vuoden aikana, jonka Corey toimi apulaissyyttäjänä, hän käsitteli satoja tapauksia, mukaan lukien yli 50 henkirikosta. Hänen toimiessaan yli kolme vuotta osavaltion syyttäjänä neljännessä oikeuspiirissä Jacksonvillen Duvalin piirikunnan vankilassa väkiluku on kasvanut, vaikka rikollisuus kaupungissa on vähentynyt. Joidenkin mielestä tämä on suoraa seurausta hänen aggressiivisesta syyttäjäkäytännöstään. Hänen uransa ei kuitenkaan ole ollut kiistaton. Hiljattain hän joutui voimakkaan arvostelun kohteeksi, kun hän nosti 12-vuotiasta Cristian Fernandezia vastaan syytteen aikuisena hänen 2-vuotiaan veljensä murhasta, mikä teki Christianista Floridan nuorimman henkilön, jota on koskaan syytetty aikuisena. Corey, joka on harras episkopaali, viittaa uskoonsa keskustellessaan tapauksistaan, mikä on joidenkin mielestä kiellettyä syyttäjälle. Kirjallisessa lausunnossaan, jonka hän antoi vastauksena Fernandezin tapausta koskeviin arvostelijoihinsa, Corey puolusti päätöstään nostaa syytteet Fernandezia vastaan aikuisena toteamalla: "Olemme siunattuja 4. piirissä, että meillä on hyvä työsuhde ... julkisten puolustajien kanssa" ja "Pyysimme rukouksia kaksivuotiaan uhrimme Davidin ja Cristian Fernandezin puolesta". Keskustellessaan Martinin ampumakuoleman tutkinnasta hän sanoi: "Pyydämme ihmisiä ottamaan askeleen taaksepäin. Rukoilkaa Trayvonin puolesta. Rukoilkaa hänen perheensä puolesta. Kuunnelkaa heidän sanojaan. Uskon, että nämä ovat ihania ihmisiä, jotka pyytävät rauhanomaista lähestymistapaa tähän tapaukseen ja vaativat silti vastauksia, jotka he ansaitsevat. Odotan innolla tapaamista heidän kanssaan ja yritän auttaa heitä tällä matkalla. Uhreillamme on aina kova ahdinko." Jos hän nostaa syytteen Zimmermania vastaan, olisi viisasta, ettei tapausta "ylikuormiteta". Coreyn on pystyttävä todistamaan asiansa aukottomasti. Todistaakseen kuolemantuottamuksen Floridassa Coreyn tiimin pitäisi todistaa, että Zimmermanin teot aiheuttivat Martinin kuoleman. Tappoa ei olisi vaikea todistaa, ellei Floridan "stand your ground" -lakia olisi otettu huomioon. Floridan lain mukaan henkilöllä, joka ei ole mukana laittomassa toiminnassa ja jonka kimppuun hyökätään paikassa, jossa hänellä on oikeus olla, ei ole velvollisuutta perääntyä, vaan hänellä on oikeus puolustautua ja vastata voimakeinoin, myös tappavalla voimalla ... kuoleman tai vakavan ruumiinvamman estämiseksi. Vaikka Zimmerman siis tappoi Martinin, hän oli oikeutettu tekemään niin, jos hän uskoi olevansa vaarassa tulla tapetuksi tai kärsiä vakavia ruumiillisia vammoja. Näyttää siltä, että Sanfordin poliisi uskoi Zimmermanin väitteitä. Mutta on olemassa poikkeus. Jos Zimmerman oli alkuperäinen hyökkääjä, hän ei voi käyttää hyväkseen "stand your ground" -lain suojaa. Entinen Floridan osavaltion edustaja Dennis Baxley, joka oli lain toinen tukija, kertoi minulle puhelimitse, että laki ei koske Zimmermania, jos hän ajoi Martinin takaa ja oli alkuperäinen hyökkääjä. Ja hän on oikeassa. Floridan laki tekee selväksi, että oikeutusta ei voida käyttää henkilöön, joka alun perin provosoi voimankäyttöä itseään vastaan, ellei voimankäyttö ole niin voimakasta, että henkilö perustellusti uskoo olevansa välittömässä kuoleman tai vakavan ruumiinvamman vaarassa ja käyttäneensä kaikki kohtuulliset keinot pakenemiseksi. Siitä tässä tapauksessa on lopulta kyse - kuka aloitti tappelun. Vastaus kysymykseen ei ole selvä. Martin lähti 26. helmikuuta isänsä morsiamen kodista ostamaan skittlesiä ja jääteetä. Hän oli aseeton. Zimmerman lähti kotoaan Targetiin, ja hänellä oli mukanaan ase, johon hänellä oli lupa. Martin oli 17-vuotias, Zimmerman 28-vuotias. Poliisiraportin mukaan Martin oli 180-senttinen ja 160-kiloinen ja Zimmerman 180-senttinen. Zimmerman näkee Martinin, pitää häntä "epäilyttävänä" ja soittaa poliisille. Zimmerman kertoo päivystäjälle, että hän seuraa Martinia. Päivystäjä sanoo Zimmermanille: "Emme tarvitse sinua tekemään sitä". Martin huomaa Zimmermanin seuraavan häntä ja kertoo asiasta tyttöystävälleen Dee Deelle, jonka kanssa hän on puhelimessa. Tyttö kehottaa häntä juoksemaan, ja mies suostuu kävelemään nopeasti. Zimmerman kertoo palaavansa pysäköidylle maasturilleen ja joutuvansa Martinin yllättäen hyökkäyksen kohteeksi. Dee Dee kuulee jonkun kysyvän Martinilta, miksi hän on siellä. Martin kysyy Zimmermanilta, miksi tämä seuraa häntä. Dee Dee uskoo kuulevansa, että Martinia taklataan. Silminnäkijät kertovat kuulleensa vihaisia sanoja, kuulleensa jonkun huutavan apua (monet selittävät sen kuulostaneen nuoremman henkilön ääneltä) ja sitten yhden laukauksen. Avunhuudot loppuvat. Kolme silminnäkijää näki Zimmermanin istuvan Martinin päällä ruohikossa. Välikohtaus tapahtui 70 metrin päässä kodista, jonne Martin oli kävelemässä, ei lähellä Zimmermanin maasturia. Martin löydetään kuolleena, vatsallaan makaamassa. Zimmerman vuotaa verta nenästä ja takaraivosta, ja hänen takkinsa selässä on tahroja. Zimmermania ei testata huumeiden tai alkoholin käytön varalta, ja hän saa poistua poliisiasemalta vaatteet, jotka hänellä oli yllään sinä iltana. Oikeusjärjestelmämme periaate on, että kun on ristiriitaisia todisteita, annetaan valamiehistön päättää. Uskon valamiesjärjestelmään. Antakaa heidän päättää. Tässä kommentissa esitetyt mielipiteet ovat yksinomaan Sunny Hostinin mielipiteitä.</w:t>
      </w:r>
    </w:p>
    <w:p>
      <w:r>
        <w:rPr>
          <w:b/>
        </w:rPr>
        <w:t xml:space="preserve">Tulos</w:t>
      </w:r>
    </w:p>
    <w:p>
      <w:r>
        <w:t xml:space="preserve">Sunny Hostin: Osavaltion syyttäjä on tehnyt selväksi, että hän yksin päättää syytteistä .</w:t>
        <w:br/>
        <w:t xml:space="preserve"> Hänen mukaansa George Zimmermania edustavien asianajajien julkinen vetäytyminen oli outoa .</w:t>
        <w:br/>
        <w:t xml:space="preserve"> Hostin: Zimmermanin toiminta ei ehkä kuulunut "stand your ground" -lain piiriin.</w:t>
        <w:br/>
        <w:t xml:space="preserve"> Hän sanoo uskovansa valamiesjärjestelmään; on järkevää antaa valamiehistön päättää .</w:t>
      </w:r>
    </w:p>
    <w:p>
      <w:r>
        <w:rPr>
          <w:b/>
        </w:rPr>
        <w:t xml:space="preserve">Esimerkki 3.193</w:t>
      </w:r>
    </w:p>
    <w:p>
      <w:r>
        <w:t xml:space="preserve">(CNN) -- "Se on vuoden ihanin aika." Näin lauloi Andy Williams 50 vuotta sitten, ja joillekin laulu on edelleen totta. Toisille, jotka ovat jääneet joululaulujen ja lahjapakettien jalkoihin, kehotukset "olla hyvillä mielin" voivat olla pirullisen vaikeita paeta. Vaikea siis, jos pitää kiinni lomarutiineistaan. Mutta entä jos jätät kaiken taaksesi? Monet pienryhmämatkat ottavat vielä vastaan varauksia joulukuulle, ja jos olet yksinmatkailija, on erityisen helppoa napata vapaa paikka. Olitpa sitten luonnostasi immuuni joulumielelle tai et vain tunne sitä tänä vuonna, muutamat uudet kasvot ja jingle-bell-free-ympäristö antavat sinulle varmasti piristystä. Tässä on valikoima matkoja, joilla on vapaita paikkoja vuodelle 2013, tätä kirjoitettaessa - joillakin niistä on viime hetken tarjouksia tulevien viikkojen matkoille. Turkin ympäri 12 päivässä . Oikea Pyhä Nikolaus oli kotoisin Anatoliasta, nykyisen Turkin Aasian puoleisesta osasta, joka ei ole lainkaan pohjoisnavan kaltainen. Joulu-Turkkiin suuntautuvalla kiertomatkalla tutustutaan pyhimyksen kotikaupunkiin sekä joihinkin maan suurimpiin nähtävyyksiin, kuten Istanbulin Siniseen moskeijaan, Kappadokian "keijupiiloihin" ja Gallipolin rannoille. Alkaen 1 899 dollaria, ei sisällä kansainvälisiä lentolippuja, viisumia, sisäänpääsymaksuja ja juomarahoja. 18.-29. joulukuuta; 1-866-377-6147. Hiekkaa, merta ja soukkeja . Täällä, missä Sahara kohtaa Atlantin, voit vaihtaa täpötäydessä ostoskeskuksessa tapahtuvan alennusmyyntien metsästyksen tinkimiseen vilkkaalla soukilla (kauppapaikalla). Best of Marokko -matkalla vieraillaan Fezin ja Marrakechin eksoottisissa kaupungeissa sekä Volubilisin roomalaisilla raunioilla. Matkalla voit myös vaeltaa kamelilla berberien aavikkoleirissä ja ihailla merta Essaouirassa. Alkaen 1279 dollaria, ei sisällä kansainvälisiä lentolipun, viisumin, lähtökuljetuksen, useimmat lounaat ja illalliset sekä juomarahat. 23. joulukuuta - 6. tammikuuta; 1-855-444-9110. Joet ja temppelit . Oletko valmis vaihtamaan tahtia? Löydät sitä useammalla kuin yhdellä tavalla Laos &amp; Kambodža Explorer -matkalla, joka kelluu hitaasti Mekong-jokea pitkin. Koe arkielämä Laosin Luang Prabangissa, Unescon maailmanperintökohteessa, jossa yhdistyvät perinteinen laosilainen ja siirtomaavallan aikainen ranskalainen arkkitehtuuri; lennä edelleen Kambodžaan kiertämään legendaarisia Angkorin temppeleitä. 2 874 dollaria tarjouskoodilla (annetaan verkkosivustolla); ei sisällä kansainvälisiä lentoja, viisumia, muita aterioita kuin aamiaisen tai juomarahoja. 21. joulukuuta - 3. tammikuuta; 1-800-663-5132. Mayan Mystique . Tämä Yucatánin niemimaan kiertomatka alkaa ja päättyy Cancúniin, mutta sen painopiste on kulttuurissa, ei cabanoissa. Uxmalin ja Chichén Itzán maya-raunioiden tutkimisen lisäksi ohjelmassa on Méridan museoita ja aikoinaan toimiva hacienda. Käy myös Tulúmin ja Playa del Carmenin rannoilla. Alkaen 1 799 dollaria; ei sisällä kansainvälisiä lentoja, illallisia, joitakin lounaita tai juomarahoja. 21.-30. joulukuuta; 1-888-800-4100. Lännen ihmeet . Amerikan länsi tarjoaa majesteettisia maisemia ja merkittäviä kaupunkeja. Miksi valita näiden kokemusten välillä? Lähde sen sijaan kiertomatkalle, joka kiemurtelee San Franciscon Coit Towerista Yosemiten mammuttimaisiin puihin, Las Vegasin kirkkaista valoista Grand Canyonin hohtaviin auringonlaskuihin. 2 999 dollaria; ei sisällä kuljetusta Kaliforniaan, useimpia aterioita eikä juomarahoja. 21. joulukuuta - 4. tammikuuta; 1-888-800-4100. Uusi vuosi jäällä . Harbinin jääfestivaali Koillis-Kiinassa antaa tälle matkalle häikäisevän, värikylläisen käänteen. Nähtävyyksien, kuten Kiinan muurin, Pekingin Kielletyn kaupungin ja Xi'anin terrakottasoturien, jälkeen lennät Harbiniin, jossa voit juhlistaa vuotta 2014 katselemalla festivaalin upeita jääveistoksia, jotka on valaistu sateenkaaren valoilla ja perinteisillä paperilyhdyillä. Seuraavana päivänä voit kokeilla jääkelkkailua tai muita huvituksia Ice and Snow Worldissa, festivaalin teemapuistossa. Alkaen 2 299 dollaria, ei sisällä kansainvälisiä lentolippuja, viisumia, sisäänpääsymaksuja ja juomarahoja. 23. joulukuuta-2. tammikuuta; 1-866-377-6147. Hiihto Tirolissa . Tällä alppihiihto- ja lumilautailumatkalla, jonka tarjoaa alle 40-vuotiaille aikuisille suunnattuihin matkoihin erikoistunut Topdeck Travel, voit opetella laskettelutaitoja tai harjoitella jo hallussa olevia taitojasi. Viihdy itävaltalaisessa Kirchdorfin kylässä, jossa päivän ulkoilma-aktiviteetit päättyvät perinteiseen après-ski-tapahtumaan, joka tunnetaan myös yöelämänä. Jouluviikolla päiväretket Salzburgin ja Innsbruckin joulumarkkinoille ovat lisämaksullisia. 749 dollaria; ei sisällä kansainvälisiä lentolippuja, lentokenttäkuljetuksia, hiihtopassia, välinevuokrausta eikä muita aterioita kuin aamiaisen ja kaksi illallista. 21.-28. joulukuuta tai 28. joulukuuta - 4. tammikuuta; 1-800-607-1399. Costa Rica matkalla . Tämän aktiivisen trooppisen lomamatkan jälkeen et ehkä tarvitse uudenvuoden kuntosalijäsenyyttä. Lähde vauhtiin - tai pikemminkin koskenlaskuun - koskenlaskuretkellä, jota seuraa sademetsävaellus ja melonta mangroveissa. Nauti sitten ansaitusta rentoutumisesta kuumissa lähteissä ja mutakylvyissä. 2098 dollaria; ei sisällä kansainvälistä lentolippua, joitakin aterioita tai juomarahoja. 28. joulukuuta - 4. tammikuuta; 1-800-488-8483. Kiipeä Kilimanjarolle . Jos haluat todella eeppisen matkan, valitse Snows of Kilimanjaro -retki, jolla noustaan Afrikan korkeimmalle huipulle. Ensimmäinen päivä kuluu akklimatisoitumiseen Arushan kansallispuistossa, josta käsin on neljä-kuusi tuntia vaellusta päivässä, ja huipulle saapuminen ajoitetaan mahdollisuuksien mukaan auringonnousuun. Vaikka kiipeäminen on rankkaa, ryhmiin on usein kuulunut seitsemänkymppisiä, ja matkanjärjestäjät ylpeilevät 97 prosentin onnistumisprosentilla. Lisäksi matkustus on suhteellisen mukavaa, sillä käytössäsi on yksityiset iglut ja kantajat kantavat kaiken muun paitsi päiväreppusi. 6 495 dollaria; ei sisällä kansainvälisiä lentoja, joitakin vinkkejä tai makuupussia, jota suositellaan. 19.-28. joulukuuta; 1-800-554-7016. Patagonian vaellus . Lumihuippuisia vuoria, jäätiköitä ja kuohuvia järviä: Patagonia on henkeäsalpaava erämaa maailman eteläkärjessä. Matkaan liittyy kunnon patikointia, ja se voi jättää sinut hengästyneeksi useammalla kuin yhdellä tavalla - sitä suositellaan fyysisesti hyväkuntoisille. Ulkoiluaikaa täydentää oleskelu Santiagossa, Chilessä, ja Buenos Airesissa, ja matkalla yhdistyvät perusleirintä ja hotelliyöpymiset. 3 863 dollaria; ei sisällä kansainvälisiä lentolippuja, joitakin lounaita ja päivällisiä eikä juomarahoja. 22.-31. joulukuuta; 1- 800-970-7299. Jos voisit lähteä minne tahansa tänä jouluna, minne menisit ja miksi? Jaa ajatuksesi alla olevaan kommenttiosioon.</w:t>
      </w:r>
    </w:p>
    <w:p>
      <w:r>
        <w:rPr>
          <w:b/>
        </w:rPr>
        <w:t xml:space="preserve">Tulos</w:t>
      </w:r>
    </w:p>
    <w:p>
      <w:r>
        <w:t xml:space="preserve">Vieraile oikean Pyhän Nikolauksen kotikaupungissa Anatoliassa, Turkissa .</w:t>
        <w:br/>
        <w:t xml:space="preserve"> Retkeile Yhdysvaltain länsiosan kansallispuistoissa .</w:t>
        <w:br/>
        <w:t xml:space="preserve"> Vietä joululoma vaeltaen Kilimanjarolle .</w:t>
        <w:br/>
        <w:t xml:space="preserve"> Aloita uusi vuosi Harbinin jääfestivaaleilla Koillis-Kiinassa .</w:t>
      </w:r>
    </w:p>
    <w:p>
      <w:r>
        <w:rPr>
          <w:b/>
        </w:rPr>
        <w:t xml:space="preserve">Esimerkki 3.194</w:t>
      </w:r>
    </w:p>
    <w:p>
      <w:r>
        <w:t xml:space="preserve">(CNN) -- Kaksinkertainen Formula ykkösten maailmanmestari Fernando Alonso on allekirjoittanut Ferrarin kanssa kolmivuotisen sopimuksen, joka pitää hänet italialaisen moottoriurheilun jättiläisen palveluksessa vuoteen 2016 asti. Espanjalainen on ollut Ferrarilla vain yhden täyden kauden siirryttyään McLarenilta vuoden 2009 kauden lopussa, mutta hän on ilmoittanut haluavansa lopettaa uransa tiimissä. "Olen erittäin onnellinen, että olemme päässeet tähän sopimukseen", Alonso sanoi Ferrarin virallisilla verkkosivuilla. "Tunsin heti oloni mukavaksi Ferrarilla, ja nyt se tuntuu minulle kuin toiselta perheeltä. "Minulla on täysi luottamus Maranellossa työskenteleviin miehiin ja naisiin sekä heitä johtaviin henkilöihin: siksi on luonnollista, että päätin laajentaa suhdettani pitkällä aikavälillä tällä tavoin tiimiin, jossa epäilemättä tulen jonain päivänä päättämään Formula 1 -urani." Alonso jäi kuljettajien mestaruudesta neljä pistettä Red Bullin Sebastian Vettelille vuonna 2010, mutta on kokenut pettymyksen kuluvan kauden alussa. Hän on sarjataulukossa viidentenä 52 pistettä kärjessä olevaa Vetteliä jäljessä, mutta saavutti ensimmäisen palkintopallisijansa Turkin Grand Prix -kisassa aiemmin tässä kuussa. Ferrarin pääjohtaja Luca di Montezemolo sanoi uudesta sopimuksesta: "On suuri ilo uudistaa sopimuksemme kuljettajan kanssa, joka on aina osoittanut voittajamentaliteettia vaikeimmissakin olosuhteissa. "Fernandolla on kaikki vaadittavat ominaisuudet sekä teknisesti että henkilökohtaisesti näyttelemään johtavaa roolia Ferrarin historiassa, ja toivon, että hän rikastuttaa sitä uusilla voitoilla hyvin pian." Vettel on puhunut halustaan edustaa italialaistallia jonain päivänä, mutta koska Ferrarin toisella kuljettajalla, brasilialaisella Felipe Massalla on tämän kauden jälkeen vielä yksi kausi jäljellä sopimuksessaan, se tapahtuu aikaisintaan vuonna 2013. On myös spekuloitu, että Ferrari olisi kiinnostunut McLarenin englantilaiskuljettajasta ja vuoden 2008 maailmanmestarista Lewis Hamiltonista, mutta hänet on sidottu brittitiimiin vuoteen 2012 asti. Alonso on ajanut Ferrarilla 23 kilpailua, joissa hän on saavuttanut viisi voittoa, 11 palkintokorokesijoitusta, kaksi paalupaikkaa ja 293 maailmanmestaruuspistettä. MotoGP saattaa puolestaan laajentua kaudeksi 2012. Urheilun kattojärjestö kertoi, että 11 tiimiä, joissa on 16 kuljettajaa, on edennyt seuraavaan vaiheeseen moottoripyöräilyn maailmanmestaruuskilpailujen valinnassa.</w:t>
      </w:r>
    </w:p>
    <w:p>
      <w:r>
        <w:rPr>
          <w:b/>
        </w:rPr>
        <w:t xml:space="preserve">Tulos</w:t>
      </w:r>
    </w:p>
    <w:p>
      <w:r>
        <w:t xml:space="preserve">Fernando Alonso jatkaa sopimustaan Ferrarin kanssa vuoteen 2016 .</w:t>
        <w:br/>
        <w:t xml:space="preserve"> Kaksinkertainen maailmanmestari Alonso solmii kolmivuotisen sopimuksen italialaisjätin</w:t>
        <w:br/>
        <w:t xml:space="preserve"> Espanjalainen sijoittui toiseksi Sebastian Vettelin jälkeen neljän pisteen erolla vuonna 2010</w:t>
        <w:br/>
        <w:t xml:space="preserve"> MotoGP saattaa laajentua kaudeksi 2012 .</w:t>
      </w:r>
    </w:p>
    <w:p>
      <w:r>
        <w:rPr>
          <w:b/>
        </w:rPr>
        <w:t xml:space="preserve">Esimerkki 3.195</w:t>
      </w:r>
    </w:p>
    <w:p>
      <w:r>
        <w:t xml:space="preserve">(CNN) -- Siitä lähtien, kun Kiina osallistui olympialaisiin vuonna 1984 kolmen vuosikymmenen poissaolon jälkeen, kilpaurheilulla on ollut yksi tarkoitus - rakentaa kansallista ylpeyttä. Urheilijoiden voitot maailmanlaajuisella näyttämöllä tekivät meidät ylpeiksi uudesta Kiinasta. Uusi "avoin" Kiina oli täynnä toiveita, unelmia ja mahdollisuuksia. Vahva, yhtenäinen kansakunta, joka työskentelee yhdessä paremman huomisen rakentamiseksi, oli meille kaikille korkeampi kutsumus. Tämän kutsumuksen täyttämiseksi monet lapset, jotka oli tunnistettu potentiaalisiksi huippu-urheilijoiksi, kirjoitettiin hallituksen tukemiin "urheilukouluihin". Jos he harjoittelisivat ahkerasti ja olisivat tarpeeksi lahjakkaita, he pääsisivät edustamaan kaupunkiaan, maakuntaansa ja jonain päivänä myös maataan. Kun oli kysyntää, oli myös palkkio. Kiinan olympiavoittajat palkittiin hyvin kansallisen ja paikallisen hallinnon kautta sekä korvauksina että sosiaalisena asemana. Lang Ping, vuonna 1984 Los Angelesin olympialaisissa kultamitalin voittaneen naisten lentopallojoukkueen tähti, oli Kiinan Michael Jordan. Urheilutoimittajan poikana minulla oli onni tuntea hänet lapsena. Se, että tunsin hänet, teki minusta hyvin suositun koulussa, mikä on suunnilleen sama kuin jos nykyään kertoisi kaikille koulussa, että Kobe Bryant on ystäväsi. Vuonna 2008 Kiina voitti 51 kultamitalia (yhteensä 100 mitalia) ja oli Pekingin olympialaisten kultamitalitilaston ykkönen. Tämän hämmästyttävän menestyksen jälkeen monet alkoivat kysyä, mitä seuraavaksi? Talouskasvu tarkoittaa, että ihmisillä on enemmän vaihtoehtoja uran suhteen. On yhä vaikeampaa löytää lapsia (ja vanhempia), jotka haluavat liittyä "urheilukoulujärjestelmään" ja tavoitella sitä yhtä miljoonasta mahdollisuutta päästä olympiavoittajaksi. Akateemiset suoritukset tarjoavat varmemman tien menestykseen. Paremmat arvosanat merkitsevät parempia yliopistoja, ja paremmat yliopistot merkitsevät parempia työpaikkoja. Ainakin monet vanhemmat ja opettajat ovat uskoneet niin (ja luultavasti uskovat niin vielä pitkään). Voittamispakkomielteessä ei ole mitään väärää, siitä huippu-urheilussa on loppujen lopuksi kyse, mutta on muitakin nousevia suuntauksia, jotka saattavat muuttaa urheilun kasvoja Kiinassa. Kasvava kaupunkiväestö ja keskiluokka etsivät parempaa elämänlaatua ja henkilökohtaista hyvinvointia. Kiinan yleisurheiluliiton mukaan vuonna 2013 yli 750 000 ihmistä osallistui juoksukilpailuun tai maratonille, mikä on 50 prosenttia enemmän kuin vuonna 2012. Vuonna 2014 Kiinan yleisurheiluliitossa rekisteröidään 53 maratonia, ja määrän ennustetaan kasvavan vähintään 20 prosenttia vuodessa. Japanissa vuosittain järjestettäviin 200 maratoniin verrattuna Kiinalla on vielä pitkä matka edessään, mutta ruohonjuuritasolla on havaittavissa uutta innostusta urheiluun. Näemme kuitenkin myös, että yhä useammat lapset (ja vanhemmat) ovat omaksuneet urheilun ja sen opettamat arvot. Meillä on Shanghaissa urheiluakatemia, jossa opetetaan miekkailua, squashia ja thainyrkkeilyä. Urheiluharjoittelun ja kilpailujen avulla autamme lapsia rakentamaan itseluottamusta, työskentelemään joukkueissa ja kehittämään johtamistaitoja. Nämä ovat ominaisuuksia, jotka auttavat heitä varmistamaan paremman tulevaisuuden akateemisten suoritusten lisäksi. Kiinan hallitus ja monet kiinalaiset kouluttajat alkavat nähdä urheilun arvon koulutuksessa. He voisivat tehdä enemmän tekemällä urheilusta tärkeän osan kouluarvosanoista. Kuusi vuotta Pekingin olympialaisten jälkeen Kiinassa järjestetään tässä kuussa toiset olympialaiset, Nanjingissa järjestettävät toiset nuorten olympialaiset. Nämä kisat ovat erilaiset. Avajaisissa Kansainvälisen olympiakomitean puheenjohtaja Thomas Bach kehotti osallistujia ottamaan selfieitä näyttääkseen onneaan ja korosti jakamisen, oppimisen ja ystävien hankkimisen tärkeyttä. Useimmat ihmiset eivät tiedä, kuka voitti ensimmäisen kultamitalin tai kuinka monta kultamitalia Kiina on voittanut. Nyky-Kiinassa urheilun kysyntä on mennyt olympiakultaa ja kansallista ylpeyttä pidemmälle. Urheilu Kiinassa: Mitä vikaa voittamisessa on?</w:t>
      </w:r>
    </w:p>
    <w:p>
      <w:r>
        <w:rPr>
          <w:b/>
        </w:rPr>
        <w:t xml:space="preserve">Tulos</w:t>
      </w:r>
    </w:p>
    <w:p>
      <w:r>
        <w:t xml:space="preserve">Kilpaurheilun merkitys on muuttumassa Kiinassa .</w:t>
        <w:br/>
        <w:t xml:space="preserve"> Kasvava kaupunkiväestö ja keskiluokka etsivät parempaa elämänlaatua ja henkilökohtaista hyvinvointia urheilun avulla</w:t>
        <w:br/>
        <w:t xml:space="preserve"> Vuonna 2013 yli 750 000 ihmistä osallistui juoksukilpailuun tai maratoniin .</w:t>
        <w:br/>
        <w:t xml:space="preserve"> Yhä useammat lapset omaksuvat urheilun ja sen opettamat arvot</w:t>
      </w:r>
    </w:p>
    <w:p>
      <w:r>
        <w:rPr>
          <w:b/>
        </w:rPr>
        <w:t xml:space="preserve">Esimerkki 3.196</w:t>
      </w:r>
    </w:p>
    <w:p>
      <w:r>
        <w:t xml:space="preserve">(Mental Floss) -- Oli aika, jolloin elokuvien rekvisiitta oli arvotonta. Kun elokuva valmistui, studio usein kierrätti rekvisiittaa ja pukuja käytettäväksi muissa elokuvissa tai joskus yksinkertaisesti heitti ne pois. Tämä on kuitenkin muuttunut vuosien varrella, ja nykyään elokuvakeräilyesineet ovat iso bisnes, ja korkean profiilin rekvisiitta maksaa satoja tuhansia dollareita. Valitettavasti kun puhutaan tuollaisista summista, löytyy väistämättä muutamia kieroja tyyppejä, jotka tekevät mitä tahansa saadakseen käsiinsä palan Hollywoodin historiaa. 1. Onko kukaan kyseenalaistanut lentäviä apinoita? Uskotaan, että Dorothyn kuuluisia rubiininpunaisia tossuja valmistettiin kuusi tai seitsemän paria vuoden 1939 "The Wizard of Oz" -elokuvan tuotantoa varten. Niistä neljän parin sijainti on tällä hetkellä tiedossa, mukaan lukien yksi, joka sijaitsee Smithsonianin museossa. Judy Garland -museolla Grand Rapidsissa, Minnesotassa, oli oma parinsa, kunnes kengät varastettiin eräänä yönä elokuussa 2005. Tapaus jäi kylmäksi, kunnes viime huhtikuussa poliisi sai vihjeen, jonka mukaan eräs Homer Glenissä, Illinoisin osavaltiossa asuva henkilö oli kehuskellut maksaneensa jollekulle tossujen varastamisesta ja esitteli kenkiä avoimesti lasilaatikossa. Poliisi ratsasi väitetyn varkaan talon, mutta ei löytänyt rubiininpunaisia kenkiä. Toistaiseksi tapaus on edelleen auki, ja kengät ovat edelleen vapaana. 2. "Easy Riderin" kopterit pilkottiin . Harva moottoripyörä on ikonisempi kuin ne, joilla Peter Fonda ja edesmennyt, suuri Dennis Hopper ajoivat vastakulttuuriklassikossaan "Easy Rider". Elokuvaa varten rakennettiin neljä kustomoitua moottoripyörää - kaksi kappaletta kutakin pyörää, mukaan lukien Fondan ajama "Kapteeni Amerikka"-chopper, jossa oli tähtikuvioinen polttoainesäiliö ja erikoispitkä haarukka etupyörille. Yksi Kapteeni Amerikka -pyöristä tuhoutui kuvausten aikana, kun taas kolme muuta moottoripyörää varastoitiin autotallista ennen kuin elokuva oli edes valmis. Pyörät eivät ilmeisesti olleet vielä kuuluisia, joten ne oletettavasti riisuttiin ja myytiin osiksi. Varkaat jättivät jäljelle vaurioituneen Kapteeni Amerikka -pyörän, joka myöhemmin kunnostettiin, ja se on nyt National Motorcycle Museumissa Anamosassa, Iowassa. Mental Floss: Mitä 10 elokuvan rekvisiittaa myytiin myöhemmin . 3. Mies ilman kultaista asetta . Vuonna 1974 ilmestyneessä elokuvassa "Mies, jolla on kultainen ase" James Bond saa vastaansa Scaramangan, ammattitaitoisen salamurhaajan, joka veloittaa miljoona dollaria per tappo. Palkkamurhaajan tunnusmerkki on mittatilaustyönä valmistettu massiivikultainen ase, joka voidaan taitavasti purkaa ja naamioida arkipäiväisiksi esineiksi, kuten savukekoteloksi, sytyttimeksi, kynäksi ja kalvosinnapiksi. Elokuvaa varten tehtiin kolme rekvisiittaa - yksi, joka hajosi, toinen, joka ei hajonnut, ja yksi, joka pystyi ampumaan tyhjällä patruunalla. Lokakuussa 2008 yksi näistä rekvisiitoista (on epäselvää, kumpi se oli) löydettiin kadonneena vitriinistään Elstree Studiosilta Hertfordshiressä, Englannissa. Poliisilla ei ole vieläkään johtolankoja rekvisiitan katoamisesta, sillä sen arvo keräilijöiden mustilla markkinoilla on arviolta 80 000 puntaa (117 000 dollaria). 4. Kadonneen "Maltan haukan" tapaus Vuonna 1941 valmistettiin kourallinen haukkapatsaita vuoden 1941 noir-klassikkoa "Maltan haukka" varten, jonka pääosassa Humphrey Bogart näytteli Dashiell Hammettin kuuluisaa yksityisetsivää Sam Spadea. Vuosien mittaan lähes kaikki linnun alkuperäiset mallit ovat kadonneet, joten jäljellä olevat harvat kopiot ovat erittäin arvokkaita - yksi niistä myytiin lähes 400 000 dollarilla vuonna 1994. Elokuvan julkaisun yhteydessä linnusta tehtiin kipsivaloksia mainostarkoituksiin, ja Elisha Cook Jr., elokuvassa kätyriä näytellyt hahmonäyttelijä, sai yhden käsiinsä. Hänen kopionsa linnusta hankittiin myöhemmin San Franciscossa sijaitsevaan John's Grill -ravintolaan, joka on omistettu Hammettille, joka kirjoitti ja söi siellä usein 1930-luvulla. Kopio linnusta oli vuosia esillä toisessa kerroksessa vitriinissä kaikkien nähtävillä. Näin oli tietenkin siihen asti, kunnes se katosi vuonna 2007. Mental Floss: Kuka keksi Gatorade-suihkun? Haukan katoamisen jälkeen John's Grill tarjosi 25 000 dollarin palkkiota sille, joka toisi sen takaisin, mutta kukaan ei ilmoittautunut. Omistaja olisi voinut helposti hankkia hyvän korvaavan kopion eBaysta muutamalla sadalla dollarilla, mutta hän otti sen sijaan toisen lähestymistavan. Hän käytti 25 000 dollaria uuden, alkuperäisen Maltan haukan mallin luomiseen, joka on tyylitellympi tulkinta kuin vuoden 1941 elokuvassa käytetty malli. Uusi patsas on viisi tuumaa korkeampi kuin alkuperäinen ja painaa noin 150 kiloa, eli kolme kertaa raskaampi kuin varastettu kipsikopio. Jotta lintu ei katoaisi, se on kiinnitetty pultilla, ja sitä valvotaan ympäri vuorokauden valvontakameroiden avulla. Kun näin paljon turvatoimia on käytössä, seuraavan kerran, kun joku tekee kiusaa Maltan haukalle, ei tarvita Sam Spadea ratkaisemaan tapausta. 5. Tuo on yksi tapa saada Oscar. Maaliskuussa 2000 muutama kaveri sai käsiinsä äärimmäisen elokuvakeräilykohteen, kun he varastivat 55 Oscaria vain muutama päivä ennen Oscar-gaalan seremoniaa. Roadway Express -kuljetusyhtiön satamatyöntekijä Anthony Hart vehkeili kollegansa, rekkakuski Lawrence Ladentin kanssa lastatakseen 10 laatikollista Oscareita Ladentin kuorma-autoon. Ladent vei patsaat sitten rikoskumppaninsa John Harrisin kotiin säilytettäväksi, kunnes he löytäisivät mustan pörssin ostajia. Miehet kuitenkin säikähtivät kadonneiden patsaiden ympärillä ollutta julkisuutta ja heittivät laatikot sen sijaan kujalle. Pian tämän jälkeen Harrisin velipuoli Willie Fulgear löysi 52 Oscar-patsasta, kun hän etsi roskiksesta pakkauslaatikoita muuton ajaksi. Ilmoitettuaan löydöstään poliisille Fulgear sai Roadway Expressiltä 50 000 dollarin palkkion, mutta muut miehet eivät selvinneet yhtä hyvin. Anthony Hart sai lievimmän tuomion, kolme vuotta ehdollista vankeutta. John Harris tuomittiin kuudeksi kuukaudeksi vankilaan ja kolmeksi vuodeksi ehdolliseen vankeuteen, ja hänen oli maksettava Akatemialle 921 dollaria korvauksena kolmesta kadonneesta patsaasta. Lawrence Ledent sai kuusi kuukautta vankeutta, viisi vuotta ehdollista vankeutta, joutui maksamaan Akatemialle 1050 dollaria ja maksamaan Roadway Expressille Fulgearille tarjoamansa palkkion kokonaisuudessaan. Mitä tulee kolmeen kadonneeseen Oscar-patsaaseen, yksi löytyi vuonna 2003 Miamissa tehdyssä huumeratsiassa, mutta kaksi muuta ovat yhä jossain. Mental Floss: Missä 10 Oscar-voittajaa pitää patsaitaan . 6. Isot rahat spandexissa . Ilmeisesti kenenkään hämähäkkiaisti ei kihelmöinyt, kun roistot veivät neljä käsintehtyä supersankaripukua ensimmäisen Hämähäkkimies-elokuvan kuvauspaikalta. Jokainen Hämähäkkimiehen puku, joiden arvo on noin 50 000 dollaria kappaleelta, katosi Sony Picturesin tontilla sijaitsevasta lukitusta rakennuksesta, mikä sai viranomaiset uskomaan, että kyseessä oli sisäpiirin työ. Poliisi sai vihjeen Sonyn entisen turvamiehen Jeffrey Gustafsonin ex-vaimolta, joka kertoi, että hän saattaa olla osallisena varkaudessa. Poliisi tutki Gustafsonin kotia ja löysi tietoja, joiden mukaan yksi puku oli ystävänsä luona, kaksi oli jäljitetty New Yorkissa asuvalle keräilijälle ja viimeinen oli japanilaisen miehen kokoelmissa. Gustafsonin murheita lisäsi se, että poliisi löysi hänen kotoaan myös 150 000 dollarin Batman-pukuun puetun mallinuken, joka katosi Warner Brosin tontilta vuonna 1996. Gustafson työskenteli tuolloin Warner Bros:n vartijana. Hämähäkkipukujen varastamisesta Gustafson sai 9 kuukautta vankeutta, 5 vuotta ehdollista ja joutui maksamaan 93 000 dollaria korvauksia. Mental Floss: Outoja ryöstöjä: Madonnan rintaliivit . 7. Haaveilevatko keräilijät kumipistooleista? Harrison Fordin näyttelemä "Blade Runnerin" Deckard metsästäessään androidireplikantteja dystooppisessa tulevaisuudessa kantaa mukanaan oudon näköistä käsiasetta, joka on kiehtonut sci-fi-faneja vuosikymmeniä. Rekvisiitta on tehty mittatilaustyönä oikeiden ampuma-aseiden palasista, kuten kiväärin salamalaitteesta, kahdesta liipaisimesta, erilaisista nupeista ja säätimistä ja jopa LED-valoista. Estääkseen erittäin kalliin ja ainutlaatuisen rekvisiitan rikkoutumisen tuottajat valmistivat kaksi kiinteää kumikopiota, joita ei voinut erottaa alkuperäisestä kaukaa ja joita voitiin kolkutella stunt-kohtausten aikana ilman, että ne vahingoittuivat. Kuvausten aikana toinen aseista katosi, eikä sitä enää koskaan nähty. Kummallista kyllä, noin kuukausi elokuvan ilmestymisen jälkeen Deckardin aseen erittäin tarkkoja muovisia jäljennöksiä alkoi ilmestyä keräilijöiden myyntiin. Nämä jäljitelmät olivat niin lähellä elokuvassa käytettyjä, että ne on täytynyt valmistaa kadonneesta, nyt oletettavasti varastetusta nukkeaseesta otettujen muottien avulla. Vaikka varas varmasti tienasi melkoisen summan myymällä asejäljitelmän, olisi varmasti ollut parempi varastaa sen sijaan mittatilaustyönä tehty ase - se myytiin huutokaupassa vuonna 2009 270 000 dollarilla. Mental Floss: 10 outoa lunastamatonta matkatavaraa . Lisää mental_floss-artikkeleita löydät osoitteesta mentalfloss.com . Tämän artikkelin koko sisältö tekijänoikeus, Mental Floss LLC. Kaikki oikeudet pidätetään.</w:t>
      </w:r>
    </w:p>
    <w:p>
      <w:r>
        <w:rPr>
          <w:b/>
        </w:rPr>
        <w:t xml:space="preserve">Tulos</w:t>
      </w:r>
    </w:p>
    <w:p>
      <w:r>
        <w:t xml:space="preserve">James Bondin salamurhaajalla Scaramangalla oli kultainen ase, joka katosi .</w:t>
        <w:br/>
        <w:t xml:space="preserve"> Kolme Easy Rider -elokuvan kopteria varastettiin ennen elokuvan julkaisua.</w:t>
        <w:br/>
        <w:t xml:space="preserve"> Neljä käsintehtyä supersankaripukua varastettiin ensimmäisen Hämähäkkimies-elokuvan kuvauspaikalta</w:t>
        <w:br/>
        <w:t xml:space="preserve"> Blade Runnerin oudon näköisestä käsiaseesta vietiin kaksi kumikopiota </w:t>
      </w:r>
    </w:p>
    <w:p>
      <w:r>
        <w:rPr>
          <w:b/>
        </w:rPr>
        <w:t xml:space="preserve">Esimerkki 3.197</w:t>
      </w:r>
    </w:p>
    <w:p>
      <w:r>
        <w:t xml:space="preserve">(CNN) -- Eteläafrikkalainen maastopyöräilytähti Burry Stander, joka jäi niukasti mitalista Lontoon olympialaisissa, on kuollut liikenneonnettomuudessa. Stander, 25, oli harjoitusmatkalla, kun hän jäi torstaina ajoneuvon alle Shelly Beachissa maan kaakkoisrannikolla, kertoo Cycling South Africa, kansallinen pyöräilyjärjestö. Onnettomuuden yksityiskohtia tutkitaan edelleen, se kertoi. "Tämä ei ole vain menetys eteläafrikkalaiselle urheilulle, vaan olemme menettäneet todellisen herrasmiehen, joka ammattitaidollaan, vaatimattomuudellaan ja nöyryydellään, jatkuvasti pelkkää sisua osoittaen, edusti maatamme suurella ylpeydellä", Cycling South Africa sanoi torstaina julkaistussa lausunnossaan. Järjestö esitti surunvalittelunsa Standerin perheelle, mukaan lukien hänen vaimolleen ja vanhemmilleen. Stander sijoittui viidenneksi miesten maastopyöräilyn maastopyöräilyssä Lontoon olympialaisissa viime vuonna. Kyseessä olivat Standerin toiset olympialaiset, sillä Pekingin kisoissa hän oli sijoittunut samassa lajissa 15:nneksi. Hän ajoi loistavan kilpailun ja eteni kentän läpi kilpailussa, jonka voitti Tšekin tasavallan Jaroslav Kulhavy ennen Sveitsin Nino Schurteria. Italian Marco Fontana oli kolmas 25 sekunnin päässä, ja Stander jäi palkintokorokkeelta vain neljä sekuntia. Hän oli voittanut vuoden 2011 Afrikan mestaruuskilpailut ja varmistanut paikkansa kisoihin. Adrien Niyonshuti oli samassa kilpailussa neljäs, ja hänestä tuli ensimmäinen ruandalainen, joka on päässyt olympiakisoihin. Stander oli hiljattain mennyt naimisiin moninkertaisen eteläafrikkalaisen maantiejuoksun mestarin Cherise Taylorin kanssa. CNN:n Jethro Mullen osallistui tähän raporttiin.</w:t>
      </w:r>
    </w:p>
    <w:p>
      <w:r>
        <w:rPr>
          <w:b/>
        </w:rPr>
        <w:t xml:space="preserve">Tulos</w:t>
      </w:r>
    </w:p>
    <w:p>
      <w:r>
        <w:t xml:space="preserve">Burry Stander jää ajoneuvon alle harjoittelumatkalla Etelä-Afrikassa .</w:t>
        <w:br/>
        <w:t xml:space="preserve"> Hän oli maan menestynein maastopyöräilijä .</w:t>
        <w:br/>
        <w:t xml:space="preserve"> Hän sijoittui viidenneksi lajissaan Lontoon olympialaisissa viime vuonna</w:t>
        <w:br/>
        <w:t xml:space="preserve"> Stander jäi mitalista vain neljä sekuntia .</w:t>
      </w:r>
    </w:p>
    <w:p>
      <w:r>
        <w:rPr>
          <w:b/>
        </w:rPr>
        <w:t xml:space="preserve">Esimerkki 3.198</w:t>
      </w:r>
    </w:p>
    <w:p>
      <w:r>
        <w:t xml:space="preserve">LONDON, Englanti (CNN) -- Britannian prinssi Harry täytti tiistaina 25 vuotta tietäen, että hänellä on nyt oikeus saada osa edesmenneen äitinsä hänelle jättämästä miljoonien dollarien perinnöstä. Prinssi Harry kouluttautuu parhaillaan helikopterilentäjäksi Britannian armeijassa. Harry oli vain 12-vuotias, kun Walesin prinsessa Diana kuoli auto-onnettomuudessa Pariisissa vuonna 1997. Hänen äitinsä jätti perinnöksi 21 miljoonan punnan (35 miljoonan dollarin) arvoisen omaisuuden, mutta yli 8 miljoonaa puntaa (13,31 miljoonaa dollaria) maksettiin perintöveroa, joten jäljelle jäi noin 13 miljoonaa puntaa (21,6 miljoonaa dollaria) jaettavaksi Harryn ja hänen veljensä Williamin kesken, joka on kruununperimysjärjestyksessä toisena, brittiläinen Press Association kertoi. Suuren osan rahoista uskotaan olleen sijoituksia, mutta ei ole tiedossa, onko talouden taantuma vaikuttanut summaan. Molemmat prinssit eivät saa käyttää perintönsä kertasummaa ennen kuin täyttävät 30 vuotta. Harry saa kuitenkin pistää taskuunsa kaikki tulot, jotka hänen perintöosuutensa tuottaa - noin 300 000 puntaa (500 000 dollaria) vuodessa.  Katso lisää prinssi Harryn syntymäpäivien tuurista " . Prinssi Harry liittyi Britannian armeijaan vuonna 2006 ja palveli Afganistanissa yli kaksi kuukautta vuoden 2007 lopusta vuoden 2008 alkuun, kunnes hänet vedettiin pois armeijasta sen jälkeen, kun uutiset hänen salaisesta komennuksestaan vuotivat tiedotusvälineille. Oli pelätty, että Harrysta, joka on kruununperimysjärjestyksessä kolmantena, voisi tulla Taleban-taistelijoiden kohde. Britannian tiedotusvälineiden mukaan prinssin komennuksen edellytyksenä oli puolustusministeriön sekä brittiläisten ja ulkomaisten sanomalehtien ja lähetystoiminnan harjoittajien välillä tehty uutispimennossopimus. Hänet ylennettiin luutnantin arvoon viime vuoden huhtikuussa, ja nyt hän kouluttautuu helikopterilentäjäksi Britannian armeijan ilmavoimissa. Nuori kuninkaallinen on viime vuosina aiheuttanut myös muutamia negatiivisia otsikoita erityisesti Britannian iltapäivälehdissä. Tämän vuoden helmikuussa armeijan esimiehet antoivat hänelle virallisen kurinpitoseuraamuksen sen jälkeen, kun esiin oli tullut videoita, joissa hän oli käyttänyt loukkaavaa kieltä - hän oli kutsunut erästä sotilastoveriaan "pakiksi" ja toista "räsypään näköiseksi". Prinssin tiedottaja kertoi CNN:lle: "Prinssi Harry on pyytänyt anteeksi kommenttejaan, ja häneen on sovellettu normaaleja armeijan kurinpitomenettelyjä. Asia on nyt loppuun käsitelty." Vuonna 2005 Harry pyysi julkisuutta saaneessa kömmähdyksessä anteeksi sen jälkeen, kun hänet oli kuvattu natsin univormu päällä juhlissa. "Se oli hyvin typerä teko, ja olen oppinut läksyni, niin yksinkertaista se on", hän sanoi haastattelussa 21-vuotissyntymäpäivänsä kunniaksi. "Haluaisin jättää sen nyt menneisyyteen. Se, mikä on tehty, on tehty. Kadun sitä."</w:t>
      </w:r>
    </w:p>
    <w:p>
      <w:r>
        <w:rPr>
          <w:b/>
        </w:rPr>
        <w:t xml:space="preserve">Tulos</w:t>
      </w:r>
    </w:p>
    <w:p>
      <w:r>
        <w:t xml:space="preserve">Harry oli 12-vuotias, kun hänen äitinsä, Walesin prinsessa Diana, tapettiin .</w:t>
        <w:br/>
        <w:t xml:space="preserve">Hänen äitinsä jätti perinnöksi 21 miljoonan punnan (35 miljoonan dollarin) arvoisen omaisuuden</w:t>
        <w:t xml:space="preserve">.</w:t>
        <w:br/>
        <w:t xml:space="preserve"> Harry saa korkoa osuudestaan - noin 500 000 dollaria vuodessa</w:t>
      </w:r>
    </w:p>
    <w:p>
      <w:r>
        <w:rPr>
          <w:b/>
        </w:rPr>
        <w:t xml:space="preserve">Esimerkki 3.199</w:t>
      </w:r>
    </w:p>
    <w:p>
      <w:r>
        <w:t xml:space="preserve">(CNN) -- Ohion Norwalkin poliisi etsii 17-vuotiasta tyttöä, joka on ollut kateissa kesäkuun 7. päivästä lähtien vaihdettuaan tekstiviestejä poikaystävänsä kanssa, jotka osoittivat, että he suunnittelivat karkaavansa yhdessä, poliisikersantti Jim Fulton sanoi maanantaina. Fultonin mukaan poliisi uskoo Abbi Obermillerin lähteneen omasta tahdostaan isovanhempiensa kodista myöhään kesäkuun 6. päivän iltana, mutta poliisit ovat "huolissaan" siitä, että tilanne on saattanut muuttua ja että on mahdollista, että hän on vaarassa. Hän ei halunnut kertoa tarkemmin, mitä tietoja viranomaiset ovat saaneet, joiden perusteella he uskovat tytön tilanteen mahdollisesti muuttuneen. Tapauksen tutkijat ovat löytäneet Obermillerin ja hänen poikaystävänsä, jonka poliisi ja Obermillerin vanhemmat ovat tunnistaneet 20-vuotiaaksi Robert Youngiksi Norwalkista, välisiä tekstiviestejä, joissa ilmeisesti sovitettiin yhteen, milloin hänet haettaisiin isovanhempiensa luota varhain aamulla 7. kesäkuuta, Fulton sanoi. Fultonin mukaan Obermiller lähetti Youngille toistuvasti viestejä, joissa hän kysyi: "Kuinka kauan vielä?". Kello 12.45 7. kesäkuuta Young vastasi ja käski häntä "lähtemään nyt", Fulton sanoi. Obermillerin viimeinen tekstiviesti näytti ohjaavan Youngin hänen olinpaikkaansa, Fulton sanoi. CNN ei heti tavoittanut Youngia kommenttia varten maanantai-iltana. Young on poliisin mukaan kiistänyt tietävänsä Obermillerin olinpaikasta. Young on kertonut poliisille, että viestit olivat viikon vanhoja ja ne lähetettiin Memorial Day -viikonloppuna, kun pariskunta koordinoi uintitreffejä, Fulton sanoi. Muut todisteet viittaavat kuitenkin siihen, että pari suunnitteli karkaamista sen jälkeen, kun Obermillerin vanhemmat olivat ilmaisseet paheksuvansa heidän suhdettaan, Fulton sanoi. Youngia syytettiin 14. kesäkuuta oikeuden estämisestä tapauksessa, koska hän ei tehnyt yhteistyötä tutkinnassa, viranomaiset kertoivat. Obermillerin katoamista edeltänyt tekstiviesti eräälle Obermillerin ystävälle osoittaa, että Obermiller tiesi lähtevänsä pois. Siinä hän kertoo "parhaalle ystävälleen", ettei pysty puhumaan vähään aikaan, joten "älä unohda minua", Fultonin mukaan. Hänen isovanhempiensa kodista löytyneessä lapussa lukee: "En vain kestä enää tätä draamaa, se ei ole hyväksi minulle. Rakastan teitä kaikkia. Toivottavasti näemme pian. Rakkaudella, Abbi", Fultonin mukaan. Fulton sanoi myös, että yksi Obermillerin ystävistä kertoi poliisille nähneensä Abbilla vihkisormuksen. "Uskomme, että Bobby tietää, missä Abbi on, hän ei vain halua kertoa meille", Obermillerin äiti Rose Obermiller sanoi HLN:n Prime News -ohjelmassa maanantai-iltana. Rose Obermiller kertoi Prime Newsille, että hän aluksi hyväksyi tyttärensä suhteen Youngin kanssa, mutta Youngin käytös muuttui yhä huolestuttavammaksi. "Alussa hän oli mukava kristitty poika", Obermiller sanoi. "Hän kävi kirkossa, hän oli baseball- ja koripallojoukkueessa (ja) hän todella välitti Abbista". "Mutta sen edetessä hän sanoi Abbille: 'En halua, että olet luokan rahastonhoitaja, en halua, että menet New Yorkiin kuorosi kanssa, en halua, että tapaat näitä ystäviä ja sukulaisia'", Obermiller sanoi. "Hän kertoi hänelle, mitä hän ei saisi tehdä." Fultonin mukaan Young on kieltäytynyt valheenpaljastuskokeesta.</w:t>
      </w:r>
    </w:p>
    <w:p>
      <w:r>
        <w:rPr>
          <w:b/>
        </w:rPr>
        <w:t xml:space="preserve">Tulos</w:t>
      </w:r>
    </w:p>
    <w:p>
      <w:r>
        <w:t xml:space="preserve">Abbi Obermiller on viimeksi nähty 6. kesäkuuta .</w:t>
        <w:br/>
        <w:t xml:space="preserve"> Tekstiviestit osoittavat, että hän aikoi karata poikaystävänsä kanssa, poliisi sanoo .</w:t>
        <w:br/>
        <w:t xml:space="preserve"> Poikaystävä kiistää tietävänsä hänen olinpaikastaan .</w:t>
        <w:br/>
        <w:t xml:space="preserve"> Häntä syytetään oikeuden estämisestä, koska hän ei ole tehnyt yhteistyötä tutkinnassa .</w:t>
      </w:r>
    </w:p>
    <w:p>
      <w:r>
        <w:rPr>
          <w:b/>
        </w:rPr>
        <w:t xml:space="preserve">Esimerkki 3.200</w:t>
      </w:r>
    </w:p>
    <w:p>
      <w:r>
        <w:t xml:space="preserve">New York (CNN) -- Kuten niin monet muutkin sukupolveni ihmiset, John Lennon ja Beatles jättivät lähtemättömän leiman elämääni. Ensimmäinen vinyylilevy, jonka todella omistin - enkä ollut lainannut isoveljeltäni - oli albumi "Help!". Muistan vielä tänäkin päivänä, kun 8-vuotiaana pudotin neulan levylle ja kuulin Lennonin äänen pauhaavan levysoittimeni 10-tuumaisesta kaiuttimesta. Beatlesilla oli syvä vaikutus minuun. Heidän ansiostaan tartuin kitaraan, perustin bändin 11-vuotiaana ja haaveilin elämästä rocktähtenä. Siirryin 16 vuotta eteenpäin 8. joulukuuta 1980. Olin tuolloin musiikkitoimittajana City TV:ssä Torontossa Kanadassa ja juonsin "The New Music" -ohjelmaa. Vain pari viikkoa aiemmin olimme raportoineet Lennonin paluusta albumilla "Double Fantasy", joka merkitsi hänen paluutaan musiikkibisneksestä viiden vuoden tauon jälkeen, jolloin hän oli ollut itseoikeutetusti "koti-isä". Teimme aktiivisesti yhteistyötä hänen levy-yhtiönsä kanssa yrittäen saada haastattelun tulevaan ohjelmanumeroon. En ollut kaukana 24-vuotissyntymäpäivästäni, kun puhelin soi tuona joulukuisena päivänä noin kello 23.30. Puhelimessa oli vastaava tuottajani John Martin. "Lennon on ammuttu", hän sanoi, "ja meidän on tehtävä erikoisohjelma." Kerro, missä olit, kun Lennon kuoli. Se oli yksi niistä hetkistä, jolloin aika tuntuu hidastuvan ja mieli miettii sataa kysymystä ennen kuin lopulta päätyy totuuteen: . Miten hänet oli voitu ampua? Ovatko raportit virheellisiä? Kuka tekisi sellaista? Miten saatoimme menettää tällaisen popkulttuuri-ikonin? Eikö hän juuri täyttänyt 40 vuotta? Eikö hänellä ollut nuori poika? Eikö hänellä ollut turvamiehiä? Heräänkö ja tämä kaikki on ollut vain unta? Kokoonnuimme sinä iltana toimistossamme seulomaan materiaalia, jota meillä oli: vanhaa Beatles-materiaalia, tuottajani vuosia aiemmin kuvaamaa Lennon-dokumenttia ja kuuluisaa D.A. Pennebakerin elokuvaa. Keräsimme ystävien, yhteistyökumppaneiden ja muiden tuttavien nimiä, jotka voisivat auttaa meitä kertomaan Lennonin tarinan. Pari päivää myöhemmin City TV lähetti suoran lähetyksen Lennonin muistotilaisuudesta Nathan Phillips Square -aukiolla Toronton kaupungintalon edessä. Kanadalla oli rikas historia Lennonin kanssa: siellä hän debytoi Plastic Ono Bandin kanssa Beatlesin jälkeen vuonna 1969 ja järjesti kuuluisan Pohjois-Amerikan bed-ininsä Montrealissa. Lennonin murhasta tulee ensi keskiviikkona kuluneeksi 30 vuotta. Hänen murhaajansa Mark David Chapman, 55, istuu yhä 20 vuoden elinkautista vankeusrangaistustaan New Yorkin osavaltion pohjoisosassa sijaitsevassa korkeimman turvatason Attican vankilassa. Hän istuu siellä vielä ainakin kaksi vuotta, sillä häneltä evättiin juuri kuudennen kerran ehdonalainen vapautus. Tänä viikonloppuna CNN tutkii Lennonin murhaan johtaneita tapahtumia. Chapman ja hänen vaimonsa Gloria Abe kuvaavat murhaa harvinaisilla äänitallenteilla, jotka esitellään CNN:n ohjelmassa "Losing Lennon: Countdown to Murder". Chapmanin lapsuudenystävät paljastavat Lennonin pakkomielteisen ihailun, joka myöhemmin muuttui vihanhimoksi. Vaimo kertoo, miten hän tiesi miehensä suunnittelevan Lennonin tappamista, ja selittää, miksi hän ei varoittanut ketään. Lennonin kuoleman vaikutukset heijastuvat yhä tänäkin päivänä. Lokakuussa, kun Lennon olisi täyttänyt 70 vuotta, alkoi useita muistokonsertteja ja -seremonioita, jotka ovat jatkuneet siitä lähtien. Tänä vuonna Lennonin leski Yoko Ono herätti uudelleen henkiin Plastic Ono Band -yhtyeen, jossa on mukana nykyisiä rocktähtiä, kuten Lady Gaga. Ono kertoi Rolling Stonelle uskovansa, että tämä uudelleen herännyt kiinnostus Lennonia kohtaan "liittyy yhteiskunnalliseen ilmapiiriin ja siihen, että halutaan jotain Johnin energiasta, voimasta ja vakaumuksesta". Lennonin syvä vaikutus musiikkiin ja muusikoihin jatkuu tänäkin päivänä. Marc Roberge, alt-rokkari O.A.R:n laulaja, ei ollut Lennonin kuollessa edes 2-vuotias. Roberge kirjoitti hiljattain kappaleen "Dakota" piipahdettuaan vaimonsa kanssa Lennonin vanhassa asuintalossa. Hän oli niin otettu kuvista, jotka tulivat mieleen, kun hän katsoi sisäänkäyntiä, jossa Lennon ammuttiin, että hän käveli Central Park Westin poikki, istuutui puistonpenkille ja kirjoitti nämä sanat: . Kaaren ulkopuolella on varas, joka odottaa Double Fantasyta. Hänen allaan on jotain pahaa . Dakotan ulkopuolella kuoli sinfonia . "Katselin ja yritin kuvitella tämän tapahtuvan", Roberge kertoi minulle. "Ja sitten yritin kuvitella, mitä jos sitä ei koskaan tapahtuisi, ja se on oikeastaan laulun kysymys." "Ja sitten yritin kuvitella, mitä jos sitä ei koskaan tapahtuisi, ja se on laulun kysymys: 'Jos sinä vain jatkoit matkaasi.' Olisiko maailma erilainen? Ja luulen, että maailma olisi parempi." Robergen tavoin olen usein miettinyt, mitä olisi tapahtunut, jos Lennonia ei olisi murhattu. Olisiko maailma ollut parempi paikka? On varmasti mahdollista, että hänen sitoutumisensa rauhaan olisi lisännyt jotain merkittävää maailmanlaajuiseen keskusteluun. Ainakin meillä olisi ollut vielä vuosia lisää upeaa musiikkia ja esityksiä mieheltä, joka oli todellinen taiteellinen nero. Katso American Morning arkisin klo 6.00-9.00 ET. American Morningin uusimmat uutiset löydät täältä.</w:t>
      </w:r>
    </w:p>
    <w:p>
      <w:r>
        <w:rPr>
          <w:b/>
        </w:rPr>
        <w:t xml:space="preserve">Tulos</w:t>
      </w:r>
    </w:p>
    <w:p>
      <w:r>
        <w:t xml:space="preserve">CNN:n John Roberts on "American Morning" -ohjelman juontaja</w:t>
        <w:br/>
        <w:t xml:space="preserve">Hän muistelee saaneensa Lennonin kuolemasta tiedon Kanadassa musiikkitoimittajana</w:t>
        <w:br/>
        <w:t xml:space="preserve"> Tällä viikolla tulee kuluneeksi 30 vuotta Lennonin murhasta</w:t>
      </w:r>
    </w:p>
    <w:p>
      <w:r>
        <w:rPr>
          <w:b/>
        </w:rPr>
        <w:t xml:space="preserve">Esimerkki 3.201</w:t>
      </w:r>
    </w:p>
    <w:p>
      <w:r>
        <w:t xml:space="preserve">(CNN) -- Rikolliset, jotka tekevät vilpillisiä veroilmoituksia varastamalla ihmisten henkilöllisyydet, voivat kerätä arviolta 26 miljardia dollaria seuraavien viiden vuoden aikana, koska IRS ei pysy perässä petosten määrässä, valtiovarainministeriön ylitarkastaja J. Russell George sanoi tiistaina. "Analyysissämme havaittiin, että vaikka IRS havaitsee ja estää suuren määrän väärennettyihin tuloasiakirjoihin perustuvia vilpillisiä palautuksia, on paljon petoksia, joita se ei havaitse", George totesi valmistellussa lausunnossaan edustajainhuoneen Ways and Means -valiokunnan ja sosiaaliturvan alakomitean yhteisessä kuulemistilaisuudessa. Georgen raportti on ensimmäinen yksityiskohtainen analyysi veronpalautuspetosongelmasta, joka voi vaikuttaa kaikkiin laillisiin veronmaksajiin. Hänen ennusteensa 26 miljardista dollarista on suurempi kuin mikään muu arvio identiteettivarkauden aiheuttamista veropetoksista. Georgen lausunnon jälkeen antamassaan lausunnossa IRS totesi, että se "uskoo, että viiden vuoden arvio on aivan liian korkea". "Arvio perustui vuoden 2010 lukuihin, jotka laskettiin ennen kuin IRS teki merkittäviä muutoksia tapaan, jolla se käsittelee identiteettivarkaustapauksia", IRS:n lausunnossa todetaan. "Laajennetulla seulonnallamme esimerkiksi W-2:n täsmäytykseen, C-listan tietoihin, korkotuloihin ja sosiaaliturvatuloihin liittyen on ollut merkittävä vaikutus kykyymme vähentää identiteettivarkauksia." IRS:n mukaan nämä ponnistelut ovat johtaneet siihen, että palautuspetoksia on saatu pysäytettyä enemmän kuin koskaan aiemmin, eivätkä ne näy valtiovarainministeriön ylitarkastajan tekemässä viisivuotisennusteessa. Valtiovarainministeriön tarkastusviraston mukaan IRS ilmoitti viime vuonna, että 2,2 miljoonasta petolliseksi havaitusta veroilmoituksesta noin 940 000 ilmoitusta, joiden arvo oli yhteensä 6,5 miljardia dollaria, liittyi identiteettivarkauteen. George sanoi, että tarkastajat löysivät tutkimuksissaan vielä 1,5 miljoonaa havaitsematonta veroilmoitusta, joihin liittyi yli 5,2 miljardin dollarin petos. "Näille tapauksille on ensisijaisesti ominaista, että identiteettivaras ilmoittaa väärät tulot ja ennakonpidätykset petollisen veroilmoituksen laatimiseksi", George sanoi. "Ilman virheellisesti ilmoitettuja tuloja monia verovähennyksiä ja/tai hyvityksiä, joita käytetään petollisen veronpalautuksen kasvattamiseen, ei voitaisi hakea veroilmoituksessa. Henkilöt, joiden henkilöllisyys on varastettu, eivät välttämättä edes tiedä, että heidän henkilöllisyyttään on käytetty petollisen veroilmoituksen tekemiseen." Georgen mukaan ongelmaa pahentaa se, että IRS:n resurssit ovat rajalliset. "Vaikka näiden ilmoitusten tunnistamista on parannettu, seuraava vaihe eli sen tarkistaminen, ovatko ilmoitukset petoksia, vaatii resursseja", hän sanoi. "IRS on joutunut kärsimään budjettileikkauksista, palkkaamisen jäädyttämisestä ja henkilöstövähennyksistä samaan aikaan, kun identiteettivarkauksien aiheuttamat palautuspetokset ovat lisääntyneet merkittävästi. Ilman tarvittavia resursseja IRS tuskin pystyy käsittelemään kaikkia havaitsemiaan mahdollisesti petollisia palautuksia. IRS valitsee vain ne veroilmoitukset, jotka se voi resurssiensa perusteella tarkistaa." Ongelman laajuutta kuvaa se, mitä George sanoi tarkastajiensa löytäneen verovuodelta 2010: 48 357 sosiaaliturvatunnusta käytettiin useita kertoja ensisijaisena veronmaksajan tunnistenumerona. "Kun identiteettivaras tekee petollisen veroilmoituksen, IRS ei vielä tiedä, että henkilön henkilöllisyyttä käytetään useammin kuin kerran", George sanoi. "Tämän seurauksena veroilmoitus käsitellään ja petollinen palautus myönnetään. Näistä tapauksista aiheutuu suurin taakka lailliselle veronmaksajalle." Viime kuussa IRS ilmoitti, että se oli pysäyttänyt 1,3 miljardin dollarin arvosta mahdollisesti petollisia veroilmoituksia. IRS:n mukaan se on todennut, että nämä palautukset olivat mahdollisesti petollisia, koska se oli poiminut palautuksista otoksen, eikä se usko, että mukaan oli otettu laillisia palautuksia. Georgen mukaan olisi tehtävä enemmän sen varmistamiseksi, että petollisia veroilmoituksia ei talleteta pankkitileille. Lisäksi varkaat saavat yleensä palautukset maksukorteille. "Suoria talletuksia ei pitäisi tehdä pankkikorteille, joita ovat myöntäneet rahoituslaitokset ja pankkikorttien hallinnointiyritykset, jotka eivät toteuta riittäviä toimia henkilöiden henkilöllisyyden todentamiseksi", George sanoi. Kaiken kukkuraksi IRS ei auta tehokkaasti identiteettivarkauksien uhreja, George sanoi ja lisäsi, että näiden tapausten ratkaiseminen voi kestää yli vuoden. "IRS myöntää, ettei se tiedä identiteettivarkauksien tarkkaa lukumäärää tai niiden veronmaksajien lukumäärää, joihin identiteettivarkaudet vaikuttavat", George sanoi. "Se ei myöskään ole pystynyt määrittämään identiteettivarkaudesta johtuvien virheellisten maksujen määrää." CNN kertoi maaliskuussa veronpalautuspetoksia koskevassa tutkimuksessaan, että rikolliset ovat ostaneet rahoilla luksusautoja, koruja ja kauneusleikkauksia. Varkaat hankkivat sosiaaliturvatunnukset ja muut henkilötiedot sisäpiiriläisiltä sairaaloissa, lääkärin vastaanotoilla, autoliikkeissä tai missä tahansa, missä tietoja säilytetään. Sitten he tekevät veroilmoituksen verkossa käyttäen oikean veronmaksajan nimeä ja kuvitteellisia tuloja. Useimmissa tapauksissa rikolliset ostavat pankkikortin, jotta IRS voi maksaa palautuksen kyseisellä kortilla, vaikka jotkut varkaat ovat saaneet palautuksensa myös todellisilla valtiovarainministeriön shekeillä. Varkaat tietävät, että IRS tarkistaa veroilmoituksen mukana lähetetyt työnantajan W-2-todistukset vasta palautuksen myöntämisen jälkeen. IRS väittää, että sillä on veroilmoituskauden alussa käytössä tiettyjä suodattimia identiteettivarkauksien ja petosten estämiseksi ja havaitsemiseksi, ja se sanoo kouluttaneensa hiljattain lisää työntekijöitä eri puolilla maata käsittelemään ongelmaa. Se on myös myöntänyt identiteettivarkauden uhreille erityisiä henkilökohtaisia tunnistenumeroita (PIN-koodeja), kun he jättävät tulevia veroilmoituksia. Kansallinen veronmaksajien asianajaja Nina Olson sanoi kuitenkin viime vuonna kongressille antamassaan lausunnossa, että nämä suodattimet "väistämättä estävät suuren määrän oikeita palautushakemuksia", koska "ei ole helppoa tapaa erottaa oikeita hakemuksia epäasianmukaisista". Tiistain kuulemistilaisuutta varten valmistellussa lausunnossaan IRS:n apulaiskomissaari Steven Miller sanoi, että virasto ei voi estää kaikkia identiteettivarkauksia. "Olemme kuitenkin parantaneet ja olemme sitoutuneet jatkamaan ohjelmiemme parantamista. Voimme tehdä ja teemme jatkossakin työtä estääkseen vilpillisten palautusten myöntämisen, ja voimme tehdä ja teemme jatkossakin työtä viattomien veronmaksajien kanssa selvittääksemme heidän tilinsä ja/tai saadaksemme heille rahaa nopeammin kohteliaalla ja ammattimaisella tavalla." Miller sanoi, että samalla on löydettävä "herkkä tasapaino", kun "on tarpeen suorittaa maksut ajoissa ja varmistaa, että vaatimukset ovat asianmukaisia ja veronmaksajien oikeuksia suojellaan". Hänen mukaansa IRS on neljän viime vuoden aikana tunnistanut yli 490 000 identiteettivarkauden uhriksi joutunutta veronmaksajaa. "Erilaiset uudet identiteettivarkauden suodattimet ovat käytössä, jotta pystymme paremmin havaitsemaan väärät ilmoitukset ennen niiden käsittelyä ja ennen palautuksen myöntämistä", Miller sanoi. IRS on myöntänyt erityisiä tunnistenumeroita veronmaksajille, joiden henkilöllisyys on varastettu, ja se on puuttunut väärinkäytöksiin, jotka koskevat veroilmoitusten jättämistä kuolleiden veronmaksajien henkilöllisyydellä ja vankien nimellä. Virasto aloitti huhtikuussa myös pilottiohjelman, jonka tarkoituksena on auttaa paikallisia lainvalvontaviranomaisia saamaan veroilmoitustietoja, jotka liittyvät meneillään olevaan rikostutkintaan. "En voi sanoa, että voitamme tämän ongelman yhdessä vuodessa", Miller sanoi. "Voin kertoa teille, että olemme käyttäneet kykyjämme ja resurssejamme estääkseen vilpillisten veroilmoitusten antamisen ja kehittäneet prosesseja, joiden avulla voimme minimoida uhriksi joutuneille aiheutuvan tuskan."</w:t>
      </w:r>
    </w:p>
    <w:p>
      <w:r>
        <w:rPr>
          <w:b/>
        </w:rPr>
        <w:t xml:space="preserve">Tulos</w:t>
      </w:r>
    </w:p>
    <w:p>
      <w:r>
        <w:t xml:space="preserve">Valtiovarainministeriön arvio on ensimmäinen yksityiskohtainen analyysi jatkuvasta ongelmasta.</w:t>
        <w:br/>
        <w:t xml:space="preserve"> Päällikkötarkastajan mukaan IRS ei pysty puuttumaan petoksiin budjettileikkausten vuoksi .</w:t>
        <w:br/>
        <w:t xml:space="preserve"> IRS sanoo pysäyttäneensä 1,3 miljardin dollarin arvosta mahdollisesti vilpillisiä veroilmoituksia .</w:t>
      </w:r>
    </w:p>
    <w:p>
      <w:r>
        <w:rPr>
          <w:b/>
        </w:rPr>
        <w:t xml:space="preserve">Esimerkki 3.202</w:t>
      </w:r>
    </w:p>
    <w:p>
      <w:r>
        <w:t xml:space="preserve">Kabul, Afganistan (CNN) -- Afganistanin hallitus ilmoitti keskiviikkona perustavansa komitean, jonka tehtävänä on suunnitella yksityisten turvallisuusalan toimeksisaajien asteittainen poistaminen markkinoilta vaarantamatta kehityshankkeita, mikä on osoitus kansainvälisestä painostuksesta lykätä yksityisiä turvallisuusalan toimeksisaajia koskevan kiellon täytäntöönpanoa. Komiteaa johtaa Afganistanin sisäministeri, ja siihen kuuluu Naton, Nato-johtoisten kansainvälisten turvallisuusjoukkojen ja tärkeimpien kansainvälisten rahoittajien edustajia. Se "laatii suunnitelmat kehityshankkeiden turvallisuutta tarjoavien PCS-joukkojen lakkauttamiseksi ja raportoi edistymisestä presidentille", Afganistanin hallitus totesi kirjallisessa lausunnossaan. Se sanoi, että "laittomien" turvallisuusurakoitsijoiden ja tieliikennekuljetusten turvallisuusyritysten asteittainen lakkauttaminen "jatkuu ensisijaisesti asetuksessa säädetyllä tavalla". Komitea laatii aikataulun kehityshankkeita suojelevien urakoitsijoiden lakkauttamiselle ja toimittaa sen presidentti Hamid Karzaiille 15. marraskuuta mennessä, Afganistanin hallitus sanoi. "Kun se on hyväksytty, kullekin organisaatiolle annetaan enintään 90 päivää aikaa ennen [määrättyä] lakkauttamispäivää. Kun [suunnitelman] täytäntöönpano on saatu päätökseen, Afganistanin hallitus ottaa vastuun kehitys- ja jälleenrakennushankkeille tarvittavan turvallisuuden tarjoamisesta." Sisäministeri Bismillah Khan Mohammadi sanoi lehdistötilaisuudessa, että komitea tutkii kehitys- ja avustusyrityksiä ja laatii suunnitelmia niiden siirtymiseksi hallituksen turvallisuuteen. Myös yksityisten turvallisuusyritysten johtamien saattueiden on siirryttävä, hän sanoi. "Tämä on hyvin vakava asia Afganistanin hallitukselle", Yhdysvaltain Afganistanin-suurlähettiläs Karl Eikenberry sanoi toimittajille. "Tämä on perustavanlaatuinen kysymys Afganistanin kansalle ja presidentti Karzain hallitukselle. Kyse on suvereniteetin käyttämisestä tässä maassa. Kyse on voimankäytön monopolista. Kyse on siitä, että meillä on vastuu ja valta kaikista aseellisista elementeistä tässä maassa." Yhdistyneiden Kansakuntien Afganistanin avustusoperaatio suhtautui ilmoitukseen myönteisesti ja antoi lausunnon, jossa se sanoi tukevansa Karzain hallituksen "periaatteellista kantaa" ehdotetun kiellon suhteen. "Olemme sitoutuneet tämän asetuksen täytäntöönpanoon kiinteällä aikataululla ja hyväksymme sen, että kansainvälisen yhteisön on vastattava nopeasti presidentti Karzain pitkäaikaisiin huoliin yksityisten turvallisuusyritysten toiminnasta", YK:n operaatio sanoi. Eikenberry sanoi aiemmin lausunnossaan, että Yhdysvallat "tukee voimakkaasti" YK:n kantaa. "Jatkamme työskentelyä ensisijaisesti ja kumppanuuden hengessä Afganistanin hallituksen ja kansainvälisten kumppaneiden kanssa tukeaksemme asetuksen onnistunutta täytäntöönpanoa tavalla, joka lisää Afganistanin turvallisuutta, vahvistaa suvereniteettia ja johtajuutta ja varmistaa kriittisen kansainvälisen kehitysavun jatkuvan ja ennustettavan toimittamisen", hän sanoi. Yhdysvallat oli aiemmin ilmaissut huolensa Karzain lupauksesta lakkauttaa maan 52 yksityistä turvallisuusalan yritystä asteittain vuoden loppuun mennessä ja todennut, että toteutuessaan tämä jättäisi kriittisen tärkeän avustushenkilöstön suojattomaksi eikä se voisi jatkaa työtään. Yhdysvallat on neuvotellut Afganistanin hallituksen kanssa tällaisesta suojelusta ja pyytänyt selvennystä siihen, mitkä yritykset saavat jäädä maahan ja millä ehdoilla ne voivat toimia. Aiemmin tässä kuussa Afganistanin hallitus selvensi poikkeuksia ehdotettuun kieltoon ja sanoi, että lähetystöille ja ulkomaisille diplomaateille suojelua tarjoavat yritykset saisivat jatkaa toimintaansa. Päätöksessä "otettiin huomioon Naton ja ulkomaisten suurlähetystöjen huolenaiheet yksityisten turvallisuusyritysten lakkauttamisprosessista", Karzain toimiston lausunnossa sanottiin. Sen mukaan muut yksityiset turvallisuusyritykset, jotka eivät ole mukana kyseisessä työssä, "ovat kuitenkin vahva uhka maan kansalliselle turvallisuudelle ja kansalliselle suvereniteetille", ja niiden lakkauttamista jatkettaisiin suunnitellusti.</w:t>
      </w:r>
    </w:p>
    <w:p>
      <w:r>
        <w:rPr>
          <w:b/>
        </w:rPr>
        <w:t xml:space="preserve">Tulos</w:t>
      </w:r>
    </w:p>
    <w:p>
      <w:r>
        <w:t xml:space="preserve">Afganistanin presidentti on määrännyt turvallisuusalan yritykset kielletyksi .</w:t>
        <w:br/>
        <w:t xml:space="preserve"> Komitea tarkastelee täytäntöönpanoaikataulua .</w:t>
        <w:br/>
        <w:t xml:space="preserve"> Yhdysvallat ja Yhdistyneet Kansakunnat ovat tyytyväisiä tähän</w:t>
      </w:r>
    </w:p>
    <w:p>
      <w:r>
        <w:rPr>
          <w:b/>
        </w:rPr>
        <w:t xml:space="preserve">Esimerkki 3.203</w:t>
      </w:r>
    </w:p>
    <w:p>
      <w:r>
        <w:t xml:space="preserve">(CNN) -- Kysymys juutalaisten vastarinnasta natseja vastaan - tai sen puutteesta - on noussut esiin siitä lähtien, kun holokaustin kauhujen todellista laajuutta on ollut mahdotonta sivuuttaa. Liev Schreiber, vasemmalla, ja Daniel Craig näyttelevät juutalaisia vastarintataistelijoita toisen maailmansodan draamassa "Defiance". Jo vuosina 1940 ja 1942 Charlie Chaplin ja Ernst Lubitsch loivat satiirisia fantasioita, joissa juutalaiset nöyryyttivät Adolf Hitleriä koomisesti (parturi Chaplinin elokuvassa "Suuri diktaattori" ja näyttelijä Lubitschin elokuvassa "Olla tai olla olematta"). Viime aikoina Steven Spielberg ja Roman Polanski esittivät juutalaisten holokaustista selviytyneiden autenttisia tarinoita elokuvissa "Schindlerin lista" ja "Pianisti". Edward Zwick kertoo elokuvassa "Defiance" Bielskin veljesten, Tuvian (Daniel Craig), Zusin (Liev Schreiber) ja Asaelin (Jamie Bell), tositarinan. Kun saksalaiset ja paikalliset kollaboraattorit alkoivat kerätä juutalaisia silloisessa Valko-Venäjällä vuonna 1941 ja murhasivat tuhansia - mukaan lukien Bielskien vanhemmat - kolme miestä pakenivat metsään. He välttelivät vangitsemista, keräsivät, kerjäsivät tai varastivat tarvitsemansa ruoan, perustivat leirin ja pelastivat satoja muita pakolaisia - ja he taistelivat vastaan.  Katso, miten Defiance-elokuvan tähdet kertovat elokuvasta " . Se on merkittävä tarina, jonka olisi pitänyt innoittaa jännittävämpään ja omaperäisempään elokuvaan kuin tämä vaisu kokoelma vakavamielisiä keskusteluja ja tylsiä taistelukohtauksia. Ajoitus on valitettava. Nyt on tuskin ihanteellinen viikko ylistää sankarillisia juutalaisia vastarintataistelijoita tarinassa, joka on jäänyt vähälle huomiolle lähes 60 vuoden ajaksi. Ari Folmanin angstipitoinen animaatioelokuva Waltz With Bashir on paljon ajankohtaisempi. Zwickin Hollywoodin liberaalit valtakirjat ovat kiistattomat, mutta hänen elokuvissaan on yllättävän kovaotteinen pohjavire (niihin kuuluvat sellaiset taisteluseikkailut kuin "The Last Samurai", "Glory", "The Siege", "Legends of the Fall" ja "Courage Under Fire"). Hän saattaa pitää tappelusta, mutta hän ei ole mikään suuri tekijä, kun on kyse toiminnan lavastamisesta. Sitä paitsi Zwickin elokuvissa sanat puhuvat aina enemmän. "Defiance"-elokuvassa nuo sanat kuullaan paksulla, kurkkumaisella eurooppalaisella äänensävyllä (hepreaa puhutaan englanniksi, mutta hahmot puhuvat toisinaan myös venäjää ja saksaa tekstityksinä). Puheet ovat usein kömpelöitä ja pitkäveteisiä. Otetaanpa vaikka takapajun älymystö, joka ei osaa käsitellä vasaraa, mutta osaa varmasti naulata filosofisen yhden rivin: "Ainakin Descartes tunnusti olemassaolon subjektiivisen luonteen", hän puuskahtaa. Missä on Lubitsch, kun häntä tarvitaan? Daniel Craig on elokuvan edetessä yhä synkempi, ja hän näyttää rosoiselta nahkatakissa ja kangaslakissa, mutta hänen Bond-assosiaatioistaan ei ole juuri apua. Sinun on hillittävä itsesi ihmettelemästä, miksei hän vain hoitele sitä natsipataljoonaa yksin. Tuvia saattaa olla vastahakoinen sankari, mutta hän kantaa johtajuuden taakan ja ottaa vastuun yhä kasvavan laumansa suojelemisesta. Schreiberin Zus puolestaan liittyy neuvostoliittolaisten joukkoon viedäkseen taistelun saksalaisille. Häneltä kestää kauemmin oppia, keitä hänen todelliset ystävänsä ovat. Elokuva on täynnä mutaa ja likaa, mutta jotenkin Zwick kuitenkin hygienisoi ne asiat, joilla on eniten merkitystä. Haastavimmassa kohtauksessa, juuri kun Tuvia sulkee silmänsä, kun hänen raivostuneet juutalaistoverinsa hakkaavat saksalaisvangin kuoliaaksi, Zwick vetäytyy johdonmukaisesti kaikesta, mikä voisi olla liian epämiellyttävää tai mautonta. Hänen sankarinsa pysyvät pohjimmiltaan tahrattomina. Myöhemmin Asael ottaa Tuvian manttelin ja johdattaa seuraajiaan kuin uuden ajan Mooses pois vihollisilta läpitunkemattoman suon läpi. "Defiance" on ajoittain rankkaa puurtamista. Mutta vaikka se on raskaskätinen ja vanhanaikainen, siinä on myös jotain tyydyttävän vankkaa. On aina lohdullista tietää, ketkä ovat hyviä tyyppejä, vaikka he ovatkin jumissa ei-niin-hyvässä kuvassa. "Defiance" on luokiteltu R-luokituksen alaiseksi ja kestää 137 minuuttia. Entertainment Weeklyn näkemyksen löydät täältä.</w:t>
      </w:r>
    </w:p>
    <w:p>
      <w:r>
        <w:rPr>
          <w:b/>
        </w:rPr>
        <w:t xml:space="preserve">Tulos</w:t>
      </w:r>
    </w:p>
    <w:p>
      <w:r>
        <w:t xml:space="preserve">Elokuva kertoo tositarinan Bielskin veljeksistä, jotka taistelivat natseja vastaan vuonna 1941 .</w:t>
        <w:br/>
        <w:t xml:space="preserve"> Veljekset perustivat leirin metsään ja pelastivat satoja muita pakolaisia .</w:t>
        <w:br/>
        <w:t xml:space="preserve"> Tom Charityn mukaan merkittävä tarina olisi saanut innoittaa jännittävämpää ja omaperäisempää elokuvaa .</w:t>
        <w:br/>
        <w:t xml:space="preserve"> Charity: "Defiance on raskaskätinen, mutta siinä on jotain tyydyttävän vankkaa .</w:t>
      </w:r>
    </w:p>
    <w:p>
      <w:r>
        <w:rPr>
          <w:b/>
        </w:rPr>
        <w:t xml:space="preserve">Esimerkki 3.204</w:t>
      </w:r>
    </w:p>
    <w:p>
      <w:r>
        <w:t xml:space="preserve">(CNN) -- Nevadalainen mies todettiin torstaina syylliseksi 19-vuotiaan opiskelijan raiskaukseen ja kuristamiseen hyökkäysten sarjassa, joka järkytti Renon yliopistoyhteisöä kaksi vuotta sitten. Nevadan Washoe Countyn valamiehistö tuomitsi James Michael Bielan, 28, ensimmäisen asteen murhasta ja seksuaalisesta hyväksikäytöstä Brianna Denisonin kuolemasta. Hänet tuomittiin myös kahdesta seksuaalisesta väkivallasta kahteen muuhun naiseen kohdistuneista hyökkäyksistä. Hänet tuomittiin myös yhdestä kidnappauksesta, joka liittyi yhteen näistä hyökkäyksistä. Isää ja entistä rakennustyöntekijää uhkaa kuolemanrangaistus. Kalifornialaisen Santa Barbara City Collegen toisen vuoden opiskelija Denison nähtiin viimeksi elossa ystävänsä sohvalla 20. tammikuuta 2008. Kolme viikkoa myöhemmin hänen ruumiinsa löydettiin pellolta läheltä hänen ystävänsä kotia. Hänet oli pahoinpidelty seksuaalisesti ja kuristettu. Ruumiin läheltä löytyi alushousut, jotka eivät kuuluneet Denisonille, ja poliisin mukaan ne olivat "käyntikortti", joka auttoi yhdistämään Bielan Denisonin lisäksi myös muihin pahoinpitelyihin. Bielan kuolemantuottamusta koskevassa oikeudenkäynnissä yksi naisista kertoi todistajanaitiossa, kuinka hänen kimppuunsa käytiin Nevadan yliopiston kampuksella. Hän kertoi, että hyökkääjä uhkasi häntä aseella, raiskasi hänet ja otti hänen pikkuhousunsa matkamuistoksi. Puolustus kyseenalaisti henkilöllisyyden, koska nainen oli aiemmin kertonut ystävälleen, ettei voinut kuvailla hyökkääjäänsä poliisille. Toinen nainen, yliopiston opiskelija, todisti, että hänet siepattiin asuntonsa ulkopuolelta, ajettiin pimeälle alueelle ja raiskattiin hyökkääjän autossa. Nainen todisti, että hänen hyökkääjänsä pyysi hänen pikkuhousujaan ja otti ne mukaansa. Oikeudenkäynti alkoi Denisonin äidin ja hänen poikaystävänsä tunteikkailla todistuksilla sekä videolla, jossa Denison on ystäviensä kanssa ruokalassa vain muutama tunti ennen sieppausta. Denison oli käymässä ystäviensä luona kotikaupungissaan Renossa. Kun he olivat käyneet konsertissa, hän nukkui olohuoneen sohvalla ystävänsä kampuksen ulkopuolisessa asunnossa. Kun hän nukkui, joku hiipi asuntoon ja sieppasi hänet, poliisi ja syyttäjä kertoivat. Hänen tapauksensa sai aikaan valtakunnallisen mediakohun ja tuhansia vihjeitä, joista yksi johti Bielan pidätykseen. Poliisi julkaisi kuvan pikkuhousuista Denisonin ruumiin lähellä ja kuvauksen lava-autosta. Bielan tyttöystävän ystävä näki kuvan pikkuhousuista ja luuli tunnistavansa poliisin kuvaaman kuorma-auton. Hän kertoi tutkijoille, että ystävänsä poikaystävällä oli kuvauksen kaltainen kuorma-auto ja että hänen ystävänsä oli nähnyt naisten pikkuhousut sen sisällä. Etsivät seurasivat vihjettä välittömästi ja ottivat tyttöystävän luvalla DNA-näytteet Bielan 4-vuotiaalta pojalta. Laboratoriotestit osoittivat, että pojan isä - Biela - oli lähes varmasti samanlainen kuin ovenkahvasta ja rikospaikalta löytynyt DNA, poliisi kertoi. Toisen uhrin raiskauspakkauksesta saatu DNA vastasi todistajanlausunnon mukaan Bielan DNA:ta. Bielan puolustusasianajajat kyseenalaistivat DNA-testausmenetelmän ja väittivät, että se ei ollut tarkka. CNN:n Rupa Mikkilineni osallistui tähän raporttiin.</w:t>
      </w:r>
    </w:p>
    <w:p>
      <w:r>
        <w:rPr>
          <w:b/>
        </w:rPr>
        <w:t xml:space="preserve">Tulos</w:t>
      </w:r>
    </w:p>
    <w:p>
      <w:r>
        <w:t xml:space="preserve">James Biela tuomittiin raiskauksesta, Brianna Denisonin murhasta ja kahteen naiseen kohdistuneista hyökkäyksistä .</w:t>
        <w:br/>
        <w:t xml:space="preserve"> Bielaa, 28, uhkaa kuolemantuomio; nimettömän vihjeen perusteella hänet pidätettiin .</w:t>
        <w:br/>
        <w:t xml:space="preserve"> Biela otti uhriensa alusvaatteet, jätti pikkuhousut Denisonin ruumiin lähelle .</w:t>
      </w:r>
    </w:p>
    <w:p>
      <w:r>
        <w:rPr>
          <w:b/>
        </w:rPr>
        <w:t xml:space="preserve">Esimerkki 3.205</w:t>
      </w:r>
    </w:p>
    <w:p>
      <w:r>
        <w:t xml:space="preserve">Washington (CNN) -- Kun Obaman hallinto julkistaa torstaina kansallisen turvallisuusstrategiansa, se on ensimmäinen kerta, kun presidentti tunnustaa nimenomaisesti uhan, jonka radikalisoituneet henkilöt aiheuttavat maalle kotimaassaan. "Ensimmäistä kertaa sitten syyskuun 11. päivän 9/11:n kansallinen turvallisuusstrategia yhdistää kotimaan turvallisuuden ja kansallisen turvallisuuden", kertoo CNN:lle annettu korkea-arvoinen hallinnon virkamies suunnitelman pääkohdista. Turvallisuusstrategia on suunnitelma siitä, miten Valkoinen talo aikoo suojella amerikkalaisia. Aiemmin siinä on keskitytty lähinnä kansainvälisiin uhkiin. Kansallinen turvallisuusneuvonantaja John Brennan selitti kuitenkin keskiviikkona, että Yhdysvalloissa äskettäin tapahtuneiden terrori-iskujen runsaus sai Obaman hallinnon sisällyttämään asiakirjaan kotoperäisen terrorismin. "Suunnitelman yhteenvedon mukaan strategian on lähdettävä liikkeelle siitä, että strategisen ympäristömme - maailman sellaisena kuin se on tällä hetkellä - ymmärtäminen on välttämätöntä, jotta voimme muokata tavoittelemaamme maailmaa. "Tällä hetkellä Yhdysvallat keskittyy vastuullisen siirtymävaiheen loppuunsaattamiseen Irakissa, menestykseen Afganistanissa ja al-Qaidan ja sen terroristiliittymien kukistamiseen samalla, kun taloutemme siirtyy syvästä taantumasta kestävään elpymiseen. Vaikka kohtaamme nämä kriisit, kansallisessa strategiassamme on oltava pidempi perspektiivi. Meidän on sopeuduttava ja johdettava nopeasti muuttuvassa, verkottuneessa maailmassa, jossa kansakuntien ja kansojen edut ovat yhä useammin yhteisiä." Viranomaisten mukaan kotoperäinen terrorismi edustaa terrorismin uhan uutta vaihetta. Aiemmin tässä kuussa amerikkalais-pakistanilaista Faisal Shahzadia syytettiin yrityksestä räjäyttää autopommi New Yorkin vilkkaalla Times Squaren alueella. Yhdysvaltain armeijan majurin Nidal Malik Hasanin epäillään ampuneen kuolettavasti 13 ihmistä Fort Hoodissa marraskuussa. Coloradossa asuva afganistanilainen Najibullah Zazi tunnusti helmikuussa syyllisyytensä salaliittoon räjähteiden räjäyttämisestä New Yorkin metrojärjestelmässä. Chicagosta, Illinoisin osavaltiosta kotoisin olevaa Yhdysvaltain kansalaista David Headleyta syytetään 160 ihmistä tappaneen Mumbain terrori-iskujen tarkkailusta Intiassa. "Olemme nähneet, että yhä useammat ihmiset täällä Yhdysvalloissa ovat joutuneet ääri-ideologian tai -aatteiden vangiksi", Brennan sanoi. "Olemme nähneet, kuinka yksilöt, myös Yhdysvaltain kansalaiset, jotka ovat aseistautuneet Yhdysvaltain passilla, matkustavat helposti ääriliikkeiden turvasatamiin, palaavat takaisin Amerikkaan, ja heidän tappavat suunnitelmansa ovat katkenneet koordinoidun tiedustelun ja lainvalvonnan avulla." Brennan, joka esitti kommenttinsa Center for Strategic and International Studies -laitoksessa Washingtonissa, sanoi, että kun Yhdysvallat on vahvistanut puolustustaan syyskuun 11. päivän kaltaisia massiivisia iskuja vastaan, al-Qaida on osoittautunut "sitkeäksi, kekseliääksi ja päättäväiseksi viholliseksi". Brennanin mukaan al-Qaida rekrytoi henkilöitä, joilla on vain vähän koulutusta, tekee suhteellisen vaatimattomia iskuja ja etsii Yhdysvalloissa asuvia henkilöitä iskujen toteuttamiseen. "He etsivät jalkasotilaita, jotka saattavat livahtaa puolustuksemme läpi", Brennan sanoi. "Kun vihollisemme mukauttaa ja kehittää taktiikkaansa, meidän on jatkuvasti mukautettava ja kehitettävä omaa taktiikkaamme." Brennan ei kertonut tarkempia yksityiskohtia presidentin strategiasta al-Qaidan ja sen liittolaisten torjumiseksi, mutta sanoi, että se "edellyttää laajaa, jatkuvaa ja integroitua kampanjaa, jossa hyödynnetään kaikkia amerikkalaisen vallan välineitä, sotilaallisia ja siviilivoimia, kineettisiä ja diplomaattisia". Strategia rakentuu "neljän pysyvän Yhdysvaltain kansallisen edun" - turvallisuuden, vaurauden, arvojen ja kansainvälisen järjestyksen - suojelun ympärille. Tämän saavuttamiseksi on vahvistettava Yhdysvaltojen instituutioita, arvoja ja infrastruktuuria, kuten koulutusta, energiaa, tiedettä ja teknologiaa sekä terveydenhuoltoa. Se vaatii voimakkaita diplomaattisia ponnisteluja kansainvälisesti ja "yhteisiä toimia aikamme yhteisiin maailmanlaajuisiin haasteisiin vastaamiseksi". "Sitoutuminen alkaa ystävistämme ja liittolaisistamme, jotka ovat aktiivisia kumppaneita yhteisten etujen edistämisessä. Jatkamme kumppanuuksiemme syventämistä yhä aktiivisempien vaikutusvaltakeskusten kanssa - teemme yhteistyötä silloin, kun voimme, ja eroamme toisistamme silloin, kun meidän on pakko". "Vihamielisten hallitusten kanssa sitoutuminen tarjoaa meille keinon testata aikomuksia, antaa hallituksille mahdollisuuden muuttaa kurssiaan ja mobilisoida kansainvälisiä liittoutumia." Strategiassa kehotetaan päivittämään "kaikkia Yhdysvaltojen voiman välineitä ja tekemään yhteistyötä liittolaistemme ja kumppaneidemme kanssa, jotta ne tekisivät samoin". "Näihin välineisiin kuuluvat puolustuksen, diplomatian, kehitysyhteistyön, sisäisen turvallisuuden, oikeusvaltion, tiedustelun ja strategisen viestinnän alat sekä amerikkalaisten ja yksityisen sektorin osallistumisen tukeminen. Työskentelemme vahvistaaksemme kutakin näistä välineistä, mutta myös integroidaksemme ne koordinoidun suunnittelun ja valmiuksien kehittämisen avulla keskeisillä aloilla", strategiassa sanottiin.</w:t>
      </w:r>
    </w:p>
    <w:p>
      <w:r>
        <w:rPr>
          <w:b/>
        </w:rPr>
        <w:t xml:space="preserve">Tulos</w:t>
      </w:r>
    </w:p>
    <w:p>
      <w:r>
        <w:t xml:space="preserve">Kotoperäinen terrorismi on otettu mukaan terroriin liittyvien salaliittojen jälkeen .</w:t>
        <w:br/>
        <w:t xml:space="preserve"> Strategia on suunnitelma siitä, miten Valkoinen talo aikoo suojella amerikkalaisia .</w:t>
        <w:br/>
        <w:t xml:space="preserve"> Strategia edellyttää "laajaa" ja "jatkuvaa" kampanjaa terroristiryhmiä vastaan .</w:t>
      </w:r>
    </w:p>
    <w:p>
      <w:r>
        <w:rPr>
          <w:b/>
        </w:rPr>
        <w:t xml:space="preserve">Esimerkki 3.206</w:t>
      </w:r>
    </w:p>
    <w:p>
      <w:r>
        <w:t xml:space="preserve">(CNN) -- Se on hullua golfia mielettömässä mittakaavassa - puttausviheriö ui jättimäisessä kulhossa nuudeleita ja syömäpuikkoja, Kiinan muuri on vaarana, väylä kulkee mayojen raunioiden halki ja reikä on panda-aiheinen. Kiina on ottamassa golfin isolla tavalla mukaan ennen kuin laji otetaan uudelleen mukaan olympialaisiin vuonna 2016, ja jopa sen versio pelin miniversiosta on elämää suurempi. "Traditionalistit luultavasti vihaavat sitä", sanoo suunnitteluguru Brian Curley, joka on pääosakas Schmidt-Curley-yhtiössä, joka on Hainanin saarella sijaitsevan Mission Hillsin 22 kentän takana. "Mutta tämä on oikeaa golfia, oikeilla mailoilla oikeilla väylillä", hän sanoi CNN:lle. Lähes kaikki ovat kokeilleet crazy- tai minigolfia, pelin pienennettyä versiota, jolla on kyky yhtä lailla ilahduttaa ja raivostuttaa. Menestyksen edellytyksenä on, että pelaajalla on jonkin verran todellista golftaitoa, hän pystyy puttaamaan suorassa linjassa tai epätodennäköisissä kulmissa näkyvien esteiden ohi - ja hänellä on myös paljon onnea. Presidentti Barack Obama, joka käyttää jokaisen tilaisuuden lyödäkseen väyliä silloin, kun hän ei johda länsimaista maailmaa, jopa kokeili hullun golfin pelaamista ollessaan lomalla perheensä kanssa Floridassa vuonna 2010. Hän teki parin avausreiällä ja joutui sitten katsomaan, kun hänen yhdeksänvuotias tyttärensä Sasha teki hole in one -lyönnin ja päihitti isänsä maailman tiedotusvälineiden edessä. Obama saattaisi hyvinkin olla valmis pelaamaan tasoituksestaan Curleyn Mission Hills Haikoun alueelle rakennettavalla uraauurtavalla uudella kentällä. Ehdotettu 18-reikäinen kenttä, jossa yhdistyvät minigolfin hassut elementit ja pelin "aikuisten" versio, ei jätä yhdeksänvuotiaille juurikaan mahdollisuuksia ässäpeliin - mutta antaa silti paljon mahdollisuuksia nöyryytykseen keskivertogolfarille. Fantasiagolf . Curley ja hänen tiiminsä halusivat kehittää jotain, joka houkuttelisi laajempaa kiinalaista yleisöä ja muita lomakohteen kävijöitä, koska he ovat tietoisia siitä, että maailman nopeimmin kasvavilla golfmarkkinoilla joukoittain rakennettavat kentät ovat "samanlaisia". Bunkkereiden, karheikkojen ja puiden sijasta pelaajat kohtaavat Kiinan muurin jäljennöksen, joka kiemurtelee 400 metrin pituisen par-nelosreiän varrella. Siellä on myös reikä, joka kilpailee pahamaineisen "island greenin" kanssa, joka on nähty TPC Sawgrassilla Floridassa, jossa pelataan Yhdysvaltain PGA-kiertueen Players Championship -kilpailua. Tällä hankalalla 17. väylällä maailman parhaat yrittävät lyödä pallonsa veden ympäröimälle pienelle viheriölle, ja katsojat iloitsevat nähdessään Tiger Woodsin kaltaisten pelaajien löytävän järven. Mission Hillsin uudella kentällä, joka avataan vuonna 2014, vesi on korvattu 80 metriä leveällä nuudelikulholla, jossa on 50 metriä pitkät jättimäiset syömäpuikot. Tiillä seistessään pelaajat eivät tiedä, pitäisikö heidän nauraa vai itkeä, eikä vaikeusaste välttämättä lopu siihen. Tiger Woods tähtää pitkään kilpailuun McIlroyn kanssa . Tuulikone . Curley lupaa, että jokaiselle tiille lisätään "ihmisen tekemä" myrskytuuli, joka on säädettävissä pelaajien vaatimusten mukaan ja joka on saatavilla painamalla punaista nappia. Kentällä on par 5, joka kulkee mayojen raunioiden läpi, ja toinen viheriö on luotu Pekingin "Birds Nest" -olympiastadionin kuvaksi. Toinen reikä on muotoiltu Kiinan suosikkieläimen, pandakarhun, mukaan. Tavanomaisella golfkentällä vaikeusasteen määrää usein se, miltä tieltä pelaaja valitsee pelata. Johtavat ammattilaiset pelaavat kauimpana reiästä olevilta tiiltä, kun taas korkeamman tasoituksen pelaajat voivat lyödä ensimmäisen lyöntinsä paljon lähempää. Kiinalaisella fantasiakentällä yhdellä par-3-kentistä golfari voi valita, lyökö hän pallonsa pienelle viheriölle, jota ympäröivät laavakivet. Tosi minigolfin tapaan toinen helpompi vaihtoehto tulivuori-teemareiällä antaa pelaajien lyödä kohti kumpua, josta pallo viedään putkea pitkin lähemmäs reikää. Curley ja hänen tiiminsä tarvitsivat kompleksin omistajien luvan ennen kuin he sitoutuivat kalliiseen hankkeeseen, mutta Mission Hillsin puheenjohtaja, tohtori Ken Chu on innokas tukija. "Tästä tulee hauska vaihtoehto perheille, aloittelijoille ja lomalla oleville lapsille", häntä siteerattiin Golf Course Industry International -lehden aasialaisessa numerossa. Vain aika näyttää, osoittautuuko Chun usko hankkeeseen perustelluksi, mutta Mission Hills -ryhmä on jo vakiinnuttanut asemansa johtavien ammattilaisturnausten isäntäpaikkana. Viime vuonna Hainanin saarella sijaitseva alue järjesti ensimmäistä kertaa World Cup -joukkuekilpailun, joka siirtyi Shenzhenissä sijaitsevan Mission Hillsin tilalle. Tänä vuonna Shenzhenissä järjestettiin arvostettu HSBC-World Golf Championship -kilpailu, jonka voitti englantilainen Ian Poulter. Ryder Cup -sankari valloitti perinteisen, bunkkereiden ympäröimän Olazabalin kentän 21 alle parin, mutta koska Poulter on tunnettu golfin suunnannäyttäjänä, hän todennäköisesti haluaa testata taitojaan Curleyn uudella hullunkurisella kentällä heti ensimmäisellä mahdollisella kerralla. Schwartzel voitti Alfred Dunhillin .</w:t>
      </w:r>
    </w:p>
    <w:p>
      <w:r>
        <w:rPr>
          <w:b/>
        </w:rPr>
        <w:t xml:space="preserve">Tulos</w:t>
      </w:r>
    </w:p>
    <w:p>
      <w:r>
        <w:t xml:space="preserve">Mission Hillsin uusi golfkenttä rakenteilla Kiinassa .</w:t>
        <w:br/>
        <w:t xml:space="preserve"> Se yhdistää perinteisen golfin ja hullun golfin tai minigolfin piirteitä</w:t>
        <w:br/>
        <w:t xml:space="preserve"> Yhdellä reiällä on 80 metriä leveä nuudelikulho ja jättimäisiä syömäpuikkoja</w:t>
        <w:br/>
        <w:t xml:space="preserve"> Suunnittelijat uskovat, että se voisi synnyttää uuden trendin Kiinassa ja laajemmilla markkinoilla .</w:t>
      </w:r>
    </w:p>
    <w:p>
      <w:r>
        <w:rPr>
          <w:b/>
        </w:rPr>
        <w:t xml:space="preserve">Esimerkki 3.207</w:t>
      </w:r>
    </w:p>
    <w:p>
      <w:r>
        <w:t xml:space="preserve">(CNN) -- Viime maanantaina vain harvat ihmiset tiesivät Yhdysvalloissa tuotetusta islaminvastaisesta videosta. Nyt ihmiset ympäri maailmaa ovat tietoisia siitä. Video herätti maailmanlaajuisia protesteja, jotka alkoivat Egyptissä ja Libyassa ja levisivät sitten muihin maihin. Traagista kyllä, osa protesteista muuttui väkivaltaisiksi ja vaati amerikkalaisten, libyalaisten, tunisialaisten ja jemeniläisten hengen. Protestit ovat nyt ilmeisesti laantuneet. Arvioidessamme tapahtumia meidän on oltava varovaisia ja varmistettava, ettemme osoita sormella väärään suuntaan. Asioiden selkiytyessä näyttää siltä, että videon loivat ja sitä levittivät amerikkalaisen koptikristillisen yhteisön jäsenet - yhteisön, jonka juuret ovat Egyptissä. On ymmärrettävää, että muslimit ympäri maailmaa loukkaantuivat syvästi videosta. Yhdistyneet Kansakunnat kutsui videota "vihamieliseksi" ja Obaman hallinto kutsui sitä "inhottavaksi". Joissakin mielenosoituksissa oli kuitenkin muitakin tekijöitä; jotkut käyttivät videon aiheuttamaa vihaa omien tavoitteidensa edistämiseen. Esimerkiksi hyökkäys Yhdysvaltain konsulaattiin Libyassa oli todennäköisesti terroristien operaatio, joka käytti protesteja hyväkseen. Kaiken tämän keskellä ei ole yllättävää, että jotkut ihmiset etsivät syyllisyyttä ja vaativat anteeksipyyntöjä. Nämä arabimaailman ihmiset alkoivat syyttää koptiläistä yhteisöä - yhteisöä, jonka pelkkä nimi tarkoittaa "egyptiläistä". Vastauksena koptikirkko sekä Egyptissä että Yhdysvalloissa vakuutti, ettei sillä ole mitään tekemistä videon kanssa. Se sanoi myös, että video ei millään tavoin edusta koptiläisen yhteisön näkemystä. Tunnen koptin, joka oli mukana videon edistämisessä. Tapasin Morris Sadekin aiemmin tänä vuonna. Sadekin henkilökohtaisilla toimilla ei ole mitään tekemistä koptikirkon tai koptiläis-amerikkalaisen yhteisön kanssa. Lähes yksikään tapaamani koptikristitty ei ollut kuullut hänestä aiemmin. Nyt he tietävät hänestä. Vastauksena hän sai kenkiä närkästyneiltä koptikristittyjen yhteisön jäseniltä kiihkoilun edistämisestä. On kristillisen arvon osoitus, että koptikirkko tuomitsee videon ja sen kuvaajat. Koptikirkko ei kuitenkaan saisi koskaan joutua tilanteeseen, jossa sen pitäisi joutua pyytämään anteeksi muutaman jäsenensä tekoja. Sama koskee muslimeja. Olemme kuulleet anteeksipyyntöjä ja tuomioita väkivaltaisuuksista Amerikan muslimiyhteisöjen paikallisilta edustajilta, Egyptin ja Libyan uskonnollisilta instituutioilta ja kaikkia muslimimaita edustavan Islamilaisen konferenssin järjestön johdolta. Muslimiyhteisö kokonaisuudessaan ei ole vastuussa väkivallasta, eikä sen pitäisi odottaa pyytävän anteeksi joidenkin jäsentensä tekoja. Verrattain pienen määrän yksilöiden väkivaltaiset teot eivät edusta kaikkia muslimeja, aivan kuten video ei edusta kaikkien koptikristittyjen näkemyksiä. Kummankaan ryhmän ei tarvitse pyytää anteeksi, mutta molempien olisi tunnustettava solidaarisuutensa väkivallan tuomitsemisessa. Jossain vaiheessa on kuitenkin käytävä tasapuolisia keskusteluja vihapuheesta (joka on laillista Amerikassa, toisin kuin useimmissa muissa maissa), Lähi-idässä ja muualla laajalle levinneen amerikkalaisvastaisuuden juurista ja siitä, mitä eri kulttuurit pitävät pyhänä. Ennen kuin tämä voi tapahtua, meidän on oltava varovaisia sen suhteen, ketä pidämme vastuullisena. Niiden, jotka ovat suoraan lietsoneet suvaitsemattomuuden liekkejä, ei vain viime kuukausina vaan vuosien ajan. Video ei ilmestynyt tyhjiössä. Yhdysvalloissa on hyvin organisoitu verkosto, joka kukoistaa edistämällä muslimien vastaista kiihkoilua. Se tarjosi ideologisen perustan Anders Breivikille, joka tuomittiin äskettäin joukkomurhasta Norjassa. Samoin muslimien arabimaailmassa on niitä, jotka myös ajavat vihamielistä agendaa tuhoisin seurauksin. Viime päivät ovat vain muistutus siitä, kuinka tärkeää on kohdata tällaiset vihan lietsojat. Heihin on puututtava, olipa kyse sitten oikeudellisista kanavista tai yhteiskunnallisesta painostuksesta. Heidän tavoitteenaan on yksinkertaisesti luoda kulttuurisotia ei-muslimien ja muslimien välille. Sen ei saa antaa tapahtua. Vähintä, mitä voimme nyt tehdä, on varmistaa, ettemme syytä vääriä ihmisiä muutaman yksilön ilkeistä teoista. Loppujen lopuksi he haluavat juuri sitä - että me teemme heidän likaisen työnsä heidän puolestaan. Tässä kommentissa esitetyt mielipiteet ovat yksinomaan H.A. Hellyerin mielipiteitä.</w:t>
      </w:r>
    </w:p>
    <w:p>
      <w:r>
        <w:rPr>
          <w:b/>
        </w:rPr>
        <w:t xml:space="preserve">Tulos</w:t>
      </w:r>
    </w:p>
    <w:p>
      <w:r>
        <w:t xml:space="preserve">Protesteja herättäneessä islamin vastaisessa videossa näyttää olleen mukana kopteja .</w:t>
        <w:br/>
        <w:t xml:space="preserve"> H.A. Hellyer: Hellyer: Emme saa osoittaa sormella väärään suuntaan .</w:t>
        <w:br/>
        <w:t xml:space="preserve"> Hänen mukaansa video ei edusta millään tavalla koptiläisen yhteisön näkemystä .</w:t>
        <w:br/>
        <w:t xml:space="preserve"> Hellyer: H.Hellyer: Koptien ja muslimien ei pitäisi joutua pyytämään anteeksi muutaman ihmisen tekoja .</w:t>
      </w:r>
    </w:p>
    <w:p>
      <w:r>
        <w:rPr>
          <w:b/>
        </w:rPr>
        <w:t xml:space="preserve">Esimerkki 3.208</w:t>
      </w:r>
    </w:p>
    <w:p>
      <w:r>
        <w:t xml:space="preserve">(CNN) -- Varokaa! Lukitkaa rakkaanne! Dreamworks Animationin laboratorioista on karannut jälleen yksi paisunut, ylituotettu ja korkeakoulukonseptinen hirviö, joka on syömässä lapsesi. Susanin, eli "Ginormican", on pelastettava maailma elokuvassa "Monsters vs. Aliens". Mutta älä säikähdä liikaa. "Monsters vs. Aliens" on suhteellisen harmiton - hampaaton satiiri, jossa on polveileva feministinen teema ja surkea tekosyy juoneksi. Kuulostaa karulta, tiedän. Kukapa ei haluaisi nähdä viisimetrisen naisen hurjastelevan San Franciscon halki luistimilla, jotka osoittautuvat autoiksi - äärimmäinen purku-rolleri-derby? Mutta mieti sitä hetki. Rullaluistimet toimivat, koska niissä on kiinteät pyörät. Jos yrität sitä autojen kanssa, et pääse kovin pitkälle. Onko se liian nirso? Ehkä, mutta Pixar ei leikittele fysiikan lakien kanssa näin nopeasti ja löysästi, ja tällainen yksityiskohtien huomiotta jättäminen on tyypillistä tämän ja muiden Dreamworksin animaatioiden välinpitämättömälle tarinankerronnalle. (Tähän elokuvaan on muuten valittu "Shrek 2:n" ja "Shark Talen" ohjaajat sekä "Kung Fu Pandan" ja "The Rockerin" käsikirjoittajat.) Korkeat konseptit, huippuluokan ääninäyttelijät ja hajanaiset popkulttuuriviittaukset eivät korvaa johdonmukaista käsikirjoitusta. Kyseinen XXXL-nainen, jota Yhdysvaltain armeijan vartijat kutsuvat "Ginormicalle", on aluksi tavallinen ja siro Susan Murphy (äänenä Reese Witherspoon), kunnes meteoriitti osuu häneen vain minuutteja ennen kuin hänen on määrä mennä naimisiin siveettömän sovinistin Derekin (Paul Rudd) kanssa. Hänen nopea kasvupyrähdyksensä pelastaa hänet kuolemaa pahemmalta kohtalolta, vaikka hänen uudet kämppäkaverinsa eivät ensisilmäyksellä näytäkään kovin kummoiselta parannukselta. Siellä on tohtori Torakka (Hugh Laurie), hullu tiedemies, joka on puoliksi vahingossa mutaantunut ötökän kanssa, B.O.B. (Seth Rogen), amorfinen sininen hyytelömäinen möhkäle, joka pärjää hienosti ilman aivoja, Missing Link (Will Arnett), innokas sammakkoeläin, joka on pelkkää suuta, ja jättiläismäinen pölypunkki nimeltä Hyönteistosaurus, jota kukaan ei äänestä, koska sillä ei ole mitään sanottavaa. Sci-fi-faneilla on hauskaa laskea viittauksia lukemattomiin klassikoihin - esimerkiksi "Kolmannen lajin läheiset kohtaamiset", "Maahantunkeutujat Marsista", "Kärpänen", "Olento mustasta laguunista", "Paisukarhu", "Mothra" ja "Viisikymmenjalkaisen naisen hyökkäys" - ja huomata muutama nokkela pätkä (Kiefer Sutherland kenraali W.R. Mongerina lainaa George C. Scottin "Tohtori Strangelovea"). Ongelma on, että kun esittelyt ovat ohi, elokuvantekijät voivat vain käynnistää epätoivoisen ontuvan juonensa: Valkoinen talo kääntyy näiden hirviömäisten supersankareiden puoleen pelastaakseen planeetan pahalta Gallaxharilta (Rainn Wilson), kalmarin kaltaiselta olennolta, jolla on neljä silmää ja kaksi kertaa enemmän jalkoja, ja yksisilmäiseltä peltirobotilta, joka tekee likaiset työt hänen puolestaan. Ginormica saa mahtavan finaalin, ja on paljon vahvempi hahmo - monella tapaa - kuin elokuvan presidentti. (Aidosti nokkelan casting-iskun ansiosta hänen äänensä antaa Stephen Colbert.) Se voi olla hyvää politiikkaa tai ainakin järkevä markkinointipäätös studion näkökulmasta - siitä on aikaa, kun perheanimaatioelokuvassa on tuotettu aidosti vahva naishahmo (ellei lasketa "Coralinea", joka oli aivan liian pelottava perheelleni) - mutta Susanin itsetuntoa on odotettu hirvittävän kauan. iReport.com: Monsters vs. Aliens -elokuvasta? (Outoa kyllä - ja ehkä se on vain mielikuvitustani - Gallaxhar muistuttaa ohimennen presidentti Obamaa. Ihmettelen ... tekisiköhän se Susan/Ginormikasta Sarah Palinin tai Hillary Clintonin sijaisnäyttelijän?) Myös visuaalisesti Monsters vs Aliens on vaatimaton, vaikkakin sen puutteet saattavat peittyä, jos hakeudut 3D-versioon. Hassua, miten kolmiulotteiset elokuvat tuottavat yleensä kaksiulotteisia hahmoja, ja "Coraline" on jälleen poikkeus sääntöön. Pilailunhaluisen ja vaatimattoman roskaisen "Monsters vs. Aliens" -elokuvan pitäisi olla hauska - ja sitä se paikoin onkin. Mutta totuus on, että se on yhtä riippuvainen itsestään kuin Susanin kerskaileva sulhanen. Käsi sydämellä, minulla oli parempi aika "Space Chimpsissä". "Monsters vs. Aliens" kestää 94 minuuttia ja on luokiteltu PG-luokkaan. Entertainment Weeklyn mielipiteen löydät täältä.</w:t>
      </w:r>
    </w:p>
    <w:p>
      <w:r>
        <w:rPr>
          <w:b/>
        </w:rPr>
        <w:t xml:space="preserve">Tulos</w:t>
      </w:r>
    </w:p>
    <w:p>
      <w:r>
        <w:t xml:space="preserve">"Monsters vs. Aliens" kertoo maan päällä syntyneistä "hirviöistä", jotka ottavat yhteen suuruudenhullujen avaruusolentojen kanssa.</w:t>
        <w:br/>
        <w:t xml:space="preserve"> Elokuvan päähenkilö on lähes 50-jalkainen nainen, jonka äänenä on Reese Witherspoon .</w:t>
        <w:br/>
        <w:t xml:space="preserve"> "Monsters" on lahjakas, mutta käsikirjoitus on surkea, sanoo Tom Charity .</w:t>
      </w:r>
    </w:p>
    <w:p>
      <w:r>
        <w:rPr>
          <w:b/>
        </w:rPr>
        <w:t xml:space="preserve">Esimerkki 3.209</w:t>
      </w:r>
    </w:p>
    <w:p>
      <w:r>
        <w:t xml:space="preserve">(CNN) -- Amerikan taloudella on potentiaalia muuttaa elämää enemmän kuin millään muulla voimalla maapallolla, mutta liian usein viime vuosina olemme nähneet Washingtonin toimivan ankkurina. Vaikka toimitusjohtajat ja presidentit saattavat tuottaa liike-elämän otsikoita, liiallinen osallistuminen liittovaltion hallitukseen vahingoittaa työntekijöitä ja työnhakijoita kautta linjan. Olen kasvanut köyhyydessä ja nähnyt, kuinka hänen yksinhuoltajaäitinsä teki 16-tuntisia työpäiviä antaakseen meille niin paljon kuin mahdollista, joten olen kokenut amerikkalaisen unelman voiman. Äitini ja mentorini avulla opin, ettei minun tarvitse olla viihdetaiteilija tai urheilija saavuttaakseni tavoitteeni, vaan voin ajatella tieni ulos köyhyydestä. Tajusin koulutuksen voiman ja vapaiden markkinoiden tarjoamat uskomattomat mahdollisuudet. Senaattori Cory Booker: Booker: Kansakunnan keskeneräisten asioiden loppuunsaattaminen . Pelkään, että nykyään liian monille ei anneta mahdollisuutta nähdä, millaista suuruutta heissä on. Viimeisten 50 vuoden aikana olemme nähneet, miten köyhyyden vastainen sota on vaikeuttanut sen ydintehtävää - auttaa ihmisiä nousemaan ylöspäin. On muutoksen aika, joten olen esittänyt Mahdollisuuksien ohjelman. Merkittävä osa Mahdollisuuksia koskevasta ohjelmastani keskittyy työhönvalmennukseen. Koko maassa on tällä hetkellä 4 miljoonaa avointa työpaikkaa, joita ei ole täytetty, koska työvoiman ammattitaidossa on puutteita. Tämä siitä huolimatta, että on olemassa 35 liittovaltion työvoiman kehittämisohjelmaa. SKILLS Act -lakini, jonka edustajainhuone on jo hyväksynyt Virginia Foxxin (Pohjois-Carolina) ansiosta, katkaisisi byrokraattisen sokkelon ja byrokratiavuoret, jotka estävät näitä ohjelmia. Luomme yhden ainoan työvoimainvestointirahaston, jolla karsitaan tuhlausta ja päällekkäisyyksiä ja varmistetaan, että enemmän varoja käytetään niiden varsinaiseen tarkoitukseen eli työvoimakoulutukseen. Presidentti Barack Obama ilmoitti, että varapresidentti Joe Biden tarkastelee tänä vuonna työnopastusohjelmia. Odotan innokkaasti heidän soittoaan keskustellakseni ehdotuksestani. Valmistelen myös ehdotusta, jolla luodaan eri puolille Amerikkaa mahdollisuuksia tarjoavia vyöhykkeitä, jotta osa matalan tulotason yhteisöistämme peräisin olevista verorahoista voitaisiin sitoa itse yhteisöön, jotta infrastruktuuria voitaisiin rakentaa uudelleen ja kohottaa näitä alueita. Ollessani piirikunnanvaltuustossa Charlestonin piirikunnassa tähän käsitteeseen viitattiin veronkorotusrahoitusalueina (Tax Increment Financing, TIF), ja näen tässä käsitteessä suuria mahdollisuuksia liittovaltion tasolla. Ei riitä, että vain rakennetaan uudelleen tai, kuten jotkut sanoisivat, gentrifioidaan vaikeampia asuinalueitamme, vaan meidän on tarjottava siellä jo asuville ihmisille mahdollisuus osallistua valoisampaan tulevaisuuteen. Väestön siirtäminen ei korjaa ongelmaa, se vain siirtää sen jonnekin muualle. Ylisääntelyn ja ylisääntelyn sijaan näen tulevaisuuden, jossa hallitus vähentää tuhlausta ja päällekkäisyyksiä ja antaa kaikille amerikkalaisille mahdollisuuden toteuttaa koko potentiaalinsa. Matkustaessani ympäri Etelä-Carolinaa, puhuinpa sitten paikallisen kauppakamarin tai pastoriryhmän kanssa tai työskentelin aamupäivän burrito-kaupassa (tuomio: omat taitoni luudan kanssa kaipaisivat hiomista), äänestäjäni ovat hyvin selvillä: he eivät halua apua, vaan vain apua. Ei ole liittovaltion vastuulla taata tuloksia. Meidän vastuullamme on kuitenkin varmistaa, että parempi tulevaisuus on mahdollinen, jos ihmiset haluavat sitä. Mahdollisuus kolkuttaa meille kaikille jossain vaiheessa. Toivon, että Washington ei ole ihmisten vastaamisen tiellä. Liity seuraamme Facebookissa osoitteessa Facebook.com/CNNOpinion. Tässä kommentissa esitetyt mielipiteet ovat yksinomaan senaattori Tim Scottin mielipiteitä.</w:t>
      </w:r>
    </w:p>
    <w:p>
      <w:r>
        <w:rPr>
          <w:b/>
        </w:rPr>
        <w:t xml:space="preserve">Tulos</w:t>
      </w:r>
    </w:p>
    <w:p>
      <w:r>
        <w:t xml:space="preserve">Senaattori Tim Scott: Köyhyyden vastainen sota on vaikeuttanut tehtävänsä täyttämistä.</w:t>
        <w:br/>
        <w:t xml:space="preserve"> Scott valmistelee ehdotusta, jolla luodaan mahdollisuuksia tarjoavia vyöhykkeitä eri puolille Amerikkaa .</w:t>
        <w:br/>
        <w:t xml:space="preserve"> Scott: Ylisääntelyn sijaan hallituksen pitäisi karsia tuhlausta ja päällekkäisyyksiä .</w:t>
        <w:br/>
        <w:t xml:space="preserve"> Scott: Liittovaltion vastuulla ei ole taata tuloksia .</w:t>
      </w:r>
    </w:p>
    <w:p>
      <w:r>
        <w:rPr>
          <w:b/>
        </w:rPr>
        <w:t xml:space="preserve">Esimerkki 3.210</w:t>
      </w:r>
    </w:p>
    <w:p>
      <w:r>
        <w:t xml:space="preserve">(CNN) -- Lotus Renault -kuljettaja Robert Kubica on vahvistanut, ettei hän ole ajokunnossa Formula 1 -kauden 2012 alkuun mennessä. Kanadan Grand Prix -kisan vuonna 2008 voittanut 26-vuotias puolalainen jäi koko tämän kauden ajamatta kärsittyään vakavia vammoja helmikuussa sattuneessa rallionnettomuudessa. Oli ollut toiveita, että Kubica olisi tarpeeksi hyvässä kunnossa aloittaakseen uuden kauden, mutta hän julkaisi tiimin virallisilla verkkosivuilla lausunnon, jossa hän vahvisti, että näin ei ole. Kubica sanoi: "Olen tullut siihen tulokseen, etten ole vielä varmasti valmis kauteen 2012. Tämä oli vaikea päätös, mutta se on järkevin. "Tiedän, että Lotus Renaultin on valmistauduttava ensi vuoteen, eikä määräaikojen pidentäminen entisestään olisi ollut oikein. Henkilökohtaisella tasolla toipumiseni on hyvin rohkaisevaa, ja lääkärit ovat jatkuvasti vaikuttuneita." Kubica lisäsi: "Tarvitsen vain lisää aikaa, sillä haluan olla sataprosenttisesti valmis ennen kuin sitoudun mihinkään ajamiseen liittyvään." Myös tallipäällikkö Eric Boullier antoi lausunnon, jossa hän sanoi: "Kaikki tiimissä ovat tietenkin hyvin pettyneitä. Se, että Robert ei aja Australiassa ensi kauden alussa, ei ole sitä, mitä me kaikki toivoimme. "Hän on kuitenkin tehnyt erittäin kypsän päätöksen ja toiminut Lotus Renault GP:n parhaaksi. Tiiminä ja perheenä pysymme 100-prosenttisesti hänen takanaan ja autamme häntä niin paljon kuin voimme." Kubica kärsi osittaisen amputoinnin kyynärvarrestaan ja yhdistelmämurtumia oikeaan kyynärpäähänsä, olkapäähänsä ja jalkaansa Andorrassa viime helmikuussa tapahtuneessa onnettomuudessa. Hänet leikattiin sen jälkeen kolmesti ja hän on käynyt läpi pitkän kuntoutusjakson, mutta ei ole toistaiseksi ajanut autoa. Kubican päätös jättää tiimin valittavaksi kolme kuljettajaa täyttämään kaksi paikkaa, Vitaly Petrov, Bruno Senna ja Romain Grosjean, ellei se katso nykyistä kokoonpanoaan.</w:t>
      </w:r>
    </w:p>
    <w:p>
      <w:r>
        <w:rPr>
          <w:b/>
        </w:rPr>
        <w:t xml:space="preserve">Tulos</w:t>
      </w:r>
    </w:p>
    <w:p>
      <w:r>
        <w:t xml:space="preserve">Robert Kubican paluu Renaultin kanssa Formula ykkösiin on viivästynyt .</w:t>
        <w:br/>
        <w:t xml:space="preserve"> Renault toivoi puolalaisen kuljettajan olevan ajokunnossa kauden 2012 alkuun mennessä.</w:t>
        <w:br/>
        <w:t xml:space="preserve"> Kubica ei kuitenkaan ole täysin toipunut rallionnettomuudessa saamistaan vakavista käsivammoista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docId:B36A68708697CD363259142008D2D7DC</keywords>
  <dc:description>generated by python-docx</dc:description>
  <lastModifiedBy/>
  <revision>1</revision>
  <dcterms:created xsi:type="dcterms:W3CDTF">2013-12-23T23:15:00.0000000Z</dcterms:created>
  <dcterms:modified xsi:type="dcterms:W3CDTF">2013-12-23T23:15:00.0000000Z</dcterms:modified>
  <category/>
</coreProperties>
</file>