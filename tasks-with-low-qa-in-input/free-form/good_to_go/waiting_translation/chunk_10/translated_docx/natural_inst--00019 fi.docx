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9.1233</w:t>
      </w:r>
    </w:p>
    <w:p>
      <w:r>
        <w:t xml:space="preserve">Tiivistelmä: Seksuaalisesti hyväksikäytetyille lapsille kehittyy monenlaisia emotionaalisia ja fyysisiä vaivoja, jotka eivät useinkaan liity sukupuolielinten alueeseen. Seksuaalisesti hyväksikäytetyksi diagnosoitujen lasten päivystyspoliklinikkatietoja tarkasteltiin tammikuun 1984 ja kesäkuun 1985 väliseltä ajalta. 26 000 potilaasta tunnistettiin 300 seksuaalista hyväksikäyttöä. Näistä 57 oli potilaita, joilla oli alun perin ollut muita valituksia kuin seksuaalista hyväksikäyttöä. Tiedot analysoitiin iän, sukupuolen, päävaivan, esittelyajankohdan, fyysisten löydösten ja lapsen mukana olleen henkilön mukaan. Näiden 57 potilaan yleisimmät alkuvaiheen vaivat olivat vatsakipu (26 %) ja emättimen oireet (26 %). Jälkimmäisiin kuuluivat kutina, vuoto ja verenvuoto. Muita valituksia olivat peräsuolen verenvuoto tai ummetus (9 %), krooninen virtsatieinfektio (5 %), ristiselän vamma (4 %) ja itsemurhayritys (2 %). Loput 26 % sisälsi kuumetta, hengitystieinfektioita, kurkkukipua, astmaa, keuhkoputkentulehdusta, lihavuutta, mastoidiittia ja laihtumista. Koska erikoistuvia lääkäreitä ohjeistetaan suorittamaan täydelliset anaali- ja sukupuolielinten tutkimukset kaikille potilaille, seksuaalinen väärinkäyttö diagnosoitiin usein näennäisesti toisiinsa liittymättömien valitusten perusteella. Tässä kuvataan päivystysosastolla käytettäväksi kehitetty protokolla.  Mikä on sopiva otsikko tiivistelmälle? vaihtoehto1: Seksuaalisen väärinkäytön esittely ja arviointi päivystysosastolla. vaihtoehto2: Fluosoli ja aivojen iskemia gerbiileillä [kirje].</w:t>
      </w:r>
    </w:p>
    <w:p>
      <w:r>
        <w:rPr>
          <w:b/>
        </w:rPr>
        <w:t xml:space="preserve">Tulos</w:t>
      </w:r>
    </w:p>
    <w:p>
      <w:r>
        <w:t xml:space="preserve">Seksuaalisen väärinkäytön esittely ja arviointi päivystysosastolla.</w:t>
      </w:r>
    </w:p>
    <w:p>
      <w:r>
        <w:rPr>
          <w:b/>
        </w:rPr>
        <w:t xml:space="preserve">Esimerkki 9.1234</w:t>
      </w:r>
    </w:p>
    <w:p>
      <w:r>
        <w:t xml:space="preserve">Tiivistelmä: Koska palovammojen ilmoitetaan olevan yleisin syy lasten palovammoihin, pediatrisessa kirjallisuudessa kirjoitetaan vain vähän muista palovammojen etiologioista. Jotta voitaisiin testata hypoteesia, jonka mukaan muista syistä johtuvat palovammat ovat vakavampia ja vaativat pidempää sairaalahoitoa kuin palovammat, tehtiin takautuva katsaus potilastietoihin. Kaikkien Harborview Medical Centerin palovammayksikköön vuosina 1979-1984 otettujen alle 16-vuotiaiden potilaiden potilaskortit käytiin läpi. Alueelliseen palovammakeskukseen otettiin tänä aikana 4604 lasta. Havaitsimme, että alle nelivuotiailla lapsilla on suurin riski joutua sairaalaan lämpövamman vuoksi, että palovamma tapahtuu yleisimmin kotona kello 18.00 ja 24.00 välisenä aikana ja että kuumennukset ovat lasten lämpövammojen yleisin etiologia (54 %). Kuitenkin 46 prosenttia palovammoista, jotka johtivat palovammakeskukseemme, johtuivat muista syistä kuin kuumennusvammoista. Palovammojen etiologian ja sairaalassaoloaikojen pituuden, infektioiden määrän tai poisto- ja siirtotoimenpiteiden tarpeen välillä ei ollut merkittävää yhteyttä. Lasten lämpövammat ovat vakavia riippumatta niiden aiheuttajasta; lasten terveydenhuollon tarjoajien olisi oltava tietoisia siitä, että lapset voivat saada palovammoja monin eri tavoin, ja heidän olisi käytettävä osa lastenneuvolakäynneistä palovammojen ennaltaehkäisyyn kotona.  Mikä on sopiva otsikko tiivistelmälle? vaihtoehto1: Pediatriset potilaat alueellisessa palovammakeskuksessa. vaihtoehto2: Lääkäri ja Tokion julistus [pääkirjoitus].</w:t>
      </w:r>
    </w:p>
    <w:p>
      <w:r>
        <w:rPr>
          <w:b/>
        </w:rPr>
        <w:t xml:space="preserve">Tulos</w:t>
      </w:r>
    </w:p>
    <w:p>
      <w:r>
        <w:t xml:space="preserve">Pediatriset potilaat alueellisessa palovammakeskuksessa.</w:t>
      </w:r>
    </w:p>
    <w:p>
      <w:r>
        <w:rPr>
          <w:b/>
        </w:rPr>
        <w:t xml:space="preserve">Esimerkki 9.1235</w:t>
      </w:r>
    </w:p>
    <w:p>
      <w:r>
        <w:t xml:space="preserve">Tiivistelmä: Kuvataan seitsemän kuukauden ikäisen tytön tapaus, joka saapui ensiapupoliklinikalle sydänpysähdyksen vuoksi hengitysvammasta ilman laskimoon pääsyä. Potilas elvytettiin antamalla endotrakeaalisesti adrenaliinia ja atropiinia. Tämän jälkeen seuraa katsaus lastentautien lääkkeiden endotrakeaalista antoa koskevaan kirjallisuuteen.  Mikä on sopiva otsikko tiivistelmälle? Vaihtoehto1: Adrenaliinin ja atropiinin antaminen endotrakeaalisesti. vaihtoehto2: Feokromosytooma: virtaussytometrialla tutkitut ydindeoksiribonukleiinihappomallit.</w:t>
      </w:r>
    </w:p>
    <w:p>
      <w:r>
        <w:rPr>
          <w:b/>
        </w:rPr>
        <w:t xml:space="preserve">Tulos</w:t>
      </w:r>
    </w:p>
    <w:p>
      <w:r>
        <w:t xml:space="preserve">Adrenaliinin ja atropiinin endotrakeaalinen anto.</w:t>
      </w:r>
    </w:p>
    <w:p>
      <w:r>
        <w:rPr>
          <w:b/>
        </w:rPr>
        <w:t xml:space="preserve">Esimerkki 9.1236</w:t>
      </w:r>
    </w:p>
    <w:p>
      <w:r>
        <w:t xml:space="preserve">Tiivistelmä: 13-vuotias nainen nautti akuutin yliannostuksen syproheptadiinihydrokloridia (Periactin) ja tuli hoitoon. Hänellä ilmeni kaikki akuutin antihistamiinin yliannostuksen klassiset merkit ja oireet, mukaan lukien psykoosi, lukuun ottamatta mioottisia, minimaalisesti reagoivia pupilleja. Potilasta hoidettiin tukevasti. Kaikki nielemisen seuraukset hävisivät neljän päivän kuluessa, ja lapsi pääsi sairaalasta. Keskustelemme mioottisten pupillien epätavallisesta esiintymisestä akuutissa syproheptadiinin yliannostuksessa.  Mikä on sopiva otsikko tiivistelmälle? vaihtoehto1: Epätavallinen syproheptadiinin (periactin) yliannostustapaus murrosikäisellä naisella. vaihtoehto2: Suppressoitujen lisäkilpirauhasten varhainen postoperatiivinen toiminta, jossa on mikroskooppinen hyperplasia.</w:t>
      </w:r>
    </w:p>
    <w:p>
      <w:r>
        <w:rPr>
          <w:b/>
        </w:rPr>
        <w:t xml:space="preserve">Tulos</w:t>
      </w:r>
    </w:p>
    <w:p>
      <w:r>
        <w:t xml:space="preserve">Epätavallinen syproheptadiinin (Periactin) yliannostustapaus nuorella naisella.</w:t>
      </w:r>
    </w:p>
    <w:p>
      <w:r>
        <w:rPr>
          <w:b/>
        </w:rPr>
        <w:t xml:space="preserve">Esimerkki 9.1237</w:t>
      </w:r>
    </w:p>
    <w:p>
      <w:r>
        <w:t xml:space="preserve">Tiivistelmä: Lääkäreiden keskuudessa on suuria eroja ensimmäisen kuumeisen kouristuskohtauksen saaneen lapsen hoidossa. Vuonna 1980 American Academy of Pediatrics antoi kuumeisia kouristuksia koskevan konsensuslausuman, joka sisälsi suosituksia alkuvaiheen hoidosta. Tätä aihetta on käsitelty myös useissa tutkimuksissa. Näiden tutkimusten perusteella on laadittu hoitoa koskevia ohjeita. Näiden tutkimusten tarkastelu osoittaa, että nykyiset hoitostrategiat saavat vain vähän tieteellistä tukea. Päätöstä lannepunktion suorittamisesta analysoidaan esimerkkinä kliinisten tutkimusten käytännön rajoituksista. Tämän vuoksi suositellaan, että luotetaan yksimieliseen kliiniseen lausuntoon.  Mikä on sopiva otsikko abstraktille? vaihtoehto1: Mitä laboratoriokokeita pitäisi tehdä lapsille, joilla on ilmeinen kuumeinen kouristelu? Kirjallisuuden analyysi ja katsaus. vaihtoehto2: Lisäkilpirauhashormoni: ennen ja jälkeen paratyroidektomian.</w:t>
      </w:r>
    </w:p>
    <w:p>
      <w:r>
        <w:rPr>
          <w:b/>
        </w:rPr>
        <w:t xml:space="preserve">Tulos</w:t>
      </w:r>
    </w:p>
    <w:p>
      <w:r>
        <w:t xml:space="preserve">Mitä laboratoriokokeita olisi tehtävä lapsille, joilla on ilmeinen kuumeinen kouristelu? Analyysi ja kirjallisuuskatsaus.</w:t>
      </w:r>
    </w:p>
    <w:p>
      <w:r>
        <w:rPr>
          <w:b/>
        </w:rPr>
        <w:t xml:space="preserve">Esimerkki 9.1238</w:t>
      </w:r>
    </w:p>
    <w:p>
      <w:r>
        <w:t xml:space="preserve">Tiivistelmä: Aiemmin terve 3-vuotias poika lähetettiin hoitoon jatkuvan kuumeen ja niskan etuosan turvotuksen ja kivun vuoksi. Diagnoosina oli kilpirauhasen bakteeriperäinen absessi. Leikkaus ja tyhjennys tehtiin, ja kuume laski välittömästi. Antibioottihoitoa annettiin sairaalassa ja kymmenen päivän ajan kotiutumisen jälkeen. Akuutti märkivä kilpirauhastulehdus on harvoin esiintyvä infektio. Suurin osa viimeaikaisessa kirjallisuudessa raportoiduista tapauksista on peräisin Japanista. Tässä esitelty, Yhdysvalloista peräisin oleva tapaus osoittaa, miten vaikeaa tämän tyyppisen kilpirauhastulehduksen diagnosointi voi olla.  Mikä on abstraktin otsikko? vaihtoehto1: Akuutti märkivä kilpirauhastulehdus 3-vuotiaalla pojalla. vaihtoehto2: Pieni lisäkilpirauhasen adenooma.</w:t>
      </w:r>
    </w:p>
    <w:p>
      <w:r>
        <w:rPr>
          <w:b/>
        </w:rPr>
        <w:t xml:space="preserve">Tulos</w:t>
      </w:r>
    </w:p>
    <w:p>
      <w:r>
        <w:t xml:space="preserve">Akuutti märkivä kilpirauhastulehdus 3-vuotiaalla pojalla.</w:t>
      </w:r>
    </w:p>
    <w:p>
      <w:r>
        <w:rPr>
          <w:b/>
        </w:rPr>
        <w:t xml:space="preserve">Esimerkki 9.1239</w:t>
      </w:r>
    </w:p>
    <w:p>
      <w:r>
        <w:t xml:space="preserve">Tiivistelmä: Leptospiroosi on zoonoositauti, joka koostuu kuumeesta, päänsärystä, myalgiasta ja useiden elinten osallistumisesta, jonka kliininen vakavuus ja sairastuvuus vaihtelevat ja joka voi esiintyä epidemian muodossa. Diagnoosi perustuu tuoreen tartunnan viljelyyn tai serologiseen osoittamiseen. On näyttöä siitä, että taudin varhaisessa vaiheessa aloitettu doksisykliinihoito vaikuttaa suotuisasti taudin kestoon ja vakavuuteen. Antibioottihoito aloitetaan usein taudin voimakkaan epäilyn vuoksi, ennen kuin diagnoosin bakteriologinen tai serologinen varmistus on saatu päätökseen. Kansanterveystoimenpiteillä on tärkeä rooli leptospiroosin esiintyvyyden minimoimisessa.  Mikä on sopiva otsikko tiivistelmälle? vaihtoehto1: Leptospiroosin pistemäinen epidemia. Tapausten, syyn ja ennaltaehkäisyn kuvaus. vaihtoehto2: Tekijä XI:n puutostekijä kilpirauhasen kasvaimissa.</w:t>
      </w:r>
    </w:p>
    <w:p>
      <w:r>
        <w:rPr>
          <w:b/>
        </w:rPr>
        <w:t xml:space="preserve">Tulos</w:t>
      </w:r>
    </w:p>
    <w:p>
      <w:r>
        <w:t xml:space="preserve">Pistemäinen leptospiroosiepidemia. Tapausten kuvaus, syy ja ennaltaehkäisy.</w:t>
      </w:r>
    </w:p>
    <w:p>
      <w:r>
        <w:rPr>
          <w:b/>
        </w:rPr>
        <w:t xml:space="preserve">Esimerkki 9.1240</w:t>
      </w:r>
    </w:p>
    <w:p>
      <w:r>
        <w:t xml:space="preserve">Tiivistelmä: Aivohalvauksen aiheuttaman vajaakuntoisuuden optimaalinen kuntoutus riippuu neurologisten vammojen, niihin liittyvien sairauksien, psykososiaalisen tilan, päivittäisten elintoimintojen ja ympäristöesteiden yksityiskohtaisesta analysoinnista. Tällaisen analyysin avulla voidaan suunnitella tarkoituksenmukaisin hoito-ohjelma, jonka tavoitteena on minimoida vammaisuus, maksimoida toimintakyky ja palauttaa aivohalvauspotilas tyydyttävään elämään jäännösvammoista ja -vammaisuudesta huolimatta.  Mikä on sopiva otsikko tiivistelmälle? vaihtoehto1: Aivohalvauksen kuntoutus. Ongelmakeskeinen lähestymistapa. vaihtoehto2: Kilpirauhasen koteloitu follikulaarinen karsinooma: diagnoosi, hoito ja tulokset.</w:t>
      </w:r>
    </w:p>
    <w:p>
      <w:r>
        <w:rPr>
          <w:b/>
        </w:rPr>
        <w:t xml:space="preserve">Tulos</w:t>
      </w:r>
    </w:p>
    <w:p>
      <w:r>
        <w:t xml:space="preserve">Aivohalvauksen kuntoutus. Ongelmakeskeinen lähestymistapa.</w:t>
      </w:r>
    </w:p>
    <w:p>
      <w:r>
        <w:rPr>
          <w:b/>
        </w:rPr>
        <w:t xml:space="preserve">Esimerkki 9.1241</w:t>
      </w:r>
    </w:p>
    <w:p>
      <w:r>
        <w:t xml:space="preserve">Tiivistelmä: Niveltulehduspotilaan kuntoutus on monitahoinen prosessi, johon tulisi aina ottaa mukaan potilas, perhe ja monenlaiset terveydenhuollon ammattilaiset ja yhteisön organisaatiot. Optimaalinen tavoite on parantaa potilaan toiminnallista suorituskykyä. Onnistuminen riippuu toimintakykyä rajoittavien ongelmien oikeasta tunnistamisesta.  Mikä on sopiva otsikko tiivistelmälle? vaihtoehto1: Niveltulehduksen kuntoutus. Monitahoinen prosessi. vaihtoehto2: Testosteronin voimistuminen kilpirauhaskarsinooman kehittymisessä rotilla: TSH:n rooli.</w:t>
      </w:r>
    </w:p>
    <w:p>
      <w:r>
        <w:rPr>
          <w:b/>
        </w:rPr>
        <w:t xml:space="preserve">Tulos</w:t>
      </w:r>
    </w:p>
    <w:p>
      <w:r>
        <w:t xml:space="preserve">Niveltulehduksen kuntoutus. Monitahoinen prosessi.</w:t>
      </w:r>
    </w:p>
    <w:p>
      <w:r>
        <w:rPr>
          <w:b/>
        </w:rPr>
        <w:t xml:space="preserve">Esimerkki 9.1242</w:t>
      </w:r>
    </w:p>
    <w:p>
      <w:r>
        <w:t xml:space="preserve">Tiivistelmä: Kaularangan vetoa ja lumbopelvistä vetoa määrätään yleisesti niskakivun ja alaselkäkivun lievittämiseksi. Tieteellinen validointi tehosta on vähäistä, mutta huomattavaa empiiristä hyötyä on havaittu. Jos vasta-aiheita ei ole ja jos sitä käytetään asianmukaisesti, kaularangan ja lannerangan vetoa voidaan käyttää niska- ja alaselkäkivun oireiden lievittämiseen.  Mikä on sopiva otsikko tiivistelmälle? vaihtoehto1: Cervical and lumbopelvic traction. Venyttää vai olla venyttämättä. vaihtoehto2: Eriytyneen kilpirauhassyövän etäpesäkkeiden kirurginen hoito: indikaatiot ja tulokset.</w:t>
      </w:r>
    </w:p>
    <w:p>
      <w:r>
        <w:rPr>
          <w:b/>
        </w:rPr>
        <w:t xml:space="preserve">Tulos</w:t>
      </w:r>
    </w:p>
    <w:p>
      <w:r>
        <w:t xml:space="preserve">Kaularangan ja lannerangan veto. Venyttää vai olla venyttämättä.</w:t>
      </w:r>
    </w:p>
    <w:p>
      <w:r>
        <w:rPr>
          <w:b/>
        </w:rPr>
        <w:t xml:space="preserve">Esimerkki 9.1243</w:t>
      </w:r>
    </w:p>
    <w:p>
      <w:r>
        <w:t xml:space="preserve">Tiivistelmä: Antitromboottinen hoito aivohalvauksen ehkäisyssä ja hoidossa kehittyy nopeasti, kun uudet kliiniset tiedot määrittelevät käyttöaiheet paremmin. Aivohalvaus on oireyhtymä, jolla on useita patofysiologisia perusteita, ei yksi kliininen kokonaisuus. Lääketieteellisen ja kirurgisen hoidon optimaalinen käyttö edellyttää aivojen iskemiamekanismin määrittelyä yksittäisellä potilaalla.  Mikä on sopiva otsikko abstraktille? vaihtoehto1: Antitromboottinen hoito aivoverisuonisairauksissa. Aivohalvauksen ehkäisy ja hoito. vaihtoehto2: Aggressiivinen kirurginen lähestymistapa paikallisesti invasiiviseen kilpirauhasen papillaariseen karsinoomaan yli 45-vuotiailla potilailla.</w:t>
      </w:r>
    </w:p>
    <w:p>
      <w:r>
        <w:rPr>
          <w:b/>
        </w:rPr>
        <w:t xml:space="preserve">Tulos</w:t>
      </w:r>
    </w:p>
    <w:p>
      <w:r>
        <w:t xml:space="preserve">Aivoverisuonisairauksien antitromboottinen hoito. Aivohalvauksen ehkäisy ja hoito.</w:t>
      </w:r>
    </w:p>
    <w:p>
      <w:r>
        <w:rPr>
          <w:b/>
        </w:rPr>
        <w:t xml:space="preserve">Esimerkki 9.1244</w:t>
      </w:r>
    </w:p>
    <w:p>
      <w:r>
        <w:t xml:space="preserve">Tiivistelmä: Parasiitti-, bakteeri- ja virusinfektiot voivat kaikki liittyä kokoveren ja sen komponenttien, kuten punasolupakkausten, verihiutaleiden, tuoreen pakasteplasman ja kryoprecipitaatin, siirtoon. Asianmukaiset keräys- ja säilytystekniikat, huolellinen luovuttajien valinta ja luovuttajaverestä laboratoriossa tehtävä seulonta syfiliksen, hepatiitti B:n ja ihmisen immuunikatoviruksen (HIV) varalta ovat perusta verensiirron välityksellä tarttuvien infektioiden ehkäisemiselle. Virushepatiitti, erityisesti non-A non-B-hepatiitti, on nykyisin Yhdysvalloissa yleisin verensiirtoon liittyvä infektioriski. HIV-infektion riski on hyvin pieni, koska luovuttajat ilmoittavat vapaaehtoisesti luovuttajille ja luovutetun veren seulontaan tartunnan varalta.  Mikä on sopiva otsikko tiivistelmälle? vaihtoehto1: Current issues in transfusion therapy. 1. Infektioriskit. vaihtoehto2: Hurthle-solukasvaimet: kahdenkymmenenviiden vuoden kokemus.</w:t>
      </w:r>
    </w:p>
    <w:p>
      <w:r>
        <w:rPr>
          <w:b/>
        </w:rPr>
        <w:t xml:space="preserve">Tulos</w:t>
      </w:r>
    </w:p>
    <w:p>
      <w:r>
        <w:t xml:space="preserve">Verensiirtohoidon ajankohtaiset kysymykset. 1. Infektioriskit.</w:t>
      </w:r>
    </w:p>
    <w:p>
      <w:r>
        <w:rPr>
          <w:b/>
        </w:rPr>
        <w:t xml:space="preserve">Esimerkki 9.1245</w:t>
      </w:r>
    </w:p>
    <w:p>
      <w:r>
        <w:t xml:space="preserve">Tiivistelmä: Emättimen vuotaminen on yleinen vaiva, jonka syy voidaan diagnosoida itse nesteen erityispiirteiden, infektion kulun ja oireiden sekä muutaman yksinkertaisen laboratoriokokeen tulosten perusteella. Tarkka diagnoosi on tärkeä, koska sen jälkeen hoito voidaan valita empiirisen hoidon sijasta kohdennetusti. Optimaalinen hoito vaihtelee kunkin neljän tärkeimmän aiheuttajan kohdalla: Candida, Gardnerella, Trichomonas ja Chlamydia. Infektion nopea hävittäminen edistää potilaan ja kansanterveyttä.  Mikä on sopiva otsikko tiivistelmälle? vaihtoehto1: Emättimen vuotaminen. Sen syyt ja parannuskeinot. vaihtoehto2: Täydellinen tai lähes täydellinen tyreoidektomia vs. rajoitettu resektio säteilyyn liittyvien kilpirauhaskyhmyjen hoidossa: kilpirauhasen seulontaohjelmaan osallistuneiden potilaiden 12 vuoden seuranta.</w:t>
      </w:r>
    </w:p>
    <w:p>
      <w:r>
        <w:rPr>
          <w:b/>
        </w:rPr>
        <w:t xml:space="preserve">Tulos</w:t>
      </w:r>
    </w:p>
    <w:p>
      <w:r>
        <w:t xml:space="preserve">Emätinvuoto. Sen syyt ja parannuskeinot.</w:t>
      </w:r>
    </w:p>
    <w:p>
      <w:r>
        <w:rPr>
          <w:b/>
        </w:rPr>
        <w:t xml:space="preserve">Esimerkki 9.1246</w:t>
      </w:r>
    </w:p>
    <w:p>
      <w:r>
        <w:t xml:space="preserve">Tiivistelmä: Terveysriskin arvioinnit (HRA) ovat itsearvioituja kyselylomakkeita tai tietokoneohjelmia, joissa käytetään demografisia ja riskitekijöitä koskevia tietoja todennäköisimpien kuolinsyiden arvioimiseksi ja ohjeiden antamiseksi kuoleman riskin vähentämiseksi. HRA:iden kliininen hyöty perustuu niiden kykyyn motivoida potilaita muuttamaan kielteisiä tottumuksia ja elämäntapoja. HRA:t ovat vielä hyvin kehitysvaiheessa, eivätkä ne korvaa ennaltaehkäiseviä terveystarkastuksia, ja niitä on parasta käyttää yhdessä lääkärin valvomien jatkuvien terveyden edistämis- ja sairauksien ehkäisytoimien kanssa.  Mikä on sopiva otsikko tiivistelmälle? vaihtoehto1: Terveysriskien arviointi. Potilaiden auttaminen terveysongelmien ennakoinnissa ja ennaltaehkäisyssä. vaihtoehto2: Gravesin tauti ja kilpirauhassyöpä.</w:t>
      </w:r>
    </w:p>
    <w:p>
      <w:r>
        <w:rPr>
          <w:b/>
        </w:rPr>
        <w:t xml:space="preserve">Tulos</w:t>
      </w:r>
    </w:p>
    <w:p>
      <w:r>
        <w:t xml:space="preserve">Terveysriskien arviointi. Autetaan potilaita ennakoimaan ja ehkäisemään terveysongelmia.</w:t>
      </w:r>
    </w:p>
    <w:p>
      <w:r>
        <w:rPr>
          <w:b/>
        </w:rPr>
        <w:t xml:space="preserve">Esimerkki 9.1247</w:t>
      </w:r>
    </w:p>
    <w:p>
      <w:r>
        <w:t xml:space="preserve">Tiivistelmä: Olkapääkompleksi yhdessä muiden yläraajan nivel- ja lihasmekanismien kanssa koskee ensisijaisesti kykyä sijoittaa ja hallita käden asentoa kehon edessä olevassa visuaalisessa työtilassa. Olkapäämekanismi tarjoaa yläraajalle liikelaajuuden, joka ylittää kaikkien muiden nivelmekanismien liikelaajuuden. Käden asento määräytyy olkapääkompleksin neljän osatekijän perusteella: glenohumeraali-, akromioklavikulaari- ja sternoklavikulaarinivelet sekä lapaluun ja rintakehän liukumekanismi. Solisluun nivelet mahdollistavat lapaluun liikkumisen rintakehän seinämää vasten käsivarren liikkeiden aikana, jolloin olkalisäkenivel seuraa olkaluun päätä, ja vaikuttavat siten merkittävästi käsivarren kokonaisliikkeisiin. Glenohumeraali-, scapulothoracus- ja clavicularinivelten mekanismien toiminnalliset yhteydet ovat ratkaisevia täydellisen ja toiminnallisen liikelaajuuden aikaansaamiseksi. Mikä tahansa patologinen tila missä tahansa näistä mekanismeista häiritsee yläraajojen toimintaa. Olkapääkompleksin nivelside- ja nivelsiteiden väliset rakenteet ylläpitävät yhdessä nivelten välisiä suhteita, kestävät nivelpintoihin kohdistuvia voimia ja stabiloivat riippuvaista raajaa.  Mikä on sopiva otsikko tiivistelmälle? vaihtoehto1: Olkapääkompleksin toiminnallinen anatomia. vaihtoehto2: Kilpirauhaskarsinooman esiintyvyys yksinäisissä kylmissä kyhmyissä ja multinodulaarisissa struumatyypeissä.</w:t>
      </w:r>
    </w:p>
    <w:p>
      <w:r>
        <w:rPr>
          <w:b/>
        </w:rPr>
        <w:t xml:space="preserve">Tulos</w:t>
      </w:r>
    </w:p>
    <w:p>
      <w:r>
        <w:t xml:space="preserve">Olkapääkompleksin toiminnallinen anatomia.</w:t>
      </w:r>
    </w:p>
    <w:p>
      <w:r>
        <w:rPr>
          <w:b/>
        </w:rPr>
        <w:t xml:space="preserve">Esimerkki 9.1248</w:t>
      </w:r>
    </w:p>
    <w:p>
      <w:r>
        <w:t xml:space="preserve">Tiivistelmä: Tässä artikkelissa esitellään protokolla olkapääkompleksin tutkimista varten. Tutkimus on jaettu subjektiivisiin ja objektiivisiin osatekijöihin. Tässä artikkelissa keskitytään ensisijaisesti objektiivisen tutkimuksen toiminnalliseen osaan ja sen tulkintaan. Toiminnallinen tutkimus koostuu aktiivisista ja passiivisista liikelaajuustesteistä, apuvälineiden liikkuvuustestistä, vastustestistä ja tunnustelusta. Tämän lähestymistavan avulla tutkija voi luokitella olkapääkompleksin liikehäiriöt supistumattomien kudosten ja supistuvien kudosten toimintahäiriöihin. Lisäksi käsitellään tekijöitä, joiden avulla tutkija voi määrittää patologisen tilan vakavuuden tai tunnistaa paranemisprosessin vaiheet. Nämä tiedot auttavat fysioterapeuttia asettamaan hoitotavoitteet ja valitsemaan asianmukaiset hoitostrategiat.  Mikä on sopiva otsikko tiivistelmälle? vaihtoehto1: Olkapääkompleksin tutkiminen. vaihtoehto2: Kilpirauhasen samanaikaisen hienoneulanäytteenoton ja suurineulabiopsian tehokkuus.</w:t>
      </w:r>
    </w:p>
    <w:p>
      <w:r>
        <w:rPr>
          <w:b/>
        </w:rPr>
        <w:t xml:space="preserve">Tulos</w:t>
      </w:r>
    </w:p>
    <w:p>
      <w:r>
        <w:t xml:space="preserve">Olkapääkompleksin tutkiminen.</w:t>
      </w:r>
    </w:p>
    <w:p>
      <w:r>
        <w:rPr>
          <w:b/>
        </w:rPr>
        <w:t xml:space="preserve">Esimerkki 9.1249</w:t>
      </w:r>
    </w:p>
    <w:p>
      <w:r>
        <w:t xml:space="preserve">Tiivistelmä: "Jäätynyt olkapää" -nimikkeen laaja käyttö diagnoosina jäykälle ja kivuliaalle olkapäälle on johtanut siihen, että siitä on tullut melko merkityksetön, kattava termi. Sen lisäksi, että tämä umpimähkäinen nimitys hämmentää sekä maallikoita että terveydenhuollon ammattilaisia, se voi estää potilasta saamasta asianmukaista hoitoa. Tässä artikkelissa määrittelen jäätyneen olkapään ja tarkastelen sen patologisia ja etiologisia tekijöitä, epidemiologiaa, luonnollista historiaa ja diagnoosia. Esitän nämä tiedot yhdessä tutkimusprosessin kanssa, jonka avulla fysioterapeutit voivat tunnistaa jäätyneen olkapään epäillyt tapaukset. Esittelen myös nykyiset hoitovaihtoehdot, mukaan lukien fysioterapian hoito fysikaalisten aineiden ja liikunnan avulla.  Mikä on sopiva otsikko tiivistelmälle? vaihtoehto1: Jäätynyt olkapää. vaihtoehto2: Kilpirauhasen suurineulabiopsia: edelleen tarpeen.</w:t>
      </w:r>
    </w:p>
    <w:p>
      <w:r>
        <w:rPr>
          <w:b/>
        </w:rPr>
        <w:t xml:space="preserve">Tulos</w:t>
      </w:r>
    </w:p>
    <w:p>
      <w:r>
        <w:t xml:space="preserve">Jäätynyt olkapää.</w:t>
      </w:r>
    </w:p>
    <w:p>
      <w:r>
        <w:rPr>
          <w:b/>
        </w:rPr>
        <w:t xml:space="preserve">Esimerkki 9.1250</w:t>
      </w:r>
    </w:p>
    <w:p>
      <w:r>
        <w:t xml:space="preserve">Tiivistelmä: Tässä artikkelissa tarkastellaan kirjallisuutta, joka liittyy hemiplegisen olkapääkivun mahdollisiin syihin, ehkäisyyn ja hoitoon. Olkapääkipu ja -jäykkyys vaikeuttavat hemiplegiapotilaiden kuntoutumista. Tämän komplikaation syytä ei tunneta, mutta se voi liittyä neurologisten puutosten vakavuuteen, jo olemassa olevaan tai puolihalvauksen jälkeiseen pehmytkudosvammaan, subluksaatioon, plexus brachialis -vammaan tai olkapää-käsi-oireyhtymään. Olkapääkipu voi olla ehkäistävissä, jos riskitekijät voidaan tunnistaa ja asianmukaista ennaltaehkäisyä soveltaa. Tilanteen korjaantuminen riippuu diagnoosista ja tehokkaasta hoidosta oireiden ilmaantuessa. Kliinistä tutkimusta tarvitaan lisää, jotta voidaan selvittää hemiplegisen olkapääkivun syy ja dokumentoida ennaltaehkäisy- ja hoitomenetelmien tehokkuus.  Mikä on sopiva otsikko tiivistelmälle? vaihtoehto1: Hemipleginen olkapääkipu. vaihtoehto2: Subtotaalisen tyreoidektomian ja radioaktiivisen jodihoidon myöhäisvaikutus kalsitoniinin eritykseen ja luun mineraalitiheyteen Gravesin taudin vuoksi hoidetuilla naisilla.</w:t>
      </w:r>
    </w:p>
    <w:p>
      <w:r>
        <w:rPr>
          <w:b/>
        </w:rPr>
        <w:t xml:space="preserve">Tulos</w:t>
      </w:r>
    </w:p>
    <w:p>
      <w:r>
        <w:t xml:space="preserve">Hemipleginen olkapääkipu.</w:t>
      </w:r>
    </w:p>
    <w:p>
      <w:r>
        <w:rPr>
          <w:b/>
        </w:rPr>
        <w:t xml:space="preserve">Esimerkki 9.1251</w:t>
      </w:r>
    </w:p>
    <w:p>
      <w:r>
        <w:t xml:space="preserve">Tiivistelmä: Tämän artikkelin tarkoituksena on antaa tietoa, joka helpottaa rintakehän ulostulo-oireyhtymän ja muiden kaulan takaosan kolmion ja olkapään alueella esiintyvien hermosolmukesyndroomien kriittistä arviointia. Yleisiä huomioita hermosolmukkeisiin joutumisesta seuraa keskustelu erityisistä hermosolmukkeisiin joutumiskohdista. Jokaisessa keskustelussa korostetaan anatomista näkökulmaa ja kommentoidaan syitä, oireita, diagnostisia testejä ja hoitoa.  Mikä on sopiva otsikko tiivistelmälle? vaihtoehto1: Neurovaskulaarinen ansastuminen olkapään ja kaulan takakolmion alueilla. vaihtoehto2: Kohonneet plasman vasopressiinipitoisuudet (AVP) feokromosytoomien resektion aikana.</w:t>
      </w:r>
    </w:p>
    <w:p>
      <w:r>
        <w:rPr>
          <w:b/>
        </w:rPr>
        <w:t xml:space="preserve">Tulos</w:t>
      </w:r>
    </w:p>
    <w:p>
      <w:r>
        <w:t xml:space="preserve">Neurovaskulaarinen kietoutuminen olkapään ja kaulan takakolmion alueella.</w:t>
      </w:r>
    </w:p>
    <w:p>
      <w:r>
        <w:rPr>
          <w:b/>
        </w:rPr>
        <w:t xml:space="preserve">Esimerkki 9.1252</w:t>
      </w:r>
    </w:p>
    <w:p>
      <w:r>
        <w:t xml:space="preserve">Tiivistelmä: Tässä artikkelissa käsittelemme katsausta 284 olkapäävammasta, jotka nähtiin ja hoidettiin artroskooppisesti viiden vuoden aikana. Kaikki vammat liittyivät urheilijoiden tiettyyn urheilulajiin. Kuvaamme näiden vammojen biomekaanisen perustan ja tarkastelemme tietoja, jotka on kerätty heittämiseen liittyvistä voimista.  Mikä on sopiva otsikko tiivistelmälle? vaihtoehto1: Olkapäävammojen mekanismit. vaihtoehto2: Dopamiinia erittävä feokromosytooma: tunnistamaton kokonaisuus? Feokromosytoomien luokittelu niiden eritystyypin mukaan.</w:t>
      </w:r>
    </w:p>
    <w:p>
      <w:r>
        <w:rPr>
          <w:b/>
        </w:rPr>
        <w:t xml:space="preserve">Tulos</w:t>
      </w:r>
    </w:p>
    <w:p>
      <w:r>
        <w:t xml:space="preserve">Olkapäävammojen mekanismit.</w:t>
      </w:r>
    </w:p>
    <w:p>
      <w:r>
        <w:rPr>
          <w:b/>
        </w:rPr>
        <w:t xml:space="preserve">Esimerkki 9.1253</w:t>
      </w:r>
    </w:p>
    <w:p>
      <w:r>
        <w:t xml:space="preserve">Tiivistelmä: Tässä artikkelissa tarkastellaan tuloksia tutkimuksista, joissa on käytetty elektromyografisia tallenteita lihasten toiminnan määrittämiseksi urheilutoiminnan aikana. Elektromyografiset tallenteet synkronoitiin suurnopeusfilmien kanssa, jotta saatiin tietoa olkapään lihasten laukaisumalleista pesäpallon syöttämisen, uinnin, tenniksen ja golfin aikana. Saatu tieto tiettyjen lihasten toiminnasta näiden toimintojen aikana voi olla hyödyllistä kehitettäessä tehokkaita vammojen ehkäisy- ja kuntoutusstrategioita.  Mikä on sopiva otsikko tiivistelmälle? vaihtoehto1: Electromyography and motion analysis of the upper extremity in sports. vaihtoehto2: Lisämunuaiskuoren karsinooma.</w:t>
      </w:r>
    </w:p>
    <w:p>
      <w:r>
        <w:rPr>
          <w:b/>
        </w:rPr>
        <w:t xml:space="preserve">Tulos</w:t>
      </w:r>
    </w:p>
    <w:p>
      <w:r>
        <w:t xml:space="preserve">Urheilun yläraajan elektromyografia ja liikeanalyysi.</w:t>
      </w:r>
    </w:p>
    <w:p>
      <w:r>
        <w:rPr>
          <w:b/>
        </w:rPr>
        <w:t xml:space="preserve">Esimerkki 9.1254</w:t>
      </w:r>
    </w:p>
    <w:p>
      <w:r>
        <w:t xml:space="preserve">Tiivistelmä: Pyrittäessä parantamaan suulakihalkion korjauksen jälkeisiä puhetuloksia ja sallimalla samalla riittävä yläleuan kasvu, 22 imeväisikäisellä on käytetty suulakihalkion palatoplastiaa, jossa on käytetty kahta vastakkaista pehmeän suulakihalkion Z-plastiaa, yhtä suu- ja yhtä nenäkerrosta. Kahdeksalla potilaalla oli yksipuolinen huuli- ja suulakihalkio, kahdeksalla molemminpuolinen huuli- ja suulakihalkio ja kuudella suulakihalkio. Z-plastiat helpottavat suulakihalkion lihasten tehokasta leikkaamista ja uudelleen suuntaamista, jotta saadaan aikaan päällekkäinen lihaskimppu ja pidennettyä velumia käyttämättä kovan suulakihalkion kudosta, mikä mahdollistaa kovan suulakihalkion sulkeutumisen ilman työntö- tai lateraalisia rentouttavia viiltoja. Niistä 20 lapsesta, jotka olivat riittävän vanhoja puheen arviointiin, 18:lla ei ollut velopharyngeaalista vajaatoimintaa. Kahdella on hyvin lievä velopharyngeaalinen vajaatoiminta. Yksikään lapsi ei ole tarvinnut nieluläppää.  Mikä on sopiva otsikko tiivistelmälle? vaihtoehto1: Cleft palate repair by double opposing Z-plasty. vaihtoehto2: Primaarinen pigmentoitunut nodulaarinen lisämunuaiskuoren sairaus: diagnoosi ja hoito.</w:t>
      </w:r>
    </w:p>
    <w:p>
      <w:r>
        <w:rPr>
          <w:b/>
        </w:rPr>
        <w:t xml:space="preserve">Tulos</w:t>
      </w:r>
    </w:p>
    <w:p>
      <w:r>
        <w:t xml:space="preserve">Kieliraon korjaus kaksinkertaisella vastakkaisella Z-plastialla.</w:t>
      </w:r>
    </w:p>
    <w:p>
      <w:r>
        <w:rPr>
          <w:b/>
        </w:rPr>
        <w:t xml:space="preserve">Esimerkki 9.1255</w:t>
      </w:r>
    </w:p>
    <w:p>
      <w:r>
        <w:t xml:space="preserve">Tiivistelmä: Esitetään jäykän, sisäisen, kolmiulotteisen kiinnityksen käyttö vitallium-luulevyillä 28 peräkkäisessä Le Fort I -osteotomiassa. Potilasryhmään kuuluminen edellytti vähintään 6 kuukauden seuranta-aikaa. Leukaluun liikkeisiin sisältyi etenemisliikkeitä (17), sisääntuloja (9), pidennyksiä (5) ja retruusiota (2). Suurin osa leukaluista oli siirretty useammassa kuin yhdessä tilatasossa. Teknisistä yksityiskohdista, komplikaatioista ja relapsipotentiaalista keskustellaan. Jäykän levykiinnityksen etuihin kuuluu yläleukojen välisen kiinnityksen pituuden huomattava väheneminen pelkillä kevyillä harjoitusjoustimilla. Välittömät postoperatiiviset hengitystieongelmat poistuvat näin ollen. Kuuden kuukauden seuranta näyttäisi osoittavan, että luutumisen uusiutumisen mahdollisuus on pieni verrattuna lankaverkkoosteosynteesiin, riippumatta leuan liikkeen suunnasta. Suurin haittapuoli on se, että postoperatiivisen oikomishoidon kyky liikuttaa hammas- ja luukalvosegmenttejä heikkenee, jos luuston okklusaalinen epäsuhta säilyy postoperatiivisesti. Tästä syystä preoperatiivisen suunnittelun ja operatiivisen tekniikan tarkka huomioiminen on ratkaisevan tärkeää tämän kiinnitysmenetelmän onnistumisen kannalta.  Mikä on sopiva otsikko abstraktille? vaihtoehto1: Le Fort I -osteotomioiden minilevykiinnitys. vaihtoehto2: Puheenjohtajan puheenvuoro: Kiina silloin ja nyt - henkilökohtainen näkökulma. American Association of Endocrine Surgeons.</w:t>
      </w:r>
    </w:p>
    <w:p>
      <w:r>
        <w:rPr>
          <w:b/>
        </w:rPr>
        <w:t xml:space="preserve">Tulos</w:t>
      </w:r>
    </w:p>
    <w:p>
      <w:r>
        <w:t xml:space="preserve">Le Fort I -osteotomioiden kiinnitys minilevyillä.</w:t>
      </w:r>
    </w:p>
    <w:p>
      <w:r>
        <w:rPr>
          <w:b/>
        </w:rPr>
        <w:t xml:space="preserve">Esimerkki 9.1256</w:t>
      </w:r>
    </w:p>
    <w:p>
      <w:r>
        <w:t xml:space="preserve">Tiivistelmä: Meniskin siirtymäpatoosissa takimmaisen kiinnityksen etuosa altistuu epänormaalille puristuskuormitukselle. Tässä tutkimuksessa esitetään näyttöä siitä, että kuormitettu kudos pystyy tuottamaan sellaisia glykosaminoglykaaneja, joita esiintyy levyssä ja nivelpinnoilla nivelkierukassa ja alaleuan kondyylissä.  Mikä on sopiva otsikko abstraktille? vaihtoehto1: Remodeling of the temporomandibular joint disk and posterior attachment in disk displacement specimens in relation to glycosaminoglycan content. vaihtoehto2: Sekretiinin vaikutus gastriinin vapautumiseen gastriinisoluista in vitro.</w:t>
      </w:r>
    </w:p>
    <w:p>
      <w:r>
        <w:rPr>
          <w:b/>
        </w:rPr>
        <w:t xml:space="preserve">Tulos</w:t>
      </w:r>
    </w:p>
    <w:p>
      <w:r>
        <w:t xml:space="preserve">Temporomandibulaarinivelen nivelkierukan ja sen takakiinnityksen muuttuminen nivelkierukan siirtymänäytteissä suhteessa glykosaminoglykaanipitoisuuteen.</w:t>
      </w:r>
    </w:p>
    <w:p>
      <w:r>
        <w:rPr>
          <w:b/>
        </w:rPr>
        <w:t xml:space="preserve">Esimerkki 9.1257</w:t>
      </w:r>
    </w:p>
    <w:p>
      <w:r>
        <w:t xml:space="preserve">Tiivistelmä: Tässä tutkimuksessa tutkittiin 15 peräkkäisen potilaan imulipektomia-aspiraatteja, jotta aspiraattien veren ja rasvan suhde voitaisiin määrittää biokemiallisesti. Veren ja rasvan suhteissa havaittiin suurta vaihtelua (8-54 prosenttia), mutta tekijät eivät pystyneet osoittamaan, että veren ja rasvan suhteet olisivat yhteydessä imulipektomian leikkauspaikkaan. Ennaltaehkäiseviin toimenpiteisiin, joiden avulla potilaat voidaan hoitaa johdonmukaisesti turvallisella tavalla, kuuluvat potilaiden huolellinen seulonta verenvuotohäiriöitä tai merkittäviä sairauksia sairastavien potilaiden poissulkemiseksi, perioperatiivinen oraalinen rautahoito, leikkausalueen infiltrointi laimealla adrenaliiniliuoksella, potilaiden riittävä nesteytys perioperatiivisesti, halkaisijaltaan pienempien kanyylien käyttö imussa, imun minimoiminen imun muuttuessa karkean veriseksi ja imun rajoittaminen alle 1750 millilitraan missä tahansa operatiivisessa toimenpiteessä.  Mikä on sopiva otsikko tiivistelmälle? vaihtoehto1: Veren ja rasvan kvantitatiivinen analyysi imulipectomian aspiraateissa. vaihtoehto2: Todisteet ei-nongastriinivälitteisestä somatostatiinin aiheuttamasta parietaalisolujen toiminnan estosta.</w:t>
      </w:r>
    </w:p>
    <w:p>
      <w:r>
        <w:rPr>
          <w:b/>
        </w:rPr>
        <w:t xml:space="preserve">Tulos</w:t>
      </w:r>
    </w:p>
    <w:p>
      <w:r>
        <w:t xml:space="preserve">Veren ja rasvan kvantitatiivinen analyysi imulipektomian imupussissa.</w:t>
      </w:r>
    </w:p>
    <w:p>
      <w:r>
        <w:rPr>
          <w:b/>
        </w:rPr>
        <w:t xml:space="preserve">Esimerkki 9.1258</w:t>
      </w:r>
    </w:p>
    <w:p>
      <w:r>
        <w:t xml:space="preserve">Tiivistelmä: Tämän artikkelin tarkoituksena on ehdottaa käytännön luokittelua rintarauhasen hypertrofiasta ja vertailla perioperatiivisia tekijöitä kahdessa pienennysmammaplastikkatyypissä: Pontesin ja Robbinsin tekniikoissa. Kummankin menetelmän etuja ja haittoja verrataan ja niistä keskustellaan 51 potilaan sarjassa. Pontesin menetelmä näyttää soveltuvan paremmin pienen tilavuuden ja ptoosin (tyyppi II ja III) omaaviin rintoihin, kun taas Robbinsin tekniikka on yleisempi.  Mikä on sopiva otsikko tiivistelmälle? vaihtoehto1: Reduction mammaplasty: a comparison between the Robbins and Pontes techniques. vaihtoehto2: Zollinger-Ellisonin oireyhtymän hoito potilailla, joilla on tyypin I multippeli endokriininen neoplasia.</w:t>
      </w:r>
    </w:p>
    <w:p>
      <w:r>
        <w:rPr>
          <w:b/>
        </w:rPr>
        <w:t xml:space="preserve">Tulos</w:t>
      </w:r>
    </w:p>
    <w:p>
      <w:r>
        <w:t xml:space="preserve">Reduction mammaplasty: Robbinsin ja Pontesin tekniikoiden vertailu.</w:t>
      </w:r>
    </w:p>
    <w:p>
      <w:r>
        <w:rPr>
          <w:b/>
        </w:rPr>
        <w:t xml:space="preserve">Esimerkki 9.1259</w:t>
      </w:r>
    </w:p>
    <w:p>
      <w:r>
        <w:t xml:space="preserve">Tiivistelmä: Taylor et al. vuonna 1983 kuvaama laajennettu syvä epigastrinen epigastrinen läppä koostuu suoran vatsalihaksen alaosasta ja supersuuntaisesta faskiokutaanisesta laajennuksesta, joka perustuu periumbilikaalisiin perforaattoreihin. Olemme käyttäneet tätä läppää neljä kertaa suurten vatsa-, nivus- ja reisivammojen sulkemiseen ja kaksi kertaa vapaana läppänä pään ja säären haavojen sulkemiseen. Iskeemisiä komplikaatioita ei esiintynyt, ja haavan paraneminen oli mutkatonta sekä vastaanottajan että luovuttajan haavoissa. Suosittelemme tätä erittäin monikäyttöistä ja luotettavaa läppää, jota kannattaa harkita jo varhaisessa vaiheessa suunniteltaessa suurten haavojen sulkemista.  Mikä on sopiva otsikko tiivistelmälle? vaihtoehto1: Laajennetun syvän alemman epigastrisen läpän kliiniset sovellukset. vaihtoehto2: Etambutolin aiheuttama silmätoksisuus [pääkirjoitus].</w:t>
      </w:r>
    </w:p>
    <w:p>
      <w:r>
        <w:rPr>
          <w:b/>
        </w:rPr>
        <w:t xml:space="preserve">Tulos</w:t>
      </w:r>
    </w:p>
    <w:p>
      <w:r>
        <w:t xml:space="preserve">Laajennetun syvän alemman epigastrisen läpän kliiniset sovellukset.</w:t>
      </w:r>
    </w:p>
    <w:p>
      <w:r>
        <w:rPr>
          <w:b/>
        </w:rPr>
        <w:t xml:space="preserve">Esimerkki 9.1260</w:t>
      </w:r>
    </w:p>
    <w:p>
      <w:r>
        <w:t xml:space="preserve">Tiivistelmä: Hermon regeneroituminen perifeerisen hermon aukon yli on saavutettu erilaisilla ei-neuraalisilla hermo-ohjaimilla sekä alempien lajien että kädellisten lajeissa. Tämä tekniikka voi olla käyttökelpoinen vain, jos regeneroitu hermokaapeli kasvaa erityisesti sopivaan distaaliseen kohteeseen ja hermottaa sitä uudelleen. Tässä tutkimuksessa rotan iskiashermon proksimaalinen peroneusfaskikkeli asetettiin Y-muotoisen hermo-ohjaimen proksimaaliseen raajaan. Distaaliset peroneus- ja sääriluun faskikkelit sijoitettiin saman Y:n kahteen distaaliseen haaraan. Proksimaalinen peroneushermo kasvoi ensisijaisesti 2:1-suhteessa sopivaan distaaliseen peroneusfaskikkeliin, mikä viittaa siihen, että kohdekohtainen reinnervaatio on mahdollista hermo-oppaan avulla.  Mikä on sopiva otsikko abstraktille? vaihtoehto1: Kohdekohtainen hermoregeneraatio hermo-ohjaimen avulla rotalla. vaihtoehto2: Metalloproteinaasien kudosinhibiittorin ja kollagenaasin estoaktiivisuus kroonista obstruktiivista keuhkoputkentulehdusta sairastavien potilaiden keuhkojen eritteissä: kortikosteroidihoidon vaikutus.</w:t>
      </w:r>
    </w:p>
    <w:p>
      <w:r>
        <w:rPr>
          <w:b/>
        </w:rPr>
        <w:t xml:space="preserve">Tulos</w:t>
      </w:r>
    </w:p>
    <w:p>
      <w:r>
        <w:t xml:space="preserve">Kohdekohtainen hermojen regenerointi hermo-ohjaimen avulla rotalla.</w:t>
      </w:r>
    </w:p>
    <w:p>
      <w:r>
        <w:rPr>
          <w:b/>
        </w:rPr>
        <w:t xml:space="preserve">Esimerkki 9.1261</w:t>
      </w:r>
    </w:p>
    <w:p>
      <w:r>
        <w:t xml:space="preserve">Tiivistelmä: Histopatologisten vaurioiden loppupisteen määrittämiseksi avulsioituneissa valtimoissa viiden uhrattavan apinan kyynärvarren valtimot avulsioitiin pituussuunnassa ja proksimaalisten ja distaalisten valtimoiden näytteet valmistettiin valomikroskopiaa sekä läpäisy- ja pyyhkäisyelektronimikroskopiaa varten. Luminaalipinnalla havaittiin vakava ja yhtenäinen ympärysmittainen hyppyvaurio, joka koski intimaa ja mediaa. 30 prosentissa verisuonista histopatologinen vaurio ulottui yli 3,0 cm:n päähän repeämiskohdasta. Samanlaisia kehän suuntaisia repeämiä esiintyi luminaalipinnalla resekoitujen, replantaatiokirurgian yhteydessä kerättyjen ihmisten avulsioituneiden valtimoiden lumen pinnalla. Ihmisten avulsioituneista amputaatioista leikatuissa suonissa ei havaittu yhtenäisiä vaurioita. On mahdollista, että ihmisen valtimossa (kuten apinassakin) kehän suuntaiset vauriot ulottuvat usein monien senttimetrien päähän repeämiskohdasta ja siten resektioetäisyyksien ulkopuolelle. Resektion ja mikrokirurgisen korjauksen jälkeen verisuonessa olevat vauriot saattavat olla tromboosin ja myöhemmän tukkeutumisen paikka.  Mikä on abstraktin otsikko? vaihtoehto1: Histopatologisten vaurioiden luonne ja laajuus ihmisen avulsioituneissa valtimoissa ja laskimoissa sekä kokeellisesti avulsioituneissa apinan valtimoissa. vaihtoehto2: Ventilaatio ja kaasujen vaihto unen aikana potilailla, joilla on interstitiaalinen keuhkosairaus.</w:t>
      </w:r>
    </w:p>
    <w:p>
      <w:r>
        <w:rPr>
          <w:b/>
        </w:rPr>
        <w:t xml:space="preserve">Tulos</w:t>
      </w:r>
    </w:p>
    <w:p>
      <w:r>
        <w:t xml:space="preserve">Histopatologisten vaurioiden luonne ja laajuus ihmisen avulsioituneissa valtimoissa ja laskimoissa sekä kokeellisesti avulsioituneissa apinan valtimoissa.</w:t>
      </w:r>
    </w:p>
    <w:p>
      <w:r>
        <w:rPr>
          <w:b/>
        </w:rPr>
        <w:t xml:space="preserve">Esimerkki 9.1262</w:t>
      </w:r>
    </w:p>
    <w:p>
      <w:r>
        <w:t xml:space="preserve">Tiivistelmä: Yhteenvetona esittelemme 30 vuoden seurannan miesten kaljuuntumisen ehkäisemiseksi ruiskutetusta vahasta. Poistamisen taustalla oli päänahan fibrokantooman esiintyminen. Muita päänahan leesioita ei löytynyt, eikä autoimmuunisairauden ilmenemismuotoja ollut. Ruiskutettu vaha ei estänyt androgeenista hiustenlähtöä, ja se aiheutti kallonkuoren ulkopinnan uudelleenmuotoilua.  Mikä on sopiva otsikko tiivistelmälle? vaihtoehto1: 30 vuoden seuranta androgeenisen hiustenlähtöisyyden ehkäisyyn tarkoitetusta vahainjektiosta. vaihtoehto2: Nenän ja trakeobronchiaalisen puhdistuman vertailu samanlaisilla tekniikoilla normaaleilla koehenkilöillä.</w:t>
      </w:r>
    </w:p>
    <w:p>
      <w:r>
        <w:rPr>
          <w:b/>
        </w:rPr>
        <w:t xml:space="preserve">Tulos</w:t>
      </w:r>
    </w:p>
    <w:p>
      <w:r>
        <w:t xml:space="preserve">Androgeenisen hiustenlähtöisyyden ehkäisyyn tarkoitetun vahainjektion 30 vuoden seuranta.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docId:CEB0C0E75AF4ACB055EC84584A6562BC</keywords>
  <dc:description>generated by python-docx</dc:description>
  <lastModifiedBy/>
  <revision>1</revision>
  <dcterms:created xsi:type="dcterms:W3CDTF">2013-12-23T23:15:00.0000000Z</dcterms:created>
  <dcterms:modified xsi:type="dcterms:W3CDTF">2013-12-23T23:15:00.0000000Z</dcterms:modified>
  <category/>
</coreProperties>
</file>