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6.3867</w:t>
      </w:r>
    </w:p>
    <w:p>
      <w:r>
        <w:t xml:space="preserve">Perustetaan REI-alaluvun 1 pienille ja maaseutukouluille tarkoitettu ohjelma.Tekee paikallisesta opetusvirastosta (LEA) oikeutetun osavaltioiden myöntämiin vaihtoehtoisiin kaava-avustuksiin ja opetusministerin myöntämiin suoriin avustuksiin, jos: (1) oppilaiden keskimääräinen päivittäinen kokonaislukumäärä kaikissa paikallisviranomaisen palvelemissa kouluissa on alle 600; ja (2) kaikki paikallisviranomaisen palvelemat koulut sijaitsevat maaseutuyhteisössä (maaseutu-kaupunki-koodi on 6, 7, 8 tai 9; mutta sallii poikkeuksen tästä vaatimuksesta, jos paikallisviranomainen on saanut osavaltiolta todistuksen siitä, että se sijaitsee maaseutualueella).Vaihtoehtoiseen käyttöön tarkoitetun kaava-avustusohjelman mukaisesti tukikelpoinen alueellinen viranomaisorganisaatio voi käyttää rahoitusta, jota se on oikeutettu saamaan osavaltion opetusvirastolta verovuoden aikana, tukeakseen paikallisia tai osavaltion laajuisia koulutusuudistuspyrkimyksiä, joiden tarkoituksena on parantaa peruskoulun ja toisen asteen oppilaiden saavutuksia ja oppilaille annettavan opetuksen laatua. Määritellään sovellettava rahoitus seuraaviin ESEA:n säännöksiin perustuviksi varoiksi: 1) II osasto (Dwight D. Eisenhower Professional Development Program); 2) IV osasto (Turvalliset ja huumeettomat koulut ja yhteisöt); 3) VI osasto (Innovatiiviset koulutusohjelmastrategiat); 4) VII osaston A ja C osa; ja 5) X osaston I osa. Edellytetään, että kukin SEA, joka saa soveltuvaa rahoitusta, maksaa sen LEA:ille vaihtoehtoisiin käyttötarkoituksiin samaan aikaan, kun se maksaa sen LEA:ille, jotka eivät aio käyttää sitä vaihtoehtoisiin käyttötarkoituksiin kyseisenä varainhoitovuonna.Valtuutetaan ministeri myöntämään avustuksia tukikelpoisille LEA:ille tukeakseen paikallisia tai osavaltion laajuisia koulutusuudistuspyrkimyksiä, joiden tarkoituksena on parantaa peruskoulun ja toisen asteen oppilaiden saavutuksia ja oppilaille tarjottavan opetuksen laatua. Asetetaan kaavat tällaisten avustusten määrien määrittämiseksi niiden lasten lukumäärän perusteella, jotka käyvät päivittäin keskimäärin koulua LEA:n kouluissa, vähennettynä sovellettavasta rahoituksesta saaduilla määrillä.Asetetaan vastuuvelvollisuutta koskevat vaatimukset. Edellytetään, että REI-vaihtoehtoisen käytön kaava-avustuksia tai kilpailullisia avustuksia saavien alueellisten oppilaitosten on suoritettava testejä koulujensa oppilaiden opintosuoritusten arvioimiseksi. Edellytetään, että kukin SEA, joka saa sovellettavia varoja, on velvollinen: (1) määrittää toisen vuoden jälkeen, jona LEA on osallistunut jompaankumpaan osa-alueen 1 avustusohjelmaan, ovatko LEA:n oppilaat suoriutuneet tiettyjen vaatimusten mukaisesti; ja (2) sallia osallistumisen jatkamisen vain sellaisille LEA:ille, jotka täyttävät tietyt vaatimukset.perustaa REI:n osa-alueen 2, matalan tulotason ja maaseutukoulujen ohjelma.ohjaa sihteeriä myöntämään SEA:ille avustuksia perusasteen ja keskiasteen koulutuksen kehittämiseen tukikelpoisille LEA:ille, jos: (1) vähintään 20 prosenttia 5-17-vuotiaista lapsista, joita LEA palvelee, on perheistä, joiden tulot ovat köyhyysrajan alapuolella; ja 2) kaikki LEA:n palvelemat koulut sijaitsevat maaseutuyhteisössä (maaseutu-kaupunki-koodi 6, 7, 8 tai 9).Varataan tietty osa avustusvaroista intiaaniasiain toimiston ylläpitämille kouluille.Määritellään jakokaava avustusten myöntämiseksi osavaltioiden opetusvirastoille, jotta ne voivat myöntää avustuksia tukikelpoisille alueellisille oppilaitoksille.Valtuutetaan ministeriö myöntämään suoria kilpailuun perustuvia avustuksia erityisen päteville tukikelpoisille maaseutualueiden alueellisille oppilaitoksille muissa kuin osallistuvissa osavaltioissa.Edellytetään, että alueelliset oppilaitokset tai niiden koulut käyttävät avustusvaroja seuraaviin tarkoituksiin: (1) koulutusteknologiaan, mukaan lukien ohjelmistot ja laitteistot; (2) ammatilliseen kehitykseen; (3) tekniseen apuun; (4) opettajien rekrytointiin ja pysyvyyteen; (5) vanhempien osallistumiseen; tai (6) akateemisiin rikastamisohjelmiin.Vaatii, että SEA:t myöntävät avustuksia kilpailu- tai kaavan perusteella. Rajoittaa viideksi prosentiksi sen osan osa-alueen 2 avustuksesta, joka voidaan käyttää valtion hallinnollisiin kustannuksiin.Vaatii SEAS:lta, erityisen päteviltä alueellisilta viranomaisilta ja ministeriöltä osa-alueen 2 ohjelmaraportteja.Valtuuttaa määrärahat. Edellytetään, että REI:n määrärahat jaetaan tasan osa-alueen 1 ja osa-alueen 2 ohjelmien kesken.</w:t>
      </w:r>
    </w:p>
    <w:p>
      <w:r>
        <w:rPr>
          <w:b/>
        </w:rPr>
        <w:t xml:space="preserve">Tulos</w:t>
      </w:r>
    </w:p>
    <w:p>
      <w:r>
        <w:t xml:space="preserve">Vuoden 1999 laki maaseudun koulutusaloitteesta</w:t>
      </w:r>
    </w:p>
    <w:p>
      <w:r>
        <w:rPr>
          <w:b/>
        </w:rPr>
        <w:t xml:space="preserve">Esimerkki 6.3868</w:t>
      </w:r>
    </w:p>
    <w:p>
      <w:r>
        <w:t xml:space="preserve">Adult Day Center Enhancement Act Tämä lakiesitys edellyttää, että Administration on Aging (AOA) käynnistää kattavan selvityksen nykyisistä aikuisten päiväohjelmista, jotka tarjoavat hoitoa ja tukea henkilöille, joilla on neurologisia sairauksia tai tiloja, kuten multippeliskleroosi, Parkinsonin tauti tai traumaattinen aivovamma. AOA:n on kartoitettava meneillään olevat menestyksekkäät aikuisten päiväohjelmat ja se, mitkä niistä palvelevat nuoria aikuisia, joilla on neurologisia sairauksia, sekä kehitettävä parhaita käytäntöjä, jotka ohjaavat uusien menestyksekkäiden aikuisten päiväohjelmien perustamista. AOA:n on myönnettävä avustuksia aikuisten päiväohjelmille, jotka palvelevat nuorempia neurologisista sairauksista kärsiviä henkilöitä. Aikuisten päiväohjelma määritellään ohjelmaksi, joka tarjoaa kattavia hoito- ja tukipalveluja neurologisista sairauksista kärsiville henkilöille ja heidän omaishoitajilleen ja joka voi auttaa osallistujia seuraavilla tavoilla:  ylläpitää tai parantaa heidän toimintakykyään tai auttaa heitä muulla tavoin sopeutumaan muuttuvaan toimintakykyynsä; ehkäistä sairauden vakaviin muotoihin liittyvien komplikaatioiden puhkeamista; edistää vaihtoehtoja hoitokotiin sijoittamiselle; vähentää neurologisista sairauksista kärsivien henkilöiden omaishoitajien rasitusta; keskittyä tukemaan nuoremman aikuisväestön emotionaalisia, sosiaalisia ja älyllisiä tarpeita; tai vastata neurologisista sairauksista kärsivien veteraanien tarpeisiin. </w:t>
      </w:r>
    </w:p>
    <w:p>
      <w:r>
        <w:rPr>
          <w:b/>
        </w:rPr>
        <w:t xml:space="preserve">Tulos</w:t>
      </w:r>
    </w:p>
    <w:p>
      <w:r>
        <w:t xml:space="preserve">Laki aikuisten päiväkeskusten kehittämisestä</w:t>
      </w:r>
    </w:p>
    <w:p>
      <w:r>
        <w:rPr>
          <w:b/>
        </w:rPr>
        <w:t xml:space="preserve">Esimerkki 6.3869</w:t>
      </w:r>
    </w:p>
    <w:p>
      <w:r>
        <w:t xml:space="preserve">Commercial Mortgage Capital Availability Act of 1993 - Asettaa sääntelyjärjestelmän, jonka mukaan vaatimukset täyttävät vakuudelliset talletuspankit, jotka täyttävät määrätyt varanto- ja pääomavaatimukset, voivat tehdä asuntolainojen siirtoja, joihin liittyy takautumisjärjestely. Muuttaa vuoden 1934 arvopaperipörssilakia siten, että "kiinnitysluottoihin liittyvän arvopaperin" määritelmää muutetaan siten, että se sisältää velkakirjat, joiden vakuutena on suoraan ensimmäinen panttioikeus kiinteistöön, jossa on kaupallisia rakenteita (jolloin tällaiset arvopaperit kuuluvat lain soveltamisalaan). Ohjaa työministeriön vapauttamaan kaupalliset kiinnitysluottoihin liittyvät arvopaperitransaktiot 1) tietyistä vuoden 1974 työntekijän eläketurvalain (Employee Retirement Income Security Act of 1974) rajoituksista ja 2) tietyistä verolain (Internal Revenue Code) mukaisista veroista. Määrää, että tämän lain säännöksiin perustuvien arvopapereiden on noudatettava kaikkia liittovaltion arvopaperilakeja, jotka liittyvät sijoittajille annettaviin tietoihin, rekisteröintiin, raportointiin ja petosten torjuntaa koskeviin säännöksiin. Vaatii, että vakuutetut talletuslaitokset säilyttävät pankkivalvontaviranomaisten määräämän riittävän vähimmäispääoman, kun ne toteuttavat kiinnitysvakuudellisia arvopaperikauppoja.</w:t>
      </w:r>
    </w:p>
    <w:p>
      <w:r>
        <w:rPr>
          <w:b/>
        </w:rPr>
        <w:t xml:space="preserve">Tulos</w:t>
      </w:r>
    </w:p>
    <w:p>
      <w:r>
        <w:t xml:space="preserve">Vuoden 1993 laki kaupallisen kiinnitysluottopääoman saatavuudesta</w:t>
      </w:r>
    </w:p>
    <w:p>
      <w:r>
        <w:rPr>
          <w:b/>
        </w:rPr>
        <w:t xml:space="preserve">Esimerkki 6.3870</w:t>
      </w:r>
    </w:p>
    <w:p>
      <w:r>
        <w:t xml:space="preserve">Small and Rural Community Clean Water Technical Assistance Act Tällä lakiehdotuksella muutetaan liittovaltion vesiensuojelulakia (Federal Water Pollution Control Act, yleisesti tunnettu nimellä Clean Water Act) siten, että ympäristönsuojeluvirasto valtuutetaan myöntämään avustuksia tai yhteistyösopimuksia päteville teknisen avun tarjoajille, jotka avustavat julkisessa omistuksessa olevia puhdistamoja, jotka ovat kooltaan pieniä (palvelevat enintään 10 000 henkilöä) tai keskisuuria (palvelevat vähintään 10 001 ja enintään 75 000 henkilöä). Teknisen avun tarjoajien on autettava jätevedenpuhdistamoja lain noudattamisessa tai lain mukaisen rahoituksen saamisessa tukikelpoisiin hankkeisiin. Apua voidaan antaa jätevedenpuhdistamoille paikan päällä annettavan teknisen avun, teknisen avun ohjelmien, alueellisten teknisen avun ohjelmien sekä paikan päällä annettavan ja alueellisen koulutuksen avulla.</w:t>
      </w:r>
    </w:p>
    <w:p>
      <w:r>
        <w:rPr>
          <w:b/>
        </w:rPr>
        <w:t xml:space="preserve">Tulos</w:t>
      </w:r>
    </w:p>
    <w:p>
      <w:r>
        <w:t xml:space="preserve">Pienten ja maaseutuyhteisöjen puhdasta vettä koskeva teknistä apua koskeva laki</w:t>
      </w:r>
    </w:p>
    <w:p>
      <w:r>
        <w:rPr>
          <w:b/>
        </w:rPr>
        <w:t xml:space="preserve">Esimerkki 6.3871</w:t>
      </w:r>
    </w:p>
    <w:p>
      <w:r>
        <w:t xml:space="preserve">Electronic Health Record Incentives for Multi-Campus Hospitals Act of 2010 - Muuttaa sosiaaliturvalain (SSA) XVIII osastoa (Medicare) sairaaloille sairaalahoitopalveluista suoritettavien maksujen osalta siten, että siinä säädetään erityissäännöstä, jonka mukaan Medicare-järjestelmän sähköisen potilastietojärjestelmän (EHR) kannustinmaksuja voidaan soveltaa oikeutetun pääsairaalan valinnan mukaan sen etäällä sijaitseviin sairaalapaikkoihin.Kielletään hallinnollinen tai oikeudellinen tarkastelu: (Muutetaan SSA XIX osasto (Medicaid) siten, että siinä vahvistetaan erityissääntö Medicaidin EHR-kannustinmaksujen soveltamisesta Medicaidin EHR-kannustinmaksujen soveltamiseksi sairaalan etäsijainteihin sairaalan valinnan mukaan.</w:t>
      </w:r>
    </w:p>
    <w:p>
      <w:r>
        <w:rPr>
          <w:b/>
        </w:rPr>
        <w:t xml:space="preserve">Tulos</w:t>
      </w:r>
    </w:p>
    <w:p>
      <w:r>
        <w:t xml:space="preserve">Sosiaaliturvalain XVIII ja XIX osaston muuttaminen EHR-maksukannustimien soveltamisen selventämiseksi usean kampuksen sairaaloissa.</w:t>
      </w:r>
    </w:p>
    <w:p>
      <w:r>
        <w:rPr>
          <w:b/>
        </w:rPr>
        <w:t xml:space="preserve">Esimerkki 6.3872</w:t>
      </w:r>
    </w:p>
    <w:p>
      <w:r>
        <w:t xml:space="preserve">Deport Convicted Foreign Criminals Act - muuttaa maahanmuutto- ja kansalaisuuslakia seuraavasti: (1) kielletään viisumien myöntäminen sellaisen maan kansalaisille, alamaisille, kansalaisille tai asukkaille, joka on mainittu viimeisimmässä neljännesvuosittaisessa viivästynyttä kotiuttamista koskevassa raportissa, kunnes sisäisen turvallisuuden ministeri ilmoittaa ulkoministerille, että maata ei enää mainita luettelossa tai että jokainen raportissa mainittu ulkomaalainen on poistettu Yhdysvalloista; ja 2) kielletään viisuminhaltijoilta, jotka ovat tällaisen maan kansalaisia, alamaisia, kansalaisia, asukkaita tai valtion virkamiehiä, pääsy maahan. Ohjaa sisäisen turvallisuuden ministeriötä ilmoittamaan sen osavaltion ja paikallisen lainvalvontaviranomaisen päällikölle, jossa Yhdysvaltojen pidättämä ulkomaalainen vapautetaan. Määritellään "ulkomaalainen" henkilöksi, joka: (1) joka on mainittu viimeisimmässä neljännesvuosiraportissa, tai 2) joka on saanut lopullisen maastapoistamispäätöksen, mutta jota ei ole poistettu Yhdysvalloista.</w:t>
      </w:r>
    </w:p>
    <w:p>
      <w:r>
        <w:rPr>
          <w:b/>
        </w:rPr>
        <w:t xml:space="preserve">Tulos</w:t>
      </w:r>
    </w:p>
    <w:p>
      <w:r>
        <w:t xml:space="preserve">Kielletään tiettyjen viisumien myöntäminen sellaisen maan kansalaisille, joka kieltää tai viivyttää kohtuuttomasti Yhdysvalloista kyseiseen maahan käännytettäväksi määrätyn kansalaisen kotiuttamista, ja muihin tarkoituksiin.</w:t>
      </w:r>
    </w:p>
    <w:p>
      <w:r>
        <w:rPr>
          <w:b/>
        </w:rPr>
        <w:t xml:space="preserve">Esimerkki 6.3873</w:t>
      </w:r>
    </w:p>
    <w:p>
      <w:r>
        <w:t xml:space="preserve">Tallying of the Actual Liabilities Act of 2013 tai TOTAL Act of 2013 - kieltää Federal Trade Commissionin (FTC) lainkäyttövaltaan kuuluvaa vähittäismyyjää myymästä tuotetta tai palvelua Internet-sivuston kautta esittämättä transaktion kokonaissummaa, jonka se odottaa perivänsä potentiaaliselta ostajalta (mukaan lukien kaikki maksut, verot sekä toimitus- ja käsittelykulut), ennen kuin henkilö sitoutuu ostokseen. Asetetaan valtuudet: (1) FTC:lle valtuudet panna täytäntöön tämän lain rikkominen sopimattomana tai harhaanjohtavana tekona tai käytäntönä ja (2) osavaltioille valtuudet nostaa siviilikanteita niiden asukkaiden puolesta, joita tällainen rikkominen uhkaa tai joihin se vaikuttaa kielteisesti.</w:t>
      </w:r>
    </w:p>
    <w:p>
      <w:r>
        <w:rPr>
          <w:b/>
        </w:rPr>
        <w:t xml:space="preserve">Tulos</w:t>
      </w:r>
    </w:p>
    <w:p>
      <w:r>
        <w:t xml:space="preserve">TOTAL Act of 2013</w:t>
      </w:r>
    </w:p>
    <w:p>
      <w:r>
        <w:rPr>
          <w:b/>
        </w:rPr>
        <w:t xml:space="preserve">Esimerkki 6.3874</w:t>
      </w:r>
    </w:p>
    <w:p>
      <w:r>
        <w:t xml:space="preserve">Protect Our Workers from Exploitation and Retaliation Act eli POWER Act Tällä lakiehdotuksella muutetaan maahanmuutto- ja kansalaisuuslakia siten, että U-viisumiluokka (rikoksen uhrit ja heidän lähimmät perheenjäsenensä) laajennetaan koskemaan ulkomaalaista, joka:   on kärsinyt huomattavaa hyväksikäyttöä tai vahinkoa työpaikkarikkomuksen johdosta; on tietyn rikollisen toiminnan tai työpaikkarikkomuksen uhri ja kärsisi äärimmäisistä vaikeuksista maastapoistamisen yhteydessä; on ollut avuksi työpaikkarikkomuksen tutkinnassa; tai on esittänyt työpaikkarikkomusta koskevan vaatimuksen, on olennainen todistaja tai todennäköisesti on avuksi työpaikkarikkomuksen tutkinnassa ja pelkää perustellusti työnantajan kostotoimia tai on joutunut niiden kohteeksi.   Ulkomaalainen, joka on olennainen todistaja työpaikkasyyteasiassa ja joka on ollut avuksi siihen liittyvässä lainvalvontatoimessa, voi jäädä Yhdysvaltoihin ja työskennellä siellä tilapäisesti. Sisäisen turvallisuuden ministeriön (Department of Homeland Security) työpaikalla toteutettavassa täytäntöönpanotoimessa säilöön otettua ulkomaalaista: 1) joka on välttämätön todistaja, ei saa poistaa ennen kuin asiasta on ilmoitettu asianomaiselle lainvalvontaviranomaiselle, jolla on tilaisuus haastatella kyseistä henkilöä, ja 2) jolla on oikeus maastapoistamisen lykkäämiseen tai lykkäämiseen, ei saa poistaa.  Maastapoistamismenettelyn kohteena olevalla ulkomaalaisella, joka on todistajana työpaikkaa koskevassa vaatimuksessa tai joka on hakenut U-viisumiasemaa, on oikeus maastapoistamisen lykkäämiseen tai keskeyttämiseen ja hänen on sallittava työskennellä, kunnes vaatimus on ratkaistu, paitsi jos ulkomaalainen on tuomittu rikoksesta tai hän on esittänyt vilpillisessä mielessä tehdyn vaatimuksen.</w:t>
      </w:r>
    </w:p>
    <w:p>
      <w:r>
        <w:rPr>
          <w:b/>
        </w:rPr>
        <w:t xml:space="preserve">Tulos</w:t>
      </w:r>
    </w:p>
    <w:p>
      <w:r>
        <w:t xml:space="preserve">Protect Our Workers from Exploitation and Retaliation Act (laki työntekijöiden suojelemisesta hyväksikäytöltä ja kostotoimilta)</w:t>
      </w:r>
    </w:p>
    <w:p>
      <w:r>
        <w:rPr>
          <w:b/>
        </w:rPr>
        <w:t xml:space="preserve">Esimerkki 6.3875</w:t>
      </w:r>
    </w:p>
    <w:p>
      <w:r>
        <w:t xml:space="preserve">Medicare, Medicaid, and MCH Tobacco Cessation Promotion Act of 2001 - Muuttaa sosiaaliturvalain osastoja V (Äidin ja lapsen terveyspalvelut), XVIII (Medicare) ja XIX (Medicaid) siten, että äitiys- ja lasten terveyspalvelujen, Medicaren ja Medicaidin ohjelmat kattavat tupakoinnin lopettamiseen liittyvän neuvonnan.</w:t>
      </w:r>
    </w:p>
    <w:p>
      <w:r>
        <w:rPr>
          <w:b/>
        </w:rPr>
        <w:t xml:space="preserve">Tulos</w:t>
      </w:r>
    </w:p>
    <w:p>
      <w:r>
        <w:t xml:space="preserve">Lakiehdotus sosiaaliturvalain V, XVIII ja XIX osaston muuttamisesta tupakoinnin lopettamisen edistämiseksi medicare-ohjelmassa, medicaid-ohjelmassa sekä äitiys- ja lastenterveyspalvelujen lohkoavustusohjelmassa.</w:t>
      </w:r>
    </w:p>
    <w:p>
      <w:r>
        <w:rPr>
          <w:b/>
        </w:rPr>
        <w:t xml:space="preserve">Esimerkki 6.3876</w:t>
      </w:r>
    </w:p>
    <w:p>
      <w:r>
        <w:t xml:space="preserve">Emergency Preparedness and Response for Individuals with Disabilities Act of 2005 - Muuttaa vuoden 2002 Homeland Security Act -lakia siten, että sisäisen turvallisuuden ministeri velvoitetaan nimittämään vammaiskoordinaattori sen varmistamiseksi, että vammaisten tarpeet otetaan asianmukaisesti huomioon hätätilavalmiudessa ja katastrofiavun antamisessa suurkatastrofin sattuessa.   Muuttaa Robert T. Staffordin katastrofiapua ja hätäapua koskevaa lakia seuraavien seikkojen osalta: (1) vammaisten henkilöiden käyttöön tarkoitettuun tilapäiseen asumiseen ja (2) vammaisten henkilöiden oikeuteen asua itsenäisesti.   Säädetään liittovaltion varoin rakennettujen korvaavien asuntojen esteettömyyden parantamisesta tällaisille henkilöille suurkatastrofien jälkeen.</w:t>
      </w:r>
    </w:p>
    <w:p>
      <w:r>
        <w:rPr>
          <w:b/>
        </w:rPr>
        <w:t xml:space="preserve">Tulos</w:t>
      </w:r>
    </w:p>
    <w:p>
      <w:r>
        <w:t xml:space="preserve">Lakiehdotus vammaisten henkilöiden tarpeiden huomioon ottamiseksi hätäsuunnitteluvaatimuksissa ja avustustoimissa suurkatastrofin sattuessa, liittovaltion varoin rakennettujen korvaavien asuntojen esteettömyyden lisäämiseksi Katrina-hurrikaanin ja muiden suurkatastrofien jälkeen sekä muihin tarkoituksiin.</w:t>
      </w:r>
    </w:p>
    <w:p>
      <w:r>
        <w:rPr>
          <w:b/>
        </w:rPr>
        <w:t xml:space="preserve">Esimerkki 6.3877</w:t>
      </w:r>
    </w:p>
    <w:p>
      <w:r>
        <w:t xml:space="preserve">Congressional Pension Limitation and Reform Act - Muuttaa liittovaltion virkamieslakia siten, että rajoitetaan 12 vuoteen (tietyin poikkeuksin) niiden vuosien määrä, jotka kongressin jäsen voi osallistua joko virkamieseläkejärjestelmään tai liittovaltion työntekijöiden eläkejärjestelmään. Kielletään henkilöltä tai hänen eloonjääneeltään tai edunsaajaltaan eläke- tai eläkepalkan maksaminen henkilön hyvitettävissä olevan palveluksen perusteella, jos henkilö on tuomittu teosta tai rikkomuksesta: (1) joka on liittovaltion tai osavaltion lain mukaan rikos; (2) joka on tehty henkilön ollessa kongressin jäsen; (3) joka liittyy henkilön palvelukseen kongressin jäsenenä; ja (4) joka on tapahtunut tämän lain voimaantulon jälkeen. Sovelletaan samaa kieltoa sellaiseen henkilöön, joka:  (1) jota vastaan on nostettu syyte tämän lain voimaantulon jälkeen tällaisesta rikoksesta; tai (2) joka tahallisesti oleskelee Yhdysvaltojen tai sen alueiden ja hallintoalueiden ulkopuolella yli vuoden ajan tietoisena syytteestä tai syytteestä. Kielletään koron laskeminen henkilön maksamien eläkevakuutusmaksujen ja eläkkeelle siirtymistä varten tehtyjen talletusten palautukselle, jos kyseinen henkilö on tuomittu tässä laissa tarkoitetusta rikoksesta tuomion jälkeiseltä ajalta. Lupaa tietyin edellytyksin palauttaa tällaisen eläkkeen tai eläkepalkan, jos kuvernööri armahtaa henkilön osavaltion lain mukaisesta rikoksesta.</w:t>
      </w:r>
    </w:p>
    <w:p>
      <w:r>
        <w:rPr>
          <w:b/>
        </w:rPr>
        <w:t xml:space="preserve">Tulos</w:t>
      </w:r>
    </w:p>
    <w:p>
      <w:r>
        <w:t xml:space="preserve">Kongressin laki eläkkeiden rajoittamisesta ja uudistamisesta</w:t>
      </w:r>
    </w:p>
    <w:p>
      <w:r>
        <w:rPr>
          <w:b/>
        </w:rPr>
        <w:t xml:space="preserve">Esimerkki 6.3878</w:t>
      </w:r>
    </w:p>
    <w:p>
      <w:r>
        <w:t xml:space="preserve">Welfare and Teenage Pregnancy Reduction Act - Muuttaa sosiaaliturvalain (SSA) IV osastoa siten, että huollettavana oleville lapsiperheille SSA:n IV osaston A-osassa tarkoitettu tukiohjelma (AFDC) korvataan osavaltioille myönnettävien ryhmäavustusten ohjelmalla, jonka kohteena ovat huollettavana olevat lapsiperheet, joiden luonnolliset vanhemmat ovat täyttäneet 18 vuotta. Ohjaa terveys- ja sosiaalipalveluministeriä raportoimaan kongressille toimista, joita tämän lain nojalla vaaditaan AFDC:n hallintokustannusten vähentämiseksi.</w:t>
      </w:r>
    </w:p>
    <w:p>
      <w:r>
        <w:rPr>
          <w:b/>
        </w:rPr>
        <w:t xml:space="preserve">Tulos</w:t>
      </w:r>
    </w:p>
    <w:p>
      <w:r>
        <w:t xml:space="preserve">Laki hyvinvoinnin ja teiniraskauden vähentämisestä (Welfare and Teenage Pregnancy Reduction Act)</w:t>
      </w:r>
    </w:p>
    <w:p>
      <w:r>
        <w:rPr>
          <w:b/>
        </w:rPr>
        <w:t xml:space="preserve">Esimerkki 6.3879</w:t>
      </w:r>
    </w:p>
    <w:p>
      <w:r>
        <w:t xml:space="preserve">Uniformed Services Differential Pay Protection Act - Muuttaa Internal Revenue Code -lakia siten, että eriytettyjä palkkoja käsitellään tuloverotuksessa työnantajan työntekijälle maksamina palkkoina. Määritellään "eripalkkainen maksu" työnantajan suorittamaksi maksuksi yli 30 päivän ajan asepalveluksessa palvelevalle henkilölle, joka vastaa palkkaa, jonka kyseinen henkilö olisi saanut, jos hän olisi suorittanut palveluja työnantajalle.Kohtelee eripalkkaista maksua saavaa henkilöä työntekijänä ja kohtelee eripalkkaista maksua korvauksena eläkejärjestelyjä varten.</w:t>
      </w:r>
    </w:p>
    <w:p>
      <w:r>
        <w:rPr>
          <w:b/>
        </w:rPr>
        <w:t xml:space="preserve">Tulos</w:t>
      </w:r>
    </w:p>
    <w:p>
      <w:r>
        <w:t xml:space="preserve">Vuoden 1986 Internal Revenue Code -lain muuttaminen, jotta voidaan selventää asepalvelukseen kutsutuille työntekijöille maksettujen erillisten palkanmaksujen asianmukaista käsittelyä ja muihin tarkoituksiin.</w:t>
      </w:r>
    </w:p>
    <w:p>
      <w:r>
        <w:rPr>
          <w:b/>
        </w:rPr>
        <w:t xml:space="preserve">Esimerkki 6.3880</w:t>
      </w:r>
    </w:p>
    <w:p>
      <w:r>
        <w:t xml:space="preserve">Clean Energy Bonds Act of 2005 - Muuttaa Internal Revenue Code -lakia siten, että puhtaan energian joukkovelkakirjojen haltijoille myönnetään palautukseton verohyvitys, jonka suuruus on 25 prosenttia valtiovarainministerin määrittelemästä vuosittaisesta hyvityksen määrästä. Määritellään "puhtaan energian joukkovelkakirjalainaksi" mikä tahansa puhtaan energian joukkovelkakirjalainan lainanantajan, osuustoiminnallisen sähköyhtiön, valtion elimen tai Tennessee Valley Authorityn (TVA) liikkeeseen laskema joukkovelkakirja, jota käytetään tietyistä uusiutuvista energialähteistä, kuten tuulivoimasta, biomassasta, aurinkoenergiasta, pienistä kasteluvoimalaitoksista ja kiinteästä yhdyskuntajätteestä tuotetun sähkön tuotantoon tarkoitettujen tiettyjen hankkeiden pääomakustannuksiin.Siinä vahvistetaan säännöt maturiteettirajoituksista, arbitraasista ja menoista, mukaan lukien vaatimus, jonka mukaan 95 prosenttia joukkovelkakirjalainan myynnistä saaduista tuloista on käytettävä uusiutuvia energialähteitä koskevaan hankkeeseen viiden vuoden kuluessa joukkovelkakirjalainan liikkeeseenlaskupäivästä. Lopetetaan valtuudet laskea liikkeeseen puhtaan energian joukkovelkakirjoja vuoden 2008 jälkeen.</w:t>
      </w:r>
    </w:p>
    <w:p>
      <w:r>
        <w:rPr>
          <w:b/>
        </w:rPr>
        <w:t xml:space="preserve">Tulos</w:t>
      </w:r>
    </w:p>
    <w:p>
      <w:r>
        <w:t xml:space="preserve">Lakiehdotus vuoden 1986 Internal Revenue Code of 1986 -lain muuttamiseksi siten, että tiettyjen energiahankkeiden rahoittamiseksi liikkeeseen laskettujen hyväksyttyjen joukkovelkakirjalainojen haltijoille myönnetään hyvitys, ja muihin tarkoituksiin.</w:t>
      </w:r>
    </w:p>
    <w:p>
      <w:r>
        <w:rPr>
          <w:b/>
        </w:rPr>
        <w:t xml:space="preserve">Esimerkki 6.3881</w:t>
      </w:r>
    </w:p>
    <w:p>
      <w:r>
        <w:t xml:space="preserve">Military Intelligence Reorganization Act of 2005 - edellyttää, että presidentti perustaa puolustusministerin välityksellä sotilastiedustelun yhtenäisen taisteluosaston (Military Intelligence Command), jonka tehtävänä on: (1) koordinoida kaikkia sotilastiedustelutoimia; 2) edustaa puolustusministeriötä (DOD) tiedusteluyhteisössä kansallisen tiedustelujohtajan (NID) alaisuudessa; 3) varmistaa, että tiedustelun keruuseen liittyvät vaatimukset ilmoitetaan kansalliselle tiedustelujohtajalle ja sovitetaan yhteen tämän kanssa; ja 4) koordinoida ja kehittää sotilastiedustelutoimia ja -valmiuksia.Edellytetään, että kaikki puolustusvoimien aktiiviset ja reserviläiset sotilastiedustelujoukot, jotka kuuluvat tiettyihin puolustusministeriön yksiköihin, sekä näiden yksikköjen siviilihenkilöstö osoitetaan sotilastiedustelun komentokeskukseen, ellei ministeri toisin määrää.Määritellään sotilastiedustelun komentajan tehtävät ja valtuudet.Edellytetään, että komentajan esikuntaan kuuluu ylitarkastaja. Vaatii, että sotilastiedustelun komentokeskuksen talousarvioesitys sisältää rahoituspyynnöt sotilastiedustelun keruujärjestelmien kehittämistä ja hankkimista sekä muiden sotilastiedustelutoiminnalle ominaisten materiaalien, tarvikkeiden tai palvelujen hankkimista varten. edellyttää, että ministeri ohjaa, valvoo ja valvoo kunkin puolustusministeriön kansallisen tiedusteluviraston johtajaa sotilastiedustelutehtävien hoitamisessa.</w:t>
      </w:r>
    </w:p>
    <w:p>
      <w:r>
        <w:rPr>
          <w:b/>
        </w:rPr>
        <w:t xml:space="preserve">Tulos</w:t>
      </w:r>
    </w:p>
    <w:p>
      <w:r>
        <w:t xml:space="preserve">Lakiehdotus Yhdysvaltojen lakikokoelman 10 osaston muuttamisesta sotilastiedustelua varten perustettavan yhtenäisen taisteluosaston perustamiseksi ja muihin tarkoituksiin.</w:t>
      </w:r>
    </w:p>
    <w:p>
      <w:r>
        <w:rPr>
          <w:b/>
        </w:rPr>
        <w:t xml:space="preserve">Esimerkki 6.3882</w:t>
      </w:r>
    </w:p>
    <w:p>
      <w:r>
        <w:t xml:space="preserve">Transportation Security Administration Ombudsman Act of 2013 - Perustetaan sisäisen turvallisuuden ministeriön (DHS) Transportation Security Administration (TSA) -yksikköön oikeusasiamiehen toimisto auttamaan TSA:n työntekijöitä, joilla on valituksia TSA:sta, mukaan lukien maksuttoman puhelinnumeron julkaiseminen tällaisten valitusten ilmoittamista varten. Ohjaa oikeusasiamiestä varmistamaan, että jokaisella TSA:n alueella on alueellinen oikeusasiamies.</w:t>
      </w:r>
    </w:p>
    <w:p>
      <w:r>
        <w:rPr>
          <w:b/>
        </w:rPr>
        <w:t xml:space="preserve">Tulos</w:t>
      </w:r>
    </w:p>
    <w:p>
      <w:r>
        <w:t xml:space="preserve">Transportation Security Administration Ombudsman Act of 2013</w:t>
      </w:r>
    </w:p>
    <w:p>
      <w:r>
        <w:rPr>
          <w:b/>
        </w:rPr>
        <w:t xml:space="preserve">Esimerkki 6.3883</w:t>
      </w:r>
    </w:p>
    <w:p>
      <w:r>
        <w:t xml:space="preserve">Abortin jälkeistä tukea ja palveluja koskeva laki - edellyttää, että terveys- ja sosiaalipalveluministeri, joka toimii kansallisten terveysinstituuttien (NIH) johtajan ja kansallisen mielenterveysinstituutin (Institute) johtajan välityksellä, laajentaa ja tehostaa tutkimusta ja siihen liittyviä instituutin toimia abortin jälkeisen masennuksen ja abortin jälkeisen psykoosin osalta. Vaatii NIH:n johtajaa käsittelemään myös abortin fyysisiä sivuvaikutuksia, kuten hedelmättömyyttä, liiallista verenvuotoa, kohdunkaulan repeämistä, infektioita ja kuolemaa: (1) koordinoimaan NIH:n toimia, jotka liittyvät abortin jälkeisiin tiloihin; (2) tekemään tai tukemaan tutkimusta, jonka tarkoituksena on laajentaa ymmärrystä abortin jälkeisten tilojen syistä ja löytää niihin parannuskeinoja; ja (3) tekemään kansallisen pitkittäistutkimuksen, jonka tarkoituksena on määrittää abortin jälkeisten tilojen esiintyvyys ja yleisyys sekä tällaisten tapausten oireet, vaikeusaste ja kesto, jotta tällaisten tapausten ominaispiirteet voitaisiin tunnistaa tarkemmin ja jotta voitaisiin kehittää diagnostisia menetelmiä.Sihteeri saa myöntää avustuksia enintään 100 000 dollaria verovuotta kohden sellaisten hankkeiden toteuttamiseksi, joilla perustetaan, käytetään ja koordinoidaan tehokkaita ja kustannustehokkaita järjestelmiä keskeisten palvelujen tarjoamiseksi henkilöille, joilla on abortin jälkeinen masennus tai abortin jälkeinen psykoosi.</w:t>
      </w:r>
    </w:p>
    <w:p>
      <w:r>
        <w:rPr>
          <w:b/>
        </w:rPr>
        <w:t xml:space="preserve">Tulos</w:t>
      </w:r>
    </w:p>
    <w:p>
      <w:r>
        <w:t xml:space="preserve">Lakiehdotus abortin jälkeisestä masennuksesta ja psykoosista kärsivien henkilöiden tutkimuksesta ja palveluista.</w:t>
      </w:r>
    </w:p>
    <w:p>
      <w:r>
        <w:rPr>
          <w:b/>
        </w:rPr>
        <w:t xml:space="preserve">Esimerkki 6.3884</w:t>
      </w:r>
    </w:p>
    <w:p>
      <w:r>
        <w:t xml:space="preserve">Community Development Financial Institutions Fund Amendments Act of 1998 - Muuttaa vuoden 1994 Community Development Banking and Financial Institutions Act -lakia siten, että sen tarkoituksia laajennetaan siten, että siihen sisältyy talouden elvyttämisen ja yhteisöjen kehittämisen edistäminen kannustimilla, joita tarjotaan vakuutetuille talletuslaitoksille, jotka lisäävät luotonantoa ja muuta apua ja investointeja sekä taloudellisesti vaikeuksissa oleviin yhteisöihin että yhteisön kehitysrahoituslaitoksiin. (2 §) Sijoittaa yhteisön kehitysrahoituslaitosten rahaston valtiovarainministeriöön ja kaikki rahaston toiminnot valtiovarainministerin valvontaan. (3. pykälä) valtuuttaa rahaston tarjoamaan yhteisön kehitysrahoitustoiminnan koulutusohjelmia avustusten tai muiden organisaatioiden kanssa tehtyjen yhteistyösopimusten kautta (sekä suoraan tai sopimusten kautta). Valtuuttaa vakuutetun talletuslaitoksen hakemaan minkä tahansa puolivuotiskauden aikana yhteisön yritysarviointihyvitystä, joka koskee uusien hyväksyttyjen lainojen myöntämistä ja muuta tukea, jota annetaan yhteisön kehitysrahoituslaitoksille vaikeuksissa olevissa yhteisöissä.  Sallii luottohakemuksen tekemisen sellaisten talletusten määrän lisäyksen (nykyisin määrän) perusteella, jotka on otettu vastaan henkilöiltä, joiden kotipaikka on vaikeuksissa olevassa yhteisössä. Sallii luottojen myöntämisen muusta kuin taloudellisesta avusta. Tarkistetaan kaavaa, jolla määritetään arviointiluottojen määrä kaikkien tällaisten toimien osalta uusien elintärkeiden tilien osalta. Laajentaa niiden avustusten soveltamisalaa, jotka yhteisön yritysluottojen arviointilautakunta voi ottaa huomioon yhteisön yritysluottoja myönnettäessä.  Sallii lautakunnan:  (1) laatia suuntaviivat, joiden mukaan laitos voi analysoida muuta kuin teknistä apua, jota se antaa vaikeuksissa olevan yhteisön asukkaille; ja 2) käyttää vaihtoehtoisia kriteerejä vaikeuksissa olevien yhteisöjen määrittelemiseksi. (4 kohta) Muuttaa lakia lain jatkamiseksi lain ja pienyritysten pääomankorotuksen määrärahojen hyväksymisen jatkamiseksi. (Sec. 5) Muutetaan vuoden 1994 Riegle Community Development and Regulatory Improvement Act -lakia siten, että rahoituslaitos määritellään uudelleen siten, että se sisältää myös yhteisön kehitysrahoituslaitoksen. Kumoaa aiemmat määrärahat, jotka olivat edellytyksenä osavaltion osallistumiselle pienyritysten pääomankorotusohjelmaan. Tarkistetaan korvausohjeita siten, että osallistuville valtioille maksetaan korvaus rahaston vahvistamien perusteiden mukaisesti, joihin voi sisältyä:  (1) onko osallistuva valtio luomassa uutta ohjelmaa tai laajentamassa olemassa olevan valtion ohjelman laajuutta tai mittakaavaa, 2) rahaston korvaustarve ja 3) rahaston varojen saatavuus.</w:t>
      </w:r>
    </w:p>
    <w:p>
      <w:r>
        <w:rPr>
          <w:b/>
        </w:rPr>
        <w:t xml:space="preserve">Tulos</w:t>
      </w:r>
    </w:p>
    <w:p>
      <w:r>
        <w:t xml:space="preserve">Community Development Financial Institutions Fund Amendments Act of 1998 (laki yhteisön kehitysrahoituslaitosten rahaston muuttamisesta)</w:t>
      </w:r>
    </w:p>
    <w:p>
      <w:r>
        <w:rPr>
          <w:b/>
        </w:rPr>
        <w:t xml:space="preserve">Esimerkki 6.3885</w:t>
      </w:r>
    </w:p>
    <w:p>
      <w:r>
        <w:t xml:space="preserve">Fair International Standards in Trade for the Americas Act of 1995 (sic) - toteaa, että ehdotetun Amerikan vapaakauppasopimuksen edistämiseksi tehtävien vapaakauppa-alueen kauppasopimusten tarkoituksiin ja tavoitteisiin kuuluvat seuraavat tärkeimmät neuvottelutavoitteet: 1) työntekijöiden oikeudet, standardit ja suojelu, 2) ympäristön laatu ja suojelu, 3) työntekijöiden oikeuksien ja ympäristön laadun järjestelmällinen kieltäminen tai käytännön mitätöinti epäreiluina kauppakäytäntöinä ja 4) kattava riitojenratkaisumenettely, joka täyttää tietyt vaatimukset. kehottaa tiede- ja teknologiapolitiikan viraston johtajaa perustamaan virastojen välisen komitean tarjoamaan teknisiä neuvontapalveluja, jos monenvälinen komitea perustetaan kattavaa riitojenratkaisua varten. toteaa, että presidentin valtuuksia tehdä vapaakauppa-alueen kauppasopimuksia voidaan käyttää vain, jos tällaiset sopimukset vastaavat tämän lain määräyksiä.</w:t>
      </w:r>
    </w:p>
    <w:p>
      <w:r>
        <w:rPr>
          <w:b/>
        </w:rPr>
        <w:t xml:space="preserve">Tulos</w:t>
      </w:r>
    </w:p>
    <w:p>
      <w:r>
        <w:t xml:space="preserve">Reiluja kansainvälisiä kaupan normeja Amerikassa koskeva vuoden 1995 laki (Fair International Standards in Trade for the Americas Act).</w:t>
      </w:r>
    </w:p>
    <w:p>
      <w:r>
        <w:rPr>
          <w:b/>
        </w:rPr>
        <w:t xml:space="preserve">Esimerkki 6.3886</w:t>
      </w:r>
    </w:p>
    <w:p>
      <w:r>
        <w:t xml:space="preserve">Mercury Reduction and Energy Security Act of 2010 - Muuttaa Clean Air Act -lakia siten, että asianomaiset yksiköt (hiilikäyttöiset sähköhöyryn tuotantoyksiköt, joiden nimellisteho on yli 25 megawattia ja jotka tuottavat sähköä myyntiin) velvoitetaan vähentämään elohopeapäästöjään vähemmän tiukalla rajoituksella kuin: (1) 80 prosentin elohopean talteenotto tai 1,6 elohopeapäästön määrä triljoonaa brittiläistä lämpöyksikköä (Btu) kohti syötettyä hiiltä kohden 1. tammikuuta 2012 alkavalla ja 31. joulukuuta 2014 päättyvällä ajanjaksolla; ja (2) 90 prosentin elohopean talteenotto tai 0,5 kilogramman elohopeapäästön määrä.Määritellään menetelmät, joita asianomaisten yksiköiden omistajien tai toiminnanharjoittajien on käytettävä vertailumenetelminä kalibroidessaan laitteiden, joita käytetään asianomaisten yksiköiden päästöjen elohopeapitoisuuksien mittaamiseen, kalibroinnissa.Vahvistetaan elohopean liikapäästöjen seuraamukset. Säännökset vaatimusten noudattamisesta.Valtuutetaan: 1) niiden yksiköiden omistajat tai toiminnanharjoittajat, joita asia koskee ja jotka eivät saavuta kyseisiä rajoituksia, pyytämään vaihtoehtoisia päästörajoituksia; 2) ympäristönsuojeluviraston (EPA) hallintoviranomainen vahvistamaan vaihtoehtoisia rajoituksia, jos hallintoviranomainen toteaa, että omistaja tai toiminnanharjoittaja on asentanut ja käyttänyt asianmukaisesti jatkuvan päästöjen tarkkailujärjestelmän ja valvontatekniikan, jotka on suunniteltu tällaisten rajoitusten saavuttamiseksi, eikä pysty saavuttamaan tällaisia rajoituksia; ja 3) hallintoviranomainen voi vaihtoehtoisten rajoitusten myöntämisen jälkeen asettaa tiukempia päästörajoituksia seuraavina vuosina. Asettaa tällaiset vaihtoehtoiset rajoitukset voimaan 1. tammikuuta 2015.Säädetään, että tämä laki korvaa kaikki muut kyseisessä laissa olevat vaatimukset, jotka koskevat sähkölaitosten höyryntuotantoyksiköiden elohopeapäästöjä.</w:t>
      </w:r>
    </w:p>
    <w:p>
      <w:r>
        <w:rPr>
          <w:b/>
        </w:rPr>
        <w:t xml:space="preserve">Tulos</w:t>
      </w:r>
    </w:p>
    <w:p>
      <w:r>
        <w:t xml:space="preserve">Clean Air Act -lain muuttaminen sähkölaitosten höyryntuotantoyksiköiden elohopeapäästöjen vähentämisen edellyttämiseksi ja muihin tarkoituksiin.</w:t>
      </w:r>
    </w:p>
    <w:p>
      <w:r>
        <w:rPr>
          <w:b/>
        </w:rPr>
        <w:t xml:space="preserve">Esimerkki 6.3887</w:t>
      </w:r>
    </w:p>
    <w:p>
      <w:r>
        <w:t xml:space="preserve">Prompt Payment of Health Benefit Claims Act of 2001 - Muuttaa Public Health Service Act (PHSA) -lakia, Employee Retirement Income Security Act -lakia ja Internal Revenue Code -lakia siten, että ryhmäterveyssuunnitelmia ja ryhmäterveysvakuutusturvaa tarjoavia sairausvakuutuksen myöntäjiä vaaditaan: (1) maksavat korvausvaatimuksen osallistujalle tai edunsaajalle tai suorittavat maksun terveydenhuollon tarjoajalle 15 työpäivän kuluessa suoritettuja palveluja koskevan korvausvaatimuksen tai laskun päiväyksestä (sähköisesti toimitettujen palvelujen osalta) tai 30 työpäivän kuluessa kyseisestä päivästä kirjallisesti toimitettujen laskujen tai korvausvaatimusten osalta; ja 2) hyväksyvät puhtaana korvausvaatimuksena korvausvaatimuksen, joka on toimitettu sosiaaliturvalain (SSA) XI osaston mukaisesti hyväksyttyjen standardien mukaisesti, sellaisina kuin ne on lisätty vuoden 1996 sairausvakuutuslain (Health Insurance Portability and Accountability Act) nojalla.Muuttaa PHSA:ta siten, että näitä maksustandardeja sovelletaan liikkeeseenlaskijoiden tarjoamiin sairausvakuutuksiin yksilöllisillä markkinoilla samalla tavalla kuin ryhmäturvaan.Säätää työministeriön, valtiovarainministeriön ja terveys- ja sosiaalipalveluministerien välisestä koordinoinnista tämän lain hallinnoinnin osalta.Muuttaa SSA:n XVIII osastoa (Medicare) siten, että Medicare+Choice-organisaatioita vaaditaan maksamaan nopeasti korvausvaatimuksia, jotka on esitetty palveluista ja tarvikkeista, jotka on toimitettu henkilöille, jotka ovat kirjoilla tällaisissa organisaatioissa muiden liiketoimintalinjojen kautta (mukaan luettuna yksityinen sairaanhoitoetuuksien kattavuus).</w:t>
      </w:r>
    </w:p>
    <w:p>
      <w:r>
        <w:rPr>
          <w:b/>
        </w:rPr>
        <w:t xml:space="preserve">Tulos</w:t>
      </w:r>
    </w:p>
    <w:p>
      <w:r>
        <w:t xml:space="preserve">Muutetaan Public Health Service Act -lain XXVII osasto, Employee Retirement Income Security Act of 1974 -lain I osasto, vuoden 1986 Internal Revenue Code ja Social Security Act -lain XVIII osasto siten, että ryhmä- ja yksilöllisen sairausvakuutuksen, ryhmäterveyssuunnitelmien ja Medicare+Choice-organisaatioiden on maksettava korvausvaatimukset nopeasti.</w:t>
      </w:r>
    </w:p>
    <w:p>
      <w:r>
        <w:rPr>
          <w:b/>
        </w:rPr>
        <w:t xml:space="preserve">Esimerkki 6.3888</w:t>
      </w:r>
    </w:p>
    <w:p>
      <w:r>
        <w:t xml:space="preserve">Medical Nutrition Equity Act of 2017 Tässä lakiehdotuksessa säädetään Medicaren, Medicaidin, muiden liittovaltion terveydenhuolto-ohjelmien ja yksityisten sairausvakuutusten kattavuudesta sellaisten elintarvikkeiden ja vitamiinien osalta, jotka ovat lääketieteellisesti välttämättömiä tiettyjen ruoansulatus- ja aineenvaihduntahäiriöiden ja -tilojen hoidossa. </w:t>
      </w:r>
    </w:p>
    <w:p>
      <w:r>
        <w:rPr>
          <w:b/>
        </w:rPr>
        <w:t xml:space="preserve">Tulos</w:t>
      </w:r>
    </w:p>
    <w:p>
      <w:r>
        <w:t xml:space="preserve">Medical Nutrition Equity Act of 2017</w:t>
      </w:r>
    </w:p>
    <w:p>
      <w:r>
        <w:rPr>
          <w:b/>
        </w:rPr>
        <w:t xml:space="preserve">Esimerkki 6.3889</w:t>
      </w:r>
    </w:p>
    <w:p>
      <w:r>
        <w:t xml:space="preserve">Workplace Fairness Act of 1997 - Kielletään työsyrjintä muulla perusteella kuin työsuorituksen perusteella soveltamisalaan kuuluvissa yksiköissä, mukaan lukien vuoden 1964 kansalaisoikeuslain tiettyjen työsyrjintäkieltojen piiriin kuuluvat yksiköt sekä työnantajaviranomaiset, joihin sovelletaan vuoden 1991 hallituksen työntekijöiden oikeuksia koskevan lain (Government Employee Rights Act of 1991) tai vuoden 1995 kongressin vastuuvelvollisuuslain (Congressional Accountability Act of 1995) tiettyjä säännöksiä.  Myönnetään tiettyjä valtuuksia tämän lain hallinnoimiseksi ja täytäntöön panemiseksi Equal Employment Opportunity Commissionille, kongressin kirjastonhoitajalle, (kongressin osalta) Office of Compliance -viraston johtokunnalle, oikeusministerille ja liittovaltion tuomioistuimille. Kielletään kiintiöt.  toteaa, että tätä lakia ei sovelleta uskonnollisiin järjestöihin (lukuun ottamatta niiden voittoa tavoittelevaa toimintaa).  Kielletään valtion koskemattomuus.  Tekee Yhdysvalloista vastuullisen kaikista oikeussuojakeinoista (lukuun ottamatta rangaistusluonteisia vahingonkorvauksia) samassa määrin kuin yksityishenkilö.  Sallii asianajajan palkkioiden perimisen.  Edellyttää ilmoitusten julkaisemista työntekijöille ja hakijoille.  Määritellään työsuoritukseen liittyvät tekijät, mukaan lukien: 1) kyky ja halu noudattaa suoritusvaatimuksia (mukaan lukien läsnäolo ja menettelyt); 2) huumeiden tai alkoholin käyttö, joka voi vaikuttaa haitallisesti työsuoritukseen; 3) tuomio rikoksesta, josta olisi voitu määrätä yli vuoden pituinen vankeusrangaistus; ja 4) kyky työskennellä hyvin muiden kanssa.</w:t>
      </w:r>
    </w:p>
    <w:p>
      <w:r>
        <w:rPr>
          <w:b/>
        </w:rPr>
        <w:t xml:space="preserve">Tulos</w:t>
      </w:r>
    </w:p>
    <w:p>
      <w:r>
        <w:t xml:space="preserve">Vuoden 1997 laki työpaikan oikeudenmukaisuudesta</w:t>
      </w:r>
    </w:p>
    <w:p>
      <w:r>
        <w:rPr>
          <w:b/>
        </w:rPr>
        <w:t xml:space="preserve">Esimerkki 6.3890</w:t>
      </w:r>
    </w:p>
    <w:p>
      <w:r>
        <w:t xml:space="preserve">No Surface Occupancy Western Arctic Coastal Plain Domestic Energy Security Act - Lupa öljyn ja kaasun etsintään, vuokraukseen, kehittämiseen ja tuotantoon Alaskan läntisellä rannikkotasangolla. Ohjaa sisäministeriä: (ja 2) kieltää läntisen rannikkotasangon maanpäällinen käyttö öljyn ja kaasun kehittämisen ja tuotannon aikana. Osavaltioiden mukaan ministeri ei saa tiettyjen ympäristönsuojelulakien yhteydessä: (1) yksilöidä muita kuin vuokrasopimukseen perustuvia vaihtoehtoisia toimintatapoja eikä (2) analysoida näiden toimintatapojen ympäristövaikutuksia. Edellytetään, että ministeri järjestää vuoden kuluessa ensimmäisen tämän lain nojalla toteutetun vuokrasopimuksen myynnin jälkeen toisen vuokrasopimuksen (ja lisämyynnin, jos tutkimus- tai kehittämistoimintaa kohtaan on riittävästi kiinnostusta).  Määritellään seuraavat menettelyt: (1) vuokrasopimusten myyntiä ja vuokrasopimusten myöntämistä läntisellä rannikkotasangolla ja (2) läntisen rannikkotasangon ympäristönsuojelua.  määrätään tulonjakojärjestelmästä, joka perustuu liittovaltion öljyn ja kaasun vuokrauksesta ja tämän lain nojalla hyväksytyistä toimista saataviin bonus-, vuokra- ja rojaltituloihin, mukaan lukien kuukausittaiset maksut Alaskan osavaltiolle. Sihteeri velvoitetaan siirtämään: (1) Kaktovik Inupiat Corporationille tietyn maan pintaosuuden ja (2) Arctic Slope Regional Corporationille jäljellä olevan maa-alueen, johon kyseinen yhtiö on oikeutettu tietyn sopimuksen nojalla.</w:t>
      </w:r>
    </w:p>
    <w:p>
      <w:r>
        <w:rPr>
          <w:b/>
        </w:rPr>
        <w:t xml:space="preserve">Tulos</w:t>
      </w:r>
    </w:p>
    <w:p>
      <w:r>
        <w:t xml:space="preserve">Ei pintakäyttöä Western Arctic Coastal Plain Domestic Energy Security Act (kotimainen energiaturvallisuuslaki)</w:t>
      </w:r>
    </w:p>
    <w:p>
      <w:r>
        <w:rPr>
          <w:b/>
        </w:rPr>
        <w:t xml:space="preserve">Esimerkki 6.3891</w:t>
      </w:r>
    </w:p>
    <w:p>
      <w:r>
        <w:t xml:space="preserve">Helping Educators Support All Students Act - Muuttaa vuoden 1965 Elementary and Secondary Education Act -lakia siten, että opetusministeriä ohjataan myöntämään avustuksia osavaltioille ja niiden kautta paikallisille opetusvirastoille sellaisten ohjelmien tukemiseksi tai kehittämiseksi, joilla koulutetaan opettajia, koulujen henkilökuntaa ja erikoistunutta opetuksen tukihenkilöstöä lasten mielenterveysongelmista. Avustusten ja osa-avustusten saajina ovat myös osavaltiot ja paikalliset oppilaitokset, jotka tekevät yhteistyötä mielenterveysjärjestön, perheiden etujärjestön tai yhteisön voittoa tavoittelemattoman järjestön kanssa. Edellytetään, että avustuksen saajat käyttävät koulutuksen kehittämisessä ja toteuttamisessa koulunkäynninohjaajia, koulupsykologeja, koulujen sosiaalityöntekijöitä tai yhteisön järjestöjä, joilla on kokemusta mielenterveysongelmista. Edellytetään, että koulutusohjelmaan sisältyy vuosittainen täydennyskoulutus, jonka avulla opettajat, koulujen henkilökunta ja erityisopetuksen tukihenkilöstö voivat: (1) ymmärtämään paremmin lasten ja nuorten mielenterveysongelmia ja varhaisia varoitusmerkkejä; 2) kommunikoimaan tehokkaasti mielenterveysongelmistaan perheiden kanssa ja ottamaan huomioon perheen näkökulmat; 3) tunnistamaan luokkahuonestrategioita, joiden avulla voidaan työskennellä tehokkaasti ongelmalasten kanssa; ja 4) ymmärtämään koulukohtaista tietoa, mukaan lukien linkit mielenterveyspalveluihin ja -tukeen koulussa ja yhteisössä. Ohjeistaa sihteeriä kehittämään tulosmittareita, joita ministeri käyttää koulutusohjelmien tehokkuuden perusteelliseen arviointiin.</w:t>
      </w:r>
    </w:p>
    <w:p>
      <w:r>
        <w:rPr>
          <w:b/>
        </w:rPr>
        <w:t xml:space="preserve">Tulos</w:t>
      </w:r>
    </w:p>
    <w:p>
      <w:r>
        <w:t xml:space="preserve">Helping Educators Support All Students Act</w:t>
      </w:r>
    </w:p>
    <w:p>
      <w:r>
        <w:rPr>
          <w:b/>
        </w:rPr>
        <w:t xml:space="preserve">Esimerkki 6.3892</w:t>
      </w:r>
    </w:p>
    <w:p>
      <w:r>
        <w:t xml:space="preserve">Workplace Goods Job Growth and Competitiveness Act of 2006 - Kielletään siviilikanteen nostaminen kestokulutushyödykkeen (lukuun ottamatta moottoriajoneuvoa, alusta, ilma-alusta tai junaa, jota käytetään ensisijaisesti matkustajien kuljettamiseen vuokratarkoituksessa) valmistajaa tai myyjää vastaan yli 12 vuotta sen jälkeen, kun se on toimitettu ensimmäiselle ostajalle tai vuokralleottajalle: (1) omaisuusvahingosta, jonka väitetään aiheutuneen kyseisestä tavarasta; tai 2) vahingonkorvauksesta kuolemasta tai henkilövahingosta, jonka väitetään aiheutuneen kyseisestä tavarasta, jos kantaja on saanut tai on oikeutettu saamaan työkorvausta eikä vahinkoon liity myrkyllistä haittaa (mukaan lukien, mutta ei rajoittuen, asbestiin liittyvä haitta).Tämä laki: (1) ei estä kanteen nostamista sellaista vastaajaa vastaan, joka on antanut kirjallisen nimenomaisen takuun tietyn tuotteen turvallisuudesta tai käyttöiän odotetusta kestosta yli 12 vuoden ajaksi (paitsi että tätä lakia sovelletaan tällaisen takuun päättyessä); (2) ei vaikuta vuoden 1994 General Aviation Revitalization Act -laissa (yleisilmailun elvyttämistä koskeva laki) vahvistettuun vanhentumisaikaan; (3) ei syrjäytä tai muuta mitään sellaista lakia tai yleistä lakia, joka oikeuttaa siviilioikeudelliseen vahingonkorvauskanteeseen, kustannusten kattamiseen tai muuhun ympäristön korjaamiseen liittyvään oikeussuojaan; (4) ei vaikuta osavaltion tai liittovaltion virastojen nostamiin sääntelyn täytäntöönpanokanteisiin; ja (5) ei estä siviilioikeudellisen kanteen nostamista kestokulutushyödykkeen valmistajalta tai myyjältä, joka on vilpillisesti peittänyt siinä olevan vian.</w:t>
      </w:r>
    </w:p>
    <w:p>
      <w:r>
        <w:rPr>
          <w:b/>
        </w:rPr>
        <w:t xml:space="preserve">Tulos</w:t>
      </w:r>
    </w:p>
    <w:p>
      <w:r>
        <w:t xml:space="preserve">Vahvistetaan elinkeinotoiminnassa käytettävien kestokulutushyödykkeiden vanhentumisaika.</w:t>
      </w:r>
    </w:p>
    <w:p>
      <w:r>
        <w:rPr>
          <w:b/>
        </w:rPr>
        <w:t xml:space="preserve">Esimerkki 6.3893</w:t>
      </w:r>
    </w:p>
    <w:p>
      <w:r>
        <w:t xml:space="preserve">Debt Relief Enhancement Act of 2002 - Muuttaa kansainvälisiä rahoituslaitoksia koskevaa lakia (International Financial Institutions Act) siten, että valtiovarainministeri velvoitetaan aloittamaan välittömästi toimet virallisten velkojien Pariisin klubissa, Kansainvälisessä jälleenrakennus- ja kehityspankissa (IBRD) ja Kansainvälisessä valuuttarahastossa (IMF), ja muiden asiaankuuluvien monenvälisten kehitysyhteistyöelinten kanssa, jotta voimakkaasti velkaantuneita köyhiä maita koskevaa laajennettua HIPC-aloitetta muutettaisiin siten, että velkahuojennukseen oikeutetulle maalle hyväksytyn velkakannan alentamisen määrän on oltava riittävä vähentämään tiettyyn määräaikaan mennessä maan maksamatta olevan julkisen ja julkisesti taatun velan nettonykyarvoa ja vuotuisia maksuja tiettyjen kaavojen mukaisesti määritellyille tasoille.Kielletään asettamasta velkojen mitätöintiä ehdoksi sitä, että köyhtynyt maa suostuu toteuttamaan tai noudattamaan köyhyyttä syventävää tai ympäristöä heikentävää politiikkaa.Asetetaan muita erityisiä ehtoja ja kieltoja, jotka koskevat maan kelpoisuutta.Vaaditaan, että maa, joka muutoin on oikeutettu velkojen mitätöintiin tällä lailla tehtyjen aloitteeseen tehtyjen muutosten nojalla, suostuu siihen, että (1) varmistaa, että velkojen mitätöinnistä saatavat taloudelliset hyödyt käytetään ohjelmiin, joilla torjutaan HIV:tä/aidsia ja köyhyyttä; ja (2) toteuttaa avoimia ja osallistavia päätöksenteko- ja talousarviomenettelyjä, hyvää hallintotapaa ja tehokkaita korruption vastaisia toimenpiteitä.edellyttää, että ministeri raportoi kongressille vaihtoehdoista ja kustannuksista, jotka liittyvät velkahuojennuksen laajentamiseen aloitteen nojalla köyhiin maihin, jotka eivät ole oikeutettuja osallistumaan siihen.</w:t>
      </w:r>
    </w:p>
    <w:p>
      <w:r>
        <w:rPr>
          <w:b/>
        </w:rPr>
        <w:t xml:space="preserve">Tulos</w:t>
      </w:r>
    </w:p>
    <w:p>
      <w:r>
        <w:t xml:space="preserve">Lakiehdotus kansainvälisiä rahoituslaitoksia koskevan lain muuttamisesta voimakkaasti velkaantuneita köyhiä maita koskevan tehostetun HIPC-aloitteen muuttamiseksi.</w:t>
      </w:r>
    </w:p>
    <w:p>
      <w:r>
        <w:rPr>
          <w:b/>
        </w:rPr>
        <w:t xml:space="preserve">Esimerkki 6.3894</w:t>
      </w:r>
    </w:p>
    <w:p>
      <w:r>
        <w:t xml:space="preserve">Civil War Defenses of Washington National Historical Park Act - Laki Washingtonin kansallishistoriallisesta puistosta - nimittää uudelleen sisällissodan alussa vuonna 1861 rakennetun Washingtonin sisällissodan puolustuksen Washingtonin kansallishistorialliseksi puistoksi (Civil War Defenses of Washington National Historical Park), joka muodostui linnoitusten muodostamasta kehästä Columbian piirikunnassa, Marylandissa ja Pohjois-Virginiassa maan pääkaupungin suojelemiseksi. Sisältää puistoon kaikki Washingtonin sisällissodan puolustukseen liittyvät alueet, jotka ovat nykyisin liittovaltion omistuksessa ja National Park Servicen (NPS) hallinnassa, mukaan lukien Battleground National Cemetery.  Sallii tiettyjen Washingtonin sisällissodan puolustukseen liittyvien tukikelpoisten kohteiden ja tiettyjen muiden kohteiden liittämisen puistoon tämän lain mukaisen yhteistyösopimuksen nojalla.  kehottaa sisäasiainministeriötä tutkimaan ja harkitsemaan luovia ja kustannustehokkaita tapoja helpottaa sitä, miten sisällissodan tarinallinen historia sekä pohjoisen että etelän osalta, mukaan lukien Washingtonin puolustuksen ja Shenandoah Valleyn vuoden 1864 kampanjan historia, voidaan koota, järjestää ja välittää yleisön hyödyksi.</w:t>
      </w:r>
    </w:p>
    <w:p>
      <w:r>
        <w:rPr>
          <w:b/>
        </w:rPr>
        <w:t xml:space="preserve">Tulos</w:t>
      </w:r>
    </w:p>
    <w:p>
      <w:r>
        <w:t xml:space="preserve">Washingtonin kansallishistoriallisesta puistosta annettu laki Washingtonin sisällissodan aikaisesta puolustuksesta (Civil War Defenses of Washington National Historical Park Act)</w:t>
      </w:r>
    </w:p>
    <w:p>
      <w:r>
        <w:rPr>
          <w:b/>
        </w:rPr>
        <w:t xml:space="preserve">Esimerkki 6.3895</w:t>
      </w:r>
    </w:p>
    <w:p>
      <w:r>
        <w:t xml:space="preserve">Safe School Lunch Act of 2008 - Muuttaa liittovaltion lihantarkastuslakia (Federal Meat Inspection Act) ja siipikarjatuotteiden tarkastuslakia (Poultry Products Inspection Act) siten, että maatalousministeri velvoitetaan määräämään lihan, lihavalmisteiden, siipikarjan tai siipikarjatuotteiden jakelun välitön keskeyttäminen, jos havaitaan, että ne voivat aiheuttaa vakavia haitallisia terveysseurauksia tai että ne ovat pilaantuneita.Antaa henkilöille, joihin tällainen määräys kohdistuu, tilaisuuden epäviralliseen kuulemistilaisuuteen 10 päivän kuluessa määräyksen antamisesta määräyksessä edellytetyistä toimista ja siitä, olisiko määräystä muutettava niin, että se edellyttäisi kohteena olevien tuotteiden takaisinvetoa. velvoittaa ministerin määräämään tällaisten tuotteiden takaisinvedon, kun se vahvistaa, että määräykseen olisi sisällyttävä takaisinveto.kehottaa ministeriä: (1) perustamaan ohjelman, jossa koululounas- tai aamiaisohjelmaan osallistuville kouluille annetaan koulutusta lihan, lihavalmisteiden, siipikarjanlihan ja siipikarjatuotteiden takaisinvedosta; (2) varmistamaan, että tällaisten tuotteiden tarkastusta ja takaisinvetoa koskevat tiedot maatalousministeriön verkkosivustolla ovat ajantasaisia, selkeitä ja koulujen työntekijöiden ja vanhempien saatavilla; (3) antaa säännöksiä, joilla varmistetaan, että kaikki ministeriön tarkastamat tuotteet voidaan jäljittää teurastuksesta lopulliseen jakeluun koululounas- tai aamiaisohjelmiin osallistuville kouluille; ja (4) tarkistaa ja arvioida ministeriön tarkastus- ja palautusmenettelyjä tällaisten tuotteiden osalta.</w:t>
      </w:r>
    </w:p>
    <w:p>
      <w:r>
        <w:rPr>
          <w:b/>
        </w:rPr>
        <w:t xml:space="preserve">Tulos</w:t>
      </w:r>
    </w:p>
    <w:p>
      <w:r>
        <w:t xml:space="preserve">Lakiehdotus elintarviketurvallisuuden parantamisesta pakollisen lihan, lihavalmisteiden, siipikarjan ja siipikarjatuotteiden takaisinvetovaltuutuksen avulla, maatalousministerin velvoittamisesta parantamaan takaisinvetoja koskevaa viestintää koululounas- ja aamiaisohjelmiin osallistuvien koulujen kanssa ja muista syistä.</w:t>
      </w:r>
    </w:p>
    <w:p>
      <w:r>
        <w:rPr>
          <w:b/>
        </w:rPr>
        <w:t xml:space="preserve">Esimerkki 6.3896</w:t>
      </w:r>
    </w:p>
    <w:p>
      <w:r>
        <w:t xml:space="preserve">Maritime Goods Movement Act for the 21st Century - Ohjaa Yhdysvaltojen tulli- ja rajavartiolaitosta (CBP) perimään 0,125 prosentin suuruisen meriliikenteen käyttömaksun kaikesta kaupallisesta rahdista (lukuun ottamatta Yhdysvaltojen vientiä), joka: (1) puretaan kaupallisesta aluksesta tai lastataan kaupalliseen alukseen yhdysvaltalaisessa satamassa tai (2) saapuu yhdysvaltalaiseen maahantulopaikkaan. säädetään erityissäännöstä, jolla kielletään tällaisen maksun periminen: (1) lastista (lukuun ottamatta raakaöljyä Alaskan osalta), joka lastataan alukseen Yhdysvaltojen mantereen satamassa ja kuljetetaan käytettäväksi tai kulutettavaksi Alaskassa, Havaijilla tai jossakin Yhdysvaltojen hallussa olevassa valtiossa; (2) lastista, joka lastataan alukseen Alaskassa, Havaijilla tai jossakin Yhdysvaltojen hallussa olevassa valtiossa ja kuljetetaan käytettäväksi tai kulutettavaksi Yhdysvalloissa. mantereella, Alaskassa, Havaijilla tai Yhdysvaltain hallussa olevassa valtiossa; (3) tällaisen lastin purkaminen Alaskassa, Havaijilla tai Yhdysvaltain hallussa olevassa valtiossa tai vastaavasti Yhdysvaltain mantereella; tai (4) Alaskassa, Havaijilla tai Yhdysvaltain hallussa olevassa valtiossa alukseen lastattu ja siinä valtiossa tai Yhdysvaltain hallussa olevassa valtiossa purettu lasti, jossa se lastattiin, tai matkustajat, jotka kuljetetaan Yhdysvaltain hallussa olevassa valtiossa, jossa se lastattiin, tai matkustajat, jotka kuljetetaan Yhdysvaltain hallussa olevassa valtiossa tai Yhdysvaltain hallussa olevassa valtiossa.jotka liikennöivät yksinomaan Alaskan tai Havaijin vesillä ja niihin rajoittuvilla kansainvälisillä vesillä. Kielletään tällaisen maksun periminen seuraavilta: (1) Yhdysvalloilta tai yhdysvaltalaiselta virastolta tai (2) voittoa tavoittelemattomalta järjestöltä tai osuuskunnalta rahdista, joka on tarkoitettu käytettäväksi humanitaariseen tai kehitysapuun ulkomailla. Edellyttää, että enintään 10 miljoonaa dollaria verovuoden aikana kerätyistä maksuista käytetään sisäisen turvallisuuden ministeriön (DHS), armeijan insinöörilaivaston ja liikenneministeriön (DOT) hallintokuluihin.  Tehdään tiettyjä maksujen jakoja seuraaviin tarkoituksiin: (1) satamien kunnossapito-ohjelmiin; (2) vähän käytetyille satamille; ja (3) superluovuttajasatamille, jotta ne voivat toteuttaa hankkeita tai toimia tavaroiden liikkumista koskevien merenkulun parannushankkeiden kilpailutetun avustuksen puitteissa sekä muihin määriteltyihin merenkulun parannushankkeisiin, jotka koskevat kansainvälisen meriliikenteen rahdin liikkumista. Määritellään &amp;quot;suurimman avunantajan satama&amp;quot; satamaksi, jonka keskimääräiset menot viiden edellisen verovuoden aikana: (1) satamien kunnossapidon rahastosta ennen tämän lain voimaantuloa alkavina verovuosina alle 10 prosenttia sataman purkautumisten kautta kerättyjen satamien kunnossapitomaksujen keskimääräisestä kokonaismäärästä kyseisinä verovuosina; tai (2) meriliikenteen tavaraliikenteen käyttömaksusta kerätyistä määristä tämän lain voimaantulon jälkeen alkavina verovuosina alle 10 prosenttia sataman purkautumisten kautta kerättyjen tällaisten maksujen keskimääräisestä kokonaismäärästä. Perustetaan tavaroiden liikkuvuutta koskeva kilpailukykyinen avustusohjelma. Muuttaa Internal Revenue Code -lakia satamien kunnossapitoveron kumoamiseksi. Julistaa, että mitään tässä laissa ei saa tulkita siten, että se estäisi niiden vaatimusten soveltamisen, joiden mukaan satamien kunnossapidon parantamishankkeissa työskenteleville eri työntekijäryhmille ja mekaanikoille on maksettava paikallisesti vallitsevaa palkkaa (Davis-Bacon Act).</w:t>
      </w:r>
    </w:p>
    <w:p>
      <w:r>
        <w:rPr>
          <w:b/>
        </w:rPr>
        <w:t xml:space="preserve">Tulos</w:t>
      </w:r>
    </w:p>
    <w:p>
      <w:r>
        <w:t xml:space="preserve">Meriliikennettä koskeva laki 2000-luvulle</w:t>
      </w:r>
    </w:p>
    <w:p>
      <w:r>
        <w:rPr>
          <w:b/>
        </w:rPr>
        <w:t xml:space="preserve">Esimerkki 6.3897</w:t>
      </w:r>
    </w:p>
    <w:p>
      <w:r>
        <w:t xml:space="preserve">Kielletään senaattoreiden, valittujen senaattoreiden ja senaatin toimistojen käyttämät frankoidut massapostit varainhoitovuodesta 1994 alkaen. Edellytetään, että työjärjestys- ja hallintovaliokunnan puheenjohtaja painattaa kongressin pöytäkirjassa: (1) kullekin senaattorille, valituille senaattoreille ja senaatin toimistolle verovuodeksi myönnetyn virallisen postin kustannusten osuuden dollarin suuruisen summan, (2) heille aiheutuneet neljännesvuosittaiset kustannukset ja (3) kullekin henkilölle ja toimistolle jäävän osuuden loppusumman. Senaatin sihteerin, asevääpelin ja senaatin ovenvartijan on toimitettava varainhoitovuoden 1995 talousarvioesityksensä yhteydessä senaatin budjettivaliokunnalle raportti, jossa kuvataan: 1) parhaat saatavilla olevat ja viimeisimmät tiedot kunkin senaatin toimiston tililtä virallisesta postitoiminnasta varainhoitovuosina 1994 ja 1993 aiheutuneiden menojen määrästä; ja 2) näiden kahden varainhoitovuoden välisten erojen määrä tällaisten menojen osalta, jotka johtuvat frankeeratuista massapostituksista. Kielletään senaatin jäsentä, virkailijaa tai työntekijää käyttämästä määrärahoja, laitteita tai muita varoja, jotka on maksettu määrärahoilla, hankkimaan, saamaan käyttöönsä tai käyttämään minkäänlaista postituslistaa (mukaan lukien äänestäjien rekisteröintiluettelo), jonka on tuottanut jokin julkinen tai yksityinen taho, lukuun ottamatta seuraavia postituslistoja:  (1) postin asiakkaita; (2) viestintävälineiden jäseniä; (3) liittovaltion, osavaltion tai paikallishallinnon virkamiehiä; tai (4) alle 500 henkilöä, joiden on todettu olevan kiinnostuneita lainsäädäntöaiheesta, joka on erilainen kuin aiemmin joukkopostitukseen käytetyn luettelon aihe.</w:t>
      </w:r>
    </w:p>
    <w:p>
      <w:r>
        <w:rPr>
          <w:b/>
        </w:rPr>
        <w:t xml:space="preserve">Tulos</w:t>
      </w:r>
    </w:p>
    <w:p>
      <w:r>
        <w:t xml:space="preserve">Lakiehdotus veronmaksajien rahoittamien joukkopostitusten kieltämiseksi.</w:t>
      </w:r>
    </w:p>
    <w:p>
      <w:r>
        <w:rPr>
          <w:b/>
        </w:rPr>
        <w:t xml:space="preserve">Esimerkki 6.3898</w:t>
      </w:r>
    </w:p>
    <w:p>
      <w:r>
        <w:t xml:space="preserve">Truth in Caller ID Act of 2007 - Muuttaa vuoden 1934 viestintälakia siten, että Yhdysvalloissa on lainvastaista, että kuka tahansa henkilö voi minkä tahansa televiestintäpalvelun tai VOIP-palvelun (voice over Internet protocol) yhteydessä saada soittajan tunnistuspalvelun lähettämään harhaanjohtavia tai epätarkkoja soittajan tunnistustietoja ("spoofing") tarkoituksenaan pettää tai aiheuttaa vahinkoa. Kielletään tulkitsemasta näitä säännöksiä siten, että estetään soittajan tunnistamisen estäminen tai sallitaan tai kielletään lainvalvontaviranomaisten tai Yhdysvaltojen tiedustelupalvelujen toiminta.</w:t>
      </w:r>
    </w:p>
    <w:p>
      <w:r>
        <w:rPr>
          <w:b/>
        </w:rPr>
        <w:t xml:space="preserve">Tulos</w:t>
      </w:r>
    </w:p>
    <w:p>
      <w:r>
        <w:t xml:space="preserve">Vuoden 1934 viestintälain muuttaminen soittajan tunnistetietojen manipuloinnin kieltämiseksi ja muihin tarkoituksiin.</w:t>
      </w:r>
    </w:p>
    <w:p>
      <w:r>
        <w:rPr>
          <w:b/>
        </w:rPr>
        <w:t xml:space="preserve">Esimerkki 6.3899</w:t>
      </w:r>
    </w:p>
    <w:p>
      <w:r>
        <w:t xml:space="preserve">United States-Cuba Normalization Act of 2017 Tällä lakiehdotuksella kumotaan kauppasaarto Kuuban kanssa. Lakiehdotuksella: (1) tehdään tehottomiksi tietyt Kuubaan suuntautuvaa vientiä koskevat kiellot; (2) laajennetaan syrjimätön kohtelu (normaalit kauppasuhteet) koskemaan kuubalaisia tuotteita; (3) kielletään Yhdysvaltain kansalaisten tai asukkaiden Kuubaan ja Kuubasta suuntautuvan matkustamisen tai tällaiseen matkustamiseen liittyvien liiketoimien sääntely tai kieltäminen; ja (4) kumotaan presidentin valtuudet jatkaa Kuuban kanssa käytävää kauppaa koskevia suoria rajoituksia. Presidentti toteuttaa tarvittavat toimenpiteet: (1) käydä Kuuban kanssa neuvotteluja Yhdysvaltojen kansalaisten Kuuban hallituksen omaisuuden haltuunottoa koskevien vaateiden selvittämisestä ja (2) käydä Kuuban kanssa kahdenvälistä vuoropuhelua kansainvälisesti tunnustettujen ihmisoikeuksien suojelun turvaamisesta.Presidentti voi ottaa käyttöön tiettyjä Kuubaa koskevia vientivalvontatoimia ja kaupparajoituksia tämän lakiehdotuksen voimaantulopäivästä alkaen.  Presidentti voi määrätä vientivalvonnasta ja käyttää tiettyjä taloudellisia hätävaltuuksia Kuuban osalta vain, jos Yhdysvaltojen kansalliselle turvallisuudelle aiheutuu epätavallinen uhka.  Lakiehdotuksella kumotaan: 1) vuoden 1992 Kuuban demokratiaa koskeva laki, 2) vuoden 1996 Kuuban vapautta ja demokraattista solidaarisuutta koskeva laki (LIBERTAD), 3) kielto, joka koskee vuotuisen sokerikiintiön jakamista maalle, ellei kyseinen maa todista, että se ei tuo kuubalaista sokeria Yhdysvaltoihin jälleenvietäväksi, ja 4) kielto, joka koskee tiettyjä Yhdysvaltojen teollis- ja tekijänoikeuksia koskevia liiketoimia tai maksuja.  Kuuba poistetaan luettelosta, jossa luetellaan ne terrorismin tukijavaltiot, joihin sovelletaan maatalouden ja lääkkeiden vientirajoituksia. Tavalliset liikenteenharjoittajat voivat tarjota televiestintäpalveluja, mukaan lukien asennukset ja korjaukset, Yhdysvaltojen ja Kuuban välillä.  Valtiovarainministeriö ei saa rajoittaa Kuubaan tehtävien rahalähetysten määrää, joita Yhdysvaltojen lainkäyttövaltaan kuuluvat henkilöt voivat tehdä.  </w:t>
      </w:r>
    </w:p>
    <w:p>
      <w:r>
        <w:rPr>
          <w:b/>
        </w:rPr>
        <w:t xml:space="preserve">Tulos</w:t>
      </w:r>
    </w:p>
    <w:p>
      <w:r>
        <w:t xml:space="preserve">Yhdysvaltojen ja Kuuban välinen normalisointilaki vuodelta 2017</w:t>
      </w:r>
    </w:p>
    <w:p>
      <w:r>
        <w:rPr>
          <w:b/>
        </w:rPr>
        <w:t xml:space="preserve">Esimerkki 6.3900</w:t>
      </w:r>
    </w:p>
    <w:p>
      <w:r>
        <w:t xml:space="preserve">Stop CEO Excessive Pay Act Lakiehdotuksella muutetaan Internal Revenue Code -lakia elinkeino- tai liiketoimintakulujen vähennyksen osalta siten, että kielletään veronmaksajan työntekijän liiallisen korvauksen vähentäminen. &amp;quot;Liiallinen korvaus&amp;quot; on määrä, jolla työntekijän vuoden aikana suorittamista palveluista maksettu korvaus ylittää pienemmän seuraavista: (1) kaikkien verovelvollisen työntekijöiden verovuoden aikana suorittamista palveluista maksamien korvausten mediaani kerrottuna 25:llä tai (2) miljoona dollaria.  Lakiehdotuksella muutetaan vuoden 1934 arvopaperipörssilakia seuraavasti: (1) kieltää liikkeeseenlaskijaa maksamasta työntekijälle kohtuuttomia korvauksia, ellei vähintään 50 prosenttia osakkeenomistajista ole hyväksynyt korvausta, ja (2) määrätä rahallisia seuraamuksia liikkeeseenlaskijoille, jotka rikkovat vaatimusta. Lakiehdotuksessa kielletään myös tämän lakiehdotuksen nojalla Securities and Exchange Commissionille maksettujen seuraamusten verovähennykset. </w:t>
      </w:r>
    </w:p>
    <w:p>
      <w:r>
        <w:rPr>
          <w:b/>
        </w:rPr>
        <w:t xml:space="preserve">Tulos</w:t>
      </w:r>
    </w:p>
    <w:p>
      <w:r>
        <w:t xml:space="preserve">Stop CEO Excessive Pay Act</w:t>
      </w:r>
    </w:p>
    <w:p>
      <w:r>
        <w:rPr>
          <w:b/>
        </w:rPr>
        <w:t xml:space="preserve">Esimerkki 6.3901</w:t>
      </w:r>
    </w:p>
    <w:p>
      <w:r>
        <w:t xml:space="preserve">Family Health Care Accessibility Act of 2015 Tällä lakiehdotuksella muutetaan kansanterveyspalvelulakia siten, että terveydenhuollon ammattihenkilö, joka tarjoaa perusterveydenhuoltoa yksittäiselle henkilölle kunnallisessa terveyskeskuksessa tai terveyskeskuksen toteuttamien ohjelmien tai tapahtumien kautta, katsotaan kansanterveyspalvelun työntekijäksi siviilikanteen yhteydessä, joka voi syntyä palvelujen tarjoamisesta potilaille. Jotta vapaaehtoistyöntekijä kuuluisi tämän vastuuvakuutuksen piiriin, terveysministeriön on hyväksyttävä keskuksen hakemus vapaaehtoistyöntekijän tukemiseksi.</w:t>
      </w:r>
    </w:p>
    <w:p>
      <w:r>
        <w:rPr>
          <w:b/>
        </w:rPr>
        <w:t xml:space="preserve">Tulos</w:t>
      </w:r>
    </w:p>
    <w:p>
      <w:r>
        <w:t xml:space="preserve">Family Health Care Accessibility Act of 2015</w:t>
      </w:r>
    </w:p>
    <w:p>
      <w:r>
        <w:rPr>
          <w:b/>
        </w:rPr>
        <w:t xml:space="preserve">Esimerkki 6.3902</w:t>
      </w:r>
    </w:p>
    <w:p>
      <w:r>
        <w:t xml:space="preserve">Responsible Homeowners Refinancing Act of 2012 - vaatii Federal National Mortgage Associationia (Fannie Mae) ja Federal Home Loan Mortgage Corporationia (Freddie Mac) (valtion tukemat yritykset tai GSE:t) hyväksymään kodin kohtuuhintaista jälleenrahoitusohjelmaa toteuttaessaan tietyt kriteerit, jotka koskevat: (1) lainanottajien kelpoisuus, (2) vakuutukset ja takuut, (3) ennakkomaksujen kielto, (4) vaihtoehtoiset yksinkertaistetut menetelmät kiinteistön arvon arvioimiseksi, (5) hallinnollinen rangaistus, jos panttioikeuden haltija kieltäytyy asettamasta etuoikeusasemaltaan huonompia panttikirjoja, (6) kiinnitysvakuutuksen siirto ja (7) takausmaksut.Vaatii GSE:tä ilmoittamaan kaikille lainanottajille, joilla on GSE:n omistama tai takaama asuntolaina, ohjelmasta ja sen kelpoisuuskriteereistä sekä tiedottamaan lainanottajille jäljempänä vaaditusta verkkosivustosta.Ohjaa Federal Housing Finance Agencyn (FHFA) johtajan perustamaan yhden verkkosivuston, jolla lainanottajat voivat: (1) määrittää mahdollisen kelpoisuutensa osallistua ohjelmaan, (2) nähdä täydellisen luettelon ohjelmaan osallistuvista lainanantajista ja linkkejä niihin, (3) käyttää asuntolainan jälleenrahoituslaskuria, jolla voidaan laskea eri korkokantoihin perustuvat mahdolliset maksusäästöt, ja (4) saada vinkkejä lainansa jälleenrahoittamiseen.Ohjaa FHFA:ta antamaan ohjeet, joilla GSE:tä vaaditaan tekemään jälleenrahoitusohjeistaan johdonmukaisia, jotta lainanantajien vaatimusten noudattamista koskevat vaatimukset olisivat helpompia erityisesti seuraavien seikkojen osalta: (1) lainat, joiden lainaosuus on alle 80 prosenttia, ja (2) GSE:n sulkemiskustannuksia koskevat käytännöt.</w:t>
      </w:r>
    </w:p>
    <w:p>
      <w:r>
        <w:rPr>
          <w:b/>
        </w:rPr>
        <w:t xml:space="preserve">Tulos</w:t>
      </w:r>
    </w:p>
    <w:p>
      <w:r>
        <w:t xml:space="preserve">Lakiehdotus Federal National Mortgage Associationin ja Federal Home Loan Mortgage Corporationin hallussa olevien kiinnelainojen kohtuuhintaisen jälleenrahoituksen laajentamisesta.</w:t>
      </w:r>
    </w:p>
    <w:p>
      <w:r>
        <w:rPr>
          <w:b/>
        </w:rPr>
        <w:t xml:space="preserve">Esimerkki 6.3903</w:t>
      </w:r>
    </w:p>
    <w:p>
      <w:r>
        <w:t xml:space="preserve">Ghost Army Congressional Gold Medal Act Edustajainhuoneen puhemies ja senaatin puhemies myöntävät kongressin kultaisen mitalin 23. päämajan erikoisjoukoille, jotka tunnetaan yhteisnimellä &amp;quot;Ghost Army,&amp;quot; tunnustuksena sen palveluksesta toisen maailmansodan aikana.  Kongressi katsoo, että Smithsonian-instituution olisi asetettava mitali näytteille muualla, erityisesti sopivissa paikoissa, jotka liittyvät haamuarmeijaan, ja että Smithsonian-instituutioon liittyvät paikat olisi asetettava etusijalle.</w:t>
      </w:r>
    </w:p>
    <w:p>
      <w:r>
        <w:rPr>
          <w:b/>
        </w:rPr>
        <w:t xml:space="preserve">Tulos</w:t>
      </w:r>
    </w:p>
    <w:p>
      <w:r>
        <w:t xml:space="preserve">Aavearmeijan kongressin kultaista mitalia koskeva laki</w:t>
      </w:r>
    </w:p>
    <w:p>
      <w:r>
        <w:rPr>
          <w:b/>
        </w:rPr>
        <w:t xml:space="preserve">Esimerkki 6.3904</w:t>
      </w:r>
    </w:p>
    <w:p>
      <w:r>
        <w:t xml:space="preserve">Perustetaan Brown v. Board of Education 50th Anniversary Commission (Brown v. Board of Education 50-vuotisjuhlakomissio), jonka tarkoituksena on juhlistaa korkeimman oikeuden asiassa Oliver L. Brown et al. v. Topeka, Kansas et al. antaman päätöksen 50-vuotispäivää.</w:t>
      </w:r>
    </w:p>
    <w:p>
      <w:r>
        <w:rPr>
          <w:b/>
        </w:rPr>
        <w:t xml:space="preserve">Tulos</w:t>
      </w:r>
    </w:p>
    <w:p>
      <w:r>
        <w:t xml:space="preserve">Perustetaan toimikunta, jonka tehtävänä on kannustaa ja huolehtia korkeimman oikeuden asiassa Brown v. Board of Education antaman päätöksen 50-vuotispäivän juhlallisuuksista.</w:t>
      </w:r>
    </w:p>
    <w:p>
      <w:r>
        <w:rPr>
          <w:b/>
        </w:rPr>
        <w:t xml:space="preserve">Esimerkki 6.3905</w:t>
      </w:r>
    </w:p>
    <w:p>
      <w:r>
        <w:t xml:space="preserve">Buy Smarter and Save Act of 2013 - Ohjaa presidenttiä asettamaan: 1) koko valtionhallinnon vuotuisen tavoitteen hankkia tavaroita ja palveluja strategisen hankinnan avulla ja 2) koko valtionhallinnon vuotuisen tavoitteen strategisen hankinnan käytöstä saataville säästöille. Määritellään strateginen hankinta jäsennellyksi ja yhteistyöhön perustuvaksi prosessiksi, jossa analysoidaan kriittisesti organisaation kulutustottumuksia, jotta ostovoimaa voidaan hyödyntää paremmin, vähentää kustannuksia ja parantaa yleistä arvoa ja suorituskykyä.  Ohjaa hallinto- ja budjettiviraston (OMB) johtajan: (1) antaa toimeenpanovirastoille ohjeita tässä laissa asetettujen strategisen hankinnan tavoitteiden toteuttamiseksi ja (2) raportoida strategisesti hankittujen tavaroiden ja palvelujen menoista ja saavutettujen säästöjen laajuudesta.  Ohjaa puolustusministeriötä (DOD), sisäisen turvallisuuden ministeriötä (DHS), energiaministeriötä (DOE), veteraaniasioiden ministeriötä (VA) ja terveys- ja terveyspalvelujen ministeriötä (HHS) sekä kansallista ilmailu- ja avaruushallintoa (NASA), yleispalveluhallintoa (General Services Administration, GSA) ja pienyrityshallintoa (Small Business Administration, SBA) toteuttamaan tiettyjä toimia, joilla tuetaan strategista hankintaa, mukaan lukien ministeriön laajuisten tavoitteiden ja säästötavoitteiden asettaminen strategista hankintaa varten sekä strategista hankintaa koskevan vastuuvelvollisuuden virkailijoiden perustaminen. Ohjaa yleisen tilintarkastajan (GAO): (1) tekemään tutkimuksia sopimusten käyttömaksuista ja strategista hankintaa koskevien aloitteiden sopimusvälineiden perustamisesta, ja (2) arvioimaan ja raportoimaan toimeenpanovirastojen suorituskyvystä tässä laissa vaadittujen strategisen hankinnan tavoitteiden toteuttamisessa ja strategisen hankinnan avulla säästetyistä määristä.</w:t>
      </w:r>
    </w:p>
    <w:p>
      <w:r>
        <w:rPr>
          <w:b/>
        </w:rPr>
        <w:t xml:space="preserve">Tulos</w:t>
      </w:r>
    </w:p>
    <w:p>
      <w:r>
        <w:t xml:space="preserve">Vuoden 2013 laki "Osta fiksummin ja säästä</w:t>
      </w:r>
    </w:p>
    <w:p>
      <w:r>
        <w:rPr>
          <w:b/>
        </w:rPr>
        <w:t xml:space="preserve">Esimerkki 6.3906</w:t>
      </w:r>
    </w:p>
    <w:p>
      <w:r>
        <w:t xml:space="preserve">Keep the Government Open Act of 1996 - Muuttaa liittovaltion lakia siten, että Yhdysvaltojen tai District of Columbian virkailija tai työntekijä voi tehdä sopimuksen tai velvoitteen ennen määrärahan myöntämistä, jos presidentti toteaa, että ennen verovuoden päättymistä on todennäköistä, että tähän tarkoitukseen myönnetään määräraha, joka ylittää sopimuksen tai velvoitteen. Sallii Yhdysvaltojen virkailijan tai työntekijän jatkaa henkilökohtaisten palvelujen tarjoamista ennen määrärahan tai jatkuvan päätöslauselman hyväksymistä, jos presidentti toteaa, että tähän tarkoitukseen on todennäköisesti varattu ennen verovuoden loppua määräraha, joka ylittää hallitukselle aiheutuvat kustannukset.  Vaatii maksun näistä palveluista, vaikka määrärahoja ei vahvistettaisikaan, jos presidentti niin päättää. Varaa varoja palkkojen maksamiseen jokaiselta päivältä, jolloin varoja ei ole käytettävissä (paitsi jos kyseistä ministeriötä tai virastoa varten hyväksytään määrärahoja koskeva toimenpide, jossa ei ole määrärahoja kyseistä palkkaa varten).</w:t>
      </w:r>
    </w:p>
    <w:p>
      <w:r>
        <w:rPr>
          <w:b/>
        </w:rPr>
        <w:t xml:space="preserve">Tulos</w:t>
      </w:r>
    </w:p>
    <w:p>
      <w:r>
        <w:t xml:space="preserve">Keep the Government Open Act of 1996</w:t>
      </w:r>
    </w:p>
    <w:p>
      <w:r>
        <w:rPr>
          <w:b/>
        </w:rPr>
        <w:t xml:space="preserve">Esimerkki 6.3907</w:t>
      </w:r>
    </w:p>
    <w:p>
      <w:r>
        <w:t xml:space="preserve">National Science Foundation Scholars Program Act - edellyttää, että National Science Foundationin johtaja myöntää kilpailukykyisiä stipendejä luonnontieteiden, tekniikan, teknologian tai matematiikan perusopintojen opiskelijoille.edellyttää, että johtaja myöntää vuosittain 5 000 dollarin apurahoja korkeakouluille, joissa opiskelee vähintään 10 tällaista stipendin saajaa, sellaisten ohjelmien kehittämiseksi, jotka tarjoavat: (1) tällaiset stipendiaatit ovat kuukausittain tekemisissä luonnontieteiden, tekniikan, teknologian tai matematiikan alan puhujien kanssa, jotka työskentelevät liike-elämässä, teollisuudessa, perus- tai keskiasteen koulutuksessa, museoissa tai muissa epävirallisissa koulutusympäristöissä; (2) vuosittaiset posteristunnit, joissa stipendiaatit esittelevät tutkimustuloksiaan; (3) yläasteen ja lukion oppilaille suunnatut tiedotustoimet ja (4) stipendiaattien mentorointi.Johtajan on perustettava verkkosivusto, jossa nykyiset, aiemmat ja potentiaaliset apurahojen saajat voivat jakaa ajatuksiaan ja esitellä töitään sekä saada tietoa tutkimusmahdollisuuksista.</w:t>
      </w:r>
    </w:p>
    <w:p>
      <w:r>
        <w:rPr>
          <w:b/>
        </w:rPr>
        <w:t xml:space="preserve">Tulos</w:t>
      </w:r>
    </w:p>
    <w:p>
      <w:r>
        <w:t xml:space="preserve">Kansallisen tiedesäätiön ohjelman perustaminen luonnontieteiden, teknologian, tekniikan ja matematiikan perustutkinto-opiskelijoiden määrän lisäämiseksi stipendiohjelmalla, jolla pyritään lisäämään liike-elämän, teollisuuden, akateemisen ja tieteellisen työvoiman määrää, sekä muihin tarkoituksiin.</w:t>
      </w:r>
    </w:p>
    <w:p>
      <w:r>
        <w:rPr>
          <w:b/>
        </w:rPr>
        <w:t xml:space="preserve">Esimerkki 6.3908</w:t>
      </w:r>
    </w:p>
    <w:p>
      <w:r>
        <w:t xml:space="preserve">Biological Implant Tracking and Veteran Safety Act of 2017 Tämä lakiesitys ohjaa veteraaniasioiden ministeriötä (VA):   ottamaan käyttöön Food and Drug Administrationin (FDA) lääkinnällisille laitteille kehittämän yksilöllisen laitetunnistusjärjestelmän tai ottamaan käyttöön vastaavan vakiomuotoisen tunnistusjärjestelmän VA:n sairaaloissa käytettäväksi tarkoitettujen biologisten implanttien tunnistamiseksi; sallimaan myyjän käyttää mitä tahansa FDA:n myöntäjäksi nimeämää akkreditoitua yksikköä; ottamaan käyttöön (180 päivän kuluessa tämän lakiehdotuksen voimaantulosta) yhteensopivan järjestelmän implanttien jäljittämiseksi ihmisluovuttajasta tai eläinlähteestä implantaattiin; ja ottamaan käyttöön yhteensopivan inventaarionvalvonnan, jotta potilaille, jotka ovat saaneet FDA:n palautusmenettelyn piiriin kuuluvassa VA:n sairaalassa biologisen implantin, voidaan ilmoittaa asiasta asianmukaisesti.    Lakiehdotuksessa asetetaan vaatimukset myyjille, joilta veteraanilaitos voi hankkia ihmisestä tai muusta kuin ihmisestä peräisin olevia biologisia implantteja.   VA:n on: (1) hankkia tällaisia implantteja General Services Administration Federal Supply Schedules -luetteloiden mukaisesti, paitsi jos niitä ei ole saatavilla tällaisten luetteloiden mukaisesti, (2) suostua kohtuullisiin myyjien pyyntöihin toteuttaa tiettyjä tiedotustoimia, joilla koulutetaan VA:n terveydenhuollon ammattilaisia implanttien käytöstä ja tehokkuudesta, ja (3) hankkia biologisia implantteja, joita ei ole saatavilla tällaisten luetteloiden mukaisesti, kilpailumenettelyjä käyttäen liittovaltion hankinta-asetuksen (Federal Acquisition Regulation) mukaisesti.  VA voi tilapäisesti hankkia tiettyjä biologisia implantteja merkitsemättä niitä uudelleen vakiomuotoisen tunnistusjärjestelmän mukaisesti.</w:t>
      </w:r>
    </w:p>
    <w:p>
      <w:r>
        <w:rPr>
          <w:b/>
        </w:rPr>
        <w:t xml:space="preserve">Tulos</w:t>
      </w:r>
    </w:p>
    <w:p>
      <w:r>
        <w:t xml:space="preserve">Vuoden 2017 laki biologisten implanttien jäljittämisestä ja veteraanien turvallisuudesta (Biological Implant Tracking and Veteran Safety Act)</w:t>
      </w:r>
    </w:p>
    <w:p>
      <w:r>
        <w:rPr>
          <w:b/>
        </w:rPr>
        <w:t xml:space="preserve">Esimerkki 6.3909</w:t>
      </w:r>
    </w:p>
    <w:p>
      <w:r>
        <w:t xml:space="preserve">Saffron Revolution Support Act of 2007 - toteaa, että Yhdysvaltojen politiikkana on: (1) tukea Burman kansan demokraattisia pyrkimyksiä; (2) tuomita valtion rauhan ja kehityksen neuvoston (SPDC) harjoittama sorto; ja (3) saattaa henkilöt, jotka ovat vastuussa rauhanomaisen poliittisen toiminnan tukahduttamisesta Burmassa, vastuuseen: (luettelon SPDC:n virkamiehistä, joilla on tai on ollut merkittävä rooli Burman poliittisessa sorrossa tai ihmisoikeusloukkausten tekemisessä; ja (2) muista Burman SPDC:n tukijoista.Asettaa näin yksilöidyille henkilöille maahantulokiellon ja taloudellisia pakotteita (omaisuuden jäädyttäminen, rahoitustapahtumien kieltäminen ja pankkipakotteet). Lopettaa tällaiset kiellot, kun presidentti on antanut komiteoille todistuksen siitä, että SPDC on 1) vapauttanut kaikki poliittiset vangit, mukaan lukien Aung San Suu Kyin ja muut Kansallisen demokratialiiton jäsenet; 2) aloittanut vuoropuhelun Kansallisen demokratialiiton johtamien demokraattisten voimien ja Burman etnisten vähemmistöjen kanssa siirtymisestä demokraattiseen hallintoon; ja 3) sallinut humanitaarisen avun pääsyn aseellisen konfliktin kohteeksi joutuneelle väestölle kaikilla Burman alueilla.Muuttaa vuoden 2003 Burman vapautta ja demokratiaa koskevaa lakia siten, että kielletään burmalaisen jalokiven, teakin tai muun lehtipuun tuonti Yhdysvaltoihin.Kielletään kaikkia yhdysvaltalaisia henkilöitä (sellaisina kuin ne on määritelty tässä laissa) investoimasta Burmaan.Valtuutetaan: 1) ulkoministeri myöntämään avustuksia valtiosta riippumattomille järjestöille, yliopistoille ja muille järjestöille SPDC:n ihmisoikeusrikkomuksia koskevan Internet-tietokannan perustamiseksi; ja 2) presidentti avustamaan väkivallattomia demokratia-aktivisteja heidän pyrkimyksissään edistää vapautta, demokratiaa ja ihmisoikeuksia Burmassa.Ohjeistetaan ulkoministeriä raportoimaan asianmukaisille komiteoille maista, jotka antavat Burmalle sotilaallista apua.</w:t>
      </w:r>
    </w:p>
    <w:p>
      <w:r>
        <w:rPr>
          <w:b/>
        </w:rPr>
        <w:t xml:space="preserve">Tulos</w:t>
      </w:r>
    </w:p>
    <w:p>
      <w:r>
        <w:t xml:space="preserve">Lakiehdotus Burman valtion rauhan ja kehityksen neuvoston (State Peace and Development Council) virkamiehiin kohdistuvien pakotteiden määräämisestä, Burmasta peräisin olevien jalokivien ja lehtipuiden tuonnin kieltämisestä, Burman demokratian tukemisesta ja muista tarkoituksista.</w:t>
      </w:r>
    </w:p>
    <w:p>
      <w:r>
        <w:rPr>
          <w:b/>
        </w:rPr>
        <w:t xml:space="preserve">Esimerkki 6.3910</w:t>
      </w:r>
    </w:p>
    <w:p>
      <w:r>
        <w:t xml:space="preserve">Federal Land Recreational Visitor Protection Act of 2005 - Ohjaa maatalousministeriä perustamaan lumivyörysuojeluohjelman: (1) tunnistaa varhaisessa vaiheessa mahdolliset lumivyöryt, jotka voivat vaarantaa julkisen maan virkistyskäyttäjien ja kansallispuistojärjestelmän (NPS) yksiköiden vierailijoiden turvallisuuden; ja (2) vähentää lumivyöryjen riskejä ja lieventää niiden vaikutuksia vierailijoihin, virkistyskäyttäjiin, naapurikuntiin ja liikennekäytäviin: (1) käyttämään Forest Servicen kansallisen lumivyörykeskuksen (National Avalanche Center of Forest Service) resursseja tämän lain toteuttamiseksi; ja (2) perustamaan neuvoa-antavan komitean avustamaan ohjelman kehittämisessä ja täytäntöönpanossa. Ohjaa näitä ministereitä ja armeijaministeriä perustamaan keskusvaraston lumivyörytorjuntatarkoituksiin käytettäville aseille, ampumatarvikkeille ja osille, mukaan lukien inventaario, joka voidaan antaa liittovaltion ja muiden kuin liittovaltion yksiköiden käyttöön. Valtuuttaa maatalous- ja sisäministerit myöntämään avustuksia ohjelman mukaisten hankkeiden ja toimien toteuttamiseksi seuraaville tahoille: (1) avustaa lumivyöryjen ehkäisemisessä, ennustamisessa, havaitsemisessa ja lieventämisessä; (2) ylläpitää keskeisiä liikenne- ja viestintäyhteyksiä; (3) avustaa lumivyörytykistön käyttäjiä varmistamaan, että lumivyörytorjuntaan tarvittavien tykistön ja muiden räjähteiden riittävät varastot ovat käytettävissä NPS-yksiköissä, muussa virkistyskäyttöön tarkoitetussa liittovaltion maa-alueessa, viereisissä yhteisöissä ja keskeisillä liikennekäytävillä tai niihin vaikuttavissa osissa; ja (4) avustaa tutkimus- ja kehitystoimintaa, joka koskee vaihtoehtoja, joilla voidaan minimoida riippuvuus sotilaallisista aseista lumivyörytorjunnassa. Myönnetään määrärahat.</w:t>
      </w:r>
    </w:p>
    <w:p>
      <w:r>
        <w:rPr>
          <w:b/>
        </w:rPr>
        <w:t xml:space="preserve">Tulos</w:t>
      </w:r>
    </w:p>
    <w:p>
      <w:r>
        <w:t xml:space="preserve">Lakiehdotus, jolla maatalousministeriä ohjataan toteuttamaan ohjelma lumivyöryjen aiheuttamien riskien vähentämiseksi ja niiden vaikutusten lieventämiseksi julkisen maan virkistyskäyttäjille.</w:t>
      </w:r>
    </w:p>
    <w:p>
      <w:r>
        <w:rPr>
          <w:b/>
        </w:rPr>
        <w:t xml:space="preserve">Esimerkki 6.3911</w:t>
      </w:r>
    </w:p>
    <w:p>
      <w:r>
        <w:t xml:space="preserve">Early-Stage Business Investment and Incubation Act of 2010 - Ohjaa kauppaministeriä perustamaan varhaisen vaiheen yritysten investointi- ja hautomotukiohjelman (ohjelma), jolla tuetaan sellaisten varhaisen vaiheen yritysten kehittämistä, jotka toimivat ensisijaisesti tiettyjen teknologioiden, ilmailu- ja avaruusalan, viestinnän tai liikenteen tutkimuksessa, kehittämisessä, valmistuksessa, tuotannossa tai markkinoinnissa. Yksittäiset avustukset rajoitetaan 5 miljoonaan dollariin. Jokaisen ohjelman mukaisen avustuksen saajan edellytetään: (1) nimettävä henkilö avustusten rahastonhoitajaksi, 2) perustettava avustusten sijoituskomitea ja 3) nimettävä kullekin avustettavalle yritykselle avustuksen yhteistyökumppani. Sihteeri velvoitetaan seuraamaan ja arvioimaan ohjelman tehokkuutta.</w:t>
      </w:r>
    </w:p>
    <w:p>
      <w:r>
        <w:rPr>
          <w:b/>
        </w:rPr>
        <w:t xml:space="preserve">Tulos</w:t>
      </w:r>
    </w:p>
    <w:p>
      <w:r>
        <w:t xml:space="preserve">Ohjeistaa kauppaministeriä perustamaan alkuvaiheen yritysten investointi- ja hautomotukiohjelma ja muihin tarkoituksiin.</w:t>
      </w:r>
    </w:p>
    <w:p>
      <w:r>
        <w:rPr>
          <w:b/>
        </w:rPr>
        <w:t xml:space="preserve">Esimerkki 6.3912</w:t>
      </w:r>
    </w:p>
    <w:p>
      <w:r>
        <w:t xml:space="preserve">Ohjaa puolustusministeriä perustamaan työhönsijoitusohjelman, jonka tarkoituksena on auttaa työllistämään osavaltioiden ja paikallisten lainvalvontaviranomaisten palvelukseen asevoimien jäseniä, jotka on erotettu vapaaehtoisesti tämän lain voimaantuloa seuraavien neljän vuoden aikana ja joilla on lainvalvontaan liittyvä sotilaallinen erikoisala, koulutus tai kokemus.  Ohjaa ministeriä tekemään sopimuksia, joiden mukaisesti osavaltion tai paikallinen lainvalvontaviranomainen sitoutuu kouluttamaan ja työllistämään tukikelpoisen osallistujan vähintään kolmen vuoden ajaksi ja ministeriö maksaa osavaltiolle tai paikallishallinnolle virkamiehen koko palkan.  Artiklassa säädetään: 1) etusijalle asetetaan korkean rikollisuuden alueet; 2) ohjelmaan kuuluvat Atlantan, Chicagon, Los Angelesin ja New Yorkin kaupunkien kanssa tehdyt mallisopimukset; 3) osallistujien lukumäärää koskeva rajoitus osavaltiota kohti; 4) ohjelmaa koskevien tietojen levittämisestä osana eroa edeltävää neuvontaa; ja 5) jo eronneiden henkilöiden erityiskelpoisuudesta.</w:t>
      </w:r>
    </w:p>
    <w:p>
      <w:r>
        <w:rPr>
          <w:b/>
        </w:rPr>
        <w:t xml:space="preserve">Tulos</w:t>
      </w:r>
    </w:p>
    <w:p>
      <w:r>
        <w:t xml:space="preserve">Muutetaan Yhdysvaltojen lakikokoelman 10 osaston (United States Code) osasto siten, että perustetaan ohjelma, jonka tarkoituksena on sijoittaa asevoimista erotettuja asevoimien jäseniä lainvalvontaviranomaisten palvelukseen lainvalvontaviranomaisten puutteen lievittämiseksi ja työpaikkojen tarjoamiseksi sotilashenkilöstölle, joka on joutunut siirtymään kotiseudultaan muualle.</w:t>
      </w:r>
    </w:p>
    <w:p>
      <w:r>
        <w:rPr>
          <w:b/>
        </w:rPr>
        <w:t xml:space="preserve">Esimerkki 6.3913</w:t>
      </w:r>
    </w:p>
    <w:p>
      <w:r>
        <w:t xml:space="preserve">Safe Medications Act of 1993 - edellyttää, että kaikki terveydenhuollon laitokset, joissa lääkkeen määräämisessä, jakelussa tai antamisessa tapahtunut virhe johtaa yksilön kuolemaan, ilmoittavat tällaisesta virheestä ja siitä aiheutuneesta kuolemantapauksesta tietopankkiin, jonka terveysministeri perustaa elintarvike- ja lääkeaineista vastaavan komissaarin välityksellä.  Ministeri velvoitetaan tarkastelemaan ilmoitettuja tietoja lääkkeisiin liittyvien suuntausten määrittämiseksi ja raportoimaan virallisten tietokantojen laatijoille pakkaus- ja pakkausmerkintävaatimusten tarkistusten harkitsemiseksi ja terveysalan ammattilaisille tiedottamiseksi. määrää sakkoja, jos tietoja ilmoitetaan tietokantaan tai pyydetään tietokannasta väärin perustein ja jos tietokantaan päästään käsiksi laittomasti.  säädetään rangaistuksista vaadittujen ilmoitusten laiminlyönnistä. Muutetaan sosiaaliturvalakia siten, että yksityishenkilö tai yhteisö suljetaan Medicare- ja valtion terveydenhuolto-ohjelmien ulkopuolelle, jos se ei noudata tätä lakia. Myönnetään määrärahat.</w:t>
      </w:r>
    </w:p>
    <w:p>
      <w:r>
        <w:rPr>
          <w:b/>
        </w:rPr>
        <w:t xml:space="preserve">Tulos</w:t>
      </w:r>
    </w:p>
    <w:p>
      <w:r>
        <w:t xml:space="preserve">Vuoden 1993 laki turvallisista lääkkeistä</w:t>
      </w:r>
    </w:p>
    <w:p>
      <w:r>
        <w:rPr>
          <w:b/>
        </w:rPr>
        <w:t xml:space="preserve">Esimerkki 6.3914</w:t>
      </w:r>
    </w:p>
    <w:p>
      <w:r>
        <w:t xml:space="preserve">Stealth Lobbyist Disclosure Act of 2002 - Muuttaa Internal Revenue Code -lakia siten, että tiettyjä yhdistyksiä tai yhteenliittymiä kohdellaan poliittisina järjestöinä ja siten vaaditaan niiden lobbaustoiminnan julkistamista. Asetetaan julkistamisvaatimukset, mukaan lukien ilmoitusvaatimukset. Vapauttaa tietyt verovapaat organisaatiot näistä säännöksistä.</w:t>
      </w:r>
    </w:p>
    <w:p>
      <w:r>
        <w:rPr>
          <w:b/>
        </w:rPr>
        <w:t xml:space="preserve">Tulos</w:t>
      </w:r>
    </w:p>
    <w:p>
      <w:r>
        <w:t xml:space="preserve">Vuoden 1986 verolakia muutetaan siten, että tiettyjen järjestöjen on ilmoitettava tiedot lobbaustoiminnastaan.</w:t>
      </w:r>
    </w:p>
    <w:p>
      <w:r>
        <w:rPr>
          <w:b/>
        </w:rPr>
        <w:t xml:space="preserve">Esimerkki 6.3915</w:t>
      </w:r>
    </w:p>
    <w:p>
      <w:r>
        <w:t xml:space="preserve">Teacher Support Act of 2001- muuttaa Internal Revenue Code -lakia seuraavasti: (ja 2) mahdollistaa hyvityksen peruskoulun ja keskiasteen koulujen opettajille, ohjaajille, neuvojille, avustajille tai rehtoreille, jotka toimittavat luokkahuonemateriaalia.</w:t>
      </w:r>
    </w:p>
    <w:p>
      <w:r>
        <w:rPr>
          <w:b/>
        </w:rPr>
        <w:t xml:space="preserve">Tulos</w:t>
      </w:r>
    </w:p>
    <w:p>
      <w:r>
        <w:t xml:space="preserve">Lakiehdotus, jolla muutetaan vuoden 1986 verolakia siten, että peruskoulun ja lukion opettajien ammatillisesta kehittymisestä aiheutuvia menoja voidaan vähentää verotuksessa ja että peruskoulun ja lukion opettajille, jotka toimittavat luokkahuonemateriaalia, voidaan myöntää tuloverohyvitys.</w:t>
      </w:r>
    </w:p>
    <w:p>
      <w:r>
        <w:rPr>
          <w:b/>
        </w:rPr>
        <w:t xml:space="preserve">Esimerkki 6.3916</w:t>
      </w:r>
    </w:p>
    <w:p>
      <w:r>
        <w:t xml:space="preserve">Athletic Trainers' Equal Access to Medicare Act of 2009 - Muuttaa sosiaaliturvalain XVIII osaston (Medicare) seuraavasti: (1) lääkärin ammatillisten palvelujen yhteydessä tarjottavien avohoitopalvelujen käyttömahdollisuus, jos niitä tarjoaa koulutettu tai pätevöitynyt terapeutti, jolla ei ole lisenssiä; ja (2) sertifioitujen yleisurheilukouluttajien palvelujen kattavuus Medicaren B-osan (täydentävä sairausvakuutus) nojalla, mukaan lukien maaseutuklinikoilla ja liittovaltion pätevöittämissä terveyskeskuksissa tarjottavat palvelut.</w:t>
      </w:r>
    </w:p>
    <w:p>
      <w:r>
        <w:rPr>
          <w:b/>
        </w:rPr>
        <w:t xml:space="preserve">Tulos</w:t>
      </w:r>
    </w:p>
    <w:p>
      <w:r>
        <w:t xml:space="preserve">Sosiaaliturvalain XVIII osaston muuttaminen Medicare-ohjelman B-osan fysioterapia- ja kuntoutuspalvelujen saatavuuden parantamiseksi ja muihin tarkoituksiin.</w:t>
      </w:r>
    </w:p>
    <w:p>
      <w:r>
        <w:rPr>
          <w:b/>
        </w:rPr>
        <w:t xml:space="preserve">Esimerkki 6.3917</w:t>
      </w:r>
    </w:p>
    <w:p>
      <w:r>
        <w:t xml:space="preserve">Määrää maatalousministeriön luovuttamaan Burlington Resources Oil and Gas Companylle (entinen Meridian Oil Inc.) kaikki liittovaltion oikeudet ja edut, jotka on merkitty karttaan nimeltä "Billings County, North Dakota, Consolidated Mineral Exchange--November 1995", sillä edellytyksellä, että Burlington luovuttaa ministeriölle omistusoikeuden samassa kartassa merkittyihin omiin oikeuksiinsa ja etuihinsa. Määrää ministerin luovuttamaan kartassa yksilöityjen jäljellä olevien muiden kuin öljyn ja kaasun mineraalien omistajille kaikki liittovaltion oikeudet, omistusoikeudet ja intressit National Forest System -järjestelmään kuuluvilla mailla ja National Grasslands -alueilla Pohjois-Dakotan osavaltiossa sillä edellytyksellä, että omistajat luovuttavat kaikki oikeutensa, omistusoikeutensa ja intressinsä ministerille sen jälkeen, kun Burlington on luovuttanut ne. Ohjaa ministeriä myöntämään Burlingtonille luvan käyttää liittovaltion omistamia pintamaita Burlingtonille tämän lain nojalla luovutettujen etujen tutkimiseen ja kehittämiseen.</w:t>
      </w:r>
    </w:p>
    <w:p>
      <w:r>
        <w:rPr>
          <w:b/>
        </w:rPr>
        <w:t xml:space="preserve">Tulos</w:t>
      </w:r>
    </w:p>
    <w:p>
      <w:r>
        <w:t xml:space="preserve">Lakiehdotus eräiden Billingsin piirikunnassa, Pohjois-Dakotassa, sijaitsevan National Grasslands -alueen kivennäisaineosuuksien yhdistämisestä liittovaltion ja yksityisten kivennäisaineosuuksien vaihdon avulla maankäyttövalmiuksien sekä ympäristön ja luonnonvaraisten eläinten ja kasvien suojelun parantamiseksi ja muihin tarkoituksiin.</w:t>
      </w:r>
    </w:p>
    <w:p>
      <w:r>
        <w:rPr>
          <w:b/>
        </w:rPr>
        <w:t xml:space="preserve">Esimerkki 6.3918</w:t>
      </w:r>
    </w:p>
    <w:p>
      <w:r>
        <w:t xml:space="preserve">United States Optimal Use of Trade to Develop Outerwear and Outdoor Recreation Act eli U.S. OUTDOOR Act Tällä lakiehdotuksella muutetaan Yhdysvaltojen harmonoitua tullitariffiluetteloa tiettyjen vapaa-ajan ulkovaatteiden tullittoman kohtelun säätämiseksi. Lakiehdotuksella perustetaan kestävän tekstiili- ja vaatetustuotannon tutkimusrahasto (STAR-rahasto). Valtiovarainministeriön on määrättävä ja kerättävä, tiettyjä poikkeuksia lukuun ottamatta, 1,5 prosentin suuruinen maksu maahantuotujen vapaa-ajan suorituskykyisten päällysvaatteiden arvioidusta arvosta ja talletettava kerätyt määrät STAR-rahastoon.  Kauppaministeriön on jaettava STAR-rahastosta varoja neljännesvuosittain yhdelle tai useammalle asianmukaiselle organisaatiolle, jotta ne voivat toteuttaa soveltavaa tutkimusta, kehittämistä ja koulutustoimia yhdysvaltalaisten yritysten kilpailukyvyn parantamiseksi puhtaiden, ympäristöystävällisten vaatteiden, muiden tekstiili- ja vaatetustuotteiden sekä ompelutuotteiden suunnittelun ja valmistuksen alalla.</w:t>
      </w:r>
    </w:p>
    <w:p>
      <w:r>
        <w:rPr>
          <w:b/>
        </w:rPr>
        <w:t xml:space="preserve">Tulos</w:t>
      </w:r>
    </w:p>
    <w:p>
      <w:r>
        <w:t xml:space="preserve">Yhdysvaltojen optimaalinen kaupan käyttö päällysvaatteiden ja ulkoilualan virkistyskäyttöä koskevan lain kehittämiseksi</w:t>
      </w:r>
    </w:p>
    <w:p>
      <w:r>
        <w:rPr>
          <w:b/>
        </w:rPr>
        <w:t xml:space="preserve">Esimerkki 6.3919</w:t>
      </w:r>
    </w:p>
    <w:p>
      <w:r>
        <w:t xml:space="preserve">Capital Gains Reform Act of 1997 - Muuttaa Internal Revenue Code -lakia muiden veronmaksajien kuin yhtiöiden pääomavoittoja koskevien sääntöjen tarkistamiseksi siten, että otetaan käyttöön uusi yleinen sääntö, jonka mukaan jos muulla veronmaksajalla kuin yhtiöllä on verovuonna pääomavoitto, 70 prosenttia tästä voitosta on vähennettävä bruttotuloista. Alentaa yhtiöiden vaihtoehtoista pääomavoittoveroa.</w:t>
      </w:r>
    </w:p>
    <w:p>
      <w:r>
        <w:rPr>
          <w:b/>
        </w:rPr>
        <w:t xml:space="preserve">Tulos</w:t>
      </w:r>
    </w:p>
    <w:p>
      <w:r>
        <w:t xml:space="preserve">Vuoden 1997 laki pääomatulojen uudistamisesta</w:t>
      </w:r>
    </w:p>
    <w:p>
      <w:r>
        <w:rPr>
          <w:b/>
        </w:rPr>
        <w:t xml:space="preserve">Esimerkki 6.3920</w:t>
      </w:r>
    </w:p>
    <w:p>
      <w:r>
        <w:t xml:space="preserve">Muuttaa vuoden 1974 sotilaallista rakentamista koskevaa lakia siten, että kumotaan kielto käyttää Culebran saarella (Puerto Rico) sijaitsevaa entistä pommitusaluetta mihinkään sellaiseen tarkoitukseen, joka edellyttäisi alueen puhdistamista Yhdysvaltojen kustannuksella.</w:t>
      </w:r>
    </w:p>
    <w:p>
      <w:r>
        <w:rPr>
          <w:b/>
        </w:rPr>
        <w:t xml:space="preserve">Tulos</w:t>
      </w:r>
    </w:p>
    <w:p>
      <w:r>
        <w:t xml:space="preserve">Muutetaan vuoden 1974 sotilaallista rakentamista koskevaa lakia (Military Construction Authorization Act, 1974) siten, että kumotaan Culebran saarella sijaitsevan entisen pommitusalueen sallittua käyttöä koskeva rajoitus ja kielto, jonka mukaan liittovaltion hallitus on vastuussa alueen puhdistamisesta.</w:t>
      </w:r>
    </w:p>
    <w:p>
      <w:r>
        <w:rPr>
          <w:b/>
        </w:rPr>
        <w:t xml:space="preserve">Esimerkki 6.3921</w:t>
      </w:r>
    </w:p>
    <w:p>
      <w:r>
        <w:t xml:space="preserve">Rate Payer Recovery Act of 2007 - Muuttaa Robert T. Stafford Disaster Relief and Emergency Assistance Act -lakia, jotta voidaan mainita edellytykset, joiden täyttyessä presidentillä on valtuudet myöntää katastrofiapua yksityisten tai sijoittajien omistamien sähkönsiirto- ja jakelulaitosten korjaamiseen, kunnostamiseen, jälleenrakentamiseen tai korvaamiseen, jotka ovat vahingoittuneet tai tuhoutuneet suurkatastrofin seurauksena.Mainitaan edellytykset, joiden täyttyessä voidaan myöntää suuria korvausosuuksia yksityiselle tai sijoittajien omistamalle voimalaitokselle, jos omistaja katsoo, että laitoksen korjaaminen, kunnostaminen, jälleenrakentaminen tai korvaaminen ei ole yleisen edun mukaista.</w:t>
      </w:r>
    </w:p>
    <w:p>
      <w:r>
        <w:rPr>
          <w:b/>
        </w:rPr>
        <w:t xml:space="preserve">Tulos</w:t>
      </w:r>
    </w:p>
    <w:p>
      <w:r>
        <w:t xml:space="preserve">Lakiehdotus sähkönsiirto- ja jakelulaitosten katastrofiapuun ja muihin tarkoituksiin.</w:t>
      </w:r>
    </w:p>
    <w:p>
      <w:r>
        <w:rPr>
          <w:b/>
        </w:rPr>
        <w:t xml:space="preserve">Esimerkki 6.3922</w:t>
      </w:r>
    </w:p>
    <w:p>
      <w:r>
        <w:t xml:space="preserve">Chinese Currency Act of 2005 - Muuttaa vuoden 1930 tullilakia tasoitustullitutkimusten osalta siten, että tasoitustullin käyttöönoton mahdollistavan tuen määritelmää tarkistetaan siten, että se kattaa myös valuuttakurssin manipuloinnin.Määritellään valuuttakurssin manipulointi pitkäkestoiseksi laajamittaiseksi interventioksi, jolla viranomainen aliarvostaa valuuttansa valuuttamarkkinoilla ja joka estää maksutaseen tehokkaan sopeuttamisen tai jolla saavutetaan epäreilua kilpailuetua muihin maihin nähden.Määritellään tekijät, joiden perusteella määritetään, onko kyseessä valuuttakurssin manipulointi ja siitä saatu etu.Sovelletaan valuuttakurssin manipuloinnin määritelmää Kiinan kansantasavallan (Kiinan kansantasavallan) hallitukseen tai muuhun julkisyhteisöön sen alueella.Määritellään: (1) tekijät, joiden perusteella määritetään, tapahtuuko valuuttakurssin manipulointia Kiinassa; (2) toimet, joihin on ryhdyttävä, jos tutkintapyynnössä väitetään ja perustellusti dokumentoidaan, että manipulointia tapahtuu; ja (3) vaatimukset, jotka koskevat presidentin toimia, joilla estetään tai korjataan kyseessä oleva markkinahäiriö (mukaan lukien tuontihelpotukset ja niiden muuttaminen ja laajentaminen). Ohjaa puolustusministeriä ilmoittamaan asianmukaisen pyynnön tai päätöslauselman perusteella Yhdysvaltojen kansainväliselle kauppakomissiolle kaikki määritykset siitä, ovatko tutkimuksen kohteena olevat Kiinan tuotteet samankaltaisia tai suoraan kilpailevat Yhdysvaltojen puolustusteollisuuden kannalta kriittisten, kotimaassa tuotettujen tuotteiden kanssa.Kielletään ministeriä hankkimasta suoraan tai välillisesti tällaisia tuotteita, jos komissio tai presidentti tai Yhdysvaltain kauppavaltuutettu tekee myönteisen päätöksen siitä, että ministerin päätös on oikea.</w:t>
      </w:r>
    </w:p>
    <w:p>
      <w:r>
        <w:rPr>
          <w:b/>
        </w:rPr>
        <w:t xml:space="preserve">Tulos</w:t>
      </w:r>
    </w:p>
    <w:p>
      <w:r>
        <w:t xml:space="preserve">Sen selventäminen, että Kiinan kansantasavallan harjoittama valuuttakurssimanipulaatio on Yhdysvaltojen kauppalainsäädännön tasoitustullisäännösten ja tuotekohtaisten suojamekanismien nojalla käsiteltävissä, ja muihin tarkoituksiin.</w:t>
      </w:r>
    </w:p>
    <w:p>
      <w:r>
        <w:rPr>
          <w:b/>
        </w:rPr>
        <w:t xml:space="preserve">Esimerkki 6.3923</w:t>
      </w:r>
    </w:p>
    <w:p>
      <w:r>
        <w:t xml:space="preserve">Comprehensive Immigration Reform Commission Act of 2006 - Perustetaan Comprehensive Immigration Reform Commission, jonka tehtävänä on: (1) suorittaa kattavan katsauksen maahanmuuton uudistuspolitiikasta, joka vaikuttaa perheenyhdistämiseen, työperusteiseen maahanmuuttoon, pakolaisten suojeluun ja alkuperämaittain vaihtelevaan maahanpääsyyn; ja 2) antaa loppuraportin kongressille ja presidentille. 30 päivän kuluttua raportin antamisesta komissio lakkautetaan.</w:t>
      </w:r>
    </w:p>
    <w:p>
      <w:r>
        <w:rPr>
          <w:b/>
        </w:rPr>
        <w:t xml:space="preserve">Tulos</w:t>
      </w:r>
    </w:p>
    <w:p>
      <w:r>
        <w:t xml:space="preserve">Perustetaan kattavan maahanmuuttouudistuksen toimikunta.</w:t>
      </w:r>
    </w:p>
    <w:p>
      <w:r>
        <w:rPr>
          <w:b/>
        </w:rPr>
        <w:t xml:space="preserve">Esimerkki 6.3924</w:t>
      </w:r>
    </w:p>
    <w:p>
      <w:r>
        <w:t xml:space="preserve">Energiaministeriön (Department of Energy, DOE) edellytetään nimeävän suojeltaviksi ulkoilmatutkimusalueiksi, joiden tarkoituksena on tehdä pitkäaikaista ympäristötutkimusta ihmisen toiminnan vaikutuksista luonnonympäristöön: 1) Savannah River National Environmental Research Park (Savannahjoen kansallinen ympäristötutkimuspuisto), 2) Idahon kansallinen ympäristötutkimuspuisto (Idahon kansallinen ympäristötutkimuspuisto), 3) Los Alamos National Environmental Research Park (Los Alamosin kansallinen ympäristötutkimuspuisto), 4) Fermi Labin kansallinen ympäristötutkimuspuisto (Fermi Lab National Environmental Research Park (Fermi Labin kansallinen ympäristötutkimuspuisto), 5) Oak Ridgen kansallinen ympäristötutkimuspuisto (Oak Ridge National Environmental Research Park) ja 6) Nevadan kansallinen ympäristötutkimuspuisto.Kunkin alueen edellytetään tukevan ympäristötutkimusta ja -seurantaa alueen olosuhteiden kuvaamiseksi ja seuraamiseksi ja toimivan vertailualueina, joilla voidaan verrata DOE:n maankäytön, energiateknologian kehittämisen, kunnostuksen ja muiden puistoalueiden ulkopuolisten alueen toimintojen ympäristövaikutuksia. Lupaa, että tutkimus ja seuranta-alueet sisältävät seuraavat alueet: (1) alueen ja alueen ekologia, 2) populaatiobiologia ja -ekologia, 3) radioekologia, 4) ilmaston vaihtelun ja muutoksen vaikutukset ekosysteemeihin, 5) ekosysteemitutkimus, 6) saastumisen kohtalon ja kulkeutumisen tutkimus, 7) pinta- ja pohjavesien mallintaminen, 8) opiskelijoiden koulutus ja 9) energiantuotantotekniikoiden, myös uusiutuvien energialähteiden tekniikoiden, kehittämisen ja käytön ympäristövaikutukset.Edellytetään, että DOE tekee yhteistyösopimuksen sellaisen yliopiston, kansalaisopiston tai korkeakoulujen yhteenliittymän kanssa, jolla on asiantuntemusta ekologiasta ja ympäristötieteistä sillä alueella, jolla puisto sijaitsee, jotta voidaan varmistaa tutkimuksen, seurannan, yleisölle suunnatun koulutuksen ja tiedotustoiminnan riippumattomuus.Edellytetään, että kukin laitos tukee tiedotusohjelmaa, jonka avulla yleisölle tiedotetaan erilaisista ekologisista toimista ja koulutetaan eri tasojen opiskelijoita ympäristötieteiden alalla.Edellytetään, että DOE nimittää energiaministeriön tiedevirastoon kansallisen ympäristötutkimuspuiston koordinaattorin, jonka tehtävänä on: (1) koordinoida puistojen tutkimustoimintaa; (2) varmistaa, että tutkimus-, koulutus- ja tiedotustoiminnan parhaita käytäntöjä koskevaa tietoa jaetaan kohteiden kesken; ja (3) toimia yhteyshenkilönä muihin liittovaltion virastoihin puistojen yhteistoiminnan helpottamiseksi.Hyväksytään määrärahat vuosiksi FY2010-FY2014.Hyväksytään puistojen käyttö koulutusmahdollisuuksien tarjoamiseen energiaministeriön tiedekoulutuksen parantamista koskevassa laissa hyväksytyn kesäinstituuttiohjelman kautta.</w:t>
      </w:r>
    </w:p>
    <w:p>
      <w:r>
        <w:rPr>
          <w:b/>
        </w:rPr>
        <w:t xml:space="preserve">Tulos</w:t>
      </w:r>
    </w:p>
    <w:p>
      <w:r>
        <w:t xml:space="preserve">Valtuuttaa energiaministeriö nimeämään kansalliset ympäristötutkimuspuistot ja muihin tarkoituksiin.</w:t>
      </w:r>
    </w:p>
    <w:p>
      <w:r>
        <w:rPr>
          <w:b/>
        </w:rPr>
        <w:t xml:space="preserve">Esimerkki 6.3925</w:t>
      </w:r>
    </w:p>
    <w:p>
      <w:r>
        <w:t xml:space="preserve">Lake Berryessa Recreation Enhancement Act of 2014 - (Sec. 4) Siirtää Kaliforniassa sijaitsevan Berryessa-järven alapuolella tai sen vieressä sijaitsevan tietyn maa-alueen hallinnollisen toimivallan Reclamation Bureau of Reclamationilta Bureau of Land Managementille (BLM) hallinnoitavaksi Lake Berryessa Recreation Area -alueena.  Sisäasiainministeriö ei saa vähentää tai muuttaa: 1) päiväkäyttöä, lyhytaikaista tai vuosittaista käyttöastetta; 2) moottoriveneilyä tai vedenpinnan kaavoitusrajoituksia; 3) virkistysretkeilyä tai hevosten pääsyä; tai 4) metsästystä, kalastusta, ampumaurheilua tai ansapyyntiä alueella. (5 §) Ohjaa sihteeriä toimimaan alueella sijaitsevien leirintäalueiden, venesatamien, majoituslaitosten, ruoka- ja juomapalveluiden sekä veneily- ja venevuokrauslaitosten hallinnoinnista minkä tahansa organisaation kanssa tehdyn sopimuksen mukaisesti.  Sihteeri velvoitetaan hyväksymään virkistyskäyttösuunnitelma, jonka Bureau of Reclamation hyväksyi 2. kesäkuuta 2006. (6 §) Julistaa, että mikään tässä laissa tai myöhemmissä hallintasuunnitelmissa ei saa heikentää Bureau of Reclamationin ja sen hallinnoivien kumppanien kykyä käyttää, ylläpitää tai hallita Monticellon patoa, Lake Berryessaa ja muita Solanon projektin laitoksia kyseisen projektin sallittujen tarkoitusten mukaisesti. Edellytetään, että Reclamationin komissaari jatkaa padon ja siihen liittyvien voimalaitosten hallinnointia ja käyttöä. </w:t>
      </w:r>
    </w:p>
    <w:p>
      <w:r>
        <w:rPr>
          <w:b/>
        </w:rPr>
        <w:t xml:space="preserve">Tulos</w:t>
      </w:r>
    </w:p>
    <w:p>
      <w:r>
        <w:t xml:space="preserve">Lake Berryessan virkistyskäytön parantamista koskeva laki vuodelta 2014</w:t>
      </w:r>
    </w:p>
    <w:p>
      <w:r>
        <w:rPr>
          <w:b/>
        </w:rPr>
        <w:t xml:space="preserve">Esimerkki 6.3926</w:t>
      </w:r>
    </w:p>
    <w:p>
      <w:r>
        <w:t xml:space="preserve">Start-Up Success Accounts Act of 2001 - Muuttaa Internal Revenue Code -lakia siten, että tukikelpoiselle pienyritykselle voidaan myöntää rajoitettu vähennys veronmaksajalle sen perustamisvaiheessa niiden määrien osalta, jotka veronmaksaja on maksanut käteisenä Start-Up Success Account -tilille.</w:t>
      </w:r>
    </w:p>
    <w:p>
      <w:r>
        <w:rPr>
          <w:b/>
        </w:rPr>
        <w:t xml:space="preserve">Tulos</w:t>
      </w:r>
    </w:p>
    <w:p>
      <w:r>
        <w:t xml:space="preserve">Vuoden 1986 Internal Revenue Code of 1986 -säädöksen muuttaminen start-up Success Accounts -tilien käyttöön ottamiseksi.</w:t>
      </w:r>
    </w:p>
    <w:p>
      <w:r>
        <w:rPr>
          <w:b/>
        </w:rPr>
        <w:t xml:space="preserve">Esimerkki 6.3927</w:t>
      </w:r>
    </w:p>
    <w:p>
      <w:r>
        <w:t xml:space="preserve">Food Research, Education, Safety, and Health Act of 1998 - Ohjaa maatalousministeriä myöntämään osavaltioille avustuksia kuluttajille suunnattuja elintarviketurvallisuusohjelmia varten.  Hyväksytään määrärahat. (Sec. 4) Ohjaa ministeriä:  (1) toteuttaa elintarvikkeiden säteilytystä koskevia kuluttajavalistusaloitteita, erityisesti jauhelihan ja siipikarjan osalta; ja (2) tutkia hedelmien ja vihannesten säteilytyksen kustannuksia ja toteutettavuutta sekä uusia säteilytystekniikoita.  Hyväksytään määrärahat. (5 §) Perustetaan elintarviketurvallisuusneuvosto, jonka tehtävänä on:  (1) asettaa painopisteet liittovaltion elintarviketurvallisuutta ja siihen liittyviä sairauksien ehkäisytoimia varten, mukaan lukien tarvittavat liittovaltion virastojen päivitykset; ja 2) raportoi vuosittain asianmukaisille komiteoille.  Hyväksytään määrärahat. (6 §) Ohjaa ministeriä myöntämään kilpailuun perustuvia avustuksia akateemisille, valtiollisille ja yksityisille yhteisöille tutkimukseen, jolla vähennetään elintarvikkeiden välityksellä tarttuvien patogeenien uhkaa.  Hyväksytään määrärahat. (Sec. 7) Ohjaa ministeriä toteuttamaan demonstraatiohankkeita elintarvikkeiden välityksellä tarttuvien taudinaiheuttajien uhan vähentämiseksi.  Sitoo maatalousministeriön varoja tähän tarkoitukseen. (Sec. 8) Valtuutetaan määrärahat tautienvalvontakeskusten (Centers for Disease Control and Prevention) elintarvikkeista aiheutuvien taudinaiheuttajien havaitsemiseen hankkimalla laitteita ja luomalla uusia työpaikkoja tutkijoille. Valtuutetaan määrärahat National Institutes of Health -instituutin tutkimukseen, joka koskee elintarvikkeiden välityksellä tarttuvien tautien hoitoa. (9. kohta) Ohjaa ministeriä perustamaan elintarviketurvallisuustutkimuksen tiedotustoimiston National Agricultural Libraryn yhteyteen. (Sec. 10) Ohjaa ministeriä suorittamaan patogeeniriskien arviointeja elintarvike-eläimistä, hedelmistä ja vihanneksista sekä kodin elintarviketurvallisuuskäytännöistä. (11. pykälä) Valtuutetaan elintarvike- ja lääkeviraston komissaari vähentämään maahantuotujen elintarvikkeiden terveysriskejä hankkimalla laitteita ja luomalla uusia työpaikkoja mikrobiologeille ja tarkastajille.</w:t>
      </w:r>
    </w:p>
    <w:p>
      <w:r>
        <w:rPr>
          <w:b/>
        </w:rPr>
        <w:t xml:space="preserve">Tulos</w:t>
      </w:r>
    </w:p>
    <w:p>
      <w:r>
        <w:t xml:space="preserve">Elintarvikkeiden tutkimusta, koulutusta, turvallisuutta ja terveyttä koskeva vuoden 1998 laki (Food Research, Education, Safety and Health Act of 1998)</w:t>
      </w:r>
    </w:p>
    <w:p>
      <w:r>
        <w:rPr>
          <w:b/>
        </w:rPr>
        <w:t xml:space="preserve">Esimerkki 6.3928</w:t>
      </w:r>
    </w:p>
    <w:p>
      <w:r>
        <w:t xml:space="preserve">Free Flow of Information Act of 2007 - kieltää liittovaltion yksikköä (oikeus- tai toimeenpanovallan tai hallintoviraston yksikkö tai työntekijä) pakottamasta asianomaista henkilöä (journalismia harjoittava henkilö, mukaan lukien hänen esimiehensä, työnantajansa, emoyhtiönsä, tytäryhtiönsä tai tytäryhtiönsä) todistamaan tai toimittamaan asiakirjoja, ellei tuomioistuin tee tiettyjä päätöksiä, jotka perustuvat ylivoimaiseen näyttöön.Vaatii, että pakotetun todistajanlausunnon tai asiakirjojen sisällön on oltava rajoitettu ja tarkasti räätälöity.Sovelletaan tätä lakia viestintäpalvelujen tarjoajiin, kun on kyse todistajanlausunnosta tai mistä tahansa tallenteesta, tiedosta tai muusta viestinnästä, joka liittyy tällaisten palveluntarjoajien ja soveltamisalaan kuuluvien henkilöiden väliseen liiketoimintaan. Asetetaan ilmoitusvaatimukset. Sallii tuomioistuimen lykätä ilmoituksen antamista asianomaiselle henkilölle, jos se toteaa, että ilmoitus aiheuttaisi merkittävän uhan rikostutkinnan luotettavuudelle.</w:t>
      </w:r>
    </w:p>
    <w:p>
      <w:r>
        <w:rPr>
          <w:b/>
        </w:rPr>
        <w:t xml:space="preserve">Tulos</w:t>
      </w:r>
    </w:p>
    <w:p>
      <w:r>
        <w:t xml:space="preserve">Lakiehdotus, jonka tarkoituksena on ylläpitää vapaata tiedonkulkua yleisölle säätämällä edellytyksistä, joiden täyttyessä tietyt uutismediaan liittyvät henkilöt voivat liittovaltion pakolla luovuttaa tietoja.</w:t>
      </w:r>
    </w:p>
    <w:p>
      <w:r>
        <w:rPr>
          <w:b/>
        </w:rPr>
        <w:t xml:space="preserve">Esimerkki 6.3929</w:t>
      </w:r>
    </w:p>
    <w:p>
      <w:r>
        <w:t xml:space="preserve">Ready Schools Act of 2011 - Muuttaa vuoden 1965 Elementary and Secondary Education Act -lain I osaston A-osaa (Improving the Academic Achievement of the Disadvantaged) siten, että paikalliset opetusvirastot velvoitetaan kuvaamaan, miten ne avustavat kutakin koulujen parantamiseen tarkoitettuja varoja saavaa peruskoulua kouluvalmiustarpeiden arvioinnissa vähintään kerran kolmessa vuodessa. Koulujen edellytetään käyttävän tätä arviointia kehittäessään ja toteuttaessaan toimintatapoja ja menettelyjä, joilla luodaan kouluympäristö ja luokkahuonekäytännöt, jotka: (1) auttavat jokaista lasta saavuttamaan osavaltion ja luokkatason odotukset, mukaan lukien osavaltion akateemiset sisältö- ja saavutusstandardit; ja (2) tukevat lasten onnistuneita siirtymiä.Arvioinnissa on arvioitava koulun tarpeita seuraavissa asioissa: (1) kehityksen kannalta tarkoituksenmukaiset opetussuunnitelmat, luokkahuonemateriaalit, opetuskäytännöt, opetusarvioinnit ja mukautukset; (2) vammaisille ja englantia vain rajoitetusti osaaville lapsille tarkoitetut palvelut ja tuet; (3) perheiden ja yhteisöjen osallistamista koskevat toimintatavat ja käytännöt; (4) myönteistä kehitystä ja oppimista tukevan kouluilmapiirin rakentaminen ja ylläpitäminen; (5) koulun henkilöstön johtaminen ja tuki; ja (6) varhaiskasvatuksen ja palvelujen tarjoajien tavoittaminen ja yhteistyö näiden kanssa.</w:t>
      </w:r>
    </w:p>
    <w:p>
      <w:r>
        <w:rPr>
          <w:b/>
        </w:rPr>
        <w:t xml:space="preserve">Tulos</w:t>
      </w:r>
    </w:p>
    <w:p>
      <w:r>
        <w:t xml:space="preserve">Lakiehdotus vuoden 1965 Elementary and Secondary Education Act -lain muuttamisesta kouluvalmiustarpeiden arvioinnin osalta.</w:t>
      </w:r>
    </w:p>
    <w:p>
      <w:r>
        <w:rPr>
          <w:b/>
        </w:rPr>
        <w:t xml:space="preserve">Esimerkki 6.3930</w:t>
      </w:r>
    </w:p>
    <w:p>
      <w:r>
        <w:t xml:space="preserve">Voting Enhancement and Security Act of 2007 - Muuttaa vuoden 2002 Help America Vote Act -lakia siten, että teknisten ohjeiden kehittämiskomitea ohjataan kehittämään vaaliavustuskomissiolle erityiset ohjeet, jotka täyttävät tietyt kriteerit ja jotka koskevat sähköisten äänestyslaitteiden käyttöä liittovaltion vaaleissa. Osavaltioita vaaditaan noudattamaan näitä suuntaviivoja.Osavaltioita vaaditaan: 1) tarkastamaan osavaltiossa pidettyjen liittovaltion vaalien tulokset osavaltion tarkastussuunnitelman mukaisesti; ja 2) kehittämään ja toteuttamaan vaalien turvallisuusprotokollat äänestyslaitteiden suojaamiseksi sekä varasuunnitelmat äänestysjärjestelmän vikaantumisen ja muiden hätätilanteiden varalta.</w:t>
      </w:r>
    </w:p>
    <w:p>
      <w:r>
        <w:rPr>
          <w:b/>
        </w:rPr>
        <w:t xml:space="preserve">Tulos</w:t>
      </w:r>
    </w:p>
    <w:p>
      <w:r>
        <w:t xml:space="preserve">Muutetaan vuoden 2002 Help America Vote Act -lakia siten, että osavaltioiden edellytetään noudattavan liittovaltion ohjeita sähköisten äänestyslaitteiden käytöstä, ja muihin tarkoituksiin.</w:t>
      </w:r>
    </w:p>
    <w:p>
      <w:r>
        <w:rPr>
          <w:b/>
        </w:rPr>
        <w:t xml:space="preserve">Esimerkki 6.3931</w:t>
      </w:r>
    </w:p>
    <w:p>
      <w:r>
        <w:t xml:space="preserve">Nuclear Threat Reduction Act of 2001 - kumoaa varainhoitovuoden 1998 kansallisen puolustusmääräyksen (National Defense Authorization Act for Fiscal Year 1998) säännöksen, jossa säädetään B52H-pommikoneen, Trident-sukellusveneiden sekä mannertenvälisten Minuteman III- ja Peacekeeper-ohjusten käytöstä poistamista tai purkamista koskevista rahoitusrajoituksista. Julistaa, että Yhdysvaltojen politiikkana on: (1) vähentää Yhdysvaltojen ja Venäjän ydinkärkien ja maaliinsaattamisjärjestelmien määrää kahdenvälisten sopimusten avulla mahdollisimman pieneen määrään, joka on sopusoinnussa kansallisen turvallisuuden kanssa, ja vaatia, että kaikki poistetut ydinkärjet säilytetään turvassa, että niistä pidetään kirjaa ja että ne lopulta tuhotaan tai hävitetään todennettavalla tavalla; (2) jatkamaan Venäjän kanssa virallisia järjestelyjä, joilla poistetaan mahdollisimman monta näiden kahden valtion ydinasetta välittömästä laukaisuvalmiudesta, alkaen niistä aseista, jotka on START II -sopimuksen nojalla tarkoitettu ladattaviksi, purettaviksi tai poistettaviksi; ja (3) toimimaan yhteistyössä Venäjän kanssa ydinaseiden, -materiaalien ja -asiantuntemuksen kulkeutumisen estämiseksi Venäjältä.Presidenttiä pyydetään toimittamaan kongressille suunnitelma Venäjän kanssa toteutettavista ydinsulkuohjelmista sekä asiaa koskeva tutkimus.</w:t>
      </w:r>
    </w:p>
    <w:p>
      <w:r>
        <w:rPr>
          <w:b/>
        </w:rPr>
        <w:t xml:space="preserve">Tulos</w:t>
      </w:r>
    </w:p>
    <w:p>
      <w:r>
        <w:t xml:space="preserve">Lakiehdotus, jolla vahvistetaan Yhdysvaltojen politiikka Yhdysvaltojen ja Venäjän arsenaalien ydinkärkien lukumäärän vähentämiseksi, näiden kahden valtion korkeassa valmiustilassa olevien ydinaseiden lukumäärän vähentämiseksi sekä Venäjän ydinaseiden, halkeamiskelpoisten materiaalien ja ydinasiantuntemuksen väärinkäytön ja leviämisen estämiseen tähtäävien ohjelmien laajentamiseksi ja nopeuttamiseksi.</w:t>
      </w:r>
    </w:p>
    <w:p>
      <w:r>
        <w:rPr>
          <w:b/>
        </w:rPr>
        <w:t xml:space="preserve">Esimerkki 6.3932</w:t>
      </w:r>
    </w:p>
    <w:p>
      <w:r>
        <w:t xml:space="preserve">Byron Nelson Congressional Gold Medal Act - Laki kongressin kultamitalin myöntämisestä Byron Nelsonille tunnustuksena hänen panoksestaan golfpeliin pelaajana, opettajana ja kommentaattorina.</w:t>
      </w:r>
    </w:p>
    <w:p>
      <w:r>
        <w:rPr>
          <w:b/>
        </w:rPr>
        <w:t xml:space="preserve">Tulos</w:t>
      </w:r>
    </w:p>
    <w:p>
      <w:r>
        <w:t xml:space="preserve">Lakiehdotus kongressin kultamitalin myöntämisestä Byron Nelsonille tunnustuksena hänen merkittävistä panoksistaan golfpeliin pelaajana, opettajana ja kommentaattorina.</w:t>
      </w:r>
    </w:p>
    <w:p>
      <w:r>
        <w:rPr>
          <w:b/>
        </w:rPr>
        <w:t xml:space="preserve">Esimerkki 6.3933</w:t>
      </w:r>
    </w:p>
    <w:p>
      <w:r>
        <w:t xml:space="preserve">Medicare Information Act of 2011 - Muuttaa sosiaaliturvalain XI osaston A-osaa siten, että terveys- ja sosiaalipalveluministeriä ohjataan toimittamaan jokaiselle oikeutetulle henkilölle vuosittain selvitys Medicare-osan A (sairaalavakuutus) maksuista ja etuuksista koordinoidusti sosiaaliturvatilien vuotuisten tiliotteiden postituksen kanssa.</w:t>
      </w:r>
    </w:p>
    <w:p>
      <w:r>
        <w:rPr>
          <w:b/>
        </w:rPr>
        <w:t xml:space="preserve">Tulos</w:t>
      </w:r>
    </w:p>
    <w:p>
      <w:r>
        <w:t xml:space="preserve">Lakiehdotus sosiaaliturvalain XI osaston muuttamiseksi siten, että Medicare-edunsaajien A-osan maksuja ja etuuksia koskevat ilmoitukset lähetetään vuosittain koordinoidusti sosiaaliturvatilin tiliotteiden vuotuisen postituksen kanssa.</w:t>
      </w:r>
    </w:p>
    <w:p>
      <w:r>
        <w:rPr>
          <w:b/>
        </w:rPr>
        <w:t xml:space="preserve">Esimerkki 6.3934</w:t>
      </w:r>
    </w:p>
    <w:p>
      <w:r>
        <w:t xml:space="preserve">kehottaa puolustusministeriä tutkimaan ja raportoimaan kongressille siitä, missä määrin tällaista korvausta maksetaan vakinaiselle ja reserviläiselle henkilöstölle, sen vaikutuksesta työmoraaliin ja palveluksessa pysymisen määrään sekä siitä, olisiko mahdollista ottaa käyttöön alennettu kelpoisuuskynnys kansalliskaartin ja reservin yksikköjen jäsenille, jotka palvelevat aktiivisessa palveluksessa yli 30 päivää. Valtuuttaa ministerin tällaisen tutkimuksen jälkeen alentamaan kynnystä alle 251 päivän (edellyttää, että kongressille ilmoitetaan tällaisesta muutoksesta).Määrää valtiovarainministeriön tutkimaan ja raportoimaan kongressille mahdollisuudesta verohyvityksiin tai pienyritysten lainakannustimiin yrityksille, jotka työllistävät kansalliskaartin ja reservin henkilöstöä.Pyytää ministeriä raportoimaan kongressille kunkin sotilasosaston nuorempien reserviupseerien koulutusjoukkojen, siviili-ilmailupartioiden, merivoimien merikadettijoukkojen ja nuorten merijalkaväenjoukkojen laajentamisen toteutettavuudesta ja toivottavuudesta.</w:t>
      </w:r>
    </w:p>
    <w:p>
      <w:r>
        <w:rPr>
          <w:b/>
        </w:rPr>
        <w:t xml:space="preserve">Tulos</w:t>
      </w:r>
    </w:p>
    <w:p>
      <w:r>
        <w:t xml:space="preserve">Recruiting, Retention, and Reservist Promotion Act of 2000 (laki rekrytoinnista, palveluksessa pitämisestä ja reserviläisten edistämisestä)</w:t>
      </w:r>
    </w:p>
    <w:p>
      <w:r>
        <w:rPr>
          <w:b/>
        </w:rPr>
        <w:t xml:space="preserve">Esimerkki 6.3935</w:t>
      </w:r>
    </w:p>
    <w:p>
      <w:r>
        <w:t xml:space="preserve">Chesapeake Bay Science, Education, and Ecosystem Enhancement Act of 2009 - Muuttaa vuoden 1992 National Oceanic and Atmospheric Administration Authorization Act -lakia tarkistamalla National Oceanic and Atmospheric Administrationin (NOAA) Chesapeake Bayn toimiston tutkimus-, hallinto- ja ohjelmasäännöksiä. Siinä todetaan, että viraston johtaja vastaa viraston hallinnosta ja toiminnasta sekä kyseisen lain täytäntöönpanosta: (1) toteuttaa Chesapeaken toimeenpanevan neuvoston ohjelmatoimet; (2) varmistaa, että hankkeilla on tieteelliset ja tekniset ansiot ja että niistä on tehty asianmukainen vertaisarviointi; (3) kuulla neuvostoa; ja (4) raportoida joka toinen vuosi kongressille ja kauppaministerille Chesapeake Bayn suojeluun tähtäävistä toimista.Valtuuttaa johtajan: (1) tehdä yhteistyötä tieteellisten ja akateemisten laitosten, osavaltioiden ja liittovaltion virastojen, valtiosta riippumattomien järjestöjen ja muiden tahojen kanssa Chesapeake Bayn integroidun havainnointijärjestelmän tukemiseksi; (2) tukea kapteeni John Smithin Chesapeake National Historic Trail -reitin perustamista ja toteuttamista; (3) liittää Chesapeake Bayn tulkintapoijujärjestelmä osaksi integroidun valtamerenhavainnointijärjestelmän (Integrated Ocean Observing System) alueellista observatorioiden verkkoa; (4) perustaa Chesapeake Bayn valuma-alueen koulutus- ja opetusohjelma (valtuuttaa siihen liittyvät avustukset); (5) perustaa Chesapeake Bayn rannikon elollisten luonnonvarojen hoito- ja elinympäristöohjelma Chesapeake Bayn ensisijaisten elinympäristöjen ja elollisten luonnonvarojen, kuten osterien, sinirapujen ja vedenalaisen vesikasvillisuuden, hoidon tukemiseksi; ja (6) ottaa vastaan varojen, omaisuuden ja palvelujen lahjoituksia.  Valtuutetaan toimiston ja siihen liittyvien toimintojen määrärahat varainhoitovuosiksi 2011-2014.</w:t>
      </w:r>
    </w:p>
    <w:p>
      <w:r>
        <w:rPr>
          <w:b/>
        </w:rPr>
        <w:t xml:space="preserve">Tulos</w:t>
      </w:r>
    </w:p>
    <w:p>
      <w:r>
        <w:t xml:space="preserve">Valtuuttaa uudelleen National Oceanic and Atmospheric Administrationin Chesapeake Bayn toimisto ja muihin tarkoituksiin.</w:t>
      </w:r>
    </w:p>
    <w:p>
      <w:r>
        <w:rPr>
          <w:b/>
        </w:rPr>
        <w:t xml:space="preserve">Esimerkki 6.3936</w:t>
      </w:r>
    </w:p>
    <w:p>
      <w:r>
        <w:t xml:space="preserve">National Digital School Districts Act - Ohjaa opetusministeriä: (1) myöntää yksivuotisia avustuksia osavaltioiden opetusvirastoille, jotta ne voivat myöntää paikallisille opetusvirastoille kilpailuun perustuvia aliavustuksia kansallisten digitaalisten koulupiirien luomiseksi hankkimalla teknologiaa, tarjoamalla opettajien mentorointia ja muita asiaan liittyviä toimia; (2) myöntää kilpailuun perustuvia avustuksia korkeakouluille, jotta ne voivat tehdä tutkimuksia kansallisissa digitaalisissa koulupiireissä käytettävän teknologian tehokkuudesta; ja (3) arvioida ja raportoida parhaista käytännöistä teknologian käyttöönotossa koulutuksessa.</w:t>
      </w:r>
    </w:p>
    <w:p>
      <w:r>
        <w:rPr>
          <w:b/>
        </w:rPr>
        <w:t xml:space="preserve">Tulos</w:t>
      </w:r>
    </w:p>
    <w:p>
      <w:r>
        <w:t xml:space="preserve">Lakiehdotus kansallisten digitaalisten koulupiirien perustamisesta.</w:t>
      </w:r>
    </w:p>
    <w:p>
      <w:r>
        <w:rPr>
          <w:b/>
        </w:rPr>
        <w:t xml:space="preserve">Esimerkki 6.3937</w:t>
      </w:r>
    </w:p>
    <w:p>
      <w:r>
        <w:t xml:space="preserve">Compassionate Access, Research Expansion, and Respect States Act of 2017 tai CARERS Act of 2017 Tällä lakiehdotuksella muutetaan valvottuja aineita koskevaa lakia siten, että lain sääntelyn valvontaa ja hallinnollisia, siviili- ja rikosoikeudellisia seuraamuksia ei sovelleta henkilöön, joka tuottaa, pitää hallussaan, jakelee, jakelee, antaa, hallinnoi, testaa, suosittelee tai toimittaa lääketieteellistä marihuanaa osavaltion lainsäädännön mukaisesti. Lakiehdotuksessa myös: jätetään &amp;quot;kannabidioli&amp;quot; (CBD) &amp;quot;marihuanan&amp;quot; määritelmän ulkopuolelle; rajoitetaan delta-9-tetrahydrokannabinolin (THC) pitoisuus CBD:ssä 0,3 prosenttiin kuivapainosta; ja katsotaan, että CBD:n valmistamiseksi kasvatettu tai jalostettu marihuana noudattaa osavaltion lainsäädännön mukaisesti THC:n pitoisuusrajoitusta, ellei huumevirasto (Drug Enforcement Administration, DEA) päätä osavaltion lainsäädännön olevan kohtuuton.   Lakiehdotuksessa ohjataan terveys- ja terveyspalvelujen ministeriötä (HHS) lopettamaan kansanterveyslaitoksen monitieteinen arviointiprosessi, jota käytetään lääketieteellisen marihuanan tutkimushakemusten arvioinnissa. DEA:n on myönnettävä lupa marihuanan valmistajille ja jakelijoille lääketieteellistä tutkimusta varten; HHS:n on rekisteröitävä ammatinharjoittajat tutkimusta varten; ja veteraaniasioiden ministeriön on annettava veteraanien terveydenhuollon tarjoajille lupa antaa veteraaneille suosituksia ja lausuntoja, jotka koskevat osallistumista heidän osavaltioidensa marihuanaohjelmiin.</w:t>
      </w:r>
    </w:p>
    <w:p>
      <w:r>
        <w:rPr>
          <w:b/>
        </w:rPr>
        <w:t xml:space="preserve">Tulos</w:t>
      </w:r>
    </w:p>
    <w:p>
      <w:r>
        <w:t xml:space="preserve">Compassionate Access, Research Expansion, and Respect States Act of 2017 (laki vuoden 2017 myötätuntoisesta saatavuudesta, tutkimuksen laajentamisesta ja kunnioituksesta)</w:t>
      </w:r>
    </w:p>
    <w:p>
      <w:r>
        <w:rPr>
          <w:b/>
        </w:rPr>
        <w:t xml:space="preserve">Esimerkki 6.3938</w:t>
      </w:r>
    </w:p>
    <w:p>
      <w:r>
        <w:t xml:space="preserve">Pediatric Research Initiative Act of 1999 - Muuttaa Public Health Service Act -lakia siten, että National Institutes of Healthiin perustetaan pediatrinen tutkimusaloite.  Valtuuttaa määrärahat. Ohjaa terveysministeriötä antamaan lastenlääketieteen tutkijoiden koulutukseen ja urakehitykseen liittyviin ulkopuolisiin toimiin tehostettua tukea lastenlääketieteen tutkijoiden koulutuksen ja urakehityksen yhteydessä.  Hyväksytään määrärahat.</w:t>
      </w:r>
    </w:p>
    <w:p>
      <w:r>
        <w:rPr>
          <w:b/>
        </w:rPr>
        <w:t xml:space="preserve">Tulos</w:t>
      </w:r>
    </w:p>
    <w:p>
      <w:r>
        <w:t xml:space="preserve">Vuoden 1999 laki lastenlääketieteellisestä tutkimusaloitteesta</w:t>
      </w:r>
    </w:p>
    <w:p>
      <w:r>
        <w:rPr>
          <w:b/>
        </w:rPr>
        <w:t xml:space="preserve">Esimerkki 6.3939</w:t>
      </w:r>
    </w:p>
    <w:p>
      <w:r>
        <w:t xml:space="preserve">Eliminate the Magnet for Illegal Immigration Act of 1995 - Lupaa lisämäärärahojen myöntämisen seuraaviin lisäyksiin: 1) maahanmuutto- ja maahantuloviraston (INS) tutkijat työnantajapakotteiden täytäntöönpanemiseksi; 2) työministeriön tutkijat työelämän normien täytäntöönpanemiseksi; ja 3) maahanmuuttoon liittyviä epäreiluja työsuhdekäytäntöjä käsittelevän oikeusministeriön (Office of Special Counsel for Immigration-Related Unfair Employment Practices, oikeusministeriö) tutkijat syrjinnänvastaisten säännösten täytäntöönpanemiseksi. Muutetaan maahanmuutto- ja kansalaisuuslakia siten, että nimetyille maahanmuuttoviranomaisille ja työministerille myönnetään tietty toimivalta haasteen antamiseen. Korotetaan seuraamuksia, jotka koskevat seuraavia seikkoja:  (1) asiakirjapetokset; (2) palkkaus-, rekrytointi- ja suosittelurikkomukset; (3) työnormien rikkomiset; ja (4) epäterveet maahanmuuttoon liittyvät työllistämiskäytännöt. Säädetään maahanmuuttoviraston ja työministeriön yhteisistä toimista työnantajapakotteiden ja työnormien rikkomisten tutkimiseksi.  Valtuuttaa oikeusministeriön toteuttamaan 1) kansallisen työnantajakoulutusohjelman ja 2) tutkimuksen maahanmuuttoon liittyvästä syrjinnästä.</w:t>
      </w:r>
    </w:p>
    <w:p>
      <w:r>
        <w:rPr>
          <w:b/>
        </w:rPr>
        <w:t xml:space="preserve">Tulos</w:t>
      </w:r>
    </w:p>
    <w:p>
      <w:r>
        <w:t xml:space="preserve">Poistetaan vuoden 1995 laki laittoman maahanmuuton magneetista.</w:t>
      </w:r>
    </w:p>
    <w:p>
      <w:r>
        <w:rPr>
          <w:b/>
        </w:rPr>
        <w:t xml:space="preserve">Esimerkki 6.3940</w:t>
      </w:r>
    </w:p>
    <w:p>
      <w:r>
        <w:t xml:space="preserve">Ombudsman Reauthorization Act of 2005 - Muuttaa kiinteän jätteen hävittämislakia (Solid Waste Disposal Act) oikeusasiamiehen toimiston perustamiseksi uudelleen ympäristönsuojeluviraston (EPA) yhteyteen. Edellytetään, että oikeusasiamies nimittää apulaisoikeusasiamiehen kutakin EPA:n aluetta varten.Tarjoaa työntekijöille suojaa tämän lain mukaisesti toimiville henkilöille.</w:t>
      </w:r>
    </w:p>
    <w:p>
      <w:r>
        <w:rPr>
          <w:b/>
        </w:rPr>
        <w:t xml:space="preserve">Tulos</w:t>
      </w:r>
    </w:p>
    <w:p>
      <w:r>
        <w:t xml:space="preserve">Lisävaltuuksien antaminen ympäristönsuojeluviraston oikeusasiamiehen toimistolle.</w:t>
      </w:r>
    </w:p>
    <w:p>
      <w:r>
        <w:rPr>
          <w:b/>
        </w:rPr>
        <w:t xml:space="preserve">Esimerkki 6.3941</w:t>
      </w:r>
    </w:p>
    <w:p>
      <w:r>
        <w:t xml:space="preserve">International Financial Institution Reexamination and Review Commission Act of 1998 - Perustetaan International Financial Institution Reexamination and Review Commission, jonka tehtävänä on antaa neuvoja ja raportoida kongressille Maailman kauppajärjestön ja Kansainvälisen järjestelypankin kansainvälisten rahoituslaitosten tuleviin tehtäviin ja vastuualueisiin liittyvistä erityisistä näkökohdista. Määrää presidentin raportoimaan tietyille kongressin valiokunnille seuraavista asioista:  (1) komission suositusten täytäntöönpanon toivottavuudesta ja toteutettavuudesta ja 2) kansainvälisten instituutioiden ja foorumien kautta toteutetuista toimista näiden suositusten täytäntöönpanemiseksi.</w:t>
      </w:r>
    </w:p>
    <w:p>
      <w:r>
        <w:rPr>
          <w:b/>
        </w:rPr>
        <w:t xml:space="preserve">Tulos</w:t>
      </w:r>
    </w:p>
    <w:p>
      <w:r>
        <w:t xml:space="preserve">Vuoden 1998 laki kansainvälisten rahoituslaitosten uudelleentarkastelu- ja valvontakomissiosta (International Financial Institution Reexamination and Review Commission Act of 1998)</w:t>
      </w:r>
    </w:p>
    <w:p>
      <w:r>
        <w:rPr>
          <w:b/>
        </w:rPr>
        <w:t xml:space="preserve">Esimerkki 6.3942</w:t>
      </w:r>
    </w:p>
    <w:p>
      <w:r>
        <w:t xml:space="preserve">Animal Experimentation Right to Know Act - muuttaa eläinten hyvinvointia koskevaa lakia siten, että tutkimuslaitoksilta vaaditaan eläinkokeita ja -testausta koskevia vuosikertomuksia, joihin on sisällytettävä tiedot seuraavista seikoista: 1) mistä käytetyt eläimet on hankittu; 2) tarkka lukumäärä kaikista kokeissa käytetyistä eläimistä kaikista lajeista; ja 3) laitoksen eläinkokeita koskevan ohjelman yleiset tarkoitukset.  Ohjaa maatalousministeriä kehittämään järjestelmän, jonka avulla yleisölle voidaan antaa tietoja siitä, mistä kokeisiin käytetyt eläimet on saatu. Ohjaa puolustusministeriä toimittamaan kongressille vuosittaisen raportin puolustusministeriön eläinkokeiluohjelmista, mukaan lukien yksityiskohtaiset profiilit kussakin ministeriön laitoksessa tehdystä eläintutkimuksesta.  Edellytetään sellaisten vaihtoehtoisten tutkimusmenetelmien käynnistämistä, joilla voitaisiin asteittain lopettaa ja vähentää eläinten käyttöä ministeriön tutkimuksessa.  Ohjaa ministeriä nimittämään eläinkysymyksiä käsittelevän oikeusasiamiehen kuhunkin ministeriön tutkimuslaitokseen.  Edellytetään vuosittaista kertomusta maatalousministerille. kehottaa presidenttiä nimittämään biolääketieteen ja eläinten hoidon asiantuntijoista koostuvan paneelin tutkimaan ministeriön eläinten käyttö- ja hoito-ohjelmia.</w:t>
      </w:r>
    </w:p>
    <w:p>
      <w:r>
        <w:rPr>
          <w:b/>
        </w:rPr>
        <w:t xml:space="preserve">Tulos</w:t>
      </w:r>
    </w:p>
    <w:p>
      <w:r>
        <w:t xml:space="preserve">Laki eläinkokeita koskevasta tiedonsaantioikeudesta</w:t>
      </w:r>
    </w:p>
    <w:p>
      <w:r>
        <w:rPr>
          <w:b/>
        </w:rPr>
        <w:t xml:space="preserve">Esimerkki 6.3943</w:t>
      </w:r>
    </w:p>
    <w:p>
      <w:r>
        <w:t xml:space="preserve">Social Security Fairness Act of 2005 - Muuttaa sosiaaliturvalain II osaston (vanhuus-, eloonjäämis- ja työkyvyttömyysvakuutus) (OASDI) seuraavasti: (1) säädetään, että jos OASDI-korvauksen saaja kuolee kuukauden 15 ensimmäisen päivän aikana, kyseisen kuukauden kuukausittaisen etuuden viimeinen maksu on puolet tavanomaisesta etuuden määrästä; ja (2) säädetään kuolemantapauksen yhteydessä maksettavien kertakorvausten korottamisesta.</w:t>
      </w:r>
    </w:p>
    <w:p>
      <w:r>
        <w:rPr>
          <w:b/>
        </w:rPr>
        <w:t xml:space="preserve">Tulos</w:t>
      </w:r>
    </w:p>
    <w:p>
      <w:r>
        <w:t xml:space="preserve">Sosiaaliturvalain II osaston muuttaminen siten, että sen nojalla maksetaan kuukausittainen vakuutuskorvaus siltä kuukaudelta, jona edunsaaja kuolee, ja että sitä alennetaan 50 prosentilla, jos edunsaaja kuolee kyseisen kuukauden 15 ensimmäisen päivän aikana, sekä kertakorvauksen korottaminen elinkustannusten muutosten huomioon ottamiseksi.</w:t>
      </w:r>
    </w:p>
    <w:p>
      <w:r>
        <w:rPr>
          <w:b/>
        </w:rPr>
        <w:t xml:space="preserve">Esimerkki 6.3944</w:t>
      </w:r>
    </w:p>
    <w:p>
      <w:r>
        <w:t xml:space="preserve">Opioidien käyttöhäiriöiden hoidon laajentamista ja nykyaikaistamista koskeva lakiehdotus (3 §) Tällä lakiehdotuksella muutetaan valvottuja aineita koskevaa lakia, jotta voidaan tarkistaa vaatimuksia, jotka koskevat lääkäriä, joka voi antaa, jakaa tai määrätä huumausaineita ylläpito- tai vieroitushoitoa varten toimistopohjaisessa opioidihoito-ohjelmassa. Tällä hetkellä lääkärin on ilmoitettava asiasta terveys- ja terveyspalvelujen ministeriölle (HHS) ja todistettava, että hän on kelpoisuusehdot täyttävä lääkäri (eli osavaltiossa luvan saanut lääkäri, jolla on tietty asiantuntemus), että hänellä on valmiudet ohjata potilaat asianmukaiseen neuvontaan ja oheispalveluihin ja että hän noudattaa potilasrajoitusta. Potilasrajoitus on se, kuinka monta potilasta lääkäri voi samanaikaisesti hoitaa toimistopohjaisen hoito-ohjelman puitteissa. Tässä lainsäädännössä laajennetaan kelpoisuusvaatimukset täyttävät ammatinharjoittajat koskemaan sairaanhoitajia ja lääkäriavustajia, joilla on toimilupa jossakin osavaltiossa, joilla on asiantuntemusta (kuten asiaankuuluvaa koulutusta tai asiantuntemusta) ja jotka määräävät opioidien käyttöhäiriön hoitoon tarkoitettuja lääkkeitä yhteistyössä kelpoisuusvaatimukset täyttävän lääkärin kanssa tai tämän valvonnassa, jos osavaltion lainsäädännössä edellytetään lääkärin valvontaa lääkkeiden määräämisvaltuuksien osalta. Lisäksi siinä edellytetään, että kelpoisuusvaatimukset täyttävä lääkäri myös vakuuttaa, että hän noudattaa raportointivaatimuksia ja että hänellä on valmiudet tarjota suoraan tai lähetteellä tai muulla HHS:n määräämällä tavalla kaikkia Food and Drug Administrationin hyväksymiä lääkkeitä opioidien käyttöhäiriön hoitoon. HHS voi antaa asetuksia, joilla muutetaan kelpoisuusehdot täyttävän lääkärin potilasmäärän enimmäismäärää. Jos HHS korottaa rajaa, vaatimukset täyttävän lääkärin on lisäksi todistettava, että hän hankkii jokaiselta potilaalta kirjallisen suostumuksen käytettävissä olevista hoitovaihtoehdoista. HHS:n on päivitettävä hoidon parantamista koskeva protokolla, joka sisältää parhaita käytäntöjä koskevat ohjeet opioidiriippuvaisten potilaiden hoitamiseksi toimistopalveluissa. Terveysministeriö voi suositella sellaisen ammatinharjoittajan rekisteröinnin peruuttamista tai keskeyttämistä, joka ei noudata tämän lain vaatimuksia. (4 kohta) Lakiehdotuksessa ilmaistaan kongressin näkemys siitä, että HHS:n olisi harkittava kelpoisuusehdot täyttävän lääkärin potilasmäärän enimmäismäärän nostamista 100:sta 250:een. (5 kohta) Sillä muutetaan valvottuja aineita koskevaa lakia siten, että apteekkari voi osittain täyttää luettelossa II olevaa valvottua ainetta (kuten reseptillä myytävää opioidikipulääkettä) koskevan lääkemääräyksen, jos: (1) sitä ei ole kielletty osavaltion laissa, (2) se on määrätty voimassa olevien lakien ja asetusten mukaisesti, (3) potilas tai lääkkeen määräävä lääkäri on pyytänyt sitä, ja (4) osittaisissa täytöissä luovutettu kokonaismäärä ei ylitä määrätyn lääkkeen kokonaismäärää. Lisäksi apteekkari voi täyttää osittain luettelossa II olevaa valvottavaa ainetta koskevan lääkemääräyksen muissa olosuhteissa voimassa olevien Drug Enforcement Administrationin (DEA) määräysten mukaisesti. (Nykyiset DEA:n määräykset sallivat osittaisen täyttämisen, kun apteekkari ei voi toimittaa koko määrää, potilas asuu pitkäaikaishoitolaitoksessa tai potilas on kuolemansairas). Osittain täytetyn reseptin jäljellä oleva osa voidaan täyttää 30 päivän kuluessa tai hätätilanteessa 72 tunnin kuluessa.</w:t>
      </w:r>
    </w:p>
    <w:p>
      <w:r>
        <w:rPr>
          <w:b/>
        </w:rPr>
        <w:t xml:space="preserve">Tulos</w:t>
      </w:r>
    </w:p>
    <w:p>
      <w:r>
        <w:t xml:space="preserve">Opioidien käyttöhäiriöiden hoidon laajentamista ja nykyaikaistamista koskeva laki (Opioid Use Disorder Treatment Expansion and Modernization Act)</w:t>
      </w:r>
    </w:p>
    <w:p>
      <w:r>
        <w:rPr>
          <w:b/>
        </w:rPr>
        <w:t xml:space="preserve">Esimerkki 6.3945</w:t>
      </w:r>
    </w:p>
    <w:p>
      <w:r>
        <w:t xml:space="preserve">Mother's Day Centennial Commemorative Coin Act - Ohjeistaa valtiovarainministeriä lyömään ja laskemaan liikkeeseen enintään 400 000 1 dollarin kolikkoa, jotka ovat tunnusomaisia presidentti Wilsonin julistuksen 100-vuotispäivän kunniaksi, jossa toukokuun toinen sunnuntai nimettiin äitienpäiväksi.Valtuuttaa valtiovarainministerin laskemaan liikkeeseen tällaisia kolikoita 1. tammikuuta 2014 alkaen, paitsi että valtiovarainministeri voi aloittaa tällaisten kolikoiden myynnin ilman liikkeeseenlaskua ennen kyseistä päivää.Lakkauttaa tällaiset lyöntivaltuudet 31. joulukuuta 2014 jälkeen.Vaatii, että kolikoiden myyntiin sisältyy 10 dollarin lisämaksu kolikkoa kohti, ja että lisämaksut jaetaan Susan G. Komen for the Cure -järjestölle ja National Osteoporosis Foundation -järjestölle tutkimuksen edistämiseksi.Kielletään lisämaksun periminen, jos kolikon liikkeeseenlasku aiheuttaisi sen, että vuoden aikana liikkeeseen laskettavien juhlarahaohjelmien määrä ylittäisi vuosittaisen kahden muistokolikko-ohjelman liikkeeseenlaskua koskevan rajoituksen.</w:t>
      </w:r>
    </w:p>
    <w:p>
      <w:r>
        <w:rPr>
          <w:b/>
        </w:rPr>
        <w:t xml:space="preserve">Tulos</w:t>
      </w:r>
    </w:p>
    <w:p>
      <w:r>
        <w:t xml:space="preserve">Valtiovarainministeriön velvoittaminen lyömään kolikoita äitienpäivän perustamisen satavuotispäivän kunniaksi.</w:t>
      </w:r>
    </w:p>
    <w:p>
      <w:r>
        <w:rPr>
          <w:b/>
        </w:rPr>
        <w:t xml:space="preserve">Esimerkki 6.3946</w:t>
      </w:r>
    </w:p>
    <w:p>
      <w:r>
        <w:t xml:space="preserve">MRSA-infektioiden ehkäisemistä ja potilaan suojelua koskeva laki - Ohjaa terveys- ja terveyspalvelujen ministeriä (HHS) antamaan MRSA:ta (metisilliinille vastustuskykyinen Staphylococcus aureus) koskevia säädöksiä, mukaan lukien säädöksiä, jotka sisältävät luettelon parhaista käytännöistä MRSA-infektioiden ja muiden antibiooteille vastustuskykyisten taudinaiheuttajien ehkäisemistä varten, jos ministeri katsoo sen aiheelliseksi.Vaatii jokaista akuuttia hoitoa tarjoavaa sairaalaa seulomaan jokaisen potilaan, joka saapuu teho-osastolle tai muulle sairaalan korkean riskin osastolle. Ohjaa ministeriä: (1) laatimaan prosessin ja aikataulun seulontavaatimusten ulottamiseksi koskemaan kaikkiin sairaaloihin otettuja potilaita 1. tammikuuta 2014 mennessä; ja (2) raportoimaan kongressille siitä, olisiko Medicare-järjestelmässä tehtävä maksujen mukautuksia, joilla autetaan tiettyjä sairaaloita kattamaan MRSA:n tai muiden infektioiden seulonnasta ja sen jälkeisestä hoidosta aiheutuvat kustannukset.Vaatii kaikkia sairaaloita: (1) noudattamaan tiettyjä MRSA:n aiheuttamia parhaita käytänteitä, mukaan lukien kosketukseen liittyvät varotoimenpiteet ja potilaille ilmoittaminen; ja (2) raportoimaan sairaalassa saaduista MRSA:sta ja muista laitoksessa ilmenevistä infektioista.Vaatii ministeriä: (1) perustamaan järjestelmiä tartunnan saaneiden siirrettyjen potilaiden tunnistamiseksi ja sellaisten laitosten ilmoittamiseksi viipymättä, jotka ovat siirtäneet tartunnan saaneen potilaan; ja (2) julkaisemaan niiden palveluntarjoajien nimet, jotka eivät ryhdy toimiin MRSA-infektioiden esiintyvyyden vähentämiseksi.Sairaala voi hakea sihteeriltä yhden vuoden korotusta sairaalalle prospektiivisen maksujärjestelmän mukaisesti maksettavaan pääomakustannuksiin liittyvään maksuun, jotta MRSA-seulontaohjelmat ja -aloitteet voidaan panna nopeasti täytäntöön.Sairauksien valvonnan ja ehkäisyn keskusten (CDC) johtajan edellytetään myöntävän avustusta pilottiohjelmaan, jonka tarkoituksena on kehittää nopea ja kustannustehokas menetelmä MRSA:n testaamiseksi molekyylitestausmenetelmällä. .</w:t>
      </w:r>
    </w:p>
    <w:p>
      <w:r>
        <w:rPr>
          <w:b/>
        </w:rPr>
        <w:t xml:space="preserve">Tulos</w:t>
      </w:r>
    </w:p>
    <w:p>
      <w:r>
        <w:t xml:space="preserve">Lakiehdotus terveydenhuollon laitoksissa tarttuvien infektioiden ehkäisemiseksi.</w:t>
      </w:r>
    </w:p>
    <w:p>
      <w:r>
        <w:rPr>
          <w:b/>
        </w:rPr>
        <w:t xml:space="preserve">Esimerkki 6.3947</w:t>
      </w:r>
    </w:p>
    <w:p>
      <w:r>
        <w:t xml:space="preserve">Free Speech About Science Act of 2011 - Muuttaa Federal Food, Drug, and Cosmetic Act (FFDCA) -lakia (liittovaltion elintarvike-, lääke- ja kosmetiikkalaki) siten, että siinä asetetaan ehdot, joiden mukaisesti elintarvikkeen tai ravintolisän pakkausmerkinnöissä voidaan kuvailla elintarvikkeen tai ravintolisän sisältämän ravintoaineen suhdetta sairauteen tai terveyteen liittyvään väitteeseen. Sallii tällaisen merkinnän elintarvikkeessa, jos väite: (1) perustuu lailliseen tieteelliseen tutkimukseen; (2) on FFDCA:n muiden säännösten mukainen; (3) on tarkka ja tasapainoinen yhteenveto tällaisesta tutkimuksesta; (4) antaa yleisölle mahdollisuuden ymmärtää väitteessä annetut tiedot ja niiden suhteellinen merkitys päivittäisen kokonaisruokavalion kannalta; ja (5) yksilöi jokaisen osapuolen, joka on rahoittanut väitteen tueksi tehtyä tutkimusta.Sallii tällaisen merkinnän ravintolisässä, joka väittää diagnosoivansa, hoitavansa, parantavansa tai ennaltaehkäisevänsä tiettyä tautia tai tautiluokkaa, jos: (1) väite perustuu lailliseen tieteelliseen tutkimukseen; (2) valmistajalla on näyttöä siitä, että väite on totuudenmukainen eikä harhaanjohtava; (3) väitteeseen sisältyy vastuuvapauslauseke, jonka mukaan elintarvike- ja lääkevirasto (FDA) ei ole arvioinut väittämää; ja (4) väitteessä on viittaus väitettä tukevaan tutkimukseen, ja siinä yksilöidään kukin taho, joka on rahoittanut tällaisen tutkimuksen.Kielletään terveys- ja terveyspalvelujen ministeriä (HHS) rajoittamasta sellaisten tietojen levittämistä, jotka eivät ole vääriä tai harhaanjohtavia ja jotka perustuvat lailliseen tieteelliseen tutkimukseen elintarvikkeiden myynnin yhteydessä.Muutetaan Federal Trade Commission Act -lakia siten, että laillisen tieteellisen tutkimuksen levittäminen elintarvikkeiden tai ravintolisien myynnin tai jakelun yhteydessä kuluttajille vapautetaan siitä, että sitä ei pidetä vääränä mainontana sen vuoksi, että tutkimus ei suoraan liity kyseiseen elintarvikkeeseen tai ravintolisään, jos levittämisessä julkistetaan kyseinen tieto. Asettaa todistustaakan Federal Trade Commissionille (FTC) sen osoittamiseksi, että levitettävä kirjallisuus ei ole laillista tieteellistä tutkimusta.</w:t>
      </w:r>
    </w:p>
    <w:p>
      <w:r>
        <w:rPr>
          <w:b/>
        </w:rPr>
        <w:t xml:space="preserve">Tulos</w:t>
      </w:r>
    </w:p>
    <w:p>
      <w:r>
        <w:t xml:space="preserve">Muutetaan liittovaltion elintarvike-, lääke- ja kosmetiikkalakia, joka koskee elintarvikkeiden ja ravintolisien laillista tieteellistä tutkimusta koskevien tietojen jakelua, ja muihin tarkoituksiin.</w:t>
      </w:r>
    </w:p>
    <w:p>
      <w:r>
        <w:rPr>
          <w:b/>
        </w:rPr>
        <w:t xml:space="preserve">Esimerkki 6.3948</w:t>
      </w:r>
    </w:p>
    <w:p>
      <w:r>
        <w:t xml:space="preserve">Muutetaan National Institute of Standards and Technology Act -lakia siten, että Hollings Manufacturing Extension Partnership Program -ohjelmaan (joka tarjoaa palveluja pienille ja keskisuurille valmistajille) osallistuville asetettua vastinrahoitusvaatimusta alennetaan siten, että se on vähintään 50 prosenttia kustannuksista kolmena ensimmäisenä vuonna ja kasvava osuus kolmena viimeisenä vuonna, jolloin se on enintään 50 prosenttia kustannuksista, joita osallistuvalle alueelliselle valmistusteknologian siirtokeskukselle aiheutuu. Kauppa- ja teollisuusministeriön tehtävänä on laatia kriteerit keskuksen kustannusosuuden määrittämiseksi.</w:t>
      </w:r>
    </w:p>
    <w:p>
      <w:r>
        <w:rPr>
          <w:b/>
        </w:rPr>
        <w:t xml:space="preserve">Tulos</w:t>
      </w:r>
    </w:p>
    <w:p>
      <w:r>
        <w:t xml:space="preserve">Valtuutetaan kauppaministeri vähentämään Hollings Manufacturing Extension Partnership Program -ohjelmaan osallistujille asetettua vastaavuusvaatimusta.</w:t>
      </w:r>
    </w:p>
    <w:p>
      <w:r>
        <w:rPr>
          <w:b/>
        </w:rPr>
        <w:t xml:space="preserve">Esimerkki 6.3949</w:t>
      </w:r>
    </w:p>
    <w:p>
      <w:r>
        <w:t xml:space="preserve">Energy Policy and Conservation Act Amendments of 1997 - muuttaa Energy Policy and Conservation Act -lakia seuraavasti:  (1) valtuutetaan varainhoitovuoden 1998 määrärahat strategisen öljyvarannon toteuttamiseksi; (2) jatketaan kaikkia kotimaisten toimitusten saatavuutta sääteleviä viranomaisia 30. syyskuuta 1998 saakka; ja (3) todetaan, että lain vaatimukset ovat ainoat menettelyt, joita sovelletaan kansainvälisiin hätätilanteita koskeviin määräyksiin. Tarkistaa kansainvälistä energiaohjelmaa ja siihen liittyviä kansainvälisiä vapaaehtoisia sopimuksia koskevia määräyksiä. Määritellään uudelleen kansainväliset hätätilannetoimia koskevat määräykset siten, että niihin sisältyvät: (1) kansainvälisen energiaohjelman määräykset, jotka liittyvät öljytuotteiden kansainväliseen jakeluun ja ohjelmaan sisältyvään tietojärjestelmään; ja 2) tietyt Kansainvälisen energiajärjestön hallintoneuvoston hyväksymät hätätilanteiden edellyttämät toimenpiteet. Mainitaan olosuhteet, joiden vallitessa tietyt kilpailuoikeudelliset suojakeinot ulottuvat öljytuotteiden kansainväliseen jakeluun kansainvälisen energiahuoltohätätilanteen aikana. Hyväksytään varainhoitovuoden 1998 määrärahat kansainvälistä energiaohjelmaa varten. Pidentää kaikkia energia-alan valmiusvaltuuksia 30. syyskuuta 1998 saakka. Hyväksytään varainhoitovuoden 1998 määrärahat seuraaviin tarkoituksiin:  (1) osavaltioiden energiansäästöohjelmat, 2) koulujen ja sairaaloiden energiansäästöhankkeet ja 3) vaihtoehtoisten polttoaineiden kuorma-autojen kaupallista käyttöä koskeva ohjelma. Muuttaa energiansäästö- ja tuotantolakia siten, että se valtuuttaa varainhoitovuoden 1998 määrärahat sen pienituloisille henkilöille suunnattua säähoidon tukiohjelmaa varten.</w:t>
      </w:r>
    </w:p>
    <w:p>
      <w:r>
        <w:rPr>
          <w:b/>
        </w:rPr>
        <w:t xml:space="preserve">Tulos</w:t>
      </w:r>
    </w:p>
    <w:p>
      <w:r>
        <w:t xml:space="preserve">Vuoden 1997 energiapolitiikkaa ja energiansäästöä koskeva laki (Energy Policy and Conservation Act Amendments of 1997)</w:t>
      </w:r>
    </w:p>
    <w:p>
      <w:r>
        <w:rPr>
          <w:b/>
        </w:rPr>
        <w:t xml:space="preserve">Esimerkki 6.3950</w:t>
      </w:r>
    </w:p>
    <w:p>
      <w:r>
        <w:t xml:space="preserve">Muutetaan vuoden 1974 työntekijän eläketurvalakia (ERISA) eläke-etuuksia koskevien selvitysten toimittamisen edellyttämiseksi:  (1) vuosittain muista kuin etuuspohjaisista eläkejärjestelyistä; (2) kolmen vuoden välein etuuspohjaisista eläkejärjestelyistä; ja (3) minkä tahansa eläkejärjestelyn kirjallisesta pyynnöstä. Edellytetään, että järjestelyn hallinnoija luovuttaa tiettyjä eläke-etuuksien laskentaan liittyviä tietoja työntekijän eläke-etuusjärjestelyn mukaiseen etuusjakoon oikeutetun osallistujan tai edunsaajan pyynnöstä. Valtuuttaa työministeriön määräämään siviilioikeudellisia seuraamuksia, jos järjestelyjen hallinnoijat eivät ole luovuttaneet tiettyjä tietoja osallistujille ja edunsaajille. Ohjaa ministeriötä:  (1) laatimaan vaihtoehtoisen riidanratkaisumenettelyn mallin, jonka jokainen järjestely voi harkintansa mukaan hyväksyä valituksia varten, jotka koskevat sellaisten etuusvaatimusten hylkäämistä, joihin sovelletaan tiettyjä ERISAn säännöksiä; ja 2) ylläpitämään luetteloa työntekijäetuuksien asiantuntijoista, joita voidaan pyytää toimimaan puolueettomina asiantuntijoina tällaisessa menettelyssä.  Valtuuttaa sihteerin:  (1) periä maksuja kutsuttujen asiantuntijoiden kustannusten kattamiseksi ja 2) alentaa tällaista maksua tai luopua siitä maksukyvyttömyyden perusteella.</w:t>
      </w:r>
    </w:p>
    <w:p>
      <w:r>
        <w:rPr>
          <w:b/>
        </w:rPr>
        <w:t xml:space="preserve">Tulos</w:t>
      </w:r>
    </w:p>
    <w:p>
      <w:r>
        <w:t xml:space="preserve">Lakiehdotus, jonka tarkoituksena on antaa työntekijöille enemmän tietoa heidän eläkejärjestelyistään ja lisämekanismeja, joiden avulla he voivat valvoa tällaisten järjestelyjen mukaisia oikeuksiaan.</w:t>
      </w:r>
    </w:p>
    <w:p>
      <w:r>
        <w:rPr>
          <w:b/>
        </w:rPr>
        <w:t xml:space="preserve">Esimerkki 6.3951</w:t>
      </w:r>
    </w:p>
    <w:p>
      <w:r>
        <w:t xml:space="preserve">Small Business Research and Experimentation Simplification Act of 2009 - Muuttaa Internal Revenue Code -lakia siten, että pienyrityksille, joiden palveluksessa on keskimäärin 500 tai vähemmän työntekijää kalenterivuoden aikana, myönnetään osittain palautettava verohyvitys, joka kattaa 20 prosenttia niiden tutkimusmenoista. Vaatii, että Comptroller General raportoi kongressille 30. kesäkuuta 2015 mennessä analyysistä, joka koskee tässä laissa sallittuun tutkimukseen myönnettävään verohyvitykseen mahdollisesti suositeltujen muutosten hyödyllisyyttä ja tehokkuutta.</w:t>
      </w:r>
    </w:p>
    <w:p>
      <w:r>
        <w:rPr>
          <w:b/>
        </w:rPr>
        <w:t xml:space="preserve">Tulos</w:t>
      </w:r>
    </w:p>
    <w:p>
      <w:r>
        <w:t xml:space="preserve">Vuoden 1986 verolain muuttaminen siten, että pienille yrityksille myönnetään yksinkertaistettu tutkimusverohyvitys.</w:t>
      </w:r>
    </w:p>
    <w:p>
      <w:r>
        <w:rPr>
          <w:b/>
        </w:rPr>
        <w:t xml:space="preserve">Esimerkki 6.3952</w:t>
      </w:r>
    </w:p>
    <w:p>
      <w:r>
        <w:t xml:space="preserve">Commission on Missing-in-Action and Prisoners of War in Southeast Asia Act - Laki Kaakkois-Aasian kadonneita ja sotavankeja käsittelevän toimikunnan perustamisesta Kaakkois-Aasian kadonneita ja sotavankeja käsittelevän toimikunnan perustamiseksi:  (1) suorittaa kattavan tutkimuksen Vietnamin hallituksen pyrkimyksistä selvittää, onko Vietnamin aikana Kaakkois-Aasiassa sotilas- tai liittovaltionhallinnon palveluksessa olleita amerikkalaisia henkilöitä edelleen kateissa; ja (2) raportoida kongressille tutkimuksen tuloksista ja suosituksista.  Komission toiminta päättyy 90 päivän kuluttua kertomuksen antamisesta. ilmaisee kongressin näkemyksen, että asianomaisten kongressin valiokuntien olisi:  (1) aloitettava kuulemiset kertomuksen havaintojen ja suositusten tarkastelemiseksi ja 2) harkittava, olisiko hyväksyttävä päätöslauselma, jossa ilmaistaan kongressin näkemys siitä, olisiko Yhdysvaltojen ja Vietnamin väliset diplomaattisuhteet säilytettävä.</w:t>
      </w:r>
    </w:p>
    <w:p>
      <w:r>
        <w:rPr>
          <w:b/>
        </w:rPr>
        <w:t xml:space="preserve">Tulos</w:t>
      </w:r>
    </w:p>
    <w:p>
      <w:r>
        <w:t xml:space="preserve">Laki Kaakkois-Aasian kadonneita ja sotavankeja käsittelevästä toimikunnasta (Commission on Missing-in-Action and Prisoners of War in Kaakkois-Aasia Act)</w:t>
      </w:r>
    </w:p>
    <w:p>
      <w:r>
        <w:rPr>
          <w:b/>
        </w:rPr>
        <w:t xml:space="preserve">Esimerkki 6.3953</w:t>
      </w:r>
    </w:p>
    <w:p>
      <w:r>
        <w:t xml:space="preserve">Small Business Lending Stimulus Act of 2008 - Ohjaa Small Business Administrationin (SBA) hallintovirkamiestä alentamaan vuonna 2008 tiettyjen Small Business Act -lain nojalla määrättyjen lainamaksujen ja vuoden 1958 Small Business Investment Act -lain nojalla määrättyjen debentuurimaksujen määrää.Valtuuttaa määrärahat varainhoitovuodelle 2008: 1) kattamaan tällaiset verokannan alennukset ja 2) SBA:n mikroluotto-ohjelman mukaisiin suoriin lainoihin ja tukeen.Muuttaa vuoden 1958 Small Business Investment Act -lakia siten, että SBA:lle annetaan valtuudet jälleenrahoittaa tiettyjä sellaisten pienyritysten olemassa olevia velkoja, jotka ovat saaneet aiemmin lainoja laitosten hankintaa, rakentamista, muuntamista tai laajentamista varten.</w:t>
      </w:r>
    </w:p>
    <w:p>
      <w:r>
        <w:rPr>
          <w:b/>
        </w:rPr>
        <w:t xml:space="preserve">Tulos</w:t>
      </w:r>
    </w:p>
    <w:p>
      <w:r>
        <w:t xml:space="preserve">Lakiehdotus pienten yritysten talouden elvyttämiseksi.</w:t>
      </w:r>
    </w:p>
    <w:p>
      <w:r>
        <w:rPr>
          <w:b/>
        </w:rPr>
        <w:t xml:space="preserve">Esimerkki 6.3954</w:t>
      </w:r>
    </w:p>
    <w:p>
      <w:r>
        <w:t xml:space="preserve">Older Worker Opportunity Act of 2010 - Muuttaa Internal Revenue Code -lakia siten, että työnantajat, jotka tarjoavat työntekijöilleen terveys- ja eläke-etuuksia, saavat 25 prosentin verohyvityksen ensimmäisestä 6 000 dollarin palkasta, joka maksetaan vähintään 62-vuotiaille henkilöille, jotka osallistuvat joustavaan työohjelmaan. Ohjaa työministeriä perustamaan liittovaltion ikääntyvien työntekijöiden työryhmän edistämään ikääntyvien työntekijöiden palkkaamista ja säilyttämistä. Työryhmän on järjestettävä ikääntyvää työvoimaa käsittelevä konferenssi, johon osallistuu vanhempien, liike-elämän, työmarkkinaosapuolten ja muiden asiasta kiinnostuneiden järjestöjen edustajia.</w:t>
      </w:r>
    </w:p>
    <w:p>
      <w:r>
        <w:rPr>
          <w:b/>
        </w:rPr>
        <w:t xml:space="preserve">Tulos</w:t>
      </w:r>
    </w:p>
    <w:p>
      <w:r>
        <w:t xml:space="preserve">Edistetään iäkkäiden amerikkalaisten osallistumista työelämään tavoitteena lisätä eläketurvaa, vähentää ennustettua kokeneiden työntekijöiden puutetta, ylläpitää tulevaa talouskasvua ja parantaa maan julkisen talouden näkymiä.</w:t>
      </w:r>
    </w:p>
    <w:p>
      <w:r>
        <w:rPr>
          <w:b/>
        </w:rPr>
        <w:t xml:space="preserve">Esimerkki 6.3955</w:t>
      </w:r>
    </w:p>
    <w:p>
      <w:r>
        <w:t xml:space="preserve">Protecting Consumer Information Act of 2018 Tämä lakiehdotus edellyttää, että Federal Trade Commission tarkastelee asiakastietojen suojausta kyberuhkia vastaan. Lakiehdotus sisältää säännöksiä, jotka liittyvät tutkimuksiin, täytäntöönpanoon ja kuluttajaraportointilaitoksia koskeviin säännöksiin. </w:t>
      </w:r>
    </w:p>
    <w:p>
      <w:r>
        <w:rPr>
          <w:b/>
        </w:rPr>
        <w:t xml:space="preserve">Tulos</w:t>
      </w:r>
    </w:p>
    <w:p>
      <w:r>
        <w:t xml:space="preserve">Vuoden 2018 laki kuluttajatietojen suojaamisesta</w:t>
      </w:r>
    </w:p>
    <w:p>
      <w:r>
        <w:rPr>
          <w:b/>
        </w:rPr>
        <w:t xml:space="preserve">Esimerkki 6.3956</w:t>
      </w:r>
    </w:p>
    <w:p>
      <w:r>
        <w:t xml:space="preserve">Emergency Contraception Education Act - Ohjaa terveys- ja terveyspalvelujen ministeriä, joka toimii tautien valvonta- ja ehkäisykeskusten (CDC) johtajan välityksellä, kehittämään ja levittämään yleisölle tietoa hätäehkäisystä.Edellyttää, että ministeri, joka toimii terveysresurssien ja -palveluiden hallinnon hallintovirkamiehen välityksellä, kehittää ja levittää terveydenhuollon tarjoajille tietoa hätäehkäisystä.Edellyttää, että terveydenhuollon tarjoajille jaettaviin tietoihin sisältyy vähintään seuraavat tiedot: 1) tiedot, joissa kuvataan hätäehkäisyn käyttöä, turvallisuutta, tehokkuutta ja saatavuutta; 2) suositus sen käytöstä asianmukaisissa tapauksissa; ja 3) tiedot siitä, miten CDC:ltä voi saada kopioita tiedoista.</w:t>
      </w:r>
    </w:p>
    <w:p>
      <w:r>
        <w:rPr>
          <w:b/>
        </w:rPr>
        <w:t xml:space="preserve">Tulos</w:t>
      </w:r>
    </w:p>
    <w:p>
      <w:r>
        <w:t xml:space="preserve">Lakiehdotus hätäehkäisyyn liittyvän julkisen valistusohjelman perustamisesta.</w:t>
      </w:r>
    </w:p>
    <w:p>
      <w:r>
        <w:rPr>
          <w:b/>
        </w:rPr>
        <w:t xml:space="preserve">Esimerkki 6.3957</w:t>
      </w:r>
    </w:p>
    <w:p>
      <w:r>
        <w:t xml:space="preserve">Muuttaa Internal Revenue Code -lakia siten, että biodieselpolttoaineen tuotantoon ja käyttöön voidaan myöntää yritysverohyvitys. Määritellään hyvitykseen oikeuttavan biodieselpolttoaineen vaadittu sekoitusaste. Edellyttää hyvitystä varten: 1) tuottajan antamaa todistusta, jossa tuote yksilöidään; 2) polttoaineen myyntiä elinkeinotoiminnassa käytettäväksi; ja 3) polttoaineen myyntiä käytettäväksi ajoneuvossa, jota ei ole rekisteröity tieliikennekäyttöön. Asetetaan vero biodieselseoksesta, jota ei käytetä polttoaineena, mutta josta on otettu hyvitys.</w:t>
      </w:r>
    </w:p>
    <w:p>
      <w:r>
        <w:rPr>
          <w:b/>
        </w:rPr>
        <w:t xml:space="preserve">Tulos</w:t>
      </w:r>
    </w:p>
    <w:p>
      <w:r>
        <w:t xml:space="preserve">Vuoden 1986 verolain muuttaminen verokannustimien tarjoamiseksi biodieselin käytön edistämiseksi polttoaineena.</w:t>
      </w:r>
    </w:p>
    <w:p>
      <w:r>
        <w:rPr>
          <w:b/>
        </w:rPr>
        <w:t xml:space="preserve">Esimerkki 6.3958</w:t>
      </w:r>
    </w:p>
    <w:p>
      <w:r>
        <w:t xml:space="preserve">Otay Mountain Wilderness Act of 1998 - nimeää tiettyjä julkisia maita Kalifornian autiomaa-alueella sijaitsevan Bureau of Land Managementin (Bureau of Land Management) Otay Mountain Wilderness -alueeksi. tunnustaa, että koska erämaa-alue sijaitsee lähellä Yhdysvaltojen ja Meksikon kansainvälistä rajaa, huumausaineiden torjuntaa, rajatoimia ja maastopalojen hallintaa on jatkettava niin kauan kuin ne toteutetaan erämaalain ja sisäasiainministeriön asianmukaisiksi katsomien ehtojen mukaisesti. toteaa, että tällaisen nimeämisen tarkoituksena ei ole johtaa suojavyöhykkeiden luomiseen Wilderness-alueen ympärille.</w:t>
      </w:r>
    </w:p>
    <w:p>
      <w:r>
        <w:rPr>
          <w:b/>
        </w:rPr>
        <w:t xml:space="preserve">Tulos</w:t>
      </w:r>
    </w:p>
    <w:p>
      <w:r>
        <w:t xml:space="preserve">Otay Mountain Wilderness Act of 1999</w:t>
      </w:r>
    </w:p>
    <w:p>
      <w:r>
        <w:rPr>
          <w:b/>
        </w:rPr>
        <w:t xml:space="preserve">Esimerkki 6.3959</w:t>
      </w:r>
    </w:p>
    <w:p>
      <w:r>
        <w:t xml:space="preserve">Muuttaa liittovaltion energialakia siten, että Federal Energy Regulatory Commission (FERC) lakkauttaa lupien myöntämis- ja sääntelyvaltansa tiettyjen uusien, pienten (enintään 5 000 kilowatin sähköntuotantokapasiteetti) vesivoimahankkeiden osalta Alaskassa heti, kun FERC on vahvistanut, että Alaskassa on käytössä vesivoiman kehittämistä koskeva sääntelyohjelma, joka: (1) suojelee tiettyjä yleisiä ja ympäristöön liittyviä etuja samassa laajuudessa kuin FERC:ssä ja liittovaltion laissa säädetään; 2) ottaa tasapuolisesti huomioon energiansäästön, kalojen ja luonnonvaraisten eläinten suojelun, virkistysmahdollisuudet, ympäristön laadun, Alaskan alkuperäiskansojen edut ja hyödyllisen yleisen käytön; ja 3) asettaa lupavaatimuksia, jotka koskevat valojen, opasteiden ja kalatien rakentamista, käyttöä ja ylläpitoa, joita luvanhaltija toteuttaa omalla kustannuksellaan, merenkulkulaitosten käyttöä, johon sovelletaan armeijaministerin määräyksiä, sekä kalojen ja luonnonvaraisten eläinten suojelua ja suojelun parantamista liittovaltion ja osavaltioiden virastojen suositusten perusteella. Lupaa ennen tämän lain voimaantuloa luvan saaneelle projektitöiden luvanhaltijalle mahdollisuuden valita, että Alaska myöntää tällaisille töille luvan ja säätelee niitä tämän lain mukaisesti. toteaa, että intiaanireservaatissa, luonnonsuojelujärjestelmän yksikössä tai liittovaltion julkisilla mailla sijaitsevien hanketöiden osalta osavaltion lisenssi tai lisenssistä vapauttaminen edellyttää kyseisten maiden osalta toimivaltaisen ministerin hyväksyntää ja ministerin mahdollisesti määräämiä ehtoja. FERC:n on kuultava sisäasiain-, maatalous- ja kauppaministereitä ennen Alaskan sääntelyohjelman sertifiointia. Alaskan osavaltiota vaaditaan ilmoittamaan FERCille 30 päivän kuluessa siitä, kun se on tehnyt merkittäviä muutoksia sääntelyohjelmaansa.  vaatii FERCiä käyttämään uudelleen sääntely- ja lupaviranomaisensa, jos Alaska ei ole noudattanut yhtä tai useampaa tämän lain vaatimusta. määrää FERCin vaatimustenmukaisuuden arviointimenettelyistä.</w:t>
      </w:r>
    </w:p>
    <w:p>
      <w:r>
        <w:rPr>
          <w:b/>
        </w:rPr>
        <w:t xml:space="preserve">Tulos</w:t>
      </w:r>
    </w:p>
    <w:p>
      <w:r>
        <w:t xml:space="preserve">Lakiehdotus Alaskan osavaltion toimivallasta pienten vesivoimahankkeiden osalta.</w:t>
      </w:r>
    </w:p>
    <w:p>
      <w:r>
        <w:rPr>
          <w:b/>
        </w:rPr>
        <w:t xml:space="preserve">Esimerkki 6.3960</w:t>
      </w:r>
    </w:p>
    <w:p>
      <w:r>
        <w:t xml:space="preserve">Kielletään Yhdysvaltain kansainvälisen kehitysyhteistyöviraston hallintovirkamieheltä soveltamasta tällaisiin järjestöihin tiukempia vaatimuksia kuin ulkomaanhallituksiin sovellettavat vaatimukset, kun se määrittelee, ovatko valtiosta riippumattomat ja monenväliset järjestöt oikeutettuja väestösuunnittelutukeen tai muuhun väestöapuun vuoden 1961 ulkomaanapulain nojalla.</w:t>
      </w:r>
    </w:p>
    <w:p>
      <w:r>
        <w:rPr>
          <w:b/>
        </w:rPr>
        <w:t xml:space="preserve">Tulos</w:t>
      </w:r>
    </w:p>
    <w:p>
      <w:r>
        <w:t xml:space="preserve">Saving Women's Lives through International Family Planning Act of 2000 (Naisten elämän pelastaminen kansainvälisen perhesuunnittelun avulla)</w:t>
      </w:r>
    </w:p>
    <w:p>
      <w:r>
        <w:rPr>
          <w:b/>
        </w:rPr>
        <w:t xml:space="preserve">Esimerkki 6.3961</w:t>
      </w:r>
    </w:p>
    <w:p>
      <w:r>
        <w:t xml:space="preserve">Environmentally Responsible Windpower Act of 2005 - toteaa, että maalla ja vedenpinnan yläpuolella sijaitsevan tuulivoimahankkeen on toimitettava FERC:lle (Federal Energy Regulatory Commission) paikallinen hyväksyntälupa (paikallisen hallintoelimen ja paikallisen ylimmän johdon hyväksyntä- tai hylkäyspäätös) ennen kuin FERC voi myöntää sille vapautetun tukkumyyntigeneraattorin aseman, markkinaperusteisen hinnoittelun tai vaatimukset täyttävän laitoksen hinnastoluettelon. FERC ei saa myöntää mitään niistä tuulivoimahankkeelle, jos paikalliset viranomaiset kieltävät hankkeen sijoituspaikan.</w:t>
      </w:r>
    </w:p>
    <w:p>
      <w:r>
        <w:rPr>
          <w:b/>
        </w:rPr>
        <w:t xml:space="preserve">Tulos</w:t>
      </w:r>
    </w:p>
    <w:p>
      <w:r>
        <w:t xml:space="preserve">Lakiehdotus tuulimyllyjen sijoituspaikkojen paikallisesta valvonnasta.</w:t>
      </w:r>
    </w:p>
    <w:p>
      <w:r>
        <w:rPr>
          <w:b/>
        </w:rPr>
        <w:t xml:space="preserve">Esimerkki 6.3962</w:t>
      </w:r>
    </w:p>
    <w:p>
      <w:r>
        <w:t xml:space="preserve">Comprehensive Problem Gambling Act of 2009 - Muuttaa Public Health Service Act -lakia siten, että terveys- ja terveyspalvelujen ministeri (HHS), joka toimii päihteiden väärinkäyttö- ja mielenterveyspalveluhallinnon (Substance Abuse and Mental Health Services Administration) hallinnoijan välityksellä, perustaisi ja toteuttaisi ohjelmia ongelmallisen ja patologisen rahapelaamisen tunnistamiseksi, ehkäisemiseksi ja hoitamiseksi.Sihteeri toteuttaa kansallisen kampanjan, jolla lisätään tietämystä ongelmallisesta rahapelaamisesta ja tietoisuutta siitä.Sihteeri: (1) hallinnoimaan ja koordinoimaan resurssien vapaaehtoista lahjoittamista uusien ohjelmien toteuttamiseen ja nykyisten kansallisten kampanjoiden täydentämiseen, jotta voidaan tarjota kansallisia strategioita ongelmapelaamiseen liittyvän tiedon levittämiseksi; (2) rohkaisemaan tiedotusvälineitä tarjoamaan tietoa, jonka tarkoituksena on ehkäistä ongelmapelaamista; ja (3) kohdistamaan radio- ja televisioyleisölle muun muassa urheilutapahtumia ja rahapelejä.Pyytää presidenttiä: Valtuuttaa presidentin: (1) perustamaan ja toteuttamaan ongelmapelaamista koskevan kansallisen tutkimusohjelman; (2) nimittämään neuvoa-antavan toimikunnan koordinoimaan liittovaltion tutkimusta; ja (3) harkitsemaan kansallisen rahapelien vaikutuksia tutkivan toimikunnan suosituksia.Valtuuttaa ministerin myöntämään apurahoja osavaltioille, paikallisille viranomaisille, heimohallinnoille ja voittoa tavoittelemattomille järjestöille kattavien palvelujen tarjoamiseksi ongelmapelaamisen hoidon, ehkäisyn ja valistuksen osalta.kehottaa presidenttiä kehittämään hallintovirkamiehen välityksellä ongelmapelaamista koskevan hoidon parantamisprotokollan.ilmaisee kongressin näkemyksen siitä, että jokaisen osavaltion olisi annettava prosenttiosuus rahapeleistä saamistaan tuloista ongelmapelaamisen ennaltaehkäisyyn ja hoitoon sekä ongelmapelaamista koskeviin palveluihin ja valistukseen.</w:t>
      </w:r>
    </w:p>
    <w:p>
      <w:r>
        <w:rPr>
          <w:b/>
        </w:rPr>
        <w:t xml:space="preserve">Tulos</w:t>
      </w:r>
    </w:p>
    <w:p>
      <w:r>
        <w:t xml:space="preserve">Muutetaan Public Health Service Act -lakia siten, että ongelmallinen ja patologinen rahapelaaminen sisällytetään erityisesti Substance Abuse and Mental Health Services Administration -hallinnon ohjelmiin ja että perustetaan kansallinen ohjelma ongelmapelaamisen haitallisten seurausten käsittelemiseksi.</w:t>
      </w:r>
    </w:p>
    <w:p>
      <w:r>
        <w:rPr>
          <w:b/>
        </w:rPr>
        <w:t xml:space="preserve">Esimerkki 6.3963</w:t>
      </w:r>
    </w:p>
    <w:p>
      <w:r>
        <w:t xml:space="preserve">Sportfishing and Recreational Boating Safety Amendments Act of 2005 - I osasto: Muuttaa vuoden 2005 lakia urheilukalastuksen ja virkistysveneilyn turvallisuudesta (Sportfishing and Recreational Boating Safety Act of 2005, SRBA) siten, että 1. lokakuuta 2005 olisi kyseisen lain voimaantulopäivä kokonaisuudessaan, ei ainoastaan sen muutokset Dingell-Johnsonin urheilukalojen palauttamista koskevaan lakiin.Säilytetään varainhoitovuoden 2005 loppuun asti muuttamattomina tietyt SRBA:lla muutoin muutetut lain säännökset.(102 §) Lisätään valtuuksia myöntää liikenneministerille valtatierahastosta (Highway Trust Fund, HTF) määrärahoja rannikkovartioston henkilöstökuluihin ja toimiin, jotka liittyvät suoraan kansallisen huviveneilyn turvallisuusohjelman koordinointiin ja toteuttamiseen. Vähentää ministerin käytettävissä olevien määrärahojen määrää huviveneiden turvallisuusstandardien noudattamisen varmistamiseen tähtääviä toimia varten. (103 §) Tarkistaa vaatimuksia, jotka koskevat veneturvallisuustilin jäljellä olevan jäännöksen jakamista varainhoitovuosina 2006-2010. II osasto: Huviveneilyyn myönnettävän rahoituksen jatkaminen varainhoitovuoden 2005 loppuun - (201 §) Muuttaa Dingell-Johnsonin urheilukalojen elvyttämislakia siten, että varainhoitovuoden 2005 loppuun asti jatketaan HTF:n määrärahojen myöntämistä seuraaviin tarkoituksiin: (Sec. 203) Yhdenmukaistaa rannikkovartiostolle myönnettävien määrärahojen valtuuttamisen kansallista huviveneilyn turvallisuusohjelmaa varten tämän lain I osaston mukaisen korotuksen kanssa. III osasto: Veneilyturvallisuustilin varojen käyttöluvan jatkaminen - (Sec. 301) Muuttaa Internal Revenue Code -lakia siten, että veneilyturvallisuustililtä myönnettävien varojen käyttöluvan jatkamista osavaltioiden huviveneilyn turvallisuusohjelmiin varainhoitovuoden 2005 loppuun saakka jatketaan.(Sec. 302) Julistaa, että liikennettä, valtiovarainministeriötä, itsenäisiä virastoja ja yleishallintoa koskevan vuoden 2005 määrärahoja koskevan lain (jäljempänä "laki") nojalla liikenneministerin liikenne- ja maanteiden turvallisuuteen liittyvien tehtävien hoitamiseen tarvittaviin menoihin myönnettyjen varojen sitomisvaltuudet ovat käytettävissä myönnettyjä varoja vastaavassa määrässä. Vaaditaan, että tämän vaatimuksen täyttämiseksi tarvittava lisävaltuus otetaan pois aiemmin muille pintaliikenneohjelmille, -hankkeille ja -toiminnoille jaetuista valtuuksista, jotka rahoitetaan lain mukaisista eri liikenneohjelmista vähennetyllä määrällä (enintään 4,1 prosenttia).</w:t>
      </w:r>
    </w:p>
    <w:p>
      <w:r>
        <w:rPr>
          <w:b/>
        </w:rPr>
        <w:t xml:space="preserve">Tulos</w:t>
      </w:r>
    </w:p>
    <w:p>
      <w:r>
        <w:t xml:space="preserve">Varmistetaan rahoitus urheilukalastusta ja veneilyn turvallisuutta koskeville ohjelmille, jotka rahoitetaan Highway Trust Fund -rahastosta verovuoden 2005 loppuun asti, ja muihin tarkoituksiin.</w:t>
      </w:r>
    </w:p>
    <w:p>
      <w:r>
        <w:rPr>
          <w:b/>
        </w:rPr>
        <w:t xml:space="preserve">Esimerkki 6.3964</w:t>
      </w:r>
    </w:p>
    <w:p>
      <w:r>
        <w:t xml:space="preserve">Holokaustin aikaisen henki-, myötäjäis-, koulutus-, annuiteetti-, omaisuus- tai muun vakuutuksen edunsaaja voi tämän lakiehdotuksen nojalla nostaa siviilikanteen Yhdysvaltain piirituomioistuimessa vakuutuksenantajaa vastaan vakuutuksen kattaman vakuutuksen osalta periäkseen takaisin maksettavaksi tulevan tuoton tai muutoin saadakseen vakuutuksen mukaiset oikeudet voimaan.   Lakiehdotus kattaa kaikki vakuutussopimukset, jotka: 1) olivat voimassa milloin tahansa 31. tammikuuta 1933 ja 31. joulukuuta 1945 välisenä aikana; ja 2) jotka on myönnetty vakuutuksenottajalle, jonka kotipaikka oli jollakin natsi-Saksan, sen liittolaisen tai ystävällismielisen hallituksen miehittämällä tai valvomalla alueella tai Sveitsin lainkäyttöalueella.  Lakiehdotuksen mukaan: 1) edunsaajalle on maksettava vakuutussopimuksen perusteella maksettava korvaus, johon lisätään 6 prosentin vuotuinen ennakkokorko, joka lasketaan siitä päivästä, jona korvaus alun perin maksettiin, ja 2) kolminkertainen vahingonkorvaus vilpillisessä mielessä toimineelle vakuutuksenantajalle.   Tämän lakiehdotuksen mukainen siviilikanne on nostettava 10 vuoden kuluessa tämän lakiehdotuksen voimaantulosta.  Aiempi tuomio tai vapautus, joka on annettu liittovaltion tai osavaltion tuomioistuimessa missä tahansa siviilioikeudenkäynnissä vakuutussopimuksen perusteella syntyneestä vaateesta, ei vaikuta tämän lakiehdotuksen nojalla nostettuun kanteeseen. Mikään Yhdysvaltojen ja vieraan valtion hallituksen välinen toimeenpanosopimus tai mikään Yhdysvaltojen hallituksen toimeenpaneva ulkopolitiikka ei syrjäytä tai kumoa osavaltion lakia eikä tee kompromissia, sovi, sammuta, luovu, sulje pois, estä, estä tai sulje pois mitään tämän lakiehdotuksen nojalla esitettyä vaatimusta.  Osavaltion lain nojalla 10 vuoden kuluessa tämän lakiehdotuksen voimaantulosta esitettyä vaatimusta ei katsota vanhentuneeksi minkään osavaltion tai liittovaltion vanhentumislain tai minkään muun vanhentumista säätelevän oikeudellisen tai kohtuullisen säännön tai doktriinin perusteella.  </w:t>
      </w:r>
    </w:p>
    <w:p>
      <w:r>
        <w:rPr>
          <w:b/>
        </w:rPr>
        <w:t xml:space="preserve">Tulos</w:t>
      </w:r>
    </w:p>
    <w:p>
      <w:r>
        <w:t xml:space="preserve">Vuoden 2016 holokaustivakuutuksen vastuuvelvollisuuslaki (Holocaust Insurance Accountability Act of 2016)</w:t>
      </w:r>
    </w:p>
    <w:p>
      <w:r>
        <w:rPr>
          <w:b/>
        </w:rPr>
        <w:t xml:space="preserve">Esimerkki 6.3965</w:t>
      </w:r>
    </w:p>
    <w:p>
      <w:r>
        <w:t xml:space="preserve">Vietnam Education Foundation Amendments Act of 2008 - Muuttaa vuoden 2000 Vietnamin koulutussäätiötä koskevaa lakia Vietnamin koulutussäätiön perustamiseksi ulkoministeriön koulutus- ja kulttuuriasioiden toimiston yhteyteen. (Nykyisen lain mukaan säätiö on itsenäinen laitos toimeenpanovallan piirissä). Siirtää kaikki säätiön toiminnot ja omaisuuden toimistolle.Korvaa nykyisen johtokunnan Vietnamin koulutussäätiön neuvoa-antavalla komitealla.Tarkistaa apurahoja koskevia säännöksiä: (Valtuuttaa ulkoministerin myöntämään apurahoja korkea-asteen oppilaitoksille kumppanuutta varten Vietnamin sosialistisen tasavallan hallituksen kanssa amerikkalaisen tutkijakoulun perustamiseksi Vietnamiin perustutkinto-opintoja varten (nykyisessä laissa säädetään apurahoista jatko-opiskelijoille); ja 2) apurahojen myöntäminen ensisijaisesti perustieteitä opiskeleville opiskelijoille.Valtuuttaa ulkoministerin myöntämään avustuksia korkea-asteen oppilaitoksille apulaissihteerin välityksellä opetus- ja kulttuuriasioista vastaavalle ministerille.</w:t>
      </w:r>
    </w:p>
    <w:p>
      <w:r>
        <w:rPr>
          <w:b/>
        </w:rPr>
        <w:t xml:space="preserve">Tulos</w:t>
      </w:r>
    </w:p>
    <w:p>
      <w:r>
        <w:t xml:space="preserve">Lakiehdotus Vietnamin koulutussäätiötä koskevan vuoden 2000 lain muuttamisesta.</w:t>
      </w:r>
    </w:p>
    <w:p>
      <w:r>
        <w:rPr>
          <w:b/>
        </w:rPr>
        <w:t xml:space="preserve">Esimerkki 6.3966</w:t>
      </w:r>
    </w:p>
    <w:p>
      <w:r>
        <w:t xml:space="preserve">Tax Technical Corrections Act of 2002 - Muuttaa verolakia (Internal Revenue Code) tehdäkseen teknisiä korjauksia vuoden 2002 Job Creation and Worker Assistance Act -lakiin: (syyskuun 10. päivän 2001 jälkeen ja ennen syyskuun 11. päivää 2004 hankitun tietyn omaisuuden erityispoistokorvausta; 2) 90 prosentin vaihtoehtoisen verotettavan vähimmäistulon rajan väliaikaisen keskeyttämisen soveltamista tiettyihin nettotoimintatappioiden siirtoihin; 3) tiettyjä veroetuuksia New Yorkin kaupungin alueille, jotka kärsivät vahinkoa syyskuun 11. päivän 2001 terrori-iskujen seurauksena; 4) vuoden 1974 työntekijöiden eläketurvalain (Employee Retirement Income Security Act of 1974, jäljempänä 'ERISA-laki') mukaisten tiettyjen lisärahastointivaatimusten korkokannan vaihteluväliä; ja 5) teknistä oikaisua vuoden 2001 lakiin talouskasvun ja verojen keventämisestä (Economic Growth and Tax Relief Reconciliation Act of 2001).Tekee teknisiä korjauksia vuoden 2001 talouskasvua ja verohelpotuksia koskevaan lakiin (Economic Growth and Tax Relief Reconciliation Act of 2001), jotka koskevat: 1) muutoksia koulutukseen liittyviin yksilöllisiin eläketileihin (IRA); 2) etuuspohjaisten eläkejärjestelyjen etuus- ja maksurajojen korottamista; ja 3) kotimaisten ja vastaavien työntekijöiden vähennyskelvottomien maksujen verovapautusta.Tekee teknisiä korjauksia vuoden 2001 terrorismin uhrien verotuksen helpottamista koskevaan lakiin (Victims of Terrorism Tax Relief Act of 2001), jotka koskevat verotustietojen luovuttamista terrorismia ja kansallista turvallisuutta koskevissa tutkimuksissa.Tekee teknisiä korjauksia vuoden 2000 Community Renewal Tax Relief Act -lakiin, joka koskee arvopaperifutuurisopimusten verokohtelua.Tekee teknisiä korjauksia vuoden 1997 Taxpayer Relief Act -lakiin, joka koskee arvostettujen rahoitusasemien tosiasiallista myyntikäsittelyä ja lentoasemien ja ilmateiden rahastoa rahoittavien verojen laajentamista ja muuttamista.Määrittelee uudelleen ansiotulohyvitystä koskevan voimassa olevan veronmaksajan tunnistenumeron.</w:t>
      </w:r>
    </w:p>
    <w:p>
      <w:r>
        <w:rPr>
          <w:b/>
        </w:rPr>
        <w:t xml:space="preserve">Tulos</w:t>
      </w:r>
    </w:p>
    <w:p>
      <w:r>
        <w:t xml:space="preserve">Vuoden 1986 verolain muuttaminen teknisten korjausten tekemiseksi ja muihin tarkoituksiin.</w:t>
      </w:r>
    </w:p>
    <w:p>
      <w:r>
        <w:rPr>
          <w:b/>
        </w:rPr>
        <w:t xml:space="preserve">Esimerkki 6.3967</w:t>
      </w:r>
    </w:p>
    <w:p>
      <w:r>
        <w:t xml:space="preserve">13th Regional Corporation Land Entitlement Act - Muuttaa Alaskan alkuperäiskansojen korvausvaatimusten ratkaisulakia, jotta 13th Regional Corporationille voidaan antaa maanvalintaoikeudet.Tarkistaa vaatimuksia, jotka koskevat puutavaran ja maanalaisten kiinteistöjen tulojen jakamista Alaskan alueellisten yhtiöiden kesken.</w:t>
      </w:r>
    </w:p>
    <w:p>
      <w:r>
        <w:rPr>
          <w:b/>
        </w:rPr>
        <w:t xml:space="preserve">Tulos</w:t>
      </w:r>
    </w:p>
    <w:p>
      <w:r>
        <w:t xml:space="preserve">Muutetaan Alaskan alkuperäiskansojen korvausvaatimusten selvittämislakia siten, että maa-alueet jaetaan oikeudenmukaisesti 13. Alaskan alkuperäiskansojen alueelliselle yhtiölle (13th Alaska Native Regional Corporation).</w:t>
      </w:r>
    </w:p>
    <w:p>
      <w:r>
        <w:rPr>
          <w:b/>
        </w:rPr>
        <w:t xml:space="preserve">Esimerkki 6.3968</w:t>
      </w:r>
    </w:p>
    <w:p>
      <w:r>
        <w:t xml:space="preserve">.  Senior Executive Service Accountability Act (Sec. 2) Tällä lakiehdotuksella tarkistetaan johtavassa asemassa olevien työntekijöiden henkilöstövaatimuksia:   vaaditaan kutakin liittovaltion virastoa sisällyttämään joka toinen vuosi henkilöstöhallintovirastolle annettavaan raporttiinsa perustelut tietyille SES-virkoille ja kullekin viralle odotetut erityistulokset, mukaan lukien näiden tulosten vaikutus viraston tehtäviin; pidentämään SES-työntekijöiden koeaikaa yhdestä vuodesta kahteen vuoteen; poistamaan valtuudet, joiden nojalla SES-työntekijä, joka on poistettu viranhaltijan palveluksesta, koska hänen suorituksensa ei ole ollut täysin onnistunut, voi säilyttää SES-palkkaluokkansa, jos hänet on nimitetty siviilihallinnon virkaan; vaatimaan, että SES:n työntekijöille on annettava kirjallinen kuvaus työntekijän suoritusta koskevista vaatimuksista 30 kalenteripäivää ennen kutakin arviointikautta;  yhtenäisen eurooppalaisen ilmatilan työntekijöihin sovelletaan samaa 14 päivän (tai lyhyempää) virantoimituksesta pidättämistä ilman tehtäviä ja palkkaa kuin muihin liittovaltion työntekijöihin; yhtenäisen eurooppalaisen ilmatilan työntekijän virantoimituksesta pidättämisen tai irtisanomisen perusteita on laajennettava siten, että niihin sisältyvät myös sellaiset syyt, jotka edistävät yhtenäisen eurooppalaisen ilmatilan tehokkuutta;  antaa virastolle mahdollisuuden määrätä SES:n työntekijä pakolliselle virkavapaalle väärinkäytöksen, virkavelvollisuuden laiminlyönnin, väärinkäytöksen tai sellaisen syyn vuoksi, joka edistää SES:n tehokkuutta; säätää SES:n työntekijöiden nopeutetusta erottamisesta työsuorituksen tai väärinkäytöksen vuoksi ja nopeutetusta muutoksenhakumenettelystä erottamista varten; ja edellyttää SES:n työntekijöiden pakollista uudelleensijoitusta vähintään kerran viidessä vuodessa. </w:t>
      </w:r>
    </w:p>
    <w:p>
      <w:r>
        <w:rPr>
          <w:b/>
        </w:rPr>
        <w:t xml:space="preserve">Tulos</w:t>
      </w:r>
    </w:p>
    <w:p>
      <w:r>
        <w:t xml:space="preserve">Johtavien virkamiesten vastuuvelvollisuutta koskeva laki</w:t>
      </w:r>
    </w:p>
    <w:p>
      <w:r>
        <w:rPr>
          <w:b/>
        </w:rPr>
        <w:t xml:space="preserve">Esimerkki 6.3969</w:t>
      </w:r>
    </w:p>
    <w:p>
      <w:r>
        <w:t xml:space="preserve">Vaatii keskustiedustelupalvelun johtajaa (DCI): (1) laatia ja ylläpitää luetteloa henkilöistä ja organisaatioista, joiden tiedetään tai epäillään olevan kansainvälisiä terroristeja tai terroristijärjestöjä; ja (2) varmistaa, että luettelon asiaankuuluvat tiedot jaetaan sellaisten liittovaltion, osavaltioiden ja paikallisten viranomaisten sekä ulkomaisten hallitusten ja kansainvälisten järjestöjen virastojen ja yksiköiden kanssa, joita DCI pitää asianmukaisina. Nimittää tällaisen luettelon terroristien tunnistamisluokitusjärjestelmäksi. Kehottaa DCI:tä: (1) tarkistaa ja päivittää järjestelmää, 2) raportoida kongressin tiedustelukomiteoille kriteereistä, joita käytetään sen määrittämiseksi, mitä järjestelmän tietoja jaetaan, ja 3) varmistaa järjestelmän yhteentoimivuus asianomaisten ministeriöiden, virastojen sekä ulkomaisten ja kansainvälisten hallitusten ja järjestöjen asiaankuuluvien tietojärjestelmien kanssa.edellyttää, että sisäisen turvallisuuden johtaja raportoi tiedustelukomiteoille tiedustelukomiteoita kuultuaan DCI:n kanssa järjestelmän tilasta ja antaa siihen liittyviä todistuksia.</w:t>
      </w:r>
    </w:p>
    <w:p>
      <w:r>
        <w:rPr>
          <w:b/>
        </w:rPr>
        <w:t xml:space="preserve">Tulos</w:t>
      </w:r>
    </w:p>
    <w:p>
      <w:r>
        <w:t xml:space="preserve">Lakiehdotus terroristien tunnistamisluokitusjärjestelmästä säätämiseksi ja muihin tarkoituksiin.</w:t>
      </w:r>
    </w:p>
    <w:p>
      <w:r>
        <w:rPr>
          <w:b/>
        </w:rPr>
        <w:t xml:space="preserve">Esimerkki 6.3970</w:t>
      </w:r>
    </w:p>
    <w:p>
      <w:r>
        <w:t xml:space="preserve">National Nurse Act of 2006 - Muuttaa Public Health Service Act -lakia siten, että kansanterveys- ja tiedeviraston yhteyteen perustetaan kansallisen sairaanhoitajan toimisto: (1) kannustaa yksilöitä hakeutumaan sairaanhoitajan ammattiin; (2) kannustaa sairaanhoitajia ryhtymään kouluttajiksi sairaanhoitokouluihin; ja (3) edistää kansanterveyttä: (1) nimeää neljä ensisijaista menetelmää paremman terveyden saavuttamiseksi; ja (2) myöntää avustuksia voittoa tavoittelemattomille yksityisille yhteisöille hankkeiden toteuttamiseksi, jotta yleisölle voidaan antaa koulutusta vuosittaisista terveysprioriteeteista.</w:t>
      </w:r>
    </w:p>
    <w:p>
      <w:r>
        <w:rPr>
          <w:b/>
        </w:rPr>
        <w:t xml:space="preserve">Tulos</w:t>
      </w:r>
    </w:p>
    <w:p>
      <w:r>
        <w:t xml:space="preserve">Kansanterveyspalvelulain muuttaminen kansallisen sairaanhoitajan toimiston perustamiseksi.</w:t>
      </w:r>
    </w:p>
    <w:p>
      <w:r>
        <w:rPr>
          <w:b/>
        </w:rPr>
        <w:t xml:space="preserve">Esimerkki 6.3971</w:t>
      </w:r>
    </w:p>
    <w:p>
      <w:r>
        <w:t xml:space="preserve">Hongkongin ihmisoikeuksia ja demokratiaa koskeva laki Muuttaa vuoden 1992 Yhdysvaltojen ja Hongkongin välistä politiikkaa koskevaa lakia siten, että ulkoministeri velvoitetaan raportoimaan kongressille Hongkongin olosuhteista, jotka ovat Yhdysvaltojen edun mukaisia, 31. maaliskuuta 2015 mennessä ja sen jälkeen vuosittain 10 vuoden ajan tai kunnes ulkoministeri vahvistaa, että Hongkongissa on pidetty vapaat ja oikeudenmukaiset vaalit kahdella peräkkäisellä toimeenpanojohtajan ja kahdella peräkkäisellä lainsäädäntöneuvoston kaudella.   Ohjaa ministeriä todistamaan vuosittain kongressille, onko Hongkong riittävän itsenäinen, jotta se voisi perustella Kiinan kohtelusta poikkeavan erillisen kohtelun kaikissa uusissa laeissa, sopimuksissa, sopimuksissa tai järjestelyissä, joita Yhdysvallat ja Hongkong tekevät.  Valtuuttaa presidentin luopumaan tästä todistusta koskevasta vaatimuksesta, jos: (1) luopuminen on Yhdysvaltojen kansallisen edun mukaista ja (2) kongressille annetaan perustelut luopumiselle ennen sen voimaantulopäivää.</w:t>
      </w:r>
    </w:p>
    <w:p>
      <w:r>
        <w:rPr>
          <w:b/>
        </w:rPr>
        <w:t xml:space="preserve">Tulos</w:t>
      </w:r>
    </w:p>
    <w:p>
      <w:r>
        <w:t xml:space="preserve">Hongkongin ihmisoikeuksia ja demokratiaa koskeva laki</w:t>
      </w:r>
    </w:p>
    <w:p>
      <w:r>
        <w:rPr>
          <w:b/>
        </w:rPr>
        <w:t xml:space="preserve">Esimerkki 6.3972</w:t>
      </w:r>
    </w:p>
    <w:p>
      <w:r>
        <w:t xml:space="preserve">National Voter Opportunity To Informative Congress Effectively on a Flat Tax and a Cap on Tax Increases Act of 1997 (National VOICE on a Flat Tax and Cap on Tax Increases Act of 1997) - Asettaa vuoden 1998 yleisten vaalien äänestyslippuihin jokaisessa kongressin vaalipiirissä neuvoa-antavat kysymykset siitä, pitäisikö kongressin:  (1) hyväksyä yksinkertainen kiinteä tulovero ja 2) hyväksyä perustuslain muutos, jonka mukaan veronkorotukset edellyttävät Yhdysvaltain kansan enemmistöäänestystä.  Edustajainhuoneen ja senaatin frankeeraustileistä aiheutuvien kustannusten korvaaminen osavaltioille.</w:t>
      </w:r>
    </w:p>
    <w:p>
      <w:r>
        <w:rPr>
          <w:b/>
        </w:rPr>
        <w:t xml:space="preserve">Tulos</w:t>
      </w:r>
    </w:p>
    <w:p>
      <w:r>
        <w:t xml:space="preserve">National Voter Opportunity To Informative Congress Effectively on a Flat Tax and a Cap on Tax Increases Act of 1997 (National VOICE on a Flat Tax and Cap on Tax Increases Act of 1997) (Kansallinen äänestäjien mahdollisuus tiedottaa kongressille tehokkaasti vuoden 1997 laista tasaisesta verosta ja veronkorotusten ylärajasta)</w:t>
      </w:r>
    </w:p>
    <w:p>
      <w:r>
        <w:rPr>
          <w:b/>
        </w:rPr>
        <w:t xml:space="preserve">Esimerkki 6.3973</w:t>
      </w:r>
    </w:p>
    <w:p>
      <w:r>
        <w:t xml:space="preserve">California Compact Protection Act Tällä lakiehdotuksella muutetaan intiaanipelien sääntelylakia siten, että sisäasiainministeriö ei saa sallia tiettyjä pelejä Kalifornian alueella, jota koskevaa ehdotettua pelisopimusta ei ole ratifioitu osavaltiossa tai jonka osalta äänestäjät ovat hylänneet pelisopimuksen.</w:t>
      </w:r>
    </w:p>
    <w:p>
      <w:r>
        <w:rPr>
          <w:b/>
        </w:rPr>
        <w:t xml:space="preserve">Tulos</w:t>
      </w:r>
    </w:p>
    <w:p>
      <w:r>
        <w:t xml:space="preserve">Kalifornian Compact Protection Act</w:t>
      </w:r>
    </w:p>
    <w:p>
      <w:r>
        <w:rPr>
          <w:b/>
        </w:rPr>
        <w:t xml:space="preserve">Esimerkki 6.3974</w:t>
      </w:r>
    </w:p>
    <w:p>
      <w:r>
        <w:t xml:space="preserve">Veterans Combat Stress Healthcare Improvement Act - Laki veteraanien taistelustressin terveydenhuollon parantamisesta - Tarkistaa veteraanien terveydenhuollon ammattilaisten koulutusapua koskevaa ohjelmaa siten, että ohjelman eri osatekijöissä asetetaan etusijalle ne, jotka pyrkivät hankkimaan taistelustressin hoitamiseen tarvittavan erityiskoulutuksen. Samanlainen etusija annetaan henkilöille, jotka ovat suorittaneet lisensoidun mielenterveysalan ammattilaisen pätevyyden edellyttämät tutkintovaatimukset, jotka ovat veteraaniasioiden ministeriön (VA) työntekijöitä taistelujen stressin hoitoon liittyvissä tehtävissä ja jotka ovat velkaa tutkinnon suorittamiseen liittyvien kustannusten maksamiseen käytettyjen lainojen pääomaa tai korkoja.</w:t>
      </w:r>
    </w:p>
    <w:p>
      <w:r>
        <w:rPr>
          <w:b/>
        </w:rPr>
        <w:t xml:space="preserve">Tulos</w:t>
      </w:r>
    </w:p>
    <w:p>
      <w:r>
        <w:t xml:space="preserve">Muutetaan Yhdysvaltojen lakikokoelman 38 osastoa siten, että veteraaniasioista vastaava ministeri velvoitetaan käyttämään veteraaniasioiden ministeriön terveydenhuollon ammattilaisten koulutusapua koskevaa ohjelmaa, jotta veteraaniasioiden ministeriössä olisi enemmän lisensoituja mielenterveysalan ammattilaisia, jotka voivat auttaa taistelujen aiheuttaman stressin vaikutuksista kärsiviä veteraaneja, ja muihin tarkoituksiin.</w:t>
      </w:r>
    </w:p>
    <w:p>
      <w:r>
        <w:rPr>
          <w:b/>
        </w:rPr>
        <w:t xml:space="preserve">Esimerkki 6.3975</w:t>
      </w:r>
    </w:p>
    <w:p>
      <w:r>
        <w:t xml:space="preserve">Classroom Safety Act of 2001 - Muuttaa vammaisten koulutusta koskevaa lakia (Individuals with Disabilities Education Act, IDEA) siten, että koulun henkilökunnalla on oikeus kurittaa (mukaan lukien erottaminen tai koulusta erottaminen) vammaista lasta, joka syyllistyy tiettyihin kouluun liittyviin ase- tai huumausainerikoksiin, samalla tavalla kuin henkilökunta voi kurittaa lasta, jolla ei ole vammaa. (Näin ollen se muodostaa poikkeuksen nykyisistä IDEA:n menettelyllisistä suojatoimista, jotka edellyttävät sijoitusta vaihtoehtoiseen opetusympäristöön.) Sallii tällaisen henkilöstön muuttaa kurinpitotoimia tapauskohtaisesti. Sallii puolustuksen, jonka mukaan rikos tehtiin tahattomasti tai viattomasti.Sallii paikallisen opetusviranomaisen, joka on vastuussa koulutuspalvelujen tarjoamisesta vammaiselle lapselle, joka on erotettu tai erotettu koulusta tämän lain nojalla, päättää jatkaa koulutuspalvelujen tarjoamista kyseiselle lapselle; mutta täsmentää, että paikallinen opetusviranomainen, joka päättää jatkaa palvelujen tarjoamista: (1) ei ole IDEA:n mukaan velvollinen tarjoamaan kyseiselle lapselle maksutonta ja asianmukaista julkista opetusta tai mitään tiettyä palvelutasoa; ja (2) sillä on harkintavaltaa sen paikan suhteen, jossa se tarjoaa palvelut.</w:t>
      </w:r>
    </w:p>
    <w:p>
      <w:r>
        <w:rPr>
          <w:b/>
        </w:rPr>
        <w:t xml:space="preserve">Tulos</w:t>
      </w:r>
    </w:p>
    <w:p>
      <w:r>
        <w:t xml:space="preserve">Muutetaan vammaisten henkilöiden koulutusta koskevaa lakia, jotta koulujen henkilökunnalle annettaisiin enemmän valtuuksia kurittaa vammaisia lapsia, jotka käyttäytyvät vaarallisesti.</w:t>
      </w:r>
    </w:p>
    <w:p>
      <w:r>
        <w:rPr>
          <w:b/>
        </w:rPr>
        <w:t xml:space="preserve">Esimerkki 6.3976</w:t>
      </w:r>
    </w:p>
    <w:p>
      <w:r>
        <w:t xml:space="preserve">Musconetcong Wild and Scenic Rivers Act - Muuttaa Wild and Scenic Rivers Act -lakia siten, että New Jerseyssä sijaitsevan Musconetcong-joen tietyt osat nimetään luonnonkauniiksi ja virkistysjoiksi. Sisäministeriön tehtävänä on hallinnoida kyseisiä jokiosuuksia: (1) Musconetcong-joen hoitosuunnitelman (päivätty huhtikuussa 2002) mukaisesti, jossa asetetaan tavoitteet ja toimet, joilla varmistetaan jokiosuuksien merkittävien arvojen suojelu pitkällä aikavälillä ja näihin osuuksiin liittyvien maa- ja vesivarojen yhteensopiva hallinta; ja (2) yhteistyössä asianmukaisten liittovaltion, osavaltion, alueellisten ja paikallisten virastojen kanssa; katsoo, että hoitosuunnitelma täyttää kyseisiä jokiosuuksia koskevan kattavan hoitosuunnitelman vaatimukset. Määrittäessään, vaikuttaisiko ehdotettu vesivaroja koskeva hanke suoraan ja haitallisesti niihin arvoihin, joiden vuoksi jokiosuus on nimetty osaksi luonnonvaraisten ja luonnonkauniiden jokien järjestelmää, ministeriön on otettava huomioon, missä määrin hanke on johdonmukainen hoitosuunnitelman kanssa.Valtuuttaa ministerin antamaan suunnittelu-, rahoitus- ja teknistä apua paikallisille kunnille ja voittoa tavoittelemattomille järjestöille, jotta ne voisivat auttaa toteuttamaan toimia jokiosuuksien luonnonvarojen ja historiallisten resurssien suojelemiseksi.Saa nimetä lisää jokiosuuksia, jos paikallinen tuki on riittävä.</w:t>
      </w:r>
    </w:p>
    <w:p>
      <w:r>
        <w:rPr>
          <w:b/>
        </w:rPr>
        <w:t xml:space="preserve">Tulos</w:t>
      </w:r>
    </w:p>
    <w:p>
      <w:r>
        <w:t xml:space="preserve">Wild and Scenic Rivers Act -lain muuttaminen New Jerseyn osavaltiossa sijaitsevan Musconetcong-joen osien nimeämiseksi osaksi National Wild and Scenic Rivers System -järjestelmää ja muihin tarkoituksiin.</w:t>
      </w:r>
    </w:p>
    <w:p>
      <w:r>
        <w:rPr>
          <w:b/>
        </w:rPr>
        <w:t xml:space="preserve">Esimerkki 6.3977</w:t>
      </w:r>
    </w:p>
    <w:p>
      <w:r>
        <w:t xml:space="preserve">English Language Unity Act of 2009 - Tekee englannista Yhdysvaltojen virallisen kielen.Edellyttää, poikkeuksia ja rakennesääntöjä lukuun ottamatta, että: (1) Yhdysvaltojen viralliset toiminnot on hoidettava englanniksi; ja (2) kaikki kansalaistamistilaisuudet on hoidettava englanniksi. Ottaa käyttöön yhtenäisen englannin kielen säännön kansalaistamista varten.Tekee englannin kielen vaatimuksista ja työpaikkakäytännöistä, riippumatta siitä, ovatko ne julkisella vai yksityisellä sektorilla, oletettavasti yhdenmukaisia Yhdysvaltojen lakien kanssa. Ohjaa sisäisen turvallisuuden ministeriötä julkaisemaan julkista ilmoitusta ja kommentointia varten säännösehdotuksen, joka koskee yhtenäistä englannin kielen taidon testausta kansalaisuusehdokkaiden osalta ja joka perustuu seuraaviin periaatteisiin: (1) kaikkien kansalaisten pitäisi pystyä lukemaan ja ymmärtämään yleisesti itsenäisyysjulistuksen, perustuslain ja Yhdysvaltojen lakien englanninkielistä tekstiä; ja (2) poikkeukset tästä vaatimuksesta olisi rajoitettava poikkeuksellisiin olosuhteisiin, kuten turvapaikkaan.</w:t>
      </w:r>
    </w:p>
    <w:p>
      <w:r>
        <w:rPr>
          <w:b/>
        </w:rPr>
        <w:t xml:space="preserve">Tulos</w:t>
      </w:r>
    </w:p>
    <w:p>
      <w:r>
        <w:t xml:space="preserve">Julistaa englanti Yhdysvaltojen viralliseksi kieleksi, vahvistaa yhtenäinen englanninkielinen sääntö kansalaistamista varten ja välttää Yhdysvaltojen lakien englanninkielisten tekstien väärintulkinnat kongressin valtuuksien mukaisesti huolehtia Yhdysvaltojen yleisestä hyvinvoinnista ja vahvistaa yhtenäinen sääntö kansalaistamista varten perustuslain I artiklan 8 kohdan mukaisesti.</w:t>
      </w:r>
    </w:p>
    <w:p>
      <w:r>
        <w:rPr>
          <w:b/>
        </w:rPr>
        <w:t xml:space="preserve">Esimerkki 6.3978</w:t>
      </w:r>
    </w:p>
    <w:p>
      <w:r>
        <w:t xml:space="preserve">Consumer Products Safe Testing Act - edellyttää, että jokainen liittovaltion ministeriö tai virasto (ministeriö) johtaa:  (1) arvioimaan kaikki kyseisen ministeriön antamat asetukset, ohjeet tai suositukset, joissa vaaditaan, suositellaan tai kannustetaan Draize- tai muun eläinkohtaisen akuutin myrkyllisyystestin (eläinkoe) käyttöä säännellyn tuotteen turvallisuuden arvioimiseksi; (2) arvioimaan muita kuin eläinkohtaisia vaihtoehtoja, jotka voivat korvata tällaisen testin osittain tai kokonaan; ja (3) julkaisemaan asetuksia, ohjeita tai suosituksia, joissa määritetään muu kuin eläinkohtainen akuutti myrkyllisyystesti tai testipatteristo, jota tulisi käyttää eläinkokeen sijasta, ellei muu kuin eläinkohtainen testi ennusta tuotteen akuutteja terveysvaikutuksia ihmiselle vähemmän todennäköisesti. Ohjaa asianomaista liittovaltion ministeriötä julkaisemaan Federal Register -lehdessä selvityksen kaikista harkituista vaihtoehdoista ja perusteluista eläinkokeen jatkamiselle, jos todetaan, että mikään muu kuin eläinkoe ei todennäköisesti ennusta säännellyn tuotteen ihmisreaktioita yhtä hyvin kuin eläinkoe, ja että asiasta on pyydettävä julkisia kommentteja. Edellytetään, että kukin liittovaltion ministeriön johtaja määrittää vähintään joka toinen vuosi (alkaen kolmen vuoden kuluttua tämän lain voimaantulosta) viimeisimmän saatavilla olevan teknisen kehityksen huomioon ottamisen jälkeen, onko eläinkokeen käytön jatkaminen perusteltua (ja jos ministeriön johtaja päättää, että tällainen käyttö on perusteltua, hänen on julkaistava Federal Registerissä selitys ja perustelut tällaiselle käytön jatkamiselle, joista on esitettävä julkisia kommentteja). Tätä lakia ei sovelleta lääketieteelliseen tutkimukseen liittyviin asetuksiin, ohjeisiin tai suosituksiin.</w:t>
      </w:r>
    </w:p>
    <w:p>
      <w:r>
        <w:rPr>
          <w:b/>
        </w:rPr>
        <w:t xml:space="preserve">Tulos</w:t>
      </w:r>
    </w:p>
    <w:p>
      <w:r>
        <w:t xml:space="preserve">Laki kulutustavaroiden turvallisesta testauksesta</w:t>
      </w:r>
    </w:p>
    <w:p>
      <w:r>
        <w:rPr>
          <w:b/>
        </w:rPr>
        <w:t xml:space="preserve">Esimerkki 6.3979</w:t>
      </w:r>
    </w:p>
    <w:p>
      <w:r>
        <w:t xml:space="preserve">Superior National Forest Land Exchange Act of 2017 (Sec. 4) Tämä lakiehdotus ohjaa maatalousministeriötä (USDA) luovuttamaan tiettyjä National Forest System -maita Superior National Forest -metsässä St. Louisin piirikunnassa, Minnesotassa, Poly Met Mining Corporation, Inc:lle vastineeksi tietyistä ei-liittovaltion mailla St. Louisin ja Lake Countiesissa, Minnesotassa.  Poly Met maksaa tai korvaa kaikki maanmittauksesta, arvioinnista, maanomistuksesta, kauppakirjan laatimisesta ja muista kustannuksista, joita USDA:lle aiheutuu tällaisen vaihdon toteuttamisesta. Kaikki USDA:lle maksetut tai korvatut varat on talletettava tileille ja käytettävä tietyissä vaihtoon liittyvissä perintäsopimuksissa määriteltyihin tarkoituksiin.  Yhdysvaltojen on varattava mineraalioikeudet tiettyyn osaan vaihdetusta liittovaltion maasta.  Kuten 9 päivänä tammikuuta 2017 tehdyssä lopullisessa päätöspöytäkirjassa, jolla tällainen vaihto hyväksyttiin, Poly Met kunnioittaa olemassa olevia tie- ja siirtolinjalupia vaihdetulla liittovaltion maalla.  (5 §) Vaihdon toteuttamisessa käytetään liittovaltion maiden ja muiden kuin liittovaltion maiden arvioituja arvoja, jotka USDA määritteli ja hyväksyi marraskuussa 2015, eikä niitä tarvitse arvioida uudelleen. Poly Met luopuu kaikista maksuista, jotka Yhdysvallat muutoin olisi sille velkaa vaihdettujen maiden arvojen tasaamiseksi. Tällaista luopumista on pidettävä Poly Metin vapaaehtoisena lahjoituksena Yhdysvalloille kaikissa laissa tarkoitetuissa tarkoituksissa. (7 §) Luovutuksen yhteydessä ei-liittovaltion maista tulee osa Superior National Forest -metsää, ja niitä on hoidettava Weeks-lain mukaisesti ja tavalla, joka on yhdenmukainen metsän viereisiin liittovaltion omistamiin maihin sovellettavan maa- ja luonnonvarojen hallintasuunnitelman kanssa.  Luovutuksen yhteydessä liittovaltion maa-alueiden on: (1) siitä tulee yksityismaata, ja se asetetaan käytettäväksi mihin tahansa lailliseen käyttöön sovellettavien liittovaltion, osavaltion ja paikallisten lakien ja asetusten mukaisesti, jotka koskevat kaivostoimintaa ja muuta yksityisomistuksessa olevan maan käyttöä; ja 2) se poistetaan julkista maata koskevien lakien sekä mineraalien ja geotermisen energian vuokrausta koskevien lakien mukaisesta käyttöönotosta ja luovutuksesta. </w:t>
      </w:r>
    </w:p>
    <w:p>
      <w:r>
        <w:rPr>
          <w:b/>
        </w:rPr>
        <w:t xml:space="preserve">Tulos</w:t>
      </w:r>
    </w:p>
    <w:p>
      <w:r>
        <w:t xml:space="preserve">Superior National Forest Land Exchange Act of 2017</w:t>
      </w:r>
    </w:p>
    <w:p>
      <w:r>
        <w:rPr>
          <w:b/>
        </w:rPr>
        <w:t xml:space="preserve">Esimerkki 6.3980</w:t>
      </w:r>
    </w:p>
    <w:p>
      <w:r>
        <w:t xml:space="preserve">National Defense Enhancement and National Guard Empowerment Act of 2006 - Laajentaa: (Kansalliskaartin toimiston (Bureau) päällikön valtuudet käsittävät jäsenyyden yhteisessä esikuntapäällikössä (JCS) (ja päällikön palkkaluokan korottamisen kenraaliluutnantista kenraaliksi); ja (2) toimiston tehtäviin kuuluu helpottaa ja koordinoida muiden liittovaltion virastojen ja osavaltioiden kanssa kaartin henkilöstön ja resurssien käyttöä valmiusoperaatioissa, muissa sotilaallisissa operaatioissa kuin sodassa, luonnonkatastrofeissa ja siviiliviranomaisten tukemisessa sekä näissä operaatioissa: (Vaatii, että puolustusministeriön (DOD) vuotuisiin talousarvion perusteluasiakirjoihin sisällytetään erilliset määrät kaartin koulutusta ja varusteita varten siviiliviranomaisille annettavaa sotilaallista apua ja muita kotimaan operaatioita varten.Establishes within the JCS an Assistant to the Chairman of the Joint Chiefs of Staff for Reserve Matters.Expresses the sense of Congress calling for consideration of eligible reserve officers for promotion to the grades of lieutenant general or vice admiral on the active duty list.Requires the position of Deputy Commander of the U.S. Northern Command to be filled by a qualified Guard officer eligible for promotion to the grade of lieutenant general.</w:t>
      </w:r>
    </w:p>
    <w:p>
      <w:r>
        <w:rPr>
          <w:b/>
        </w:rPr>
        <w:t xml:space="preserve">Tulos</w:t>
      </w:r>
    </w:p>
    <w:p>
      <w:r>
        <w:t xml:space="preserve">Muutetaan Yhdysvaltojen lakikokoelman (United States Code) 10 osastoa maanpuolustuksen tehostamiseksi antamalla kansalliskaartin toimiston päällikölle valtuudet ja tehostamalla kansalliskaartin toimiston toimintoja sekä muihin tarkoituksiin.</w:t>
      </w:r>
    </w:p>
    <w:p>
      <w:r>
        <w:rPr>
          <w:b/>
        </w:rPr>
        <w:t xml:space="preserve">Esimerkki 6.3981</w:t>
      </w:r>
    </w:p>
    <w:p>
      <w:r>
        <w:t xml:space="preserve">Caregiver Tax Relief Act of 2008 - Muuttaa Internal Revenue Code -lakia siten, että pitkäaikaishoidosta kärsivien perheenjäsenten tai huollettavien omaishoitajille myönnetään 2 500 dollarin suuruinen palautettava tuloihin perustuva verohyvitys kutakin perheenjäsentä tai huollettavaa kohden.</w:t>
      </w:r>
    </w:p>
    <w:p>
      <w:r>
        <w:rPr>
          <w:b/>
        </w:rPr>
        <w:t xml:space="preserve">Tulos</w:t>
      </w:r>
    </w:p>
    <w:p>
      <w:r>
        <w:t xml:space="preserve">Vuoden 1986 verolain muuttaminen siten, että veronmaksajille, jotka tarvitsevat pitkäaikaishoitoa, myönnetään palautettava hyvitys.</w:t>
      </w:r>
    </w:p>
    <w:p>
      <w:r>
        <w:rPr>
          <w:b/>
        </w:rPr>
        <w:t xml:space="preserve">Esimerkki 6.3982</w:t>
      </w:r>
    </w:p>
    <w:p>
      <w:r>
        <w:t xml:space="preserve">Food for Peace Reform Act of 2015 Perustetaan Food for Peace -ohjelma Yhdysvaltain kansainvälisen kehitysyhteistyöviraston (USAID) yhteyteen vuoden 1961 ulkomaanapulain nojalla. (Kumoaa nykyistä ohjelmaa koskevat valtuudet Food for Peace Act -lain II osaston nojalla, mukaan lukien tietyt Yhdysvaltojen hyödykkeiden ostoa, Yhdysvaltojen rahtia ja rahaksi muuttamista koskevat vaatimukset). Valtuuttaa USAID:n antamaan hätäapua ja muuta kuin hätäapua ulkomailla, myös toimittamalla yhdysvaltalaisia hyödykkeitä tai tekemällä paikallisia tai alueellisia hankintoja. Valtuutetaan muu kuin hätäapu aliravitsemuksen ja nälän torjumiseksi, elintarvikekriisien lieventämiseksi ja kestävän elintarviketurvan edistämiseksi. Asetetaan muun kuin hätäavun rahoituksen vähimmäistasot. Perustetaan elintarvikeavun neuvoa-antava ryhmä, jonka tehtävänä on testata vaihtoehtoja tuotteiden pakkaamisen ja varastoinnin parantamiseksi, uudistaa hyödykkeiden hankintaa ja toimitusketjun hallintaa, lisätä yksityisen sektorin kehitystä elintarvikeaputuotteiden, pakkaamisen ja toimittamisen alalla, antaa ohjeita siitä, miten elintarvikeapuhyödykkeitä voidaan parhaiten käyttää, mukaan lukien ohjeet sen varmistamiseksi, että tuotteet saavuttavat aiotut vastaanottajat, ja vahvistaa hyödykkeiden laadunvalvontaa.  USAID:n edellytetään: arvioivan elintarvikeapuun lahjoitettujen maataloushyödykkeiden ja -tuotteiden tyyppejä ja laatua; mukauttamaan tuotteita siten, että ne täyttävät kustannustehokkaasti kohderyhmien ravinnontarpeet; testaamaan prototyyppejä; hyväksymään uusia tai parantamaan nykyisiä eritelmiä mikroravintoaineilla täydennettyjä elintarvikeaputuotteita varten; kehittämään ohjelmaohjeita tuotteiden sovittamiseksi yhteen ravinnetarkoitusten kanssa; ja arvioimaan heikossa asemassa oleville ryhmille, kuten raskaana oleville äideille ja pienille lapsille, tarkoitettujen elintarviketuotteiden ja -ohjelmien suorituskykyä ja kustannustehokkuutta.   Sallii maataloushyödykkeiden merikuljetukset, jotka on hankittava täydellä ja avoimella kilpailumenettelyllä. Edellytetään, että USAID ei syrjäytä yhdysvaltalaisten maataloushyödykkeiden myyntiä.  Kielletään ohjelmatuen myöntäminen, ellei USAID totea, että maataloushyödykkeen toimittaminen vastaanottajamaassa ei: 1) aiheuta huomattavaa häiriötä maan maataloustuotteiden kotimaiselle tuotannolle tai markkinoinnille tai 2) vaikuta häiritsevästi maan maataloustuottajiin tai paikalliseen talouteen.  ilmaisee kongressin näkemyksen siitä, että Yhdysvaltojen kauppalaivasto: 1) on tärkeä osa maan sotilaallista ja taloudellista turvallisuutta; 2) koostuu yksityisistä, Yhdysvalloissa rekisteröidyistä kauppalaivoista, jotka tarjoavat matkustajien ja rahdin kotimaan- ja ulkomaankuljetuksia; ja 3) on olennainen osa puolustusvalmiutta rauhan ja sodan aikana.</w:t>
      </w:r>
    </w:p>
    <w:p>
      <w:r>
        <w:rPr>
          <w:b/>
        </w:rPr>
        <w:t xml:space="preserve">Tulos</w:t>
      </w:r>
    </w:p>
    <w:p>
      <w:r>
        <w:t xml:space="preserve">Food for Peace -uudistuslaki vuodelta 2015</w:t>
      </w:r>
    </w:p>
    <w:p>
      <w:r>
        <w:rPr>
          <w:b/>
        </w:rPr>
        <w:t xml:space="preserve">Esimerkki 6.3983</w:t>
      </w:r>
    </w:p>
    <w:p>
      <w:r>
        <w:t xml:space="preserve">(1 §) Muutetaan liittovaltion rikoslakia siten, että kielletään ketään käyttämästä moottoriajoneuvoa maarajalla sijaitsevassa maahantulosatamassa, kun hänen elimistössään on huumausaineita tai alkoholia sovellettavan osavaltion lainsäädännön vastaisesti. Katsotaan, että jokainen henkilö, joka käyttää moottoriajoneuvoa maarajalla sijaitsevassa maahantulosatamassa, on antanut suostumuksensa siihen, että maahanmuutto- ja maahantuloviraston (INS) virkailija suorittaa hänelle huumeiden tai alkoholin toteamiseksi veri-, hengitys- tai virtsatestin. Määrää oikeusministeriön ilmoittamaan henkilön moottoriajoneuvoluvan myöntävälle valtiolle (tai muulle valtiolle) tai asuinvaltiolle, jossa henkilöllä on moottoriajoneuvolupa tai asuinpaikka, jos hän: 1) kieltäytyy suostumasta testeihin ja 2) on tuomittu tämän pykälän rikkomisesta.(2 §) Muuttaa maahanmuutto- ja kansalaisuuslakia siten, että se valtuuttaa maahanmuuttoviraston virkailijan, joka: (1) jolla on perusteltu syy uskoa, että kuljettaja maarajan maahantulosatamassa saattaa käyttää moottoriajoneuvoa alkoholin vaikutuksen alaisena, vaatia kuljettajaa toimittamaan puhalluskoe; ja (2) joka pidättää kuljettajan moottoriajoneuvon käyttämisestä huumausaineiden tai alkoholin vaikutuksen alaisena, vaatia kuljettajaa toimittamaan veri-, puhallus- tai virtsakoe.(3 §) edellyttää, että oikeusministeriön on julkaistava ilmoitus jokaisessa maarajojen maahantulosatamassa siitä, että moottoriajoneuvon kuljettaminen huumausaineen tai alkoholin vaikutuksen alaisena kyseisessä maahantulosatamassa on liittovaltion rikos. (4 §) edellyttää, että oikeusministeriön on annettava määräyksiä, joiden mukaan maahanmuuttoviranomaisen virkamies voi takavarikoida maarajojen maahantulosatamissa käytetyn ajoneuvon, jos: (1) kuljettaja kieltäytyy suostumasta kemialliseen tai muuhun testiin; ja (2) takavarikointi ei ole ristiriidassa sen osavaltion lakien kanssa, jossa maahantulosatama sijaitsee.</w:t>
      </w:r>
    </w:p>
    <w:p>
      <w:r>
        <w:rPr>
          <w:b/>
        </w:rPr>
        <w:t xml:space="preserve">Tulos</w:t>
      </w:r>
    </w:p>
    <w:p>
      <w:r>
        <w:t xml:space="preserve">Muutetaan Yhdysvaltojen lakikokoelman 18 osastoa siten, että moottoriajoneuvon kuljettaminen huumausaineen tai alkoholin vaikutuksen alaisena kuljettajan elimistössä on laitonta maarajalla sijaitsevassa maahantulosatamassa, ja muihin tarkoituksiin.</w:t>
      </w:r>
    </w:p>
    <w:p>
      <w:r>
        <w:rPr>
          <w:b/>
        </w:rPr>
        <w:t xml:space="preserve">Esimerkki 6.3984</w:t>
      </w:r>
    </w:p>
    <w:p>
      <w:r>
        <w:t xml:space="preserve">Safe American Roads Act of 2007 - (Sec. 2) Kieltää liikenneministeriä myöntämästä Meksikossa asuvalle moottoriajoneuvoliikenteen harjoittajalle lupaa liikennöidä Yhdysvaltojen kuntien ja kaupallisten vyöhykkeiden ulkopuolella Yhdysvaltojen ja Meksikon välisellä rajalla, paitsi että ministeri voi tiettyjen liittovaltion moottoriajoneuvoliikenteen harjoittajien turvallisuutta ja tarkastuksia koskevien liittovaltion lakien ja asetusten ja tämän lain mukaisesti toteuttaa pilottiohjelman, joka sallii enintään 100 tällaiselle liikennöitsijälle ja enintään 1000 ajoneuvolle liikennöinnin tällaisten kuntien ja vyöhykkeiden ulkopuolella.Kieltää ministeriä toteuttamasta pilottiohjelmaa ennen kuin: (1) liikenneministeriön (DOT) ylitarkastaja (Inspector General, IG) toimittaa kongressille ja ministerille raportin, jossa todennetaan, että DOT noudattaa vuoden 2002 liikenneministeriön ja siihen liittyvien virastojen määrärahoja koskevan lain (Department of Transportation and Related Agencies Appropriations Act, 2002) säännöksiä, joiden mukaan Meksikossa asuvien moottoriajoneuvojen kuljettajien on noudatettava tiettyjä liittovaltion moottoriajoneuvojen kuljettajien turvallisuus- ja tarkastuslainsäädäntöjä ja -määräyksiä, ja että liikenneministeriö (DOT) on ottanut käyttöön riittävät mekanismit, joilla voidaan taata, että Meksikossa asuvat moottoriajoneuvonkuljettajat noudattavat kyseisiä säädöksiä, kun ne liikennöivät Yhdysvaltojen kuntien ja kaupallisten vyöhykkeiden ulkopuolella Yhdysvaltojen ja Meksikon välisillä kaupallisilla alueilla.Meksikon rajalla; (2) ministeri ryhtyy tarvittaviin toimiin IG:n raportissa esiin tuotujen kysymysten ratkaisemiseksi ja toimittaa kongressille raportin tällaisista toimista; (3) on olemassa ohjelma, joka koskee Meksikossa Yhdysvaltojen kotipaikkakunnalla toimivia moottoriajoneuvonkuljettajia, jotka liikennöivät Meksikossa Yhdysvaltojen ja Meksikon rajalla sijaitsevien kaupallisten vyöhykkeiden ulkopuolella; ja (4) ministeri julkaisee kokeiluohjelman tietyistä näkökohdista Federal Register -lehdessä ja antaa mahdollisuuden julkisiin kommentteihin (4 §) edellyttää, että ministeri: (1) perustamaan riippumattoman arviointilautakunnan seuraamaan ja arvioimaan pilottiohjelmaa; ja (2) käsittelemään kaikki lautakunnan toteamukset, joiden mukaan pilottiohjelmalla on ollut haitallinen vaikutus moottoriajoneuvojen kuljettajien turvallisuuteen, tai lopettamaan tällaisen ohjelman (Sec. 5) Edellytetään, että IG: (1) seuraa ja arvioi pilottiohjelmaa; ja (2) viimeistään 12 kuukauden ja viimeistään 18 kuukauden kuluttua pilottiohjelman aloittamisesta toimittaa kongressille ja ministerille väliraportit, jotka sisältävät IG:n havainnot ja tietyt kyseistä ohjelmaa koskevat turvallisuuspäätökset.Edellytetään, että ministeri raportoi kongressille viimeistään 60 päivän kuluttua IG:n 18 kuukauden väliraportin toimittamisesta: (1) kaikista toimista, joihin ministeri ryhtyy IG:n väliraporteissa esiin tuotujen moottoriajoneuvojen turvallisuuskysymysten käsittelemiseksi; (2) ministerin arvioinnista, joka koskee sitä, myönnetäänkö Meksikossa kotipaikkaansa pitäville uusille moottoriajoneuvojen kuljettajille valtuudet liikennöidä Yhdysvaltojen ulkopuolella. Yhdysvaltojen ja Meksikon välisellä rajalla sijaitsevien kuntien ja kaupallisten vyöhykkeiden ulkopuolelle, vaikuttaisiko se haitallisesti moottoriajoneuvojen kuljettajien turvallisuuteen; (3) liittovaltion moottoriajoneuvojen kuljettajien turvallisuutta koskeviin lakeihin ja asetuksiin tehtävät muutokset tai erityismenettelyt, jotka ovat tarpeen Meksikossa kotipaikkaansa pitävien moottoriajoneuvojen kuljettajien Yhdysvalloissa harjoittaman toiminnan turvallisuuden parantamiseksi; ja (4) mahdolliset suositukset lainsäädännöksi, jolla kokeiluohjelmasta tehtäisiin pysyvä tai jolla Meksikossa kotipaikkaansa pitävien moottoriajoneuvojen kuljettajien toimintaa laajennettaisiin Yhdysvaltojen ja Meksikon välisellä rajalla sijaitsevien kuntien ja kaupallisten vyöhykkeiden ulkopuolelle.(6 §) Lupaa kokeiluohjelman kolmeksi vuodeksi, mutta jos ministeri ei noudata tämän lain vaatimuksia, ohjelma päättyy. Sihteeri velvoitetaan toimittamaan kongressille viimeistään 60 päivän kuluttua pilottiohjelman päättymisestä loppuraportti tällaisesta ohjelmasta.</w:t>
      </w:r>
    </w:p>
    <w:p>
      <w:r>
        <w:rPr>
          <w:b/>
        </w:rPr>
        <w:t xml:space="preserve">Tulos</w:t>
      </w:r>
    </w:p>
    <w:p>
      <w:r>
        <w:t xml:space="preserve">Rajoittaa liikenneministerin valtuuksia myöntää Meksikossa kotipaikkaansa pitäville moottoriajoneuvojen kuljettajille lupa liikennöidä Yhdysvaltojen kuntien ja kaupallisten vyöhykkeiden ulkopuolella Yhdysvaltojen ja Meksikon rajalla.</w:t>
      </w:r>
    </w:p>
    <w:p>
      <w:r>
        <w:rPr>
          <w:b/>
        </w:rPr>
        <w:t xml:space="preserve">Esimerkki 6.3985</w:t>
      </w:r>
    </w:p>
    <w:p>
      <w:r>
        <w:t xml:space="preserve">Identity Theft Penalty Enhancement Act of 2002 - Muuttaa liittovaltion rikoslakia, jotta voidaan vahvistaa rangaistukset törkeästä identiteettivarkaudesta.Määrää kahden vuoden vankeusrangaistuksen tietoisesta siirtämisestä, hallussapidosta tai käyttämisestä ilman laillista lupaa toisen henkilön tunnistamisvälineenä tiettyjen rikosten aikana ja niiden yhteydessä (mukaan lukien rikokset, jotka liittyvät työntekijän etuusjärjestelmistä varastamiseen ja erilaisiin petoksiin ja maahanmuuttorikoksiin) ja viiden vuoden vankeusrangaistuksen tietoisesta ryhtymisestä tällaiseen toimeen terrori-iskuihin liittyvien tiettyjen rikosten aikana ja niiden yhteydessä kyseisistä rikoksista säädettyjen rangaistusten lisäksi.Tuomioistuin ei saa: (1) asettaa tällaisesta rikkomuksesta tuomittua henkilöä ehdolliseen vankeusrangaistukseen; (2) alentaa asiaan liittyvästä rikoksesta tuomittua rangaistusta siten, että siinä otetaan huomioon tällaisesta rikkomuksesta tuomittu rangaistus; tai (3) määrätä samanaikaisia vankeusrangaistuksia tämän lain rikkomisesta ja mistä tahansa muusta rikkomisesta, lukuun ottamatta tuomioistuimen harkinnan mukaan tämän pykälän lisärikkomusta.Laajentaa olemassa olevan tunnistamisvarkauden kiellon koskemaan: (1) kattaa toisen henkilön tunnistamisvälineen hallussapidon tarkoituksenaan suorittaa tietty laiton toiminta; (2) korottaa rikkomuksista määrättäviä rangaistuksia; ja (3) sisällyttää kotimaiset terroriteot kansainvälisen terroriteon helpottamista koskevan kiellon piiriin.</w:t>
      </w:r>
    </w:p>
    <w:p>
      <w:r>
        <w:rPr>
          <w:b/>
        </w:rPr>
        <w:t xml:space="preserve">Tulos</w:t>
      </w:r>
    </w:p>
    <w:p>
      <w:r>
        <w:t xml:space="preserve">Lakiehdotus, jolla muutetaan 18 osaston (United States Code) osaston 18 osaston säännöksiä törkeästä identiteettivarkaudesta määrättävien rangaistusten vahvistamiseksi ja muihin tarkoituksiin.</w:t>
      </w:r>
    </w:p>
    <w:p>
      <w:r>
        <w:rPr>
          <w:b/>
        </w:rPr>
        <w:t xml:space="preserve">Esimerkki 6.3986</w:t>
      </w:r>
    </w:p>
    <w:p>
      <w:r>
        <w:t xml:space="preserve">Ohjaa opetusministeriä varaamaan tietyt varat syrjäseutujen kouluille ja intiaaniasioiden toimiston ylläpitämille kouluille ja jakamaan ohjelmat osavaltioille määritellyn kaavan mukaisesti. Osavaltioita vaaditaan jakamaan liittovaltion ja osavaltion osuudet ohjelmakustannuksista LEA:ille määriteltyjen kaavojen mukaisesti. Asetetaan vaatimukset osavaltioiden ja paikallisviranomaisten hakemuksille ja varojen käytölle paikallisviranomaisten toimesta. Edellytetään, että liittovaltion, osavaltion ja paikallisen osuuden ohjelmakustannuksista on oltava kumpikin kolmasosa, mutta osavaltion ja paikallisen osuuden on voitava olla rahana tai luontoissuorituksena.Valtuutetaan määrärahat.</w:t>
      </w:r>
    </w:p>
    <w:p>
      <w:r>
        <w:rPr>
          <w:b/>
        </w:rPr>
        <w:t xml:space="preserve">Tulos</w:t>
      </w:r>
    </w:p>
    <w:p>
      <w:r>
        <w:t xml:space="preserve">Rekrytoida, palkata ja kouluttaa lisää koulujen mielenterveyshenkilöstöä.</w:t>
      </w:r>
    </w:p>
    <w:p>
      <w:r>
        <w:rPr>
          <w:b/>
        </w:rPr>
        <w:t xml:space="preserve">Esimerkki 6.3987</w:t>
      </w:r>
    </w:p>
    <w:p>
      <w:r>
        <w:t xml:space="preserve">Core Opportunity Resources for Equity and Excellence Act of 2014 - Muuttaa vuoden 1965 Elementary and Secondary Education Actin (ESEA) I osaston A osan mukaista koulujen parantamisohjelmaa siten, että osavaltiot velvoitetaan hyväksymään oppilaiden suoritusstandardit, jotka johtavat korkeakoulu- ja uravalmiuteen lukion päättymiseen mennessä. Kunkin osavaltion koulujen parantamissuunnitelman on varmistettava, että osavaltion julkinen koulujärjestelmä antaa oppilaille mahdollisuuden saavuttaa nämä standardit tarjoamalla heille oikeudenmukaiset ja tasapuoliset mahdollisuudet käyttää keskeisiä oppimisresursseja.  Oppimisen keskeisiin resursseihin kuuluvat: korkeatasoiset opettajatiimit; tiukat akateemiset standardit ja opetussuunnitelmat, jotka johtavat korkeakoulu- ja uravalmiuteen lukion päättymiseen mennessä; tasapuoliset ja opetuksen kannalta asianmukaiset luokkakoot; ajanmukaiset opetusmateriaalit, teknologia ja tarvikkeet; tehokkaat koulukirjasto-ohjelmat; koulujen tilat ja teknologia, mukaan lukien fyysisesti ja ympäristöllisesti kunnossa olevat koulurakennukset ja hyvin varustetut opetustilat; erityisopetuksen tukiryhmät, jotka tarjoavat arviointia, diagnoosia, neuvontaa, opetus-, terapia-, kasvatus-, hoito- ja muita tarvittavia palveluja osana kattavaa ohjelmaa oppilaiden tarpeiden tyydyttämiseksi; ja tehokkaat ohjelmat, joiden avulla saadaan perheet ja yhteisö mukaan koulutukseen.  Kielletään osavaltioita, jotka eivät ole edistyneet oppimisen keskeisten resurssien saatavuudessa ilmenevän epätasa-arvon poistamisessa kahtena tai useampana peräkkäisenä vuonna, saamasta varoja ESEA:n sallimista kilpailullisista avustusohjelmista. Vaatii, että osavaltioiden ja niiden paikallisten opetusvirastojen julkisesti levittämiin vuosikertomuksiin sisällytetään tietoja siitä, miten paikalliset opetusvirastot ja koulut ovat suoriutuneet siitä, että oppilaille tarjotaan oikeudenmukainen ja tasapuolinen pääsy oppimisen perusvoimavaroihin. Osavaltioita vaaditaan määrittelemään, että niiden paikalliset oppilaitokset tarvitsevat parannuksia, jos ne: (1) eivät ole kahtena peräkkäisenä vuonna onnistuneet saavuttamaan riittävää vuosittaista edistymistä osavaltion akateemisten sisältö- ja suoritusvaatimusten täyttämisessä tai 2) ovat saaneet opetusministeriltä poikkeusluvan ESEA:n lakisääteisistä tai sääntelyvaatimuksista.  Osavaltioiden on: 1) tunnistettava kaikki epätasa-arvoiset mahdollisuudet käyttää keskeisiä oppimisresursseja kouluissa, joita parannusta kaipaavaksi todettu aluehallintovirasto hoitaa, ja 2) työskenneltävä aluehallintoviraston kanssa näiden epätasa-arvoisten olosuhteiden korjaamiseksi. kieltää sihteeriä luopumasta tämän lain vaatimuksista, jotka koskevat vastuuvelvollisuutta, kun oppilaille tarjotaan keskeisten oppimisresurssien käyttömahdollisuus.</w:t>
      </w:r>
    </w:p>
    <w:p>
      <w:r>
        <w:rPr>
          <w:b/>
        </w:rPr>
        <w:t xml:space="preserve">Tulos</w:t>
      </w:r>
    </w:p>
    <w:p>
      <w:r>
        <w:t xml:space="preserve">Core Opportunity Resources for Equity and Excellence Act of 2014 (Ydinmahdollisuuksien resurssit oikeudenmukaisuuden ja huippuosaamisen edistämiseksi)</w:t>
      </w:r>
    </w:p>
    <w:p>
      <w:r>
        <w:rPr>
          <w:b/>
        </w:rPr>
        <w:t xml:space="preserve">Esimerkki 6.3988</w:t>
      </w:r>
    </w:p>
    <w:p>
      <w:r>
        <w:t xml:space="preserve">Yellowstonen kansallispuiston 125-vuotisjuhlarahoja koskeva laki - Ohjaa valtiovarainministeriön:  (ja 2) jakaa 25 prosenttia kolikoiden myynnistä saaduista lisämaksuista sisäasiainministeriölle puiston hyväksi, 25 prosenttia kansallispuistopalvelun hyväksi ja 50 prosenttia valtiovarainministeriölle yksinomaan valtionvelan vähentämiseen.</w:t>
      </w:r>
    </w:p>
    <w:p>
      <w:r>
        <w:rPr>
          <w:b/>
        </w:rPr>
        <w:t xml:space="preserve">Tulos</w:t>
      </w:r>
    </w:p>
    <w:p>
      <w:r>
        <w:t xml:space="preserve">Yellowstonen kansallispuiston 125-vuotisjuhlakolikkolaki</w:t>
      </w:r>
    </w:p>
    <w:p>
      <w:r>
        <w:rPr>
          <w:b/>
        </w:rPr>
        <w:t xml:space="preserve">Esimerkki 6.3989</w:t>
      </w:r>
    </w:p>
    <w:p>
      <w:r>
        <w:t xml:space="preserve">Preserving Freedom and Choice in Health Care Act Tällä lakiehdotuksella muutetaan Patient Protection and Affordable Care Act (PPACA) -lakia ja Internal Revenue Code -lakia siten, että kumotaan vaatimukset, joiden mukaan yksityishenkilöiden on pidettävä yllä vähimmäistason kattavuutta ja suurten työnantajien on maksettava rangaistuksia, jos kokoaikaisen työntekijän 1) on odotettava pidempään kuin 60 päivää, ennen kuin hän voi ilmoittautua työnantajan rahoittamaan terveydenhuoltosuunnitelmaan, tai 2) hän saa vakuutusmaksujen veronhuojennusta (premium assistance tax credit) tai alennettua kustannusten jakamista. Myös palveluntarjoajien ja suurten työnantajien kattavuusraportointivaatimukset kumotaan. Verohyvitykseen ovat oikeutettuja henkilöt, jotka ovat tämän lain voimaan tullessa liittovaltion sairausvakuutuspörssin kautta ostetussa terveydenhuoltosuunnitelmassa ja jotka eivät ole oikeutettuja vakuutusmaksuavustuksen verohyvitykseen yksinomaan korkeimman oikeuden King v. Burwell -tapauksessa tekemän päätöksen perusteella. Tätä sovelletaan joulukuun 2013 jälkeen ja ennen syyskuuta 2017 alkaviin vakuutuskuukausiin. Ryhmäkohtainen sairausvakuutus, johon henkilö oli kirjoilla PPACA:n voimaantulopäivänä (23. maaliskuuta 2010) alkaneen ja 31. joulukuuta 2017 päättyneen ajanjakson minkä tahansa osan aikana, on PPACA:n mukainen vakiintunut terveydenhuoltosuunnitelma, ja se on vapautettu tietyistä kattavuusvaatimuksista. Osavaltiot määrittelevät olennaiset terveysetuudet. Tämä muutos tulee voimaan ikään kuin se olisi sisällytetty PPACA-sopimukseen.</w:t>
      </w:r>
    </w:p>
    <w:p>
      <w:r>
        <w:rPr>
          <w:b/>
        </w:rPr>
        <w:t xml:space="preserve">Tulos</w:t>
      </w:r>
    </w:p>
    <w:p>
      <w:r>
        <w:t xml:space="preserve">Terveydenhuollon vapautta ja valinnanvapautta koskeva laki (Preserving Freedom and Choice in Health Care Act)</w:t>
      </w:r>
    </w:p>
    <w:p>
      <w:r>
        <w:rPr>
          <w:b/>
        </w:rPr>
        <w:t xml:space="preserve">Esimerkki 6.3990</w:t>
      </w:r>
    </w:p>
    <w:p>
      <w:r>
        <w:t xml:space="preserve">Plastics Recycling Act of 2009 - Muuttaa Internal Revenue Code -lakia siten, että yrityksille myönnetään verohyvitys, jonka suuruus on 60 senttiä gallonaa kohden kierrätysmuovijätteestä tuotettua synteettistä öljyä kohden. Määritellään "hyväksytty synteettinen öljy" öljyksi, joka on johdettu kuluttajan ja teollisuuden jälkeisistä muovijätteistä ja jonka markkina-arvo on vähintään 90 prosenttia raakaöljystä.Ohjeistetaan valtiovarainministeriötä myöntämään avustuksia henkilöille, jotka ovat oikeutettuja tässä laissa säädettyyn jätemuovin kierrätyksen verohyvitykseen, tällaisen hyvityksen sijasta.</w:t>
      </w:r>
    </w:p>
    <w:p>
      <w:r>
        <w:rPr>
          <w:b/>
        </w:rPr>
        <w:t xml:space="preserve">Tulos</w:t>
      </w:r>
    </w:p>
    <w:p>
      <w:r>
        <w:t xml:space="preserve">Vuoden 1986 verolain muuttaminen siten, että kierrätysjätteestä tuotetun öljyn verohyvitys sallitaan.</w:t>
      </w:r>
    </w:p>
    <w:p>
      <w:r>
        <w:rPr>
          <w:b/>
        </w:rPr>
        <w:t xml:space="preserve">Esimerkki 6.3991</w:t>
      </w:r>
    </w:p>
    <w:p>
      <w:r>
        <w:t xml:space="preserve">National Emergency Management Restoration and Improvement Act - Perustetaan liittovaltion hätätilavirasto (Federal Emergency Management Agency, FEMA) toimeenpanovallan itsenäisenä laitoksena.Vaatii, että presidentti nimittää FEMA:n johtajan senaatin neuvojen ja suostumuksen perusteella niiden henkilöiden joukosta, joilla on merkittävää asiantuntemusta hätätilanteisiin varautumisen, niihin vastaamisen, niistä toipumisen ja niiden lieventämisen alalla luonnonkatastrofien ja muiden kansallisten katastrofien yhteydessä.</w:t>
      </w:r>
    </w:p>
    <w:p>
      <w:r>
        <w:rPr>
          <w:b/>
        </w:rPr>
        <w:t xml:space="preserve">Tulos</w:t>
      </w:r>
    </w:p>
    <w:p>
      <w:r>
        <w:t xml:space="preserve">Liittovaltion hätätilaviraston perustaminen uudelleen itsenäiseksi elimeksi toimeenpanovallan piiriin ja muihin tarkoituksiin.</w:t>
      </w:r>
    </w:p>
    <w:p>
      <w:r>
        <w:rPr>
          <w:b/>
        </w:rPr>
        <w:t xml:space="preserve">Esimerkki 6.3992</w:t>
      </w:r>
    </w:p>
    <w:p>
      <w:r>
        <w:t xml:space="preserve">Bailout Prevention Act of 2017 Tällä lakiehdotuksella muutetaan Federal Reserve Act -lakia siten, että lainanottaja ei ole oikeutettu ottamaan lainaa mistään hätälainaohjelmasta tai -välineestä, elleivät Federal Reserve Systemin johtokunta (Board) ja kaikki liittovaltion pankkivalvontaviranomaiset, joiden toimivaltaan lainanottaja kuuluu, vahvista, että lainanottaja ei ole maksukyvytön silloin, kun lainanottaja alun perin ottaa lainaa ohjelmasta tai välineestä. Vakavaraisuus arvioidaan tarkastelemalla neljän viimeisen kuukauden asiaankuuluvia taloudellisia tietoja ja määrittämällä, ylittääkö lainanottajan varojen käypä arvo sen velat, ja tekemällä asianmukaiset oikaisut asianomaisten markkinoiden tilapäisen epälikviditeetin huomioon ottamiseksi. Lainanottaja katsotaan maksukyvyttömäksi, jos se on konkurssissa, Dodd-Frank Wall Street Reform and Consumer Protection Act -lain II osaston mukaisessa selvitystilassa tai muussa liittovaltion tai osavaltion maksukyvyttömyysmenettelyssä tai jos se on siltarahoitusyhtiö tai siltatalletuslaitos. Ohjelma katsotaan sellaiseksi, jolla on &amp;quot;laaja-alainen kelpoisuus&amp;quot; vain, jos vähintään viisi yritystä on oikeutettu osallistumaan ohjelmaan merkittävällä tavalla. Hätäluottojen vuotuisen koron on oltava vähintään 500 peruspistettä korkeampi kuin valtiovarainministeriön lainanottokustannukset vastaavalla laina-ajalla.  Hallintoneuvosto voi perustaa hätälainaohjelman tai -järjestelyn, joka ei täytä laajapohjaista kelpoisuusvaatimusta tai korkovaatimusta, mutta vain jos kongressi antaa 30 päivän kuluessa yhteisen hyväksymispäätöksen. Lakiehdotuksessa lyhennetään hallituksen tilintarkastusviraston ja lautakunnan erilaisten raportointivaatimusten ajoitusta 1-2 vuodesta 60 päivään.   </w:t>
      </w:r>
    </w:p>
    <w:p>
      <w:r>
        <w:rPr>
          <w:b/>
        </w:rPr>
        <w:t xml:space="preserve">Tulos</w:t>
      </w:r>
    </w:p>
    <w:p>
      <w:r>
        <w:t xml:space="preserve">Bailout Prevention Act of 2017</w:t>
      </w:r>
    </w:p>
    <w:p>
      <w:r>
        <w:rPr>
          <w:b/>
        </w:rPr>
        <w:t xml:space="preserve">Esimerkki 6.3993</w:t>
      </w:r>
    </w:p>
    <w:p>
      <w:r>
        <w:t xml:space="preserve">Women and Children's HIV Protection Act of 2003 - Muuttaa Public Health Service Act -lakia, jotta voidaan myöntää avustuksia raskaana olevien naisten ja vastasyntyneiden neuvontaan ja testaukseen hoitotukiohjelman määrärahoista. Kielletään avustuksen myöntäminen osavaltiolle, ellei osavaltio osoita, että osavaltion laki tai määräykset edellyttävät raskaana oleville naisille ja vastasyntyneille tarkoitettuja HIV-tautia koskevia testejä ja palveluja.</w:t>
      </w:r>
    </w:p>
    <w:p>
      <w:r>
        <w:rPr>
          <w:b/>
        </w:rPr>
        <w:t xml:space="preserve">Tulos</w:t>
      </w:r>
    </w:p>
    <w:p>
      <w:r>
        <w:t xml:space="preserve">Kansanterveyslain muuttaminen raskaana olevien naisten ja vastasyntyneiden lasten testaamisen osalta ihmisen immuunikatovirustartunnan varalta.</w:t>
      </w:r>
    </w:p>
    <w:p>
      <w:r>
        <w:rPr>
          <w:b/>
        </w:rPr>
        <w:t xml:space="preserve">Esimerkki 6.3994</w:t>
      </w:r>
    </w:p>
    <w:p>
      <w:r>
        <w:t xml:space="preserve">Suurlähettiläs James R. Lilley ja kongressiedustaja Stephen J. Solarz North Korea Human Rights Reauthorization Act of 2012 - ilmaisee kongressin näkemyksen siitä, että Yhdysvaltojen olisi: (1) jatkettava yhteistyön etsimistä ulkomaisilta hallituksilta, jotta Yhdysvallat voisi käsitellä pohjoiskorealaisia pakolaisia ulkomailla uudelleensijoittamista varten, (2) kehotettava Kiinaa lopettamaan pohjoiskorealaisten pakkopalauttaminen ja (3) sallittava Yhdistyneiden Kansakuntien pakolaisasiain päävaltuutetun (UNHCR) pääsy Kiinan sisällä oleviin pohjoiskorealaisiin sen määrittämiseksi, ovatko nämä pohjoiskorealaiset suojelua tarvitsevia pakolaisia.Muuttaa Pohjois-Korean ihmisoikeuslakia (North Korean Human Rights Act of 2004) siten, että määrärahoja voidaan myöntää varainhoitovuoteen 2017 saakka: 1) avustuksiin, joilla edistetään demokratiaa, ihmisoikeuksia ja markkinataloutta Pohjois-Koreassa, 2) ei-hallituksen valvoman tiedon saatavuuden lisäämiseen Pohjois-Koreassa ja 3) järjestöille tai henkilöille, jotka antavat humanitaarista apua Pohjois-Korean ulkopuolella oleville pohjoiskorealaisille: (1) the Secretary of State to report on activities to increase the availability of non-government controlled information inside North Korea, (2) the Special Envoy for North Korean human rights issues to report on human rights related activities, (3) the Secretary and Administrator of the U.S. Agency for International Development (USAID) to report on U.S. humanitaarisen avun antamisesta Pohjois-Koreassa ja pohjoiskorealaisille Pohjois-Korean ulkopuolella, ja 4) ministerin ja sisäisen turvallisuuden ministeriön (DHS) raportoida pakolaisasemaa tai poliittista turvapaikkaa Yhdysvalloista hakevien pohjoiskorealaisten määrästä.Ohjaa yleisradio- ja televisioalan hallintoneuvostoa raportoimaan kongressille Yhdysvaltojen Pohjois-Koreaan suuntautuvista yleisradiolähetyksistä ja siitä, missä määrin hallintoneuvosto on saavuttanut tavoitteen, jonka mukaan yleisradiolähetyksiä on lähetettävä Pohjois-Koreaan 12 tuntia vuorokaudessa.</w:t>
      </w:r>
    </w:p>
    <w:p>
      <w:r>
        <w:rPr>
          <w:b/>
        </w:rPr>
        <w:t xml:space="preserve">Tulos</w:t>
      </w:r>
    </w:p>
    <w:p>
      <w:r>
        <w:t xml:space="preserve">Pohjois-Korean ihmisoikeuslain (North Korean Human Rights Act of 2004) jatkaminen ja muut tarkoitukset.</w:t>
      </w:r>
    </w:p>
    <w:p>
      <w:r>
        <w:rPr>
          <w:b/>
        </w:rPr>
        <w:t xml:space="preserve">Esimerkki 6.3995</w:t>
      </w:r>
    </w:p>
    <w:p>
      <w:r>
        <w:t xml:space="preserve">Medicare Identity Theft Prevention Act of 2010 - Muuttaa sosiaaliturvalain II osaston (vanhuus-, eloonjäämis- ja työkyvyttömyysvakuutus) (Old Age, Survivors and Disability Insurance) (OASDI) osaston, jotta terveys- ja sosiaalipalveluministeri (HHS) voisi ottaa käyttöön kustannustehokkaita menettelyjä sen varmistamiseksi, että: (1) sosiaaliturvatilin numeroa (tai sen johdannaista) ei näytetä, koodata tai upoteta Medicare-korttiin, joka myönnetään henkilölle, jolla on oikeus sosiaaliturvalain XVIII osaston (Medicare) A-osion (sairaalavakuutus) mukaisiin etuuksiin tai joka on kirjoilla Medicaren B-osion (täydentävä sairausvakuutus) mukaisesti; ja (2) kaikki muut tällaisessa kortissa näytettävät tunnisteet ovat helposti tunnistettavissa siten, että ne eivät ole sosiaaliturvatilin numeroita (tai niiden johdannaisia).</w:t>
      </w:r>
    </w:p>
    <w:p>
      <w:r>
        <w:rPr>
          <w:b/>
        </w:rPr>
        <w:t xml:space="preserve">Tulos</w:t>
      </w:r>
    </w:p>
    <w:p>
      <w:r>
        <w:t xml:space="preserve">Sosiaaliturvalain II osaston muuttaminen siten, että kielletään sosiaaliturvatilinumeroiden sisällyttäminen Medicare-kortteihin.</w:t>
      </w:r>
    </w:p>
    <w:p>
      <w:r>
        <w:rPr>
          <w:b/>
        </w:rPr>
        <w:t xml:space="preserve">Esimerkki 6.3996</w:t>
      </w:r>
    </w:p>
    <w:p>
      <w:r>
        <w:t xml:space="preserve">Talouskasvua ja kehitystä koskeva lakiesitys Tämä lakiesitys edellyttää, että presidentti: (1) perustamaan ensisijaisen, virastojen välisen mekanismin, jolla autetaan yksityistä sektoria koordinoimaan Yhdysvaltojen kehitysohjelmia yksityisen sektorin investointitoimien kanssa; ja (2) esittämään vuosittain strategian yksityisen sektorin investointien ja toimien helpottamiseksi ja koordinoimiseksi kehitystarkoituksiin.  Tällaisen mekanismin on: (1) virtaviivaistaa ja integroida Yhdysvaltojen kehitysvirastojen yksityisen sektorin yhteys-, koordinointi- ja investointien edistämistoiminnot; (2) helpottaa kehitys- ja rahoitusvälineiden käyttöä tällaisissa virastoissa, jotta yksityisen sektorin osallistuminen kehitystoimintaan lisääntyisi; ja (3) luoda yksityiselle sektorille yksi yhteyspiste kumppanuusmahdollisuuksia varten tällaisten virastojen kanssa. Ulkoministeriön ja Yhdysvaltain kansainvälisen kehitysyhteistyön viraston (USAID) on ohjattava poliittisia ryhmiään sisällyttämään yksityisen sektorin helpottaminen ja koordinointi kaikkiin maa-, sektori- ja maailmanlaajuisiin kehitysstrategioihin.  Ulkoministeriön, USAID:n ja muiden asiaankuuluvien liittovaltion virastojen on varmistettava, että analyysit kasvun ja investointien tiukoista ja nykyisistä rajoitteista ohjaavat kaikkia tällaisia strategioita.</w:t>
      </w:r>
    </w:p>
    <w:p>
      <w:r>
        <w:rPr>
          <w:b/>
        </w:rPr>
        <w:t xml:space="preserve">Tulos</w:t>
      </w:r>
    </w:p>
    <w:p>
      <w:r>
        <w:t xml:space="preserve">Taloudellista kasvua ja kehitystä koskeva laki</w:t>
      </w:r>
    </w:p>
    <w:p>
      <w:r>
        <w:rPr>
          <w:b/>
        </w:rPr>
        <w:t xml:space="preserve">Esimerkki 6.3997</w:t>
      </w:r>
    </w:p>
    <w:p>
      <w:r>
        <w:t xml:space="preserve">Student Non-Discrimination Act of 2011 - Kielletään julkisten koulujen oppilaita sulkemasta pois osallistumasta tai joutumasta syrjinnän kohteeksi liittovaltion tukemassa koulutusohjelmassa heidän todellisen tai havaitun seksuaalisen suuntautumisensa tai sukupuoli-identiteettinsä tai heidän kumppaneidensa seksuaalisen suuntautumisen tai sukupuoli-identiteetin perusteella.Pidetään häirintää syrjinnän muotona.Kielletään kostotoimet ketään vastaan, joka vastustaa toimintaa, jonka hän kohtuudella uskoo olevan lainvastaista tämän lain nojalla.Valtuuttaa liittovaltion ministeriöt ja virastot panemaan nämä kiellot täytäntöön katkaisemalla koulutusavun saajilta, joiden todetaan rikkovan niitä.Antaa asianomaiselle henkilölle mahdollisuuden vedota tämän lain rikkomiseen oikeudellisessa menettelyssä ja periä kohtuulliset asianajopalkkiot, jos hän voittaa.Katsoo, että osavaltion saama liittovaltion koulutusavustus ohjelmaa varten merkitsee luopumista suvereenista koskemattomuudesta tämän lain nojalla kielletyn käyttäytymisen osalta kyseisen ohjelman osalta.</w:t>
      </w:r>
    </w:p>
    <w:p>
      <w:r>
        <w:rPr>
          <w:b/>
        </w:rPr>
        <w:t xml:space="preserve">Tulos</w:t>
      </w:r>
    </w:p>
    <w:p>
      <w:r>
        <w:t xml:space="preserve">Lopetetaan todelliseen tai havaittuun seksuaaliseen suuntautumiseen tai sukupuoli-identiteettiin perustuva syrjintä julkisissa kouluissa ja muihin tarkoituksiin.</w:t>
      </w:r>
    </w:p>
    <w:p>
      <w:r>
        <w:rPr>
          <w:b/>
        </w:rPr>
        <w:t xml:space="preserve">Esimerkki 6.3998</w:t>
      </w:r>
    </w:p>
    <w:p>
      <w:r>
        <w:t xml:space="preserve">Federal Accountability and Institutional Reform in Education Act of 1995 - Muuttaa vuoden 1965 korkeakoulutuslakia (Higher Education Act of 1965, HEA) tarkistamalla sen vastuuvelvollisuutta koskevia säännöksiä ja uudistamalla tiettyjä ohjelmia. (Sec. 3) Tarkistetaan opintolainakohorttien maksuhäiriöiden hallintaa koskevia säännöksiä.  Vaatii todisteen siitä, että laitokseen on otettu yhteyttä tiettyjen hallinnollisten ja verotuksellisten menettelyjen mukaisesti.  Edellytetään tiettyjen korvaussäännösten mukaisesti, että opetusministerille osoitetaan (todistuksen sijasta), että on yritetty huolellisesti, myös ottamalla suoraan yhteyttä oppilaitokseen. Kielletään sihteeriä korvaamasta tai sallimasta, että tukikelpoinen lainanantaja, lainanhoitoyhtiö tai takauslaitos (tai sen tytäryhtiöt), joka on aiemmin hakenut lainan korvausta, pidättää maksukyvyttömän lainan kunnostamisesta saatavat tulot siltä osin kuin nämä varat, kun ne lisätään aikaisempien korvausten määrään, ylittävät lainan alkuperäisen pääoman kokonaismäärän.  Tarkistetaan säännöksiä, jotka koskevat ilmoitusta sihteeristölle, tappion maksamista ja kohortin maksuhäiriöprosenttia. Ohjaa sihteeriä:  (1) raportoimaan vuosittain kongressille, että lainanantajat, palveluntarjoajat ja takauslaitokset ovat todistaneet noudattavansa palvelu- ja huolellisuusvaatimuksia; ja (2) toimittamaan tietoa alhaisen maksuhäiriöasteen lainanantajien, palveluntarjoajien ja takauslaitosten menestyksekkäistä käytännöistä muille HEA-opintotukiohjelmiin osallistuville rahoitus- ja palvelulaitoksille sekä takauslaitoksille menestyksekkäiden palvelu- ja perintäohjelmien moninkertaistamisen edistämiseksi.  Vaatii, että tiettyjä lieventäviä olosuhteita, joiden ansiosta laitos voi jatkaa opintolainavakuutusohjelmassa, vaikka sen maksuhäiriöaste on korkea, sovelletaan yhdenmukaisesti kaikkiin tukikelpoisiin laitoksiin, ja edellyttää, että ne täyttävät seuraavat kriteerit:  (1) vähintään 50 prosenttia tukikelpoisiin ohjelmiin osallistuvista opiskelijoista on oikeutettu Pell-apurahaan; (2) oppilaitoksen opiskelijoiden valmistumisaste on vähintään 60 prosenttia; ja (3) ohjelman suorittaneiden opiskelijoiden ensimmäinen työllistymisaste on vähintään 60 prosenttia. (4 §) Tarkistetaan omistusoikeudellisen korkea-asteen oppilaitoksen määritelmää HEA-opintotukiohjelmien kelpoisuutta varten. Vaaditaan, että vähintään 15 prosenttia tällaisen oppilaitoksen tuloista on peräisin lähteistä, jotka eivät ole peräisin HEA:n opintotukiohjelmista myönnetyistä varoista, jotta voidaan täyttää vaatimus, jonka mukaan oppilaitoksen riippumattoman tilintarkastajan on tarkastettava tulot yleisesti hyväksyttyjä kirjanpitoperiaatteita noudattaen.  Edellytetään lisäksi, että tulot lähteistä, jotka eivät ole peräisin HEA-opintotukiohjelman varoista, sisältävät tulot koulutusohjelmista, jotka eivät täytä tukikelpoisen ohjelman määritelmää, mutta joita tarjotaan sopimusperusteisesti liittovaltion, osavaltion tai paikallisten koulutusohjelmien, liike-elämän ja teollisuuden tai muiden tukikelpoisten hakijoiden puitteissa.  Kielletään sihteeriä ottamasta huomioon minkään laitoksen taloudellisia tietoja tilikaudelta, joka alkoi 30. huhtikuuta 1994 tai sitä ennen. (5 §) Tarkistetaan oppilaitosten ohjelmaan osallistumista koskevia kirjanpitomenettelyjä siten, että tiettyjen tietojen on perustuttava tarkastettuun tilinpäätökseen, jossa käytetään yleisesti hyväksyttyjä kirjanpitoperiaatteita.</w:t>
      </w:r>
    </w:p>
    <w:p>
      <w:r>
        <w:rPr>
          <w:b/>
        </w:rPr>
        <w:t xml:space="preserve">Tulos</w:t>
      </w:r>
    </w:p>
    <w:p>
      <w:r>
        <w:t xml:space="preserve">Vuoden 1995 laki liittovaltion vastuuvelvollisuudesta ja institutionaalisesta uudistuksesta koulutuksessa (Federal Accountability and Institutional Reform in Education Act of 1995).</w:t>
      </w:r>
    </w:p>
    <w:p>
      <w:r>
        <w:rPr>
          <w:b/>
        </w:rPr>
        <w:t xml:space="preserve">Esimerkki 6.3999</w:t>
      </w:r>
    </w:p>
    <w:p>
      <w:r>
        <w:t xml:space="preserve">Preserving Access to Affordable Drugs Act of 2005 - Muuttaa sosiaaliturvalain XVIII osaston (Medicare) osaa D (Voluntary Prescription Drug Benefit Program) seuraavasti: (Ohjaa terveys- ja sosiaalipalveluministeriä varmistamaan, että työnantajapohjaiset ohjelmat saavat saman tuen kuin Medicare-reseptilääkeohjelmat.Muuttaa SSA:n XIX osastoa (Medicaid) sen varmistamiseksi, että osavaltiot voivat tarjota täydentävää Medicaid-reseptilääketurvaa täydentämään Medicare-lääke-etuutta niille ikääntyneille, jotka ovat oikeutettuja sekä Medicare- että Medicaid-järjestelmään.Kumoaa Medicare-järjestelmän vertailevan kustannusten mukauttamisohjelman.Muuttaa SSA:n XVIII osaston D-osiota, jotta Medigap-järjestelmän kautta voidaan tarjota kattavaa reseptilääketurvaa.</w:t>
      </w:r>
    </w:p>
    <w:p>
      <w:r>
        <w:rPr>
          <w:b/>
        </w:rPr>
        <w:t xml:space="preserve">Tulos</w:t>
      </w:r>
    </w:p>
    <w:p>
      <w:r>
        <w:t xml:space="preserve">Sosiaaliturvalain XVIII osaston D osan muuttaminen eläkeläisjärjestelyjen ja osavaltioiden lääkeapuohjelmien tarjoaman reseptilääkekattavuuden koordinoinnin parantamiseksi Medicare-ohjelmassa tarjottavan reseptilääke-etuuden kanssa ja muihin tarkoituksiin.</w:t>
      </w:r>
    </w:p>
    <w:p>
      <w:r>
        <w:rPr>
          <w:b/>
        </w:rPr>
        <w:t xml:space="preserve">Esimerkki 6.4000</w:t>
      </w:r>
    </w:p>
    <w:p>
      <w:r>
        <w:t xml:space="preserve">Depository Institution Service Corporation Reform Act of 1994 - I osasto:  Muutokset pankkipalvelulaitosta koskevaan lakiin - Muuttaa pankkipalvelulaitosta koskevaa lakia siten, että vakuutetut talletuslaitokset asetetaan sen lainkäyttövaltaan, ja nimeää kyseisen lain uudelleen nimellä "Depository Institutions Service Corporation Act" (talletuspalvelulaitosten palvelulaitosta koskeva laki). Sallii vakuutetun talletuslaitoksen sijoittaa useampaan kuin yhteen talletuslaitosten palveluyhtiöön.  Määrittää sijoitusrajat ja alentaa viidestä prosentista kolmeen prosenttiin prosenttiosuutta kokonaisvaroista, jotka voidaan sijoittaa tällä tavoin. Edellytetään, että talletuslaitosten palveluyritys hankkii etukäteen kirjallisen hyväksynnän asianomaiselta liittovaltion pankkiviranomaiselta ennen kuin se maksaa hallinnointipalkkioita laitokseen sidoksissa olevalle osapuolelle (tai tällaisen osapuolen omistamalle yritykselle). Kielletään talletuslaitosten palveluyritystä harjoittamasta toimintaa tai palveluja, jotka eivät ole sallittuja kansalliselle pankille.</w:t>
      </w:r>
    </w:p>
    <w:p>
      <w:r>
        <w:rPr>
          <w:b/>
        </w:rPr>
        <w:t xml:space="preserve">Tulos</w:t>
      </w:r>
    </w:p>
    <w:p>
      <w:r>
        <w:t xml:space="preserve">Depository Institution Service Corporation Reform Act of 1994 (vuoden 1994 laki talletuspalvelulaitosten palvelulaitosten uudistamisesta)</w:t>
      </w:r>
    </w:p>
    <w:p>
      <w:r>
        <w:rPr>
          <w:b/>
        </w:rPr>
        <w:t xml:space="preserve">Esimerkki 6.4001</w:t>
      </w:r>
    </w:p>
    <w:p>
      <w:r>
        <w:t xml:space="preserve">American Family Act of 2017 Tällä lakiehdotuksella muutetaan Internal Revenue Code -lakia lasten verohyvityksen osalta seuraavasti: (1) tehdä hyvityksestä täysin palautettava, (2) korottaa hyvityksen määrää ja sallia lisähyvityksen alle kuusivuotiaille lapsille, (3) vaatia, että hyvityksen määrää tarkistetaan vuosittain inflaation mukaan vuoden 2017 jälkeen, ja (4) vaatia valtiovarainministeriötä perustamaan ohjelman hyvityksen ennakkomaksujen suorittamiseksi kuukausittain. </w:t>
      </w:r>
    </w:p>
    <w:p>
      <w:r>
        <w:rPr>
          <w:b/>
        </w:rPr>
        <w:t xml:space="preserve">Tulos</w:t>
      </w:r>
    </w:p>
    <w:p>
      <w:r>
        <w:t xml:space="preserve">American Family Act of 2017</w:t>
      </w:r>
    </w:p>
    <w:p>
      <w:r>
        <w:rPr>
          <w:b/>
        </w:rPr>
        <w:t xml:space="preserve">Esimerkki 6.4002</w:t>
      </w:r>
    </w:p>
    <w:p>
      <w:r>
        <w:t xml:space="preserve">Pedestrian Safety Enhancement Act of 2010 - Ohjaa liikenneministeriä käynnistämään säädösvalmistelun vaiheittain käyttöön otettavan moottoriajoneuvojen turvallisuusstandardin julkaisemiseksi: (1) jossa vahvistetaan suorituskykyvaatimukset hälytysäänelle, jonka avulla sokeat ja muut jalankulkijat voivat havaita lähellä olevan sähkö- tai hybridiajoneuvon, joka toimii alle mahdollisen ylitysnopeuden, ja (2) jossa vaaditaan, että tällaisten ajoneuvojen on annettava vakiintuneiden standardivaatimusten mukainen hälytysääni. Määritellään tällaisia standardeja koskevat vaatimukset. Kielletään vaatimasta, että kuljettaja tai jalankulkija aktivoi hälytysäänen.Ohjeistaa ministeriä tutkimaan ja raportoimaan kongressille siitä, onko turvallisuustarvetta soveltaa tällaista standardia tavanomaisiin moottoriajoneuvoihin.Edellyttää tiettyjen varojen myöntämistä kansallisen liikenneturvallisuusviraston (NHTSA) hallinnoijalle tämän säädösvalmistelun toteuttamiseksi.</w:t>
      </w:r>
    </w:p>
    <w:p>
      <w:r>
        <w:rPr>
          <w:b/>
        </w:rPr>
        <w:t xml:space="preserve">Tulos</w:t>
      </w:r>
    </w:p>
    <w:p>
      <w:r>
        <w:t xml:space="preserve">Lakiehdotus liikenneministerin ohjeistamiseksi tutkimaan ja laatimaan moottoriajoneuvojen turvallisuusstandardi, jossa säädetään keinosta varoittaa sokeita ja muita jalankulkijoita moottoriajoneuvon toiminnasta.</w:t>
      </w:r>
    </w:p>
    <w:p>
      <w:r>
        <w:rPr>
          <w:b/>
        </w:rPr>
        <w:t xml:space="preserve">Esimerkki 6.4003</w:t>
      </w:r>
    </w:p>
    <w:p>
      <w:r>
        <w:t xml:space="preserve">E-Centives Act of 2008 - Muuttaa sosiaaliturvalain XIX osaston (Medicaid) ohjatakseen terveysministeriön suorittamaan tehostettuja vastaavia maksuja osavaltioille, jotka tarjoavat kannustinmaksuja lääkäreille, sairaaloille ja yhteisön terveyskeskuksille, jotka käyttävät mielekkäästi sertifioitua terveystietotekniikkaa.Rajoittaa tällaiset maksut kullekin osavaltiolle, joka perustaa ohjelman: (1) suunnitella, kehittää, asentaa, ylläpitää ja käyttää sähköisiä tieto- ja kelpoisuusjärjestelmiä ja potilasrekistereitä sairauksien seulontaa varten; ja (2) kouluttaa palveluntarjoajia tällaisten järjestelmien ja rekisterien käyttöön.Ohjaa ministeriä raportoimaan kongressille Medicaidin muutostuista.</w:t>
      </w:r>
    </w:p>
    <w:p>
      <w:r>
        <w:rPr>
          <w:b/>
        </w:rPr>
        <w:t xml:space="preserve">Tulos</w:t>
      </w:r>
    </w:p>
    <w:p>
      <w:r>
        <w:t xml:space="preserve">Sosiaaliturvalain XIX osaston muuttaminen Medicaid- ja SCHIP-ohjelmissa toimivien palveluntarjoajien sertifioidun terveystietotekniikan käytön edistämiseksi ja muihin tarkoituksiin.</w:t>
      </w:r>
    </w:p>
    <w:p>
      <w:r>
        <w:rPr>
          <w:b/>
        </w:rPr>
        <w:t xml:space="preserve">Esimerkki 6.4004</w:t>
      </w:r>
    </w:p>
    <w:p>
      <w:r>
        <w:t xml:space="preserve">Iranin vapauden tukemista koskeva laki - toteaa, että: Muutetaan Iranin ja Libyan pakotteita koskevaa vuoden 1996 lakia seuraavasti: (1) Iranin joukkotuhoaseisiin liittyvät Yhdysvaltojen pakotteet, valvonta ja määräykset pysyvät voimassa, kunnes presidentti vahvistaa asianmukaisille kongressin valiokunnille, että Iran on pysyvästi ja todennettavasti purkanut joukkotuhoaseohjelmansa ja sitoutunut torjumaan tällaisten aseiden leviämistä; ja (2) tällaisella todistuksella ei ole vaikutusta muihin pakotteisiin, jotka liittyvät Iranin tukeen kansainväliselle terrorismille: (1) poistetaan Libyaa koskevat pakottavia pakotteita koskevat säännökset; (2) määrätään pakottavia pakotteita henkilölle tai yhteisölle, joka auttaa Irania hankkimaan tai kehittämään joukkotuhoaseita tai epävakautta aiheuttavia tavanomaisten aseiden tyyppejä ja määriä; (3) tarkistetaan monenvälisten järjestelmien raportointivaatimuksia, mukaan lukien Iranin öljyn kehittämistä tukevia henkilöitä koskevia pakotteita koskevat säännökset; (4) laajennetaan pakotteiden kohteena olevien yhteisöjen soveltamisalaa; ja (5) poistetaan voimassaolon päättymistä koskeva säännös Valtuuttaa presidentin antamaan taloudellista ja poliittista apua tukikelpoisille ulkomaisille ja kotimaisille henkilöille ja ryhmille, jotka tukevat Iranin demokratiaa ja jotka vastustavatkin Iranin hallitusta.ilmaisee kongressin käsityksen siitä, että: (1) presidentin olisi nimitettävä erityinen avustaja Iranin asioissa, (2) yhteyksiä Iranin demokraattisiin oppositioryhmiin olisi laajennettava ja (3) presidentin olisi nimettävä vähintään yksi tällainen tukikelpoinen ryhmä 90 päivän kuluessa tämän lain voimaantulosta.</w:t>
      </w:r>
    </w:p>
    <w:p>
      <w:r>
        <w:rPr>
          <w:b/>
        </w:rPr>
        <w:t xml:space="preserve">Tulos</w:t>
      </w:r>
    </w:p>
    <w:p>
      <w:r>
        <w:t xml:space="preserve">Pidetään Iranin nykyistä hallintoa vastuussa uhkaavasta käytöksestään ja tuetaan siirtymistä demokratiaan Iranissa.</w:t>
      </w:r>
    </w:p>
    <w:p>
      <w:r>
        <w:rPr>
          <w:b/>
        </w:rPr>
        <w:t xml:space="preserve">Esimerkki 6.4005</w:t>
      </w:r>
    </w:p>
    <w:p>
      <w:r>
        <w:t xml:space="preserve">Computer Science Education and Jobs Act of 2013 - Muuttaa vuoden 1965 Elementary and Secondary Education Act -lakia siten, että "tietojenkäsittelytiede" määritellään tietokoneiden ja algoritmisten prosessien tutkimukseksi, mukaan lukien tietojenkäsittelyn periaatteiden, tietokonelaitteistojen, ohjelmistojen suunnittelun, tietokonesovellusten ja tietokoneiden yhteiskunnallisen vaikutuksen tutkimus. Tekee tietojenkäsittelytieteestä keskeisen oppiaineen. Otetaan tietotekniikan opettajat mukaan ammatilliseen kehitystoimintaan. Opetusministeriä vaaditaan asettamaan etusijalle myöntäessään avustuksia edistyneen valintakokeen kannustinohjelmaan yhteisöille, jotka keskittyvät laajentamaan pääsyä edistyneen valintakokeen tietotekniikkaohjelmiin. Vaaditaan, että osavaltioiden koulujen kehittämissuunnitelmissa kuvataan, miten osavaltio harkitsee tietojenkäsittelytieteen sisällyttämistä akateemisiin standardeihinsa, tilivelvollisuusjärjestelmäänsä ja arviointeihinsa. Vaaditaan, että tietotekniikan opettajilla on oltava korkea pätevyys lukuvuoden 2015-2016 loppuun mennessä. Sisällytetään tietojenkäsittelytiede ohjelmaan, jossa myönnetään avustuksia osavaltioiden, korkeakoulujen ja erityisen suurten tarpeiden paikallisten koulutusvirastojen välisille kumppanuuksille, jotta 1) voidaan kouluttaa ja rekrytoida matematiikan ja luonnontieteiden opettajia ja 2) kehittää tiukempia luonnontieteiden ja matematiikan opetussuunnitelmia. Valtuuttaa ministerin myöntämään viisivuotisia avustuksia korkeakouluille 1) sellaisten kurssien kehittämiseen, jotka valmistavat perustutkinto-opiskelijoita opettamaan tietotekniikkaa peruskoulussa ja lukiossa, ja 2) opettajien mentorointiohjelmien kehittämiseen ja rahoittamiseen uusien tietotekniikan opettajien tukemiseksi. Muuttaa National Science Foundation Authorization Act of 2002 -lakia sisällyttämällä tietotekniikan ja tietojenkäsittelytieteen pääaineopiskelijat ja ammattilaiset Robert Noyce Teacher Scholarship Program -ohjelmaan (ohjelma rekrytoi ja valmistaa luonnontieteiden, teknologian, tekniikan ja matematiikan pääaineopiskelijoita ja ammattilaisia matematiikan ja luonnontieteiden opettajiksi). </w:t>
      </w:r>
    </w:p>
    <w:p>
      <w:r>
        <w:rPr>
          <w:b/>
        </w:rPr>
        <w:t xml:space="preserve">Tulos</w:t>
      </w:r>
    </w:p>
    <w:p>
      <w:r>
        <w:t xml:space="preserve">Vuoden 2013 laki tietotekniikan koulutuksesta ja työpaikoista</w:t>
      </w:r>
    </w:p>
    <w:p>
      <w:r>
        <w:rPr>
          <w:b/>
        </w:rPr>
        <w:t xml:space="preserve">Esimerkki 6.4006</w:t>
      </w:r>
    </w:p>
    <w:p>
      <w:r>
        <w:t xml:space="preserve">Oklahoma City National Memorial Act of 1997 - Perustetaan: 1) Oklahoma Cityn kansallinen muistomerkki Oklahoma Cityssä, Oklahoma Cityssä, Oklahoma Cityn kansallispuistojärjestelmän yksikkönä; ja 2) Oklahoma City National Memorial Trust, joka on valtion kokonaan omistama yhtiö, joka hallinnoi muistomerkin toimintaa, ylläpitoa, hoitoa ja tulkintaa. Trustia vaaditaan laatimaan yhteistyösopimus muistomerkin maa-alueiden, toimintojen ja tilojen hallinnoinnista. Sisäministeriön ja Trustin on tehtävä yhteistyösopimus, jonka mukaan ministeriö antaa teknistä apua muistomerkin suunnittelua, säilyttämistä, ylläpitoa, hoitoa ja tulkintaa varten sekä sellaista ylläpitoa, tulkintaa, kuratoriaalista hoitoa ja yleistä hoitoa varten, josta osapuolet sopivat keskenään. Hyväksytään määrärahat.  Edellyttää, että tämän lain toteuttamiseen verovuosina myönnetyt määrärahat käytetään ainoastaan vastaavalla tavalla siten, että jokaista liittovaltion dollaria kohden on vähintään yksi muu kuin liittovaltion dollari. Edellyttää, että ennen muistomerkin rakentamista General Services Administrationin hallintovirkamies vaihtaa, myy, vuokraa, lahjoittaa tai muulla tavoin luovuttaa Alfred P. Murrahin liittovaltion rakennuksen tai sen osan Trustille.  Vapauttaa tällaisen luovutuksen 1) vuoden 1959 julkisia rakennuksia koskevasta laista, 2) vuoden 1949 liittovaltion omaisuus- ja hallintopalvelulain (Federal Property and Administrative Services Act of 1949) ja 3) kaikista muista liittovaltion laeista, joissa asetetaan liittovaltion omaisuuden luovutusta koskevia vaatimuksia tai menettelyjä. Ohjaa yleisen tilintarkastusviraston tutkimaan ja raportoimaan tietyille kongressin valiokunnille kuuden vuoden kuluttua trustin hallituksen ensimmäisestä kokouksesta trustin toiminnasta.</w:t>
      </w:r>
    </w:p>
    <w:p>
      <w:r>
        <w:rPr>
          <w:b/>
        </w:rPr>
        <w:t xml:space="preserve">Tulos</w:t>
      </w:r>
    </w:p>
    <w:p>
      <w:r>
        <w:t xml:space="preserve">Oklahoma Cityn kansallista muistomerkkiä koskeva laki vuodelta 1997</w:t>
      </w:r>
    </w:p>
    <w:p>
      <w:r>
        <w:rPr>
          <w:b/>
        </w:rPr>
        <w:t xml:space="preserve">Esimerkki 6.4007</w:t>
      </w:r>
    </w:p>
    <w:p>
      <w:r>
        <w:t xml:space="preserve">Muutetaan Internal Revenue Code -lakia, jotta voidaan perustaa erityisiä yksilöllisiä eläketilejä, jotka eivät ole vähennyskelpoisia.  Tekee tällaisista tileistä verovapaita, jos maksujen tuottoja pidetään vähintään viiden vuoden ajan.  Sovelletaan ennenaikaisen nostamisen rangaistusta ennen viiden vuoden jakson päättymistä tehtyihin maksuihin.</w:t>
      </w:r>
    </w:p>
    <w:p>
      <w:r>
        <w:rPr>
          <w:b/>
        </w:rPr>
        <w:t xml:space="preserve">Tulos</w:t>
      </w:r>
    </w:p>
    <w:p>
      <w:r>
        <w:t xml:space="preserve">Vuoden 1986 verolain muuttaminen siten, että sallitaan vähennyskelvottomat verovapaat yksilölliset eläketilit.</w:t>
      </w:r>
    </w:p>
    <w:p>
      <w:r>
        <w:rPr>
          <w:b/>
        </w:rPr>
        <w:t xml:space="preserve">Esimerkki 6.4008</w:t>
      </w:r>
    </w:p>
    <w:p>
      <w:r>
        <w:t xml:space="preserve">SISÄLLYSLUETTELO:      I osasto:  II osasto: Komission perustaminen III osasto: Komission vastuuvapauden myöntäminen Edustajainhuoneen sääntövaliokunnan mietintö Edustajainhuoneen vuoden 1995 eettistä uudistusta koskeva laki - I osasto:  Muutetaan: 1) edustajainhuoneen työjärjestyksen X sääntöä, jolla lakkautetaan virkakäytäntöä käsittelevä komitea, ja 2) vuoden 1989 etiikkauudistusta koskevaa lakia, jolla kumotaan kyseistä komiteaa koskevat säännökset. Tekee työjärjestyksen, vuoden 1978 hallituksen etiikkaa koskevan lain ja muun liittovaltion lainsäädännön mukaisia muutoksia. II osasto: Komission perustaminen - Perustetaan lainsäädäntöelimen yhteyteen kongressin etiikkaa käsittelevä riippumaton komissio.  Säännökset komission jäsenyydestä, henkilöstöstä ja menettelysäännöistä. Määritellään komission tehtävät, mukaan lukien:  (1) suosittaa edustajainhuoneelle asianmukaisia hallinnollisia toimia, joilla vahvistetaan tai pannaan täytäntöön parlamentin jäsenten, virkamiesten ja työntekijöiden virallista käyttäytymistä koskevat normit; (2) tutkia väitettyjä rikkomuksia ja raportoida edustajainhuoneelle havainnoistaan ja suosituksistaan; (3) raportoida asianmukaisille liittovaltion tai osavaltion viranomaisille edustajainhuoneen hyväksynnän saatuaan kaikista merkittävistä todisteista, jotka osoittavat rikkomuksia tapahtuneen; (4) käsitellä minkä tahansa edustajainhuoneen jäsenen, virkamiesten tai työntekijöiden pyyntöjä neuvoa-antavasta lausunnosta; ja (5) antaa tietoa ja opastusta edustajainhuoneen jäsenille, virkamiehille ja työntekijöille laeista, säännöistä, määräyksistä ja muista käyttäytymisnormeista, joita sovelletaan kyseisiin yksilöihin näiden toimiessa virka-asemassaan. III osasto: Komission kertomuksen vapauttaminen edustajainhuoneen sääntövaliokunnan käsittelystä - sisältää säännökset, jotka koskevat 1) valiokunnan vapauttamista komission kertomuksen tai komission kertomukseen, suositukseen tai neuvoa-antavaan lausuntoon liittyvän päätöslauselman käsittelystä ja 2) tällaisen päätöslauselman käsittelyä parlamentissa.</w:t>
      </w:r>
    </w:p>
    <w:p>
      <w:r>
        <w:rPr>
          <w:b/>
        </w:rPr>
        <w:t xml:space="preserve">Tulos</w:t>
      </w:r>
    </w:p>
    <w:p>
      <w:r>
        <w:t xml:space="preserve">Vuoden 1995 etiikkauudistuslaki</w:t>
      </w:r>
    </w:p>
    <w:p>
      <w:r>
        <w:rPr>
          <w:b/>
        </w:rPr>
        <w:t xml:space="preserve">Esimerkki 6.4009</w:t>
      </w:r>
    </w:p>
    <w:p>
      <w:r>
        <w:t xml:space="preserve">Muuttaa sosiaaliturvalain III osaston (Työttömyysvakuutus) siten, että liittovaltion maksujen myöntämisen edellytyksenä on, että osavaltion lainsäädännön hallinnoinnista vastaava valtion virasto 1) luovuttaa rekisterissään olevat palkkatiedot minkä tahansa elatusapua toimeenpanevan elimen pyynnöstä ja 2) vaatii jokaista uutta työttömyyskorvauksen hakijaa ilmoittamaan sen elatusapuvelvoitteita toimeenpanevan elimen henkilöllisyyden ja sijaintipaikan, joka panee täytäntöön hakijan elatusvelvoitteet.  Valtuuttaa tällaisen valtion viraston vaatimaan maksuja hallinnollisista kustannuksistaan, jotka aiheutuvat elatusvelvoitteista, jotka on pannut täytäntöön muu yksikkö kuin osavaltion tai paikallinen elatusapua valvova viranomainen. (Sec. 2) Muutetaan SSA:n IV osaston D-osaa (title IV-D) (lapsen elatusapu ja isyyden vahvistaminen) siten, että terveys- ja sosiaalipalveluministeriä ohjataan:  (1) edistää elatusvelvoitteiden täytäntöönpanoa joko yksityisen asianajajan tai sellaisen julkisen yksikön toteuttamien toimien avulla, joka ei tarjoa palveluja IV-D-osaston suunnitelman mukaisesti; (2) antaa valtion tai paikallisen valtion täytäntöönpanoviranomaiselle, joka ei tarjoa IV-D-osaston mukaisia täytäntöönpanopalveluja (mukaan lukien tietyt rekisteröidyt yksityiset asianajajat), mahdollisuus käyttää tiettyjä täytäntöönpanokeinoja ja -resursseja; ja (3) kehittää rekisteröintimenettelyjä muille kuin IV-D-osaston mukaisille julkisille elatusapuun liittyville täytäntöönpanoviranomaisille ja yksityisille asianajajille. (3 §) Valtion lasten ja aviopuolisoiden elatusapusuunnitelmissa edellytetään, että niissä määrätään menettelyistä, joilla varat siirretään sähköisesti tai talletetaan suoraan sen henkilön rahoituslaitokseen, jolla on oikeus saada elatusmaksujen perintä, tai henkilön nimeämän henkilön nimeämän henkilön rahoituslaitokseen riippumatta siitä, pannaanko elatusvelvollisuus täytäntöön IV-D-osaston suunnitelman mukaisesti.</w:t>
      </w:r>
    </w:p>
    <w:p>
      <w:r>
        <w:rPr>
          <w:b/>
        </w:rPr>
        <w:t xml:space="preserve">Tulos</w:t>
      </w:r>
    </w:p>
    <w:p>
      <w:r>
        <w:t xml:space="preserve">Lakiehdotus lasten elatusavun täytäntöönpanon laajentamisesta muilla keinoin kuin liittovaltion kustannuksella rahoitettavien ohjelmien avulla.</w:t>
      </w:r>
    </w:p>
    <w:p>
      <w:r>
        <w:rPr>
          <w:b/>
        </w:rPr>
        <w:t xml:space="preserve">Esimerkki 6.4010</w:t>
      </w:r>
    </w:p>
    <w:p>
      <w:r>
        <w:t xml:space="preserve">Muuttaa sosiaaliturvalain XIX osastoa (Medicaid) salliakseen automaattisen korotuksen liittovaltion lääkintäavun prosenttiosuuteen (FMAP) minkä tahansa tukikelpoisen osavaltion osalta kansallisen taloudellisen taantuman aikana.Ohjaa Comptroller Generalin analysoimaan ja raportoimaan kongressille aiemmista kansallisen taloudellisen taantuman kausista, mukaan lukien viimeisin, sekä Medicaid FMAP:n väliaikaisten korotusten aiemmista ja ennakoiduista vaikutuksista niihin.</w:t>
      </w:r>
    </w:p>
    <w:p>
      <w:r>
        <w:rPr>
          <w:b/>
        </w:rPr>
        <w:t xml:space="preserve">Tulos</w:t>
      </w:r>
    </w:p>
    <w:p>
      <w:r>
        <w:t xml:space="preserve">Lakiehdotus liittovaltion rahoitusosuuden automaattisesta korottamisesta Medicaid-ohjelmassa kansallisen taloudellisen taantuman aikana, jotta valtiot voisivat selviytyä Medicaid-kustannusten noususta.</w:t>
      </w:r>
    </w:p>
    <w:p>
      <w:r>
        <w:rPr>
          <w:b/>
        </w:rPr>
        <w:t xml:space="preserve">Esimerkki 6.4011</w:t>
      </w:r>
    </w:p>
    <w:p>
      <w:r>
        <w:t xml:space="preserve">Affordability Is Access Act Tällä lakiehdotuksella muutetaan Public Health Service Act -lakia siten, että sairausvakuutus- ja ryhmäterveyssuunnitelmissa edellytetään, että ne kattavat naisten ennaltaehkäisevänä hoitona käsikauppalääkkeinä myytävät, päivittäiseen käyttöön tarkoitetut suun kautta otettavat ehkäisyvälineet riippumatta siitä, onko vakuutetulla ehkäisyvälineeseen lääkemääräys. (Vakuutuksenantajat ja -suunnitelmat eivät voi määrätä ennaltaehkäisevän hoidon kustannusten jakamista).</w:t>
      </w:r>
    </w:p>
    <w:p>
      <w:r>
        <w:rPr>
          <w:b/>
        </w:rPr>
        <w:t xml:space="preserve">Tulos</w:t>
      </w:r>
    </w:p>
    <w:p>
      <w:r>
        <w:t xml:space="preserve">Affordability Is Access Act</w:t>
      </w:r>
    </w:p>
    <w:p>
      <w:r>
        <w:rPr>
          <w:b/>
        </w:rPr>
        <w:t xml:space="preserve">Esimerkki 6.4012</w:t>
      </w:r>
    </w:p>
    <w:p>
      <w:r>
        <w:t xml:space="preserve">California Forest Ecosystems Health Act - Ohjaa maatalousministeriä kehittämään ja panemaan täytäntöön ekosysteemien hoitosuunnitelmat Kalifornian kansallisille metsäjärjestelmään kuuluville maille.</w:t>
      </w:r>
    </w:p>
    <w:p>
      <w:r>
        <w:rPr>
          <w:b/>
        </w:rPr>
        <w:t xml:space="preserve">Tulos</w:t>
      </w:r>
    </w:p>
    <w:p>
      <w:r>
        <w:t xml:space="preserve">Kalifornian metsäekosysteemien terveyttä koskeva laki</w:t>
      </w:r>
    </w:p>
    <w:p>
      <w:r>
        <w:rPr>
          <w:b/>
        </w:rPr>
        <w:t xml:space="preserve">Esimerkki 6.4013</w:t>
      </w:r>
    </w:p>
    <w:p>
      <w:r>
        <w:t xml:space="preserve">Perkins Modernization Act of 2014 - Muuttaa vuoden 2006 Carl D. Perkins and Technical Education Act -lakia tarkistamalla sen tarkoituksia, joiden tarkoituksena on kehittää nykyistä paremmin keskiasteen opiskelijoiden ja keskiasteen jälkeisen koulutuksen opiskelijoiden, jotka valitsevat ura- ja teknisen koulutuksen ohjelmat, akateemisia ja ammatillisia ja teknisiä taitoja (kuten nykyisessä laissa), seuraavasti: (1) valmistamalla näitä opiskelijoita työllistymään nykyisillä tai kehittymässä olevilla kysytyillä teollisuudenaloilla tai ammateissa; (2) sovittamalla opiskelijoiden taidot, tutkinnot ja todistukset yhteen niiden taitojen, todistusten ja todistusten kanssa, joita työnantajat tarvitsevat oppilaitosten palvelemilla työmarkkinoilla; ja (3) varmistamalla, että tällaisten opiskelijoiden hankkimien taitojen, todistusten ja todistusten valintaa ohjaa ajantasainen työmarkkinatieto. Määritellään &amp;quot;kysytyllä toimialalla tai ammatilla&amp;quot; tarkoittavan toimialaa tai ammattia, joka: (1) jolla on tai jolla ennustetaan olevan merkittävä asema tai myönteinen taloudellinen vaikutus tukikelpoisen oppilaitoksen palveleman alueen taloudessa; 2) joka tarjoaa työntekijöille työpaikkoja, jotka johtavat taloudelliseen riippumattomuuteen ja etenemismahdollisuuksiin; ja 3) joka on dokumentoitu osavaltion ja liittovaltion virastojen, työvoiman sijoituslautakuntien tai muiden ulkopuolisten organisaatioiden keräämissä työmarkkinatiedoissa.</w:t>
      </w:r>
    </w:p>
    <w:p>
      <w:r>
        <w:rPr>
          <w:b/>
        </w:rPr>
        <w:t xml:space="preserve">Tulos</w:t>
      </w:r>
    </w:p>
    <w:p>
      <w:r>
        <w:t xml:space="preserve">Vuoden 2014 Perkinsin uudistamislaki</w:t>
      </w:r>
    </w:p>
    <w:p>
      <w:r>
        <w:rPr>
          <w:b/>
        </w:rPr>
        <w:t xml:space="preserve">Esimerkki 6.4014</w:t>
      </w:r>
    </w:p>
    <w:p>
      <w:r>
        <w:t xml:space="preserve">Prematurity Research Expansion and Education for Mothers who deliver Infants Early Act eli PREEMIE Act - Muuttaa Public Health Service Act -lakia siten, että sekä National Institutes of Health (NIH) että Centers for Disease Control (CDC) velvoitetaan laajentamaan ja koordinoimaan ennenaikaiseen synnytykseen ja lapsikuolleisuuteen liittyvää tutkimusta.Kehottaa CDC:n johtajaa tutkimaan ja raportoimaan ennenaikaisuuden, synnynnäisten vikojen ja kehitysvammojen välisestä suhteesta sekä tarkistamaan raskauden riskinarvioinnin seurantatutkimusta.Kehottaa NIH:n johtajaa tekemään sopimuksen Kansallisen tiedeakatemian lääketieteellisen instituutin (Institute of Medicine of the National Academy of Sciences) kanssa ennenaikaisen synnytyksen terveydellisiä ja taloudellisia seurauksia koskevasta tutkimuksesta.kehottaa Health Resources and Services Administrationin hallintovirkamiestä arvioimaan nykyiset äidin ja lapsen terveyden kokonaisavustuksen (Maternal and Child Health Block Grant) puitteissa toteutettavat kansalliset keskeiset suorituskyky- ja tulostoimenpiteet tavoitteena laajentaa niitä siten, että ne kattavat alhaisen syntymäpainon ja ennenaikaisuuden tunnetut riskitekijät, kuten raskaana olevien naisten tupakoinnin.Vaatii terveys- ja sosiaalipalveluministeriä myöntämään avustuksia demonstraatiohankkeeseen, jolla parannetaan ennenaikaisuutta koskevan tiedon antamista terveydenhuollon ammattilaisille ja muille terveydenhuollon tarjoajille sekä yleisölle.Rahoittaa avustuksia hankkeisiin, joilla tuetaan perheiden tiedollisia ja emotionaalisia tarpeita vastasyntyneen teho-osastolla olon aikana.Perustetaan ennenaikaisuutta ja alhaista syntymäpainoa käsittelevä virastojen välinen koordinointineuvosto.</w:t>
      </w:r>
    </w:p>
    <w:p>
      <w:r>
        <w:rPr>
          <w:b/>
        </w:rPr>
        <w:t xml:space="preserve">Tulos</w:t>
      </w:r>
    </w:p>
    <w:p>
      <w:r>
        <w:t xml:space="preserve">Lakiehdotus ennenaikaisen synnytyksen ja synnytyksen sekä raskauteen liittyvien kuolemantapausten ja raskauskomplikaatioiden riskin vähentämiseksi ja ennenaikaisuuden aiheuttaman lapsikuolleisuuden vähentämiseksi.</w:t>
      </w:r>
    </w:p>
    <w:p>
      <w:r>
        <w:rPr>
          <w:b/>
        </w:rPr>
        <w:t xml:space="preserve">Esimerkki 6.4015</w:t>
      </w:r>
    </w:p>
    <w:p>
      <w:r>
        <w:t xml:space="preserve">Medicare Long-Term Care Hospital Improvement Act of 2007 - Muuttaa sosiaaliturvalain XVIII osaston (Medicare) säännöksiä pitkäaikaissairaalaa koskevista vaatimuksista ja potilasvaatimuksista pitkäaikaissairaalalle suoritettavaa prospektiivista maksua varten.Ohjaa terveys- ja sosiaalipalveluministeriä: 1) määrittelemään luettelon sairauksista, jotka liittyvät pitkäaikaissairaaloiden hoitoon soveltuvien potilaiden sairauden vakavuuteen, kuten kliinisten liitännäissairauksien esiintyminen osoittaa, ministerin määrittelemien menetelmien mukaisesti; ja 2) tutkimaan ja raportoimaan kongressille asianmukaisista laatumittareista, jotka koskevat pitkäaikaissairaaloissa hoitoa saavia Medicare-edunsaajia.Ohjaa ministeriä valitsemaan tutkimuksesta kolme laatumittaria, jotka pitkäaikaissairaaloiden on raportoitava.Muuttaa vuoden 2000 Medicare-, Medicaid- ja SCHIP-etuuksien parantamista ja suojelua koskevaa lakia (Medicare, Medicaid, and SCHIP Benefits Improvement and Protection Act of 2000) siten, että se edellyttää LTCH-perusmaksujen ja palkkaindeksien vuosittaista päivittämistä ja LTCH-DRG:iden uudelleen painottamista.Kieltää ministeriä laajentamasta 25 prosentin (tai sovellettavan prosenttiosuuden) potilaskynnyksen maksujen mukauttamista vapaasti toimiviin LTCH-yksiköihin.Ohjaa sihteeriä sallimaan, että enintään 75 prosenttia kotiutuneista Medicare-potilaista: (1) sovellettavaan sairaalaan voidaan ottaa vastaan yhteisesti sijoitetusta kaupunkialueella sijaitsevasta yhden hengen sairaalasta tai yhteisesti sijoitetusta MSA:n määräävässä asemassa olevasta sairaalasta ilman, että sairaalan LTCH-prospektiivisen maksujärjestelmän maksuja mukautetaan tietyllä tavalla; ja (2) maaseutualueella sijaitsevaan sovellettavaan sairaalaan voidaan ottaa vastaan yhteisesti sijoitetusta sairaalasta ilman tällaista mukautusta, joko.</w:t>
      </w:r>
    </w:p>
    <w:p>
      <w:r>
        <w:rPr>
          <w:b/>
        </w:rPr>
        <w:t xml:space="preserve">Tulos</w:t>
      </w:r>
    </w:p>
    <w:p>
      <w:r>
        <w:t xml:space="preserve">Lakiehdotus sosiaaliturvalain XVIII osaston muuttamisesta potilaiden hoidon jatkuvan laadun varmistamiseksi ja edistämiseksi vahvistamalla laitos- ja potilaskriteerit pitkäaikaishoidon sairaaloille ja niihin liittyville parannuksille Medicare-ohjelmassa.</w:t>
      </w:r>
    </w:p>
    <w:p>
      <w:r>
        <w:rPr>
          <w:b/>
        </w:rPr>
        <w:t xml:space="preserve">Esimerkki 6.4016</w:t>
      </w:r>
    </w:p>
    <w:p>
      <w:r>
        <w:t xml:space="preserve">After-School Children's Education (ACE) Act - Muuttaa vuoden 1990 lastenhoito- ja kehittämislain (Child Care and Development Block Grant Act of 1990), jotta voidaan myöntää avustuksia, perustaa kansallinen selvityskeskus ja laatia raportti koulun jälkeisten ohjelmien laadun ja saatavuuden parantamiseksi. (3 §) Korottaa määrärahoja, jotka voidaan myöntää lastenhoito-ohjelmiin lain nojalla.  Edellytetään, että osavaltiot käyttävät vähintään yhden prosentin kunkin verovuoden varoista koordinoidusti lastenhoidon resurssi- ja neuvontakeskusten kanssa siinä määrin kuin se on käytännössä mahdollista toimiin, joiden tarkoituksena on parantaa koulun jälkeisten ohjelmien laatua ja saatavuutta, mukaan luettuina: 1) tiedotusapu; 2) koulun jälkeisten ohjelmien koordinointi; 3) innovatiivisten, ikäkaudelle sopivien, ikäkautta miellyttävien ja rikastuttavien koulun jälkeisten ohjelmien kehittäminen; tai 4) luovien rahoitusstrategioiden kehittäminen koulun jälkeisten ohjelmien saattamiseksi kohtuuhintaisiksi kaikille vanhemmille. (4 §) Ohjaa terveys- ja sosiaalipalveluministeriä perustamaan lasten, nuorten ja perheiden asioista vastaavan komissaarin välityksellä selvityskeskuksen koulun jälkeisten ohjelmien teknistä apua ja malleja varten. Vaatii, että tietokeskuksen on oltava yleisön saatavilla, myös Internetin kautta. (5 §) Ohjeistetaan yleisen kirjanpitotoimiston raportoimaan kongressille kunkin osavaltion jälkikouluohjelmista: 1) kuvaamalla ohjelmatyypit, tyydyttämättömät tarpeet sekä osallistumisen, laadun ja parantamisen esteet; ja 2) analysoimalla yksityiskohtaisesti tällaisia ohjelmia 15:ssä kunnassa, jotka on valittu edustamaan erilaisia alueellisia, väestöllisiä ja demografisia profiileja.  Kertomuksessa mainitaan muun muassa Boys and Girls Clubs of America, Boy Scouts of America, Girl Scouts of America, YMCA:t sekä julkisten koulujen ja muiden valtion ja paikallisten virastojen ylläpitämät urheilu- ja muut ohjelmat.</w:t>
      </w:r>
    </w:p>
    <w:p>
      <w:r>
        <w:rPr>
          <w:b/>
        </w:rPr>
        <w:t xml:space="preserve">Tulos</w:t>
      </w:r>
    </w:p>
    <w:p>
      <w:r>
        <w:t xml:space="preserve">Koulun jälkeistä lasten koulutusta koskeva laki (ACE)</w:t>
      </w:r>
    </w:p>
    <w:p>
      <w:r>
        <w:rPr>
          <w:b/>
        </w:rPr>
        <w:t xml:space="preserve">Esimerkki 6.4017</w:t>
      </w:r>
    </w:p>
    <w:p>
      <w:r>
        <w:t xml:space="preserve">Housing Preservation Matching Grant Act of 2003 - Valtuuttaa asunto- ja kaupunkikehitysministeriön myöntämään osavaltioille (mukaan lukien District of Columbia ja Yhdysvaltain kansainyhteisöt, alueet ja alueet) vastaavia avustuksia pienituloisten asuntojen säilyttämiseen.Asettaa vaatimukset hankkeille, jotka: (1) sisältävät asunto- ja kaupunkikehitysministeriön vakuuttamia asuntolainoja; (2) joihin myönnetään Section 8 -apua; tai (3) jotka asukkaat ostavat itse.</w:t>
      </w:r>
    </w:p>
    <w:p>
      <w:r>
        <w:rPr>
          <w:b/>
        </w:rPr>
        <w:t xml:space="preserve">Tulos</w:t>
      </w:r>
    </w:p>
    <w:p>
      <w:r>
        <w:t xml:space="preserve">Valtuuttaa asunto- ja kaupunkikehitysministeriö myöntämään avustuksia osavaltioille täydentääkseen valtion tukea pienituloisille perheille tarkoitettujen kohtuuhintaisten asuntojen säilyttämiseen.</w:t>
      </w:r>
    </w:p>
    <w:p>
      <w:r>
        <w:rPr>
          <w:b/>
        </w:rPr>
        <w:t xml:space="preserve">Esimerkki 6.4018</w:t>
      </w:r>
    </w:p>
    <w:p>
      <w:r>
        <w:t xml:space="preserve">Clean, Low-Emission, Affordable, New Transportation Efficiency Act - Perustetaan Low Greenhouse Gas Transportation Fund -rahasto.Vaatii ympäristönsuojeluviraston (EPA) hallintovirkamiestä huutokauppaamaan 10 prosenttia päästöoikeuksista, jotka on perustettu minkä tahansa EPA:n ohjelman puitteissa, joka koskee kasvihuonekaasupäästöjen vähentämistä ja päästöoikeuksien huutokauppaa.Vaatii huutokauppatulojen tallettamista rahastoon osavaltioiden ja suurkaupunkien suunnitteluorganisaatioiden kasvihuonekaasupäästöjen vähentämissuunnitelmien toteuttamiseksi ja sellaisten kauttakulkuhankkeiden rahoittamiseksi, jotka vähentävät tällaisia päästöjä.Vaatii osavaltioita ja MPO:ita: 1) asettamaan tavoitteet liikennesektorin kasvihuonekaasupäästöjen vähentämiseksi seuraavien 10 vuoden aikana; ja 2) laatimaan nelivuotiskausittain päivitettävät liikenteen kasvihuonekaasupäästöjen vähentämissuunnitelmat, mukaan lukien tukiluettelot priorisoiduista kauttakulkuliikennehankkeista, jotka sisällytetään osavaltion ja MPO:iden pitkän aikavälin liikennesuunnitelmiin ja liikenteen parantamissuunnitelmiin.kehottaa liikenneministeriä ja EPA:n hallintovirkamiestä sopimaan kansallisen tiedeakatemian liikennetutkimusneuvoston kanssa, että se tutkii ja raportoi suosituksista, joilla parannetaan tutkimusvälineitä ja liittovaltion tietolähteitä, joita tarvitaan liikenne- ja maankäyttösuunnitelmien vaikutuksen arvioimiseksi moottoriajoneuvojen käyttöasteeseen ja liikennealan kasvihuonekaasupäästöihin.</w:t>
      </w:r>
    </w:p>
    <w:p>
      <w:r>
        <w:rPr>
          <w:b/>
        </w:rPr>
        <w:t xml:space="preserve">Tulos</w:t>
      </w:r>
    </w:p>
    <w:p>
      <w:r>
        <w:t xml:space="preserve">Lakiehdotus, jolla muutetaan Yhdysvaltojen lakikokoelman 49 osastoa siten, että osavaltioita ja suurkaupunkien suunnitteluorganisaatioita vaaditaan laatimaan liikenteen kasvihuonekaasupäästöjen vähentämissuunnitelmia liikennesektorin kasvihuonekaasupäästöjen vähentämiseksi, ja muihin tarkoituksiin.</w:t>
      </w:r>
    </w:p>
    <w:p>
      <w:r>
        <w:rPr>
          <w:b/>
        </w:rPr>
        <w:t xml:space="preserve">Esimerkki 6.4019</w:t>
      </w:r>
    </w:p>
    <w:p>
      <w:r>
        <w:t xml:space="preserve">Federal Workforce Reduction Act of 2010 - kieltää toimeenpanoviraston johtajaa nimittämästä ketään henkilöä virastossa olevaan virkaan verovuonna, jonka osalta Office of Management and Budget (OMB) -viraston johtaja ennustaa liittovaltion budjettivajetta. Tekee poikkeuksen, jos: (Presidentti hyväksyy viraston johtajan pyynnön, että virastolle osoitetaan virka kyseisestä varannosta.Asettaa virkojen lukumääräksi nollan varainhoitovuoden 2011 ensimmäisestä päivästä alkaen, minkä jälkeen virkojen lukumäärä on nolla: (1) kasvaa 0,50:llä kutakin täysipäiväistä virkaa kohden, joka vapautuu virastossa, ja 2) vähenee 1,0:lla kutakin presidentin hyväksymää täysipäiväistä virkaa koskevaa pyyntöä kohden. Valtuuttaa presidentin luopumaan tästä rajoituksesta, jos hän toteaa, että poikkeuslupaa edellyttää sotatila, muu kansallinen turvallisuusongelma tai poikkeuksellinen hätätilanne, joka uhkaa henkeä, terveyttä, turvallisuutta tai omaisuutta. Vapauttaa puolustusministeriön (DOD), sisäisen turvallisuuden ministeriön (DHS) ja veteraaniasioiden ministeriön (VA).</w:t>
      </w:r>
    </w:p>
    <w:p>
      <w:r>
        <w:rPr>
          <w:b/>
        </w:rPr>
        <w:t xml:space="preserve">Tulos</w:t>
      </w:r>
    </w:p>
    <w:p>
      <w:r>
        <w:t xml:space="preserve">Muutetaan Yhdysvaltojen lakikokoelman 5 osasto (United States Code) toimeenpanovallan virkamiesten virkojen määrän vähentämiseksi ja muihin tarkoituksiin.</w:t>
      </w:r>
    </w:p>
    <w:p>
      <w:r>
        <w:rPr>
          <w:b/>
        </w:rPr>
        <w:t xml:space="preserve">Esimerkki 6.4020</w:t>
      </w:r>
    </w:p>
    <w:p>
      <w:r>
        <w:t xml:space="preserve">Working Families Flexibility Act of 1999 - Muuttaa vuoden 1938 Fair Labor Standards Act -lakia siten, että kaikille työntekijöille annetaan tasoittuva työaika. Sallii työntekijän saada rahallisen ylityökorvauksen sijasta korvaavaa vapaa-aikaa vähintään puolitoista tuntia kutakin työtuntia kohti, josta lain mukaan vaaditaan ylityökorvaus.</w:t>
      </w:r>
    </w:p>
    <w:p>
      <w:r>
        <w:rPr>
          <w:b/>
        </w:rPr>
        <w:t xml:space="preserve">Tulos</w:t>
      </w:r>
    </w:p>
    <w:p>
      <w:r>
        <w:t xml:space="preserve">Vuoden 1999 laki työperheiden joustavuudesta</w:t>
      </w:r>
    </w:p>
    <w:p>
      <w:r>
        <w:rPr>
          <w:b/>
        </w:rPr>
        <w:t xml:space="preserve">Esimerkki 6.4021</w:t>
      </w:r>
    </w:p>
    <w:p>
      <w:r>
        <w:t xml:space="preserve">Laki kylmän sodan voittomitalista - Ohjaa asianomaisen sotilasministeriön sihteeriä myöntämään hakemuksesta kylmän sodan voittomitalit sotilashenkilöstölle, joka palveli kunniallisesti kylmän sodan aikana (2. syyskuuta 1945 - 26. joulukuuta 1991).</w:t>
      </w:r>
    </w:p>
    <w:p>
      <w:r>
        <w:rPr>
          <w:b/>
        </w:rPr>
        <w:t xml:space="preserve">Tulos</w:t>
      </w:r>
    </w:p>
    <w:p>
      <w:r>
        <w:t xml:space="preserve">Muutetaan Yhdysvaltojen lakikokoelman (United States Code) 10 osastoa siten, että jokaiselle kylmän sodan aikana kunniakkaasti palvelleelle asevoimien jäsenelle myönnetään sotilasansiomitali, ja muihin tarkoituksiin.</w:t>
      </w:r>
    </w:p>
    <w:p>
      <w:r>
        <w:rPr>
          <w:b/>
        </w:rPr>
        <w:t xml:space="preserve">Esimerkki 6.4022</w:t>
      </w:r>
    </w:p>
    <w:p>
      <w:r>
        <w:t xml:space="preserve">Responsible Homeowner Relief Act of 2010 - Muuttaa Internal Revenue Code -lakia siten, että yksittäinen veronmaksaja voi vähentää bruttotuloista tappion, joka aiheutuu sellaisen pääasiallisen asunnon myynnistä tai vaihdosta, jossa veronmaksaja asui vähintään kaksi vuotta myyntiä edeltävän viiden vuoden aikana. Rajoittaa tällaisen vähennyksen kokonaismäärän 9 000 dollariin, joka voidaan myöntää kolmessa 3 000 dollarin vuotuisessa erässä. Velvoittaa Federal National Mortgage Associationin (Fannie Mae) ja Federal Home Loan Mortgage Corporationin (Freddie Mac) luopumaan lyhytaikaista myyntiä koskevasta odotusaikavaatimuksesta tietyille asuntolainanottajille, jotka jälleenrahoittavat asuntolainansa lyhytaikaisessa myynnissä. Poikkeusluvan voimassaolo päättyy 1. tammikuuta 2013.</w:t>
      </w:r>
    </w:p>
    <w:p>
      <w:r>
        <w:rPr>
          <w:b/>
        </w:rPr>
        <w:t xml:space="preserve">Tulos</w:t>
      </w:r>
    </w:p>
    <w:p>
      <w:r>
        <w:t xml:space="preserve">Edistetään naapurustojen vakauttamista kannustamalla lyhytaikaista myyntiä, joka on parempi vaihtoehto kuin pakkohuutokauppa, vuoden 1986 verolain (Internal Revenue Code of 1986) avulla.</w:t>
      </w:r>
    </w:p>
    <w:p>
      <w:r>
        <w:rPr>
          <w:b/>
        </w:rPr>
        <w:t xml:space="preserve">Esimerkki 6.4023</w:t>
      </w:r>
    </w:p>
    <w:p>
      <w:r>
        <w:t xml:space="preserve">Joseph H. Seall Act of 2007 - Muuttaa sosiaaliturvalain II osastoa (vanhuus-, eloonjäämis- ja työkyvyttömyysvakuutus) siten, että sosiaaliturva-asioista vastaava komissaari voi luopua viiden kuukauden odotusajasta, joka koskee oikeutta etuuksiin työkyvyttömyyden perusteella tapauksissa, joissa odotusajasta aiheutuisi kohtuuttomia vaikeuksia kuolemansairaille etuudensaajille.Sosiaaliturva-asioista vastaavan komissaarin on tutkittava työkyvyttömyyshakemusten käsittelyä koskevia mahdollisia parannusehdotuksia, ja raportoitava niistä tietyille kongressin valiokunnille.</w:t>
      </w:r>
    </w:p>
    <w:p>
      <w:r>
        <w:rPr>
          <w:b/>
        </w:rPr>
        <w:t xml:space="preserve">Tulos</w:t>
      </w:r>
    </w:p>
    <w:p>
      <w:r>
        <w:t xml:space="preserve">Sosiaaliturvalain II osaston muuttaminen siten, että sosiaaliturva-asioista vastaava komissaari voi luopua viiden kuukauden odotusajasta, joka on edellytyksenä työkyvyttömyyteen perustuvien etuuksien saamiselle tapauksissa, joissa komissaari katsoo, että odotusajasta aiheutuisi kohtuuttomia vaikeuksia kuolemansairaille edunsaajille, ja komissaarin tutkimus työkyvyttömyyshakemusten käsittelyn mahdollisista parannuksista.</w:t>
      </w:r>
    </w:p>
    <w:p>
      <w:r>
        <w:rPr>
          <w:b/>
        </w:rPr>
        <w:t xml:space="preserve">Esimerkki 6.4024</w:t>
      </w:r>
    </w:p>
    <w:p>
      <w:r>
        <w:t xml:space="preserve">Flexibility in Rebuilding American Fisheries Act of 2008 - muuttaa Magnuson-Stevens Fishery Conservation and Management Act -lakia siten, että liikakalastettuja kalastuksia koskevissa kalastuksenhoitosuunnitelmissa, -muutoksissa tai -asetuksissa edellytetään, että liikakalastuksen lopettamiselle ja kalastuksen elvyttämiselle on määriteltävä mahdollisimman lyhyt aika (nykyisin mahdollisimman lyhyt). Muutetaan poikkeuksia vaatimukseen, jonka mukaan kyseinen ajanjakso ei saa ylittää kymmentä vuotta.Vaaditaan, että liikakalastuksen lopettamisessa ja liikakalastettujen kantojen elvyttämisessä saavutettua edistystä arvioitaessa otetaan huomioon muita tekijöitä kuin kaupallinen kalastus ja virkistyskalastus.Vaaditaan, että kun kauppaministeri pidentää ajanjaksoa erityissäännösten mukaisesti, elvyttämiseen kuluva enimmäisaika ei saa olla pidempi kuin alkuperäisen kymmenvuotiskauden, kannan elvyttämiseen odotettavissa olevan ajan, jos kalastuskuolevuutta ei tapahdu, vallitsevissa ympäristöolosuhteissa sekä kannan keskimääräisen sukupolven ajan summa.</w:t>
      </w:r>
    </w:p>
    <w:p>
      <w:r>
        <w:rPr>
          <w:b/>
        </w:rPr>
        <w:t xml:space="preserve">Tulos</w:t>
      </w:r>
    </w:p>
    <w:p>
      <w:r>
        <w:t xml:space="preserve">Magnuson-Stevensin kalastuksen säilyttämistä ja hoitoa koskevan lain muuttaminen tiettyjen liikakalastettujen kalastusten elvyttämiseen sallitun ajanjakson pidentämiseksi ja muihin tarkoituksiin.</w:t>
      </w:r>
    </w:p>
    <w:p>
      <w:r>
        <w:rPr>
          <w:b/>
        </w:rPr>
        <w:t xml:space="preserve">Esimerkki 6.4025</w:t>
      </w:r>
    </w:p>
    <w:p>
      <w:r>
        <w:t xml:space="preserve">Clean Cookstoves and Fuels Support Act Tällä lakiehdotuksella ohjataan ulkoministeriötä edistämään Clean Cookstoves Global Alliance for Clean Cookstoves -järjestön tavoitteita.  Allianssin kanssa työskentelyä varten hyväksytään määrärahat ulkoministeriölle, Yhdysvaltain kansainvälisen kehityksen virastolle, energiaministeriölle, kansallisille terveysinstituuteille, tautien valvonta- ja ehkäisykeskuksille, ympäristönsuojeluvirastolle, kansalliselle tiedesäätiölle, maatalousministeriölle, kansalliselle valtameri- ja ilmakehähallinnolle ja rauhanturvajoukoille.</w:t>
      </w:r>
    </w:p>
    <w:p>
      <w:r>
        <w:rPr>
          <w:b/>
        </w:rPr>
        <w:t xml:space="preserve">Tulos</w:t>
      </w:r>
    </w:p>
    <w:p>
      <w:r>
        <w:t xml:space="preserve">Laki puhtaiden keittimien ja polttoaineiden tukemisesta</w:t>
      </w:r>
    </w:p>
    <w:p>
      <w:r>
        <w:rPr>
          <w:b/>
        </w:rPr>
        <w:t xml:space="preserve">Esimerkki 6.4026</w:t>
      </w:r>
    </w:p>
    <w:p>
      <w:r>
        <w:t xml:space="preserve">State and Local Aid and Economic Stimulus Act of 2003 - Muuttaa liittovaltion lakia, jotta osavaltioille ja paikallishallinnoille voidaan myöntää varainhoitovuoden 2003 määrärahoja kertaluonteista tuloavustusta varten.Määrittelee kullekin osavaltiolle jaettavat määrät, jotka perustuvat väestömäärään ja työttömyysasteen muutoksiin.Julistaa kongressin olevan sitä mieltä, että tämän lain nojalla myönnettyjen varojen käytön olisi oltava etusijalla kotimaan turvallisuuteen, terveydenhuoltoon, kansanterveydenhuoltoon, teiden rakentamiseen, lastenhoitoon, peruskoulutukseen, toisen asteen koulutukseen ja korkea-asteen koulutukseen sekä kiinteistöveron korotusten estämiseen.</w:t>
      </w:r>
    </w:p>
    <w:p>
      <w:r>
        <w:rPr>
          <w:b/>
        </w:rPr>
        <w:t xml:space="preserve">Tulos</w:t>
      </w:r>
    </w:p>
    <w:p>
      <w:r>
        <w:t xml:space="preserve">Lakiehdotus, jolla muutetaan Yhdysvaltojen lakikokoelman 31 osastoa liittovaltion tuen ja talouden elvyttämisen tarjoamiseksi osavaltioille ja niiden paikallisille viranomaisille myönnettävän kertaluonteisen tuloavustuksen avulla.</w:t>
      </w:r>
    </w:p>
    <w:p>
      <w:r>
        <w:rPr>
          <w:b/>
        </w:rPr>
        <w:t xml:space="preserve">Esimerkki 6.4027</w:t>
      </w:r>
    </w:p>
    <w:p>
      <w:r>
        <w:t xml:space="preserve">Greater Sage Grouse Protection and Recovery Act of 2017 Tämä lakiehdotus koskee Yhdysvaltain kalastus- ja villieläinlaitoksen (USFWS) 2. lokakuuta 2015 tekemää toteamusta, jonka mukaan salviajäkälä ei ole uhanalainen tai vaarantunut laji. USFWS ei voi muuttaa tai mitätöidä tätä päätelmää 30. syyskuuta 2027 saakka.  Lisäksi sisäasiainministeriö ja maatalousministeriö (USDA) eivät saa muuttaa liittovaltion resurssienhoitosuunnitelmia, jotka vaikuttavat salviajäkäliin sellaisessa osavaltiossa, jossa kuvernööri on ilmoittanut sisäasiainministeriölle tai USDA:lle, että osavaltion hoitosuunnitelma on olemassa.</w:t>
      </w:r>
    </w:p>
    <w:p>
      <w:r>
        <w:rPr>
          <w:b/>
        </w:rPr>
        <w:t xml:space="preserve">Tulos</w:t>
      </w:r>
    </w:p>
    <w:p>
      <w:r>
        <w:t xml:space="preserve">Greater Sage Grouse Protection and Recovery Act of 2017 (laki suursavikoiden suojelusta ja elvyttämisestä)</w:t>
      </w:r>
    </w:p>
    <w:p>
      <w:r>
        <w:rPr>
          <w:b/>
        </w:rPr>
        <w:t xml:space="preserve">Esimerkki 6.4028</w:t>
      </w:r>
    </w:p>
    <w:p>
      <w:r>
        <w:t xml:space="preserve">United States-Israel Cybersecurity Cooperation Enhancement Act of 2016 (Sec. 2) Tässä lakiehdotuksessa vaaditaan, että sisäisen turvallisuuden ministeriö (DHS) perustaa avustusohjelman, jolla tuetaan kyberturvallisuuden tutkimusta ja kehittämistä sekä kyberturvallisuusteknologian demonstrointia ja kaupallistamista 29. toukokuuta 2008 päivätyn Amerikan yhdysvaltojen hallituksen ja Israelin valtion hallituksen välisen tiede- ja teknologiayhteistyötä sisäisen turvallisuuden alalla koskevan sopimuksen tai sitä seuraavan sopimuksen mukaisesti.  Avustuksia voidaan myöntää yhteiskuntatieteelliseen tutkimukseen ja teknologiaan, jonka tarkoituksena on tunnistaa kyberturvallisuusuhkia, suojautua niiltä, reagoida niihin ja toipua niistä. Avustuskelpoinen hanke voi olla yhteisyritys, jossa ovat mukana 1) voittoa tavoittelevat, voittoa tavoittelemattomat tai akateemiset yhteisöt (mukaan lukien Yhdysvaltojen kansalliset laboratoriot) Yhdysvalloissa ja Israelissa tai 2) Yhdysvaltojen ja Israelin hallitukset.  Avustuksia myönnetään ainoastaan hankkeille, joita sekä Yhdysvallat että Israel pitävät luokittelemattomina. Sisäisen turvallisuuden ministeriön on edellytettävä, että avustustoimien kustannuksista vähintään 50 prosenttia tulee muilta kuin liittovaltion viranomaisilta, mutta se voi tarvittaessa tapauskohtaisesti pienentää muiden kuin liittovaltion viranomaisten osuutta.  Sisäisen turvallisuuden ministeriön on perustettava neuvoa-antava lautakunta, joka valvoo puolueetonta tieteellisten ja teknisten ansioiden arviointimenetelmää, jonka perusteella avustukset myönnetään, ja tarkastelee säännöllisesti ohjelman toteuttamiseksi toteutettuja toimia. Avustusohjelma päättyy seitsemän vuoden kuluttua tämän lakiehdotuksen voimaantulosta. </w:t>
      </w:r>
    </w:p>
    <w:p>
      <w:r>
        <w:rPr>
          <w:b/>
        </w:rPr>
        <w:t xml:space="preserve">Tulos</w:t>
      </w:r>
    </w:p>
    <w:p>
      <w:r>
        <w:t xml:space="preserve">Yhdysvaltojen ja Israelin välisen kyberturvallisuusyhteistyön tehostamista koskeva vuoden 2016 laki (United States-Israel Cybersecurity Cooperation Enhancement Act of 2016).</w:t>
      </w:r>
    </w:p>
    <w:p>
      <w:r>
        <w:rPr>
          <w:b/>
        </w:rPr>
        <w:t xml:space="preserve">Esimerkki 6.4029</w:t>
      </w:r>
    </w:p>
    <w:p>
      <w:r>
        <w:t xml:space="preserve">Fossil Creek Wild and Scenic River Act of 2005 - Muuttaa Wild and Scenic Rivers Act -lakia siten, että Fossil Creekin, joka on Verde-joen sivujoki Arizonassa, tietyt osat nimetään kansalliseen luonnonvaraisten ja luonnonkauniiden jokien järjestelmään kuuluviksi. Maatalousministeriä vaaditaan toimittamaan jokien hoitosuunnitelma nimetyille osuuksille.</w:t>
      </w:r>
    </w:p>
    <w:p>
      <w:r>
        <w:rPr>
          <w:b/>
        </w:rPr>
        <w:t xml:space="preserve">Tulos</w:t>
      </w:r>
    </w:p>
    <w:p>
      <w:r>
        <w:t xml:space="preserve">Lakiehdotus Fossil Creekin, joka on Verde-joen sivujoki Arizonan osavaltiossa, osien nimeämisestä luonnonvaraisiksi ja luonnonkauniiksi joiksi.</w:t>
      </w:r>
    </w:p>
    <w:p>
      <w:r>
        <w:rPr>
          <w:b/>
        </w:rPr>
        <w:t xml:space="preserve">Esimerkki 6.4030</w:t>
      </w:r>
    </w:p>
    <w:p>
      <w:r>
        <w:t xml:space="preserve">Uniformed Services Medicare Subvention Demonstration Project Act - Ohjaa puolustusministeriön ja terveysministeriön (HHS) sihteerit perustamaan yhdessä demonstraatiohankkeen, jonka tarkoituksena on antaa puolustusministeriölle (DOD) sosiaaliturvalain XVIII osaston (Medicare) säännösten mukainen korvaus terveydenhuoltopalveluista, joita tarjotaan Medicare-oikeutetuille sotilaallisille edunsaajille, jotka osallistuvat hankkeeseen ja saavat kyseiset palvelut TRICARE-ohjelman (DOD:n hallinnoima terveydenhuolto-ohjelma) hallinnoidun hoidon kautta.  Hanke on toteutettava 1. tammikuuta 1998 alkavan kolmivuotiskauden aikana enintään viidellä sihteerien nimeämällä maantieteellisellä alueella.  Hankkeeseen osallistuminen on vapaaehtoista.  Puolustusministeriön edellytetään luopuvan TRICARE-ilmoittautumismaksusta niiden hankkeen osallistujien osalta, joille voidaan maksaa Medicare-korvaus.  Edellyttää, että hankkeeseen sisällytetään säännös, joka koskee laajentamista siten, että siihen sisällytetään terveydenhuoltopalvelut, joita näille edunsaajille tarjotaan TRICARE-ohjelman maksullisen palvelun vaihtoehtojen mukaisesti, jos ministerit katsovat, että tällainen laajentaminen on mahdollista ja suositeltavaa. Ohjaa terveysministeriön sihteeriä suorittamaan DOD:lle kuukausittaisia maksuja liittovaltion sairaalavakuutusrahastosta ja liittovaltion lisäsairaalavakuutusrahastosta, jotka vastaavat asianmukaisia korvausmääriä.  Säädetään tällaisten määrien määrittämisestä. Ohjaa puolustusministeriä:  (1) ylläpitää DOD:n terveydenhuoltopyrkimyksiä Medicare-oikeutettujen sotilaallisten edunsaajien osalta; (2) arvioida DOD:n varainhoitovuoden 1997 aikana käyttämä määrä terveydenhuollon tuotteiden ja palvelujen tarjoamiseen tällaisille edunsaajille; ja (3) asettaa kuukausittaiset tavoitteet hankkeessa mukana olevien edunsaajien määrälle, joka on tarpeen DOD:n terveydenhuoltopyrkimysten ylläpitämiseksi tällaisten henkilöiden osalta.  Rajoittaa 65 miljoonaan dollariin DOD:lle hankkeesta suoritettavat vuotuiset maksut. Vaatii, että Comptroller General toimittaa kunkin hankevuoden osalta sihteereille ja kongressille raportin siitä, missä määrin TRICARE-ohjelman ja Medicare-ohjelman kustannukset ovat kasvaneet hankkeen seurauksena.  Ohjaa sihteereitä muuttamaan hanketta kunkin vuoden lopussa korjatakseen mahdolliset poikkeamat kustannustavoitteiden ja hankkeen todellisten menojen välillä. Ohjaa sihteereitä toimittamaan kongressille väli- ja loppuraportin hankkeen eri näkökohdista.</w:t>
      </w:r>
    </w:p>
    <w:p>
      <w:r>
        <w:rPr>
          <w:b/>
        </w:rPr>
        <w:t xml:space="preserve">Tulos</w:t>
      </w:r>
    </w:p>
    <w:p>
      <w:r>
        <w:t xml:space="preserve">Uniformed Services Medicare Subvention Demonstration Project Act (laki yhtenäisten joukkojen Medicare-avustusdemonstraatiohankkeesta)</w:t>
      </w:r>
    </w:p>
    <w:p>
      <w:r>
        <w:rPr>
          <w:b/>
        </w:rPr>
        <w:t xml:space="preserve">Esimerkki 6.4031</w:t>
      </w:r>
    </w:p>
    <w:p>
      <w:r>
        <w:t xml:space="preserve">Clean Safe Reliable Water Infrastructure Act Tässä lakiehdotuksessa kehotetaan kongressia rahoittamaan vankasti osavaltioille myönnettäviä pääomitusavustuksia osavaltioiden juomavesirahastoja ja osavaltioiden puhtaan veden rahastoja varten. Lakiehdotuksella muutetaan Safe Drinking Water Act -lakia seuraavasti: (1) tehdä lähdevesien suojelusuunnitelmien toteuttamisesta tukikelpoisen käyttötarkoituksen juomaveden osavaltion uusiutuvasta rahastosta myönnettävälle tuelle; ja (2) soveltaa arkkitehtien ja insinöörien valintaa koskevia vaatimuksia osavaltion uusiutuvista rahastoista rahoitettaviin sopimuksiin, jos tuki on tarkoitettu yli 10 000 asukkaan yhteisölle. Lakiehdotuksessa annetaan lakisääteiset valtuudet ympäristönsuojeluviraston WaterSense-ohjelmalle, jonka ansiosta vettä tehokkaasti käyttäviä tuotteita, rakennuksia, maisemia, laitoksia, prosesseja ja palveluja voidaan varustaa WaterSense-merkillä.  Lakiehdotuksella muutetaan liittovaltion vesiensuojelulakia (Federal Water Pollution Control Act) (tunnetaan yleisesti nimellä Clean Water Act), jotta voidaan tarkistaa ja hyväksyä uudelleen vuoteen 2021 asti avustusohjelma, jonka avulla voidaan puuttua jätevesiviemäreiden ylivuotoihin, saniteettiviemäreiden ylivuotoihin ja hulevesipäästöihin.</w:t>
      </w:r>
    </w:p>
    <w:p>
      <w:r>
        <w:rPr>
          <w:b/>
        </w:rPr>
        <w:t xml:space="preserve">Tulos</w:t>
      </w:r>
    </w:p>
    <w:p>
      <w:r>
        <w:t xml:space="preserve">Clean Safe Reliable Water Infrastructure Act</w:t>
      </w:r>
    </w:p>
    <w:p>
      <w:r>
        <w:rPr>
          <w:b/>
        </w:rPr>
        <w:t xml:space="preserve">Esimerkki 6.4032</w:t>
      </w:r>
    </w:p>
    <w:p>
      <w:r>
        <w:t xml:space="preserve">Protecting Our Servicemembers' Children from Sexual and Violent Predators Act Tämä lakiehdotus edellyttää, että jokainen puolustusministeriön kotimainen riippuvainen peruskoulu ja lukio ja jokainen paikallinen koulutusvirasto (LEA), joka saa vuoden 1965 peruskoululain (Elementary and Secondary Education Act of 1965) nojalla erityisiä varoja lapsille, joiden vanhempi on aktiivisessa palveluksessa univormupalveluksessa, on velvollinen:   vaatia jokaiselta LEA:n tai koulun työntekijältä rikollisen taustan tarkistamista, johon sisältyy haku tietyistä rekistereistä ja arkistoista; kieltää sellaisen henkilön palkkaaminen, joka kieltäytyy suostumasta taustatarkastukseen tai joka antaa väärän lausunnon taustatarkastuksen yhteydessä tai joka on tuomittu jostakin tietystä rikoksesta;  edellyttävät, että taustatarkastukset toistetaan tai päivitetään määräajoin vakiintuneiden toimintatapojen mukaisesti; tarjoavat työntekijälle oikea-aikaisen menettelyn, jolla hän voi hakea muutosta taustatarkastuksen tuloksiin; ja sallivat paikallisviranomaisen tai koulun jakaa koulun työntekijän viimeisimmän taustatarkastuksen tulokset toiselle paikallisviranomaiselle, joka harkitsee kyseisen henkilön palkkaamista.   </w:t>
      </w:r>
    </w:p>
    <w:p>
      <w:r>
        <w:rPr>
          <w:b/>
        </w:rPr>
        <w:t xml:space="preserve">Tulos</w:t>
      </w:r>
    </w:p>
    <w:p>
      <w:r>
        <w:t xml:space="preserve">Laki palveluksessa olevien lasten suojelemisesta seksuaalisilta ja väkivaltaisilta pedofiileiltä (Protecting Our Servicemembers' Children from Sexual and Violent Predators Act).</w:t>
      </w:r>
    </w:p>
    <w:p>
      <w:r>
        <w:rPr>
          <w:b/>
        </w:rPr>
        <w:t xml:space="preserve">Esimerkki 6.4033</w:t>
      </w:r>
    </w:p>
    <w:p>
      <w:r>
        <w:t xml:space="preserve">Civil Defense Accountability Act of 2018 Tässä lakiehdotuksessa ohjataan puolustusministeriötä (DOD) koordinoidusti liittovaltion viestintäkomission (FCC) ja sisäisen turvallisuuden ministeriön (DHS) kanssa raportoimaan kongressille nykyisistä ballististen ohjusuhkien ilmoitusmenettelyistä. Liittovaltion hätätilanteiden hallintaviraston (FEMA) on tehtävä tutkimus ja raportoitava siitä, jotta voidaan tunnistaa vähintään 13 osavaltion, mukaan lukien Havaiji, Alaska, Kalifornia, Washington ja muut valtamerellä tai Meksikonlahdella rajanaapurina olevat tai ei-rajanaapurina olevat osavaltiot, parhaat käytännöt siviilipuolustuksen hätätilanteiden osalta. Lakiehdotuksessa edellytetään, että keskeiset virkamiehet (joihin kuuluvat puolustusministeriön, FEMA:n ja FCC:n johtajat) toimittavat kongressille ja julkistavat salassapitamattomat raportit ministeriöidensä tai virastojensa toimista, jotka koskevat 13. tammikuuta 2018 Havaijilla tapahtunutta ballistisen ohjuksen väärää hälytystä. Kunkin raportin on sisällettävä suosituksia korjaaviksi toimiksi, joilla vähennetään uuden ballistisen ohjuksen väärän hälytyksen mahdollisuutta. Terveys- ja terveyspalvelujen ministeriön (HHS) valmius- ja reagointivalmiudesta vastaavan apulaissihteerin toimiston on toimitettava kongressille ja julkaistava verkossa raportti HHS:n ja terveydenhuollon tarjoajien kyvystä reagoida biologisilla, kemiallisilla, säteily- tai ydinaseilla Yhdysvaltoihin kohdistuviin hyökkäyksiin. HHS:n on 1) kehitettävä ja toteutettava julkista tiedotusohjelmaa koordinoidusti osavaltioiden ja paikallishallintojen kanssa raportissa esitetyistä suosituksista, joilla parannetaan valmiutta vastata tällaisiin hyökkäyksiin, ja 2) otettava raportin suositukset huomioon myöntäessään avustuksia kansanterveyden hätätilavalmiusyhteistyösopimuksen ja sairaalavalmiusohjelman puitteissa.</w:t>
      </w:r>
    </w:p>
    <w:p>
      <w:r>
        <w:rPr>
          <w:b/>
        </w:rPr>
        <w:t xml:space="preserve">Tulos</w:t>
      </w:r>
    </w:p>
    <w:p>
      <w:r>
        <w:t xml:space="preserve">Vuoden 2018 siviilipuolustuksen vastuuvelvollisuuslaki</w:t>
      </w:r>
    </w:p>
    <w:p>
      <w:r>
        <w:rPr>
          <w:b/>
        </w:rPr>
        <w:t xml:space="preserve">Esimerkki 6.4034</w:t>
      </w:r>
    </w:p>
    <w:p>
      <w:r>
        <w:t xml:space="preserve">Regulations Endanger Democracy Act of 2015 tai RED Tape Act of 2015 kieltää liittovaltion virastoa antamasta säännön soveltamisalaan kuuluvaa sääntöä (sääntö, joka aiheuttaa uutta taloudellista tai hallinnollista taakkaa yrityksille tai ihmisille Yhdysvalloissa), jolla joko muutetaan olemassa olevaa viraston sääntöä tai ei muuteta olemassa olevaa sääntöä, ellei virasto ole kumonnut yhtä tai useampaa olemassa olevaa säännön soveltamisalaan kuuluvaa sääntöä ja jos annettavan säännön kustannukset ovat enintään yhtä suuret tai pienemmät kuin kumotun säännön soveltamisalaan kuuluvan säännön kustannukset. Vapauttaa soveltamisalaan kuuluvan säännön, joka: (1) liittyy viraston sisäiseen politiikkaan tai käytäntöön tai hankintoihin; tai (2) sitä tarkistetaan vähemmän rasittavaksi vähentämällä säännön asettamia vaatimuksia tai sen noudattamisesta aiheutuvia kustannuksia. Kielletään lakisääteisten palkantarkistusten voimaantulo viraston työntekijän osalta ajanjaksona, jona virasto ei noudata kyseistä vaatimusta.  Ohjaa virastoa ottamaan huomioon seuraavat seikat päättäessään, kumotaanko säännös: (1) onko sääntö saavuttanut tarkoituksensa, onko se vanhentunut tai onko se päällekkäinen myöhemmin annettavan säännön kanssa; (2) mahdolliset kielteiset vaikutukset, jotka voisivat toteutua, jos sääntö kumotaan; ja (3) ovatko säännön kustannukset suuremmat kuin sen hyödyt. Vaatii, että kukin virasto toimittaa puolivuosittain tiedotus- ja sääntelyvirastolle julkaistavaksi yhtenäisessä esityslistassa luettelon, joka sisältää jokaisen säännön, jonka virasto aikoo antaa, kumota tai muuttaa seuraavan kuuden kuukauden aikana, sekä kunkin tällaisen säännön kustannukset.</w:t>
      </w:r>
    </w:p>
    <w:p>
      <w:r>
        <w:rPr>
          <w:b/>
        </w:rPr>
        <w:t xml:space="preserve">Tulos</w:t>
      </w:r>
    </w:p>
    <w:p>
      <w:r>
        <w:t xml:space="preserve">RED Tape Act of 2015</w:t>
      </w:r>
    </w:p>
    <w:p>
      <w:r>
        <w:rPr>
          <w:b/>
        </w:rPr>
        <w:t xml:space="preserve">Esimerkki 6.4035</w:t>
      </w:r>
    </w:p>
    <w:p>
      <w:r>
        <w:t xml:space="preserve">Federal Financial Assistance Management Improvement Act of 1998 - Ohjaa hallinto- ja budjettiviraston johtajaa liittovaltion virastojen johtajia kuullen koordinoimaan ja avustamaan liittovaltion virastoja niiden perustamisessa:  (1) yhtenäisen liittovaltion rahoitustukihakemuksen tai tällaisten yhtenäisten hakemusten joukon; (2) keinoja yksinkertaistaa liittovaltion rahoitustuen hallinnollisia menettelyjä ja raportointivaatimuksia avustuksen saajille; (3) yhtenäisen liittovaltion rahoitustukijärjestelmän; (4) sähköisen hakemus- ja raportointimenettelyn; (5) yhteisten sääntöjen käytön; (6) parempi virastojen ja hallitusten välinen koordinointi tietojen keräämisessä ja tietojen jakamisessa, mukaan lukien apurahansaajien käyttämän luovutuslomakkeen kehittäminen; (7) prosessi osavaltioiden ja paikallishallintojen sekä pätevien organisaatioiden tietovarantojen hallinnointivalmiuksien vahvistamiseksi; ja (8) erityiset vuotuiset päämäärät ja tavoitteet tämän lain tarkoitusten edistämiseksi.  Sallii johtajan nimetä johtava virasto avustamaan häntä ja käyttää virastojen välisiä työryhmiä avustamaan näiden tehtävien suorittamisessa. Vaatii johtajaa:  (1) tarkastaa tämän lain nojalla laadittujen virastojen suunnitelmien ja raporttien asianmukaisuuden; (2) seurata kunkin viraston vuotuista suoritusta kohti viraston suunnitelmassa mainittujen päämäärien ja tavoitteiden saavuttamista; (3) varmistaa, että kunkin viraston suunnitelma ei heikennä standardeja, joilla mitataan rahoitustukiohjelmien suorituskykyä ja vastuuvelvollisuutta; ja (4) raportoida kongressille tämän lain täytäntöönpanosta. Vapauttaa minkä tahansa liittovaltion viraston tämän lain vaatimuksista, jos johtaja toteaa, että virastolla ei ole merkittävää määrää liittovaltion rahoitustukiohjelmia.  Vaatii johtajaa toimittamaan viimeistään kunkin varainhoitovuoden 1. marraskuuta senaatin hallitusasiainvaliokunnalle ja edustajainhuoneen hallituksen uudistamista ja valvontaa käsittelevälle valiokunnalle: (1) luettelon jokaisesta virastosta, jolle on myönnetty vapautus edellisenä varainhoitovuonna; ja (2) selvityksen jokaisesta tällaisesta vapautuksesta. kehottaa johtajaa antamaan ohjeita tämän lain vaatimusten täytäntöönpanosta, mukaan lukien lausunto yhteisistä säännöistä, joita hän aikoo tarkistaa ja standardoida tämän lain nojalla. Asetetaan eritelmät liittovaltion virastojen suunnitelmien laatimista ja täytäntöönpanoa varten, mukaan lukien kunkin viraston nimeäminen johtavan viraston virkamiehen, joka vastaa viraston tämän lain mukaisten velvollisuuksien täyttämisestä.  Edellytetään, että johtava virkamies kuulee säännöllisesti osavaltioiden ja paikallisviranomaisten sekä pätevien järjestöjen edustajia suunnitelmaa laadittaessa.  edellyttää, että kukin liittovaltion virasto toimittaa suunnitelman johtajalle ja kongressille ja raportoi sen jälkeen vuosittain suunnitelman täytäntöönpanosta ja viraston suorituksesta tämän lain nojalla määriteltyjen päämäärien ja tavoitteiden saavuttamisessa. kehottaa johtajaa tai johtavaa virastoa tekemään sopimuksen National Academy of Public Administrationin kanssa tämän lain tehokkuuden arvioimiseksi.  Vaatii, että arviointi toimitetaan johtavalle virastolle, johtajalle ja kongressille.   Tämän lain voimassaolo päättyy viiden vuoden kuluttua sen voimaantulosta.</w:t>
      </w:r>
    </w:p>
    <w:p>
      <w:r>
        <w:rPr>
          <w:b/>
        </w:rPr>
        <w:t xml:space="preserve">Tulos</w:t>
      </w:r>
    </w:p>
    <w:p>
      <w:r>
        <w:t xml:space="preserve">Vuoden 1998 laki liittovaltion rahoitustuen hallinnoinnin parantamisesta</w:t>
      </w:r>
    </w:p>
    <w:p>
      <w:r>
        <w:rPr>
          <w:b/>
        </w:rPr>
        <w:t xml:space="preserve">Esimerkki 6.4036</w:t>
      </w:r>
    </w:p>
    <w:p>
      <w:r>
        <w:t xml:space="preserve">Muuttaa liittovaltion postilakia siten, että savukkeet, savuton tupakka ja käärittävä tupakka eivät ole postituskelpoisia.Vaatii, että tupakkatuotteet, jotka yritetään lähettää postitse, on hävitettävä postipalvelun ohjeiden mukaisesti.Määrää siviilioikeudellisen rangaistuksen jokaisesta postitusrikkomuksesta.Valtuuttaa postipalvelun postipalvelua tyydyttävällä tavalla todistamaan, että joku henkilö kaupallisessa tai rahan ansaitsemistarkoituksessa harjoittaa tällaisen materiaalin lähettämistä: (1) kieltäytyä vastaanottamasta kyseisen henkilön tai hänen edustajansa lähettämää postilähetystä, ellei henkilö tai hänen edustajansa osoita postinjohtajaa tyydyttävällä tavalla, että lähetys ei sisällä tällaista aineistoa; ja (2) määrätä henkilö lopettamaan tällaisen aineiston lähettämisen.Valtuuttaa osavaltiot nostamaan siviilikanteita, joilla pyritään: (1) kieltämään postilähetysten lähettäminen osavaltion asukkaille; (2) määräämään siviilioikeudellisia seuraamuksia; tai (3) saamaan muuta apua.</w:t>
      </w:r>
    </w:p>
    <w:p>
      <w:r>
        <w:rPr>
          <w:b/>
        </w:rPr>
        <w:t xml:space="preserve">Tulos</w:t>
      </w:r>
    </w:p>
    <w:p>
      <w:r>
        <w:t xml:space="preserve">Muutetaan Yhdysvaltojen lakikokoelman 39 osasto siten, että savukkeet ja tietyt muut tupakkatuotteet eivät ole postituskelpoisia, ja muihin tarkoituksiin.</w:t>
      </w:r>
    </w:p>
    <w:p>
      <w:r>
        <w:rPr>
          <w:b/>
        </w:rPr>
        <w:t xml:space="preserve">Esimerkki 6.4037</w:t>
      </w:r>
    </w:p>
    <w:p>
      <w:r>
        <w:t xml:space="preserve">Astma-inhalaattorien suojelua koskeva laki - edellyttää, että elintarvike- ja lääkintäviraston komissaari suorittaa ennen jäljempänä edellytetyn sääntelyn aloittamista arvioinnit, jotka koskevat 1) terveys- ja ympäristöriskejä ja -hyötyjä ja 2) sitä, helpottavatko otsonikerrosta heikentäviä aineita koskevan Montrealin pöytäkirjan sopimuspuolten kymmenennessä kokouksessa hyväksytyt toimenpiteet ja suositukset Yhdysvaltojen siirtymistä muihin kuin kloorifluorihiilivetyihin (CFC-yhdisteisiin) perustuviin hengitystiesairauksien hoitoihin ilman, että terveysriskit lisääntyvät. Valtuuttaa edellä mainittujen arviointien jälkeen antamaan asetuksen siitä, ovatko ja missä tapauksissa tietyt CFC:tä sisältävät inhalaatiosumuttimet välttämättömiä luokan I päästöoikeuksien saamiseksi ja edustavatko ne luokan I aineiden välttämättömiä käyttötarkoituksia Clean Air Act -lain erityissäännösten mukaisesti. Muutetaan liittovaltion elintarvike-, lääke- ja kosmetiikkalakia siten, että kaikkien CFC-yhdisteitä sisältäviä lääkkeitä koskevien uusien lääkkeiden tai lyhennettyjen uusien lääkehakemusten osalta edellytetään alustavaa arviointia siitä, onko lääke merkittävä terapeuttinen edistysaskel aiemmin hyväksyttyihin tuotteisiin verrattuna, ja jos näin ei ole, edellytetään hakemuksen hylkäämistä.</w:t>
      </w:r>
    </w:p>
    <w:p>
      <w:r>
        <w:rPr>
          <w:b/>
        </w:rPr>
        <w:t xml:space="preserve">Tulos</w:t>
      </w:r>
    </w:p>
    <w:p>
      <w:r>
        <w:t xml:space="preserve">Astma-inhalaattoreiden suojelua koskeva laki</w:t>
      </w:r>
    </w:p>
    <w:p>
      <w:r>
        <w:rPr>
          <w:b/>
        </w:rPr>
        <w:t xml:space="preserve">Esimerkki 6.4038</w:t>
      </w:r>
    </w:p>
    <w:p>
      <w:r>
        <w:t xml:space="preserve">Varaa tietyn osan avustusvaroista intiaaniasioiden toimiston ylläpitämille kouluille.Määrittelee jakokaavan avustusten myöntämiseksi osavaltioiden opetusvirastoille, jotta ne voivat myöntää avustuksia tukikelpoisille alueellisille oppilaitoksille.Valtuuttaa ministerin myöntämään suoria kilpailuun perustuvia avustuksia erityisen päteville tukikelpoisille maaseutualueiden alueellisille oppilaitoksille muissa kuin osallistuvissa osavaltioissa.Edellyttää, että alueelliset oppilaitokset tai niiden koulut käyttävät avustusmäärärahoja seuraaviin tarkoituksiin: (1) koulutusteknologiaan, mukaan lukien ohjelmistot ja laitteistot; (2) ammatilliseen kehitykseen; (3) tekniseen apuun; (4) opettajien rekrytointiin ja sitouttamiseen; (5) vanhempien osallistumiseen liittyviin toimiin; tai (6) akateemisiin rikkausohjelmiin tai muihin koulutusohjelmiin.edellyttää, että SEA:t myöntävät avustukset kaavaperusteisesti. Vaatii, että vähintään 99 prosenttia näistä varoista myönnetään tukikelpoisille alueellisille viranomaisille ensimmäisenä vuonna ja 99,5 prosenttia toisena vuonna ja jokaisena seuraavana vuonna, jona eurooppalainen erityisjärjestö saa tällaista avustusta. Jäljelle jäävä osa voidaan käyttää valtion toimiin ja avustusohjelmaan liittyviin hallintokustannuksiin.Vaatii SEA:iden, LEA:iden ja ministerin raportteja.Ohjaa ministeriä sallimaan ohjelmaan osallistuvan SEA:n jatkuvan osallistumisen kolmantena osallistumisvuotena vain, jos SEA on saavuttanut tulostavoitteensa ja -tavoitteensa kahtena peräkkäisenä vuotena.Ohjaa Comptroller Generalin tutkimaan ja raportoimaan kongressille tämän lain vaikutuksesta oppilaiden saavutuksiin.Valtuuttaa määrärahat.</w:t>
      </w:r>
    </w:p>
    <w:p>
      <w:r>
        <w:rPr>
          <w:b/>
        </w:rPr>
        <w:t xml:space="preserve">Tulos</w:t>
      </w:r>
    </w:p>
    <w:p>
      <w:r>
        <w:t xml:space="preserve">Maaseudun koulutuksen kehittämisaloite 21. vuosisataa varten</w:t>
      </w:r>
    </w:p>
    <w:p>
      <w:r>
        <w:rPr>
          <w:b/>
        </w:rPr>
        <w:t xml:space="preserve">Esimerkki 6.4039</w:t>
      </w:r>
    </w:p>
    <w:p>
      <w:r>
        <w:t xml:space="preserve">Decennial Census Improvement Act of 1996 - edellyttää, että Bureau of the Census suorittaa vuoden 2000 kymmenvuotislaskentaa suorittaessaan:  (1) pyrkiä ottamaan suoraan yhteyttä jokaiseen kotitalouteen joko postitse tai henkilökohtaisesti (ja sallia otannan käytön suoran yhteydenoton korvikkeena tietyllä väestölaskenta-alueella vasta sen jälkeen, kun vähintään 90 prosenttiin kyseisen alueen kotitalouksista on otettu suora yhteys); ja (2) pyrkiä käyttämään tehokkaammin osavaltion ja paikallishallinnon virastoja ja asianmukaisia paikallisia ryhmiä alilaskennan vähentämiseksi ja sisällyttää tiettyyn raporttiin kuvaus toimenpiteistä, joita se aikoo toteuttaa tämän vaatimuksen täyttämiseksi. Muuttaa liittovaltion lainsäädäntöä, joka koskee uudelleen työllistettyjen eläkeläisten ja entisten asepalveluksen jäsenten vapautuksia, jotta lakia voidaan soveltaa 1) palvelukseen kaikissa Bureau'n tilapäisissä tehtävissä, jotka on perustettu vuoden 2000 kymmenvuotista väestönlaskentaa varten, ja 2) ei sovelleta 31. joulukuuta 2000 jälkeen suoritettuun palvelukseen. Kielletään ottamasta huomioon korvausta palveluksesta, jonka henkilö, joka on nimitetty tilapäiseen virkaan Bureau'ssa tai sen alaisuudessa vuoden 2000 kymmenvuotislaskentaan liittyviä tarkoituksia varten (jos Bureau on nimittänyt viran kirjallisesti kyseisen henkilön nimittämishetkellä), suoritti seuraavia tarkoituksia varten:  (1) sosiaaliturvalain mukaisiin osavaltioiden ohjelmiin, jotka koskevat apua ja palveluja vähävaraisille lapsiperheille ja lasten hyvinvointipalveluita sekä tiettyä sairaanhoitoapua; (2) Food Stamp -ohjelmaan; (3) tiettyihin asumistukiohjelmiin; (4) tiettyyn apuun kouluaamiais- ja lounasohjelmissa, naisten, imeväisten ja lasten erityisravinto-ohjelmassa sekä Job Training Partnership Act -ohjelmassa; (5) mihin tahansa Head Start -ohjelmaan; ja (6) vuoden 1981 Low-Income Home Energy Assistance Act -lain (laki vähäisen tulotason kotienergia-avustuksesta) mukaiseen apuun.</w:t>
      </w:r>
    </w:p>
    <w:p>
      <w:r>
        <w:rPr>
          <w:b/>
        </w:rPr>
        <w:t xml:space="preserve">Tulos</w:t>
      </w:r>
    </w:p>
    <w:p>
      <w:r>
        <w:t xml:space="preserve">Decennial Census Improvement Act of 1996 (vuoden 1996 laki kymmenvuotislaskennan parantamisesta)</w:t>
      </w:r>
    </w:p>
    <w:p>
      <w:r>
        <w:rPr>
          <w:b/>
        </w:rPr>
        <w:t xml:space="preserve">Esimerkki 6.4040</w:t>
      </w:r>
    </w:p>
    <w:p>
      <w:r>
        <w:t xml:space="preserve">Sihteeri: 1) tarkistaa viimeistään 15. heinäkuuta 2000, että Navajo-intiaanikansa on valinnut New Mexicossa sijaitsevia nykyisiä Bureau of Land Managementin maita Navajo-heimon uudelleensijoittamissuunnitelman mukaisesti, ja 2) myöntää 30 päivän kuluessa tämän jälkeen Navajo-intiaanikansalle patentit luovuttamiinsa hiilen etusijaoikeuksiin.</w:t>
      </w:r>
    </w:p>
    <w:p>
      <w:r>
        <w:rPr>
          <w:b/>
        </w:rPr>
        <w:t xml:space="preserve">Tulos</w:t>
      </w:r>
    </w:p>
    <w:p>
      <w:r>
        <w:t xml:space="preserve">Bisti PRLA Riitojenratkaisulaki</w:t>
      </w:r>
    </w:p>
    <w:p>
      <w:r>
        <w:rPr>
          <w:b/>
        </w:rPr>
        <w:t xml:space="preserve">Esimerkki 6.4041</w:t>
      </w:r>
    </w:p>
    <w:p>
      <w:r>
        <w:t xml:space="preserve">Tax Simplification for Americans Act of 2004 - muuttaa Internal Revenue Code -lakia seuraavasti: (1) nimetään "kotitalouden päämiehen" asema uudelleen "yksinasuvan kotitalouden päämiehen asemaksi"; ja (2) nostetaan 100 000 dollariin (vuotuiset inflaatiotarkistukset vuoden 2004 jälkeen) tuloraja, jota sovelletaan verolomakkeisiin 1040EZ ja 1040A.Kumoaa tai muuttaa tiettyjä vanhentuneita tai toimimattomia Internal Revenue Code -säädöksiä. Otetaan käyttöön säästösäännös, jolla estetään tällä lailla tehdyistä kumoamisista tai muutoksista johtuvat verovelvollisuuden muutokset tämän lain voimaantulon jälkeen päättyvillä kausilla.</w:t>
      </w:r>
    </w:p>
    <w:p>
      <w:r>
        <w:rPr>
          <w:b/>
        </w:rPr>
        <w:t xml:space="preserve">Tulos</w:t>
      </w:r>
    </w:p>
    <w:p>
      <w:r>
        <w:t xml:space="preserve">Vuoden 1986 verolain muuttaminen tiettyjen yksityishenkilöiden verosääntöjen yksinkertaistamiseksi.</w:t>
      </w:r>
    </w:p>
    <w:p>
      <w:r>
        <w:rPr>
          <w:b/>
        </w:rPr>
        <w:t xml:space="preserve">Esimerkki 6.4042</w:t>
      </w:r>
    </w:p>
    <w:p>
      <w:r>
        <w:t xml:space="preserve">National Emancipation Commemoration Act of 2009 - Perustetaan kansallinen vapautuksen muistokomissio, jonka tehtävänä on: (Valtuuttaa oikeusministeriön myöntämään avustuksia ja antamaan teknistä apua asianmukaisille liittovaltion, osavaltioiden ja paikallisille yksiköille sekä voittoa tavoittelemattomille järjestöille, jotta ne voivat suunnitella ja toteuttaa toimia, jotka ovat tarkoituksenmukaisia Yhdysvalloissa vallinneen irtaimen orjuuden päättymisen 150-vuotispäivän kansalliseksi juhlallisuudeksi.Lopettaa komission toiminnan 30. syyskuuta 2017.</w:t>
      </w:r>
    </w:p>
    <w:p>
      <w:r>
        <w:rPr>
          <w:b/>
        </w:rPr>
        <w:t xml:space="preserve">Tulos</w:t>
      </w:r>
    </w:p>
    <w:p>
      <w:r>
        <w:t xml:space="preserve">Perustetaan toimikunta, jonka tarkoituksena on juhlistaa irtaimen omaisuuden orjuuden päättymistä Yhdysvalloissa, ja muihin tarkoituksiin.</w:t>
      </w:r>
    </w:p>
    <w:p>
      <w:r>
        <w:rPr>
          <w:b/>
        </w:rPr>
        <w:t xml:space="preserve">Esimerkki 6.4043</w:t>
      </w:r>
    </w:p>
    <w:p>
      <w:r>
        <w:t xml:space="preserve">Kilpailun lisääminen lääkkeissä Tällä lakiehdotuksella muutetaan liittovaltion elintarvike-, lääke- ja kosmetiikkalakia (Federal Food, Drug, and Cosmetic Act) sellaisten lääkkeiden geneerisiä lääkkeitä koskevien hakemusten tai geneerisiä lääkkeitä koskevien hakemusten täydennysten tarkastelua ja hyväksymistä koskevien säännösten tarkistamiseksi, jotka koskevat: 1) lääkkeitä, joista on pulaa, tai 2) joita ei ole hiljattain tuotu markkinoille useamman kuin yhden valmistajan toimesta ja joiden alustavaa hyväksyntää ei ole myönnetty useammalle kuin kahdelle hakemukselle. Elintarvike- ja lääkeviraston (Food and Drug Administration, FDA) on asetettava tällaiset hakemukset tärkeysjärjestykseen ja käsiteltävä ne 150 päivän kuluessa. Käyttömaksut vapautetaan tällaisesta hakemuksesta, ellei lääke ole patentoitu. FDA voi nopeuttaa tällaisen lääkkeen valmistusta varten ehdotetun laitoksen tarkastusta. FDA:n on myönnettävä siirtokelpoinen geneeristen lääkkeiden etusijalle asetettava etuseteli tällaisen hakemuksen tekijälle, kun hakemus hyväksytään. Voucher voidaan käyttää, jotta FDA tarkastaa geneeristä lääkettä koskevan hakemuksen ja ryhtyy siihen liittyviin toimenpiteisiin 150 päivän kuluessa hakemuksen jättämisestä. FDA voi peruuttaa lääkkeelle myönnetyn etusetelin, jota ei ole saatettu markkinoille vuoden kuluessa hyväksymisestä. Tämä voucher-ohjelma päättyy varainhoitovuoden 2022 lopussa. FDA:n on määräajoin raportoitava ennen varainhoitovuotta 2016 jätetyistä geneerisiä lääkkeitä koskevista hakemuksista, jotka ovat edelleen vireillä. Jotta uutta lääkettä koskeva hakemus voisi saada etusijalle asetetun etusetelin trooppisia sairauksia koskevana hakemuksena, hakemuksen on sisällettävä uusia, olennaisia kliinisiä tutkimuksia. Valtion tilintarkastusviraston on tutkittava FDA:n lääkkeiden riskien arviointi- ja lieventämisstrategioita koskevaa ohjelmaa.</w:t>
      </w:r>
    </w:p>
    <w:p>
      <w:r>
        <w:rPr>
          <w:b/>
        </w:rPr>
        <w:t xml:space="preserve">Tulos</w:t>
      </w:r>
    </w:p>
    <w:p>
      <w:r>
        <w:t xml:space="preserve">Laki lääkekilpailun lisäämisestä</w:t>
      </w:r>
    </w:p>
    <w:p>
      <w:r>
        <w:rPr>
          <w:b/>
        </w:rPr>
        <w:t xml:space="preserve">Esimerkki 6.4044</w:t>
      </w:r>
    </w:p>
    <w:p>
      <w:r>
        <w:t xml:space="preserve">Children's Privacy Protection and Parental Empowerment Act of 1997 - Muuttaa liittovaltion rikoslakia siten, että kielletään ja määrätään rangaistukset tietyistä toimista, jotka liittyvät lapsen (alle 16-vuotiaana määritelty henkilö) henkilötietoihin, mukaan lukien tietoinen toiminta:  (1) tällaisten tietojen myyminen (luettelon välittäjä) ilman kyseisen lapsen vanhemman kirjallista suostumusta tietäen, että kyseiset tiedot koskevat lasta; (2) vankien työvoiman käyttäminen lapsia koskevien henkilötietojen käsittelyyn; ja (3) tällaisten tietojen levittäminen tai pyytäminen tietäen tai perustellusti uskoen, että tietoja käytetään lapsen hyväksikäyttöön tai fyysiseen vahingoittamiseen. Rangaistukset, jotka aiheutuvat yhteydenotosta lapseen tai lapsen vanhempaan (henkilö, joka käyttää kaupallisiin tarkoituksiin saatuja lasta koskevia henkilötietoja) tarjotakseen kaupallista tuotetta tai palvelua lapselle ja tietoisesta laiminlyönnistä, joka ei noudata vanhemman pyyntöä:  (1) paljastaa tällaisten tietojen lähde, kaikki tiedot, jotka kyseinen luettelon välittäjä on myynyt tai muutoin luovuttanut kyseisestä lapsesta, ja kaikkien niiden henkilöiden henkilöllisyys, joille tällaisia tietoja on luovutettu; tai (2) lopettaa tällaisten tietojen tarjoamisen kolmansille osapuolille. Säädetään rangaistukset, jos toisen henkilön lasta koskevia henkilötietoja luovutetaan tietoisesti sellaiselle taholle, joka aikoo käyttää tietoja tuotteen tai palvelun myynnin edistämiseen ilman kyseisen lapsen vanhemman lupaa. Sallii siviilikanteen nostamisen sellaisen lapsen tai vanhemman osalta, jota vastaan tätä lakia rikotaan.  Ohjaa tuomioistuinta myöntämään voittaneelle kantajalle kohtuullisen asianajopalkkion osana oikeudenkäyntikuluja. täsmentää, että mikään tässä laissa ei vaikuta luetteloiden myyntiin 1) kadonneiden ja hyväksikäytettyjen lasten kansalliselle keskukselle (National Center for Missing and Exploited Children, jäljempänä 'keskus'), 2) akkreditoiduille korkeakouluille, yliopistoille ja muille korkeakouluille, 3) Yhdysvaltain armeijalle tai 4) paikallisille, osavaltioiden tai liittovaltion lainvalvontaviranomaisille. Julistaa, että jokaisen osavaltioiden välisessä tai ulkomaisessa kaupassa toimivan tai siihen vaikuttavan luettelonvälittäjän velvollisuutena on antaa välittäjän tietokannat kaksi kertaa vuodessa maksutta keskuksen käyttöön, jotta keskus voi verrata niitä keskuksen hallussa olevaan kadonneita lapsia koskevaan tietokantaan.</w:t>
      </w:r>
    </w:p>
    <w:p>
      <w:r>
        <w:rPr>
          <w:b/>
        </w:rPr>
        <w:t xml:space="preserve">Tulos</w:t>
      </w:r>
    </w:p>
    <w:p>
      <w:r>
        <w:t xml:space="preserve">Vuoden 1997 laki lasten yksityisyyden suojasta ja vanhempien vaikutusvallan lisäämisestä (Children's Privacy Protection and Parental Empowerment Act).</w:t>
      </w:r>
    </w:p>
    <w:p>
      <w:r>
        <w:rPr>
          <w:b/>
        </w:rPr>
        <w:t xml:space="preserve">Esimerkki 6.4045</w:t>
      </w:r>
    </w:p>
    <w:p>
      <w:r>
        <w:t xml:space="preserve">Voting Equipment Compatibility With Instant Runoff Voting Act of 2001 - Perustetaan ohjelma, jonka mukaisesti liittovaltion vaalilautakunta myöntää avustuksia tukikelpoisille osavaltioille presidentinvaaleissa käyttöön otetun välittömän vaalituloksen äänestysjärjestelmän hallinnointikustannusten kattamiseksi, mukaan lukien äänestyslaitteiden, ohjelmistojen ja muun tällaisessa järjestelmässä tarvittavan tekniikan hankintakustannukset.Vaatii kutakin osavaltiota hallinnoimaan liittovaltion vaaleja käyttämällä välittömän vaalituloksen äänestyslaitteita ja -tekniikkaa, jotka ovat yhteensopivia välittömän vaalituloksen äänestysjärjestelmän kanssa.</w:t>
      </w:r>
    </w:p>
    <w:p>
      <w:r>
        <w:rPr>
          <w:b/>
        </w:rPr>
        <w:t xml:space="preserve">Tulos</w:t>
      </w:r>
    </w:p>
    <w:p>
      <w:r>
        <w:t xml:space="preserve">Ohjata liittovaltion vaalilautakuntaa myöntämään avustuksia osavaltioille, jotka ovat ottaneet käyttöön välittömän vaalituloksen presidentinvaaleissa, ja muihin tarkoituksiin.</w:t>
      </w:r>
    </w:p>
    <w:p>
      <w:r>
        <w:rPr>
          <w:b/>
        </w:rPr>
        <w:t xml:space="preserve">Esimerkki 6.4046</w:t>
      </w:r>
    </w:p>
    <w:p>
      <w:r>
        <w:t xml:space="preserve">Protecting American Jobs Act Tällä lakiehdotuksella muutetaan National Labor Relations Act -lakia National Labor Relations Boardin toimivallan osalta seuraavasti:   kumoaa lautakunnan päälakimiehen valtuudet tehdä ja nostaa lautakunnassa syytteitä epäterveistä työtavoista; rajoittaa lautakunnan valtuudet laatia sääntöjä lautakunnan sisäisiä toimintoja koskeviin sääntöihin; kieltää lautakuntaa antamasta sääntöjä, jotka vaikuttavat kenenkään henkilön, työnantajan, työntekijän tai ammattijärjestön aineellisiin tai menettelyllisiin oikeuksiin, mukaan lukien säännöt, jotka koskevat epäterveistä työtavoista ja edustusvaaleista;  kumoaa lautakunnan valtuudet estää henkilöitä harjoittamasta sopimattomia työmarkkinakäytäntöjä ja rajoittaa valtuudet tällaisia käytäntöjä koskevien väitteiden tutkimiseen; ja kumoaa lautakunnan valtuudet hakea tuomioistuimilta määräystensä täytäntöönpanoa, hakea kieltokanteita tai järjestää kuulemistilaisuuksia lainkäyttövaltaan liittyvistä lakoista.  </w:t>
      </w:r>
    </w:p>
    <w:p>
      <w:r>
        <w:rPr>
          <w:b/>
        </w:rPr>
        <w:t xml:space="preserve">Tulos</w:t>
      </w:r>
    </w:p>
    <w:p>
      <w:r>
        <w:t xml:space="preserve">Protecting American Jobs Act</w:t>
      </w:r>
    </w:p>
    <w:p>
      <w:r>
        <w:rPr>
          <w:b/>
        </w:rPr>
        <w:t xml:space="preserve">Esimerkki 6.4047</w:t>
      </w:r>
    </w:p>
    <w:p>
      <w:r>
        <w:t xml:space="preserve">Early Learning Act of 2015 Tässä lakiehdotuksessa edellytetään, että opetusministeriö (ED) myöntää tässä lakiehdotuksessa perustetusta varhaiskasvatuksen rahastosta vuotuisia palkintoja osavaltion esiopetusvirastoille osavaltion esiopetukseen ilmoittautumiseen perustuvan kaavan mukaisesti. Voidakseen saada palkinnon osavaltion on annettava takeet siitä, että: (1) palkkiota käytetään ainoastaan esiopetusohjelmien tukemiseen, (2) osavaltio ei käytä palkkiokaudella vähemmän rahaa esiopetusohjelmiin kuin edellisenä vuonna, ja (3) jokaisella osavaltion asukkaalla, joka täyttää neljä vuotta palkkiovuoden 1. lokakuuta, on mahdollisuus ilmoittautua maksuttomaan esiopetusohjelmaan. Tällä lakiehdotuksella muutetaan Internal Revenue Code -lakia siten, että rahaston tukemiseksi määrätään lisävero, joka on 1,5 prosenttia veronmaksajan tarkistetuista bruttotuloista, jotka ylittävät 500 000 dollaria. </w:t>
      </w:r>
    </w:p>
    <w:p>
      <w:r>
        <w:rPr>
          <w:b/>
        </w:rPr>
        <w:t xml:space="preserve">Tulos</w:t>
      </w:r>
    </w:p>
    <w:p>
      <w:r>
        <w:t xml:space="preserve">Vuoden 2015 varhaiskasvatuslaki</w:t>
      </w:r>
    </w:p>
    <w:p>
      <w:r>
        <w:rPr>
          <w:b/>
        </w:rPr>
        <w:t xml:space="preserve">Esimerkki 6.4048</w:t>
      </w:r>
    </w:p>
    <w:p>
      <w:r>
        <w:t xml:space="preserve">Union Member Protection Act - Muuttaa työ- ja hallintoelinten raportointi- ja tiedonantolakia (Landrum-Griffin Act) siten, että työmarkkinajärjestön työministerille antamassa pakollisessa raportissa sen perussäännöistä, toimihenkilöistä ja perusorganisaatiosta on oltava selkeässä ja yksinkertaisessa muodossa sekä (1) kuvaus poliittisten menojen erityisluonteesta ja kokonaismäärästä, jotka työmarkkinajärjestö aikoo tehdä tulevan verovuoden aikana, että (2) selvitys siitä, miten kukin työmarkkinajärjestön toimihenkilö äänesti kustakin poliittisesta menosta, jonka työmarkkinajärjestö teki edellisen verovuoden aikana.Kielletään työväenjärjestöä tekemästä poliittisia menoja, elleivät ne ole: (1) luonteeltaan sellaisia, joita raportissa ehdotetaan; ja (2) ne ole saaneet täydellistä, vapaata ja kirjallista lupaa salaisella äänestyksellä enemmistöltä työväenjärjestön jäsenistä.Asettaa toimihenkilöt yhteisvastuullisesti vastuuseen poliittisten menojen hyväksymisestä ilman, että työväenjärjestön jäseniltä on ensin saatu lupa.Vaatii, että työväenjärjestön säännöissä määrätään nimenomaisesti, että järjestön päävastuulliset toimihenkilöt äänestävät yksittäisistä poliittisista menoista, jotka ylittävät 50 000 dollaria. Edellyttää, että ammattijärjestö julkistaa tällaisten toimihenkilöiden yksittäiset äänestykset 48 tunnin kuluessa, myös selkeässä ja näkyvässä paikassa verkkosivustollaan.</w:t>
      </w:r>
    </w:p>
    <w:p>
      <w:r>
        <w:rPr>
          <w:b/>
        </w:rPr>
        <w:t xml:space="preserve">Tulos</w:t>
      </w:r>
    </w:p>
    <w:p>
      <w:r>
        <w:t xml:space="preserve">Labor-Management Reporting and Disclosure Act -lain muuttaminen siten, että ammattiyhdistysjärjestön jäseniltä vaaditaan lupa ennen kuin järjestö voi tehdä tiettyjä poliittisia menoja, ja muihin tarkoituksiin.</w:t>
      </w:r>
    </w:p>
    <w:p>
      <w:r>
        <w:rPr>
          <w:b/>
        </w:rPr>
        <w:t xml:space="preserve">Esimerkki 6.4049</w:t>
      </w:r>
    </w:p>
    <w:p>
      <w:r>
        <w:t xml:space="preserve">Airport Security Personnel Protection Act - Muuttaa ilmailu- ja liikenneturvallisuuslakia siten, että otetaan käyttöön erityissääntö, jolla myönnetään siirtymäkauden työkelpoisuus oikeusministeriön antaman todistuksen perusteella päteville laillisesti maassa pysyvästi asuville ulkomaalaisille lentoasemien turvatarkastajille, kunnes heidän kansalaisuusprosessinsa on saatettu päätökseen.Ohjaa oikeusministeriötä nopeuttamaan tällaisten turvatarkastajien kansalaisuusprosessia.</w:t>
      </w:r>
    </w:p>
    <w:p>
      <w:r>
        <w:rPr>
          <w:b/>
        </w:rPr>
        <w:t xml:space="preserve">Tulos</w:t>
      </w:r>
    </w:p>
    <w:p>
      <w:r>
        <w:t xml:space="preserve">Varmistetaan, että pätevät laillisesti pysyvästi maassa asuvat ulkomaalaiset lentoasemien turvatarkastajat voivat siirtymäkauden ajan työskennellä, kunnes heidän kansalaistamisprosessinsa on saatettu päätökseen, ja nopeutetaan tätä prosessia.</w:t>
      </w:r>
    </w:p>
    <w:p>
      <w:r>
        <w:rPr>
          <w:b/>
        </w:rPr>
        <w:t xml:space="preserve">Esimerkki 6.4050</w:t>
      </w:r>
    </w:p>
    <w:p>
      <w:r>
        <w:t xml:space="preserve">Genomic Science and Technology Innovation Act of 2002 - edellyttää, että tiede- ja teknologiapolitiikan toimiston johtaja tekee tutkimuksen, jossa arvioidaan liittovaltion politiikkojen, mukaan lukien teollis- ja tekijänoikeuksia koskevat politiikat, vaikutusta genomiteknologian innovaatioprosessiin, tai tekee sopimuksen National Academy of Sciencesin kanssa tällaisen tutkimuksen tekemisestä: (1) yksilöidä ja kvantifioida innovaatiopolitiikan vaikutukset genomitutkimukseen ja -teknologiaan liittyvään innovointiin; (2) tarkastella vaihtoehtoisia teollis- ja tekijänoikeussuojan tasoja, joita genomimateriaalit voivat saada, ja todennäköisiä vaikutuksia kuhunkin innovaatioputken osaan; ja (3) arvioida liittovaltion innovaatiopolitiikan nettovaikutukset.</w:t>
      </w:r>
    </w:p>
    <w:p>
      <w:r>
        <w:rPr>
          <w:b/>
        </w:rPr>
        <w:t xml:space="preserve">Tulos</w:t>
      </w:r>
    </w:p>
    <w:p>
      <w:r>
        <w:t xml:space="preserve">Ohjeistaa tiede- ja teknologiapolitiikan toimiston johtajaa tekemään tutkimus liittovaltion politiikkojen vaikutuksesta genomiteknologian innovaatioprosessiin ja muihin tarkoituksiin.</w:t>
      </w:r>
    </w:p>
    <w:p>
      <w:r>
        <w:rPr>
          <w:b/>
        </w:rPr>
        <w:t xml:space="preserve">Esimerkki 6.4051</w:t>
      </w:r>
    </w:p>
    <w:p>
      <w:r>
        <w:t xml:space="preserve">Children's Education Tax Credit Act - Muuttaa Internal Revenue Code -lakia siten, että otetaan käyttöön verohyvitys (enintään 1 500 dollaria opiskelijaa kohti) veronmaksajan maksamista koulutuskustannuksista, jotka veronmaksaja maksaa huollettavana olevan henkilön puolesta, joka saa tai on oikeutettu saamaan maksuttoman tai alennetun hintaisen kouluaterian.Määritellään "tukikelpoinen oppilaitokseksi" keskiasteen koulu, peruskoulu tai mikä tahansa yksityinen, seurakunnallinen, uskonnollinen tai kotikoulu, joka tarjoaa perus- tai keskiasteen opetusta, tai molemmat.</w:t>
      </w:r>
    </w:p>
    <w:p>
      <w:r>
        <w:rPr>
          <w:b/>
        </w:rPr>
        <w:t xml:space="preserve">Tulos</w:t>
      </w:r>
    </w:p>
    <w:p>
      <w:r>
        <w:t xml:space="preserve">Vuoden 1986 verolakia muutetaan siten, että sallitaan palautettava hyvitys sellaisten lasten koulutuskustannuksista, jotka saavat tai ovat oikeutettuja saamaan maksuttomia tai alennettuun hintaan perustuvia kouluaterioita.</w:t>
      </w:r>
    </w:p>
    <w:p>
      <w:r>
        <w:rPr>
          <w:b/>
        </w:rPr>
        <w:t xml:space="preserve">Esimerkki 6.4052</w:t>
      </w:r>
    </w:p>
    <w:p>
      <w:r>
        <w:t xml:space="preserve">ARPA-E Reauthorization Act of 2010 - Muuttaa America COMPETES Act -lakia siten, että energiaministeriön (DOE) Advanced Research Projects Agency-Energy (ARPA-E) -virastoa kehotetaan saavuttamaan ARPA-E:n tavoitteet energiateknologiahankkeilla, jotka: (sisällyttää ARPA-E:n johtajan vastuualueeseen kehittyneiden valmistusprosessien ja -tekniikoiden tutkimuksen ja kehittämisen uudenlaisten energiateknologioiden kotimaista valmistusta varten: (1) myöntää avustuksia, sopimuksia, yhteistyösopimuksia, rahapalkintoja ja muita toimia ARPA-E:n toteuttamiseksi; ja (2) perustaa ARPA-E:hen henkilökunnan, jonka avulla ARPA-E voi suorittaa tehtävänsä erillään ja erillään DOE:n muusta toiminnasta.Sisältää ohjelmajohtajien vastuualueisiin seuraavat tehtävät: (valtuuttaa johtajan valitsemaan poikkeuksellisia uransa alkuvaiheessa olevia ja johtavia tieteellisiä, oikeudellisia, liiketaloudellisia ja teknisiä asiantuntijoita, jotka toimivat ARPA-E:n apurahoina kahden vuoden ajan.pidentää strategisen vision etenemissuunnitelmien toimittamisen määräaikoja kongressille.Ohjeistaa johtajaa etsimään mahdollisuuksia liittovaltion virastojen hankinta- ja hankintaohjelmien kanssa tehtäviin kumppanuuksiin ARPA-E:n kautta rahoitettujen toimien tuloksena syntyvien energiateknologioiden demonstroimiseksi.Valtuuttaa johtajan järjestämään tapahtumia, jotka edistävät ARPA-E:n tavoitteita, mukaan lukien tapahtumat, jotka helpottavat keskustelua energiateknologioiden kaupallisesta soveltamisesta.Valtuuttaa johtajan saamaan määrärahoja varainhoitovuosiksi 2011-2020 ARPA-E:n tarkoitusten toteuttamiseksi.</w:t>
      </w:r>
    </w:p>
    <w:p>
      <w:r>
        <w:rPr>
          <w:b/>
        </w:rPr>
        <w:t xml:space="preserve">Tulos</w:t>
      </w:r>
    </w:p>
    <w:p>
      <w:r>
        <w:t xml:space="preserve">Kehittyneiden tutkimusprojektien viraston (Advanced Research Projects Agency-Energy) valtuuttaminen uudelleen ja muihin tarkoituksiin.</w:t>
      </w:r>
    </w:p>
    <w:p>
      <w:r>
        <w:rPr>
          <w:b/>
        </w:rPr>
        <w:t xml:space="preserve">Esimerkki 6.4053</w:t>
      </w:r>
    </w:p>
    <w:p>
      <w:r>
        <w:t xml:space="preserve">Muutetaan liittovaltion elintarvike-, lääke- ja kosmetiikkalakia (Federal Food, Drug and Cosmetic Act, FFDCA) siten, että "ihmiskudokselle" vahvistetaan erityinen määritelmä, joka nimenomaisesti sulkee pois verisuonitetut ihmiselimet, geeniterapian, veren, liukoiset veren komponentit, maidon tai tuotteet, jotka on valmistettu yhdistämällä ihmiskudosta biomateriaaleihin.  Julistaa, että ihmiskudos ei ole lääke, biologinen tuote tai laite, ellei sitä luokitella uudelleen tämän lain nojalla. Muutetaan Public Health Service Act (PHSA) -lakia siten, että ihmiskudos asetetaan kyseisen lain mukaisen sääntelyn alaiseksi vain, jos vapaaehtoinen sääntely on riittämätöntä tai jos se luokitellaan uudelleen lääkkeeksi, biologiseksi tuotteeksi tai laitteeksi tässä laissa vahvistettujen suuntaviivojen mukaisesti. Vaaditaan, että jokainen tällaisen sääntelyn piiriin kuuluva henkilö, joka ottaa talteen, käsittelee, varastoi tai jakelee ihmiskudosta siirtoa tai istutusta varten Yhdysvalloissa, rekisteröityy FFDCA:n lääkerekisteröintimenettelyjen mukaisesti.  katsoo, että rekisteröijällä on lupa harjoittaa ihmiskudoksen talteenotto-, käsittely-, varastointi- ja jakelutoimintaa, joka on yksilöity rekisteröinnissä sovellettavaksi, ellei muun muassa terveys- ja terveyspalvelujen ministeri keskeytä tai peruuta tällaista lupaa todettuaan, että rekisteröijä ei täytä ministerin asettamia toimintastandardeja. Säädetään tietyistä ihmiskudoksen merkintöjä ja mainontaa koskevista vaatimuksista. Valtuuttaa ministerin luokittelemaan ihmiskudoksen uudelleen lääkkeeksi, biologiseksi tuotteeksi tai laitteeksi tietyissä olosuhteissa. esitetään mekanismi tämän lain täytäntöönpanoa varten, jos sen rikkominen aiheuttaa merkittävän riskin kansanterveydelle. Rekisteröijät alistetaan tämän lain mukaisille tarkastuksille. Sovelletaan PHSA:ta napanuoraveriin samassa määrin kuin se koskee ihmiskudosta. Kielletään ministeriä sääntelemästä silmiä, kunnes vapaaehtoinen sääntely on riittämätöntä kansanterveyden suojelemiseksi.</w:t>
      </w:r>
    </w:p>
    <w:p>
      <w:r>
        <w:rPr>
          <w:b/>
        </w:rPr>
        <w:t xml:space="preserve">Tulos</w:t>
      </w:r>
    </w:p>
    <w:p>
      <w:r>
        <w:t xml:space="preserve">Lakiehdotus elinsiirtoja varten tarkoitettujen ihmiskudosten sääntelystä sen varmistamiseksi, että kudoksia käsitellään tavalla, joka säilyttää niiden turvallisuuden ja puhtauden, ja muihin tarkoituksiin.</w:t>
      </w:r>
    </w:p>
    <w:p>
      <w:r>
        <w:rPr>
          <w:b/>
        </w:rPr>
        <w:t xml:space="preserve">Esimerkki 6.4054</w:t>
      </w:r>
    </w:p>
    <w:p>
      <w:r>
        <w:t xml:space="preserve">Worker Infection Protection Act - Ohjaa työministeriön ja terveysministeriön (HHS) sihteerit kehittämään ja antamaan yhdessä työpaikkanormeja, suosituksia ja suunnitelmia terveydenhuollon työntekijöiden ja ensivastetoimijoiden sekä muiden työntekijöiden suojelemiseksi, jotka ovat vaarassa altistua työpaikalla tartunnanaiheuttajille ja lääkeresistenteille infektioille, kuten metisilliinille vastustuskykyiselle Staphylococcus aureukselle (MRSA) ja pandemiavaaralliselle influenssalle.Ohjaa työministeriötä kehittämään ja antamaan väliaikaisen hätätilannestandardin ja viimeistään kuuden kuukauden kuluttua sen antamisesta pysyvän standardin altistumisvaarassa olevien työntekijöiden suojelemiseksi, jotta estetään työperäinen altistuminen tartunnanaiheuttajille ja toksiineille, kuten MRSA:lle ja pandemiavaaralliselle influenssalle. Asetetaan vähimmäisvaatimukset näille standardeille, jotka koskevat 1) influenssa-altistumista, 2) henkilökohtaisia suojavarusteita, 3) koulutusta ja tiedotusta, 4) altistuneiden työntekijöiden lääketieteellistä seurantaa ja 5) rokottamista influenssapandemiavirusta vastaan, jos tällainen rokote on hyväksytty ja saatavilla.Vaatii HHS-ministeriötä tarkistamaan HHS:n influenssapandemiasuunnitelman määräykset siten, että ne ovat tässä laissa kuvattujen työntekijöiden suojelua koskevien vähimmäisvaatimusten ja työministeriön tämän lain nojalla antaman pysyvän työturvallisuus- ja työterveysalan altistumista koskevan standardin mukaisia.</w:t>
      </w:r>
    </w:p>
    <w:p>
      <w:r>
        <w:rPr>
          <w:b/>
        </w:rPr>
        <w:t xml:space="preserve">Tulos</w:t>
      </w:r>
    </w:p>
    <w:p>
      <w:r>
        <w:t xml:space="preserve">Lakiehdotus terveydenhuollon työntekijöiden ja ensivasteyksiköiden, kuten poliisien, palomiesten, ensihoitohenkilöstön ja muiden työntekijöiden suojelemiseksi, jotka ovat vaarassa altistua työpaikalla tartunnanaiheuttajille ja lääkeresistenteille infektioille, kuten MRSA:lle ja influenssapandemialle.</w:t>
      </w:r>
    </w:p>
    <w:p>
      <w:r>
        <w:rPr>
          <w:b/>
        </w:rPr>
        <w:t xml:space="preserve">Esimerkki 6.4055</w:t>
      </w:r>
    </w:p>
    <w:p>
      <w:r>
        <w:t xml:space="preserve">.  Foreign Cultural Exchange Jurisdictional Immunity Clarification Act (Sec. 2) Tällä lakiehdotuksella muutetaan liittovaltion oikeudellista säännöstöä siltä osin kuin on kyse vieraan valtion suvereenin koskemattomuuden kieltämisestä Yhdysvaltain tuomiovallan alaisuudessa. tai osavaltioiden tuomioistuinten toimivallasta kaupallista toimintaa koskevissa asioissa, joissa on kyse kansainvälisen oikeuden vastaisesti otettuun omaisuuteen kohdistuvista oikeuksista, ja kyseinen omaisuus tai mikä tahansa siihen vaihdettu omaisuus on: 1) Yhdysvalloissa vieraan valtion Yhdysvalloissa harjoittaman kaupallisen toiminnan yhteydessä, tai 2) vieraan valtion viraston tai välineen omistuksessa, ja kyseinen virasto tai väline harjoittaa kaupallista toimintaa Yhdysvalloissa. Lakiehdotuksessa myönnetään vieraalle valtiolle tai tietyille liikenteenharjoittajille immuniteetti liittovaltion tai osavaltion tuomioistuinten toimivallasta, kun kyse on Yhdysvalloissa tapahtuvasta toiminnasta, joka liittyy taideteoksen tai muun kulttuurisesti merkittävän esineen tilapäiseen näyttelyyn tai esillepanoon, jos: taideteos tai muu kulttuurisesti merkittävä esine tuodaan Yhdysvaltoihin mistä tahansa vieraasta maasta sen omistajana tai säilyttäjänä toimivan vieraan valtion ja Yhdysvaltojen tai yhdysvaltalaisten kulttuuri- tai oppilaitosten välillä tehdyn sopimuksen mukaisesti, joka koskee teoksen tilapäistä näyttelyä tai esillepanoa, ja jos: Presidentti on päättänyt, että teos tai muu kulttuurisesti merkittävä esine on kulttuuriarvoltaan merkittävä ja että teoksen tai muun kulttuurisesti merkittävän esineen tilapäinen näyttely tai esillepano on kansallisesti kiinnostavaa.  Lakiehdotuksessa evätään kuitenkin koskemattomuus tapauksissa, jotka koskevat oikeuksia kansainvälisen oikeuden vastaisesti otettuun omaisuuteen ja joissa kanne perustuu väitteeseen, jonka mukaan teos on otettu 1) Saksan hallituksen tai Saksan hallituksen miehittämän, avustaman tai liittolaisensa kanssa liittoutuneen Euroopan hallituksen toimesta 30. tammikuuta 1933 ja 8. toukokuuta 1945 välisenä aikana; tai 2) vuoden 1900 jälkeen ulkomaisen hallituksen kohderyhmään kuuluviin henkilöihin kohdistamien tekojen yhteydessä osana samanlaista järjestelmällistä teosten takavarikointia tai anastamista. Näiden koskemattomuuden epäämiseksi tuomioistuimen on todettava, että näyttelyyn tai näytteillepanoon liittyvä toiminta on kaupallista, ja tämän toteamisen on oltava välttämätöntä, jotta tuomioistuin voi käyttää toimivaltaa vieraan valtion suhteen.</w:t>
      </w:r>
    </w:p>
    <w:p>
      <w:r>
        <w:rPr>
          <w:b/>
        </w:rPr>
        <w:t xml:space="preserve">Tulos</w:t>
      </w:r>
    </w:p>
    <w:p>
      <w:r>
        <w:t xml:space="preserve">Ulkomaista kulttuurivaihtoa koskeva laki koskemattomuuden selventämisestä lainkäyttöalueella</w:t>
      </w:r>
    </w:p>
    <w:p>
      <w:r>
        <w:rPr>
          <w:b/>
        </w:rPr>
        <w:t xml:space="preserve">Esimerkki 6.4056</w:t>
      </w:r>
    </w:p>
    <w:p>
      <w:r>
        <w:t xml:space="preserve">Ending Taxpayer Bailouts by Making Wall Street Pay Act of 2010 - Perustetaan Federal Deposit Insurance Corporationin (FDIC) hallinnoima järjestelmän kriisinratkaisurahasto: (1) kattamaan FDIC:n kustannukset, myös selvittäjänä, sen käyttäessä oikeuksiaan, valtuuksiaan ja toimivaltuuksiaan sekä täyttäessä velvollisuuksiaan ja vastuitaan; (2) maksamaan takaisin alkupääomamäärärahat; ja (3) kattamaan järjestelmän vakauttamistarkoituksiin liittyvät kustannukset.Kielletään rahaston varojen käyttäminen maksukyvyttömän tai selvitystilassa olevan rahoitusyhtiön muuntamiseen tai ylläpitämiseen, paitsi siinä määrin kuin se on tarpeen järjestelmän vakauttamiseksi yhtiön kriisinratkaisussa.Vaaditaan, että kaikki rahoitusyhtiötä vastaan tämän lain nojalla määrätyt määrät talletetaan rahastoon.Ohjaa FDIC:tä: (1) määrätä rahoitusyhtiöille maksuja rahaston ylläpitoa ja tarvittaessa sen täydentämistä varten; ja (2) luoda mekanismi, jolla järjestelmäriskin sääntelyviranomainen jakaa vuosittain uudelleen rahaston maksut kaikkien järjestelmäriskin kannalta riskialttiiden rahoitusyhtiöiden kesken.Kieltää FDIC:tä määräämästä maksuja rahoitusyhtiölle, jonka se katsoo, ettei se aiheuta järjestelmäriskiä Yhdysvaltojen rahoitusjärjestelmälle.</w:t>
      </w:r>
    </w:p>
    <w:p>
      <w:r>
        <w:rPr>
          <w:b/>
        </w:rPr>
        <w:t xml:space="preserve">Tulos</w:t>
      </w:r>
    </w:p>
    <w:p>
      <w:r>
        <w:t xml:space="preserve">Lakiehdotus liittovaltion talletusvakuutuslaitoksen järjestelmäkriisinratkaisurahaston perustamisesta ja ylläpidosta sekä muista tarkoituksista.</w:t>
      </w:r>
    </w:p>
    <w:p>
      <w:r>
        <w:rPr>
          <w:b/>
        </w:rPr>
        <w:t xml:space="preserve">Esimerkki 6.4057</w:t>
      </w:r>
    </w:p>
    <w:p>
      <w:r>
        <w:t xml:space="preserve">Ei palkankorotuksia kongressille ennen kuin talousarvio on tasapainossa - Poistaa kongressin jäsenten automaattiset elinkustannusten mukautukset (COLA) varainhoitovuoden 2011 tai minkä tahansa seuraavan varainhoitovuoden aikana, kunnes sitä varainhoitovuotta seuraava varainhoitovuosi on ensimmäinen, jolloin liittovaltion vuotuinen budjettialijäämä on 0 dollaria. Vaatii valtiovarainministeriä: (1) määrittämään, oliko liittovaltion vuotuinen budjettialijäämä kyseisenä varainhoitovuonna 0 dollaria, ja jos näin oli, raportoimaan tästä kongressille; ja 2) raportoimaan tästä määrityksestä myös senaatin sihteerille ja edustajainhuoneen hallintojohtajalle sekä siitä, sovelletaanko COLA-korotusten rajoitusta seuraavaan varainhoitovuoteen.Julkisen velan lakisääteistä ylärajaa alennetaan seuraavasti: (1) varainhoitovuonna 2011: 13,9 biljoonaa dollaria; (2) varainhoitovuonna 2012: 13,7 biljoonaa dollaria; (3) varainhoitovuonna 2013: 13,5 biljoonaa dollaria; (4) varainhoitovuonna 2014: 12,3 biljoonaa dollaria; ja (5) varainhoitovuonna 2015 ja jokaisena seuraavana varainhoitovuonna: 12,1 biljoonaa dollaria.</w:t>
      </w:r>
    </w:p>
    <w:p>
      <w:r>
        <w:rPr>
          <w:b/>
        </w:rPr>
        <w:t xml:space="preserve">Tulos</w:t>
      </w:r>
    </w:p>
    <w:p>
      <w:r>
        <w:t xml:space="preserve">Lakiehdotus, jonka mukaan kongressin jäsenet eivät saa palkankorotusta ennen kuin liittovaltion vuotuinen budjettivaje on poistettu.</w:t>
      </w:r>
    </w:p>
    <w:p>
      <w:r>
        <w:rPr>
          <w:b/>
        </w:rPr>
        <w:t xml:space="preserve">Esimerkki 6.4058</w:t>
      </w:r>
    </w:p>
    <w:p>
      <w:r>
        <w:t xml:space="preserve">Muuttaa National Housing Act -lakia siten, että tarkistetaan asunto- ja kaupunkikehitysministeriön (HUD) vakuuttamien asuntolainojen enimmäispääomamääriä hissityyppisten monikerrostalorakennusten osalta: (Korvaa nykyiset perheyksikkökohtaiset dollarimääräiset rajoitukset, joilla voidaan korottaa hissityyppisten monikerrostalorakenteiden vakuutettavissa olevaa asuntolainan pääomavelvoitetta. Sen sijaan säädetään perheyksikköä kohti enintään 50 prosenttia korkeammasta korotusrajoituksesta kuin vastaavat rajoitukset muille kuin hissityyppisille kerrostalorakennuksille.Valtuuttaa ministeriön määräämään korkeamman enimmäismäärän (enintään 50 prosenttia) erittäin korkeiden kustannusten alueella sijaitsevien kerrostalohankkeiden vakuutettujen asuntolainojen päävelvoitteelle (samaan tapaan kuin Alaskassa, Guamissa, Havaijilla ja Neitsytsaarilla sijaitsevien kiinteistöjen asuntolainavakuutuksissa).</w:t>
      </w:r>
    </w:p>
    <w:p>
      <w:r>
        <w:rPr>
          <w:b/>
        </w:rPr>
        <w:t xml:space="preserve">Tulos</w:t>
      </w:r>
    </w:p>
    <w:p>
      <w:r>
        <w:t xml:space="preserve">Lakiehdotus, jolla korotetaan Federal Housing Administrationin asuntolainavakuutusohjelmien mukaisia asuntolainojen enimmäismäärää koskevia rajoituksia hissillä varustetuissa monikerrostalohankkeissa ja erittäin korkeiden kustannusten alueilla.</w:t>
      </w:r>
    </w:p>
    <w:p>
      <w:r>
        <w:rPr>
          <w:b/>
        </w:rPr>
        <w:t xml:space="preserve">Esimerkki 6.4059</w:t>
      </w:r>
    </w:p>
    <w:p>
      <w:r>
        <w:t xml:space="preserve">Berry Amendment Extension Act - muuttaa vuoden 2002 Homeland Security Act -lakia siten, että sisäisen turvallisuuden ministeriön (DHS) sihteeriä kielletään hankkimasta tiettyjä kansallisiin turvallisuusintresseihin suoraan liittyviä tuotteita (mukaan lukien vaatteet, jalkineet, teltat, suojavarusteet, nukkumisjärjestelmät tai luonnonkuitutuotteet), joita ei ole kasvatettu, jalostettu, uudelleenkäytetty tai tuotettu Yhdysvalloissa, paitsi siinä määrin kuin tyydyttävän laatuisia ja riittäviä määriä kyseisiä tuotteita ei voida hankkia tarpeen mukaan tai sellaisessa ajassa, että ne täyttävät Yhdysvaltojen kansalliset turvallisuustarpeet. Tätä säännöstä ei sovelleta soveltamisalaan kuuluviin tuotteisiin, jotka ovat tai joihin sisältyy muita kuin käytettävissä olevia tuotteita. Sallii ministerin hyväksyä sellaisten katettujen tuotteiden toimituksen, jotka sisältävät vaatimustenvastaisia kuituja, jos lopputuotteen sisältämien vaatimustenvastaisten kuitujen kokonaisarvo ei ylitä 10:tä prosenttia sen kokonaisostohinnasta: (hankinnat, jotka tehdään ulkomaan vesillä olevilla aluksilla, 2) hätähankinnat ja 3) hankinnat, joiden arvo ei ylitä yksinkertaistetun hankinnan kynnysarvoa. Edellytetään, että ministeri julkaisee ilmoituksen General Services Administrationin (GSA) ylläpitämällä FedBizOpps-nimisellä Internet-sivustolla ja ilmoittaa tietyille kongressin valiokunnille, että poikkeusta on sovellettu, viimeistään seitsemän päivän kuluttua sopimuksen tekemisestä. Ohjaa ministeriä varmistamaan, että: (1) jokainen DHS:n hankintahenkilöstön jäsen, joka osallistuu säännöllisesti tekstiilihankintoihin, saa koulutusta tämän lain vaatimuksista, ja (2) tällaiseen koulutukseen sisältyy kattavaa tietoa näistä vaatimuksista. Vaatii, että tätä lakia sovelletaan tavalla, joka on yhdenmukainen Yhdysvaltojen kansainvälisten sopimusten mukaisten velvoitteiden kanssa.</w:t>
      </w:r>
    </w:p>
    <w:p>
      <w:r>
        <w:rPr>
          <w:b/>
        </w:rPr>
        <w:t xml:space="preserve">Tulos</w:t>
      </w:r>
    </w:p>
    <w:p>
      <w:r>
        <w:t xml:space="preserve">Lakiehdotus, jolla kielletään sisäisen turvallisuuden ministeriötä hankkimasta tiettyjä suoraan kansalliseen turvallisuuteen liittyviä tuotteita, ellei niitä kasvateta, jalosteta, käytetä uudelleen tai tuoteta Yhdysvalloissa, ja muihin tarkoituksiin.</w:t>
      </w:r>
    </w:p>
    <w:p>
      <w:r>
        <w:rPr>
          <w:b/>
        </w:rPr>
        <w:t xml:space="preserve">Esimerkki 6.4060</w:t>
      </w:r>
    </w:p>
    <w:p>
      <w:r>
        <w:t xml:space="preserve">Mother's Day Centennial Commemorative Coin Act - antaa valtiovarainministerille tehtäväksi lyödä ja laskea liikkeeseen enintään 400 000 yhden dollarin kolikkoa, jotka ovat tunnusomaisia presidentti Wilsonin julistuksen, jolla toukokuun toinen sunnuntai nimettiin äitienpäiväksi, 100-vuotispäivän kunniaksi. Valtuuttaa valtiosihteerin laskemaan liikkeeseen tällaisia kolikoita 1. tammikuuta 2014 alkaen, mutta valtiosihteeri voi aloittaa tällaisten kolikoiden myynnin ilman liikkeeseenlaskua ennen kyseistä päivämäärää. Lopettaa tällaisen lyömisoikeuden 31. joulukuuta 2014 jälkeen.  Kolikoiden myyntiin on sisällytettävä 10 dollarin lisämaksu kolikkoa kohti, ja puolet lisämaksuista on jaettava St. Jude Children's Research Hospital -sairaalalle ja puolet National Osteoporosis Foundation -säätiölle tutkimuksen edistämiseksi.</w:t>
      </w:r>
    </w:p>
    <w:p>
      <w:r>
        <w:rPr>
          <w:b/>
        </w:rPr>
        <w:t xml:space="preserve">Tulos</w:t>
      </w:r>
    </w:p>
    <w:p>
      <w:r>
        <w:t xml:space="preserve">Äitienpäivän satavuotisjuhlarahaa koskeva laki</w:t>
      </w:r>
    </w:p>
    <w:p>
      <w:r>
        <w:rPr>
          <w:b/>
        </w:rPr>
        <w:t xml:space="preserve">Esimerkki 6.4061</w:t>
      </w:r>
    </w:p>
    <w:p>
      <w:r>
        <w:t xml:space="preserve">Muuttaa vuoden 1965 Elementary and Secondary Education Act -lakia (Elementary and Secondary Education Act of 1965), jotta voidaan tarkistaa Impact Aid -ohjelman vaatimuksia koulujen rakentamismaksujen ja koulurakennusten hätäapu- ja nykyaikaistamisavustusten jakamiseksi paikallisille opetusvirastoille, joihin sotilaista riippuvaiset lapset tai intiaanien mailla asuvat lapset vaikuttavat.Tekee koulurakennusten hätäapu- ja nykyaikaistamisavustuksiin oikeutetuiksi ne oppilaat, jotka olivat oikeutettuja Impact Aid -apuun edellisenä verovuonna ja joiden oppilasmäärä on kasvanut kokonaisuutena, jos vähintään 250 uutta lasta tai vähintään 10 prosenttia tällaisesta lisäyksestä on suora seuraus seuraavista syistä: (1) tukikohtien uudelleenjärjestelystä ja sulkemisesta tai yleisestä uudelleenjärjestelystä, 2) joukkojen rakennemuutoksista tai siirroista tai 3) sisäasiainministeriön tai muun liittovaltion viraston käynnistämästä toimesta.</w:t>
      </w:r>
    </w:p>
    <w:p>
      <w:r>
        <w:rPr>
          <w:b/>
        </w:rPr>
        <w:t xml:space="preserve">Tulos</w:t>
      </w:r>
    </w:p>
    <w:p>
      <w:r>
        <w:t xml:space="preserve">Vuoden 1965 Elementary and Secondary Education Act -lain mukaisen Impact Aid -ohjelman muuttaminen koulujen rakentamiseen tarkoitettujen maksujen jakamisen parantamiseksi, jotta voidaan paremmin vastata sotilas- ja intiaanialueiden koulupiirien tarpeisiin.</w:t>
      </w:r>
    </w:p>
    <w:p>
      <w:r>
        <w:rPr>
          <w:b/>
        </w:rPr>
        <w:t xml:space="preserve">Esimerkki 6.4062</w:t>
      </w:r>
    </w:p>
    <w:p>
      <w:r>
        <w:t xml:space="preserve">Airport and Airway Trust Fund Taxes Short Term Reinstatement Act - Muuttaa Internal Revenue Code -lakia lentoasemien ja ilmatien erityisrahaston valmisteverojen palauttamiseksi.</w:t>
      </w:r>
    </w:p>
    <w:p>
      <w:r>
        <w:rPr>
          <w:b/>
        </w:rPr>
        <w:t xml:space="preserve">Tulos</w:t>
      </w:r>
    </w:p>
    <w:p>
      <w:r>
        <w:t xml:space="preserve">Lentoasema- ja ilmatierahastosta kannettavat verot Lyhytaikainen laki lentoasemien ja ilmateiden verojen uudelleenjärjestelystä</w:t>
      </w:r>
    </w:p>
    <w:p>
      <w:r>
        <w:rPr>
          <w:b/>
        </w:rPr>
        <w:t xml:space="preserve">Esimerkki 6.4063</w:t>
      </w:r>
    </w:p>
    <w:p>
      <w:r>
        <w:t xml:space="preserve">Decabromine Elimination and Control Act of 2009 - Tekee laittomaksi 1. tammikuuta 2013 alkaen tuottaa kaupalliseen jakeluun, jakaa kaupassa, tuoda tai viedä dekabromidifenyylieetteriä, CAS-numero 1163-19-5, joko puhtaana tai kaupallisissa seoksissa, jotka ovat pääasiassa dekabromidifenyylieetteriä (decaBDE), tai decaBDE-sekoituksia tai -tuotteita. Kielto pannaan täytäntöön asteittain vuotuisten kiintiöiden avulla vuoteen 2012 asti.Vaaditaan, että jokainen yksikkö, joka harjoitti tällaista dekaBDE-toimintaa vuonna 2009, raportoi siitä, mukaan lukien käytetyn dekaBDE:n ja dekaBDE-seosten määrä, ja raportoi sen jälkeen vuosittain.Edellytetään, että decaBDE-toimintaa harjoittava yksikkö 1) ilmoittaa kaikille decaBDE:tä, decaBDE-seoksia tai decaBDE-tuotteita vastaanottaville yksiköille, että nämä sisältävät decaBDE:tä; ja 2) ilmoittaa ympäristönsuojeluviraston (EPA) hallinnoijalle kaikki decaBDE:tä sisältävät esineet.Sovelletaan tämän lain rikkomiseen myrkyllisten aineiden valvontaa koskevan lain (Toxic Substances Control Act) rikkomiseen sovellettavia täytäntöönpanomenettelyjä. Sallii kansalaisten siviilikanteet rikkomusten rajoittamiseksi.Saa säätää poikkeuksia tässä laissa asetetuista rajoituksista, jotka koskevat kriittisiä käyttötarkoituksia, kierrätettyjä esineitä, jälleenmyyntiä ja vähäisiä pitoisuuksia sisältäviä esineitä.Toteaa politiikkana, että decaBDE on korvattava turvallisemmilla vaihtoehdoilla, ja kieltää kaikkien sellaisten vaihtoehtojen käytön, joiden on todettu sisältävän kemiallista ainetta, joka on hitaasti hajoava, biokertyvä ja myrkyllinen kemikaali. Ohjaa hallintovirkamiestä: (1) vaatia kaikkia yksiköitä, jotka tuottavat dekaBDE:tä korvaavaa kemiallista ainetta, toimittamaan kaikki olemassa olevat tiedot kemiallisen aineen vaarallisuudesta ja altistumisominaisuuksista, jotka ovat yksikön tiedossa, hallussa tai valvonnassa tai jotka se voi kohtuudella saada selville ja joita ei ole aiemmin toimitettu; ja (2) vaatia kaikkia tällaisia yksiköitä ilmoittamaan hallintoviranomaiselle vähintään 90 päivää ennen kuin uusia tai olemassa olevia kemikaaleja tuodaan osavaltioiden väliseen kauppaan merkittävää uutta käyttötarkoitusta varten dekaBDE:n korvaajina.</w:t>
      </w:r>
    </w:p>
    <w:p>
      <w:r>
        <w:rPr>
          <w:b/>
        </w:rPr>
        <w:t xml:space="preserve">Tulos</w:t>
      </w:r>
    </w:p>
    <w:p>
      <w:r>
        <w:t xml:space="preserve">Dekabromattua difenyylieetteriä ja kyseistä kemikaalia sisältäviä seoksia tai tuotteita koskevan vaiheittaisen kiellon säätäminen ja muut tarkoitukset.</w:t>
      </w:r>
    </w:p>
    <w:p>
      <w:r>
        <w:rPr>
          <w:b/>
        </w:rPr>
        <w:t xml:space="preserve">Esimerkki 6.4064</w:t>
      </w:r>
    </w:p>
    <w:p>
      <w:r>
        <w:t xml:space="preserve">Edellytetään, että ministeriö vastustaa minkä tahansa Yhdysvalloissa sijaitsevan omaisuuden sisällyttämistä vaarassa olevien maailmanperintökohteiden luetteloon (joka on laadittu yleissopimuksen nojalla), ellei ministeri: (1) ole raportoinut kongressille tällaisen sisällyttämisen tarpeellisuudesta, omaisuuteen liittyvistä luonnonvaroista ja vaikutuksesta, joka tällaisella sisällyttämisellä olisi tällaisen omaisuuden nykyiseen ja tulevaan käyttöön; ja (2) ole nimenomaisesti valtuutettu hyväksymään sisällyttämistä kongressin yhteisellä päätöslauselmalla, joka on annettu raportin toimittamisen jälkeen. Ohjaa ministeriä toimittamaan kongressin tietyille valiokunnille vuosittaisen raportin kunkin Yhdysvalloissa sijaitsevan maailmanperintökohteen hallinnoinnista.(4 §) Kielletään liittovaltion virkamiehiä nimeämästä Yhdysvalloissa sijaitsevia maita biosfäärialueeksi Yhdistyneiden Kansakuntien kasvatus-, tiede- ja kulttuurijärjestön Ihminen ja biosfääri -ohjelman mukaisesti. Säädetään, että ennen tämän lain voimaantuloa tehdyllä nimeämisellä ei ole voimaa eikä vaikutusta, ellei biosfäärialue: 1) ole nimenomaisesti hyväksytty ennen 31. joulukuuta 2000 annetulla lailla; 2) koostu yksinomaan liittovaltion omistamista maista; ja 3) kuulu hoitosuunnitelman piiriin, jolla erityisesti varmistetaan, että siihen sekoittuvan tai viereisen muun kuin liittovaltion omaisuuden käyttöä ei rajoiteta tai rajoiteta nimeämisen seurauksena. Ohjaa ulkoministeriä raportoimaan vuosittain tietyille kongressin valiokunnille tietoja kunkin Yhdysvalloissa sijaitsevan biosfäärialueen hallinnoinnista.(5 §) Kielletään liittovaltion virkamiehiä nimeämästä, luokittelemasta tai nimeämästä Yhdysvalloissa sijaitsevia liittovaltion maa-alueita erityiseen tai rajoitettuun käyttöön minkään kansainvälisen sopimuksen nojalla maa- tai meriympäristön, kasviston tai eläimistön suojelemiseksi, säilyttämiseksi tai suojelemiseksi (tiettyjä poikkeuksia lukuun ottamatta), ellei siihen ole nimenomaista lupaa laissa, mutta valtuutetaan presidentti tekemään ehdotuksia valtuutuslainsäädännöstä. Siinä säädetään, että tällaisella yksityisten tai osavaltioiden tai paikallisten maiden nimeämisellä, luokittelulla tai nimeämisellä ei ole voimaa eikä vaikutusta ilman omistajan suostumusta tai osavaltion tai paikallisen lain antamaa erityistä lupaa.</w:t>
      </w:r>
    </w:p>
    <w:p>
      <w:r>
        <w:rPr>
          <w:b/>
        </w:rPr>
        <w:t xml:space="preserve">Tulos</w:t>
      </w:r>
    </w:p>
    <w:p>
      <w:r>
        <w:t xml:space="preserve">American Land Sovereignty Protection Act</w:t>
      </w:r>
    </w:p>
    <w:p>
      <w:r>
        <w:rPr>
          <w:b/>
        </w:rPr>
        <w:t xml:space="preserve">Esimerkki 6.4065</w:t>
      </w:r>
    </w:p>
    <w:p>
      <w:r>
        <w:t xml:space="preserve">Federal Judiciary Ethics Reform Act of 2006 - Muuttaa liittovaltion oikeuslaitoksen eettisiä sääntöjä seuraavasti: (1) perustetaan valtiovarainministeriöön oikeusalan koulutusrahasto, josta maksetaan tuomarille tai tuomarille aiheutuneet välttämättömät kulut liittovaltion oikeuslaitoksen johtokunnan hyväksymään yksityiseen oikeusalan seminaariin osallistumisesta; ja (2) edellytetään, että jokainen Yhdysvaltojen tuomari, tuomari ja tuomarineuvos ylläpitää luetteloa (joka on saatettava yleisön saataville) kaikista taloudellisista intresseistä, jotka edellyttäisivät esteellisyyttä missä tahansa sellaisessa menettelyssä, jossa tuomarin tai tuomarin puolueettomuus voitaisiin kohtuudella asettaa kyseenalaiseksi.Ohjeistaa Yhdysvaltain tuomarikokousta antamaan asetuksia, joilla kielletään yksityisen oikeudellisen seminaarin yhteydessä tapahtuva minkään vastikkeen pyytäminen tai vastaanottaminen, tiettyjä poikkeuksia lukuun ottamatta.</w:t>
      </w:r>
    </w:p>
    <w:p>
      <w:r>
        <w:rPr>
          <w:b/>
        </w:rPr>
        <w:t xml:space="preserve">Tulos</w:t>
      </w:r>
    </w:p>
    <w:p>
      <w:r>
        <w:t xml:space="preserve">Lakiehdotus liittovaltion oikeuslaitoksen eettisestä uudistuksesta ja yleisön luottamuksen lisäämisestä liittovaltion tuomioistuimiin.</w:t>
      </w:r>
    </w:p>
    <w:p>
      <w:r>
        <w:rPr>
          <w:b/>
        </w:rPr>
        <w:t xml:space="preserve">Esimerkki 6.4066</w:t>
      </w:r>
    </w:p>
    <w:p>
      <w:r>
        <w:t xml:space="preserve">VA Billing Accountability Act (Sec. 2) Tämä lakiehdotus antaa veteraaniasioiden ministeriölle (Department of Veterans Affairs, VA) valtuudet luopua vaatimuksesta, jonka mukaan veteraanin on suoritettava lääkityksestä, sairaalahoidosta, hoitokotihoidosta tai lääketieteellisistä palveluista aiheutuneet omavastuuosuudet, jos veteraani on saanut omavastuuosuutta koskevan ilmoituksen yli 180 päivän kuluttua lääketieteellisestä palvelusta tai lääkityksen saamisesta ja jos viivästys johtuu VA:n virheestä. Vaatiessaan veteraania suorittamaan omavastuuosuuden lääketieteellisistä palveluista VA:n on ilmoitettava veteraanille 180 päivän (18 kuukauden, jos kyseessä on muu kuin VA:n laitos) kuluessa palvelusta. Jos VA ei anna tällaista ilmoitusta, se ei voi periä maksua, ellei veteraanille anneta mahdollisuutta hakea vapautusta tai laatia maksusuunnitelmaa. VA:n on tarkistettava ja parannettava omavastuuosuuksien laskutuksen sisäistä valvontaa ja ilmoitusmenettelyjä.</w:t>
      </w:r>
    </w:p>
    <w:p>
      <w:r>
        <w:rPr>
          <w:b/>
        </w:rPr>
        <w:t xml:space="preserve">Tulos</w:t>
      </w:r>
    </w:p>
    <w:p>
      <w:r>
        <w:t xml:space="preserve">VA Billing Accountability Act</w:t>
      </w:r>
    </w:p>
    <w:p>
      <w:r>
        <w:rPr>
          <w:b/>
        </w:rPr>
        <w:t xml:space="preserve">Esimerkki 6.4067</w:t>
      </w:r>
    </w:p>
    <w:p>
      <w:r>
        <w:t xml:space="preserve">(Sec. 101) Säädetään, että velan mitätöintiä ei pidetä apuna minkään sellaisen lain soveltamiseksi, jolla rajoitetaan apua maalle.(Sec. 102) Kehottaa presidenttiä käyttämään Yhdysvaltojen vaikutusvaltaa virallisten velkojien Pariisin klubissa kehottaakseen jokaista klubin jäsenmaata mitätöimään kaikki velat, jotka tukikelpoinen maa on velkaa kyseiselle maalle.(Sec. 103) Ohjaa valtiovarainministeriä ohjeistamaan Yhdysvaltojen valtiovarainministeriötä (U.S. C.S.A.S.). II osasto: Jälleenrakennusapu - Muuttaa vuoden 1961 ulkomaanapulakia siten, että presidentti valtuutetaan myöntämään avustuksia eteläisen Afrikan, erityisesti tukikelpoisten maiden, hätäapuun, jälleenrakentamiseen ja niihin liittyviin elvytystoimiin 9. helmikuuta 2000 alkaneiden vakavien tulvien seurauksena.(Sec. 201) Valtuuttaa määrärahat.(Sec. 202) Kehottaa presidenttiä käyttämään Yhdysvaltojen vaikutusvaltaa virallisten velkojien Pariisin klubissa kehottaakseen jokaista klubin jäsenmaata myöntämään avustuksia kullekin tukikelpoiselle maalle sellaisten maan infrastruktuurien korjaamiseen ja jälleenrakentamiseen, jotka ovat vahingoittuneet tai tuhoutuneet eteläisen Afrikan 9. helmikuuta 2000 alkaneissa tulvissa.(Sec. 203) Ohjaa valtiovarainministeriä antamaan Yhdysvaltain valtiovarainministeriölle ohjeet, joiden avulla se voi auttaa Yhdysvaltoja ja sen jäseniä. tiettyjen kansainvälisten rahoituslaitosten toimitusjohtajia käyttämään Yhdysvaltojen äänivaltaa kehottaakseen kyseisiä laitoksia myöntämään avustuksia kullekin tukikelpoiselle maalle sen infrastruktuurin korjaamiseen ja jälleenrakentamiseen, joka on vahingoittunut tai tuhoutunut 9. helmikuuta 2000 alkaneiden eteläisen Afrikan tulvien vuoksi. III osasto: Tukikelpoiset maat - Määritellään "tukikelpoiseksi maaksi" seuraavat maat: Botswana, Lesotho, Madagaskar, Mosambik, Etelä-Afrikka, Swazimaa, Sambia, Zimbabwe ja Swazimaa.</w:t>
      </w:r>
    </w:p>
    <w:p>
      <w:r>
        <w:rPr>
          <w:b/>
        </w:rPr>
        <w:t xml:space="preserve">Tulos</w:t>
      </w:r>
    </w:p>
    <w:p>
      <w:r>
        <w:t xml:space="preserve">Limpopojoen velkahelpotus- ja jälleenrakennuslaki vuodelta 2000.</w:t>
      </w:r>
    </w:p>
    <w:p>
      <w:r>
        <w:rPr>
          <w:b/>
        </w:rPr>
        <w:t xml:space="preserve">Esimerkki 6.4068</w:t>
      </w:r>
    </w:p>
    <w:p>
      <w:r>
        <w:t xml:space="preserve">Disability Equity Act - Muuttaa sosiaaliturvalain II osaston (Old Age, Survivors and Disability Insurance) (OASDI) (vanhuus-, eloonjäämis- ja työkyvyttömyysvakuutus) poistamalla: 1) viiden kuukauden odotusaika, jonka kuluessa henkilö (mukaan lukien työkyvytön leski tai leskirouva) on oikeutettu etuuksiin työkyvyttömyyden perusteella; ja 2) odotusaika, jonka kuluessa henkilö on oikeutettu etuuksiin sosiaaliturvalain XVIII osaston (Medicare) nojalla.</w:t>
      </w:r>
    </w:p>
    <w:p>
      <w:r>
        <w:rPr>
          <w:b/>
        </w:rPr>
        <w:t xml:space="preserve">Tulos</w:t>
      </w:r>
    </w:p>
    <w:p>
      <w:r>
        <w:t xml:space="preserve">Sosiaaliturvalain II osaston muuttaminen siten, että poistetaan vammaisten henkilöiden odotusaika vammaisetuuksien ja Medicaren saamiseksi ja muihin tarkoituksiin.</w:t>
      </w:r>
    </w:p>
    <w:p>
      <w:r>
        <w:rPr>
          <w:b/>
        </w:rPr>
        <w:t xml:space="preserve">Esimerkki 6.4069</w:t>
      </w:r>
    </w:p>
    <w:p>
      <w:r>
        <w:t xml:space="preserve">Health Equity Act of 2011 - muuttaa Internal Revenue Code -lakia seuraavasti: (1) pysyvöittää itsenäisille ammatinharjoittajille sairausvakuutuskustannuksista myönnettävän verovähennyksen; (2) sallii uuden verovähennyksen veronmaksajan, veronmaksajan puolison ja huollettavien henkilöiden sairausvakuutuskustannuksista; ja (3) laajentaa sairauskulujen verovähennystä siten, että se kattaa kustannukset, jotka aiheutuvat jäsenyydestä kuntoiluohjelmassa tai urheilukerhossa, kuntoiluvälineistä tai laihdutusohjelmasta, enintään 1 200 dollariin asti verovuonna, ja sallii tällaisten kustannusten verovapaat korvaukset enintään 1 200 dollariin asti vuodessa joustavien menojärjestelyjen ja terveydenhoitokorvausjärjestelyjen puitteissa.</w:t>
      </w:r>
    </w:p>
    <w:p>
      <w:r>
        <w:rPr>
          <w:b/>
        </w:rPr>
        <w:t xml:space="preserve">Tulos</w:t>
      </w:r>
    </w:p>
    <w:p>
      <w:r>
        <w:t xml:space="preserve">Vuoden 1986 verolain muuttaminen sairauskuluihin liittyvän oikeudenmukaisuuden takaamiseksi.</w:t>
      </w:r>
    </w:p>
    <w:p>
      <w:r>
        <w:rPr>
          <w:b/>
        </w:rPr>
        <w:t xml:space="preserve">Esimerkki 6.4070</w:t>
      </w:r>
    </w:p>
    <w:p>
      <w:r>
        <w:t xml:space="preserve">Race to the Job Initiative Act Tässä lakiehdotuksessa edellytetään, että valtiovarainministeriö perustaa ja hallinnoi avustusohjelmaa, jonka tarkoituksena on myöntää ankkurilaitokselle (eli sairaalalle, korkeakoululle, tutkimuskeskukselle tai voittoa tavoittelemattomalle laitokselle) avustuksia ja infrastruktuuriavustuksia tukikelpoisille matalan tulotason yhteisöille yhteisön kehittämiseen. Valtiovarainministeriö valitsee: 1) ensimmäisen vuoden kuluessa tämän lakiehdotuksen voimaantulosta 30 tällaista vähävaraista yhteisöä saamaan näitä avustuksia; ja 2) toisen vuoden kuluessa vielä 20 tällaista yhteisöä. Valtiovarainministeriön on myönnettävä pääomatukiavustus kullekin avustuksen saajan hakemuksessa mainitulle yhteisön kehitysrahoituslaitokselle, jotta se voi myöntää lainoja ja sijoittaa niihin yrityksiin, järjestöihin tai julkisen ja yksityisen sektorin kumppanuuksiin, jotka sijaitsevat tukikelpoisessa pienituloisessa yhteisössä. Lakiehdotuksella muutetaan Internal Revenue Code -lakia siten, että uuden markkinan verohyvitys voidaan myöntää kumppanina toimivaan yhteisön kehitysrahoituslaitokseen tehtäviin investointeihin ottamatta huomioon tällaista luottoa koskevia jakorajoituksia. Lakiehdotuksella muutetaan Community Development Banking and Financial Institutions Act of 1994 -lakia siten, että Community Development Financial Institutions (CDFI) Fund -rahastosta myönnettävän tuen määrä rajoitetaan 20 miljoonaan dollariin (yhteensä kolmen vuoden aikana) yhteisön kehitysrahoituslaitokselle ja sen tytäryhtiöille ja sidosyrityksille, jotka saavat tämän lakiehdotuksen mukaista pääomatukiavustusta. CDFI-rahastojen vuosittainen enimmäismäärä näiden yhteisöjen osalta on: 1) 10 miljoonaa dollaria rahoitustukeen ja 2) 500 000 dollaria tekniseen apuun.</w:t>
      </w:r>
    </w:p>
    <w:p>
      <w:r>
        <w:rPr>
          <w:b/>
        </w:rPr>
        <w:t xml:space="preserve">Tulos</w:t>
      </w:r>
    </w:p>
    <w:p>
      <w:r>
        <w:t xml:space="preserve">Race to the Job -aloitelaki</w:t>
      </w:r>
    </w:p>
    <w:p>
      <w:r>
        <w:rPr>
          <w:b/>
        </w:rPr>
        <w:t xml:space="preserve">Esimerkki 6.4071</w:t>
      </w:r>
    </w:p>
    <w:p>
      <w:r>
        <w:t xml:space="preserve">National Guard and Reserve Educational Benefits Fairness Act of 2007 - Tarjoaa Montgomeryn GI Bill -lain mukaista koulutustukea kansalliskaartin ja reservin jäsenille, jotka palvelevat pitkään jatkuvassa aktiivipalveluksessa, johon sisältyy pitkäaikainen palvelus tietyillä operaatioalueilla.</w:t>
      </w:r>
    </w:p>
    <w:p>
      <w:r>
        <w:rPr>
          <w:b/>
        </w:rPr>
        <w:t xml:space="preserve">Tulos</w:t>
      </w:r>
    </w:p>
    <w:p>
      <w:r>
        <w:t xml:space="preserve">Lakiehdotus, jolla muutetaan Yhdysvaltojen lakikokoelman (United States Code) 38 osastoa ja tarjotaan Montgomeryn GI Bill -lain mukaista koulutustukea kansalliskaartin ja reservin jäsenille, jotka palvelevat pitkiä jatkuvia aktiivipalvelusjaksoja, joihin sisältyy pitkäaikainen palvelus tietyillä operaatioalueilla, sekä muihin tarkoituksiin.</w:t>
      </w:r>
    </w:p>
    <w:p>
      <w:r>
        <w:rPr>
          <w:b/>
        </w:rPr>
        <w:t xml:space="preserve">Esimerkki 6.4072</w:t>
      </w:r>
    </w:p>
    <w:p>
      <w:r>
        <w:t xml:space="preserve">SISÄLLYSLUETTELO:      I osasto:  Otsikko II: Lower East Side Tenement Otsikko I:  Casa Malpais - Valtuuttaa sisäasiainministeriön tekemään yhteistyösopimuksia, joiden tarkoituksena on antaa Arizonan osavaltiolle ja Springervillen kaupungille teknistä apua Casa Malpaisin kansallisen historiallisen maamerkin tulkinnassa, toiminnassa ja ylläpidossa sekä rahoitustukea suunnitteluun, henkilöstön koulutukseen ja maamerkin kehittämiseen, mutta ei muihin rutiinitoimenpiteisiin.  Sopimuksissa voidaan myös säätää, että: 1) ministeri voi myöntää National Park Servicen välityksellä toimivalle ministerille pääsyn julkisiin osiin sopimusten kattamasta kiinteistöstä maamerkin tulkitsemiseksi; ja 2) maamerkin muuttaminen tai muuttaminen voidaan kieltää ainoastaan ministerin ja kaikkien tällaisten sopimusten muiden osapuolten yhteisellä sopimuksella. Valtuuttaa määrärahat. Osasto II: Lower East Side Tenement - nimetään New Yorkissa, New Yorkissa, osoitteessa 97 Orchard Street, New York, sijaitseva Lower East Side Tenement -alue kansalliseksi historialliseksi kohteeksi ja National Park Systemin liitännäiskohteeksi. Sisäministeriä pyydetään koordinoimaan kohteen toimintaa ja tulkintaa Lower East Side Tenement Historic Site, Vapaudenpatsas, Ellis Island ja Castle Clinton National Monument.  säätää, että Lower East Side Tenement Museum jatkaa alueen omistamista, toimintaa ja hallinnointia. Valtuuttaa ministeriön tekemään museon kanssa yhteistyösopimuksen, jolla varmistetaan alueen merkitseminen, tulkinta ja säilyttäminen. Sihteeri kehotetaan yhteistyössä museon kanssa kehittämään aluetta koskeva yleinen hallintasuunnitelma, jonka tarkoituksena on:  (1) määritellään National Park Servicen tehtävät ja vastuut alueen tulkinnan ja suojelun osalta; ja (2) hahmotellaan, miten Lower East Side Tenement Historic Site, Vapaudenpatsas, Ellis Island ja Castle Clinton National Monuments -muistomerkkien tulkinta ja ohjelmointi integroidaan ja koordinoidaan siten, että kunkin neljän kohteen tarinoita voidaan parantaa. Hyväksytään määrärahat.</w:t>
      </w:r>
    </w:p>
    <w:p>
      <w:r>
        <w:rPr>
          <w:b/>
        </w:rPr>
        <w:t xml:space="preserve">Tulos</w:t>
      </w:r>
    </w:p>
    <w:p>
      <w:r>
        <w:t xml:space="preserve">Valtuuttaa sisäministeri antamaan tukea Arizonan Springervillessä sijaitsevalle Casa Malpais National Historic Landmark -kohteelle ja perustamaan Lower East Side Tenement National Historic Site -kohde sekä muihin tarkoituksiin.</w:t>
      </w:r>
    </w:p>
    <w:p>
      <w:r>
        <w:rPr>
          <w:b/>
        </w:rPr>
        <w:t xml:space="preserve">Esimerkki 6.4073</w:t>
      </w:r>
    </w:p>
    <w:p>
      <w:r>
        <w:t xml:space="preserve">Clinical Research Enhancement Act of 1996 - Muuttaa Public Health Service Act -lakia siten, että presidentti valtuutetaan perustamaan tiede- ja teknologiapolitiikan toimiston (Office of Science and Technology Policy, OSTP) yhteyteen presidentin kliinistä tutkimusta käsittelevä paneeli arvioimaan Yhdysvaltojen kliinisen tutkimusympäristön tilaa.  Hyväksytään määrärahat. Kehotetaan (National Institutes of Healthin (NIH)) johtajan neuvoa-antavaa kliinisen tutkimuksen komiteaa raportoimaan johtajalle ja paneelille ja panemaan täytäntöön suositukset, jotka komitea katsoo tarpeellisiksi NIH:n kliinisen tutkimuksen puutteiden korjaamiseksi.  Komitea lakkautetaan viiden vuoden kuluttua tämän lain voimaantulosta. OSTP:tä pyydetään tarkastelemaan kaikkien liittovaltion virastojen tutkimusosastojen toiminnan kokoonpanoa, toimintoja ja tuloksia siltä osin kuin nämä toiminnot liittyvät tutkijan aloitteesta tehtävään tukeen liittyviin kliinisen tutkimuksen ehdotuksiin.  Myönnetään määrärahat. Vaatii johtajaa:  (1) tukemaan ja laajentamaan NIH:n osallistumista kliiniseen tutkimukseen, 2) tukemaan ja laajentamaan käytettävissä olevia resursseja ja 3) perustamaan tiettyjä vertaisarviointimekanismeja. Valtuuttaa myöntämään avustuksia seuraaviin tarkoituksiin:  (1) yleisten kliinisten tutkimuskeskusten perustamiseen infrastruktuurin tarjoamiseksi kliinisen tutkimuksen koulutusta ja urakehitystä varten; 2) kliinisen tutkimuksen urakehityspalkintoihin; ja 3) innovatiivisen lääketieteen palkintoihin yksittäisten kliinisten tutkimushankkeiden tukemiseksi.  Hyväksytään määrärahat. Lisätään niiden sopimusten kokonaismäärää, jotka voidaan tehdä nykyisten säännösten nojalla, jotka koskevat seuraavia aiheita:  (1) NIH:n tarvitsemien ammattien opiskelustipendit ja 2) kliinisten tutkijoiden lainojen takaisinmaksut (tällä hetkellä epäedullisessa asemassa olevat kliiniset tutkijat).  Valtuutetaan määrärahat lainojen takaisinmaksuohjelmaa varten.  Edellytetään, että vähintään 50 prosenttia näistä varoista käytetään verovuoden aikana sopimuksiin epäedullisessa asemassa olevien pätevien terveydenhuollon ammattilaisten kanssa.</w:t>
      </w:r>
    </w:p>
    <w:p>
      <w:r>
        <w:rPr>
          <w:b/>
        </w:rPr>
        <w:t xml:space="preserve">Tulos</w:t>
      </w:r>
    </w:p>
    <w:p>
      <w:r>
        <w:t xml:space="preserve">Vuoden 1996 laki kliinisen tutkimuksen edistämisestä</w:t>
      </w:r>
    </w:p>
    <w:p>
      <w:r>
        <w:rPr>
          <w:b/>
        </w:rPr>
        <w:t xml:space="preserve">Esimerkki 6.4074</w:t>
      </w:r>
    </w:p>
    <w:p>
      <w:r>
        <w:t xml:space="preserve">Muuttaa Internal Revenue Code -lakia siten, että sallitaan rajoitettu verohyvitys kaksivuotisessa korkeakoulussa suoritettavista koulutuskustannuksista.</w:t>
      </w:r>
    </w:p>
    <w:p>
      <w:r>
        <w:rPr>
          <w:b/>
        </w:rPr>
        <w:t xml:space="preserve">Tulos</w:t>
      </w:r>
    </w:p>
    <w:p>
      <w:r>
        <w:t xml:space="preserve">Lakiehdotus vuoden 1986 Internal Revenue Code of 1986 -lain muuttamiseksi siten, että kahden vuoden korkeakouluopiskelusta aiheutuvista kustannuksista myönnetään verohyvitys, jota ei palauteta.</w:t>
      </w:r>
    </w:p>
    <w:p>
      <w:r>
        <w:rPr>
          <w:b/>
        </w:rPr>
        <w:t xml:space="preserve">Esimerkki 6.4075</w:t>
      </w:r>
    </w:p>
    <w:p>
      <w:r>
        <w:t xml:space="preserve">Video Game Rating Act of 1994 - Perustetaan Interactive Entertainment Rating Commission, jonka tehtävänä on:  (1) koordinoida videopeliteollisuuden kanssa vapaaehtoisten standardien kehittämistä videopelien sisältöä koskevien tietojen antamiseksi ostajille ja käyttäjille; (2) arvioida, ovatko ehdotetut standardit riittäviä varoittamaan ostajia ja käyttäjiä tällaisten pelien väkivaltaisesta tai seksuaalisesti ilmeisestä sisällöstä; ja (3) raportoida presidentille ja kongressille alan vastauksen riittävyydestä. Komissiolle myönnetään rahoitusta 31. joulukuuta 1996 asti.  Komissiota ohjataan asettamaan kohtuullinen käyttömaksu, joka on laskettu siten, että se riittää korvaamaan Yhdysvalloille kaikki näin myönnetyt määrärahat. Lopettaa komission toiminnan joko kyseisenä päivänä tai 90 päivän kuluttua kertomuksen antamisesta, sen mukaan kumpi näistä päivistä on aikaisempi. Säädetään kilpailuoikeudellisesta poikkeuksesta videopeliteollisuuden toimille, joita se toteuttaa tällaisten suuntaviivojen laatimiseksi.</w:t>
      </w:r>
    </w:p>
    <w:p>
      <w:r>
        <w:rPr>
          <w:b/>
        </w:rPr>
        <w:t xml:space="preserve">Tulos</w:t>
      </w:r>
    </w:p>
    <w:p>
      <w:r>
        <w:t xml:space="preserve">Video Game Rating Act of 1994</w:t>
      </w:r>
    </w:p>
    <w:p>
      <w:r>
        <w:rPr>
          <w:b/>
        </w:rPr>
        <w:t xml:space="preserve">Esimerkki 6.4076</w:t>
      </w:r>
    </w:p>
    <w:p>
      <w:r>
        <w:t xml:space="preserve">Prison Work and Victim Restitution Act of 1996 - muuttaa vuoden 1990 Crime Control Act -lakia siten, että liittovaltion vankiloissa, vankiloissa ja muissa säilöönottolaitoksissa olevilta tuomituilta vangeilta edellytetään: 1) vähintään 50 tunnin viikoittaista työskentelyä; ja 2) työhönvalmennusta sekä koulutus- ja elämäntaitoihin valmentavaa opiskelua.  Sallii voittoa tavoittelemattomien yhteisöjen käyttää vankien palveluja, jos vankien muutoin laissa säädetyt mahdollisuudet tehdä työtä eivät riitä täyttämään näitä vaatimuksia. Valtuuttaa oikeusministerin:  (1) antaa vankien käyttöön voittoa tavoitteleville amerikkalaisille yhteisöille, jotka joko sijaitsevat ulkomailla tai harkitsevat siirtymistä ulkomaille korkeiden kotimaisten työvoimakustannusten vuoksi, tietyin edellytyksin; ja 2) tarjota tällaisille yhteisöille kannustimia, kuten tilojen ja laitteistojen käyttö liittovaltion vankiloissa ilmaiseksi tai alennettuun hintaan. Valtuuttaa oikeusministeriön antamaan sääntöjä, jotka koskevat vankien palvelujen tarjoamista tällaisille voittoa tavoittelemattomille ja voittoa tavoitteleville yhteisöille. Perustetaan valtiovarainministeriöön rahasto, johon sijoitetaan kaikki vankityöstä saadut tulot ja palkat.  Määrää, että tätä rahastoa käytetään:  (1) vankien vankeudesta aiheutuvien kustannusten korvaamiseen (yksi kolmasosa); (2) uhrien korvauksiin (yksi kolmasosa); (3) maksuun yksittäisen vangin tilille, joka maksetaan hänen vapautuessaan (yksi kymmenesosa); ja (4) maksuihin osavaltioille, joiden vankilatyötä koskevat vaatimukset ovat olennaisilta osin samat kuin liittovaltion vaatimukset vankien huollettavana oleville henkilöille suunnatuista ohjelmista.  Muutetaan vuoden 1938 Fair Labor Standards Act -lakia ja vuoden 1970 Occupational Safety and Health Act -lakia siten, että vangit jätetään näiden lakien soveltamisen yhteydessä käsitteen "työntekijä" ulkopuolelle. Ohjaa vankilavirastoa varmistamaan, että liittovaltion vangeille: 1) tehdään säännöllisiä ja satunnaisia testejä huumeiden ja laittomien aineiden varalta; 2) he eivät osallistu tiettyihin toimintoihin, kuten tupakointiin, pornografisen materiaalin katseluun tai seksuaaliseen toimintaan; ja 3) heillä ei ole hallussaan mikroaaltouuneja, keittolevyjä, leivänpaahtimia, televisioita tai videonauhureita. Kumoaa niiden muiden kuin liittovaltion vankilatyön pilottihankkeiden lukumäärää koskevan rajoituksen, joihin ei sovelleta rangaistuksia, jotka koskevat vankien tai vankien kokonaan tai osittain valmistamien, tuottamien tai louhimien tavaroiden, tavaroiden tai kauppatavaroiden kuljettamista osavaltioiden välisessä kaupassa tai tuontia jostakin muusta maasta Yhdysvaltoihin.</w:t>
      </w:r>
    </w:p>
    <w:p>
      <w:r>
        <w:rPr>
          <w:b/>
        </w:rPr>
        <w:t xml:space="preserve">Tulos</w:t>
      </w:r>
    </w:p>
    <w:p>
      <w:r>
        <w:t xml:space="preserve">Vuoden 1996 laki vankeinhoitotyöstä ja uhrien hyvittämisestä (Prison Work and Victim Restitution Act of 1996)</w:t>
      </w:r>
    </w:p>
    <w:p>
      <w:r>
        <w:rPr>
          <w:b/>
        </w:rPr>
        <w:t xml:space="preserve">Esimerkki 6.4077</w:t>
      </w:r>
    </w:p>
    <w:p>
      <w:r>
        <w:t xml:space="preserve">Federal Consent Decree Fairness Act - Muuttaa liittovaltion oikeudellista säännöstöä siten, että osavaltion tai paikallishallinnon tai siihen liittyvän virkamiehen (tai seuraajan) sallitaan tehdä hakemus liittovaltion suostumussopimuksen muuttamiseksi tai lopettamiseksi aikaisintaan seuraavassa vaiheessa: (1) neljän vuoden kuluttua siitä, kun suostumusmääräys on alun perin annettu; 2) siviilikanteessa, jossa osavaltion tai osavaltion virkamies tai paikallishallinnon tai paikallishallinnon virkamies on asianosainen, korkeimman osavaltion tai paikallishallinnon virkamiehen, joka on suostumusmääräyksen asianosainen, toimikauden päättymispäivänä; tai 3) muulla tavoin laissa säädettynä päivänä.Asettaa tällaisten hakemusten osalta todistustaakan alun perin kanteen nostaneelle osapuolelle, jonka on osoitettava, että suostumusmääräyksen (tai sen osan) muuttamista tai lopettamista koskevan hakemuksen hylkääminen on tarpeen sellaisen liittovaltion vaatimuksen rikkomisen estämiseksi, joka oli: (1) kyseisen osapuolen kanteen kohteena ja (2) jota käsiteltiin suostumusmääräyksessä: (1) rajoittaa osapuolten aikaa esittää hakemuksia ja saattaa selvitykset päätökseen ja (2) vahvistaa tarvittavien kuulemisten päivämäärän tai päivämäärät.Valtuuttaa tuomioistuimen lykkäämään suostumussäädöksessä vahvistettuja kieltäviä tai tulevia oikeussuojakeinoja, jos osapuoli, joka vastustaa muutos- tai lopettamispyyntöä, hakee lykkäystä tai viivytystä, joka estää tuomioistuinta tekemästä lopullista päätöstä pyynnöstä 180 päivän kuluessa sen jättämisestä.</w:t>
      </w:r>
    </w:p>
    <w:p>
      <w:r>
        <w:rPr>
          <w:b/>
        </w:rPr>
        <w:t xml:space="preserve">Tulos</w:t>
      </w:r>
    </w:p>
    <w:p>
      <w:r>
        <w:t xml:space="preserve">Muutetaan Yhdysvaltojen lakikokoelman 28 osaston 111 lukua sellaisten liittovaltion suostumusmääräysten keston rajoittamiseksi, joissa osavaltiot ja paikallishallinnot ovat osapuolina, ja muihin tarkoituksiin.</w:t>
      </w:r>
    </w:p>
    <w:p>
      <w:r>
        <w:rPr>
          <w:b/>
        </w:rPr>
        <w:t xml:space="preserve">Esimerkki 6.4078</w:t>
      </w:r>
    </w:p>
    <w:p>
      <w:r>
        <w:t xml:space="preserve">Internal Revenue Service Accountability Act - Muuttaa Internal Revenue Code -lakia siten, että se määrää sakon tai vankeusrangaistuksen sellaiselle Yhdysvaltain virkailijalle tai työntekijälle, joka tahallisesti ja ilkivaltaisesti jättää huomiotta minkä tahansa verolain tai siihen liittyvän asetuksen, joka liittyy veronmaksajaa vastaan käytävään menettelyyn. Sallii, että jos oikeudenkäyntikulut tuomitaan, osa kuluista voidaan määrätä Internal Revenue Servicen nykyistä tai entistä virkailijaa tai työntekijää vastaan (kieltämällä valtion korvaukset), jos menettely johtui virkailijan tai työntekijän mielivaltaisesta, mielivaltaisesta tai ilkivaltaisesta toiminnasta.  Sallii hallituksen puolustaa virkailijaa tai työntekijää, mutta asettaa virkailijan tai työntekijän vastuuseen puolustuskustannuksista, jos työntekijän todetaan olevan vastuussa oikeudenkäyntikuluista.  Asetetaan samanlainen vastuu siviilioikeudellisista vahingonkorvauksista, jotka aiheutuvat panttioikeuden vapauttamatta jättämisestä tai tietyistä luvattomista perintätoimista. Muutetaan säännöksiä, jotka mahdollistavat siviilioikeudelliset vahingonkorvaukset veroilmoitusten ja veroilmoituksia koskevien tietojen luovuttamisesta, jotta vahingonkorvaukset voidaan myöntää sekä tietojen luovuttamisesta että tietojen saamisesta ja jotta säännöksiä voidaan soveltaa sekä entisiin että nykyisiin virkamiehiin ja työntekijöihin. Luvattomasta tiedonsaannista voidaan määrätä viraltapano tai irtisanominen, sakko tai vankeusrangaistus sekä syytekustannukset. Kielletään luvaton pääsy tietoihin, ja jos luvaton pääsy havaitaan, veronmaksajille on ilmoitettava asiasta välittömästi. Edellytetään kohtuullisia perusteita (ei satunnaisotantaa) veroilmoituksen tutkimiselle.  Kielletään veroilmoituksen toinen tarkastus tai tarkastuksen ulottaminen kolmea verovuotta pidemmälle taaksepäin, paitsi tuomioistuimen luvalla. Pidentää 21 kalenteripäivästä 90 kalenteripäivään ilmoituksen ja vaatimuksen jälkeen määräaikaa maksaa vero, joka olisi pitänyt ilmoittaa tietyissä ilmoituksissa, mutta jota ei ole ilmoitettu. Sallii piirituomioistuimen päättää valtiovarainministerin päätöksestä olla hyväksymättä lainopillisia päätelmiä samanlaisissa, samankaltaisissa tai aiemmin ratkaistuissa tapauksissa. Vaatii tuomioistuimen suostumuksen veronkantoon veron perimiseksi. Kielletään korko veron perusteena oleville seuraamuksille, lisämäärille tai veronlisäyksille. Asetetaan korkoprosentti liikaa ja liian vähän maksetuille veroille (sama korkoprosentti molemmille). Muutetaan vaatimuksia, jotka koskevat matemaattisesta tai kirjoitusvirheestä johtuvien korkojen, sakkojen, lisämäärien tai veronlisäysten vähentämistä.</w:t>
      </w:r>
    </w:p>
    <w:p>
      <w:r>
        <w:rPr>
          <w:b/>
        </w:rPr>
        <w:t xml:space="preserve">Tulos</w:t>
      </w:r>
    </w:p>
    <w:p>
      <w:r>
        <w:t xml:space="preserve">Internal Revenue Service Accountability Act</w:t>
      </w:r>
    </w:p>
    <w:p>
      <w:r>
        <w:rPr>
          <w:b/>
        </w:rPr>
        <w:t xml:space="preserve">Esimerkki 6.4079</w:t>
      </w:r>
    </w:p>
    <w:p>
      <w:r>
        <w:t xml:space="preserve">Coordination of Wind and Flood Perils Act of 2010 - Muuttaa vuoden 1968 kansallista tulvavakuutuslakia siten, että Federal Emergency Management Agencyn (FEMA) hallinnoija ja mikä tahansa vakuutuksenantaja (mukaan lukien osavaltion hallinnoima tuulipooli) velvoitetaan tulvan ja tuulen yhdistetyistä vaaroista kiinteistölle tai henkilökohtaiselle omaisuudelle aiheutuneista fyysisistä vahingoista johtuvan vahingon sattuessa aloittamaan vilpittömässä mielessä neuvottelut, jotka koskevat: 1) todistettujen korvausvaatimusten maksamista ja oikaisemista usean vaaran aiheuttamien vahinkojen osalta ja 2) tällaisten maksujen jakamista vakuutuksenantajan, hallinnoijan ja vakuutetun kesken.Määrää hallintoviranomaisen maksamaan 50 prosenttia kiistanalaisesta korvausvaatimuksesta, kunnes se voidaan ratkaista, jos hallintoviranomainen ja vakuutuksenantaja eivät pääse yksimielisyyteen vahingon aiheuttaneiden vaarojen erityisestä jakautumisesta: (1) jotta vakuutetulle voidaan korvata vahingot täysimääräisesti niin pian kuin mahdollista, tuulivahinkovakuuttajan on maksettava 50 prosenttia kiistanalaisesta korvausvaatimuksesta, kunnes korvausvaatimus voidaan ratkaista; ja 2) jos tuulivahinkovakuuttaja ja hallintoviranomainen eivät pääse yhteisymmärrykseen usean eri vahinkotapahtuman aiheuttamista vahingoista, molempien on suostuttava siihen, että kaikki kiistat ratkaistaan tämän lain nojalla perustetussa välimiespaneelissa.Ohjaa hallintoviranomaista perustamaan välimiespaneelin, joka ratkaisee hallintoviranomaisen ja tuulivahinkovakuuttajan väliset usean eri vahinkotapahtuman aiheuttamiin vahinkotapahtumiin liittyvät kiistat.</w:t>
      </w:r>
    </w:p>
    <w:p>
      <w:r>
        <w:rPr>
          <w:b/>
        </w:rPr>
        <w:t xml:space="preserve">Tulos</w:t>
      </w:r>
    </w:p>
    <w:p>
      <w:r>
        <w:t xml:space="preserve">Lakiehdotus moninkertaisten vakuutuskorvausten maksamisen selkeyttämiseksi ja parantamiseksi sekä muihin tarkoituksiin.</w:t>
      </w:r>
    </w:p>
    <w:p>
      <w:r>
        <w:rPr>
          <w:b/>
        </w:rPr>
        <w:t xml:space="preserve">Esimerkki 6.4080</w:t>
      </w:r>
    </w:p>
    <w:p>
      <w:r>
        <w:t xml:space="preserve">FDA Renewing Efficiency From Outside Reviewer Management Act of 2011 - Muuttaa Federal Food, Drug, and Cosmetic Act -lakia siten, että tarkistetaan ja jatketaan 1. lokakuuta 2017 saakka säännöksiä, joiden nojalla akkreditoidut henkilöt voivat antaa lääkinnällisen laitteen luokitusraportteja ja tarkastaa luokan II laitteen tai luokan III laitteen laitoksia.Terveys- ja terveyspalvelujen ministeri (HHS) hyväksyy akkreditoidun henkilön suosituksen lääkinnällisen laitteen luokittelusta, jos ministeri ei tee suositusta koskevaa päätöstä 30 päivän kuluessa.Edellyttää, että ministeri julkaisee säännöllisesti: 1) yksityiskohtaiset päätösyhteenvedot jokaisesta laitteen hyväksymisestä, laitteen luokittelusta, laitehakemuksen hyväksymisestä tai vapautuksen myöntämisestä laitteelle, jotka tapahtuvat tämän lain voimaantulon jälkeen; ja 2) tiedot laitteiden koko elinkaaresta.Laajentaa laitteet, joiden osalta akkreditoitu henkilö voi suorittaa tarkastuksen, koskemaan seuraavia laitteita: (1) luokan II laitteet, joiden osalta raportissa edellytetään kliinisiä tietoja, ja (2) luokan II laitteet, jotka on tarkoitettu pysyvästi implantoitaviksi tai elämää ylläpitäviksi tai tukeviksi, vain, jos asiasta ilmoitetaan ministerille ennen tällaista tarkastusta. Katsoo, että uudelleentarkastelu on sallittua, jos ministeri ei vastusta sitä 60 päivän kuluessa.Vaatii, että ministeri huolehtii akkreditoitujen henkilöiden peruskoulutuksesta ja koulutuksen säännöllisestä päivittämisestä.Tekee akkreditoinnista voimassaolevan kolmen vuoden ajan. Määritellään uudelleen akkreditointia koskevat säännökset.Kielletään akkreditoitua henkilöä toimimasta yksin ammatinharjoittajana. Kieltoja, jotka kieltävät akkreditoitua henkilöä olemasta laitteiden valmistajan, toimittajan tai myyjän omistuksessa tai määräysvallassa tai osallistumasta laitteiden suunnitteluun, valmistukseen, myynninedistämiseen tai myyntiin, sovelletaan vain, jos laitteet ovat samantyyppisiä kuin ne, joiden osalta henkilö on akkreditoitu.</w:t>
      </w:r>
    </w:p>
    <w:p>
      <w:r>
        <w:rPr>
          <w:b/>
        </w:rPr>
        <w:t xml:space="preserve">Tulos</w:t>
      </w:r>
    </w:p>
    <w:p>
      <w:r>
        <w:t xml:space="preserve">Muutetaan liittovaltion elintarvike-, lääke- ja kosmetiikkalakia niiden henkilöiden osalta, jotka on akkreditoitu suorittamaan tiettyjä tarkastuksia tai tarkastuksia laitteiden osalta.</w:t>
      </w:r>
    </w:p>
    <w:p>
      <w:r>
        <w:rPr>
          <w:b/>
        </w:rPr>
        <w:t xml:space="preserve">Esimerkki 6.4081</w:t>
      </w:r>
    </w:p>
    <w:p>
      <w:r>
        <w:t xml:space="preserve">Fair Disbursement of Offshore Oil Revenue Act of 2003 - Perustetaan Coastal Communities Outer Continental Shelf Receipt Fund (rannikkoyhteisöjen ulkopuolisen mannerjalustan tulorahasto) valtiovarainministeriön korolliseksi tiliksi.Ohjeistaa valtiovarainministeriä maksamaan rahastoon kaikki tulot, jotka liittyvät mannerjalustan vuokrasopimukseen, jonka jokin osa sijaitsee 200 maantieteellisen mailin sisällä rannikkolinjasta.Ohjeistaa valtiovarainministeriä maksamaan kullekin rannikkovaltiolle ja sen rannikkokreivikunnille puolet tuloista ja niille kertyneistä koroista, jotka kuuluvat osavaltiolle viimeksi päättyneen verovuoden osalta.Edellytyksenä varojen jakamiselle on, että kukin rannikkovaltio ja jokainen rannikkokunta antaa vuosittain tarvittavan lainsäädännön, jotta osavaltiolle ja paikallisille viranomaisille voidaan myöntää luvat maalla sijaitseville laitteistoille, joita tarvitaan öljyn tai kaasun offshore-öljyn tai -kaasun kehittämiseksi tai tuottamiseksi asianomaisella lähialueella.Julistaa, että jos osavaltio tai piirikunta ei säädä tällaista lainsäädäntöä, sille kuuluvia varoja ei makseta, ja ministeriön on otettava tämä laiminlyönti huomioon, ennen kuin se tarjoaa lisävuokrasopimuksia myyntiin kyseiseen osavaltioon tai piirikuntaan rajoittuvalla offshore-alueella.</w:t>
      </w:r>
    </w:p>
    <w:p>
      <w:r>
        <w:rPr>
          <w:b/>
        </w:rPr>
        <w:t xml:space="preserve">Tulos</w:t>
      </w:r>
    </w:p>
    <w:p>
      <w:r>
        <w:t xml:space="preserve">Varmistetaan mannerjalustan ulkopuolista maata koskevan lain nojalla kerättyjen tulojen jakaminen rannikkovaltioille ja kreivikunnille.</w:t>
      </w:r>
    </w:p>
    <w:p>
      <w:r>
        <w:rPr>
          <w:b/>
        </w:rPr>
        <w:t xml:space="preserve">Esimerkki 6.4082</w:t>
      </w:r>
    </w:p>
    <w:p>
      <w:r>
        <w:t xml:space="preserve">Kieltää Federal Emergency Management Agencyn (FEMA) hallintoviranomaista päivittämästä tulva-aluetta tai tulvariskivyöhykettä vuoden 1968 kansallisen tulvavakuutuslain mukaisesti, kunnes hallintoviranomainen toimittaa kongressille yhteisön tiedotussuunnitelman.Muuttaa Internal Revenue Code -lakia siten, että veronmaksajan maksamaa vakuutusmaksua vastaava hyvitys myönnetään tulvavakuutuksesta, joka kattaa minkä tahansa tulvariskiin oikeutetun asuinkiinteistön tulvariskiin oikeutetun kiinteistön, jollei tuloihin perustuvasta rajoituksesta muuta johdu. Määritellään "hyväksytty tulvariskikiinteistö" asuinkiinteistöksi: 1) joka sijaitsee tulva-alueella tai tulvariskivyöhykkeellä, joka on kuvattu tulvavakuutuskartassa, joka on tarkistettu ja päivitetty kyseisen lain mukaisesti; 2) joka oli tulva-alueen tai tulvariskivyöhykkeen ulkopuolella ennen kyseistä tarkistusta; ja 3) jonka veronmaksaja omisti sinä päivänä, jona kyseinen kartta tuli voimaan, tai jonka ostamisesta tai rakentamisesta veronmaksaja teki sitovan kirjallisen sopimuksen kyseisenä päivänä.Sovelletaan tätä lakia tulvavakuutuskarttoihin, jotka tulevat voimaan kyseisen lain mukaisesti. Jos tämän lain nojalla liikaa maksetun summan palautus tai hyvitys estetään milloin tahansa ennen kuin vuosi on kulunut tämän lain voimaantulosta, palautus tai hyvitys voidaan tehdä, jos vaatimus jätetään ennen kyseisen ajanjakson päättymistä.Muuttaa kyseistä lakia siten, että yhteisön luokitusjärjestelmäohjelmassa edellytetään, että yhteisöille myönnetään avustuksia hankkeisiin, joilla parannetaan yhteisön luokittelua tämän ohjelman mukaisesti.Muuttaa kyseistä lakia siten, että yhteisön luokitusjärjestelmäohjelmassa edellytetään, että yhteisöille myönnetään avustuksia hankkeisiin, joilla parannetaan yhteisön luokittelua ohjelman mukaisesti.</w:t>
      </w:r>
    </w:p>
    <w:p>
      <w:r>
        <w:rPr>
          <w:b/>
        </w:rPr>
        <w:t xml:space="preserve">Tulos</w:t>
      </w:r>
    </w:p>
    <w:p>
      <w:r>
        <w:t xml:space="preserve">Kielletään Federal Emergency Management Agencyn hallintoviranomaista päivittämästä tulvakarttoja, kunnes hallintoviranomainen toimittaa kongressille yhteisön tiedotussuunnitelman, ja muihin tarkoituksiin.</w:t>
      </w:r>
    </w:p>
    <w:p>
      <w:r>
        <w:rPr>
          <w:b/>
        </w:rPr>
        <w:t xml:space="preserve">Esimerkki 6.4083</w:t>
      </w:r>
    </w:p>
    <w:p>
      <w:r>
        <w:t xml:space="preserve">Maritime Security Coordination Improvement Act Tällä lakiehdotuksella muutetaan vuoden 2006 Security and Accountability for Every Port Act -lakia siten, että sisäisen turvallisuuden ministeriötä (DHS) ohjataan 270 päivän kuluessa tämän lakiehdotuksen voimaantulosta: (1) toimittamaan päivitetty strateginen suunnitelma kansainvälisen toimitusketjun turvallisuuden parantamiseksi ja (2) raportoimaan konttiturvallisuusaloitteen tehokkuudesta ja sen mahdollisista parannustarpeista. Lakiehdotuksessa edellytetään, että perustetaan alueellinen merenkulun turvatoimia käsittelevä neuvoa-antava komitea, jonka tehtävänä on helpottaa kyberturvallisuusriskeihin ja -välikohtauksiin liittyvien tietojen jakamista satamakohtaisten kyberturvallisuusriskien ja -välikohtausten käsittelemiseksi. DHS:n laitosten ja alusten haavoittuvuusarviointeihin on sisällyttävä kyberturvallisuuden heikkouksien tunnistaminen.  Aluksen tai laitoksen omistajan tai haltijan toimittamaan turvallisuussuunnitelmaan, jonka tarkoituksena on estää kuljetusten turvallisuutta vaarantava välikohtaus, on sisällyttävä määräyksiä kyberturvallisuusriskien ja -välikohtausten ennaltaehkäisystä, hallinnasta ja torjunnasta. Sisäisen turvallisuuden ministeriön on tarkastettava kunkin tällaisen suunnitelman tehokkuus vähintään kerran (nykyisin kaksi kertaa) vuodessa ja tarvittaessa useammin riskiperusteisesti. Lakiehdotuksessa vaaditaan, että DHS:n on vähintään 30 päivää ennen kuin se allekirjoittaa ulkomaisen hallituksen kanssa järjestelyn, joka koskee toimitusketjun turvallisuuskäytäntöjen vastavuoroista tunnustamista ja joka saattaa johtaa terrorismin vastaisen tulli- ja kauppakumppanuuden (C-TPAT) osallistujille tarjottavien etujen hyödyntämiseen, tehtävä näin: (1) ilmoittaa kongressille ehdotetuista ehdoista ja (2) todeta, että kyseisen hallituksen ohjelma tarjoaa vastaavanlaisen turvallisuuden kuin C-TPAT-ohjelma. Lakiehdotuksella muutetaan vuoden 2002 Homeland Security Act -lakia siten, että sisäisen turvallisuuden ministeriötä ohjataan 180 päivän kuluessa ja sen jälkeen kahden vuoden välein toimittamaan kongressille merenkulun operaatioiden koordinointisuunnitelma. Hallituksen tilintarkastusviraston on raportoitava rannikkovartioston käyttöönotettavien erikoisjoukkojen tilasta. Sisäisen turvallisuuden ministeriö tekee kustannus-hyötyanalyysin kaikista paikoista, joissa Yhdysvaltojen tulli- ja rajavartiolaitoksen ilma- ja merioperaatioiden virasto sijaitsee 45 mailin säteellä paikoista, joissa jokin muu sisäisen turvallisuuden ministeriön virasto käyttää myös ilma- ja merioperaatioita, ja tarkastelee mahdollisia kustannuksia ja säästöjä, joita syntyisi, jos kyseisen viraston operatiiviset voimavarat sijoitettaisiin yhteisesti tiloihin, joissa muut sisäisen turvallisuuden ministeriön virastot käyttävät kyseisiä voimavaroja.  Lakiehdotuksella kumotaan säännökset, joiden mukaan sisäisen turvallisuuden ministeriön on perustettava: 1) virastojen väliset operatiiviset keskukset satamien turvatoimia varten kaikkiin ensisijaisen tärkeisiin satamiin ja 2) ohjelma kansainvälisten intermodaalikuljetusten turvallisten järjestelmien arvioimiseksi ja sertifioimiseksi.</w:t>
      </w:r>
    </w:p>
    <w:p>
      <w:r>
        <w:rPr>
          <w:b/>
        </w:rPr>
        <w:t xml:space="preserve">Tulos</w:t>
      </w:r>
    </w:p>
    <w:p>
      <w:r>
        <w:t xml:space="preserve">Meriturvallisuuden koordinoinnin parantamista koskeva laki</w:t>
      </w:r>
    </w:p>
    <w:p>
      <w:r>
        <w:rPr>
          <w:b/>
        </w:rPr>
        <w:t xml:space="preserve">Esimerkki 6.4084</w:t>
      </w:r>
    </w:p>
    <w:p>
      <w:r>
        <w:t xml:space="preserve">Kentucky Artisan Heritage Trails National Heritage Area Act - Laki Kentucky Artisan Heritage Trails National Heritage Area -alueen perustamisesta Kentuckyyn. Nimetään Etelä- ja Itä-Kentuckyn matkailun kehittämisyhdistys (Southern and Eastern Kentucky Tourism Development Association, SEKTDA) perintöalueen hallintoyksiköksi. Kielletään yhdistystä käyttämästä tämän lain nojalla saatuja liittovaltion varoja kiinteän omaisuuden tai kiinteään omaisuuteen liittyvän edun hankkimiseen.</w:t>
      </w:r>
    </w:p>
    <w:p>
      <w:r>
        <w:rPr>
          <w:b/>
        </w:rPr>
        <w:t xml:space="preserve">Tulos</w:t>
      </w:r>
    </w:p>
    <w:p>
      <w:r>
        <w:t xml:space="preserve">Kentuckyn liittovaltion Kentucky Artisan Heritage Trails National Heritage Area Act -lain säätäminen Kentuckyn liittovaltion alueella ja muihin tarkoituksiin.</w:t>
      </w:r>
    </w:p>
    <w:p>
      <w:r>
        <w:rPr>
          <w:b/>
        </w:rPr>
        <w:t xml:space="preserve">Esimerkki 6.4085</w:t>
      </w:r>
    </w:p>
    <w:p>
      <w:r>
        <w:t xml:space="preserve">Americans with Disabilities Act Restoration Act of 2006 - Muuttaa vuoden 1990 Americans with Disabilities Act -lakia tarkistamalla vammaisuuden määritelmää ja määrittelemällä: (1) fyysinen vamma, (2) henkinen vamma, (3) fyysinen tai henkinen vamma ja (4) koettu fyysinen tai henkinen vamma.Määrittelee rakennesäännön, jonka mukaan tällaisen vamman, vamman tai koetun vamman olemassaolo määritetään ottamatta huomioon sitä, onko henkilö käyttänyt lieventäviä toimenpiteitä tai onko vamma episodimainen, lyhytaikainen vai pitkäaikainen.säädetään, että syrjintäsyytettä vastaan voidaan puolustautua sillä, että vammainen henkilö, joka väittää syrjintää tapahtuneen, ei ole kyseisessä laissa määritelty kelpoisuusehdot täyttävä henkilö.todetaan, että tätä lakia on tulkittava laajasti, jotta edistetään sen korjaavaa tarkoitusta, joka on kattava vammaisuuteen perustuvan syrjinnän kielto.</w:t>
      </w:r>
    </w:p>
    <w:p>
      <w:r>
        <w:rPr>
          <w:b/>
        </w:rPr>
        <w:t xml:space="preserve">Tulos</w:t>
      </w:r>
    </w:p>
    <w:p>
      <w:r>
        <w:t xml:space="preserve">Palautetaan vuoden 1990 vammaislain (Americans with Disabilities Act of 1990) tarkoitus, jotta vammaisia amerikkalaisia kohtaavat esteet voidaan poistaa entistä täydellisemmin.</w:t>
      </w:r>
    </w:p>
    <w:p>
      <w:r>
        <w:rPr>
          <w:b/>
        </w:rPr>
        <w:t xml:space="preserve">Esimerkki 6.4086</w:t>
      </w:r>
    </w:p>
    <w:p>
      <w:r>
        <w:t xml:space="preserve">Protecting Consumers from Unreasonable Credit Rates Act of 2017 Tällä lakiehdotuksella muutetaan Truth in Lending Act -lakia siten, että luotonantaja ei saa myöntää kuluttajalle luottoa sellaisen avoimen kulutusluottosuunnitelman (luottokortti) nojalla, jonka maksu ja korko ylittävät 36 prosenttia. Lakiehdotuksessa säädetään myös rikosoikeudellisista rangaistuksista rikkomuksista ja valtuutetaan osavaltioiden valtakunnansyyttäjät panemaan lakiehdotus täytäntöön. Luottokorttilaskutuksessa on mainittava maksu ja korko &amp;quot;FAIR,&amp;quot; -merkinnällä ilmaistuna vuotuisena vuosikorkona ilmaistun kokonaisrahoitusmaksun sijasta.</w:t>
      </w:r>
    </w:p>
    <w:p>
      <w:r>
        <w:rPr>
          <w:b/>
        </w:rPr>
        <w:t xml:space="preserve">Tulos</w:t>
      </w:r>
    </w:p>
    <w:p>
      <w:r>
        <w:t xml:space="preserve">Protecting Consumers from Unreasonable Credit Rates Act of 2017 (Kuluttajien suojeleminen kohtuuttomilta luottokoroilta)</w:t>
      </w:r>
    </w:p>
    <w:p>
      <w:r>
        <w:rPr>
          <w:b/>
        </w:rPr>
        <w:t xml:space="preserve">Esimerkki 6.4087</w:t>
      </w:r>
    </w:p>
    <w:p>
      <w:r>
        <w:t xml:space="preserve">Nanoteknologiaa kouluissa - edellyttää, että National Science Foundationin johtaja perustaa nanoteknologiaa kouluissa -ohjelman, jossa myönnetään avustuksia luonnontieteellisiä syventäviä kursseja tarjoaville julkisille tai peruskouluihin perustuville toisen asteen oppilaitoksille ja korkeakouluille nanoteknologialaitteiden ja -ohjelmistojen hankkimista sekä nanoteknologiakoulutuksen tarjoamista opiskelijoille ja opettajille.</w:t>
      </w:r>
    </w:p>
    <w:p>
      <w:r>
        <w:rPr>
          <w:b/>
        </w:rPr>
        <w:t xml:space="preserve">Tulos</w:t>
      </w:r>
    </w:p>
    <w:p>
      <w:r>
        <w:t xml:space="preserve">Lakiehdotus, jolla vahvistetaan tukikelpoisten laitosten valmiuksia tarjota nanoteknologian opetusta.</w:t>
      </w:r>
    </w:p>
    <w:p>
      <w:r>
        <w:rPr>
          <w:b/>
        </w:rPr>
        <w:t xml:space="preserve">Esimerkki 6.4088</w:t>
      </w:r>
    </w:p>
    <w:p>
      <w:r>
        <w:t xml:space="preserve">Opioidiriippuvuuden hoito-ohjelmien tehostamislaki Tämä lakiehdotus edellyttää, että Centers for Medicare &amp;amp; Medicaid Services (CMS) julkaisee vuosittain raportin päihdehäiriöiden ja niihin liittyvän hoidon yleisyydestä Medicaid-väestössä kussakin osavaltiossa ja Yhdysvaltojen alueella.&amp;nbsp;Raportin on sisällettävä&amp;nbsp;päihdehäiriödiagnoosien määrä ja saadun hoidon tyypit. CMS:n on käytettävä raportin laatimisessa tiettyjä tietoja, ja sen on annettava tiedot tutkijoiden ja osavaltioiden käyttöön. </w:t>
      </w:r>
    </w:p>
    <w:p>
      <w:r>
        <w:rPr>
          <w:b/>
        </w:rPr>
        <w:t xml:space="preserve">Tulos</w:t>
      </w:r>
    </w:p>
    <w:p>
      <w:r>
        <w:t xml:space="preserve">Opioidiriippuvuuden hoito-ohjelmien parantamista koskeva laki (Opioid Addiction Treatment Programs Enhancement Act)</w:t>
      </w:r>
    </w:p>
    <w:p>
      <w:r>
        <w:rPr>
          <w:b/>
        </w:rPr>
        <w:t xml:space="preserve">Esimerkki 6.4089</w:t>
      </w:r>
    </w:p>
    <w:p>
      <w:r>
        <w:t xml:space="preserve">Hydrographic Services Improvement Act Amendments of 2008 - (Sec. 2) Muuttaa vuoden 1998 Hydrographic Services Improvement Act -lakia seuraavien määritelmien tarkistamiseksi: (1) "hydrografiset tiedot" sisältävät lidar-, tutka- ja kaukokartoitus-, rantaviiva- ja muut valtameriin ja rannikoihin liittyvät kartoitukset sekä vedenkorkeushavainnot; ja (2) "hydrografiset palvelut" sisältävät viittaukset rantaviivaa ja vedenkorkeutta koskeviin tietoihin. (Sec. 3) Edellyttää, että kansallisen valtameri- ja ilmakehäviraston (NOAA) hallintovirkamies edistää turvallista, tehokasta ja ympäristöä säästävää meriliikennettä sekä hankkii ja levittää hydrografisia tietoja ja tarjoaa hydrografisia palveluja.Tarkistetaan hallinnoijan valtuuksia, jotka koskevat hydrografisten tietojen hankkimista ja hydrografisten palvelujen tarjoamista, jotta voidaan sallia: 1) rannikko- ja merivarojen säilyttämisen ja hallinnan tukeminen; 2) ihmishenkien ja omaisuuden pelastaminen ja suojelu sekä kaupan uudelleen käynnistämisen tukeminen hätätilanteissa, luonnonkatastrofien ja ihmisen aiheuttamien katastrofien yhteydessä sekä kotimaan turvallisuuden ja merialueen tietoisuustarpeiden yhteydessä; ja 3) yhteisten keskusten perustaminen ja ylläpito muiden liittovaltion virastojen kanssa.(Sec. 4) Muutetaan hydrografisten palvelujen arviointilautakuntaa koskevia jäsenyysmääräyksiä. (Sec. 5) Myönnetään määrärahat: 1) varainhoitovuoden 2012 loppuun asti tiettyihin hydrografisiin palveluihin ja 2) sellaisen korvaavan hydrografisen tutkimusaluksen hankkimiseen, joka kykenee olemaan merellä yhtäjaksoisesti vähintään 30 päivää. (Sec. 6) Muutetaan vuoden 2002 lakia kansallisen valtameren- ja ilmakehähallinnon upseerikunnasta (National Oceanic and Atmospheric Administration Commissioned Officer Corps Act of 2002 Act) siten, että lisätään 58:lla valtuutetun upseerin lukumäärää NOAA:n linjaluettelossa, jos: (1) kauppaministeri on toimittanut kongressille suunnitelmat alusten pääomittamisesta, lentokoneiden uudistamisesta ja niitä tukevista työvoiman hallintasuunnitelmista, (2) määrärahoja on käytettävissä ja (3) ministeri on perustellut organisaation tarpeet.</w:t>
      </w:r>
    </w:p>
    <w:p>
      <w:r>
        <w:rPr>
          <w:b/>
        </w:rPr>
        <w:t xml:space="preserve">Tulos</w:t>
      </w:r>
    </w:p>
    <w:p>
      <w:r>
        <w:t xml:space="preserve">Lakiehdotus hydrografisten palvelujen parantamista koskevan lain uudelleen hyväksymiseksi ja muuttamiseksi sekä muihin tarkoituksiin.</w:t>
      </w:r>
    </w:p>
    <w:p>
      <w:r>
        <w:rPr>
          <w:b/>
        </w:rPr>
        <w:t xml:space="preserve">Esimerkki 6.4090</w:t>
      </w:r>
    </w:p>
    <w:p>
      <w:r>
        <w:t xml:space="preserve">Family Farm Preservation and Conservation Estate Tax Act - muuttaa Internal Revenue Code -lakia seuraavasti: (1) jättää bruttoperintöomaisuudesta pois sellaisen omaisuuden arvon, jota perinnönjättäjä ja perinnönjättäjän perhe käyttävät maatilana viljelytarkoituksiin, ja tietyt hyväksytyt suojelujärjestelyt; ja (2) määrätä takaisinperintäveron, jos tällainen maatalousmaa myydään perinnönjättäjän perheen ulkopuolelle tai sitä ei enää käytetä viljelytarkoituksiin tai jos hyväksytty suojelujärjestely myydään tai sitä käytetään vastoin tällaisen järjestelyn ehtoja.</w:t>
      </w:r>
    </w:p>
    <w:p>
      <w:r>
        <w:rPr>
          <w:b/>
        </w:rPr>
        <w:t xml:space="preserve">Tulos</w:t>
      </w:r>
    </w:p>
    <w:p>
      <w:r>
        <w:t xml:space="preserve">Vuoden 1986 verolain muuttaminen siten, että tietyt viljelysmaat ja maat, joihin sovelletaan hyväksyttyjä suojelusopimuksia, jätetään pois bruttoperinnöstä, ja muihin tarkoituksiin.</w:t>
      </w:r>
    </w:p>
    <w:p>
      <w:r>
        <w:rPr>
          <w:b/>
        </w:rPr>
        <w:t xml:space="preserve">Esimerkki 6.4091</w:t>
      </w:r>
    </w:p>
    <w:p>
      <w:r>
        <w:t xml:space="preserve">Puerto Ricon liittymisprosessia koskeva laki Valtuuttaa Puerto Ricon osavaltion vaalilautakunnan järjestämään äänestyksen Puerto Ricon liittymisestä unioniin osavaltioksi vuoden kuluessa tämän lain voimaantulosta. Edellytetään, että Puerto Ricon kuvernööri toimittaa äänestyksen tulokset presidentille, edustajainhuoneen puhemiehelle ja senaatin puhemiehelle 10 päivän kuluessa siitä, kun komissio on vahvistanut äänestyksen tuloksen. kehottaa presidenttiä, jos enemmistö annetuista äänistä kannattaa Puerto Ricon liittymistä osavaltioksi, 1) antamaan 30 kalenteripäivän kuluessa vahvistettujen tulosten vastaanottamisesta julistuksen siirtymäprosessin aloittamiseksi, joka huipentuu Puerto Ricon liittymiseen osavaltioksi 1. tammikuuta 2021 alkaen, ja 2) nimittämään 90 kalenteripäivän kuluessa tulosten vastaanottamisesta liittovaltion lainsäädännön yhtäläistä soveltamista Puerto Ricoon käsittelevän komission, joka tutkii U. Ricon ja U. Ricon liittovaltion lainsäädännön yhtäläistä soveltamista Puerto Ricoon.Yhdysvaltojen lakeja ja esittää kongressille 1. heinäkuuta 2018 mennessä suosituksia siitä, miten lakeja, joita ei sovelleta tai joita sovelletaan eri tavoin alueeseen, olisi muutettava tai kumottava, jotta Puerto Ricoa kohdeltaisiin tasavertaisesti. Edellytetään, että Puerto Rico toteuttaa tarvittavat toimet 1. tammikuuta 2020 mennessä, jotta se voi järjestää liittovaltion vaalit marraskuussa 2020, mukaan lukien kahden Yhdysvaltain senaattorin valitseminen 117. kongressiin ja sen määrän edustajia, johon se olisi ollut oikeutettu 116. kongressissa, jos se olisi ollut osavaltio kyseisen kongressin aikana. Edustajainhuoneen jäsenmäärän väliaikainen lisääminen aluksi ja pysyvä lisääminen, joka tulee voimaan vuoden 2020 tavanomaisen kymmenvuotislaskennan jälkeen tapahtuvan ensimmäisen uudelleenjaon voimaantulosta. Edellytetään, että presidentti antaa siirtymäprosessin jälkeen julistuksen, jossa todetaan, että Puerto Rico on hyväksytty unioniin tasavertaisena muiden osavaltioiden kanssa 1. tammikuuta 2021 alkaen. Asetetaan Puerto Ricon hallinnon jatkuvuutta ja lakien jatkuvuutta koskevia säännöksiä.</w:t>
      </w:r>
    </w:p>
    <w:p>
      <w:r>
        <w:rPr>
          <w:b/>
        </w:rPr>
        <w:t xml:space="preserve">Tulos</w:t>
      </w:r>
    </w:p>
    <w:p>
      <w:r>
        <w:t xml:space="preserve">Puerto Ricon valtiota koskeva laki Puerto Ricon liittymisprosessista</w:t>
      </w:r>
    </w:p>
    <w:p>
      <w:r>
        <w:rPr>
          <w:b/>
        </w:rPr>
        <w:t xml:space="preserve">Esimerkki 6.4092</w:t>
      </w:r>
    </w:p>
    <w:p>
      <w:r>
        <w:t xml:space="preserve">Commercial Spectrum Enhancement Act - Muuttaa kansallisen televiestintä- ja tietohallinnon organisaatiolakia (National Telecommunications and Information Administration Organization Act), jotta voidaan tarkistaa säännöksiä, jotka koskevat taajuuksien uudelleenjakoa valtionhallinnon käyttäjiltä kaupallisille käyttäjille.Tekee kaikista liittovaltion yksiköistä, jotka käyttävät valtionasemaa, joka on osoitettu tietylle taajuusalueelle ja joille aiheutuu siirtokustannuksia, jotka johtuvat taajuuksien uudelleenjakamisesta muuhun kuin liittovaltion käyttöön, tukikelpoisia saamaan korvauksen tällä lailla perustetusta taajuuksien uudelleenjakorahastosta. Edellyttää, että kansallinen televiestintä- ja tietohallinto (National Telecommunications and Information Administration) ilmoittaa liittovaltion viestintäkomissiolle (Federal Communications Commission, FCC) arvioiduista siirtokustannuksista vähintään kuusi kuukautta ennen tukikelpoisten taajuuksien huutokaupan alkamista.Muuttaa vuoden 1934 viestintälakia siten, että FCC:tä vaaditaan: 1) suunnittelemaan tällaisten huutokauppojen kilpailuttamista siten, että tavoitteena on 110 prosenttia arvioiduista siirtokustannuksista; 2) määrittelemään menetelmät, joiden avulla huutokaupasta saatavat kokonaistulot ovat vähintään 110 prosenttia tällaisista kustannuksista; ja 3) kieltämään FCC:tä päättämästä huutokauppaa, jossa tätä tavoitetta ei saavuteta. Valtuuttaa FCC:n myöntämään lisenssin tukikelpoisten taajuuksien ennakkokäyttöön huutokauppaa odotettaessa sillä ehdolla, että lisenssinhaltija ei voi aiheuttaa haitallista häiriötä liittovaltion yksikölle ennen kuin yksikön lupa on päättynyt.Perustetaan rahasto. Vapauttaa rahaston vuoden 1985 tasapainotettua talousarviota ja hätätilanteessa tapahtuvaa alijäämän hallintaa koskevan lain mukaisesta pakkolunastuksesta (Balanced Budget and Emergency Deficit Control Act of 1985).</w:t>
      </w:r>
    </w:p>
    <w:p>
      <w:r>
        <w:rPr>
          <w:b/>
        </w:rPr>
        <w:t xml:space="preserve">Tulos</w:t>
      </w:r>
    </w:p>
    <w:p>
      <w:r>
        <w:t xml:space="preserve">Kansallisen televiestintä- ja tietohallinnon organisaatiolain muuttaminen, jotta helpotetaan taajuuksien uudelleenjakoa julkisilta käyttäjiltä kaupallisille käyttäjille.</w:t>
      </w:r>
    </w:p>
    <w:p>
      <w:r>
        <w:rPr>
          <w:b/>
        </w:rPr>
        <w:t xml:space="preserve">Esimerkki 6.4093</w:t>
      </w:r>
    </w:p>
    <w:p>
      <w:r>
        <w:t xml:space="preserve">Flood Insurance for Farmers Act of 2012 - Muuttaa vuoden 1968 kansallista tulvavakuutuslakia (National Flood Insurance Act of 1968) liittovaltion hätätilanteiden hallintaviraston (FEMA) hallintoviranomaisen laatimien kattavien kriteerien osalta, joiden tarkoituksena on kannustaa riittävien valtion ja paikallisten toimenpiteiden käyttöönottoa maankäyttöohjelmia varten tulva-alttiilla alueilla.Kielletään näissä kriteereissä asettamasta kieltoja, rajoituksia tai ehtoja, mukaan lukien tulvantorjunnan tai tulvavahinkojen lieventämistoimien tai niihin liittyvien ominaisuuksien vaatiminen, maatalouden rakennelmien uudisrakentamiselle tai huomattavalle parantamiselle alueella, jolla on erityinen tulvavaara.Edellytetään, että tällaiset perusteet edellyttävät ainoastaan tietyillä padotetuilla alueilla sijaitsevien rakenteiden osalta, että olemassa olevan asuinrakennuksen olennaisen parannuksen alin kerros (mukaan lukien kellari) on nostettava perustulvatasolle tai sen yläpuolelle.Edellytetään, että tällaiset perusteet sallivat, että padotetuilla alueilla sijaitseva perinnekunta voi hyväksyä riittävät maankäyttö- ja valvontatoimenpiteet, jotka koskevat seuraavia seikkoja: (Määritellään "perintöyhteisö" yhteisöksi, jonka asukasluku on alle 2 000 ja joka sijaitsee alueella, jonka taloudesta merkittävä osa perustuu nykyisin ja historiallisesti maataloustuotantoon.Määritellään hallintoviranomainen antamaan pyynnöstä tulvavakuutusturvan saataville seuraaville henkilöille: (1) tulvavakuutus, joka kattaa tulvavakuutuksen, joka kattaa tulvavakuutuksen, joka kattaa tulvavakuutuksen, joka kattaa tulvavakuutuksen, joka kattaa tulvavakuutuksen, joka kattaa tulvavakuutuksen, joka kattaa tulvavakuutuksen, joka kattaa tulvavakuutuksen, joka kattaa tulvavakuutuksen, joka kattaa tulvavakuutuksen, joka kattaa (Ohjaa hallintoviranomaista ja maatalousministeriä perustamaan yhdessä työryhmän, jonka tehtävänä on raportoida tietyille kongressin valiokunnille erityisten tulvariskien alueilla sijaitsevien vanhojen yhteisöjen kohtaamista haasteista, mukaan lukien suositukset, joilla pyritään 1) vahvistamaan tällaisten yhteisöjen taloudellista elinkelpoisuutta ja elinvoimaisuutta ja 2) mahdollistamaan täydennysrakentaminen ja rakennusten laajentaminen.</w:t>
      </w:r>
    </w:p>
    <w:p>
      <w:r>
        <w:rPr>
          <w:b/>
        </w:rPr>
        <w:t xml:space="preserve">Tulos</w:t>
      </w:r>
    </w:p>
    <w:p>
      <w:r>
        <w:t xml:space="preserve">Vuoden 1968 kansallisen tulvavakuutuslain muuttaminen siten, että maataloustuotantoon käytettävien rakenteiden rakentaminen ja parantaminen tulva-alueilla sallitaan, ja muihin tarkoituksiin.</w:t>
      </w:r>
    </w:p>
    <w:p>
      <w:r>
        <w:rPr>
          <w:b/>
        </w:rPr>
        <w:t xml:space="preserve">Esimerkki 6.4094</w:t>
      </w:r>
    </w:p>
    <w:p>
      <w:r>
        <w:t xml:space="preserve">Satellite Consumer Protection Act of 2006 - Myönnetään satelliittioperaattorille, joka on määrätty välipäätöksen nojalla tiettyjen toissijaisten lähetysrikkomusten vuoksi, lakisääteinen toimilupa tarjota kaukoverkkoasemia tietyillä paikallisilla markkinoilla määrätyin ehdoin. Edellyttää satelliittioperaattorin tallettamista tekijänoikeusvirastoon lisenssin käytön ehtona. määrää rahamääräisiä seuraamuksia lisenssirikkomuksista.Lopettaa tällaisen lisenssivaltuuden 17. helmikuuta 2009 jälkeen.</w:t>
      </w:r>
    </w:p>
    <w:p>
      <w:r>
        <w:rPr>
          <w:b/>
        </w:rPr>
        <w:t xml:space="preserve">Tulos</w:t>
      </w:r>
    </w:p>
    <w:p>
      <w:r>
        <w:t xml:space="preserve">Lakiehdotus tiettyjen satelliittioperaattoreiden suorittamista kaukoverkkosignaalien toissijaisista lähetyksistä yksityistä kotikatselua varten.</w:t>
      </w:r>
    </w:p>
    <w:p>
      <w:r>
        <w:rPr>
          <w:b/>
        </w:rPr>
        <w:t xml:space="preserve">Esimerkki 6.4095</w:t>
      </w:r>
    </w:p>
    <w:p>
      <w:r>
        <w:t xml:space="preserve">Planning for American Energy Act of 2012 - Muuttaa mineraalien vuokrausta koskevaa lakia siten, että sisäministeri (Secretary) ja maatalousministeri (USDA) velvoitetaan julkaisemaan joka neljäs vuosi nelivuotinen liittovaltion energiantuotantostrategia, jolla ohjataan liittovaltion energiakehitystä ja ministeriön resurssien jakamista Yhdysvaltojen energiavarmuuden edistämiseksi.Kehottaa ministeriä neuvottelemaan Energy Information Administrationin hallintovirkamiehen kanssa Yhdysvaltojen ennustetusta energiantarpeesta seuraavien 30 vuoden aikana ja siitä, miten liittovaltion maa-alueilta peräisin oleva energia voi saattaa Yhdysvallat sellaiselle uralle, että se täyttää tämän kysynnän seuraavien neljän vuoden aikana, ja tavoitteena on lisätä energiaomavaraisuutta ja -tuotantoa.Edellytetään, että ministeri määrittää kansallisen strategisen tuotantotavoitteen tällaisten maiden energiavarojen kehittämiseksi.Ilmaisee kongressin näkemyksen siitä, että liittovaltion tunnustamat intiaaniheimot voivat halutessaan asettaa omat tuotantotavoitteensa osana strategiaa.Myönnetään asianomaiselle sihteerille kaikki tarvittavat valtuudet määrittää, mitkä liittovaltion lisämaat, jotka ovat käytettävissä vuokrasopimuksiin vuokrasopimusten myyntihetkellä, ovat käytettävissä strategioissa asetettujen tuotantotavoitteiden saavuttamiseksi. Ohjaa ministeriä myös toteuttamaan kaikki tarvittavat toimet näiden tavoitteiden saavuttamiseksi, ellei presidentti päätä, että liittovaltion kotimaisen energiantuotannon lisääminen ja riippuvuuden vähentäminen ulkomaisista energialähteistä ei ole Yhdysvaltojen kansallisen turvallisuuden ja taloudellisten etujen mukaista.Velvoittaa ministerin 12 kuukauden kuluessa tämän lain voimaantulosta laatimaan ohjelmallisen ympäristövaikutusten arvioinnin vuoden 1969 kansallisen ympäristöpolitiikkalain (National Environmental Policy Act of 1969, NEPA) tiettyjen vaatimusten mukaisesti. Katsoo, että tällainen lausunto riittää NEPA:n vaatimusten noudattamiseen kaikkien strategian täytäntöönpanoon liittyvien tarvittavien resurssienhallinta- ja maankäyttösuunnitelmien osalta.Pyytää ministeriä toimittamaan: (1) presidentille ja kongressille jokaisen strategiaehdotuksen sekä asianomaisilta osavaltioilta, liittovaltion tunnustamilta heimoilta ja paikallisilta viranomaisilta saadut kommentit ennen sen julkaisemista; ja (2) kongressille ensimmäisen strategian 18 kuukauden kuluessa sen hyväksymisestä.</w:t>
      </w:r>
    </w:p>
    <w:p>
      <w:r>
        <w:rPr>
          <w:b/>
        </w:rPr>
        <w:t xml:space="preserve">Tulos</w:t>
      </w:r>
    </w:p>
    <w:p>
      <w:r>
        <w:t xml:space="preserve">Sisäministeriön ohjeistaminen asettamaan tavoitteet "kaikki edellä mainitut energiantuotantosuunnitelmat" -strategialle nelivuotiskausittain kaikilla sisäasiainministeriön ja metsäpalvelun hallinnoimilla liittovaltion maa-alueilla.</w:t>
      </w:r>
    </w:p>
    <w:p>
      <w:r>
        <w:rPr>
          <w:b/>
        </w:rPr>
        <w:t xml:space="preserve">Esimerkki 6.4096</w:t>
      </w:r>
    </w:p>
    <w:p>
      <w:r>
        <w:t xml:space="preserve">Oil Shale Development Act of 2005 - Ohjaa sisäministeriä: (1) antaa vuokrattavaksi julkista maata, jota pidetään tarpeellisena liuskeöljyn talteenottoon liittyvien innovatiivisten teknologioiden tutkimus- ja kehitystoimien toteuttamiseksi; (2) saattaa päätökseen ohjelmallisen ympäristövaikutusten arvioinnin, jossa analysoidaan mahdollisia vuokrasopimuksia liuskeöljyvarojen kaupallista hyödyntämistä varten julkisella maalla; ja (3) toteuttaa liuskeöljyvarojen kansallisen arvioinnin liuskeesiintymien arvioimiseksi ja kartoittamiseksi määritellyillä maantieteellisillä alueilla.Julistaa, että tämä laki ei aseta etusijalle mitään osavaltion vesilakeja tai valtioiden välisiä sopimuksia, jotka koskevat vettä, eikä vaikuta niihin.</w:t>
      </w:r>
    </w:p>
    <w:p>
      <w:r>
        <w:rPr>
          <w:b/>
        </w:rPr>
        <w:t xml:space="preserve">Tulos</w:t>
      </w:r>
    </w:p>
    <w:p>
      <w:r>
        <w:t xml:space="preserve">Lakiehdotus sellaisen ohjelman perustamisesta, jonka mukaisesti sisäministeri tarjoaa vuokralle tiettyjä maita öljyliuskeen kehittämistä varten, sekä muista syistä.</w:t>
      </w:r>
    </w:p>
    <w:p>
      <w:r>
        <w:rPr>
          <w:b/>
        </w:rPr>
        <w:t xml:space="preserve">Esimerkki 6.4097</w:t>
      </w:r>
    </w:p>
    <w:p>
      <w:r>
        <w:t xml:space="preserve">Fair Treatment for Experienced Pilots Act - Muuttaa liittovaltion liikennelakia siten, että 60 vuotta täyttänyt lentäjä voi toimia matkustajalentäjänä 65-vuotiaaksi asti edellyttäen, että 60 vuotta täyttänyt lentäjä voi toimia päällikkönä kansainvälisillä lennoilla vain, jos miehistössä on toinen lentäjä, joka ei ole vielä täyttänyt 60 vuotta.Kielletään lentäjien asettaminen erilaisiin lääketieteellisiin tutkimuksiin ja vaatimuksiin iän perusteella, paitsi jos se on tarpeen lentoturvallisuuden riittävän tason varmistamiseksi, lukuun ottamatta sitä, että 60 vuotta täyttänyt henkilö ei saa toimia lentäjänä, ellei hänellä ole ensimmäisen luokan lääketieteellistä kelpoisuustodistusta.Lentoliikenteen harjoittajia vaaditaan: 1) jatkamaan FAA:n hyväksymän koulutuksen antamista lentäjille painottaen erityisesti 60 vuotta täyttäneiden lentäjien perus- ja jatkokoulutusta ja pätevöitymistä; ja 2) arvioimaan kuuden kuukauden välein 60 vuotta täyttäneiden lentäjien suorituskykyä tekemällä lentäjälle linjatarkastus.Valtuutetaan Comptroller General raportoimaan kongressille lentäjien ikää koskevien vaatimusten muuttamisen mahdollisista vaikutuksista lentoturvallisuuteen.</w:t>
      </w:r>
    </w:p>
    <w:p>
      <w:r>
        <w:rPr>
          <w:b/>
        </w:rPr>
        <w:t xml:space="preserve">Tulos</w:t>
      </w:r>
    </w:p>
    <w:p>
      <w:r>
        <w:t xml:space="preserve">Muutetaan Yhdysvaltojen lakikokoelman 49 osastoa kaupallisessa ilmailussa toimivien lentäjien ikävaatimusten muuttamiseksi.</w:t>
      </w:r>
    </w:p>
    <w:p>
      <w:r>
        <w:rPr>
          <w:b/>
        </w:rPr>
        <w:t xml:space="preserve">Esimerkki 6.4098</w:t>
      </w:r>
    </w:p>
    <w:p>
      <w:r>
        <w:t xml:space="preserve">Fit to Serve Act - valtuuttaa puolustusministerin (DOD) levittämään mahdollisille sotilasrekrytoijille tietoa terveellisestä ruumiinpainosta. Sisältää annettaviin tietoihin terveellisen painon iän, pituuden ja sukupuolen mukaan, liikalihavuuden riskit sekä terveellisen painon saavuttamisen ja ylläpitämisen. Sallii tällaisten tietojen levittämisen sekä sähköisesti että kirjallisesti. Valtuuttaa kunkin sotilasministeriön sihteerin tekemään yhteiskäyttösopimuksia sotilaallisten laitosten läheisyydessä sijaitsevien paikallisviranomaisten kanssa, jotta paikalliset siviilit voivat käyttää kyseisten laitosten urheilutiloja.</w:t>
      </w:r>
    </w:p>
    <w:p>
      <w:r>
        <w:rPr>
          <w:b/>
        </w:rPr>
        <w:t xml:space="preserve">Tulos</w:t>
      </w:r>
    </w:p>
    <w:p>
      <w:r>
        <w:t xml:space="preserve">Palvelukelpoisuuslaki</w:t>
      </w:r>
    </w:p>
    <w:p>
      <w:r>
        <w:rPr>
          <w:b/>
        </w:rPr>
        <w:t xml:space="preserve">Esimerkki 6.4099</w:t>
      </w:r>
    </w:p>
    <w:p>
      <w:r>
        <w:t xml:space="preserve">Black Revolutionary War Patriots Commemorative Coin Act - Ohjaa valtiovarainministeriä lyömään ja laskemaan liikkeeseen yhden dollarin hopeakolikoita, jotka esittävät mustien vallankumoussodan patrioottien säätiön valitseman mallin mustien vallankumoussodan patrioottien muistomerkkiä varten Washingtonissa. Ohjaa maksamaan kolikoiden myyntilisät mustien vallankumoussodan patrioottien muistomerkin rakentamisen tukemiseen tarkoitetun säätiön perustamista varten.</w:t>
      </w:r>
    </w:p>
    <w:p>
      <w:r>
        <w:rPr>
          <w:b/>
        </w:rPr>
        <w:t xml:space="preserve">Tulos</w:t>
      </w:r>
    </w:p>
    <w:p>
      <w:r>
        <w:t xml:space="preserve">Laki mustien vallankumoussodan patrioottien juhlarahasta (Black Revolutionary War Patriots Commemorative Coin Act)</w:t>
      </w:r>
    </w:p>
    <w:p>
      <w:r>
        <w:rPr>
          <w:b/>
        </w:rPr>
        <w:t xml:space="preserve">Esimerkki 6.4100</w:t>
      </w:r>
    </w:p>
    <w:p>
      <w:r>
        <w:t xml:space="preserve">Family Act of 2011 - Muuttaa Internal Revenue Code -lakia siten, että tuloihin perustuva verohyvitys kattaa 50 prosenttia hedelmättömyyshoidon kustannuksista. Tällaisia menoja voidaan ottaa huomioon 13 360 Yhdysvaltain dollarin edestä kaikkien verovuosien hyvitystä varten. Määritellään "oikeutetut lapsettomuushoitokulut" määriksi, jotka on maksettu hedelmättömyyden hoidosta koeputkihedelmöityksen avulla, jos tällaisen hoidon antaa luvan saanut lääkäri, kirurgi tai muu terveydenhuollon ammattihenkilö ja jos sen antaa Yhdysvalloissa luvan saanut lääkäri lapsettomuusdiagnoosin perusteella.</w:t>
      </w:r>
    </w:p>
    <w:p>
      <w:r>
        <w:rPr>
          <w:b/>
        </w:rPr>
        <w:t xml:space="preserve">Tulos</w:t>
      </w:r>
    </w:p>
    <w:p>
      <w:r>
        <w:t xml:space="preserve">Lakiehdotus vuoden 1986 Internal Revenue Code of 1986 -lain muuttamisesta tiettyjen hedelmättömyyshoitojen kustannusten tuloverohyvityksen myöntämiseksi ja muihin tarkoituksiin.</w:t>
      </w:r>
    </w:p>
    <w:p>
      <w:r>
        <w:rPr>
          <w:b/>
        </w:rPr>
        <w:t xml:space="preserve">Esimerkki 6.4101</w:t>
      </w:r>
    </w:p>
    <w:p>
      <w:r>
        <w:t xml:space="preserve">Ohjaa veteraaniasioiden ja asunto- ja kaupunkikehityksen (HUD) ministereitä perustamaan yhdessä kaksivuotisen pilottiohjelman, jossa myönnetään avustuksia voittoa tavoittelemattomille järjestöille asunnottomien veteraanien asuttamiseksi muussa kuin siirtymävaiheen asunnossa. Valtuuttaa sihteerit myöntämään kaksi enintään 25 miljoonan dollarin suuruista avustusta kummallekin ohjelman puitteissa. Avustuksen saajat voivat käyttää avustuksen seuraaviin tarkoituksiin: (1) ostaa kiinteistöjä, jotta enintään 200 asunnottomalle veteraanille voidaan tarjota muuta kuin siirtymävaiheen asuntoa, ja (2) kunnostaa tai kunnostaa tällainen kiinteistö: (1) ovat olleet yhtäjaksoisesti asunnottomia vähintään vuoden tai enemmän tai ovat kolmen viime vuoden aikana asuneet vähintään neljä erillistä jaksoa kadulla, hätämajoituksessa tai näiden yhdistelmänä; ja (2) heidän tilansa rajoittaa heidän kykyään työskennellä tai suorittaa päivittäisiä elintoimintoja. Ohjeistetaan veteraaniministeriä tarjoamaan tapauskohtaista hoitoa tällaista apua saaville veteraaneille.</w:t>
      </w:r>
    </w:p>
    <w:p>
      <w:r>
        <w:rPr>
          <w:b/>
        </w:rPr>
        <w:t xml:space="preserve">Tulos</w:t>
      </w:r>
    </w:p>
    <w:p>
      <w:r>
        <w:t xml:space="preserve">Ohjata veteraaniasioiden ministeriötä ja asunto- ja kaupunkikehitysministeriötä perustamaan avustuskokeiluohjelma, jonka tarkoituksena on tarjota asuntoja iäkkäille asunnottomille veteraaneille.</w:t>
      </w:r>
    </w:p>
    <w:p>
      <w:r>
        <w:rPr>
          <w:b/>
        </w:rPr>
        <w:t xml:space="preserve">Esimerkki 6.4102</w:t>
      </w:r>
    </w:p>
    <w:p>
      <w:r>
        <w:t xml:space="preserve">Taxpayer Protection Lock-box Act of 1995 - Muuttaa vuoden 1974 kongressin talousarviolakia siten, että kongressin budjettitoimiston (CBO) johtaja perustaa kirjanpidon, joka tunnetaan nimellä "Taxpayer Protection Lock-box Ledger".  Vaaditaan, että pääkirja jaetaan määrärahojen alakomiteoita vastaaviin merkintöihin. Vaaditaan, että kukin kirjaus koostuu kolmesta osasta: (1) edustajainhuoneen lukkorasian saldo, (2) senaatin lukkorasian saldo ja (3) edustajainhuoneen ja senaatin yhteinen lukkorasian saldo.  Rajoittaa pääkirjan kirjauksen osat siihen hyvitettäviin määriin ja kieltää negatiivisten määrien kirjaamisen pääkirjaan.   Säännökset, jotka koskevat uuden budjettivallan ja menojen määrien hyvittämistä sovellettavaan kirjaussaldoon. (3 §) Edellytetään, että kongressin jäsenten saatavilla on määrärahoja koskevan esityksen käsittelyn aikana juokseva luettelo hyväksytyistä tarkistuksista, jotka heijastavat budjettivallan lisäyksiä ja vähennyksiä esityksessä sellaisena kuin se on raportoitu. (4 §) Säädetään uuden budjettivallan ja menojen määrärahojen sekä viimeisimpien uuden budjettivallan ja menojen osittaisten määrärahojen mukauttamisesta alaspäin. (5 §) Edellytetään, että pääkirjanpidon selvitykset sisällytetään säännöllisesti raportteihin, jotka laaditaan kongressin toimista, jotka koskevat lainsäädäntöä, jolla myönnetään uutta budjettivaltaa tai veromenoja. (6. pykälä) Säädetään harkinnanvaraisten menojen rajoitusten mukauttamisesta alaspäin uusien budjettivaltuuksien ja menojen osalta.  Poistetaan vaatimus, jonka mukaan kongressin talousarviota koskeva lainsäädäntö on käsiteltävä budjettivaliokunnissa. (8 §) Valtuuttaa hallinto- ja budjettiviraston johtajan laskemaan tulojen vähennysten elvyttävän vaikutuksen.  Luettelo tulojen ennakoidusta tasosta varainhoitovuosiksi 1996-2002.  Määrää CBO:n johtajan vahvistamaan OMB:n johtajan arviot ja ennusteet ja edellyttää, että jos johtaja ei voi vahvistaa arvioita ja ennusteita, hänen on vahvistettava ne:  (1) ilmoittaa kongressille ja presidentille erimielisyydestä ja 2) toimittaa tarkistetut arviot.  Sallii presidentin 1. marraskuuta, jos OMB:n johtaja toteaa, että oikaisusta aiheutuu ylijäämäinen julkisen talouden osinko, tehdä seuraavaa:  (1) määrätä valtiovarainministeriön maksamaan enintään ylijäämän suuruisen määrän Yhdysvaltain velkasitoumusten lyhentämiseksi; tai 2) esittää kongressille lainsäädäntöehdotuksen verojen alentamiseksi ylijäämän määrällä, jota ei ole osoitettu alijäämän vähentämiseen.  Artiklassa säädetään nopeutetusta menettelystä presidentin lakiehdotuksen esittämiseksi ja lähettämiseksi valiokuntaan lakiehdotuksena. Määritellään alijäämän enimmäismäärät varainhoitovuosille 1996-2003.  Säädetään alijäämän enimmäismäärää koskevasta työjärjestyspuheenvuorosta edustajainhuoneessa tai senaatissa.</w:t>
      </w:r>
    </w:p>
    <w:p>
      <w:r>
        <w:rPr>
          <w:b/>
        </w:rPr>
        <w:t xml:space="preserve">Tulos</w:t>
      </w:r>
    </w:p>
    <w:p>
      <w:r>
        <w:t xml:space="preserve">Veronmaksajien suojaa koskeva vuoden 1995 Lock-box-laki (Taxpayer Protection Lock-box Act of 1995)</w:t>
      </w:r>
    </w:p>
    <w:p>
      <w:r>
        <w:rPr>
          <w:b/>
        </w:rPr>
        <w:t xml:space="preserve">Esimerkki 6.4103</w:t>
      </w:r>
    </w:p>
    <w:p>
      <w:r>
        <w:t xml:space="preserve">No Federal Funding to Benefit Sanctuary Cities Act Tämä lakiehdotus kieltää turvapaikka-alueen lainkäyttöaluetta saamasta liittovaltion rahoitustukea. Turvapaikka-alueella tarkoitetaan osavaltiota tai poliittista osastoa, jonka voimassa olevassa laissa, politiikassa tai käytännöissä kielletään tai rajoitetaan: 1) tietojen jakamista henkilön maahanmuuttaja-asemasta tai 2) laillisesti annetun säilöönottopyynnön tai vapautusilmoituspyynnön noudattamista. Osavaltio tai poliittinen alueyksikkö, joka noudattaa säilöönottopyyntöä, katsotaan Homeland Security -ministeriön edustajaksi, ja sillä on oikeus ryhtyä toimiin säilöönottopyynnön noudattamiseksi. Lakiehdotuksessa rajoitetaan osavaltion tai poliittisen alajaoston tai tällaisen osavaltion tai poliittisen alajaoston virkailijan tai työntekijän vastuuta toimista, joilla noudatetaan pidätysmääräystä.</w:t>
      </w:r>
    </w:p>
    <w:p>
      <w:r>
        <w:rPr>
          <w:b/>
        </w:rPr>
        <w:t xml:space="preserve">Tulos</w:t>
      </w:r>
    </w:p>
    <w:p>
      <w:r>
        <w:t xml:space="preserve">Ei liittovaltion rahoitusta turvapaikkakaupunkilain hyväksi</w:t>
      </w:r>
    </w:p>
    <w:p>
      <w:r>
        <w:rPr>
          <w:b/>
        </w:rPr>
        <w:t xml:space="preserve">Esimerkki 6.4104</w:t>
      </w:r>
    </w:p>
    <w:p>
      <w:r>
        <w:t xml:space="preserve">SISÄLLYSLUETTELO:      I osasto:  II osasto: Erikoistuneiden pienyritysten sijoitusyhtiöiden verovapaat muuntamiset läpikulkeviksi yhteisöiksi II osasto: Erikoistuneisiin pienyritysten sijoitusyhtiöihin sijoittamiseen liittyvät lisäkannustimet Laki yrittäjien oman pääoman muodostamisesta - I osasto:  Muuttaa Internal Revenue Code -lakia siten, että siinä vahvistetaan erityissäännöt sen määrittämiseksi, onko erikoistunut pienyritysten sijoitusyhtiö säännelty sijoitusyhtiö, määritellään tällainen yhtiö, luovutaan tällaisen yhtiön jakovaatimuksesta ja jätetään huomiotta tällaisen yhtiön tietyt tuotot ja voitot. Sallii erikoistuneen piensijoitusyhtiön verovapaan uudelleenjärjestelyn henkilöyhtiöksi, jos uudelleenjärjestely toteutetaan tietyn ajan kuluessa voimaantulosta ja muut tietyt ehdot täyttyvät. II osasto: Erikoistuneisiin pienyrityksiin sijoittavia yhtiöitä koskeviin investointeihin liittyvät lisäkannustimet - Määritellään lisäverokannustimia, jotka koskevat investointeja erikoistuneisiin pienyrityksiin sijoittavia yhtiöitä.</w:t>
      </w:r>
    </w:p>
    <w:p>
      <w:r>
        <w:rPr>
          <w:b/>
        </w:rPr>
        <w:t xml:space="preserve">Tulos</w:t>
      </w:r>
    </w:p>
    <w:p>
      <w:r>
        <w:t xml:space="preserve">Laki yrittäjien oman pääoman muodostamisesta</w:t>
      </w:r>
    </w:p>
    <w:p>
      <w:r>
        <w:rPr>
          <w:b/>
        </w:rPr>
        <w:t xml:space="preserve">Esimerkki 6.4105</w:t>
      </w:r>
    </w:p>
    <w:p>
      <w:r>
        <w:t xml:space="preserve">.  Reclamation Title Transfer and Non-Federal Infrastructure Incentivization Act (Sec. 3) Tämä lakiehdotus valtuuttaa sisäasiainministeriön siirtämään Yhdysvaltojen osuuden tukikelpoisesta kunnostushankkeesta tai -laitteistosta osavaltion poliittisen osaston virastolle, yhteistoiminta- tai valtuusvirastolle, vedenkäyttäjäyhdistykselle tai intiaani-heimolle tai heimoviranomaiselle, jolla on hallussaan vesihuoltosopimus tällaisesta omaisuudesta ja jolla on valmiudet jatkaa omaisuuden hallinnointia samoihin tarkoituksiin, joihin sitä on hallinnoitu kunnostuslainsäädännön mukaisesti, jos: (1) sisäasiat ilmoittavat kongressille kirjallisesti ehdotetusta luovutuksesta vähintään 90 päivää etukäteen, ja 2) kongressi ei anna yhteistä päätöslauselmaa, jossa se ei hyväksy luovutusta. Laitos, joka tuottaa vesivoimaa, jota sähkön markkinointihallinto markkinoi, ei ole oikeutettu tällaiseen siirtoon. Yhteisöllä, joka käyttää ja ylläpitää tukikelpoista laitosta silloin, kun sisäasiat yrittävät helpottaa sen siirtoa, on etuosto-oikeus siirtoon. (4 §) Kriteereihin, joiden perusteella määritetään, ovatko laitokset oikeutettuja omistusoikeuden siirtoon, on sisällyttävä: (1) siirrolla ei ole lieventämättömiä merkittäviä ympäristövaikutuksia, (2) vaatimukset täyttävä yksikkö aikoo käyttää omaisuutta olennaisesti samoihin tarkoituksiin, joihin omaisuutta käytetään ajankohtana, jolloin sisäasiainministeriö arvioi mahdollista siirtoa, ja (3) vaatimukset täyttävä yksikkö suostuu antamaan Yhdysvalloille sellaisen takaisinmaksuvelvoitteen nykyarvon tai muun tulovirran, jonka Yhdysvallat saa siirrettävästä omaisuudesta, vastaavan määrän. (5 §) Mikään tämän lakiehdotuksen mukainen siirto ei saa vaikuttaa kielteisesti sähkömaksuihin tai takaisinmaksuvelvoitteisiin. (9 §) Sisäasiainministeriön on esitettävä kongressille osana vuotuista talousarvioesitystään: (1) kuvaus tämän lakiehdotuksen täytäntöönpanemiseksi toteutetuista toimista ja (2) luettelo luovutuksista, jotka Interior tai vaatimukset täyttävä yksikkö on tehnyt tai aloittanut tämän lakiehdotuksen nojalla.</w:t>
      </w:r>
    </w:p>
    <w:p>
      <w:r>
        <w:rPr>
          <w:b/>
        </w:rPr>
        <w:t xml:space="preserve">Tulos</w:t>
      </w:r>
    </w:p>
    <w:p>
      <w:r>
        <w:t xml:space="preserve">Reclamation Title Transfer and Non-Federal Infrastructure Incentivization Act (laki muiden kuin liittovaltion infrastruktuurien edistämisestä).</w:t>
      </w:r>
    </w:p>
    <w:p>
      <w:r>
        <w:rPr>
          <w:b/>
        </w:rPr>
        <w:t xml:space="preserve">Esimerkki 6.4106</w:t>
      </w:r>
    </w:p>
    <w:p>
      <w:r>
        <w:t xml:space="preserve">Internet Protection Act of 1997 - Muuttaa vuoden 1934 viestintälakia ja julistaa, että Yhdysvaltojen politiikkana on luottaa yksityiseen aloitteeseen ja välttää Internet-palveluiden rajoittamista tai valvomista hallituksen toimesta. Laissa säädetään, että mitään tässä laissa ei saa tulkita siten, että se antaisi Federal Communications Commissionille (FCC) valtuudet säännellä Internet-palveluja.  Estää osavaltioita toteuttamasta tällaisia palveluja koskevia toimia, joita FCC ei saa toteuttaa tai jotka ovat ristiriidassa FCC:n toimien kanssa. velvoittaa FCC:n, kun riippumattoman Internet-palveluntarjoajan tarjoama palvelu korvaa vastaavan säännellyn palvelun merkittävällä osalla tällaisen säännellyn palvelun maantieteellisistä markkinoista, olemaan soveltamatta mitään lain säännöksiä tai määräyksiä tällaiseen vertailukelpoiseen palveluun, jos:  (1) täytäntöönpano ei ole tarpeen sen varmistamiseksi, että tällaisesta palvelusta, sitä varten tai sen yhteydessä perittävät maksut, käytännöt, luokittelut tai määräykset ovat oikeudenmukaisia ja kohtuullisia eivätkä kohtuuttoman syrjiviä; (2) täytäntöönpano ei ole tarpeen kuluttajansuojan kannalta; ja (3) pidättäytyminen on tarpeen palveluntarjoajien yhdenvertaisuuden edistämiseksi ja yleisen edun mukaista.  Sallii FCC:lle esitettävät lykkäyspyynnöt. Velvoittaa FCC:tä:  (1) pitämään edustajainhuoneen kauppakomitean ja senaatin kauppa-, tiede- ja liikennevaliokunnan ajan tasalla Internet-palvelujen tarjonnan kehityksestä; ja (2) raportoimaan kongressille mahdollisista suosituksista lainsäädännöllisiksi muutoksiksi, jos jokin kehitys edellyttää, että FCC:lle tämän lain nojalla asetettu rajoitus poistetaan.</w:t>
      </w:r>
    </w:p>
    <w:p>
      <w:r>
        <w:rPr>
          <w:b/>
        </w:rPr>
        <w:t xml:space="preserve">Tulos</w:t>
      </w:r>
    </w:p>
    <w:p>
      <w:r>
        <w:t xml:space="preserve">Internet Protection Act of 1997</w:t>
      </w:r>
    </w:p>
    <w:p>
      <w:r>
        <w:rPr>
          <w:b/>
        </w:rPr>
        <w:t xml:space="preserve">Esimerkki 6.4107</w:t>
      </w:r>
    </w:p>
    <w:p>
      <w:r>
        <w:t xml:space="preserve">Ohjaa valtiontilintarkastajan tutkimaan oikeudellisia vaatimuksia ja liikenneministeriön noudattamia toimintatapoja päättäessään, onko: (Vaatii, että: 1) Comptroller General raportoi ministerille ja kongressille tutkimuksen tuloksista, mukaan lukien mahdolliset suositukset viranomais- tai politiikkamuutoksista, jotka koskevat tällaisten liittoutumien hyväksymistä ja tällaisten poikkeusten myöntämistä; ja 2) ministeri päättää julkisten kommenttien jälkeen, hyväksytäänkö tällaiset muutokset.</w:t>
      </w:r>
    </w:p>
    <w:p>
      <w:r>
        <w:rPr>
          <w:b/>
        </w:rPr>
        <w:t xml:space="preserve">Tulos</w:t>
      </w:r>
    </w:p>
    <w:p>
      <w:r>
        <w:t xml:space="preserve">Ohjeistaa Comptroller General -viraston suorittamaan tutkimus oikeudellisista vaatimuksista ja toimintatavoista, joita liikenneministeriö noudattaa päättäessään lentoliikenteen harjoittajien ja ulkomaisten lentoliikenteen harjoittajien välisten kansainvälisten liittoutumien hyväksymisestä ja myöntäessään poikkeuksia kilpailulainsäädännöstä tällaisten kansainvälisten liittoutumien yhteydessä, sekä muihin tarkoituksiin.</w:t>
      </w:r>
    </w:p>
    <w:p>
      <w:r>
        <w:rPr>
          <w:b/>
        </w:rPr>
        <w:t xml:space="preserve">Esimerkki 6.4108</w:t>
      </w:r>
    </w:p>
    <w:p>
      <w:r>
        <w:t xml:space="preserve">Louisiana Rice Economic Relief Act of 2003 - Ohjaa maatalousministeriä myöntämään taloudellista katastrofiapua (enintään 40 000 dollaria henkilöä kohti) Louisianan vuoden 2002 riisisadon tuottajille.</w:t>
      </w:r>
    </w:p>
    <w:p>
      <w:r>
        <w:rPr>
          <w:b/>
        </w:rPr>
        <w:t xml:space="preserve">Tulos</w:t>
      </w:r>
    </w:p>
    <w:p>
      <w:r>
        <w:t xml:space="preserve">Taloudellisen katastrofiavun myöntäminen Louisianan osavaltion vuoden 2002 riisisadon tuottajille.</w:t>
      </w:r>
    </w:p>
    <w:p>
      <w:r>
        <w:rPr>
          <w:b/>
        </w:rPr>
        <w:t xml:space="preserve">Esimerkki 6.4109</w:t>
      </w:r>
    </w:p>
    <w:p>
      <w:r>
        <w:t xml:space="preserve">Colon Cancer Screen for Life Act of 2002 - ilmaisee kongressin näkemyksen sosiaaliturvalain (SSA) XVIII osaston mukaiseen Medicare-ohjelmaan kuuluvien paksusuolen ja peräsuolen syövän seulontatestien käytöstä ja niiden korvaamisesta.Muuttaa SSA:n XVIII osaston seuraavasti: (1) korotetaan kolorektaalisyövän seulonta- ja diagnoositesteistä maksettavia korvauksia; (2) korvataan avohoidon toimistokäynti tai konsultaatio, jonka tarkoituksena on antaa edunsaajalle valistusta ennen kolorektaalisyövän seulontatestiä, joka koostuu seulontakolonoskopiasta, tai joka liittyy edunsaajan päätökseen tehdä tällainen seulonta riippumatta siitä, onko tällainen seulonta edunsaajan kannalta lääketieteellisesti indikoitu; ja (3) poistetaan kolorektaalisyövän seulontatesteistä aiheutuva omavastuuosuus.</w:t>
      </w:r>
    </w:p>
    <w:p>
      <w:r>
        <w:rPr>
          <w:b/>
        </w:rPr>
        <w:t xml:space="preserve">Tulos</w:t>
      </w:r>
    </w:p>
    <w:p>
      <w:r>
        <w:t xml:space="preserve">Sosiaaliturvalain XVIII osaston muuttaminen, jotta parannetaan potilaiden mahdollisuuksia saada Medicare-ohjelman mukaista paksusuolen ja peräsuolen syövän seulontaetuutta ja sen käyttöä.</w:t>
      </w:r>
    </w:p>
    <w:p>
      <w:r>
        <w:rPr>
          <w:b/>
        </w:rPr>
        <w:t xml:space="preserve">Esimerkki 6.4110</w:t>
      </w:r>
    </w:p>
    <w:p>
      <w:r>
        <w:t xml:space="preserve">Veterans' Credit Protection Act Ohjaa veteraaniasioiden ministeriön (VA): (1) toteuttaa tiedotustoimia, joilla veteraaneille tiedotetaan, miten ratkaista luotto-ongelmat, jotka johtuvat sairaalahoidon, sairaanhoitopalvelujen tai muun kiireellisen terveydenhuollon maksun viivästymisestä, joka on suoritettu muun kuin VA:n palveluntarjoajan välityksellä; ja (2) perustaa veteraaneille maksuttoman puhelinnumeron, jonka kautta veteraanit voivat ilmoittaa tällaisista ongelmista VA:n liiketoimintayksikön päällikölle (Chief Business Office of the VA). VA:n on raportoitava vuosittain, miten tehokkaasti tällainen toimisto on huolehtinut siitä, että muiden kuin VA:n palveluntarjoajien antamaa sairaalahoitoa, sairaanhoitopalveluja tai muuta kiireellistä terveydenhuoltoa koskevat asianmukaiset laskut maksetaan ajoissa vaadittuun maksupäivään mennessä sekä edellisen viisivuotiskauden että edellisen yksivuotiskauden aikana. Vaatii, että kertomuksessa arvioidaan ennen 1. lokakuuta 2014 alkaneen kertomuksen kattaman ajanjakson minkä tahansa osan osalta, miten veteraanien integroidut palveluverkostot ovat suorittaneet tällaiset maksut.  Raportin on sisällettävä seuraavat tiedot: niiden veteraanien määrä, jotka ottivat yhteyttä veteraanivirastoon maksuviivästysten vuoksi, jotka voivat vaikuttaa kielteisesti heidän luottokelpoisuuteensa; veteraaniviraston maksuviivästysten vuoksi maksamien sakkokorkojen kokonaismäärä; asianmukaisesti toimitettujen laskujen määrä, niistä maksettavaksi jäänyt määrä ja niiden maksatustilanne sekä ajanjaksot, jotka kuluivat ennen kuin kyseiset laskut maksettiin; mahdolliset terveydenhuollon tarjoajien esittämät huomautukset viivästyneistä maksuista; ja kuvaus parhaista käytännöistä, joiden avulla voidaan varmistaa, että asianmukainen lasku maksetaan ajallaan, mukaan lukien suunnitelma tällaisten ajallaan suoritettavien maksujen parantamiseksi.  määrää: 1) viraston toimittamaan kongressille neljännesvuosittain raportteja vireillä olevista korvaushakemuksista, jotka koskevat sairaalahoitoa, lääkäripalveluja ja muuta kiireellistä terveydenhuoltoa, joka on annettu muiden kuin VA:n palveluntarjoajien toimesta, ja 2) yleisen tilintarkastajan suorittamaan tutkimuksen, jossa arvioidaan viraston tehokkuutta siinä, miten se huolehtii siitä, että asianmukainen lasku tällaisesta hoidosta maksetaan oikea-aikaisesti vaadittuun maksupäivään mennessä.</w:t>
      </w:r>
    </w:p>
    <w:p>
      <w:r>
        <w:rPr>
          <w:b/>
        </w:rPr>
        <w:t xml:space="preserve">Tulos</w:t>
      </w:r>
    </w:p>
    <w:p>
      <w:r>
        <w:t xml:space="preserve">Veteraanien luottosuojasta annettu laki</w:t>
      </w:r>
    </w:p>
    <w:p>
      <w:r>
        <w:rPr>
          <w:b/>
        </w:rPr>
        <w:t xml:space="preserve">Esimerkki 6.4111</w:t>
      </w:r>
    </w:p>
    <w:p>
      <w:r>
        <w:t xml:space="preserve">Afganistanin vapautta koskeva laki vuodelta 2001 - julistaa Yhdysvaltojen politiikaksi edistää Afganistanin Taleban-hallinnon syrjäyttämistä, jotta Yhdysvaltoihin kohdistuvien terrori-iskujen riski vähenisi ja Afganistanin kansan perusvapaudet palautuisivat.Valtuuttaa presidentin antamaan sotilaallista apua, mukaan lukien puolustustarvikkeita, palveluita sekä koulutusta ja valmennusta, tukikelpoisille afganistanilaisille vastarintajärjestöille.Muuttaa vuoden 1961 ulkomaanapulakia, jotta presidentti voi antaa humanitaarista apua Afganistanin kansalle, erityisesti elintarvikkeita, lääkkeitä, sairaanhoitoa, vaatteita, tilapäisiä suojia sekä hätätarvikkeiden ja -henkilöstön kuljetuksia. Edellytetään, että tällainen apu annetaan mahdollisuuksien mukaan kansainvälisten järjestöjen, yksityisten vapaaehtoisjärjestöjen ja tukikelpoisten afganistanilaisten vastarintajärjestöjen kautta.Valtuutetaan Broadcasting Board of Governors myöntämään avustuksia RFE/RL, Incorporatedin (joka tunnettiin aiemmin nimellä Radio Free Europe/Radio Liberty) sijaisradiolähetystoiminnan perustamiseksi Afganistanin kansalle (nimellä Radio Free Afghanistan) ja edellytetään suunnitelman esittämistä.Vaatii presidenttiä toimittamaan neljännesvuosittain asianmukaisille kongressin valiokunnille raportteja siitä, miten vieraat maat tai kansalaiset ovat rikkoneet Talebania vastaan suunnattuja toimenpiteitä Yhdistyneiden Kansakuntien turvallisuusneuvoston päätöslauselmien mukaisesti. Vaaditaan, että näissä raporteissa arvioidaan rikkomusten vakavuutta, ja valtuutetaan presidentti määräämään sanktioita rikkomuksista, jotka vaarantavat Yhdysvaltain asevoimien henkilöstön tai kansalaisten hengen, mukaan lukien: 1) vuoden 1961 ulkomaanapulain (Foreign Assistance Act of 1961) tai aseviennin valvontalain (Arms Export Control Act) mukaisen avun epääminen; 2) aseviennin valvontalain (Arms Export Control Act), vuoden 1979 vientihallintolain (Export Administration Act of 1979) tai vientihallintosäännöstön (Export Administration Regulations) nojalla valvottujen tavaroiden, palvelujen tai teknologian siirtoja koskevien lupien epääminen; tai 3) kaupankäyntiä vihollisten kanssa koskevan lain (Trading With the Enemy Act) mukaisten rajoitusten soveltaminen.</w:t>
      </w:r>
    </w:p>
    <w:p>
      <w:r>
        <w:rPr>
          <w:b/>
        </w:rPr>
        <w:t xml:space="preserve">Tulos</w:t>
      </w:r>
    </w:p>
    <w:p>
      <w:r>
        <w:t xml:space="preserve">Osallistutaan Yhdysvaltojen puolustamiseen tulevia terrori-iskuja vastaan huolehtimalla Afganistanin Taleban-hallinnon syrjäyttämisestä.</w:t>
      </w:r>
    </w:p>
    <w:p>
      <w:r>
        <w:rPr>
          <w:b/>
        </w:rPr>
        <w:t xml:space="preserve">Esimerkki 6.4112</w:t>
      </w:r>
    </w:p>
    <w:p>
      <w:r>
        <w:t xml:space="preserve">Accountability for Quality VA Healthcare Act Tällä lakiehdotuksella ohjataan veteraaniasioista vastaavaa ministeriötä (Department of Veterans Affairs, VA) toteuttamaan kaksivuotinen pilottiohjelma VA:n hoitolaitosten fyysisen turvallisuuden parantamiseksi. VA:n on päivitettävä säännöllisesti Planning and Activating Community Based Outpatient Clinics -käsikirjaansa, jotta se vastaisi nykyisiä toimintatapoja ja selventäisi VA:n leasing-hankkeen henkilöstön vastuualueita.  VA:n on: (1) tehostettava lääkintärakennusten tarkastusprosessiaan; ja 2) valvottava, että naisveteraanit voivat saada sukupuolisidonnaisia hoitopalveluja yhteisöhoitosopimusten mukaisesti, mukaan lukien ajanvarauksen aikataulutus ja valmistumisajat. VA:n on: (1) selventää lääkäriaikojen odotusaikoja koskevia toimenpiteitä tavalla, joka vähentää väärintulkintojen todennäköisyyttä, (2) varmistaa, että &amp;quot;potilaan ilmoittama päivämäärä&amp;quot; (varhaisin päivämäärä, jolloin potilas on nähtävä) määritellään selkeästi Veterans Health Administration (VHA) -aikataulujen ja niihin liittyvien koulutusasiakirjojen tarkoituksiin, (3) parantaa aikatauluhenkilöstön rekrytointia ja säilyttämistä ja edellyttää, että laitokset arvioivat rutiininomaisesti aikataulu- ja resurssitarpeet, ja (4) parantaa puhelinyhteyksiä lääkintätiloissaan.  VA:n on arvioitava VHA:n organisaatiorakennetta ja veteraanien integroituja palveluverkkoja (VA:n terveydenhuollon alueelliset hallintoalueet). </w:t>
      </w:r>
    </w:p>
    <w:p>
      <w:r>
        <w:rPr>
          <w:b/>
        </w:rPr>
        <w:t xml:space="preserve">Tulos</w:t>
      </w:r>
    </w:p>
    <w:p>
      <w:r>
        <w:t xml:space="preserve">Accountability for Quality VA Healthcare Act</w:t>
      </w:r>
    </w:p>
    <w:p>
      <w:r>
        <w:rPr>
          <w:b/>
        </w:rPr>
        <w:t xml:space="preserve">Esimerkki 6.4113</w:t>
      </w:r>
    </w:p>
    <w:p>
      <w:r>
        <w:t xml:space="preserve">Produce the Note Act of 2009 - Kielletään tiettyihin asuntolainoihin liittyvän ulosmittauksen aloittaminen, ellei ulosmittauksen aloittava henkilö täytä tiettyjä ennakkoedellytyksiä, mukaan lukien kiinnelainan todellisen haltijan, lainan myöntäneen asuntolainanantajan ja kaikkien myöhempien oikeudenomistajien sekä muiden osapuolten, joilla on intressi kiinnityksen kohteena olevaan kiinteistöön tai kiinnitykseen tai sen tuottoihin, tunnistaminen.Vaatii ulosmittauksen aloittavan henkilön: (1) ilmoitettava siitä kirjallisesti kiinnitysvelkojalle vähintään viisi päivää ennen kuin ulosmittauksen aloittamiseksi ryhdytään toimenpiteisiin; ja (2) todistettava tuomioistuimelle, jos kyseessä on oikeudellinen ulosmittaus, tai sille osavaltion viranomaiselle, jolle osavaltion lain mukaan on ilmoitettava asiasta, että tällainen ilmoitus on tehty.</w:t>
      </w:r>
    </w:p>
    <w:p>
      <w:r>
        <w:rPr>
          <w:b/>
        </w:rPr>
        <w:t xml:space="preserve">Tulos</w:t>
      </w:r>
    </w:p>
    <w:p>
      <w:r>
        <w:t xml:space="preserve">Vaaditaan tiettyjen asuntolainaa koskevien tietojen toimittamista asuntolainan ulosmittausta koskevassa menettelyssä.</w:t>
      </w:r>
    </w:p>
    <w:p>
      <w:r>
        <w:rPr>
          <w:b/>
        </w:rPr>
        <w:t xml:space="preserve">Esimerkki 6.4114</w:t>
      </w:r>
    </w:p>
    <w:p>
      <w:r>
        <w:t xml:space="preserve">Tobacco Health and Safety Act - Muuttaa liittovaltion elintarvike-, lääke- ja kosmetiikkalakia luomalla uuden tupakkatuotteita koskevan luvun.  Kielletään tupakkatuotteiden ilmaisten näytteiden jakelu. Rajoittaa tällaisten tuotteiden myyntiä alaikäisille.  Kielletään myynti, ellei tuotteen sisältämiä tupakan lisäaineita sekä tervaa, nikotiinia, hiilimonoksidia ja muita tuotteen ainesosia ilmoiteta.  Tarkistetaan kirurgian pääjohtajan tupakkatuotteiden varoitusviestiä.</w:t>
      </w:r>
    </w:p>
    <w:p>
      <w:r>
        <w:rPr>
          <w:b/>
        </w:rPr>
        <w:t xml:space="preserve">Tulos</w:t>
      </w:r>
    </w:p>
    <w:p>
      <w:r>
        <w:t xml:space="preserve">Tupakkaterveyttä ja -turvallisuutta koskeva laki</w:t>
      </w:r>
    </w:p>
    <w:p>
      <w:r>
        <w:rPr>
          <w:b/>
        </w:rPr>
        <w:t xml:space="preserve">Esimerkki 6.4115</w:t>
      </w:r>
    </w:p>
    <w:p>
      <w:r>
        <w:t xml:space="preserve">Coastal Services and Performance Evaluation Act of 2003 - Muuttaa liittovaltion lakia siten, että rannikkoalueiden hoitorahastoon talletetut lainojen takaisinmaksut ovat käytettävissä rannikkoalueiden hoito-ohjelmien täytäntöönpanokustannusten kattamiseen.Vaatii kauppaministeriä tarjoamaan rannikkoalueiden hoitoa koskevaa koulutusta, opetusta ja teknistä apua. Valtuuttaa liittovaltion virastot ja välineet avustamaan ministeriä korvausperusteisesti.Tarkistaa valtion rannikkoalueiden hallintaohjelmia koskevia tarkistusvaatimuksia siten, että tarkistustiheys muutetaan jatkuvasta tarkistuksesta viiden vuoden välein tapahtuvaan tarkistukseen.Tekee Walter B. Jones Excellence in Coastal Zone Management Awards -palkinto-ohjelmasta harkinnanvaraisen pakollisen ohjelman sijaan.Velvoittaa ministerin perustamaan rannikkoalueiden hallinnan kansallisten tulosindikaattoreiden seuranta- ja suoritusarviointijärjestelmän, joka mahdollistaa yleisön kommentoinnin ja osallistumisen ja jossa käytetään yhteisiä mitattavissa olevia tulosindikaattoreiden joukkoa valtion rannikkoalueiden hallintaohjelmien suorituskyvyn arvioimiseksi.</w:t>
      </w:r>
    </w:p>
    <w:p>
      <w:r>
        <w:rPr>
          <w:b/>
        </w:rPr>
        <w:t xml:space="preserve">Tulos</w:t>
      </w:r>
    </w:p>
    <w:p>
      <w:r>
        <w:t xml:space="preserve">Vuoden 1972 rannikkoalueiden hoitoa koskevan lain muuttaminen, jotta voidaan antaa uudelleen lupa National Oceanic and Atmospheric Administrationin rannikkopalveluihin, koulutukseen, opetukseen ja tekniseen tukeen liittyville ohjelmille, perustaa suorituskyvyn arviointijärjestelmä tällaista hallintoa varten ja muihin tarkoituksiin.</w:t>
      </w:r>
    </w:p>
    <w:p>
      <w:r>
        <w:rPr>
          <w:b/>
        </w:rPr>
        <w:t xml:space="preserve">Esimerkki 6.4116</w:t>
      </w:r>
    </w:p>
    <w:p>
      <w:r>
        <w:t xml:space="preserve">Humanitarian Exports Leading to Peace Act of 2001 - julistaa, että tiettyjä pakotteita, joilla kielletään kaupankäynti Irakin kanssa vuoden 1990 Irakin pakotteita koskevan lain tai muun lain säännöksen nojalla, ei sovelleta elintarvikkeiden tai muiden maataloustuotteiden (mukaan lukien lannoitteet), lääkkeiden, lääkinnällisten tarvikkeiden, lääkinnällisten instrumenttien tai lääkinnällisten laitteiden vientiin eikä tällaisten tuotteiden myyntiin tai toimittamiseen liittyviin matkoihin.Ohjaa kauppaministeriä käyttämään vuoden 1979 vientihallintolain (Export Administration Act of 1979) (sellaisena kuin se on voimassa International Emergency Economic Powers Actin nojalla) mukaisia valtuuksia tämän lain täytäntöönpanemiseksi; lukuun ottamatta sitä, että ministeri ei voi vaatia lupaa humanitaarisen avun vientiin, mutta vaatii henkilöitä ilmoittamaan ministerille tällaisen avun viennistä.Muuttaa vuoden 2000 kauppaa koskevien pakotteiden uudistamista ja viennin tehostamista koskevaa lakia (Trade Sanctions Reform and Export Enhancement Act of 2000) siten, että kumotaan tietty kohta, jossa kielletään maataloushyödykkeiden (mukaan lukien niiden myynnin rahoittaminen), lääkkeiden tai lääkinnällisten laitteiden ja matkustamisen vienti Irakiin (käytännössä sallitaan tällaisten hyödykkeiden vienti ja matkustaminen kyseiseen maahan).ilmaisee kongressin näkemyksen siitä, että Yhdysvaltojen hallituksen olisi ryhdyttävä kaikkiin tarvittaviin toimenpiteisiin viattomien väestönosien, pääasiassa lasten ja vanhusten, kärsimysten lopettamiseksi sallimalla humanitaarisen avun vapaa kulkeminen Irakiin ilman syytteeseenpanon uhkaa. kehottaa Yhdysvaltojen hallitusta käyttämään asemaansa Yhdistyneiden Kansakuntien (YK) turvallisuusneuvoston pysyvänä jäsenenä Irakin talouspakotteiden poistamiseksi, jotta tällainen vienti ja matkustaminen sinne sallittaisiin, ja suosittelemaan YK:n jäsenmaiden aseiden siirron kieltämistä kyseiseen maahan.</w:t>
      </w:r>
    </w:p>
    <w:p>
      <w:r>
        <w:rPr>
          <w:b/>
        </w:rPr>
        <w:t xml:space="preserve">Tulos</w:t>
      </w:r>
    </w:p>
    <w:p>
      <w:r>
        <w:t xml:space="preserve">Tarjota Irakin kansalle mahdollisuus saada elintarvikkeita ja lääkkeitä Yhdysvalloista ja muihin tarkoituksiin.</w:t>
      </w:r>
    </w:p>
    <w:p>
      <w:r>
        <w:rPr>
          <w:b/>
        </w:rPr>
        <w:t xml:space="preserve">Esimerkki 6.4117</w:t>
      </w:r>
    </w:p>
    <w:p>
      <w:r>
        <w:t xml:space="preserve">Red River Private Property Protection Act - (2 §) toteaa, että sisäasiainministeriö, joka toimii Bureau of Land Managementin (BLM) kautta, luopuu kiinnostuksesta tiettyihin maa-alueisiin, jotka sijaitsevat Teksasin ja Oklahoman välisen Red Riverin varrella etelään etelärannalta, kuten korkeimman oikeuden 12. maaliskuuta 1923 asiassa Oklahoma v. Texas antamassa tuomiossa todetaan.  (3 §) Määrää BLM:n luopumaan, luopumaan ja siirtämään erityisellä takuukirjalla kaikki Yhdysvaltojen oikeudet Red Riverin tiettyyn osuuteen Red Riverin maita sellaiselle hakijalle, joka osoittaa: 1) omistusoikeuden olleen voimassa vähintään 30 vuotta omistusoikeuden esittämisajankohdasta, 2) asianmukaisessa piirikunnassa kirjatun kauppakirjan ja 3) maksaneensa kaikki maasta määrätyt verot sekä kaikki verovelvollisuuden laiminlyönnistä johtuvat korot ja seuraamukset.  Edellytetään, että tällaisten asiakirjojen vastaanottoprosessi julkaistaan Federal Registerissä ja virallisilla ja asianmukaisilla verkkosivustoilla.  Asetetaan BLM:lle vaatimukset, joiden mukaan se voi hyväksyä tai hylätä erityisiä takuukirjahakemuksia. (4 §) Edellytetään hallinnollisten kuulemismenettelyjen käyttöönottoa BLM:n päätöksistä tehtäviä valituksia tai päällekkäisiä vaatimuksia esittävien kiinteistönomistajien välisten riitojen ratkaisemista varten. Sallii kiinteistönomistajien, jotka kiistävät lopulliset hallinnolliset päätökset, viedä kanteensa Texasin liittovaltion tuomioistuimeen.  (5 §) Kehottaa BLM:ää varmistamaan, että mitään Red Riverin maa-alueiden lohkoja ei käsitellä liittovaltion maa-alueina missään resurssien hallintasuunnitelmassa, ennen kuin BLM on varmistanut, että tällaiset lohkot eivät ole tämän lain nojalla siirrettävissä.  (6 §) Tällä lailla kielletään muuttamasta: 1) Kiowa-, komanski- ja apache-heimojen etuja; 2) heimojen trustimaita; 3) jaettuja maita, joita voidaan pitää trustina tai joita koskee liittovaltion luovutusrajoitus; 4) tiettyjen heimojen omistamien maiden rajoja korkeimman oikeuden päätöksessä vahvistetun gradienttirajatutkimusmenetelmän mukaisesti; ja 5) näiden heimojen suvereeneja oikeuksia, lainkäyttövaltaa tai hallinnollisia etuja. (7 §) Ohjaa BLM:ää sen jälkeen, kun se on varmistanut, että Red Riverin maa-alueiden lohkoja ei voida siirtää kantajalle, tarjoamaan jäljellä olevia yksilöityjä liittovaltion maita myytäväksi kilpailuun perustuvassa myynnissä vähintään käypään markkinahintaan. Edellytetään, että myyntiin sovelletaan olemassa olevia heimojen, osavaltioiden ja paikallisviranomaisten oikeuksia.  BLM:n on viiden vuoden kuluessa tämän lain voimaantulosta toimitettava kongressille luettelo tunnistetuista liittovaltion maista, joita ei ole myyty, sekä syyt, miksi näitä maita ei ole myyty.</w:t>
      </w:r>
    </w:p>
    <w:p>
      <w:r>
        <w:rPr>
          <w:b/>
        </w:rPr>
        <w:t xml:space="preserve">Tulos</w:t>
      </w:r>
    </w:p>
    <w:p>
      <w:r>
        <w:t xml:space="preserve">Red Riverin yksityisomaisuuden suojelua koskeva laki</w:t>
      </w:r>
    </w:p>
    <w:p>
      <w:r>
        <w:rPr>
          <w:b/>
        </w:rPr>
        <w:t xml:space="preserve">Esimerkki 6.4118</w:t>
      </w:r>
    </w:p>
    <w:p>
      <w:r>
        <w:t xml:space="preserve">Uniformed Services Former Spouses Equity Act of 1997 - Edellyttää, että maksu jäsenen kuukausittaisesta käytettävissä olevasta eläkepalkasta hänen entiselle puolisolleen tuomioistuimen päätösten mukaisesti (omaisuuden jako) päättyy, kun kyseinen puoliso menee uudelleen naimisiin, ja se tulee voimaan sen kuukauden viimeisenä päivänä, jona uusi avioliitto tapahtuu. Säädetään, että jos jäsenelle annetaan lopullinen avioeroa, avioliiton purkamista, mitätöintiä tai asumuseroa koskeva päätös ennen kuin jäsen alkaa saada eläkepalkkaa, tällaisen jäsenen käytettävissä oleva eläkepalkka lasketaan kuukausittaisia maksuja varten jäsenen palkkaluokan ja palvelusajan perusteella avioliiton aikana.  Korottaa kyseistä määrää samanaikaisesti eläkepalkan korotusten kanssa. Vaatii, että jäsenen puoliso tai entinen puoliso hankkii tuomioistuimen määräyksen jäsenen kuukausittaisen käytettävissä olevan eläkepalkan uudelleen jakamisesta viimeistään seuraavina päivinä: 1) kaksi vuotta avioeroa, avioliiton purkamista, mitätöintiä tai asumuseroa koskevan lopullisen päätöksen antamisesta tai 2) kuusi kuukautta tämän lain voimaantulosta, sen mukaan kumpi niistä on myöhäisempi. Kielletään tuomioistuinta käsittelemästä osana jäsenen käytettävissä olevaa eläkepalkkaa määriä, joista on luovuttu veteraanien työkyvyttömyyskorvauksen saamiseksi.</w:t>
      </w:r>
    </w:p>
    <w:p>
      <w:r>
        <w:rPr>
          <w:b/>
        </w:rPr>
        <w:t xml:space="preserve">Tulos</w:t>
      </w:r>
    </w:p>
    <w:p>
      <w:r>
        <w:t xml:space="preserve">Uniformed Services Former Spouses Equity Act of 1997 (laki entisten puolisoiden tasa-arvosta)</w:t>
      </w:r>
    </w:p>
    <w:p>
      <w:r>
        <w:rPr>
          <w:b/>
        </w:rPr>
        <w:t xml:space="preserve">Esimerkki 6.4119</w:t>
      </w:r>
    </w:p>
    <w:p>
      <w:r>
        <w:t xml:space="preserve">Weather Modification Research and Technology Transfer Authorization Act of 2005 - Perustetaan kauppaministeriöön Weather Modification Advisory and Research Board edistämään ja rahoittamaan tutkimus- ja kehitystyötä (T&amp;K), tutkimuksia ja selvityksiä seuraavilla aloilla: (Perustetaan Yhdysvaltain valtiovarainministeriön alaisuuteen säänmuokkaustoimien tutkimus- ja kehittämisrahasto (Weather Modification Research and Development Fund). Ohjaa hallintoneuvostoa käyttämään rahaston varoja seuraaviin tarkoituksiin, jollei varojen käyttöä ole rajoitettu tai jollei siihen sovelleta laissa säädettyjä rajoituksia: (1) tämän lain hallinnoinnista aiheutuvien kulujen maksamiseen; ja (2) säämuutoksiin liittyvän tutkimus- ja kehitystoiminnan järjestämiseen julkisten tai yksityisten laitosten kanssa tehtävin avustuksin tai sopimuksin tai yhteistyöjärjestelyin.</w:t>
      </w:r>
    </w:p>
    <w:p>
      <w:r>
        <w:rPr>
          <w:b/>
        </w:rPr>
        <w:t xml:space="preserve">Tulos</w:t>
      </w:r>
    </w:p>
    <w:p>
      <w:r>
        <w:t xml:space="preserve">Säänmuokkausoperaatioiden ja -tutkimuksen lautakunnan perustaminen ja muut tarkoitukset.</w:t>
      </w:r>
    </w:p>
    <w:p>
      <w:r>
        <w:rPr>
          <w:b/>
        </w:rPr>
        <w:t xml:space="preserve">Esimerkki 6.4120</w:t>
      </w:r>
    </w:p>
    <w:p>
      <w:r>
        <w:t xml:space="preserve">Women's Choice and Reproductive Health Protection Act of 1995 - ilmaisee kongressin käsityksen siitä, että:  (1) nykyiset säännökset, jotka edellyttävät aborttipalvelujen rahoittamista hengenvaarallisissa tapauksissa ja raiskauksen tai insestin uhreille Medicaid-ohjelman kautta lääketieteelliseen apuun oikeutetuille naisille, ovat olennaisen tärkeitä heidän terveytensä kannalta; (2) liittovaltion resurssit ovat välttämättömiä sen varmistamiseksi, että naisilla on turvallinen pääsy lisääntymisterveyslaitoksiin ja että terveydenhuollon ammattihenkilöstö voi tarjota palveluja turvallisessa ympäristössä, jossa ei ole väkivaltaa koskevaa uhkaa; (3) liittovaltion resurssien käyttö lisääntymisterveydenhuoltokeskuksia vastaan suunnatun maanlaajuisen väkivalta- ja häirintäkampanjan torjumiseen on välttämätöntä ja asianmukaista; (4) kansanterveyspalvelulain (PHSA) XV osaston mukaiseen apurahaohjelmaan olisi saatava riittävä rahoitus, jotta kaikki osavaltiot voivat saada kyseisen osaston mukaisia apurahoja; (5) PHSA:n mukaiseen tutkimuskeskusohjelmaan olisi saatava riittävä rahoitus, jotta kohtuullinen määrä henkilöitä voi tehdä tutkimusta ohjelman puitteissa; ja (6) PHSA:n mukaiseen lainojen takaisinmaksusopimusohjelmaan olisi saatava riittävä rahoitus, jotta kohtuullinen määrä henkilöitä voi tehdä tutkimusta ohjelman puitteissa. Muuttaa PHSA:ta siten, että se hyväksyy määrärahat varainhoitovuosiksi 1996-2000 väestötutkimusta ja perhesuunnitteluohjelmia varten. Muuttaa vuoden 1964 kansalaisoikeuslakia siten, että se kieltää viranomaisia rajoittamasta kenenkään oikeutta antaa tai saada vilpillisiä tietoja lisääntymisterveyspalvelujen saatavuudesta, mukaan lukien perhesuunnittelu, raskaudenaikainen hoito, adoptio ja aborttipalvelut. kehottaa terveys- ja terveysministeriötä: 1) varmistamaan, että elintarvike- ja lääkevirasto (Food and Drug Administration) arvioi Mifepristone-lääkkeen tai RU 486:n; ja 2) arvioimaan aloitteita, joilla terveys- ja terveysministeriö voi edistää Mifepristone-lääkkeen tai muiden antigeenien testausta, lisensointia ja valmistusta Yhdysvalloissa.    Kielletään liittovaltion lakia tulkitsemasta sitä siten, että se kieltäisi sairausvakuutuksen tarjoajia tarjoamasta korvausta lisääntymisterveydenhuoltopalveluista, mukaan lukien aborttipalvelut. Muutetaan liittovaltion lakia siten, että abortin suorittaminen Yhdysvaltain 48 vierekkäisen osavaltion ulkopuolella sijaitsevassa asepalveluksen laitoksessa ei ole kiellettyä edellyttäen, että erityisvaatimukset täyttyvät.</w:t>
      </w:r>
    </w:p>
    <w:p>
      <w:r>
        <w:rPr>
          <w:b/>
        </w:rPr>
        <w:t xml:space="preserve">Tulos</w:t>
      </w:r>
    </w:p>
    <w:p>
      <w:r>
        <w:t xml:space="preserve">Naisten valinnanvapautta ja lisääntymisterveyden suojelua koskeva vuoden 1995 laki.</w:t>
      </w:r>
    </w:p>
    <w:p>
      <w:r>
        <w:rPr>
          <w:b/>
        </w:rPr>
        <w:t xml:space="preserve">Esimerkki 6.4121</w:t>
      </w:r>
    </w:p>
    <w:p>
      <w:r>
        <w:t xml:space="preserve">Bus Utility and Safety in School Transportation Opportunity and Purchasing Act of 2005 - Ohjaa opetusministeriä myöntämään maaseutualueiden paikallisille oppilaitoksille kilpailuperusteisesti avustuksia, joilla maksetaan liittovaltion osuus (75 %) uusien koulubussien hankintakustannuksista. Vaatii, että ministeri antaa tällaisia avustuksia myöntäessään etusijan maaseudun paikallisille koululaitoksille, jotka: (1) jotka kuljettavat oppilaita ennen vuotta 1977 valmistetulla linja-autolla, 2) joiden koulubussikalusto on erittäin köyhtynyt tai 3) jotka palvelevat koulua, jonka on lain mukaan järjestettävä oppilaille kuljetus, jotta he voivat siirtyä toiseen maaseutuelinkeinoviranomaisen palvelemaan julkiseen kouluun.</w:t>
      </w:r>
    </w:p>
    <w:p>
      <w:r>
        <w:rPr>
          <w:b/>
        </w:rPr>
        <w:t xml:space="preserve">Tulos</w:t>
      </w:r>
    </w:p>
    <w:p>
      <w:r>
        <w:t xml:space="preserve">Lakiehdotus avustusten myöntämisestä maaseudun paikallisille oppilaitoksille uusien koulubussien hankintaan.</w:t>
      </w:r>
    </w:p>
    <w:p>
      <w:r>
        <w:rPr>
          <w:b/>
        </w:rPr>
        <w:t xml:space="preserve">Esimerkki 6.4122</w:t>
      </w:r>
    </w:p>
    <w:p>
      <w:r>
        <w:t xml:space="preserve">Perustetaan ilmavoimien yhteyteen tiede- ja teknologiapoliittinen neuvosto, jonka tehtävänä on suorittaa neuvoa-antavia ja valvontavastuita ilmavoimien tiede- ja teknologiaohjelmaan liittyvästä politiikasta ja talousarviosta.Valtuutetaan ministeri nimittämään ilmavoimien tieteellinen neuvoa-antava lautakunta, joka kuulee ja neuvoo esikuntapäällikköä ja johtajaa.</w:t>
      </w:r>
    </w:p>
    <w:p>
      <w:r>
        <w:rPr>
          <w:b/>
        </w:rPr>
        <w:t xml:space="preserve">Tulos</w:t>
      </w:r>
    </w:p>
    <w:p>
      <w:r>
        <w:t xml:space="preserve">Ilmavoimien tiedettä ja teknologiaa 21. vuosisataa varten koskeva laki (Air Force Science and Technology for the 21st Century Act)</w:t>
      </w:r>
    </w:p>
    <w:p>
      <w:r>
        <w:rPr>
          <w:b/>
        </w:rPr>
        <w:t xml:space="preserve">Esimerkki 6.4123</w:t>
      </w:r>
    </w:p>
    <w:p>
      <w:r>
        <w:t xml:space="preserve">Close Big Oil Tax Loopholes Act - Muuttaa Internal Revenue Code -lakia rajoittaakseen tai kumotakseen tietyt veroetuudet suurille integroiduille öljy-yhtiöille (jotka on määritelty yhtiöiksi, joiden vuosittaiset bruttotulot ovat yli 1 miljardi dollaria ja joiden keskimääräinen päivittäinen raakaöljyn maailmanlaajuinen tuotanto on vähintään 500 000 barrelia, tai tietyille tällaisten yhtiöiden oikeudenomistajille), mukaan lukien: (1) ulkomaan verohyvitys yrityksille, jotka ovat kaksoiskapasiteettisia veronmaksajia; 2) verovähennys tuloista, jotka johtuvat öljyn, maakaasun tai niiden primaarituotteiden tuotannosta, jalostuksesta, jalostuksesta, kuljetuksesta tai jakelusta; 3) verovähennys aineettomista poraus- ja kehityskustannuksista; 4) öljyn- ja kaasulähteiden prosentuaalinen poisto; ja 5) verovähennys tukikelpoisista injektointikustannuksista. Muutetaan vuoden 2005 energiapoliittista lakia (Energy Policy Act of 2005), jotta voidaan kumota rojaltimaksujen huojennus (rojaltimaksujen keskeyttäminen) seuraavien osalta: (1) Meksikonlahden matalissa vesissä sijaitsevista syvistä porauskaivoista peräisin oleva maakaasuntuotanto; ja 2) syvän veden öljy- ja kaasuntuotanto Persianlahden läntisellä ja keskisellä suunnittelualueella (mukaan lukien itäisen suunnittelualueen osa, joka käsittää kokonaisia vuokralohkoja, jotka sijaitsevat 87 astetta 30 minuuttia läntistä pituutta länteen). Määrää, että kaikki tämän lain avulla saadut lisätulot on käytettävä liittovaltion budjettivajeen tai liittovaltion velan vähentämiseen. säädetään tämän lain talousarviovaikutusten yhteensopivuudesta vuoden 2010 lakisääteisen Pay-As-You-Go Act -lain kanssa.</w:t>
      </w:r>
    </w:p>
    <w:p>
      <w:r>
        <w:rPr>
          <w:b/>
        </w:rPr>
        <w:t xml:space="preserve">Tulos</w:t>
      </w:r>
    </w:p>
    <w:p>
      <w:r>
        <w:t xml:space="preserve">Close Big Oil Tax Loopholes Act</w:t>
      </w:r>
    </w:p>
    <w:p>
      <w:r>
        <w:rPr>
          <w:b/>
        </w:rPr>
        <w:t xml:space="preserve">Esimerkki 6.4124</w:t>
      </w:r>
    </w:p>
    <w:p>
      <w:r>
        <w:t xml:space="preserve">Bridges to the Cuban People Act of 2001 - vapauttaa Kuuban kauppasaarrosta (mukaan lukien vuoden 1992 Kuuban demokratialain mukaiset kiellot, jotka koskevat sellaisten alusten purkamista Yhdysvaltojen satamassa, jotka ovat aiemmin saapuneet Kuuban satamaan harjoittaakseen kauppaa) minkä tahansa maataloushyödykkeen, maatalouskoneiden tai -laitteiden, lääkkeiden tai lääkinnällisten laitteiden viennin tai tällaisten tuotteiden toimittamiseen liittyvät matkat.Kielletään presidenttiä kieltämästä tai sääntelemästä Yhdysvaltain kansalaisten tai laillisesti maassa oleskelevien ulkomaalaisten matkustamista Kuubaan, Kuubasta tai Kuuban sisällä, mukaan lukien tällaiseen matkustamiseen tavanomaisesti liittyvät tietyt liiketoimet, taloudelliset tai muut.Valtuutetaan presidentti tarjoamaan stipendejä Kuuban kansalaisille, jotka pyrkivät suorittamaan jatko-opintoja kansanterveyden, yleisen järjestyksen, taloustieteen, oikeustieteen tai muun yhteiskuntatieteen alalla.Valtuuttaa presidentin luopumaan tietyistä Kuubaan kohdistuvista pakotteista ja Kuuballe annettavaa apua koskevista rajoituksista, mukaan lukien tiettyjen ulkomaalaisten, jotka ovat takavarikoineet Yhdysvaltain kansalaisten omaisuutta Kuubassa tai jotka käyvät kauppaa tällaisella omaisuudella, poistaminen Yhdysvalloista, jos presidentti katsoo, että se edistää rauhanomaista siirtymistä demokratiaan Kuubassa tai edistää Yhdysvaltain kansallisia taloudellisia etuja.Kieltää valtiovarainministeriä rajoittamasta Kuubaan lähetettävien rahalähetysten määrää, jotka Yhdysvaltain kansalaiset voivat tehdä Kuubaan.Sallii Kuubasta peräisin olevan lääkinnällisen tuotteen tuonnin Yhdysvaltoihin, jos terveysministeri toteaa, että Yhdysvalloissa on lääketieteellinen tarve tällaiselle tuotteelle, johon ei vastata mikään Yhdysvalloissa kaupallisessa jakelussa oleva lääke tai lääkinnällinen laite.Kiellää varojen käytön sellaisten tavaroiden ja palvelujen vientiä koskevien yksipuolisten pakotteiden täytäntöönpanemiseksi, jotka on tarkoitettu yksinomaan Kuuban lasten käyttöön.</w:t>
      </w:r>
    </w:p>
    <w:p>
      <w:r>
        <w:rPr>
          <w:b/>
        </w:rPr>
        <w:t xml:space="preserve">Tulos</w:t>
      </w:r>
    </w:p>
    <w:p>
      <w:r>
        <w:t xml:space="preserve">Annetaan Kuuban kansalle mahdollisuus saada elintarvikkeita ja lääkkeitä Yhdysvalloista, lievennetään Kuubaan matkustamista koskevia rajoituksia, tarjotaan stipendejä tietyille Kuuban kansalaisille ja muihin tarkoituksiin.</w:t>
      </w:r>
    </w:p>
    <w:p>
      <w:r>
        <w:rPr>
          <w:b/>
        </w:rPr>
        <w:t xml:space="preserve">Esimerkki 6.4125</w:t>
      </w:r>
    </w:p>
    <w:p>
      <w:r>
        <w:t xml:space="preserve">Independent Contractor Proper Classification Act of 2007 - Muuttaa vuoden 1978 verolakia seuraavasti: (1) velvoittaa työnantajat kohtelemaan työntekijöitä, jotka on luokiteltu väärin itsenäisiksi urakoitsijoiksi, työntekijöinä työverotuksessa, kun valtiovarainministeri on todennut, että työntekijät on luokiteltu väärin; (2) kumoaa kiellon, joka koskee valtiovarainministeriön asetuksia tai tulopäätöksiä, jotka koskevat työntekijän ja itsenäisen urakoitsijan luokittelua; ja (3) poistaa toimialan käytännöllä puolustautumisen perusteena työntekijöiden luokittelemiselle väärin itsenäisiksi urakoitsijoiksi.velvoittaa valtiovarainministerin perustamaan menettelyn, jonka avulla työntekijät voivat hakea asemansa määrittelyä työntekijöiksi tai itsenäisiksi urakoitsijoiksi. Kielletään työnantajia ryhtymästä vastatoimiin vetoomuksen jättäneitä työntekijöitä vastaan. Edellytetään, että valtiovarainministeriö ryhtyy tiettyihin toimiin todettuaan, että työntekijä on luokiteltu virheellisesti itsenäiseksi urakoitsijaksi, mukaan lukien työministeriölle ilmoittaminen tällaisesta virheellisestä luokittelusta.Edellytetään, että valtiovarainministeriö ja työministeriö laativat vuosittain raportteja ja vaihtavat tietoja työntekijöiden virheellisestä luokittelusta. Ohjaa työministeriötä: (1) yksilöimään ja seuraamaan valituksia, jotka koskevat työntekijöiden virheellistä luokittelua, palkka- ja työaikalakien noudattamisen valvomiseksi; ja (2) tutkimaan toimialoja, jotka Internal Revenue Service (IRS) on yksilöinyt työntekijöiden virheelliseksi luokitteluksi.Ohjaa työministeriötä sisällyttämään Fair Labor Standards Act -lain edellyttämiin työpaikkajulisteisiin ilmoituksen, jossa työntekijöille kerrotaan heidän oikeudestaan hakea aseman määrittelyä (esim, velvoittaa työnantajat: 1) ilmoittamaan itsenäisille urakoitsijoilleen liittovaltion verovelvoitteista, itsenäisiin urakoitsijoihin soveltumattomista työelämän suojista ja oikeudesta hakea aseman määrittelyä IRS:ltä ja 2) säilyttämään kolmen vuoden ajan luettelon itsenäisistä urakoitsijoistaan, mukaan luettuina nimet ja verotunnisteet.</w:t>
      </w:r>
    </w:p>
    <w:p>
      <w:r>
        <w:rPr>
          <w:b/>
        </w:rPr>
        <w:t xml:space="preserve">Tulos</w:t>
      </w:r>
    </w:p>
    <w:p>
      <w:r>
        <w:t xml:space="preserve">Lakiehdotus, jolla säädetään menettelyistä työntekijöiden ja itsenäisten urakoitsijoiden asianmukaista luokittelua varten ja muista syistä.</w:t>
      </w:r>
    </w:p>
    <w:p>
      <w:r>
        <w:rPr>
          <w:b/>
        </w:rPr>
        <w:t xml:space="preserve">Esimerkki 6.4126</w:t>
      </w:r>
    </w:p>
    <w:p>
      <w:r>
        <w:t xml:space="preserve">Strengthening Our Economy Through Small Business Innovation Act of 2008 - Muuttaa Small Business Act -lakia siten, että (1) Small Business Innovation Research (SBIR) -ohjelmaa jatketaan vuoteen FY2022 asti ja (2) Small Business Technology Transfer (STTR) -ohjelmaa vuoteen FY2023 asti.Korottaa varainhoitovuodesta 2009 ja sen jälkeen prosenttiosuutta liittovaltion viraston vuotuisesta ulkopuolisesta tutkimus- ja kehittämisbudjetista, joka voidaan osoittaa SBIR- ja STTR-ohjelmiin.korottaa sekä SBIR- että STTR-ohjelmien osalta yksittäisten pienten yritysten palkintotasoja ohjelmaan osallistumiselle ensimmäisen ja toisen vaiheen tasolla.sisällyttää energiaan, turvallisuuteen, liikenteeseen ja vesihuoltoon liittyvät tutkimusaiheet "erityishuomion kohteena oleviin" SBIR-tutkimusaiheisiin.määrää puolustusministerin lopettamaan ilmalaserohjelman.</w:t>
      </w:r>
    </w:p>
    <w:p>
      <w:r>
        <w:rPr>
          <w:b/>
        </w:rPr>
        <w:t xml:space="preserve">Tulos</w:t>
      </w:r>
    </w:p>
    <w:p>
      <w:r>
        <w:t xml:space="preserve">Lakiehdotus Small Business Act -lain muuttamiseksi siten, että Small Business Innovation Research- ja Small Business Technology Transfer -ohjelmia jatketaan, liittovaltion virastojen avustusten jakamista kyseisiin ohjelmiin lisätään, vesi-, energia-, liikenne- ja kotimaan turvallisuuteen liittyvä tutkimus lisätään erityistä huomiota ansaitsevien aiheiden luetteloon ja muihin tarkoituksiin.</w:t>
      </w:r>
    </w:p>
    <w:p>
      <w:r>
        <w:rPr>
          <w:b/>
        </w:rPr>
        <w:t xml:space="preserve">Esimerkki 6.4127</w:t>
      </w:r>
    </w:p>
    <w:p>
      <w:r>
        <w:t xml:space="preserve">.  Tribal Veterans Health Care Enhancement Act (Sec. 2) Tällä lakiehdotuksella muutetaan intiaanien terveydenhuollon parantamista koskevaa lakia siten, että intiaanien terveydenhuoltopalvelu (IHS) voi maksaa veteraaniasioiden ministeriölle (VA) intiaaniveteraanien maksettavaksi jääneet omavastuuosuudet ostetun/siirretyn hoidon ohjelman mukaisesti hyväksytyistä ja VA:n laitoksessa hoidetuista lääketieteellisistä palveluista. (3 §) IHS:n, VA:n ja heimojen terveydenhuolto-ohjelmien on asianomaisten heimojen kanssa neuvoteltuaan tehtävä yhteisymmärryspöytäkirja, joka antaa IHS:lle tai heimojen terveydenhuolto-ohjelmalle luvan maksaa tällaiset omavastuuosuudet, ellei se heikentäisi IHS:n tai VA:n hoitoa saavien henkilöiden terveydenhuollon laatua tai saatavuutta. IHS:n ja VA:n on raportoitava veteraaneista, jotka ovat oikeutettuja IHS:n apuun ja jotka ovat saaneet hoitoa VA:lta.</w:t>
      </w:r>
    </w:p>
    <w:p>
      <w:r>
        <w:rPr>
          <w:b/>
        </w:rPr>
        <w:t xml:space="preserve">Tulos</w:t>
      </w:r>
    </w:p>
    <w:p>
      <w:r>
        <w:t xml:space="preserve">Heimoveteraanien terveydenhuollon parantamista koskeva laki</w:t>
      </w:r>
    </w:p>
    <w:p>
      <w:r>
        <w:rPr>
          <w:b/>
        </w:rPr>
        <w:t xml:space="preserve">Esimerkki 6.4128</w:t>
      </w:r>
    </w:p>
    <w:p>
      <w:r>
        <w:t xml:space="preserve">Small Business Health Insurance Promotion Act of 2004 - Muuttaa Internal Revenue Code -lakia siten, että tietyille pienille työnantajille (enintään 50 työntekijää) myönnetään yritysverohyvitys, joka vastaa 50 prosenttia määrien maksamista määristä, jotka tällaiset työnantajat ovat maksaneet työntekijöidensä terveydenhoitopalveluista pätevän terveyspoolijärjestelyn mukaisesti. Rajoittaa ajanjakson, jonka aikana verohyvitys voidaan ottaa käyttöön, neljään vuoteen siitä päivästä, jona työnantaja alkaa osallistua hyväksyttyyn terveydenhoitopoolijärjestelyyn. Määritellään "hyväksytty terveydenhuollon yhdistymisjärjestely" kansalliseksi tai osavaltioiden järjestelyksi, joka tarjoaa terveydenhuoltoetuuksien kattavuuden, joka on olennaisesti samankaltainen kuin neljä suurinta liittovaltion työntekijöille tarjottua terveydenhuoltoetuuksien järjestelyä.Määritellään terveys- ja sosiaalipalveluministerit ja työministeriön sihteerit huolehtimaan osavaltioiden ja kansallisten hyväksyttyjen terveydenhuollon yhdistymisjärjestelyjen tarjoamisesta ja valvonnasta sekä toteuttamaan Kansallisen tiedeakatemian lääketieteellisen instituutin (Institute of Medicine of the National Academy of Sciences) välityksellä tutkimus tällaisten järjestelyjen toiminnasta.</w:t>
      </w:r>
    </w:p>
    <w:p>
      <w:r>
        <w:rPr>
          <w:b/>
        </w:rPr>
        <w:t xml:space="preserve">Tulos</w:t>
      </w:r>
    </w:p>
    <w:p>
      <w:r>
        <w:t xml:space="preserve">Vuoden 1986 Internal Revenue Code -lain muuttaminen siten, että pienille työnantajille myönnetään verotukia, joilla kannustetaan pieniä työnantajia tarjoamaan työntekijöilleen kohtuuhintaista terveydenhoitopalvelua hyväksyttyjen terveydenhuoltopoolijärjestelyjen kautta, edistetään näiden järjestelyjen perustamista ja toimintaa ja muihin tarkoituksiin.</w:t>
      </w:r>
    </w:p>
    <w:p>
      <w:r>
        <w:rPr>
          <w:b/>
        </w:rPr>
        <w:t xml:space="preserve">Esimerkki 6.4129</w:t>
      </w:r>
    </w:p>
    <w:p>
      <w:r>
        <w:t xml:space="preserve">National Commission on Telemedicine Act - Perustetaan telelääketieteen kansallinen toimikunta arvioimaan nykyisten ja uusien langallisten ja langattomien televiestintä- ja tietojärjestelmätekniikoiden käyttöä 1) terveydenhuollossa ja terveystutkimuksessa, 2) terveydenhuoltoalan opiskelijoiden koulutuksessa ja täydennyskoulutuksessa ja 3) yksilöiden kotona tapahtuvassa terveydentilan seurannassa. Komissiota pyydetään:  (1) arvioimaan, ovatko teknologiat tehokkaita terveydenhuollon laadun ja saatavuuden parantamisessa ja kustannusten vähentämisessä; (2) tunnistamaan palveluntarjoajien käytön ja hyväksymisen esteet; (3) kehittämään "telelääketieteen" mallimääritelmän; ja (4) määrittelemään asianmukaiset telelääketieteen palvelujen korvaukset. Valtuutetaan määrärahat määrärahoista, jotka on muutoin varattu kauppaministeriön kansalliselle televiestintä- ja tietohallinnolle (National Telecommunications and Information Administration of the Department of Commerce).</w:t>
      </w:r>
    </w:p>
    <w:p>
      <w:r>
        <w:rPr>
          <w:b/>
        </w:rPr>
        <w:t xml:space="preserve">Tulos</w:t>
      </w:r>
    </w:p>
    <w:p>
      <w:r>
        <w:t xml:space="preserve">Kansallinen telelääketieteen toimikunta Laki telelääketieteestä</w:t>
      </w:r>
    </w:p>
    <w:p>
      <w:r>
        <w:rPr>
          <w:b/>
        </w:rPr>
        <w:t xml:space="preserve">Esimerkki 6.4130</w:t>
      </w:r>
    </w:p>
    <w:p>
      <w:r>
        <w:t xml:space="preserve">Community Protection Act of 1999 - Muuttaa liittovaltion rikoslakia siten, että pätevät lainvalvontaviranomaiset, joilla on sen valtion viraston myöntämä virallinen virkamerkki ja valokuvallinen henkilöllisyystodistus, jonka palveluksessa henkilö työskentelee lainvalvontaviranomaisena, voivat osavaltion tai paikallisista laeista poiketen kantaa piilotettua ampuma-asetta, joka on lähetetty tai kuljetettu osavaltioiden välisessä tai ulkomaisessa kaupassa. täsmentää, että tätä lakia ei saa tulkita siten, että se syrjäyttäisi tai rajoittaisi minkään osavaltion lakeja, jotka: (1) sallivat yksityishenkilöiden tai -yhteisöjen kieltää tai rajoittaa piilotettujen ampuma-aseiden hallussapitoa omaisuudellaan; tai 2) kieltävät tai rajoittavat ampuma-aseiden hallussapitoa osavaltion tai paikallishallinnon omaisuudessa, laitoksessa, rakennuksessa, tukikohdassa tai puistossa. (3 §) Asetetaan samanlaiset säännökset, joilla valtuutetaan pätevät eläkkeellä olevat lainvalvontaviranomaiset kantamaan piilotettuja ampuma-aseita osavaltion tai paikallisen lainsäädännön estämättä.</w:t>
      </w:r>
    </w:p>
    <w:p>
      <w:r>
        <w:rPr>
          <w:b/>
        </w:rPr>
        <w:t xml:space="preserve">Tulos</w:t>
      </w:r>
    </w:p>
    <w:p>
      <w:r>
        <w:t xml:space="preserve">Yhteisön suojelulaki vuodelta 1999</w:t>
      </w:r>
    </w:p>
    <w:p>
      <w:r>
        <w:rPr>
          <w:b/>
        </w:rPr>
        <w:t xml:space="preserve">Esimerkki 6.4131</w:t>
      </w:r>
    </w:p>
    <w:p>
      <w:r>
        <w:t xml:space="preserve">Private Security Officer Employment Authorization Act of 2003 - sallii yksityisten turvallisuushenkilöstön valtuutetun työnantajan toimittaa osallistuvan valtion tunnistustoimistolle työntekijän sormenjäljet tai muun (oikeusministerin määrittelemän) positiivisen tunnistustavan rikosrekisteritietojen hakua varten. Työnantajan edellytetään: (1) hankittava työntekijän kirjallinen suostumus; ja (2) annettava työntekijälle luottamuksellinen oikeus tutustua kaikkiin saatuihin tietoihin.Ohjaa oikeusministeriön vastaanottamaan tällaisen osavaltion tunnistustoimiston kautta toimitetun pyynnön saatuaan liittovaltion poliisin FBI:n (Federal Bureau of Investigation) rikosoikeudellisen tietopalvelun osaston (Criminal Justice Information Services Division of the Federal Bureau of Investigation, FBI) asiaankuuluvat rekisterit ja toimittamaan kaikki tuloksena saadut henkilöllisyys- ja rikosrekisteritiedot. Siinä säädetään, että kun osavaltion tunnistustoimisto on vastaanottanut rikosrekisteritiedot Attorney Generalilta: (1) osallistuvan valtion, jolla ei ole yksityisen turvallisuushenkilöstön pätevyysvaatimuksia, on ilmoitettava valtuutetulle työnantajalle, onko työntekijä tuomittu rikoksesta, rikoksesta, johon liittyy epärehellisyys tai väärä lausuma, jos tuomio on annettu edellisen 10 vuoden aikana, tai rikoksesta, johon liittyy fyysisen voimankäytön käyttö tai yritys käyttää fyysistä väkivaltaa toista henkilöä vastaan, jos tuomio on annettu edellisen 10 vuoden aikana, tai onko häntä syytetty rikoksesta, josta ei ole annettu ratkaisua edeltävien 365 päivän aikana; ja (2) osallistuvan valtion, jolla on yksityisen turvallisuuspalvelun työntekijän pätevyysvaatimukset, on käytettävä tämän lain nojalla saatuja tietoja vaatimusten soveltamisessa ja ilmoitettava tulokset ainoastaan työnantajalle. Sallii valtuutetun työnantajan pyytää rikosrekisteritietojen hakua työntekijästä vain kerran 12 kuukauden välein, ellei työnantajalla ole perusteltua syytä esittää lisäpyyntöjä. Valtuuttaa oikeusministeriön antamaan määräyksiä tämän lain täytäntöönpanemiseksi, mukaan lukien: 1) tietojen ja tarkastusten turvallisuutta, luottamuksellisuutta, tarkkuutta, käyttöä ja hävittämistä koskevat toimenpiteet; 2) vaatimukset valtuutetuksi työnantajaksi hyväksymiselle; ja 3) taustatietojen tarkastusten suorittamisesta aiheutuvien kohtuullisten maksujen määrääminen. säädetään rikosoikeudellisista seuraamuksista, jos saatuja tietoja käytetään tarkoituksellisesti muihin tarkoituksiin kuin yksityisen turvallisuuspalvelun työntekijän työhön soveltuvuuden määrittämiseen. Valtuuttaa 1) FBI:n johtajan perimään maksuja tällaisten taustatarkastusten suorittamisesta, 2) osavaltion perimään työnantajalta maksun tämän lain hallinnointikustannusten kattamiseksi ja 3) osavaltion luopumaan osallistumisesta tällaiseen taustatarkastusjärjestelmään.</w:t>
      </w:r>
    </w:p>
    <w:p>
      <w:r>
        <w:rPr>
          <w:b/>
        </w:rPr>
        <w:t xml:space="preserve">Tulos</w:t>
      </w:r>
    </w:p>
    <w:p>
      <w:r>
        <w:t xml:space="preserve">Lakiehdotus yksityisen turvallisuuspalvelun palvelukseen hakeutuvien henkilöiden rikosrekisteritietojen tarkistamisen sallimisesta.</w:t>
      </w:r>
    </w:p>
    <w:p>
      <w:r>
        <w:rPr>
          <w:b/>
        </w:rPr>
        <w:t xml:space="preserve">Esimerkki 6.4132</w:t>
      </w:r>
    </w:p>
    <w:p>
      <w:r>
        <w:t xml:space="preserve">ilmaisee kongressin näkemyksen siitä, että jokaisen edustajainhuoneen ja senaatin pysyvän ja erityiskomitean sekä jokaisen kongressin sekakomitean olisi tarjottava yleisölle mahdollisuus tutustua Internetin kautta julkisesti saatavilla oleviin komiteatietoihin, asiakirjoihin ja menettelyihin, mukaan lukien lakiehdotukset, mietinnöt ja yleisölle avointen komiteoiden kokousten pöytäkirjat.</w:t>
      </w:r>
    </w:p>
    <w:p>
      <w:r>
        <w:rPr>
          <w:b/>
        </w:rPr>
        <w:t xml:space="preserve">Tulos</w:t>
      </w:r>
    </w:p>
    <w:p>
      <w:r>
        <w:t xml:space="preserve">Laki kansalaisten lainsäädäntövallan lisäämisestä resurssien saatavuuden kautta (CLEAR) (Citizen Legislature Empowerment through Access to Resources)</w:t>
      </w:r>
    </w:p>
    <w:p>
      <w:r>
        <w:rPr>
          <w:b/>
        </w:rPr>
        <w:t xml:space="preserve">Esimerkki 6.4133</w:t>
      </w:r>
    </w:p>
    <w:p>
      <w:r>
        <w:t xml:space="preserve">Farm-To-Cafeteria Projects Act of 2003 - Muuttaa Richard B. Russell National School Lunch Act (NSLA) -lakia siten, että maatalousministeriä ohjataan myöntämään yksityisille voittoa tavoittelemattomille yhteisöille ja oppilaitoksille kilpailuun perustuvia avustuksia, jotta ne voivat perustaa ja toteuttaa Farm-to-Cafeteria -hankkeita, joilla parannetaan lähiruoan saatavuutta kouluissa ja oppilaitoksissa, jotka saavat varoja NSLA:n ja vuoden 1966 lasten ravitsemuslain (Child Nutrition Act of 1966, CNA) nojalla (lukuun ottamatta naisten, imeväisten ja lasten erityistä lisäohjelmaa (WIC, Special Supplemental Program for Women, Infants and Children, WIC), jossa on jo olemassa WIC:n maatilojen markkinaravitsemusohjelma): (1) hankkia paikallisia elintarvikkeita pieniltä ja keskisuurilta maatiloilta kouluruokailuun tarkoitettujen elintarvikkeiden tuottamiseksi; (2) tukea ravitsemuskasvatustoimia tai opetussuunnitelmien suunnittelua, johon sisältyy koululaisten osallistuminen maatilojen ja maatalouden opetushankkeisiin; ja (3) kehittää kestävä sitoutuminen maatilalta ruokalaan -hankkeisiin yhteisössä yhdistämällä koulut, maataloustuottajat, vanhemmat ja muut yhteisön sidosryhmät.</w:t>
      </w:r>
    </w:p>
    <w:p>
      <w:r>
        <w:rPr>
          <w:b/>
        </w:rPr>
        <w:t xml:space="preserve">Tulos</w:t>
      </w:r>
    </w:p>
    <w:p>
      <w:r>
        <w:t xml:space="preserve">Richard B. Russell National School Lunch Act -lain ja vuoden 1966 Child Nutrition Act -lain muuttaminen tiettyjen lasten ravitsemusohjelmien parantamiseksi ja muihin tarkoituksiin.</w:t>
      </w:r>
    </w:p>
    <w:p>
      <w:r>
        <w:rPr>
          <w:b/>
        </w:rPr>
        <w:t xml:space="preserve">Esimerkki 6.4134</w:t>
      </w:r>
    </w:p>
    <w:p>
      <w:r>
        <w:t xml:space="preserve">401(k) Protection Act of 1996 - Muuttaa Internal Revenue Code -lakia pätevien työnantajajärjestelyjen osalta siten, että 1) kielletään luottokorttien tai muiden välittäjien kautta annetut lainat ja 2) lainoja käsitellään maksuna, ellei niitä käytetä ensiasunnon ostoon, korkeakouluopintojen tai taloudellisesti tuhoisien sairauskulujen maksamiseen tai jos niitä ei käytetä työttömyysjaksojen aikana.</w:t>
      </w:r>
    </w:p>
    <w:p>
      <w:r>
        <w:rPr>
          <w:b/>
        </w:rPr>
        <w:t xml:space="preserve">Tulos</w:t>
      </w:r>
    </w:p>
    <w:p>
      <w:r>
        <w:t xml:space="preserve">401(k) Protection Act of 1996</w:t>
      </w:r>
    </w:p>
    <w:p>
      <w:r>
        <w:rPr>
          <w:b/>
        </w:rPr>
        <w:t xml:space="preserve">Esimerkki 6.4135</w:t>
      </w:r>
    </w:p>
    <w:p>
      <w:r>
        <w:t xml:space="preserve">Countering Russian Missiles Act of 2017 Tämä lakiehdotus edellyttää, että puolustusministeriö (DOD) toimittaa vuosittain raportteja seuraavista asioista: Venäjän federaation uuden SSC-8-maasta laukaistavan risteilyohjuksen tila, sen valmiudet ja uhka, jonka se aiheuttaa Yhdysvaltojen eurooppalaisille ja aasialaisille liittolaisille ja Yhdysvaltojen voimavaroille alueella; kohtaavatko Yhdysvallat merkittävää sotilaallista haittaa SSC-8-ohjuksen käyttöönotosta Euroopan mantereella; puutteet nykyisessä U.Yhdysvaltojen nykyisen ohjuspuolustusinfrastruktuurin puutteet Euroopassa; voimavarojen puutteet, jotka Yhdysvaltojen uusi keskimatkan ohjus, joka ei ole Yhdysvaltojen ja Sosialististen Neuvostotasavaltojen Liiton välisen keskimatkan ja lyhyemmän kantaman ohjusten poistamista koskevan sopimuksen (INF-sopimus) mukainen, korjaisi Euroopassa ja Aasiassa; sekä INF-ohjuksen käyttöönoton aikataulu ja käyttöönottokustannukset.    Ulkoministeriön on toimitettava vuosittain raportti, joka sisältää suunnitelman, jossa 1) kuvataan, miten Yhdysvallat koordinoi toimiaan eurooppalaisten liittolaistensa kanssa ohjusten havaitsemisen ja puolustuksen tehostamiseksi, ja 2) suositellaan näille liittolaisille lisää sotilaallista ulkomaankauppaa, rahoitusta tai kansainvälistä sotilaskoulutusta ohjuspuolustusvalmiuksien vahvistamiseksi.  Lakiehdotuksessa edellytetään, että presidentti ja kongressi neuvottelevat erikseen Venäjän federaation kanssa sopimuksen noudattamisesta. Lakiehdotuksessa kielletään varojen asettaminen saataville tai käyttäminen toimiin, jotka johtavat Yhdysvaltojen irtautumiseen sopimuksesta, ellei presidentti vahvista, että irtautuminen on Yhdysvaltojen elintärkeiden kansallisten turvallisuusetujen mukaista. </w:t>
      </w:r>
    </w:p>
    <w:p>
      <w:r>
        <w:rPr>
          <w:b/>
        </w:rPr>
        <w:t xml:space="preserve">Tulos</w:t>
      </w:r>
    </w:p>
    <w:p>
      <w:r>
        <w:t xml:space="preserve">Countering Russian Missiles Act of 2017</w:t>
      </w:r>
    </w:p>
    <w:p>
      <w:r>
        <w:rPr>
          <w:b/>
        </w:rPr>
        <w:t xml:space="preserve">Esimerkki 6.4136</w:t>
      </w:r>
    </w:p>
    <w:p>
      <w:r>
        <w:t xml:space="preserve">Incentives for Successful Companies Act of 2010 - Muuttaa Internal Revenue Code -lakia siten, että vuoteen 2014 asti sallitaan: 1) tietyille menestyviksi yrityksiksi nimetyille yrityksille yritystoimintaan liittyvä verohyvitys työpaikkakoulutuskustannuksista ja 2) tällaisten yritysten käyttöön ottaman poistokelpoisen yritysomaisuuden kulukorvauksen nostaminen 250 000 dollariin. Määritellään "menestyvä yritys" yhdysvaltalaiseksi yhtiöksi tai yritykseksi, jolla on pitkäaikainen yhdysvaltalainen kasvusuunnitelma, joka täyttää tietyt rahoitus- ja luottokelpoisuuskriteerit ja jolla on ollut keskimäärin vähintään 5 tai yli 500 työntekijää viimeisimpänä kalenterivuonna.</w:t>
      </w:r>
    </w:p>
    <w:p>
      <w:r>
        <w:rPr>
          <w:b/>
        </w:rPr>
        <w:t xml:space="preserve">Tulos</w:t>
      </w:r>
    </w:p>
    <w:p>
      <w:r>
        <w:t xml:space="preserve">Verohyvityksen myöntäminen menestyneiden yritysten järjestämään työpaikkakoulutukseen ja muihin tarkoituksiin.</w:t>
      </w:r>
    </w:p>
    <w:p>
      <w:r>
        <w:rPr>
          <w:b/>
        </w:rPr>
        <w:t xml:space="preserve">Esimerkki 6.4137</w:t>
      </w:r>
    </w:p>
    <w:p>
      <w:r>
        <w:t xml:space="preserve">Federal Courts of Appeals Modernization Act Tällä lakiehdotuksella perustetaan liittovaltion muutoksenhakutuomioistuinten rakennevaihtoehtoja käsittelevä komissio, jonka tehtävänä on: 1) tutkia Yhdysvaltain muutoksenhakutuomioistuinten nykyistä jakoa, erityisesti yhdeksännen piirin muutoksenhakutuomioistuinta, ja 2) esittää presidentille ja kongressille suosituksia piirirajojen tai rakenteen muuttamiseksi, jotta näiden tuomioistuinten työmäärä voitaisiin käsitellä nopeasti ja tehokkaasti. Toimikunta koostuu viidestä jäsenestä, jotka Yhdysvaltain päällikkötuomari nimittää.</w:t>
      </w:r>
    </w:p>
    <w:p>
      <w:r>
        <w:rPr>
          <w:b/>
        </w:rPr>
        <w:t xml:space="preserve">Tulos</w:t>
      </w:r>
    </w:p>
    <w:p>
      <w:r>
        <w:t xml:space="preserve">Laki liittovaltion muutoksenhakutuomioistuinten nykyaikaistamisesta (Federal Courts of Appeals Modernization Act)</w:t>
      </w:r>
    </w:p>
    <w:p>
      <w:r>
        <w:rPr>
          <w:b/>
        </w:rPr>
        <w:t xml:space="preserve">Esimerkki 6.4138</w:t>
      </w:r>
    </w:p>
    <w:p>
      <w:r>
        <w:t xml:space="preserve">Forward Looking Investment in General Aviation, Hangars, and Tarmacs Act of 2017 eli FLIGHT Act of 2017 Tällä lakiehdotuksella tarkistetaan yleisilmailun jako-osuuksia: (1) myönnetään vähintään 4 prosenttia oikeusperustaisesta rahoituksesta katastrofiavun lentoasemiksi nimetyille lentoasemille, (2) pidennetään jaettujen varojen saatavuusaikaa, (3) nostetaan liittovaltion osuus tiettyjen lentoasemien hankekustannuksista 95 prosenttiin ja (4) sallitaan muiden kuin jaettujen varojen käyttö yleisilmailun lentoasemien avustuksiin.   DOT:n on: (1) toteuttaa nopeutetun ja koordinoidun ympäristöarviointiprosessin yleisilmailulentokenttien rakennus- tai parannushankkeita varten; ja (2) perustaa julkisen ja yksityisen sektorin kumppanuusohjelman lentokonehallien, liiketilojen tai muiden tilojen rakentamiseksi tai parantamiseksi yleisilmailulentokentille ja yksityisomistuksessa oleville yleiseen käyttöön tarkoitetuille lentokentille, joilla ei ole säännöllistä lentoliikennettä. Lakiehdotuksen mukaan liikenneministeriön on nimettävä tietyt lentoasemat katastrofiavustuslentoasemiksi, mukaan lukien alueelliset helpotuslentoasemat, lentoasemat, jotka sijaitsevat kohtuullisen matkan päässä sairaalasta tai elinsiirto- tai traumakeskuksesta, tai lentoasemat, jotka sijaitsevat alueella, joka on altis luonnonkatastrofeille. Lakiehdotuksessa käsitellään tiettyjen yksinomaan virkistystarkoituksiin käytettävien ilma-alusten rakentamista &amp;quot;ilmailutoimintana&amp;quot; lentoasemien parantamiseen myönnettäviä avustuksia varten.</w:t>
      </w:r>
    </w:p>
    <w:p>
      <w:r>
        <w:rPr>
          <w:b/>
        </w:rPr>
        <w:t xml:space="preserve">Tulos</w:t>
      </w:r>
    </w:p>
    <w:p>
      <w:r>
        <w:t xml:space="preserve">Forward Looking Investment in General Aviation, Hangars, and Tarmacs Act of 2017 (laki yleisilmailuun, lentokonehalleihin ja kiitoteihin tehtävistä ennakoivista investoinneista)</w:t>
      </w:r>
    </w:p>
    <w:p>
      <w:r>
        <w:rPr>
          <w:b/>
        </w:rPr>
        <w:t xml:space="preserve">Esimerkki 6.4139</w:t>
      </w:r>
    </w:p>
    <w:p>
      <w:r>
        <w:t xml:space="preserve">Help Separated Families Act of 2012 - Muuttaa sosiaaliturvalain IV osaston E osaa (sijaishoito- ja adoptiotuki) seuraavasti: (1) edellytetään, että osavaltion lastensuojelustandardeilla varmistetaan, että pelkästään vanhemman, laillisen huoltajan tai sukulaisen maahanmuuttaja-aseman perusteella vanhemmalta, lailliselta huoltajalta tai sukulaiselta ei voida evätä oikeutta olla sijoituspaikkana lapselle; ja (2) edellytetään, että rikosrekisteritarkastuksia koskevissa osavaltioiden menettelyissä edellytetään, että osavaltio hyväksyy ulkomaiset henkilöllisyystodistusasiakirjat riittäviksi henkilöllisyystodistuksiksi rikosrekisteritarkastuksen tai sormenjälkiin perustuvan tarkastuksen aloittamiseksi.Ilmaisee kongressin näkemyksen siitä, että osavaltion lastensuojeluviraston tai minkä tahansa piirikunnan tai muun osavaltion poliittisen yksikön olisi myönnettävä vapautus kaikista vaatimuksista, jotka estäisivät lapsen sijoittamisen lapsen sukulaisen luokse vähäisen oikeudellisen rikkomuksen perusteella, jos sukulainen muutoin katsottaisiin kelpaavaksi tällaiseen sijoitukseen.Vaaditaan, että sijaishuoltoa ja adoptiotukea koskevassa osavaltion suunnitelmassa ilmoitetaan lapsen sijoitusta hakeville sukulaisille, että heidän maahanmuuttostatustaan ei kyseenalaisteta, paitsi siinä määrin kuin se on tarpeen määritettäessä kelpoisuutta asiaankuuluviin palveluihin tai ohjelmiin.Kielletään osavaltion tai paikallishallinnon virastoa hakemasta vanhempien oikeuksien lakkauttamista sijaishuoltotapauksissa sen perusteella, että vanhempi on poistettu Yhdysvalloista tai että vanhempi on osallistunut maahanmuuttomenettelyyn, paitsi jos: (1) osavaltio (tai paikallinen viranomainen) on pyrkinyt kohtuullisin keinoin ilmoittamaan aikomuksestaan jättää tällainen hakemus kaikille Yhdysvalloista poistetun lapsen vanhemmille ja lapsen aikuisille sukulaisille, myös sen maan diplomaatti- tai konsuliedustustojen välityksellä, johon vanhempi poistettiin, ja yhdistämään lapsen uudelleen tällaisen vanhemman tai sukulaisen kanssa; tai (2) vanhempi ei ole sopiva tai haluton olemaan lapsen vanhempi.</w:t>
      </w:r>
    </w:p>
    <w:p>
      <w:r>
        <w:rPr>
          <w:b/>
        </w:rPr>
        <w:t xml:space="preserve">Tulos</w:t>
      </w:r>
    </w:p>
    <w:p>
      <w:r>
        <w:t xml:space="preserve">Sosiaaliturvalain IV osaston E osan muuttaminen sen varmistamiseksi, että maahanmuuttajan asema ei yksinään estä vanhempaa, laillista huoltajaa tai sukulaista olemasta sijaislapsen sijoituspaikkana, ja sen kieltämiseksi, että osavaltio, piirikunta tai muu osavaltion poliittinen osa-alue ei voi hakea vanhempien oikeuksien lakkauttamista sijaishuoltotapauksissa, joissa muutoin kelpoisuusehdot täyttävä ja halukas vanhempi tai laillinen huoltaja on karkotettu maasta tai hän on osallisena maahanmuuttomenettelyssä (mukaan luettuna säilöönotto), elleivät tietyt edellytykset täyty, ja muihin tarkoituksiin.</w:t>
      </w:r>
    </w:p>
    <w:p>
      <w:r>
        <w:rPr>
          <w:b/>
        </w:rPr>
        <w:t xml:space="preserve">Esimerkki 6.4140</w:t>
      </w:r>
    </w:p>
    <w:p>
      <w:r>
        <w:t xml:space="preserve">District of Columbia Economic Recovery Act - Muuttaa Internal Revenue Code -lakia siten, että siinä asetetaan rajoitus tuloverolle, joka peritään henkilöiltä, jotka asuvat District of Columbiassa.  Määritellään, että rajoitus on seuraavien summien summa:   (1) 15 prosenttia siitä osasta piirikunnasta peräisin olevia tuloja, joka ylittää vapautusmäärän; ja (2) piirikunnan ulkopuolelta peräisin olevien oikaistujen bruttotulojen keskimääräinen verokanta. Määritellään muun muassa termit "District of Columbian asukas" ja "verovapautuksen määrä". Säädetään tiettyjen tulolähteiden verokohtelusta.</w:t>
      </w:r>
    </w:p>
    <w:p>
      <w:r>
        <w:rPr>
          <w:b/>
        </w:rPr>
        <w:t xml:space="preserve">Tulos</w:t>
      </w:r>
    </w:p>
    <w:p>
      <w:r>
        <w:t xml:space="preserve">District of Columbia Economic Recovery Act</w:t>
      </w:r>
    </w:p>
    <w:p>
      <w:r>
        <w:rPr>
          <w:b/>
        </w:rPr>
        <w:t xml:space="preserve">Esimerkki 6.4141</w:t>
      </w:r>
    </w:p>
    <w:p>
      <w:r>
        <w:t xml:space="preserve">Colonia Assistance Authorization Act of 1993 - Valtuuttaa ympäristönsuojeluviraston hallintoviranomaisen siirtämään varoja toiselle liittovaltion virastolle tai myöntämään avustuksia mille tahansa asianmukaiselle taholle tai rajavaltiolle (Arizona, Kalifornia, New Mexico tai Texas), jotta voidaan tarjota apua tällaisten alueiden vähävaraisille yhteisöille, joilta puuttuvat perushygieniatilat:  (1) veden säilyttämiseen, kehittämiseen, käyttöön ja valvontaan; ja 2) viemäreiden, jätevedenpuhdistamoiden ja välttämättömien yhdyskuntarakenteiden rakentamiseen tai parantamiseen.  Vaaditaan, että tällaisia varoja käytetään yhteisöissä, joissa on merkittävä terveysriski, koska vesihuoltoverkostoa ja jätevedenpuhdistamoja ei ole saatavilla. Hyväksytään määrärahat.</w:t>
      </w:r>
    </w:p>
    <w:p>
      <w:r>
        <w:rPr>
          <w:b/>
        </w:rPr>
        <w:t xml:space="preserve">Tulos</w:t>
      </w:r>
    </w:p>
    <w:p>
      <w:r>
        <w:t xml:space="preserve">Colonia-avun hyväksymistä koskeva vuoden 1993 laki</w:t>
      </w:r>
    </w:p>
    <w:p>
      <w:r>
        <w:rPr>
          <w:b/>
        </w:rPr>
        <w:t xml:space="preserve">Esimerkki 6.4142</w:t>
      </w:r>
    </w:p>
    <w:p>
      <w:r>
        <w:t xml:space="preserve">Thomas Alva Edison Commemorative Coin Act - Ohjaa valtiovarainministeriä lyömään yhden dollarin hopeakolikoita, jotka kuvaavat hehkulamppua ja Thomas A. Edisonin monia keksintöjä hänen tuottoisan elämänsä aikana.  Valtuuttaa, että:  (1) kolikoiden etupuolella on Thomas A. Edisonin kuva; ja 2) ministeri valitsee kolikon suunnittelun, jonka kansalaisille tarkoitettu juhlarahojen neuvoa-antava komitea tarkastaa. Lakkauttaa valtuudet lyödä tällaisia kolikoita 31. joulukuuta 2004 jälkeen.  Edellytetään, että tietyt kolikoiden myynnistä saadut lisämaksut jaetaan tietyille yhteisöille.</w:t>
      </w:r>
    </w:p>
    <w:p>
      <w:r>
        <w:rPr>
          <w:b/>
        </w:rPr>
        <w:t xml:space="preserve">Tulos</w:t>
      </w:r>
    </w:p>
    <w:p>
      <w:r>
        <w:t xml:space="preserve">Thomas Alva Edisonin juhlarahalaki</w:t>
      </w:r>
    </w:p>
    <w:p>
      <w:r>
        <w:rPr>
          <w:b/>
        </w:rPr>
        <w:t xml:space="preserve">Esimerkki 6.4143</w:t>
      </w:r>
    </w:p>
    <w:p>
      <w:r>
        <w:t xml:space="preserve">Breast Cancer and Environmental Research Act of 2005 - Muuttaa Public Health Service Act -lakia siten, että National Institute of Environmental Health Sciences -laitoksen johtaja velvoitetaan myöntämään avustuksia julkisille tai voittoa tavoittelemattomille yksityisille yhteisöille enintään kahdeksan keskuksen kehittämiseksi ja toimintaa varten, jotta voidaan tehdä monitieteellistä ja moniin instituutioihin perustuvaa tutkimusta ympäristötekijöistä, jotka voivat liittyä rintasyövän etiologiaan. Kunkin tällaisen keskuksen edellytetään: (1) sen on oltava nimeltään rintasyöpä- ja ympäristötutkimuksen huippuosaamiskeskus; (2) sen on tehtävä jatkuvaa yhteistyötä yhteisön organisaatioiden kanssa; (3) se on muodostettava yhteistyössä toimivien laitosten yhteenliittymästä; (4) sitä on tuettava tämän lain nojalla enintään viiden vuoden ajan, ja lisäaikoja voidaan myöntää uudelleentarkastelun ja suosituksen jälkeen; ja (5) sen on käytettävä innovatiivisia lähestymistapoja tutkimaan ympäristön ja rintasyövän tutkimattomia osa-alueita.Terveys- ja terveyspalveluiden ministeriön on perustettava rintasyöpä- ja ympäristötutkimuslautakunta, jonka tehtävänä on antaa suosituksia tämän lain nojalla myönnetyistä apurahoista ja tarkastella niitä.</w:t>
      </w:r>
    </w:p>
    <w:p>
      <w:r>
        <w:rPr>
          <w:b/>
        </w:rPr>
        <w:t xml:space="preserve">Tulos</w:t>
      </w:r>
    </w:p>
    <w:p>
      <w:r>
        <w:t xml:space="preserve">Muutetaan kansanterveyspalvelulakia siten, että National Institute of Environmental Health Sciences -laitoksen johtaja valtuutetaan myöntämään avustuksia sellaisten tutkimuskeskusten kehittämiseen ja toimintaan, jotka käsittelevät rintasyövän etiologiaan mahdollisesti liittyviä ympäristötekijöitä.</w:t>
      </w:r>
    </w:p>
    <w:p>
      <w:r>
        <w:rPr>
          <w:b/>
        </w:rPr>
        <w:t xml:space="preserve">Esimerkki 6.4144</w:t>
      </w:r>
    </w:p>
    <w:p>
      <w:r>
        <w:t xml:space="preserve">Indian and Alaska Native Foster Care and Adoption Services Amendments of 2005 - Muuttaa sosiaaliturvalain IV osaston E osaa (Foster Care and Adoption Assistance) siten, että sijaishoito-ohjelmaa ylläpitävä intiaaniheimo tai heimojen välinen yhteenliittymä voi saada liittovaltion sijaishoitomaksuja huostaansa antamista lapsista. Valtion on suoritettava tällaiset maksut, jos heimo tai yhteenliittymä ei ylläpidä tällaista ohjelmaa, mutta sillä on osavaltion kanssa tätä tarkoitusta varten tehty yhteistyösopimus.</w:t>
      </w:r>
    </w:p>
    <w:p>
      <w:r>
        <w:rPr>
          <w:b/>
        </w:rPr>
        <w:t xml:space="preserve">Tulos</w:t>
      </w:r>
    </w:p>
    <w:p>
      <w:r>
        <w:t xml:space="preserve">Lakiehdotus sosiaaliturvalain IV osaston E osan muuttamiseksi siten, että intiaanilapsille tarjotaan tasavertaiset mahdollisuudet saada sijaishoito- ja adoptiopalveluja heimojen alueilla.</w:t>
      </w:r>
    </w:p>
    <w:p>
      <w:r>
        <w:rPr>
          <w:b/>
        </w:rPr>
        <w:t xml:space="preserve">Esimerkki 6.4145</w:t>
      </w:r>
    </w:p>
    <w:p>
      <w:r>
        <w:t xml:space="preserve"> (Tätä toimenpidettä ei ole muutettu sen jälkeen, kun se raportoitiin senaatille 4. toukokuuta 2017 .  Dr. Chris Kirkpatrick Whistleblower Protection Act of 2017 OSASTO I--TYÖNTEKIJÄT YLEISESTI (102 §) Tässä lakiehdotuksessa ohjataan liittovaltion virastoja (lukuun ottamatta kaikkia tiedusteluyhteisöön kuuluvia yksiköitä) asettamaan etusijalle työntekijän siirtopyyntö, jos ansiosidonnaisen järjestelmän suojaelimen (Merit Systems Protections Board, MSPB) pyynnöstä lykkäävät henkilöstötoimenpidettä: (1) erityisasiamiehen toimiston (Office of Special Counsel, OSC) pyynnöstä, jos OSC toteaa, että henkilöstötoimenpide on toteutettu tai on tarkoitus toteuttaa kielletyn henkilöstökäytännön seurauksena; tai (2) työntekijän pyynnöstä, jos henkilö on koeajalla ja hakee korjaavia toimenpiteitä. Hallituksen tilintarkastusvirasto (GAO) raportoi kongressille koeajalla oleviin työntekijöihin kohdistuvista vastatoimista. (103 §) Lakiehdotus: (1) kieltää työntekijää, jolla on valtuudet toteuttaa henkilöstötoimenpide, tutustumasta toisen työntekijän tai työnhakijan potilastietoihin, (2) sallii kurinpitotoimet esimiehiä vastaan, jotka ovat syyllistyneet kostotoimiin ilmiantajia vastaan.  (105 §) Virastojen on: (1) välitettävä tiedot työntekijöiden itsemurhista OSC:lle, (2) koulutettava esimiehiä vastaamaan kanteluihin, joissa väitetään ilmiantajansuojan rikkomista, (3) annettava uusille työntekijöille tietoa ilmiantajansuojasta koeaikana, (4) tiedotettava työntekijöille OSC:n ja MSPB:n roolista ilmiantajansuojan osalta ja (5) asetettava tietoa tällaisesta suojasta saataville virastojen verkkosivustoille.  II OSASTO - VETERAANIASIOIDEN OSASTON TYÖNTEKIJÄT (201 §) Veteraaniasioiden osaston (VA) on: (1) toimitettava suunnitelma, jolla estetään luvaton pääsy VA:n työntekijöiden potilastietoihin; (2) toteutettava tiedotusohjelma, jolla tiedotetaan työntekijöilleen saatavilla olevista mielenterveyspalveluista, mukaan lukien telelääketieteen vaihtoehdot; ja (3) varmistettava, että käytössä on menettelyt, joilla puututaan VA:n työntekijöihin kohdistuviin uhkiin, jotka kohdistuvat terveydenhuoltoon.  (§ 204) GAO arvioi VA:n sairaalakeskuksissa toimivien VA:n poliisien raportointia, henkilöstöä, vastuuvelvollisuutta ja komentoketjurakennetta.</w:t>
      </w:r>
    </w:p>
    <w:p>
      <w:r>
        <w:rPr>
          <w:b/>
        </w:rPr>
        <w:t xml:space="preserve">Tulos</w:t>
      </w:r>
    </w:p>
    <w:p>
      <w:r>
        <w:t xml:space="preserve">Tohtori Chris Kirkpatrick Whistleblower Protection Act of 2017 (laki ilmiantajien suojelusta)</w:t>
      </w:r>
    </w:p>
    <w:p>
      <w:r>
        <w:rPr>
          <w:b/>
        </w:rPr>
        <w:t xml:space="preserve">Esimerkki 6.4146</w:t>
      </w:r>
    </w:p>
    <w:p>
      <w:r>
        <w:t xml:space="preserve">Taxpayer Protection Lock-box Act of 1999 - Muuttaa vuoden 1974 kongressin talousarviolakia siten, että kongressin budjettitoimiston (CBO) johtaja velvoitetaan ylläpitämään Taxpayer Protection Lock-box -kirjanpitoa, joka on jaettu määrärahakomiteoiden alakomiteoita vastaaviin merkintöihin.  Vaaditaan, että kukin kirjaus koostuu kolmesta osasta: 1) edustajainhuoneen lukkorasian saldo, 2) senaatin lukkorasian saldo ja 3) edustajainhuoneen ja senaatin yhteinen lukkorasian saldo.  CBO:n johtajan edellytetään, että kun edustajainhuone on hyväksynyt minkä tahansa määrärahalakiehdotuksen ja kun senaatti on hyväksynyt kyseisen lakiehdotuksen, hän hyvittää kyseisen edustajainhuoneen sovellettavaan kirjaussaldoon uuden budjettivallan ja menojen määrät, jotka vastaavat uuden budjettivallan ja menojen vähennysten nettomääriä, jotka johtuvat kyseisen edustajainhuoneen kyseiseen lakiehdotukseen hyväksymistä tarkistuksista.  Määritellään määrät, jotka hyvitetään parlamentin ja senaatin yhteiseen lukituslaatikkosaldoon (Joint House-Senate Lock-box Balance). (3 §) Edellytetään, että edustajainhuoneen ja senaatin jäsenten saatavilla on määrärahalakiehdotuksen käsittelyn aikana juokseva yhteenveto hyväksytyistä tarkistuksista, jotka heijastavat budjettivallan lisäyksiä ja vähennyksiä kyseisessä lakiehdotuksessa sellaisena kuin se on raportoitu. (4 §) Säädetään seuraavien määrärahojen mukauttamisesta alaspäin: (1) edustajainhuoneen ja senaatin määrärahojen mukauttamisesta, kun edustajainhuoneen tai senaatin tarkistukset mihin tahansa talousarvioesitykseen hyväksytään; ja (2) määrärahojen osittaisjakojen mukauttamisesta alaspäin aina, kun määrärahaan tehdään tällainen mukautus. (5 §) Vaatii CBO:n johtajaa sisällyttämään ajantasaisen taulukon veronmaksajien suojaa koskevan lukollisen kirjanpidon sisältämistä määristä ja jokaisesta kirjauksesta määräaikaisraportteihin. (6 §) Edellytetään harkinnanvaraisten menojen rajoitusten tarkistamista alaspäin määrien mukaisesti, jotka on vahvistettu varainhoitovuoden lopullisessa tavanomaisessa määrärahalakiehdotuksessa tai yhteisessä päätöslauselmassa, jossa jatkuvat määrärahat vahvistetaan kyseisen varainhoitovuoden loppuun asti. Määrät ovat parlamentin ja senaatin yhteisten lukituslaatikkosaldojen summia kyseiseltä varainhoitovuodelta. (8 kohta) Vaatii, että hallinto- ja budjettiviraston (OMB) johtaja laskee elvyttävän vaikutuksen (säästöjen, investointien, työpaikkojen luomisen ja talouskasvun edistämisen vaikutus) määrittämällä määrän, jolla todelliset tulot ylittävät tulojen ennustetun tason varainhoitovuosien 1999-2009 osalta, ja arvioi ylimenevän osuuden (finanssipoliittisen osingon ylimenevä osuus), joka johtuu vuoden 1997 tasapainotettua talousarviota koskevan lain tuloja vähentävistä säännöksistä.  Artiklassa säädetään, että CBO:n on varmennettava tällaiset arviot ja ennusteet tai toimitettava tarkistetut arviot, jos asiasta ollaan eri mieltä. Valtuuttaa presidentin, jos OMB:n johtaja toteaa, että finanssipoliittinen ylijäämä on olemassa, tekemään seuraavaa: (1) määrätä valtiovarainministeriön maksamaan enintään tämän ylijäämän suuruisen summan Yhdysvaltain velkasitoumusten lyhentämiseksi; (2) esittää kongressille lainsäädäntöehdotuksen verojen alentamiseksi ylijäämän määrällä, jota ei ole osoitettu alijäämän vähentämiseen; tai (3) esittää kongressille lainsäädäntöehdotuksen sosiaaliturvan säästämiseksi ylijäämän määrällä, jota ei ole osoitettu alijäämän vähentämiseen tai veronhuojennukseen.  Asetetaan nopeutettu menettely tällaisten ehdotusten käsittelyä varten. Määrää presidentin maksamaan, jos veronalennuksia tai sosiaaliturvauudistuksia ei toteuteta sen vuoden joulukuun 31. päivään mennessä, jona veronalennusta koskeva lainsäädäntöehdotus on jätetty, summan, joka vastaa sitä määrää, jolla tuloja ei ole vähennetty alijäämän vähentämiseen.</w:t>
      </w:r>
    </w:p>
    <w:p>
      <w:r>
        <w:rPr>
          <w:b/>
        </w:rPr>
        <w:t xml:space="preserve">Tulos</w:t>
      </w:r>
    </w:p>
    <w:p>
      <w:r>
        <w:t xml:space="preserve">Veronmaksajien suojaa koskeva vuoden 1999 Lock-box-laki (Taxpayer Protection Lock-box Act of 1999)</w:t>
      </w:r>
    </w:p>
    <w:p>
      <w:r>
        <w:rPr>
          <w:b/>
        </w:rPr>
        <w:t xml:space="preserve">Esimerkki 6.4147</w:t>
      </w:r>
    </w:p>
    <w:p>
      <w:r>
        <w:t xml:space="preserve">Federal Research Financing Improvement Act of 1995 - kieltää uusien liittovaltion tutkimuslaitosten rakentamisen soveltamisalaan kuuluvan tutkimustoiminnan toteuttamiseksi, ellei sen liittovaltion viraston johtaja, jonka toimivaltaan uusi laitos kuuluu, tee yhteistyösopimusta rakentamisesta ja tutkimuksen toteuttamisesta kunkin edunsaaja-alan asianmukaisen edustajan kanssa, jolle toiminta on tarkoitettu.  Edellytetään, että edunsaajayritykset maksavat vähintään puolet rakennuskustannuksista (yksittäiset prosenttiosuudet määritetään asianmukaisen liittovaltion viraston johtajan laatiman kaavan mukaisesti).  Sopimuksessa on määrättävä sekä 1) soveltamisalaan kuuluvista tutkimustoimista saadun henkisen omaisuuden jakamisesta edunsaajayritysten kesken että 2) liittohallituksen toimien toteuttamisessa käyttämän tietyn henkisen omaisuuden suojaamisesta.</w:t>
      </w:r>
    </w:p>
    <w:p>
      <w:r>
        <w:rPr>
          <w:b/>
        </w:rPr>
        <w:t xml:space="preserve">Tulos</w:t>
      </w:r>
    </w:p>
    <w:p>
      <w:r>
        <w:t xml:space="preserve">Vuoden 1995 laki liittovaltion tutkimusrahoituksen parantamisesta</w:t>
      </w:r>
    </w:p>
    <w:p>
      <w:r>
        <w:rPr>
          <w:b/>
        </w:rPr>
        <w:t xml:space="preserve">Esimerkki 6.4148</w:t>
      </w:r>
    </w:p>
    <w:p>
      <w:r>
        <w:t xml:space="preserve">Countering Foreign Propaganda and Disinformation Act Tällä lakiehdotuksella ohjataan ulkoministeriötä perustamaan informaatioanalyysi- ja reagointikeskus, jonka tehtävänä on: koordinoida ulkomaisten hallitusten informaatiosodankäyntipyrkimyksiä koskevien tietojen jakamista valtion virastojen kesken, luoda prosessi, jonka avulla ulkomaisia propaganda- ja disinformaatiopyrkimyksiä koskevat tiedot voidaan sisällyttää kansalliseen strategiaan, sekä kehittää ja synkronoida virastojen välisiä toimia, joiden avulla voidaan paljastaa ja torjua ulkomaisia informaatio-operaatioita, jotka on suunnattu Yhdysvaltojen kansallisia turvallisuusetuja vastaan, ja edistää Yhdysvaltain liittolaisia ja etuja tukevia tarinoita.   Presidentillä on valtuudet nimetä Yhdysvaltain hallituksen virkamies johtamaan virastojen välistä ryhmää ja johtamaan keskusta.  Keskus voi myöntää avustuksia tietyille tahoille tai tehdä sopimuksia tiettyjen tahojen kanssa seuraaviin tarkoituksiin: paikallisten riippumattomien tiedotusvälineiden tukeminen, jotta ne voivat kumota ulkomaisen disinformaation ja manipuloinnin yhteisöissään, esimerkkien kerääminen ja tallentaminen Yhdysvaltoihin ja sen liittolaisiin kohdistuvasta disinformaatiosta ja propagandasta, ulkomaisten hallitusten informaatiosodankäyntitaktiikoiden ja -tekniikoiden analysointi sekä keskuksen tukeminen pyrkimyksissä torjua ulkomaisia disinformaatio- ja propagandapyrkimyksiä, joiden tarkoituksena on vaikuttaa Yhdysvaltojen ja sen liittolaisten politiikkaan sekä yhteiskunnalliseen ja poliittiseen vakauteen.   Presidentti varmistaa, että ulkoministeriö valitsee osallistujia yhdysvaltalaisiin koulutus- ja kulttuurivaihto-ohjelmiin valitessaan erityistä huomiota opiskelijoihin ja yhteisön johtajiin, jotka tulevat väestöryhmistä ja maista, joiden katsotaan olevan alttiita ulkomaisille propaganda- ja disinformaatiokampanjoille. Keskus lakkautetaan 15 vuoden kuluttua tämän lain voimaantulosta.</w:t>
      </w:r>
    </w:p>
    <w:p>
      <w:r>
        <w:rPr>
          <w:b/>
        </w:rPr>
        <w:t xml:space="preserve">Tulos</w:t>
      </w:r>
    </w:p>
    <w:p>
      <w:r>
        <w:t xml:space="preserve">Laki ulkomaisen propagandan ja disinformaation torjunnasta (Countering Foreign Propaganda and Disinformation Act)</w:t>
      </w:r>
    </w:p>
    <w:p>
      <w:r>
        <w:rPr>
          <w:b/>
        </w:rPr>
        <w:t xml:space="preserve">Esimerkki 6.4149</w:t>
      </w:r>
    </w:p>
    <w:p>
      <w:r>
        <w:t xml:space="preserve">Rural Mental Health Accessibility Act of 2001 - Muuttaa Public Health Service Act -lakia siten, että maaseudun terveyspolitiikan toimiston johtaja ohjataan: (Ohjaa kansallisen mielenterveysinstituutin johtajan toteuttamaan toimia, joilla tutkitaan pätevän mielenterveysalan ammattilaisen (psykiatri tai tohtoritason psykologi) etänä tarjoamien mielenterveyspalvelujen tehokkuutta ja vaikuttavuutta etälääkintäteknologian avulla.Ohjaa terveys- ja sosiaalipalveluministeriä myöntämään avustuksia tukikelpoisille yksiköille sellaisten demonstraatiohankkeiden perustamiseksi, jotka koskevat mielenterveyspalveluiden tarjoamista erityisryhmille pätevien mielenterveysalan ammattilaisten etätyönä etälääkintäteknologiaa käyttäen ja mielisairauksia koskevan koulutuksen tarjoamista pätevien mielenterveysalan ammattilaisten ja pätevien mielenterveyskoulutuksen ammattilaisten etätyönä etälääkintäteknologiaa käyttäen.</w:t>
      </w:r>
    </w:p>
    <w:p>
      <w:r>
        <w:rPr>
          <w:b/>
        </w:rPr>
        <w:t xml:space="preserve">Tulos</w:t>
      </w:r>
    </w:p>
    <w:p>
      <w:r>
        <w:t xml:space="preserve">Lakiehdotus kansanterveyspalvelulain muuttamisesta mielenterveysyhteisön koulutusohjelman perustamiseksi ja muihin tarkoituksiin.</w:t>
      </w:r>
    </w:p>
    <w:p>
      <w:r>
        <w:rPr>
          <w:b/>
        </w:rPr>
        <w:t xml:space="preserve">Esimerkki 6.4150</w:t>
      </w:r>
    </w:p>
    <w:p>
      <w:r>
        <w:t xml:space="preserve">Distracted Driving Prevention Act of 2009 - Ohjaa liikenneministeriä myöntämään avustuksia osavaltioille, jotka säätävät lakeja, jotka kieltävät tietyin poikkeuksin tekstiviestien ja/tai kännykän käytön ajon aikana ja määräävät sakkoja tekstiviestien ja/tai kännykän käytöstä ajon aikana.Vaatii avustuksen saavan osavaltion käyttävän: (1) vähintään 50 prosenttia tekstiviestien tai kännykän käytön vaaroista ajon aikana tapahtuvan tekstiviestien tai kännykän käytön vaaroista tiedottamiseen ja mainontaan yleisölle sekä häirittyjen ajotapojen noudattamisen valvomiseen ja (2) enintään 50 prosenttia muihin liikenneturvallisuutta parantaviin hankkeisiin.Ohjaa National Highway Traffic Safety Administrationin (NHTSA) hallintoviranomaista hallinnoimaan kansallista koulutusohjelmaa, johon kuuluu vähintään kaksi näkyvää koulutus- ja mainoskampanjaa.Vaatii ministeriä perustamaan tutkimusohjelman, jolla tutkitaan henkilö- ja hyötyajoneuvojen kuljettajien ajoharjoittelua.Ohjaa Federal Communications Commissionia (FCC) raportoimaan kongressille olemassa olevasta ja kehitteillä olevasta langattomasta viestintäteknologiasta, jota voidaan käyttää ajoharjoitteluun liittyvien ongelmien vähentämiseksi.Pyytää ministeriä: (1) antamaan määräyksiä sähköisten tai langattomien laitteiden, mukaan lukien matkapuhelimet ja muut häiriötekijöitä aiheuttavat laitteet, käytöstä kaupallisten moottoriajoneuvojen ja koulubussien kuljettajien toimesta; ja (2) kieltämään niiden käytön olosuhteissa, joissa se haittaa kuljettajan turvallista ajoneuvon käyttöä.</w:t>
      </w:r>
    </w:p>
    <w:p>
      <w:r>
        <w:rPr>
          <w:b/>
        </w:rPr>
        <w:t xml:space="preserve">Tulos</w:t>
      </w:r>
    </w:p>
    <w:p>
      <w:r>
        <w:t xml:space="preserve">Perustetaan ohjelma, jolla vähennetään matkapuhelimen käytöstä ja tekstiviestien lähettämisestä ajon aikana aiheutuvia vammoja ja kuolemantapauksia.</w:t>
      </w:r>
    </w:p>
    <w:p>
      <w:r>
        <w:rPr>
          <w:b/>
        </w:rPr>
        <w:t xml:space="preserve">Esimerkki 6.4151</w:t>
      </w:r>
    </w:p>
    <w:p>
      <w:r>
        <w:t xml:space="preserve">Ohjaa puolustusministeriä laatimaan määräykset, joiden mukaan seuraavat henkilöt voivat saada kuljetuksen puolustusministeriön lentokoneilla, jos tilaa on käytettävissä, samoin ehdoin ja edellytyksin kuin eläkkeelle siirtymiseen oikeutetut asevoimien jäsenet: 1) hyvässä asemassa olevat valitun reservin jäsenet; 2) alle 60-vuotias entinen reserviläinen, joka olisi oikeutettu eläkkeelle siirtymiseen, paitsi jos hän olisi alle 60-vuotias; ja 3) edellä mainittujen huollettavana olevat henkilöt. Rajoittaa tällaiseen matkustamiseen vaadittavaa henkilöllisyystodistusta.Ohjaa ministeriä antamaan määräykset, joiden mukaan reservin jäsen, joka matkustaa passiiviseen koulutukseen vähintään 50 mailin päähän kotipaikastaan, on oikeutettu majoitukseen (asumiseen) puolustusministeriön tiloissa samoin perustein kuin aktiivinen henkilökunta, joka matkustaa käskyn perusteella pois kyseisen jäsenen palveluspaikasta. Vaaditaan todiste matkan syystä. korottaa reserviläisten eläkepisteiden enimmäismäärää, joka voidaan hyvittää vuodessa reservipalveluksesta, 75:stä 90:een reserviläispalvelusvuoden aikana ja sen jälkeen vuoden 1999 reserviyksiköiden tasa-arvolain (Reserve Component Equity Act of 1999) voimaantulopäivän jälkeen. valtuuttaa asianomaisen sotilasministeriön sihteerin tarjoamaan siviilioikeudellisia palveluja reserviläisille (ja heidän huollettavinaan oleville henkilöille), jotka eivät ole muutoin oikeutettuja tällaisiin palveluihin, mutta ainoastaan ajanjaksona, joka seuraa aktiivipalveluksesta vapauttamista kutsun tai käskyn perusteella yli 29 päivän ajaksi sellaiseen palvelukseen, joka on suoritettu enintään kaksi kertaa palvelusajan pituuden ylittävän mobilisointivaltuutuksen nojalla.</w:t>
      </w:r>
    </w:p>
    <w:p>
      <w:r>
        <w:rPr>
          <w:b/>
        </w:rPr>
        <w:t xml:space="preserve">Tulos</w:t>
      </w:r>
    </w:p>
    <w:p>
      <w:r>
        <w:t xml:space="preserve">Vuoden 1999 laki sotilasreservin oikeudenmukaisuudesta</w:t>
      </w:r>
    </w:p>
    <w:p>
      <w:r>
        <w:rPr>
          <w:b/>
        </w:rPr>
        <w:t xml:space="preserve">Esimerkki 6.4152</w:t>
      </w:r>
    </w:p>
    <w:p>
      <w:r>
        <w:t xml:space="preserve">Medicare Durable Medical Equipment Access Act of 2007 - Muuttaa sosiaaliturvalain XVIII osaston (Medicare) siten, että terveys- ja sosiaalipalveluministeriä kielletään tekemästä sopimuksia kilpailutetun kestävien lääkinnällisten laitteiden ja palveluiden hankintaohjelman puitteissa, ellei: 1) laatustandardeja ole pantu täytäntöön ja 2) ministeri ole saanut neuvoja ohjelman valvontakomitealta.Sihteeri (jolla on nykyisin valtuudet) vapauttaa kilpailullisia hankintaohjelmia toteuttaessaan: 1) maaseutualueet ja kaupunkialueiden harvaan asutut alueet, jotka eivät ole kilpailullisia, ellei tietylle tuotteelle tai palvelulle ole olemassa merkittäviä kansallisia markkinoita postimyynnin kautta; ja 2) tuotteet ja palvelut, joiden osalta kilpailullisen hankinnan soveltaminen ei todennäköisesti johda merkittäviin säästöihin. Myös pienemmät tilastolliset suurkaupunkialueet vapautetaan.Muuttaa vaatimuksia pienten toimittajien suojelemiseksi tarjouskilpailuissa ja sopimuksissa. Sihteeri velvoitetaan sallimaan kaikkien toimittajien jatkaa osallistumista toimittajina valitulla sopimushinnalla niin kauan kuin ne jättävät tarjouksia, jotka ovat pienempiä kuin muutoin sovellettavan maksuluettelon mukainen määrä, ja noudattavat muutoin ohjelman vaatimuksia.Säädetään muutoksenhakuoikeudesta (tällä hetkellä evätty).Edellyttää, että ministeriö vapauttaa kilpailullisia hankintoja koskevista vaatimuksista sellaiset tuotteet ja palvelut, joiden osalta kilpailullisen hankinnan soveltaminen ei todennäköisesti johda merkittäviin, vähintään 10 prosentin säästöihin.Kieltää ministeriä toteuttamasta ohjelmaa tuotteen tai palvelun osalta, ellei tuotteen tai palvelun sisällyttäminen ohjelmaan johda todennäköisesti merkittäviin, vähintään 10 prosentin säästöihin verrattuna 1. tammikuuta 2007 voimassa olleeseen maksuluetteloon.Kieltää ministeriä panemasta täytäntöön tiettyjä maksuperustevaatimuksia 1. tammikuuta 2009 jälkeen toimitettujen katettujen tuotteiden osalta sellaisella alueella, joka ei ole kilpailullisen hankinnan alue, ellei vertailukelpoisuusanalyysiä ole tehty ja julkaistu.Ohjaa ministeriä sen jälkeen, kun 10 alkuperäistä kilpailullisen hankinnan aluetta on pantu täysimääräisesti täytäntöön, analysoimaan ja raportoimaan kongressille kilpailullisen tarjouskilpailun vaikutuksista kyseisillä alueilla.Kieltää kilpailullisen hankinnan ohjelmien soveltamisalan laajentamisen tai tarjoushintojen soveltamisen muille kuin kilpailullisen hankinnan alueille 10 kilpailullisen hankinnan alueen ulkopuolelle, ellei kongressi ole antanut siihen erityistä lupaa.</w:t>
      </w:r>
    </w:p>
    <w:p>
      <w:r>
        <w:rPr>
          <w:b/>
        </w:rPr>
        <w:t xml:space="preserve">Tulos</w:t>
      </w:r>
    </w:p>
    <w:p>
      <w:r>
        <w:t xml:space="preserve">Sosiaaliturvalain XVIII osaston B osan muuttaminen kestävien lääkinnällisten laitteiden saatavuuden varmistamiseksi Medicare-ohjelmassa.</w:t>
      </w:r>
    </w:p>
    <w:p>
      <w:r>
        <w:rPr>
          <w:b/>
        </w:rPr>
        <w:t xml:space="preserve">Esimerkki 6.4153</w:t>
      </w:r>
    </w:p>
    <w:p>
      <w:r>
        <w:t xml:space="preserve">Summer Travel Delay Prevention Act - Ohjaa Federal Aviation Administrationin (FAA) hallintovirkamiestä kehittämään: 1) suunnitelman, jolla kaupallisille lennoille avataan erityiskäyttöinen ilmatila ylimääräisiä ilmaliikennekaistoja varten tietyissä ruuhkautumiskohdissa; ja 2) pysyvän suunnitelman, jolla sotilaallinen ilmatila jaetaan Yhdysvaltojen itärannikon edustalla tällaisten lentojen kesken.Valtuuttaa FAA:n New Yorkin integraatiotoimiston johtajan siirtämään viraston toimintaan varattuja määrärahoja lentojen myöhästymisten vähentämishankkeisiin New Yorkin ja New Jerseyn alueen yläpuolisessa ilmatilassa.Vaatii FAA:n hallintovirkamiehen perustamaan ilmailualan matkustajien erityistyöryhmän: (1) selventää FAA:n turvallisuusohjeiden tulkintoja, joita lentoliikenteen harjoittajien on pian noudatettava; (2) kehittää varasuunnitelmia siltä varalta, että ylimääräiset ilma-alukset eivät noudata kyseisiä turvallisuusohjeita ja ne on asetettava lentokieltoon; ja (3) suunnitella ilmoitusjärjestelmä, jolla matkustajia varoitetaan mahdollisista palveluhäiriöistä.</w:t>
      </w:r>
    </w:p>
    <w:p>
      <w:r>
        <w:rPr>
          <w:b/>
        </w:rPr>
        <w:t xml:space="preserve">Tulos</w:t>
      </w:r>
    </w:p>
    <w:p>
      <w:r>
        <w:t xml:space="preserve">Lakiehdotus, jolla laaditaan suunnitelma sotilas- ja erikoislentotilan jakamiseksi itärannikolla kaupallisen lentoliikenteen kanssa, annetaan riittävät resurssit FAA:n New Yorkin integraatiotoimistolle, perustetaan ilmailumatkustajien työryhmä ja suunnitellaan ilmoitusjärjestelmä, jolla matkustajia varoitetaan mahdollisista palveluhäiriöistä.</w:t>
      </w:r>
    </w:p>
    <w:p>
      <w:r>
        <w:rPr>
          <w:b/>
        </w:rPr>
        <w:t xml:space="preserve">Esimerkki 6.4154</w:t>
      </w:r>
    </w:p>
    <w:p>
      <w:r>
        <w:t xml:space="preserve">Pell for Performance Act Tällä lakiehdotuksella muutetaan vuoden 1965 Higher Education Act -lakia liittovaltion Pell Grant -ohjelman muuttamiseksi. Erityisesti jos Pell Grant -apurahansaaja ei saa koulutusohjelmaa päätökseen enimmäisajan kuluessa, kyseistä ohjelmaa varten saadut Pell Grants -apurahat muutetaan liittovaltion suoraksi tukemattomaksi Stafford-lainaksi ja ne on maksettava takaisin sovellettavien ehtojen mukaisesti.</w:t>
      </w:r>
    </w:p>
    <w:p>
      <w:r>
        <w:rPr>
          <w:b/>
        </w:rPr>
        <w:t xml:space="preserve">Tulos</w:t>
      </w:r>
    </w:p>
    <w:p>
      <w:r>
        <w:t xml:space="preserve">Pell for Performance Act</w:t>
      </w:r>
    </w:p>
    <w:p>
      <w:r>
        <w:rPr>
          <w:b/>
        </w:rPr>
        <w:t xml:space="preserve">Esimerkki 6.4155</w:t>
      </w:r>
    </w:p>
    <w:p>
      <w:r>
        <w:t xml:space="preserve">Sallii kohdennettujen työpaikkojen luoton käyttämisen pitkäaikaistyöttömän puolustus- tai laivanrakennusteollisuuden työntekijän palkkaamiseen.  Työntekijä on henkilö, jonka nimetty paikallinen elin on todistanut olleen työttömänä kyseisellä teollisuudenalalla ja joka:  (1) on saanut työttömyyskorvausta koko ajan palkkaamispäivää edeltävien kuuden kuukauden aikana tai 2) on saanut työttömyyskorvausta, mutta on käyttänyt loppuun kaikki oikeudet tällaiseen korvaukseen ja on pysynyt työttömänä siitä päivästä alkaen, jona tällaiset oikeudet on käytetty loppuun, ja päättyen palkkaamispäivää edeltävään päivään. Edellytetään, että henkilö on ollut työnantajan palveluksessa vähintään 120 päivää ja että työnantaja todistaa, että:  (1) henkilö palkattiin sen jälkeen, kun työnantaja oli ryhtynyt kohtuullisiin toimiin rekrytoidakseen erityisesti tällaisia työntekijöitä; ja 2) henkilöä ei palkattu korvaamaan työntekijää, jonka työnantaja irtisanoi tahattomasti ja ilman syytä. Tekee tällaisesta hyvityksestä pysyvän lain. Sallii muiden kuin puolustusalan tuotanto- ja valmistuslaitteiden investointiverohyvityksen, joka on kymmenen prosenttia verovuoden aikana käyttöön otettujen kiinteistöjen yhteenlasketuista perusteista.</w:t>
      </w:r>
    </w:p>
    <w:p>
      <w:r>
        <w:rPr>
          <w:b/>
        </w:rPr>
        <w:t xml:space="preserve">Tulos</w:t>
      </w:r>
    </w:p>
    <w:p>
      <w:r>
        <w:t xml:space="preserve">Vuoden 1986 verolain muuttaminen verokannustimien tarjoamiseksi puolustusteollisuuden muuttamisen kannustamiseksi kaupallisiksi yrityksiksi ja muihin tarkoituksiin.</w:t>
      </w:r>
    </w:p>
    <w:p>
      <w:r>
        <w:rPr>
          <w:b/>
        </w:rPr>
        <w:t xml:space="preserve">Esimerkki 6.4156</w:t>
      </w:r>
    </w:p>
    <w:p>
      <w:r>
        <w:t xml:space="preserve">National Border and Homeland Security Act of 2010 - Muuttaa maahanmuutto- ja kansalaisuuslakia siten, että osavaltioiden rikollisille ulkomaalaisille suunnatun avustusohjelman (SCAAP) rahoituksen etusijalle asetetaan: (Muuttaa vuoden 1996 lakia laittoman maahanmuuton uudistamisesta ja maahanmuuttajien vastuusta (Illegal Immigration Reform and Immigrant Responsibility Act of 1996) siten, että sisäisen turvallisuuden ministeri (DHS), jäljempänä 'ministeri', ohjataan saattamaan päätökseen vaadittu 700 mailin pituinen lounaisrajan aitaaminen 31. joulukuuta 2012 mennessä.Muuttaa vuoden 2006 Secure Fence Act -lakia (Secure Fence Act of 2006) ja ohjaa ministeriä saavuttamaan Yhdysvaltojen kansainvälisten maa- ja merirajojen operatiivisen valvonnan 31. joulukuuta 2012 mennessä: (1) lisäämään kokopäiväisten, aktiivisessa palveluksessa olevien rajavartijoiden määrää; (2) lisäämään tulli- ja rajavartioviranomaisten määrää Yhdysvaltain maahantulosatamissa; ja (3) varmistamaan, että Yhdysvaltoihin saapuvien ulkomaalaisten automaattinen maahantulon ja maastapoistumisen valvontajärjestelmä (US-Visit) otetaan käyttöön 31. joulukuuta 2011 mennessä.Kielletään sisäasiainministeriä ja maatalousministeriä (USDA) estämästä rajaturvallisuuteen liittyviä toimia, joita ministeri toteuttaa U.S.A.:n rajaturvallisuussatamissa.Määritellään toimet, joihin voidaan ryhtyä operaatio Streamline -operaation syytetoimien määrän lisäämiseksi seuraavissa Yhdysvaltain piirituomioistuimissa: (1) Arizonan piirikunta, (2) New Mexicon piirikunta, (3) Kalifornian eteläinen piirikunta, (4) Teksasin eteläinen piirikunta ja (5) Teksasin läntinen piirikunta.Lisätään rikosoikeudellisia rangaistuksia, jotka koskevat ulkomaalaisen epäasianmukaista maahantuloa Yhdysvaltoihin. Poissulkee pakolliset vähimmäisvankeusrangaistukset ulkomaalaiselle, joka: (Muuttaa vuoden 2002 sisäistä turvallisuutta koskevaa lakia (Homeland Security Act of 2002) siten, että sisäisen turvallisuuden ministeriön (DHS:n) ydinmateriaalin havaitsemisvirastoa ohjataan suojelemaan Yhdysvaltoja ydinase-, halkeamiskelpoisten aineiden tai säteilyhyökkäyksiltä siten, että se ottaa huomioon mahdolliset salakuljetusreitit maaraja-alueilla maahantulosatamien välillä, Kanadasta tai Meksikosta Yhdysvaltoihin saapuvat junavaunut sekä yksityiset ilma-alukset ja pienet alukset.Ohjaa ministeriä hankkimaan rajavartiolaitoksen tarvitsemat määrät seuraavan sukupolven kannettavia säteilynilmaisimia (PRD) ja radioaktiivisten isotooppien tunnistamislaitteita (RIID) Yhdysvaltojen etelä- ja pohjoisrajoilla 1. heinäkuuta 2011 mennessä.Myönnetään määrärahat satamien turva-avustuksia varten.Ohjaa ministeriä kehittämään ja panemaan täytäntöön strategisen suunnitelman, jolla pyritään havaitsemaan ja estämään biologisten ja kemiallisten aseiden pääsy Yhdysvaltoihin.</w:t>
      </w:r>
    </w:p>
    <w:p>
      <w:r>
        <w:rPr>
          <w:b/>
        </w:rPr>
        <w:t xml:space="preserve">Tulos</w:t>
      </w:r>
    </w:p>
    <w:p>
      <w:r>
        <w:t xml:space="preserve">Rajaturvallisuuden parantaminen ja laittomasta maahantulosta Yhdysvaltoihin aiheutuvien syytetoimien ja rangaistusten lisääminen, joukkotuhoaseiden salakuljetuksen estäminen ja torjuminen Yhdysvaltoihin sekä muihin tarkoituksiin.</w:t>
      </w:r>
    </w:p>
    <w:p>
      <w:r>
        <w:rPr>
          <w:b/>
        </w:rPr>
        <w:t xml:space="preserve">Esimerkki 6.4157</w:t>
      </w:r>
    </w:p>
    <w:p>
      <w:r>
        <w:t xml:space="preserve">Military Families Credit Reporting Act Tällä lakiehdotuksella muutetaan Fair Credit Reporting Act -lakia aktiivipalveluksessa olevaa sotilaskuluttajaa koskevan haitallisen tiedon osalta. Jos tiedot sisältävä toiminta tai toimimatta jättäminen tapahtui kuluttajan ollessa aktiivipalveluksessa oleva sotilaskuluttaja, 1) kuluttaja voi esittää asianmukaisen todisteen, mukaan lukien viralliset määräykset, kuluttajaraportointielimelle siitä, että kuluttaja oli aktiivipalveluksessa oleva sotilaskuluttaja toiminnan tai toimimatta jättämisen aikaan, ja 2) kaikissa viraston laatimissa kuluttajaraporteissa, jotka sisältävät kyseisiä tietoja, on selvästi ja näkyvästi ilmoitettava, että kuluttaja oli aktiivipalveluksessa oleva sotilaskuluttaja, kun tiedot sisältävä toiminta tai toimimatta jättäminen tapahtui. Vaatii Consumer Financial Protection Bureau -virastoa laatimaan ja asettamaan julkisesti saataville mallilomakkeen, jonka avulla kuluttaja voi: (1) ilmoittaa kuluttajaraportointielimelle, että kuluttaja on aktiivipalveluksessa oleva sotilaskuluttaja, ja (2) antaa kuluttajan yhteystiedot yhteydenpitoa varten kuluttajan ollessa aktiivipalveluksessa oleva sotilaskuluttaja. Edellytetään, että kuluttajaraportointiyritys ilmoittaa viipymättä aktiivipalveluksessa olevalle sotilaskuluttajalle aina, kun se saa hänestä epäsuotuisan tiedon, sekä antaa kuvauksen tiedosta ja menetelmän, jolla kuluttaja voi kiistää tiedon paikkansapitävyyden. Viraston edellytetään myös käyttävän aktiivipalveluksessa olevan sotilaskuluttajan sille antamia erillisiä yhteystietoja kaikkeen viestintään niin kauan kuin henkilö on aktiivipalveluksessa oleva sotilaskuluttaja. Julistaa kongressin olevan sitä mieltä, että kaikkien sellaisten henkilöiden, jotka käyttävät kuluttajaraporttia, joka sisältää epäsuotuisan tiedon, joka on saatu kuluttajan ollessa aktiivisessa palveluksessa oleva sotilaskuluttaja, olisi otettava tämä seikka huomioon arvioidessaan kuluttajan luottokelpoisuutta. Edellytetään, että kuluttajaraportointiyritys sisällyttää aktiivipalveluksessa olevan sotilaskuluttajan kiistanalaisen tiedon osalta kuluttajan tietoihin sen, että hän oli aktiivipalveluksessa oleva sotilaskuluttaja silloin, kun kiistanalaisen tiedon aiheuttanut toiminta tai toimimattomuus tapahtui, ja mainitsee tämän seikan jokaisessa kiistanalaisen tiedon sisältävässä kuluttajaraportissa.</w:t>
      </w:r>
    </w:p>
    <w:p>
      <w:r>
        <w:rPr>
          <w:b/>
        </w:rPr>
        <w:t xml:space="preserve">Tulos</w:t>
      </w:r>
    </w:p>
    <w:p>
      <w:r>
        <w:t xml:space="preserve">Sotilasperheiden luottotietoja koskeva laki</w:t>
      </w:r>
    </w:p>
    <w:p>
      <w:r>
        <w:rPr>
          <w:b/>
        </w:rPr>
        <w:t xml:space="preserve">Esimerkki 6.4158</w:t>
      </w:r>
    </w:p>
    <w:p>
      <w:r>
        <w:t xml:space="preserve">Advanced Biofuel Investment Act of 2010 - Muuttaa Internal Revenue Code -lakia siten, että sallitaan 30 prosentin energiaverohyvitys investoinneista, jotka tehdään hyväksyttyihin kehittyneisiin biopolttoaineisiin. Määritellään "hyväksytty kehittyneiden biopolttoaineiden tuotantokiinteistö" kiinteistöksi, jota käytetään yksinomaan kehittyneiden biopolttoaineiden tuotantoon myytäväksi toisistaan riippumattomille henkilöille. Muuttaa American Recovery and Reinvestment Tax Act of 2009 -lakia siten, että kehittyneiden biopolttoaineiden tuotantokiinteistöihin investoiville sallitaan verohyvityksen sijasta avustus tällaisiin kiinteistöihin tehtävien investointien verohyvityksen sijasta. Edellytetään, että avustuksen saajat investoivat uudelleen kehittyneeseen biopolttoaineiden tuotantokiinteistöön 12 kuukauden kuluessa avustuksen maksun saamisesta.</w:t>
      </w:r>
    </w:p>
    <w:p>
      <w:r>
        <w:rPr>
          <w:b/>
        </w:rPr>
        <w:t xml:space="preserve">Tulos</w:t>
      </w:r>
    </w:p>
    <w:p>
      <w:r>
        <w:t xml:space="preserve">Lakiehdotus vuoden 1986 Internal Revenue Code of 1986 -lain muuttamiseksi siten, että kehittyneiden biopolttoaineiden tuotantokiinteistöille myönnetään investointiverohyvitys.</w:t>
      </w:r>
    </w:p>
    <w:p>
      <w:r>
        <w:rPr>
          <w:b/>
        </w:rPr>
        <w:t xml:space="preserve">Esimerkki 6.4159</w:t>
      </w:r>
    </w:p>
    <w:p>
      <w:r>
        <w:t xml:space="preserve">Civil Aircraft Trade Enforcement Act of 1993 - Ohjaa kauppaministeriä (Secretary) keräämään tietoja seuraavista asioista:  (1) Ranskan, Saksan ja Yhdistyneen kuningaskunnan Airbus Industrie -yhtiön jäsenyrityksille myöntämistä tuista, jotka koskevat suurten siviili-ilma-alusten valmistusta ja vientiä Yhdysvaltoihin; ja (2) siitä, onko Yhdysvaltojen suurten siviili-ilma-alusten valmistusteollisuudelle aiheutunut merkittävää vahinkoa tai uhkaa aiheutua merkittävää vahinkoa tällaisen tuonnin vuoksi. Edellytetään, että hallintoviranomainen panee vireille vuoden 1930 tullilain mukaisen tasoitustullitutkimuksen tällaisen tuonnin osalta.</w:t>
      </w:r>
    </w:p>
    <w:p>
      <w:r>
        <w:rPr>
          <w:b/>
        </w:rPr>
        <w:t xml:space="preserve">Tulos</w:t>
      </w:r>
    </w:p>
    <w:p>
      <w:r>
        <w:t xml:space="preserve">Civil Aircraft Trade Enforcement Act of 1993 (siviili-ilma-alusten kaupan valvontaa koskeva laki)</w:t>
      </w:r>
    </w:p>
    <w:p>
      <w:r>
        <w:rPr>
          <w:b/>
        </w:rPr>
        <w:t xml:space="preserve">Esimerkki 6.4160</w:t>
      </w:r>
    </w:p>
    <w:p>
      <w:r>
        <w:t xml:space="preserve">Wildfire Regulatory Relief Act of 2018 Tällä lakiehdotuksella muutetaan vuoden 1985 elintarviketurvalakia siten, että maatalousministeriötä ohjataan sallimaan rehun korjuu, laiduntaminen tai muu rehun kaupallinen käyttö suojeluvarausohjelman mailla, kun kuvernööri julistaa hätätilan. Lakiehdotuksella muutetaan Robert T. Stafford Disaster Relief and Emergency Assistance Act -lakia (Stafford Act) siten, että presidentti velvoitetaan suurkatastrofiksi julistamista koskevaa pyyntöä arvioidessaan ottamaan huomioon kaikki katastrofin vaikutukset, jotka: (1) vaikeuttavat vahinkoa kärsineiden henkilöiden tai yhteisön toipumispyrkimyksiä; ja (2) joita ei voida käsitellä liittovaltion hätätilahallintoviraston (FEMA) hallinnoimissa katastrofiohjelmissa, mutta joita käsitellään muissa katastrofiohjelmissa. Lakiehdotuksella muutetaan vuoden 2006 Katrinan jälkeistä hätätilanteiden hallinnan uudistusta koskevaa lakia siten, että FEMA:n edellytetään sisällyttävän hätätilanteiden hallinnan suoritusavustusohjelmaan avustuksia, joilla tuetaan metsäpaloihin vastaamisesta vastaavien osavaltioiden virastojen välistä yhteistyötä. Viimeistään 15 päivän kuluttua siitä, kun presidentti on julistanut suurkatastrofin Stafford-lain nojalla tai kun kuvernööri on julistanut hätätilan, asianomaisten liittovaltion pankkivirastojen ja kuluttajansuojaviraston (Bureau of Consumer Financial Protection) on annettava katastrofialueella sijaitseville talletuslaitoksille ohjeita lainanottajille ja yhteisöille aiheutuvan sääntelytaakan keventämiseksi katastrofista toipumisen helpottamiseksi.</w:t>
      </w:r>
    </w:p>
    <w:p>
      <w:r>
        <w:rPr>
          <w:b/>
        </w:rPr>
        <w:t xml:space="preserve">Tulos</w:t>
      </w:r>
    </w:p>
    <w:p>
      <w:r>
        <w:t xml:space="preserve">Vuoden 2018 laki metsäpalojen sääntelyn helpottamisesta</w:t>
      </w:r>
    </w:p>
    <w:p>
      <w:r>
        <w:rPr>
          <w:b/>
        </w:rPr>
        <w:t xml:space="preserve">Esimerkki 6.4161</w:t>
      </w:r>
    </w:p>
    <w:p>
      <w:r>
        <w:t xml:space="preserve">Research on Human Fetal Tissue Tissue Amendments of 1993 - Muuttaa Public Health Service Act -lakia siten, että siinä sallitaan ja säännellään ihmisen sikiökudoksen siirtoa koskeva tutkimus riippumatta siitä, onko kudos saatu spontaanin tai indusoidun abortin tai kuolleena syntymisen jälkeen osavaltion lainsäädännön mukaisesti. Rikosoikeudellisia seuraamuksia määrätään seuraavista:  (1) tällaisen kudoksen siirtämisestä vastiketta vastaan, joka vaikuttaa osavaltioiden väliseen kauppaan; tai 2) kohdennetun luovutuksen pyytämisestä tai vastaanottamisesta.</w:t>
      </w:r>
    </w:p>
    <w:p>
      <w:r>
        <w:rPr>
          <w:b/>
        </w:rPr>
        <w:t xml:space="preserve">Tulos</w:t>
      </w:r>
    </w:p>
    <w:p>
      <w:r>
        <w:t xml:space="preserve">Ihmisperäistä sikiökudosta koskeva tutkimus, vuoden 1993 muutokset.</w:t>
      </w:r>
    </w:p>
    <w:p>
      <w:r>
        <w:rPr>
          <w:b/>
        </w:rPr>
        <w:t xml:space="preserve">Esimerkki 6.4162</w:t>
      </w:r>
    </w:p>
    <w:p>
      <w:r>
        <w:t xml:space="preserve">FHA Multifamily Housing Emergency Disposition Act of 1993 - Valtuuttaa asunto- ja kaupunkikehitysministeriön (HUD) luopumaan HUD:n hallussa olevista tai suljetuista monikkoperheasuntohankkeista ottamatta huomioon vuoden 1978 asunto- ja yhdyskuntakehitysmuutosten (Housing and Community Development Amendments of 1978) tiettyjä säännöksiä kolmen vuoden hätäapuaikana.</w:t>
      </w:r>
    </w:p>
    <w:p>
      <w:r>
        <w:rPr>
          <w:b/>
        </w:rPr>
        <w:t xml:space="preserve">Tulos</w:t>
      </w:r>
    </w:p>
    <w:p>
      <w:r>
        <w:t xml:space="preserve">FHA Multifamily Housing Emergency Disposition Act of 1993 (FHA:n laki usean perheen asuntojen hätäjärjestelyistä)</w:t>
      </w:r>
    </w:p>
    <w:p>
      <w:r>
        <w:rPr>
          <w:b/>
        </w:rPr>
        <w:t xml:space="preserve">Esimerkki 6.4163</w:t>
      </w:r>
    </w:p>
    <w:p>
      <w:r>
        <w:t xml:space="preserve">Muuttaa maahanmuutto- ja kansalaisuuslakia, joka koskee kansalaistamista asevoimien palveluksen kautta, 1) vähentämällä vaaditun palveluksen kolmesta vuodesta kahteen vuoteen ja 2) kieltämällä kansalaistamismaksun perimisen.Säädetään ja vahvistetaan edellytykset kansalaistamiselle asevoimien palvelukseen ja palvelukseen liittyen, jonka yhteydessä on oikeus päästä turvaluokiteltuihin tietoihin.Säädetään asevoimien jäsenten kansalaistamismenettelyistä ulkomailla.</w:t>
      </w:r>
    </w:p>
    <w:p>
      <w:r>
        <w:rPr>
          <w:b/>
        </w:rPr>
        <w:t xml:space="preserve">Tulos</w:t>
      </w:r>
    </w:p>
    <w:p>
      <w:r>
        <w:t xml:space="preserve">Muutetaan maahanmuutto- ja kansalaisuuslakia siten, että kansalaistamisvaatimuksia muutetaan siten, että kansalaisuus myönnetään palvelemalla Yhdysvaltojen asevoimissa.</w:t>
      </w:r>
    </w:p>
    <w:p>
      <w:r>
        <w:rPr>
          <w:b/>
        </w:rPr>
        <w:t xml:space="preserve">Esimerkki 6.4164</w:t>
      </w:r>
    </w:p>
    <w:p>
      <w:r>
        <w:t xml:space="preserve">toteaa, että Yhdysvaltojen politiikkana on: 1) suojella kongressin roolia tasavertaisena hallinnon haarana ja varmistaa sen perustuslaillisen toimivallan suojelu sodan julistamisessa ja asevoimien tukemisessa; 2) estää Yhdysvaltojen ja kansainvälisen sotilaallisen väliintulon tarve ulkomailla hyödyntämällä diplomatiaa Yhdysvaltojen ja kansainvälisen yhteisön huolta aiheuttavien kysymysten ratkaisemiseksi; ja 3) liittovaltion varoja ei saa käyttää Pohjois-Atlantin puolustusliiton (Nato) sotilasoperaatioiden toteuttamiseen tai Yhdysvaltojen asevoimien yksittäisen yksikön sijoittamiseen.Yhdysvaltain asevoimien yksikköä tai tiedusteluyhteisön yksikköä Naton sotilasoperaation tueksi, ellei presidentti päätä, että tällainen operaatio on perusteltu, ja ellei hän pyydä kongressin nimenomaista etukäteislupaa, kuten perustuslaki edellyttää. Poikkeuksena on sotilasoperaatio, jonka tarkoituksena on suoraan estää tai torjua Yhdysvaltoja tai sellaista liittolaista vastaan suunnattu hyökkäyssotatoimi, jonka kanssa Yhdysvalloilla on keskinäistä puolustusapua koskeva sopimus.Kielletään Yhdysvaltain asevoimien yksikön tai henkilön tai IC-yksikön lähettäminen Naton sotilasoperaation tueksi ilman kongressin nimenomaista lakisääteistä etukäteislupaa, paitsi edellä kuvatun poikkeuksen mukaisesti.</w:t>
      </w:r>
    </w:p>
    <w:p>
      <w:r>
        <w:rPr>
          <w:b/>
        </w:rPr>
        <w:t xml:space="preserve">Tulos</w:t>
      </w:r>
    </w:p>
    <w:p>
      <w:r>
        <w:t xml:space="preserve">Kielletään Yhdysvaltain asevoimien yksikön tai yksittäisen henkilön tai tiedusteluyhteisön osan lähettäminen Pohjois-Atlantin liiton sotilasoperaation tueksi ilman kongressin nimenomaista lakisääteistä ennakkolupaa tällaiseen lähettämiseen.</w:t>
      </w:r>
    </w:p>
    <w:p>
      <w:r>
        <w:rPr>
          <w:b/>
        </w:rPr>
        <w:t xml:space="preserve">Esimerkki 6.4165</w:t>
      </w:r>
    </w:p>
    <w:p>
      <w:r>
        <w:t xml:space="preserve">Improved Workplace and Community Transition Training for Incarcerated Youth Offenders Act of 2005 - Muuttaa vuoden 1998 Higher Education Amendments of 1998 -lakia valtuuttamalla opetusministerin asettamaan tulostavoitteet ja raportointivaatimukset, jotka ovat tarpeen ohjelman tehokkuuden arvioimiseksi sellaisille osavaltioiden korjausoppilaitoksille, jotka saavat avustuksia vankilassa olevien nuorten rikoksentekijöiden siirtymäkoulutukseen.Vaaditaan, että avustushakemuksissa kuvataan erityiset tulostavoitteet ja arviointimenetelmät, joita osavaltion virasto aikoo käyttää, mukaan lukien: 1) erityiset ja määrälliset opiskelijoiden tulostavoitteet, jotka on suhteutettu muiden kuin ohjelman osallistujien tuloksiin, joilla on samankaltaiset demografiset ominaisuudet; ja 2) ohjelman loppuunsaattamista, tietojen ja taitojen hankkimista, työelämään pääsyä ja siellä menestymistä sekä uusintarikollisuutta koskevat toimenpiteet. Vaaditaan kuvauksia siitä, miten ehdotetuissa ohjelmissa otetaan huomioon tai hyödynnetään teknologiaa: (1) raportoimaan vuosittain ministerille arviointien tuloksista ja muista tulostavoitteista sekä arviointimenetelmistä, jotka ovat tarpeen tulostavoitteiden saavuttamisen dokumentoimiseksi; ja (2) käyttämään kullekin osallistuvalle kelpoisuusehdot täyttävälle opiskelijalle lukuvuoden aikana enintään liittovaltion Pell-avustuksen enimmäismäärän kyseiselle vuodelle, joka on käytettävä lukukausimaksuihin, kirjoihin, välttämättömiin materiaaleihin ja liitännäispalveluihin, kuten urakehitykseen, päihteidenkäytön neuvontaan, vanhemmuuden taitojen koulutukseen ja terveyskasvatukseen.Tekee 35-vuotiaista nuorista rikoksentekijöistä 35-vuotiaita tai sitä nuorempia kelpoisuusehdot täyttäviä (tällä hetkellä 25-vuotiaita). Sallii liitännäispalvelujen jatkumisen enintään vuoden ajan vankeudesta vapautumisen jälkeen.</w:t>
      </w:r>
    </w:p>
    <w:p>
      <w:r>
        <w:rPr>
          <w:b/>
        </w:rPr>
        <w:t xml:space="preserve">Tulos</w:t>
      </w:r>
    </w:p>
    <w:p>
      <w:r>
        <w:t xml:space="preserve">Lakiehdotus avustusten myöntämisestä valtioille vankeudessa olevien nuorten rikoksentekijöiden työelämään ja yhteisöön siirtymistä koskevan koulutuksen parantamiseksi.</w:t>
      </w:r>
    </w:p>
    <w:p>
      <w:r>
        <w:rPr>
          <w:b/>
        </w:rPr>
        <w:t xml:space="preserve">Esimerkki 6.4166</w:t>
      </w:r>
    </w:p>
    <w:p>
      <w:r>
        <w:t xml:space="preserve">Reporting on Influence and Subversion by the Kremlin Act eli RISK Act Tällä lakiehdotuksella ohjataan ulkoministeriötä toimittamaan kongressille arvio Venäjän federaation harjoittamasta kumouksellisesta toiminnasta. Arvioinnin suorittaa liittovaltion rahoittama tutkimus- ja kehittämiskeskus tai muu asianmukainen riippumaton taho, jolla on asiantuntemusta Euroopan ja Venäjän federaation diplomaattisesta ja sotilaallisesta kehityksestä.  Kyseinen yksikkö voi käyttää ja sisällyttää aiemmista tutkimuksista saatuja tietoja, ja sen on arvioitava muun muassa seuraavia seikkoja:  Venäjän federaation harjoittama disinformaatio- ja propagandatoiminta; Venäjän federaation tuki separatistitoiminnalle ja muille aggressiivisille toimille, joilla pyritään heikentämään vieraiden maiden, erityisesti Ukrainan ja Baltian maiden, suvereniteettia; Venäjän federaation verkkohyökkäykset, joilla se pyrkii vaikuttamaan infrastruktuuriin ja demokraattisiin prosesseihin Yhdysvalloissa ja muissa maissa; Venäjän federaation harjoittama energiavienti poliittiseen tai taloudelliseen pakottamiseen ja Venäjän hallituksen tai Venäjän määräysvallassa olevien yhteisöjen merkittävät investoinnit energiainfrastruktuureihin; sekä demokraattisten olosuhteiden heikkeneminen Venäjän federaatiossa.   Presidentti valtuutetaan perustamaan valtiovarainministeriöön Venäjän vaikutusvallan vastaisen rahaston, jota ulkoministeriö käyttää kahdenväliseen apuun, jolla torjutaan toimia, joita Venäjän federaatio toteuttaa Euroopan, Euraasian ja Keski-Aasian maissa tukeakseen disinformaatiota ja propagandaa, puuttuakseen ulkomaisiin vaaleihin ja heikentääkseen rahoituksen avoimuutta ja hallintoa. Rahaston varoja voidaan antaa käyttöön sen tarkoitusten toteuttamiseksi kansalaisyhteiskunnan ja muiden järjestöjen kautta, jotka pyrkivät lieventämään Venäjän vaikutusvallan ja aggression laajentumista muun muassa julkisilla valistuskampanjoilla ja vaihtotoimilla. </w:t>
      </w:r>
    </w:p>
    <w:p>
      <w:r>
        <w:rPr>
          <w:b/>
        </w:rPr>
        <w:t xml:space="preserve">Tulos</w:t>
      </w:r>
    </w:p>
    <w:p>
      <w:r>
        <w:t xml:space="preserve">Kremlin vaikutusvaltaa ja kumouksellisuutta koskeva raportointi laki</w:t>
      </w:r>
    </w:p>
    <w:p>
      <w:r>
        <w:rPr>
          <w:b/>
        </w:rPr>
        <w:t xml:space="preserve">Esimerkki 6.4167</w:t>
      </w:r>
    </w:p>
    <w:p>
      <w:r>
        <w:t xml:space="preserve">Significant Regulation Oversight Act of 2001 - kieltää merkittävän säännön voimaantulon ennen kuin tässä laissa kuvattu yhteinen päätöslauselma, joka sisältää ainoastaan kyseisen säännön tekstin, on hyväksytty. Edellyttää, että kongressi raportoi ja tarkastelee merkittäviä sääntöjä ennen kuin ne tulevat voimaan lopullisina sääntöinä.Jos kongressi ei hyväksy ehdotetun säännön hyväksymistä koskevaa yhteistä päätöslauselmaa, mikään tuomioistuin tai virasto ei voi päätellä kongressin aikomusta tällaiseen sääntöön tai siihen liittyvään säädökseen liittyvistä toimista tai toimimatta jättämisestä.Määrittelee: 1) kongressin hyväksymismenettelyn merkittäville säännöille; ja 2) olemassa olevan säännön tarkistamista tai peruuttamista koskevat määräykset.Vapauttaa tämän lain soveltamisalan ulkopuolelle säännöt, jotka koskevat rahapolitiikkaa, jota Federal Reserve Systemin johtokunta (Board of Governors of the Federal Reserve System) tai Yhdysvaltain keskuspankin (FED) avointen markkinointiin erikoistunut komitea (Federal Open Market Committee) ehdottaa tai toteuttaa.</w:t>
      </w:r>
    </w:p>
    <w:p>
      <w:r>
        <w:rPr>
          <w:b/>
        </w:rPr>
        <w:t xml:space="preserve">Tulos</w:t>
      </w:r>
    </w:p>
    <w:p>
      <w:r>
        <w:t xml:space="preserve">Edellytetään kongressin hyväksyntää ehdotetuille säännöille, jotka kongressi on määritellyt merkittäviksi.</w:t>
      </w:r>
    </w:p>
    <w:p>
      <w:r>
        <w:rPr>
          <w:b/>
        </w:rPr>
        <w:t xml:space="preserve">Esimerkki 6.4168</w:t>
      </w:r>
    </w:p>
    <w:p>
      <w:r>
        <w:t xml:space="preserve">Soledad Canyon Mine Act - Kehottaa sisäasiainministeriötä peruuttamaan Bureau of Land Managementin kaivossopimukset CA-20139 ja CA-22901 ja vetämään pois niiden kattamat alueet, jotka sijaitsevat Soledad Canyonissa Kalifornian Santa Claritan lähellä.Vaatii Transit Mixed Concrete Corporationia saamaan korvauksena sopimusten peruuttamisesta niiden käyvän markkina-arvon sekä sen menot ja katetut velvoitteet, jotka se on suorittanut yrittäessään saattaa sopimukset kaupalliseen tuotantoon.Korottaa sopimusten mukautettua perustetta peruuttamisen yhteydessä liittovaltion verotusta varten.Ohjaa ministeriötä ennen kuin se luovuttaa maata, mineraaleja tai pinta-alueita Victorvillen kaupungissa, Kaliforniassa sijaitsevalle alueelle, sen on: (1) neuvotella kaupungin ja pinnanomistajien kanssa; ja (2) kieltää kaivostoiminta kyseisellä alueella.</w:t>
      </w:r>
    </w:p>
    <w:p>
      <w:r>
        <w:rPr>
          <w:b/>
        </w:rPr>
        <w:t xml:space="preserve">Tulos</w:t>
      </w:r>
    </w:p>
    <w:p>
      <w:r>
        <w:t xml:space="preserve">Sisäministerille mekanismi materiaalien CA-20139 ja CA-22901 myyntisopimusten peruuttamiseksi ja muihin tarkoituksiin.</w:t>
      </w:r>
    </w:p>
    <w:p>
      <w:r>
        <w:rPr>
          <w:b/>
        </w:rPr>
        <w:t xml:space="preserve">Esimerkki 6.4169</w:t>
      </w:r>
    </w:p>
    <w:p>
      <w:r>
        <w:t xml:space="preserve">Fracturing asetukset ovat voimassa valtion käsissä laki Tämä lakiehdotus antaa osavaltioille yksinomaisen toimivallan julkaista tai panna täytäntöön minkä tahansa asetuksen, ohjeistuksen tai lupavaatimuksen, joka koskee hydraulista murtamista niiden rajojen sisällä olevilla mailla tai niiden alla. Hydraulinen murtaminen tai murtaminen on prosessi, jossa maanalaisia luonnonvaroja, kuten öljyä tai kaasua, otetaan esiin geologisesta muodostumasta ruiskuttamalla vettä, tukiainetta (esim. hiekkaa) ja kemiallisia lisäaineita kaivoon riittävän suuressa paineessa geologisen muodostuman murtamiseksi. Liittovaltion mailla tapahtuvassa hydraulisessa murtamisessa on noudatettava sen osavaltion lainsäädäntöä, jossa maa sijaitsee.</w:t>
      </w:r>
    </w:p>
    <w:p>
      <w:r>
        <w:rPr>
          <w:b/>
        </w:rPr>
        <w:t xml:space="preserve">Tulos</w:t>
      </w:r>
    </w:p>
    <w:p>
      <w:r>
        <w:t xml:space="preserve">Murtamista koskevat asetukset ovat voimassa valtion käsissä Laki on voimassa</w:t>
      </w:r>
    </w:p>
    <w:p>
      <w:r>
        <w:rPr>
          <w:b/>
        </w:rPr>
        <w:t xml:space="preserve">Esimerkki 6.4170</w:t>
      </w:r>
    </w:p>
    <w:p>
      <w:r>
        <w:t xml:space="preserve">Pharmacy Education Aid Act of 2003 - Muuttaa Public Health Service Act -lakia siten, että se sallii enintään 35 000 Yhdysvaltain dollarin suuruiset maksut apteekkikoulutuksen suorittaneen henkilön puolesta apteekkikoulutuslainojen takaisinmaksua varten jokaiselta vuodelta (vähintään kahdelta vuodelta), jonka kyseinen henkilö palvelee terveydenhuollon laitoksessa, jossa on kriittinen pula farmaseuteista. Säädetään seuraavaa: (Sihteeri määrää maksamaan enintään 35 000 Yhdysvaltain dollarin suuruisia maksuja oikeutetun henkilön puolesta, jolla on farmasian tutkinto tai joka on viimeisenä opiskeluvuotenaan, farmasian koulutuslainojen takaisinmaksua varten jokaiselta vuodelta (vähintään kaksi vuotta), jona kyseinen henkilö toimii opettajana farmasian alan oppilaitoksessa, joka tarjoaa apua seuraaville tahoille: (1) lääketieteellisesti heikosti hoidetuille alueille; (2) vankiloille; (3) veteraaneille tai asevoimille; (4) intiaanien terveydenhuoltopalvelulle; tai (5) sosiaaliturvalain mukaiselle suhteettoman osuuden sairaalalle.</w:t>
      </w:r>
    </w:p>
    <w:p>
      <w:r>
        <w:rPr>
          <w:b/>
        </w:rPr>
        <w:t xml:space="preserve">Tulos</w:t>
      </w:r>
    </w:p>
    <w:p>
      <w:r>
        <w:t xml:space="preserve">Muutetaan kansanterveyspalvelulakia farmasian harjoittamista koskevien terveydenhuollon ammattiohjelmien osalta.</w:t>
      </w:r>
    </w:p>
    <w:p>
      <w:r>
        <w:rPr>
          <w:b/>
        </w:rPr>
        <w:t xml:space="preserve">Esimerkki 6.4171</w:t>
      </w:r>
    </w:p>
    <w:p>
      <w:r>
        <w:t xml:space="preserve">Säädetään, että liittovaltion hallituksen tai Columbian piirikunnan viraston tai välineen osalta rauenneiden määrärahojen päättyessä liittovaltion työntekijöillä, liittovaltion urakoitsijoilla ja liittovaltion urakoitsijoiden työntekijöillä on oikeus saada korvausta taloudellisista vahingoista, jotka johtuvat 1) siitä, että peruspalkkaa tai sopimusmaksuja ei ole maksettu ajoissa rauenneen ajanjakson aikana, tai 2) siitä, että kyseinen henkilö ei pysty ansaitsemaan peruspalkkaa, suorittamaan sopimusta tai saamaan maksua sopimuksen perusteella.  Todetaan, että tällaiset maksut ovat liittovaltion työntekijöiden tavanomaisen peruspalkan tai liittovaltion sopimuskumppaneille liittovaltion sopimuksen perusteella maksettavien maksujen lisäksi.  Artiklassa säädetään hallinnollisista oikeussuojakeinoista, jos tällaista korvausta ei saada 60 päivän kuluessa siitä, kun asianomaiset määrärahat ovat rauenneet.</w:t>
      </w:r>
    </w:p>
    <w:p>
      <w:r>
        <w:rPr>
          <w:b/>
        </w:rPr>
        <w:t xml:space="preserve">Tulos</w:t>
      </w:r>
    </w:p>
    <w:p>
      <w:r>
        <w:t xml:space="preserve">Liittovaltion työntekijöille, liittovaltion urakoitsijoille ja liittovaltion urakoitsijoiden työntekijöille myönnettävä korvaus kustannuksista, jotka aiheutuvat siitä, että peruspalkkaa ei ole maksettu tai että määrärahojen käyttämättä jäämisestä johtuvat esteet ovat haitanneet sopimuksen täyttämistä.</w:t>
      </w:r>
    </w:p>
    <w:p>
      <w:r>
        <w:rPr>
          <w:b/>
        </w:rPr>
        <w:t xml:space="preserve">Esimerkki 6.4172</w:t>
      </w:r>
    </w:p>
    <w:p>
      <w:r>
        <w:t xml:space="preserve">Siinä säädetään Yhdysvaltojen postipalvelun siirtämisestä yksityiselle yritykselle. Ohjaa presidenttiä toimittamaan asian kongressille:  (1) kattavan suunnitelman tämän lain soveltamisalaan kuuluvan omaisuuden siirrosta ja (2) tarvittaessa suosituksia lainsäädännöksi. Perustetaan postialan yksityistämiskomissio, jonka tehtävänä on:  (1) suorittaa tehtäviä, jotka liittyvät arvopapereiden liikkeeseenlaskuun postin työntekijöille; ja (2) neuvotella presidentin kanssa siirrosta.</w:t>
      </w:r>
    </w:p>
    <w:p>
      <w:r>
        <w:rPr>
          <w:b/>
        </w:rPr>
        <w:t xml:space="preserve">Tulos</w:t>
      </w:r>
    </w:p>
    <w:p>
      <w:r>
        <w:t xml:space="preserve">Yhdysvaltojen postipalvelun yksityistäminen.</w:t>
      </w:r>
    </w:p>
    <w:p>
      <w:r>
        <w:rPr>
          <w:b/>
        </w:rPr>
        <w:t xml:space="preserve">Esimerkki 6.4173</w:t>
      </w:r>
    </w:p>
    <w:p>
      <w:r>
        <w:t xml:space="preserve">Vaatii, että kaikkien sellaisten uusien lääkkeiden tai uusien eläinlääkkeiden, jotka on hyväksytty liittovaltion elintarvike-, lääke- ja kosmetiikkalain nojalla ja joiden patentti on edelleen voimassa, valmistusta ja myyntiä harjoittavien henkilöiden on raportoitava vuosittain kongressille tilintarkastuksesta, joka koskee kaikkia kyseisen lääkkeen hinnoitteluun kansallisesti ja kansainvälisesti liittyviä taloudellisia tietoja, mukaan lukien tutkimus- ja kehityskustannukset, jotka riittävät arvioimaan hinnoittelun kohtuullisuutta. Tämän raportointivaatimuksen noudattamatta jättämisen rangaistuksena on liittovaltion ohjelmiin osallistumisen estäminen.</w:t>
      </w:r>
    </w:p>
    <w:p>
      <w:r>
        <w:rPr>
          <w:b/>
        </w:rPr>
        <w:t xml:space="preserve">Tulos</w:t>
      </w:r>
    </w:p>
    <w:p>
      <w:r>
        <w:t xml:space="preserve">Kohtuuhintaisia reseptilääkkeitä koskeva laki</w:t>
      </w:r>
    </w:p>
    <w:p>
      <w:r>
        <w:rPr>
          <w:b/>
        </w:rPr>
        <w:t xml:space="preserve">Esimerkki 6.4174</w:t>
      </w:r>
    </w:p>
    <w:p>
      <w:r>
        <w:t xml:space="preserve">Ohjaa FCC:tä tutkimaan menetelmiä ja antamaan määräyksiä, joilla voidaan parantaa tällaisten taajuuksien käyttäjien yksityisyyttä, sellaisten skannausvastaanottimien osalta, jotka pystyvät vastaanottamaan lähetyksiä kaupallisten matkaviestintäpalvelujen käyttämillä taajuuksilla, jotka ovat yhteiskäytössä julkisen turvallisuuden käyttäjien kanssa. Edellytetään, että FCC ottaa huomioon peukaloinnin estävät toimenpiteet ja varoitusmerkinnät määrittäessään tällaisia määräyksiä.Sovelletaan rangaistuksia sähköisen viestinnän luvattomasta julkaisemisesta tai käytöstä tällaisen viestinnän luvattomaan vastaanottamiseen, tahalliseen sieppaamiseen tai tahalliseen paljastamiseen. Ohjaa FCC:tä tutkimaan väitetyt rikkomukset ja ryhtymään toimiin menettämisseuraamusten määräämiseksi.</w:t>
      </w:r>
    </w:p>
    <w:p>
      <w:r>
        <w:rPr>
          <w:b/>
        </w:rPr>
        <w:t xml:space="preserve">Tulos</w:t>
      </w:r>
    </w:p>
    <w:p>
      <w:r>
        <w:t xml:space="preserve">Vuoden 2000 laki langattoman salakuuntelun estämisestä (Wireless Eavesdropping Protection Act of 2000)</w:t>
      </w:r>
    </w:p>
    <w:p>
      <w:r>
        <w:rPr>
          <w:b/>
        </w:rPr>
        <w:t xml:space="preserve">Esimerkki 6.4175</w:t>
      </w:r>
    </w:p>
    <w:p>
      <w:r>
        <w:t xml:space="preserve">SISÄLLYSLUETTELO:      I osasto:  Palkkojen rajoittaminen II osasto: Henkilöstöhallinto III osasto: Hallinnon valvonnan tehostaminen IV osasto: Varainhoito Vuoden 1994 laki hallinnon uudistamisesta - I osasto:  Palkkojen rajoittaminen - Muuttaa vuoden 1946 lainsäädäntöuudistusta koskevaa lakia (Legislative Reorganization Act of 1946) ja muita liittovaltion lakeja rajoittaakseen kongressin jäsenten, varapresidentin, korkeiden virkamiesten ja liittovaltion tuomareiden elinkustannusten vuotuisia mukautuksia. II osasto: Henkilöstöresurssien hallinta - Muuttaa liittovaltion virkamieslainsäädäntöä siten, että johtavien virkamiesten vuosiloman rajoittamaton kertyminen poistetaan.  Ylimääräisen loman enimmäismääräksi asetetaan 90 päivää vuodessa. III osasto: Hallinnon valvonnan virtaviivaistaminen - valtuuttaa OMB:n johtajan julkaisemaan vuosittain presidentin talousarviossa suositukset kongressille tai sen valiokunnille annettavien, lakisääteisesti vaadittujen määräaikaisraporttien konsolidoinnista, poistamisesta tai niiden tiheyden ja eräpäivien mukauttamisesta. IV osasto: Varainhallinta - Federal Financial Management Act of 1994 - Muuttaa liittovaltion lakia siten, että liittovaltion palkka- ja eläkemaksujen suorat tallettaminen sähköisellä tilisiirrolla on pakollista niiden edunsaajien osalta, jotka aloittavat tällaisten maksujen vastaanottamisen 1. tammikuuta 1995 tai sen jälkeen. (403 §) Lupaa perustaa kuuteen toimeenpanovirastoon franchising-rahaston sellaisten hallinnollisten tukipalvelujen ylläpitoon ja toimintaan tarvittavia laitteita ja tietokonejärjestelmiä varten, jotka voidaan suorittaa edullisemmin keskitetysti.  Hyväksytään määrärahat. (404 §) Valtuuttaa hallinto- ja budjettiviraston (OMB) johtajan yhdistämään tai mukauttamaan OMB:lle tai presidentille annettavien, lakisääteisesti vaadittujen virastojen määräaikaisraporttien ja kongressille annettavien virastojen tai OMB:n raporttien tiheyttä ja eräpäiviä sellaisten lakien mukaisesti, joiden osalta OMB:llä on vastuu varainhoidosta. (405 §) Vaatii, että toimeenpanovirastojen vuotuiset tilinpäätökset tarkastetaan ennen niiden toimittamista OMB:lle.</w:t>
      </w:r>
    </w:p>
    <w:p>
      <w:r>
        <w:rPr>
          <w:b/>
        </w:rPr>
        <w:t xml:space="preserve">Tulos</w:t>
      </w:r>
    </w:p>
    <w:p>
      <w:r>
        <w:t xml:space="preserve">Vuoden 1994 laki julkishallinnon hallinnonuudistuksesta</w:t>
      </w:r>
    </w:p>
    <w:p>
      <w:r>
        <w:rPr>
          <w:b/>
        </w:rPr>
        <w:t xml:space="preserve">Esimerkki 6.4176</w:t>
      </w:r>
    </w:p>
    <w:p>
      <w:r>
        <w:t xml:space="preserve">kehottaa senaatin puhemiestä ja edustajainhuoneen puhemiestä tekemään asianmukaiset järjestelyt yhden kultaisen mitalin myöntämiseksi kollektiivisesti WASP-järjestön (Women Airforce Service Pilot) kunniaksi heidän uraauurtavan sotilaspalveluksensa ja esimerkillisen ansioluettelonsa vuoksi, joka johti vallankumoukselliseen uudistukseen Yhdysvaltain asevoimissa.ilmaisee kongressin näkemyksen, että Smithsonian-instituutti asettaa mitalin näytteille muualla, erityisesti muissa WASP-järjestöön liittyvissä paikoissa.</w:t>
      </w:r>
    </w:p>
    <w:p>
      <w:r>
        <w:rPr>
          <w:b/>
        </w:rPr>
        <w:t xml:space="preserve">Tulos</w:t>
      </w:r>
    </w:p>
    <w:p>
      <w:r>
        <w:t xml:space="preserve">Myönnetään kongressin kultainen ansiomitali ilmavoimien naispalvelulentäjille ("WASP").</w:t>
      </w:r>
    </w:p>
    <w:p>
      <w:r>
        <w:rPr>
          <w:b/>
        </w:rPr>
        <w:t xml:space="preserve">Esimerkki 6.4177</w:t>
      </w:r>
    </w:p>
    <w:p>
      <w:r>
        <w:t xml:space="preserve">Inflammatory Bowel Disease Research Enhancement Act - edellyttää, että National Institute of Diabetes and Digestive and Kidney Diseases -instituutin johtaja laajentaa, tehostaa ja koordinoi instituutin tulehduksellisia suolistosairauksia koskevaa tutkimustoimintaa keskittyen: (1) tulehduksellisen suolistosairauden alttiuden geneettinen tutkimus; 2) tutkimus, jonka tavoitteena on lisätä tietoa lasten tulehduksellisen suolistosairauden syistä ja komplikaatioista; 3) eläinmallitutkimus; 4) kliininen tutkimus; 5) instituutin tulehduksellisen suolistosairauden keskusten ohjelman laajentaminen siten, että keskitytään lasten tutkimukseen; 6) pätevien terveydenhuollon ammattilaisten kouluttaminen tulehdukselliseen suolistosairauteen keskittyvään biolääketieteelliseen tutkimukseen; ja 7) muut tieteellisissä asialistoissa yksilöidyt tutkimuspainopisteet.Kehottaa tautien valvonta- ja ehkäisykeskuksen (CDC) johtajaa laajentamaan tulehduksellisten suolistosairauksien epidemiologista ohjelmaa siten, että siihen sisällytetään lisätutkimuksia, joissa keskitytään seuraaviin aihepiireihin: 1) lasten tulehduksellisten suolistosairauksien esiintyvyys ja yleisyys Yhdysvalloissa; 2) tautiin liittyvät geneettiset ja ympäristötekijät; 3) tautidiagnoosin saaneiden henkilöiden ikä, rotu tai etninen tausta, sukupuoli ja sukuhistoria; ja 4) hoitomenetelmät ja hoitotulokset.</w:t>
      </w:r>
    </w:p>
    <w:p>
      <w:r>
        <w:rPr>
          <w:b/>
        </w:rPr>
        <w:t xml:space="preserve">Tulos</w:t>
      </w:r>
    </w:p>
    <w:p>
      <w:r>
        <w:t xml:space="preserve">Lakiehdotus National Institute of Diabetes and Digestive and Kidney Diseasesin ja Centers for Disease Control and Preventionin tutkimus- ja ehkäisytoimien laajentamisesta tulehduksellisten suolistosairauksien osalta.</w:t>
      </w:r>
    </w:p>
    <w:p>
      <w:r>
        <w:rPr>
          <w:b/>
        </w:rPr>
        <w:t xml:space="preserve">Esimerkki 6.4178</w:t>
      </w:r>
    </w:p>
    <w:p>
      <w:r>
        <w:t xml:space="preserve">Flood Loss Mitigation Act of 2001 - Muuttaa vuoden 1968 kansallista tulvavakuutuslakia (National Flood Insurance Act of 1968) valtuuttamalla Federal Emergency Management Agencyn johtajan: (1) toteuttaa lieventämistoimia, joilla vähennetään tulvavahinkoja, jotka kohdistuvat toistuvasti vahinkoa kärsiviin rakenteisiin; ja (2) ostaa tällaisia rakenteita, mutta ainoastaan sellaiseen julkiseen tai avoimeen käyttöön, joka on sopusoinnussa järkevän maankäytön ja maankäytön politiikan kanssa.Edellyttää, että johtaja määrittelee kullekin verovuodelle kansallisen tulvavakuutusrahaston (National Flood Insurance Fund) määrien osuuden, joka johtuu tällaisista toimista ja ostoista saatavista säästöistä ja joka on käytettävissä tällaisiin toimiin ja ostoihin kyseisenä verovuonna. Sallii johtajan käyttää enintään 75 prosenttia tällaisiin toimiin ja hankintoihin varatuista varoista kartoitustoimien kustannuksiin sen jälkeen, kun hän on todennut, että 75 prosentille tällaisista olemassa olevista, toistuvasti vahinkoa kärsivistä rakenteista on tarjottu lieventäviä toimenpiteitä, jotka vähentävät riittävästi tulvista aiheutuvien tappioiden riskiä, tai ne on ostettu.Sallii johtajan käyttää enintään 75 prosenttia tällaisiin toimiin ja hankintoihin varatuista varoista kartoitustoimien kustannuksiin sellaisten rakenteiden osalta, joiden omistajat ovat kieltäytyneet ostotarjouksista tai tarjouksista, jotka koskevat lieventäviä toimenpiteitä: (1) kieltäytyä myöntämästä uutta tulvavakuutusturvaa ja peruuttaa olemassa olevan vakuutusturvan; tai 2) korottaa uuden vakuutusturvan veloitettavaa riskimaksua määrään, joka ei ylitä sovellettavaa arvioitua riskimaksua. Sallii johtajan evätä tai peruuttaa olemassa olevan vakuutusturvan sellaisten kiinteistöjen osalta, joista on tehty vilpillisiä hakemuksia. Sallii omistajien, joita tällaiset päätökset koskevat, hakea muutosta.</w:t>
      </w:r>
    </w:p>
    <w:p>
      <w:r>
        <w:rPr>
          <w:b/>
        </w:rPr>
        <w:t xml:space="preserve">Tulos</w:t>
      </w:r>
    </w:p>
    <w:p>
      <w:r>
        <w:t xml:space="preserve">Vuoden 1968 kansallisen tulvavakuutuslain muuttaminen siten, että säädetään toistuvista vahingoista kärsivien, kansallisessa tulvavakuutusohjelmassa vakuutettujen kiinteistöjen tunnistamisesta, lieventämisestä ja ostamisesta.</w:t>
      </w:r>
    </w:p>
    <w:p>
      <w:r>
        <w:rPr>
          <w:b/>
        </w:rPr>
        <w:t xml:space="preserve">Esimerkki 6.4179</w:t>
      </w:r>
    </w:p>
    <w:p>
      <w:r>
        <w:t xml:space="preserve">Fair Practices in Automotive Products Act - Laki asettaa autoteollisuuden kotimaisen osuuden vähimmäissuhteet vuodesta 1993 alkaville mallivuosille. Ohjaa liikenneministeriä (Secretary) laatimaan säännöt autoteollisuuden tuotteiden jakamiseksi valmistajien kesken. Vaatii tiettyjä valmistajia pitämään rekisteriä autoteollisuuden tuotteista mallivuodesta 1994 alkaen. Ohjaa ministeriä asettamaan kotimaista sisältöä koskevat tiedot yleisön saataville mallivuodesta 1994 alkaen. Tekee laittomaksi sen, että valmistaja ei täytä sovellettavia kotimaisuusastevaatimuksia.  Siinä säädetään hallinnollisista ja siviilioikeudellisista toimenpiteistä tällaisen laiminlyönnin ja siihen liittyvien rikkomusten osalta. Määrää ministeriön ja liittovaltion kauppakomission yhdessä tutkimaan ja raportoimaan kongressille syrjivistä käytännöistä, joita moottoriajoneuvojen valmistajat käyttävät saadakseen jälleenmyyjät suosimaan ulkomailla valmistettuja autojen osia kotimaassa tuotettujen osien sijaan.</w:t>
      </w:r>
    </w:p>
    <w:p>
      <w:r>
        <w:rPr>
          <w:b/>
        </w:rPr>
        <w:t xml:space="preserve">Tulos</w:t>
      </w:r>
    </w:p>
    <w:p>
      <w:r>
        <w:t xml:space="preserve">Laki autoteollisuuden tuotteiden hyvän kauppatavan mukaisista käytännöistä</w:t>
      </w:r>
    </w:p>
    <w:p>
      <w:r>
        <w:rPr>
          <w:b/>
        </w:rPr>
        <w:t xml:space="preserve">Esimerkki 6.4180</w:t>
      </w:r>
    </w:p>
    <w:p>
      <w:r>
        <w:t xml:space="preserve">Sportfishing and Boating Improvement Act of 1997 - Muuttaa lakia, joka tunnetaan yleisesti nimellä Federal Aid in Fish Restoration Act, korottaakseen 1) alueellista keskiarvoa, joka valtioiden on myönnettävä tietyistä määrärahoista tiettyihin virkistysveneilyyn liittyviin tarkoituksiin, ja 2) vesiluonnonvarojen valistusta, tiedotusta ja viestintää (tällä hetkellä vesiluonnonvarojen valistusta ja tiedotusta) koskeviin ohjelmiin myönnettävän osavaltion rahoituksen enimmäismäärää. Sisäministeriä ohjataan kehittämään ja panemaan täytäntöön kansallinen valistus- ja viestintäsuunnitelma.  Valtuutetaan avustukset ja sopimukset suunnitelman toteuttamiseksi.  Edellytetään, että osavaltiot laativat tiedotus- ja viestintäsuunnitelman. (4 §) Edellytetään, että lain täytäntöönpanoon tarkoitetuista määrärahoista vuosittain jaettavien varojen alkuperäisen jakamisen jälkeen jäljelle jäävästä määrästä käytetään tietyt määrät ohjelmiin ja hankkeisiin seuraavien säännösten mukaisesti:  (1) liittovaltion lakiin, joka koskee valtion huviveneilyn turvallisuusohjelmia; (2) vuoden 1992 Clean Vessel Act -lakiin; ja (3) tähän lakiin. (5 kohta) Ohjeistaa ministeriä hyväksymään kansalliset puitteet julkisten venepaikkojen tarpeiden arviointia varten.  Vaatii osavaltioita suorittamaan arvioinnit, ellei ministeri todista, että osavaltio toteuttaa suunnitelmaa, jolla varmistetaan riittävä pääsy.  Osavaltioiden sallitaan rahoittaa arvioinnit virkistysvesien saatavuuteen osoitetuista varoista nykyisten säännösten mukaisesti. Valtuutetaan osavaltiot myöntämään vastaavia avustuksia enintään 75 prosenttiin kustannuksista, jotka aiheutuvat tilapäisten, ei-perävaunullisten vapaa-ajan veneiden käyttöön tarkoitetuista laitteista. (6 kohta) Muuttaa Internal Revenue Code -lakia pidentääkseen päivämäärää, jolloin dieselpolttoaineen ja muun kuin lentobensiinin verokanta laskee, sekä päivämäärää, johon asti moottoriveneiden polttoaineveroista johtuvat määrät on siirrettävä Highway Trust Fund -rahastosta vesiluonnonvarojen rahaston veneturvallisuustilille.  Vähentää siirtojen yhteenlaskettua enimmäismäärää verovuoden aikana ja poistaa tilillä olevaa määrää koskevan rajoituksen.  Pidentää päivämäärää, johon asti pienmoottoripolttoaineveroista johtuvat määrät on siirrettävä Highway Trust Fund -rahastosta vesiluonnonvarojen rahaston urheilukalojen ennallistamistilille, ja päivämäärää, johon asti veneturvallisuustilin varat ovat käytettävissä huviveneiden turvallisuussäännösten toteuttamiseen liittyviin menoihin.</w:t>
      </w:r>
    </w:p>
    <w:p>
      <w:r>
        <w:rPr>
          <w:b/>
        </w:rPr>
        <w:t xml:space="preserve">Tulos</w:t>
      </w:r>
    </w:p>
    <w:p>
      <w:r>
        <w:t xml:space="preserve">Vuoden 1997 laki urheilukalastuksen ja veneilyn parantamisesta (Sportfishing and Boating Improvement Act of 1997)</w:t>
      </w:r>
    </w:p>
    <w:p>
      <w:r>
        <w:rPr>
          <w:b/>
        </w:rPr>
        <w:t xml:space="preserve">Esimerkki 6.4181</w:t>
      </w:r>
    </w:p>
    <w:p>
      <w:r>
        <w:t xml:space="preserve">Edward William Brooke III:n kongressin kultamitalilaki - myöntää kongressin kultamitalin Edward William Brooke III:lle, ensimmäiselle afroamerikkalaiselle, joka valittiin kansanäänestyksellä Yhdysvaltain senaattiin, tunnustuksena hänen ennennäkemättömästä ja kestävästä palveluksestaan kansakunnallemme.</w:t>
      </w:r>
    </w:p>
    <w:p>
      <w:r>
        <w:rPr>
          <w:b/>
        </w:rPr>
        <w:t xml:space="preserve">Tulos</w:t>
      </w:r>
    </w:p>
    <w:p>
      <w:r>
        <w:t xml:space="preserve">Myönnetään kongressin kultamitali Edward William Brooke III:lle tunnustuksena hänen ennennäkemättömästä ja pitkäaikaisesta palveluksestaan kansakunnallemme.</w:t>
      </w:r>
    </w:p>
    <w:p>
      <w:r>
        <w:rPr>
          <w:b/>
        </w:rPr>
        <w:t xml:space="preserve">Esimerkki 6.4182</w:t>
      </w:r>
    </w:p>
    <w:p>
      <w:r>
        <w:t xml:space="preserve">Social Security Lock-box Act of 2001 - Muuttaa H. Con. Res. 290 (106. kongressi), jolla korvataan työjärjestyspuheenvuoro edustajainhuoneessa tai senaatissa, joka kieltää tällaisen päätöslauselman tai varainhoitovuotta 2002 koskevan sellaisen samanaikaisen budjettipäätöslauselman tarkistuksen käsittelyn, jossa vahvistetaan alijäämä mille tahansa varainhoitovuodelle, työjärjestyspuheenvuorolla, joka kieltää seuraavien asioiden käsittelyn: (1) sellaisen budjettipäätöslauselman, jossa esitetään minkä tahansa varainhoitovuoden ylijäämä, joka on pienempi kuin liittovaltion vanhuus- ja eloonjäämisvakuutusrahaston (Federal Old-Age and Survivors Insurance Trust Fund) ylijäämä kyseiseltä vuodelta, ja 2) sellaisen lainsäädännön, joka aiheuttaisi sen, että viimeksi hyväksytyn budjettipäätöslauselman kattaman minkä tahansa varainhoitovuoden ylijäämä olisi pienempi kuin rahaston ylijäämä kyseiseltä vuodelta. Vahvistetaan ylijäämätasot edellä mainittujen järjestysmääräysten täytäntöönpanoa varten.</w:t>
      </w:r>
    </w:p>
    <w:p>
      <w:r>
        <w:rPr>
          <w:b/>
        </w:rPr>
        <w:t xml:space="preserve">Tulos</w:t>
      </w:r>
    </w:p>
    <w:p>
      <w:r>
        <w:t xml:space="preserve">Muutetaan varainhoitovuoden 2001 talousarviota koskevaa samanaikaista päätöslauselmaa sosiaaliturvan ylijäämien suojelemiseksi.</w:t>
      </w:r>
    </w:p>
    <w:p>
      <w:r>
        <w:rPr>
          <w:b/>
        </w:rPr>
        <w:t xml:space="preserve">Esimerkki 6.4183</w:t>
      </w:r>
    </w:p>
    <w:p>
      <w:r>
        <w:t xml:space="preserve">Restoring Overtime Pay for Working Americans Act - Muuttaa vuoden 1938 Fair Labor Standards Act -lakia (FLSA) siten, että vahvistetaan palkkarajat, joiden perusteella johtaja-, hallinto- ja asiantuntijatyöntekijät voidaan vapauttaa liittovaltion vähimmäispalkkaa ja enimmäistuntimäärää koskevista vaatimuksista (jolloin nämä henkilöt voivat saada ylityökorvauksen) ja vahvistetaan palkkarajat, joiden perusteella voidaan vapauttaa myös hyvin palkatut työntekijät näistä FLSA:n vaatimuksista, jos työministeri päättää, että tällaiset työntekijät voidaan vapauttaa. määrää sakon työnantajalle, joka toistuvasti tai tahallisesti rikkoo FLSA:n vaatimusta tehdä, pitää ja säilyttää kirjaa työntekijöistä ja heidän palkoistaan, työajastaan ja muista työehdoista ja -käytännöistä.</w:t>
      </w:r>
    </w:p>
    <w:p>
      <w:r>
        <w:rPr>
          <w:b/>
        </w:rPr>
        <w:t xml:space="preserve">Tulos</w:t>
      </w:r>
    </w:p>
    <w:p>
      <w:r>
        <w:t xml:space="preserve">Ylityökorvausten palauttamista työskenteleville amerikkalaisille koskeva laki (Restoring Overtime Pay for Working Americans Act)</w:t>
      </w:r>
    </w:p>
    <w:p>
      <w:r>
        <w:rPr>
          <w:b/>
        </w:rPr>
        <w:t xml:space="preserve">Esimerkki 6.4184</w:t>
      </w:r>
    </w:p>
    <w:p>
      <w:r>
        <w:t xml:space="preserve">Trash Reduction Act of 2015 Tällä lakiehdotuksella muutetaan Internal Revenue Code -lakia siten, että vähittäiskauppiaiden on maksettava 0,10 dollarin valmistevero jokaisesta kuluttajalle tarjotusta kantokassista. Käsimatkatavaralaukulla tarkoitetaan mistä tahansa materiaalista, yleensä muovista tai voimapaperista, valmistettua laukkua, joka annetaan kuluttajalle myyntipisteessä ostosten, kauppatavaroiden tai muiden tavaroiden kuljettamista tai peittämistä varten. Uudelleenkäytettävät laukut ja tietyt muut tiettyihin tarkoituksiin käytettävät laukut on vapautettu tällaisesta verosta.  Lakiehdotuksen mukaan vähittäiskauppiaat, jotka perustavat hyväksytyn muovisten käsimatkatavaralaukkujen kierrätysohjelman, saavat hyvityksen jokaisesta vähittäiskauppiaan käyttämästä kierrätettävästä laukusta. Lakiehdotuksella perustetaan kantokassin rahasto (Carryout Bag Trust Fund), johon talletetaan tällä lailla kerätyt verotulot, ja siinä ohjataan valtiovarainministeriötä suorittamaan maksuja kyseisestä rahastosta hyväksyttyyn muovisten kantokassien kierrätysohjelmaan ja vuoden 1965 Land and Water Conservation Fund Act -lailla perustettuun maa- ja vesivarojen suojelurahastoon.  Hallituksen tilintarkastusviraston on tutkittava ja raportoitava kongressille tämän lain tehokkuudesta käsimatkatavarapussien käytön vähentämisessä ja tällaisten pussien kierrätyksen edistämisessä.</w:t>
      </w:r>
    </w:p>
    <w:p>
      <w:r>
        <w:rPr>
          <w:b/>
        </w:rPr>
        <w:t xml:space="preserve">Tulos</w:t>
      </w:r>
    </w:p>
    <w:p>
      <w:r>
        <w:t xml:space="preserve">Vuoden 2015 laki roskien vähentämisestä</w:t>
      </w:r>
    </w:p>
    <w:p>
      <w:r>
        <w:rPr>
          <w:b/>
        </w:rPr>
        <w:t xml:space="preserve">Esimerkki 6.4185</w:t>
      </w:r>
    </w:p>
    <w:p>
      <w:r>
        <w:t xml:space="preserve">Muutetaan vuoden 1940 sijoitusneuvonantajia koskevaa lakia seuraavasti: (asettaa SEC:lle määräajan, johon mennessä vähittäistransaktioita tekevien välittäjien, välittäjien, sijoitusyhtiöiden ja sijoitusneuvojien on annettava yksityissijoittajille mahdollisuus tutustua SEC:n verkkosivuilla olevaan hyperlinkkiin, jonka kautta yksityissijoittajat voivat saada SEC:n tietoja sijoittajille suunnatusta koulutuksesta ja petostentorjunnasta, sekä antaa SEC:n verkkosivuille hyperlinkkiä, jonka kautta he voivat tutustua SEC:n tietoihin sijoittajille suunnatusta koulutuksesta ja petostentorjunnasta.Muuttaa vuoden 1933 arvopaperilakia, vuoden 1934 arvopaperipörssilakia ja vuoden 1940 sijoitusneuvonantajalakia siten, että Internetiin liittyvistä rikkomuksista määrättävät siviilirangaistukset kaksinkertaistetaan.Ohjaa SEC:n tutkimaan verkkokaupan markkinavaikutuksia ja raportoimaan niistä kongressille.Myönnetään määrärahat SEC:n Internet-tietojen täytäntöönpanon valvonnasta vastaavalle toimistolle sijoittajansuojatoimia varten.</w:t>
      </w:r>
    </w:p>
    <w:p>
      <w:r>
        <w:rPr>
          <w:b/>
        </w:rPr>
        <w:t xml:space="preserve">Tulos</w:t>
      </w:r>
    </w:p>
    <w:p>
      <w:r>
        <w:t xml:space="preserve">Vuoden 1999 laki sijoittajansuojan takaamisesta verkossa (Online Investor Protection Act of 1999)</w:t>
      </w:r>
    </w:p>
    <w:p>
      <w:r>
        <w:rPr>
          <w:b/>
        </w:rPr>
        <w:t xml:space="preserve">Esimerkki 6.4186</w:t>
      </w:r>
    </w:p>
    <w:p>
      <w:r>
        <w:t xml:space="preserve">Syria Accountability Act of 2002 - Kieltää presidenttiä viemästä mitään Yhdysvaltojen ampumatarvikeluettelossa tai vientihallintosäännöstön kaksikäyttötuotteiden kauppavalvontaluettelossa olevia tuotteita, antamasta yhdysvaltalaisille yrityksille yhdysvaltalaista tukea investointeihin tai muuhun toimintaan tai toteuttamasta Overseas Private Investment Corporationin ja Trade Development Agencyn ohjelmia Syyriassa tai Syyriaan liittyen.Kieltää presidenttiä määräämästä kahta tai useampaa pakotetta Syyriaa vastaan.Edellytetään, että nämä kiellot ja pakotteet pidetään voimassa, kunnes presidentti todistaa, että Syyria täyttää tietyt vaatimukset, mukaan lukien seuraavat: (1) ei tue kansainvälisiä terroristiryhmiä; (2) on vetänyt kaiken sotilashenkilöstönsä pois Libanonista; (3) on lopettanut ballististen ohjusten sekä biologisten ja kemiallisten aseiden kehittämisen ja levittämisen; (4) ei enää riko Yhdistyneiden Kansakuntien (YK) turvallisuusneuvoston päätöslauselmaa 661 ja myöhempiä asiaa koskevia päätöslauselmia; (5) on edistynyt merkittävästi neuvotteluissa, joiden tavoitteena on rauhansopimus Israelin kanssa sekä rauhansopimus Israelin ja Libanonin välillä; ja (6) kunnioittaa Libanonin suvereniteettia ja poliittista riippumattomuutta YK:n turvallisuusneuvoston päätöslauselman 520 mukaisesti. Valtuuttaa presidentin antamaan kehitysapua Syyrialle ja Libanonille, jos nämä kuusi vaatimusta täyttyvät.</w:t>
      </w:r>
    </w:p>
    <w:p>
      <w:r>
        <w:rPr>
          <w:b/>
        </w:rPr>
        <w:t xml:space="preserve">Tulos</w:t>
      </w:r>
    </w:p>
    <w:p>
      <w:r>
        <w:t xml:space="preserve">Syyrian terrorismin tukemisen lopettaminen, Libanonin miehityksen lopettaminen, joukkotuhoaseiden kehittämisen lopettaminen, Irakin öljyn laittoman tuonnin lopettaminen ja Syyrian saattaminen näin ollen vastuuseen vakavista kansainvälisistä turvallisuusongelmista, joita se on aiheuttanut Lähi-idässä, sekä muihin tarkoituksiin.</w:t>
      </w:r>
    </w:p>
    <w:p>
      <w:r>
        <w:rPr>
          <w:b/>
        </w:rPr>
        <w:t xml:space="preserve">Esimerkki 6.4187</w:t>
      </w:r>
    </w:p>
    <w:p>
      <w:r>
        <w:t xml:space="preserve">Yhdysvaltojen ja Israelin energiayhteistyötä koskeva laki - Kehottaa energiaministeriä perustamaan energiayhteistyötä koskevan Yhdysvaltojen energiaministeriön ja Israelin energia- ja infrastruktuuriministeriön välisen sopimuksen täytäntöönpanon yhteydessä avustusohjelman, jolla tuetaan vaihtoehtoisten uusiutuvien energialähteiden tutkimusta, kehittämistä ja kaupallistamista.Valtuuttaa myöntämään avustuksia seuraavien toimien edistämiseen: (1) aurinkoenergia, (2) biomassaenergia, (3) energiatehokkuus, (4) tuulienergia ja (5) fossiilinen energia: (1) valvoa, miten tällaisia avustuksia myönnetään; ja (2) laatia säännöllisiä tulosarviointeja toimista, jotka on toteutettu avustusohjelman toteuttamiseksi.</w:t>
      </w:r>
    </w:p>
    <w:p>
      <w:r>
        <w:rPr>
          <w:b/>
        </w:rPr>
        <w:t xml:space="preserve">Tulos</w:t>
      </w:r>
    </w:p>
    <w:p>
      <w:r>
        <w:t xml:space="preserve">Lakiehdotus yhteisen energiayhteistyöohjelman perustamisesta energiaministeriön yhteyteen Yhdysvaltojen ja Israelin yritysten ja akateemisten henkilöiden välisten tukikelpoisten hankkeiden rahoittamiseksi kansallisen edun mukaisesti ja muihin tarkoituksiin.</w:t>
      </w:r>
    </w:p>
    <w:p>
      <w:r>
        <w:rPr>
          <w:b/>
        </w:rPr>
        <w:t xml:space="preserve">Esimerkki 6.4188</w:t>
      </w:r>
    </w:p>
    <w:p>
      <w:r>
        <w:t xml:space="preserve">Annetaan Yhdysvaltain piirituomioistuimille toimivalta estää ja rajoittaa rikkomuksia, kunnes tällainen menettely on lopullisesti ratkaistu. Täsmennetään, että Yhdysvaltojen hyväksi annettu lainvoimainen tuomio estää vastaajaa kiistämästä rikoksen olennaisia väitteitä Yhdysvaltojen myöhemmin käynnistämässä siviilioikeudellisessa menettelyssä.Määritellään säännökset, jotka koskevat omaisuuden menettämistä, etuoikeuden puuttumista ja soveltuvuutta Yhdysvaltojen ulkopuolella tapahtuvaan toimintaan tietyissä olosuhteissa.Tekee tämän lain rikkomisesta edellytyksenä langallisen, suullisen tai sähköisen viestinnän kuuntelun sallimiselle.</w:t>
      </w:r>
    </w:p>
    <w:p>
      <w:r>
        <w:rPr>
          <w:b/>
        </w:rPr>
        <w:t xml:space="preserve">Tulos</w:t>
      </w:r>
    </w:p>
    <w:p>
      <w:r>
        <w:t xml:space="preserve">Vuoden 2000 lentoturvallisuuslaki</w:t>
      </w:r>
    </w:p>
    <w:p>
      <w:r>
        <w:rPr>
          <w:b/>
        </w:rPr>
        <w:t xml:space="preserve">Esimerkki 6.4189</w:t>
      </w:r>
    </w:p>
    <w:p>
      <w:r>
        <w:t xml:space="preserve">Vuoden 2002 laki irakilaistutkijoiden maahanmuutosta - (Sec. 2) Muuttaa maahanmuutto- ja kansalaisuuslakia siten, että maahan voidaan päästää muuna kuin maahanmuuttajana sellainen ulkomaalainen (ja hänen mukanaan tulevat perheenjäsenet tai sukulaiset), jonka oikeusministeri määrittää koordinoidusti ulkoministerin, keskustiedustelupalvelun johtajan ja muiden asiaankuuluvien virkamiesten kanssa ja oikeusministerin harkintavallan puitteissa, jota ei voida tarkistaa, että kyseessä on yksilö: (1) joka on milloin tahansa työskennellyt Irakin joukkotuhoaseohjelmassa; (2) jolla on hallussaan kriittisiä ja luotettavia tietoja tällaisesta Irakin ohjelmasta; (3) joka on valmis antamaan tai on antanut tällaisia tietoja Yhdysvalloille tai Yhdistyneiden Kansakuntien tai Kansainvälisen atomienergiajärjestön tarkastajille; (4) joka joutuu tai on joutunut vaaraan tällaisten tietojen antamisen vuoksi; ja (5) jonka maahanpääsy olisi yleisen edun tai kansallisen turvallisuuden mukaista.Rajoittaa tällaisten maahantulijoiden määrän 500 ulkomaalaiseen.Edellyttää, että tällaisen ulkomaalaisen, jotta hänet voidaan ottaa Yhdysvaltoihin ja jotta hän voi jäädä sinne, on: (1) raportoida oikeusministeriölle olinpaikastaan ja toiminnastaan; (2) ei saa olla tuomittu rikoksesta, josta voidaan määrätä vähintään vuoden pituinen vankeusrangaistus maahanpääsyn tai aseman myöntämisen jälkeen; (3) on luopunut oikeudesta riitauttaa muutoin kuin maastapoistamisen lykkäämistä tai kidutuksen vastaisen yleissopimuksen mukaista suojelua koskevan hakemuksen perusteella kaikki maastapoistamismenettelyt, jotka on aloitettu ennen kuin ulkomaalainen saa laillisen pysyvän oleskeluluvan; ja (4) toimii täysin yhteistyössä kaikkien tietopyyntöjen kanssa, mukaan lukien tiedot, jotka koskevat Irakin joukkotuhoaseiden tuotantoa tai toimittamista koskevaa ohjelmaa.Valtuuttaa oikeusministeriön koordinoidusti ulkoministerin ja keskustiedustelupalvelun johtajan kanssa mukauttamaan tällaisen ulkomaalaisen (ja perheenjäsenten) aseman pysyvän oleskeluluvan saaneeksi.Valtuuttaa oikeusministeriön luopumaan tällaisen ulkomaalaisen kelpoisuuden epäämisestä yleiseen etuun tai kansalliseen turvallisuuteen liittyvistä syistä.(3 kohta) Muuttaa vuoden 1996 joukkotuhoaseiden vastaista puolustusta koskevaa lakia (Defense Against Weapons of Mass Destruction Act of 1996 Act) siten, että joukkotuhoaseen määritelmää tarkistetaan siten, että "tautiorganismi" korvataan "biologisella aineella, toksiinilla tai tartunnanlevittäjällä". .</w:t>
      </w:r>
    </w:p>
    <w:p>
      <w:r>
        <w:rPr>
          <w:b/>
        </w:rPr>
        <w:t xml:space="preserve">Tulos</w:t>
      </w:r>
    </w:p>
    <w:p>
      <w:r>
        <w:t xml:space="preserve">Lakiehdotus, jolla annetaan lupa myöntää maahanmuuttajaviisumi tietyille tiedemiehille, insinööreille ja teknikoille, jotka ovat työskennelleet Irakin joukkotuhoaseohjelmissa, ja sallia heidän pääsynsä Yhdysvaltoihin pysyvää oleskelua varten.</w:t>
      </w:r>
    </w:p>
    <w:p>
      <w:r>
        <w:rPr>
          <w:b/>
        </w:rPr>
        <w:t xml:space="preserve">Esimerkki 6.4190</w:t>
      </w:r>
    </w:p>
    <w:p>
      <w:r>
        <w:t xml:space="preserve">Freedom of Access to Clinic Entrances Act of 1993 - Muuttaa liittovaltion rikoslakia siten, että kielletään: (1) tahallinen vahingoittaminen, pelottelu tai häirintä väkivaltaa, voimankäytöllä uhkaamista tai fyysistä estämistä käyttäen, koska kyseinen henkilö tai muu henkilö tai henkilöryhmä hankkii tai tarjoaa lisääntymisterveyspalveluja; tai (2) tahallinen laitoksen omaisuuden vahingoittaminen tai tuhoaminen, koska kyseinen laitos tarjoaa lisääntymisterveyspalveluja.  Rikkojiin sovelletaan tiettyjä rangaistuksia (mukaan lukien elinkautinen vankeusrangaistus, jos seurauksena on kuolema) tai siviilioikeudellisia oikeussuojakeinoja, paitsi että vanhempiin tai lailliseen huoltajaan tai alaikäiseen ei sovelleta tällaista rangaistusta tai oikeussuojakeinoa, jos tällainen toiminta kohdistuu yksinomaan kyseiseen alaikäiseen. Valtuuttaa asianomaiset henkilöt, yleisen syyttäjän ja osavaltioiden yleisten syyttäjien nostamaan siviilikanteita rikkomuksista.  Määritellään, että tällaisessa kanteessa: 1) tuomioistuin voi myöntää asianmukaisen korvauksen (mukaan lukien väliaikaiset, alustavat tai pysyvät kieltokanteet) sekä korvaavat ja rangaistusluonteiset vahingonkorvaukset kullekin henkilölle, jota rikkomus on loukannut; ja 2) korvaavien vahingonkorvausten osalta vahingon kärsinyt henkilö voi milloin tahansa ennen lopullisen tuomion antamista valita, että hän voi todellisten vahingonkorvausten sijasta periä lakisääteisen vahingonkorvauksen, jonka määrä on 5 000 dollaria rikkomusta kohti.  Valtuuttaa tuomioistuimen myöntämään kohtuulliset palkkiot asianajajista ja asiantuntijatodistajista voittaneelle osapuolelle, joka ei ole Yhdysvallat. Täsmennetään, että:  (1) mitään tässä laissa ei saa tulkita siten, että sillä kiellettäisiin ilmaisutoiminta (mukaan lukien rauhanomainen mielenosoitus tai muu rauhanomainen mielenosoitus), joka on suojattu lailliselta kiellolta ensimmäisellä lisäyksellä, tai että sillä puututtaisiin osavaltioiden toimivaltaan panna täytäntöön lisääntymisterveyspalvelujen tarjontaa säänteleviä osavaltiollisia tai paikallisia lakeja; ja 2) kongressi ei aio säätää tällä lailla yksinomaisia oikeussuojakeinoja sen kieltämän toiminnan osalta eikä kumota osavaltioiden lakeja, jotka voivat säätää tällaisia oikeussuojakeinoja.</w:t>
      </w:r>
    </w:p>
    <w:p>
      <w:r>
        <w:rPr>
          <w:b/>
        </w:rPr>
        <w:t xml:space="preserve">Tulos</w:t>
      </w:r>
    </w:p>
    <w:p>
      <w:r>
        <w:t xml:space="preserve">Vuoden 1993 laki vapaasta pääsystä klinikan sisäänkäynneille (Freedom of Access to Clinic Entrances Act of 1993)</w:t>
      </w:r>
    </w:p>
    <w:p>
      <w:r>
        <w:rPr>
          <w:b/>
        </w:rPr>
        <w:t xml:space="preserve">Esimerkki 6.4191</w:t>
      </w:r>
    </w:p>
    <w:p>
      <w:r>
        <w:t xml:space="preserve">Valtuuttaa ja ohjaa maatalousministeriön perustamaan luonnonvarojen suojelupalvelun kautta pohjaveden suojelun tukiohjelman kyseiselle pohjavesialueelle. Ohjaa ministeriä luomaan pohjaveden suojelusuunnitelman sertifiointimenettelyn. Osavaltiot, joiden lainkäyttöalueilla sijaitsevat maatilat, joilla on sertifioitu suunnitelma, ovat oikeutettuja tiettyyn täytäntöönpanotukeen. valtuuttaa määrärahat.</w:t>
      </w:r>
    </w:p>
    <w:p>
      <w:r>
        <w:rPr>
          <w:b/>
        </w:rPr>
        <w:t xml:space="preserve">Tulos</w:t>
      </w:r>
    </w:p>
    <w:p>
      <w:r>
        <w:t xml:space="preserve">Southern High Plains Groundwater Resource Conservation Act (laki pohjavesivarojen suojelusta)</w:t>
      </w:r>
    </w:p>
    <w:p>
      <w:r>
        <w:rPr>
          <w:b/>
        </w:rPr>
        <w:t xml:space="preserve">Esimerkki 6.4192</w:t>
      </w:r>
    </w:p>
    <w:p>
      <w:r>
        <w:t xml:space="preserve">Making Pharmaceutical Markets More Competitive Act Tällä lakiehdotuksella muutetaan liittovaltion elintarvike-, lääke- ja kosmetiikkalakia siten, että Food and Drug Administration (FDA) velvoitetaan asettamaan etusijalle geneerisiä lääkkeitä koskevien hakemusten ja täydennysten tarkastelu sellaisten lääkkeiden osalta, joista on pulaa tai joille on olemassa enintään kolme hyväksyttyä lääkettä. Hyväksytyn lääkehakemuksen haltijan on ilmoitettava FDA:lle 180 päivän kuluessa hakemuksen peruuttamisesta tai siirtämisestä tai lääkkeen poistamisesta myynnistä. FDA:n on ylläpidettävä luetteloa geneerisistä lääkkeistä, joilla on kolme tai vähemmän hyväksytyn hakemuksen haltijoita. </w:t>
      </w:r>
    </w:p>
    <w:p>
      <w:r>
        <w:rPr>
          <w:b/>
        </w:rPr>
        <w:t xml:space="preserve">Tulos</w:t>
      </w:r>
    </w:p>
    <w:p>
      <w:r>
        <w:t xml:space="preserve">Laki lääkemarkkinoiden kilpailukyvyn parantamisesta</w:t>
      </w:r>
    </w:p>
    <w:p>
      <w:r>
        <w:rPr>
          <w:b/>
        </w:rPr>
        <w:t xml:space="preserve">Esimerkki 6.4193</w:t>
      </w:r>
    </w:p>
    <w:p>
      <w:r>
        <w:t xml:space="preserve">National Commission To Ensure Small Aircraft Safety Act of 1993 - Laki pienten ilma-alusten turvallisuuden varmistamisesta (National Commission To Ensure Small Aircraft Safety Act of 1993) - Perustetaan pienten ilma-alusten turvallisuuden varmistamista käsittelevä kansallinen komitea. Komissiota pyydetään tutkimaan ja raportoimaan presidentille ja kongressille seuraavista aiheista:  (1) National Transportation Safety Boardin (NTSB) ja Federal Aviation Administrationin (FAA) nykyisistä tutkintakäytännöistä pienten ilma-alusten turvallisuuden osalta; (2) tällaisten käytäntöjen riittävyydestä; (3) NTSB:n ja FAA:n tutkimusten koordinoinnista ja suositusten täytäntöönpanosta; (4) FAA:n pienten ilma-alusten turvallisuussäännösten täytäntöönpanosta; ja (5) NTSB:n ja FAA:n tutkintaresurssien täysimääräisen hyödyntämisen ja täytäntöönpanon esteistä. Myönnetään määrärahat.</w:t>
      </w:r>
    </w:p>
    <w:p>
      <w:r>
        <w:rPr>
          <w:b/>
        </w:rPr>
        <w:t xml:space="preserve">Tulos</w:t>
      </w:r>
    </w:p>
    <w:p>
      <w:r>
        <w:t xml:space="preserve">Vuoden 1993 laki pienten ilma-alusten turvallisuutta käsittelevästä kansallisesta toimikunnasta (National Commission To Ensure Small Aircraft Safety Act of 1993).</w:t>
      </w:r>
    </w:p>
    <w:p>
      <w:r>
        <w:rPr>
          <w:b/>
        </w:rPr>
        <w:t xml:space="preserve">Esimerkki 6.4194</w:t>
      </w:r>
    </w:p>
    <w:p>
      <w:r>
        <w:t xml:space="preserve">Distracted Driving Prevention Act of 2015 Liikenneministeriö (DOT) myöntää avustuksia hajamielisen ajamisen ehkäisemiseen osavaltioille, jotka säätävät ja valvovat sellaisen lain noudattamista, joka kieltää kuljettajaa käyttämästä kädessä pidettävää henkilökohtaista langatonta viestintälaitetta (kuten matkapuhelinta tai älypuhelinta) soittamiseen ajon aikana, sallii kuljettajan (muun kuin alle 18-vuotiaan) soittamisen handsfree-laitteella, tekee lain rikkomisesta ensisijaisen rikkomuksen ja vahvistaa tietyt vähimmäisrangaistukset ensimmäisistä rikkomuksista ja ankarammat rangaistukset toistuvista rikkomuksista.  Liikenneministeriö perustaa tutkimusohjelman, jonka tarkoituksena on tutkia moottoriajoneuvojen kuljettajien harhauttavaa ajamista. Liittovaltion viestintäkomission on raportoitava kongressille olemassa olevasta ja kehitteillä olevasta langattomasta viestintätekniikasta, jota voidaan käyttää häiriintyneeseen ajamiseen liittyvien ongelmien vähentämiseksi.</w:t>
      </w:r>
    </w:p>
    <w:p>
      <w:r>
        <w:rPr>
          <w:b/>
        </w:rPr>
        <w:t xml:space="preserve">Tulos</w:t>
      </w:r>
    </w:p>
    <w:p>
      <w:r>
        <w:t xml:space="preserve">Distracted Driving Prevention Act of 2015</w:t>
      </w:r>
    </w:p>
    <w:p>
      <w:r>
        <w:rPr>
          <w:b/>
        </w:rPr>
        <w:t xml:space="preserve">Esimerkki 6.4195</w:t>
      </w:r>
    </w:p>
    <w:p>
      <w:r>
        <w:t xml:space="preserve">Social Security and Medicare Lock-box Act of 2001 - Muuttaa vuoden 1974 kongressin talousarviolakia siten, että edustajainhuoneessa tai senaatissa ei voida käsitellä asiaa, ennen kuin sosiaaliturvan ja Medicare-järjestelmän maksukyky on todistettu sosiaaliturvan ja liittovaltion sairaalavakuutusrahastojen hallintoneuvostojen toimesta: (1) minkä tahansa samanaikaisen budjettipäätöslauselman, joka käyttäisi osan perussuunnitelman budjettiylijäämistä; tai (2) minkä tahansa lainsäädännön tai muutoksen, jos tällaisen lainsäädännön tai muutoksen hyväksyminen käyttäisi osan tällaisista ylijäämistä.Määritellään "talousarvion perusylijäämä" kongressin budjettitoimiston viimeisimmissä budjettiennusteissa esitettyjen talousarvion sisäisten ja ulkoisten ylijäämien summaksi vuotuisen budjettikierroksen alkaessa ja viimeistään maaliskuussa.Määritellään ehdot, joiden mukaisesti osa näistä ylijäämistä käytetään, kun on kyse tuloihin tai suoriin menoihin vaikuttavasta lainsäädännöstä tai määrärahoja koskevasta esityksestä.</w:t>
      </w:r>
    </w:p>
    <w:p>
      <w:r>
        <w:rPr>
          <w:b/>
        </w:rPr>
        <w:t xml:space="preserve">Tulos</w:t>
      </w:r>
    </w:p>
    <w:p>
      <w:r>
        <w:t xml:space="preserve">Muutetaan kongressin vuoden 1974 talousarviolakia siten, että kaikki budjettiylijäämät säilytetään, kunnes sosiaaliturvan ja Medicaren rahastojen maksukykyä merkittävästi pidentävä lainsäädäntö hyväksytään.</w:t>
      </w:r>
    </w:p>
    <w:p>
      <w:r>
        <w:rPr>
          <w:b/>
        </w:rPr>
        <w:t xml:space="preserve">Esimerkki 6.4196</w:t>
      </w:r>
    </w:p>
    <w:p>
      <w:r>
        <w:t xml:space="preserve">Firearms Heritage Protection Act of 1999 - kieltää siviilikanteen nostamisen osavaltioiden välisessä tai ulkomaisessa kaupassa lähetetyn tai kuljetetun ampuma-aseen tai ampumatarvikkeiden tai niiden komponenttien (ampuma-ase) valmistajaa tai myyjää tai tällaisten valmistajien tai myyjien ammattiyhdistystä vastaan vahingonkorvausvaatimuksista, jotka johtuvat ampuma-aseen rikollisesta tai laittomasta väärinkäytöstä.  Edellytetään, että kaikki tällaiset kanteet, jotka ovat vireillä tämän lain voimaantulopäivänä, hylätään. Määritellään poikkeus, joka koskee sellaisia henkilöitä vastaan nostettuja kanteita, jotka luovuttavat ampuma-aseen tietäen, että sitä käytetään väkivaltarikoksen tai huumausainekauppaan liittyvän rikoksen tekemiseen.</w:t>
      </w:r>
    </w:p>
    <w:p>
      <w:r>
        <w:rPr>
          <w:b/>
        </w:rPr>
        <w:t xml:space="preserve">Tulos</w:t>
      </w:r>
    </w:p>
    <w:p>
      <w:r>
        <w:t xml:space="preserve">Vuoden 1999 laki tuliaseiden perinnön suojelusta</w:t>
      </w:r>
    </w:p>
    <w:p>
      <w:r>
        <w:rPr>
          <w:b/>
        </w:rPr>
        <w:t xml:space="preserve">Esimerkki 6.4197</w:t>
      </w:r>
    </w:p>
    <w:p>
      <w:r>
        <w:t xml:space="preserve">Muuttaa Internal Revenue Code -lakia, jotta sähkölaitokselle voidaan myöntää: 1) uusiutuvan sähkön integrointiin liittyvä verohyvitys uusiutuvan energian ostosta tai tuotannosta tai 2) tällaisen hyvityksen sijasta maksettava maksu uusiutuvan sähkön myynnistä vähittäisasiakkaille.</w:t>
      </w:r>
    </w:p>
    <w:p>
      <w:r>
        <w:rPr>
          <w:b/>
        </w:rPr>
        <w:t xml:space="preserve">Tulos</w:t>
      </w:r>
    </w:p>
    <w:p>
      <w:r>
        <w:t xml:space="preserve">Lakiehdotus, jolla muutetaan vuoden 1986 verolakia (Internal Revenue Code of 1986) uusiutuvan sähkön integrointihyvityksen myöntämiseksi energialaitokselle, joka ostaa tai tuottaa uusiutuvaa energiaa.</w:t>
      </w:r>
    </w:p>
    <w:p>
      <w:r>
        <w:rPr>
          <w:b/>
        </w:rPr>
        <w:t xml:space="preserve">Esimerkki 6.4198</w:t>
      </w:r>
    </w:p>
    <w:p>
      <w:r>
        <w:t xml:space="preserve">Säännökset avustusvarojen sallituista käyttötarkoituksista, etuuskohtelusta, vähimmäis- ja enimmäismääristä, vastaavista varoista, alle 100 000 asukkaan paikallishallintoyksiköille myönnettävistä avustuksista ja hakuvaatimuksista. Valtuuttaa määrärahat varainhoitovuosiksi 2000-2002.(4 kohta) Ilmaisee kongressin näkemyksen siitä, että tämän lain nojalla tukea saavien yksiköiden olisi hankittava ainoastaan amerikkalaisvalmisteisia laitteita ja tuotteita.(5 kohta) Valtuuttaa kansallisen oikeusinstituutin (NIJ): (1) tehdä tutkimusta ja muutoin toimia uusien luodinkestävien tekniikoiden kehittämiseksi poliisin varusteissa käytettäväksi; (2) kartoittaa yksityisellä sektorilla, ylimääräisessä sotilasomaisuudessa ja ulkomailla käytettyjä luodinkestäviä tekniikoita; ja (3) julkaista asiaankuuluvia standardeja luodinkestävälle tekniikalle ja varusteille sekä suorittaa niiden teknisiä ja toiminnallisia testejä ja arviointeja ja muutoin helpottaa kyseisen tekniikan käyttöä poliisin varusteissa.Määrää NIJ:n asettamaan testauksessa ja teknisissä tutkimuksissa etusijalle lainvalvontaviranomaisten kumppanuudet, jotka on kehitetty koordinoidusti korkean intensiteetin huumekauppa-alueiden kanssa.Valtuuttaa määrärahat varainhoitovuosiksi 2000-2002.</w:t>
      </w:r>
    </w:p>
    <w:p>
      <w:r>
        <w:rPr>
          <w:b/>
        </w:rPr>
        <w:t xml:space="preserve">Tulos</w:t>
      </w:r>
    </w:p>
    <w:p>
      <w:r>
        <w:t xml:space="preserve">Konstaapeli Dale Claxtonin vuoden 1999 laki luodinkestävistä poliisin suojavarusteista.</w:t>
      </w:r>
    </w:p>
    <w:p>
      <w:r>
        <w:rPr>
          <w:b/>
        </w:rPr>
        <w:t xml:space="preserve">Esimerkki 6.4199</w:t>
      </w:r>
    </w:p>
    <w:p>
      <w:r>
        <w:t xml:space="preserve">Strengthening Research in Adult Education Act - Muuttaa vuoden 2002 kasvatustieteiden uudistusta koskevaa lakia siten, että opetusministeriön kasvatustieteiden laitoksen (Institute of Education Sciences of the Department of Education) tehtävänmäärittelyä tarkistetaan aikuiskoulutuksen ja lukutaitotoiminnan saatavuuden ja mahdollisuuksien varmistamiseksi. Tarkistetaan presidentin nimittämien henkilöiden kokoonpanoa kansallisessa kasvatustieteiden lautakunnassa siten, että siihen kuuluu aikuiskouluttajia. Tarkistetaan instituutin kansallisen koulutustutkimuskeskuksen (tutkimuskeskus) tehtävänkuvausta siten, että siihen sisältyy aikuiskoulutusta tarvitsevien henkilöiden luku-, kirjoitus- ja laskutaitojen parantaminen.  Tarkistetaan myös tutkimuskeskuksen tehtäviä siten, että niihin sisältyy tutkimus onnistuneista valtiollisista ja paikallisista aikuiskoulutus- ja luku- ja kirjoitustaitotoimista, jotka lisäävät aikuisopiskelijoiden luku- ja kirjoitustaitoa, laskutaitoa ja koulutustasoa tai valmistavat opiskelijoita toisen asteen jälkeiseen koulutukseen tai työelämään.  kehottaa tutkimuksesta vastaavaa komission jäsentä tukemaan kansallisten tutkimus- ja kehittämiskeskusten kautta tai muilla keinoin aikuiskoulutusta ja digitaalista lukutaitoa koskevaa tutkimusta. Tarkistetaan kansallisen koulutustilastokeskuksen (National Center for Education Statistics) tehtäviä siten, että sen on sisällytettävä Yhdysvaltojen koulutusta koskeviin tilastotietoihin tiedot, joita se kerää, analysoi ja levittää aikuiskoulutuksen ja lukutaitotoiminnan saatavuudesta ja mahdollisuuksista. Edellytetään, että kansallinen koulutus- ja alueellisen tuen keskus levittää laajalti tiettyjä koulutustietoja, jotka koskevat digitaalista lukutaitoa parantavia koulutuskäytäntöjä. Muutetaan vuoden 2002 lakia koulutusteknisestä avusta (Educational Technical Assistance Act of 2002) alueellisten neuvoa-antavien komiteoiden kokoonpanon tarkistamiseksi siten, että niihin kuuluu paikallisten tai alueellisten aikuiskoulutuksen tarjoajien edustajia.</w:t>
      </w:r>
    </w:p>
    <w:p>
      <w:r>
        <w:rPr>
          <w:b/>
        </w:rPr>
        <w:t xml:space="preserve">Tulos</w:t>
      </w:r>
    </w:p>
    <w:p>
      <w:r>
        <w:t xml:space="preserve">Aikuiskoulutuksen tutkimuksen vahvistamista koskeva laki</w:t>
      </w:r>
    </w:p>
    <w:p>
      <w:r>
        <w:rPr>
          <w:b/>
        </w:rPr>
        <w:t xml:space="preserve">Esimerkki 6.4200</w:t>
      </w:r>
    </w:p>
    <w:p>
      <w:r>
        <w:t xml:space="preserve">Asetetaan liukuva asteikko liittovaltion menojen vähennyksille, jotka vaikuttavat energiaministeriön laitoksiin varainhoitovuosina 1995-1997. Perustetaan energiaministeriön laitosten rahoituksen vähentämistä käsittelevä toimikunta, jonka tehtävänä on esittää energiaministerille rahoituksen vähentämistä koskeva täytäntöönpanosuunnitelma. Ohjaa ministeriä raportoimaan kongressille, jos hän katsoo, että komission suosituksia ei pitäisi noudattaa. Ilmaisee kongressin näkemyksen, että valtuutetuista menojen vähennyksistä johtuvat säästöt olisi talletettava valtiovarainministeriöön.</w:t>
      </w:r>
    </w:p>
    <w:p>
      <w:r>
        <w:rPr>
          <w:b/>
        </w:rPr>
        <w:t xml:space="preserve">Tulos</w:t>
      </w:r>
    </w:p>
    <w:p>
      <w:r>
        <w:t xml:space="preserve">Energiaministeriön laitoksissa tai laitosten kautta tapahtuvien liittovaltion menojen tiettyjen vähennysten toteuttaminen ja muihin tarkoituksiin.</w:t>
      </w:r>
    </w:p>
    <w:p>
      <w:r>
        <w:rPr>
          <w:b/>
        </w:rPr>
        <w:t xml:space="preserve">Esimerkki 6.4201</w:t>
      </w:r>
    </w:p>
    <w:p>
      <w:r>
        <w:t xml:space="preserve">ADA Education and Reform Act of 2015 Tässä lakiehdotuksessa edellytetään, että oikeusministeriön vammaisten oikeuksien osasto kehittää ohjelman, jolla koulutetaan osavaltioiden ja paikallisviranomaisten ja kiinteistönomistajien strategioita, joilla edistetään vammaisten henkilöiden pääsyä julkisiin tiloihin. Ohjelmaan voi sisältyä koulutusta ammattilaisille, jotta he voivat antaa ohjausta vuoden 1990 amerikkalaisten vammaislain (ADA) mahdollisten rikkomusten korjaamiseen. Lakiehdotuksessa kielletään henkilöitä lähettämästä vaatimuskirjeitä tai muita oikeudenkäyntiä edeltäviä ilmoituksia, joissa väitetään ADA:n julkisia majoituspaikkoja koskevien vaatimusten rikkomista, ja rikkomisen syyllistyjiä rangaistaan rikosoikeudellisella sakolla, jos ilmoituksessa ei täsmennetä olosuhteita, joiden vallitessa henkilöltä on tosiasiallisesti evätty pääsy. Ilmoituksessa on mainittava: (1) kiinteistön osoite, (2) ne ADA:n kohdat, joita väitetään rikotun, (3) pyydettiinkö apua arkkitehtonisen esteen poistamiseksi ja (4) oliko este pysyvä vai väliaikainen.  Lakiehdotuksessa kielletään myös siviilikanteen nostaminen sen perusteella, että olemassa olevaan julkiseen majoituspaikkaan pääsyä haittaavaa arkkitehtonista estettä ei ole poistettu, paitsi jos: 1) asianomistaja on toimittanut omistajille tai toiminnanharjoittajille riittävän tarkan kirjallisen ilmoituksen esteen yksilöimiseksi ja 2) omistajat tai toiminnanharjoittajat eivät toimita henkilölle kirjallista kuvausta, jossa esitetään parannuksia, jotka tehdään esteen poistamiseksi, tai jos ne eivät poista estettä tai tee merkittävää edistystä tällaisen kuvauksen toimittamisen jälkeen. Yhdysvaltojen oikeuskonferenssin on laadittava malliohjelma vaihtoehtoisten riidanratkaisumenettelyjen edistämiseksi tällaisten vaatimusten ratkaisemiseksi. Malliohjelmaan olisi sisällyttävä nopeutettu menetelmä tällaisiin esteisiin liittyvien asiaankuuluvien tosiseikkojen määrittämiseksi ja toimet esteettömyyskysymysten ratkaisemiseksi ennen oikeudenkäyntiä.</w:t>
      </w:r>
    </w:p>
    <w:p>
      <w:r>
        <w:rPr>
          <w:b/>
        </w:rPr>
        <w:t xml:space="preserve">Tulos</w:t>
      </w:r>
    </w:p>
    <w:p>
      <w:r>
        <w:t xml:space="preserve">ADA Education and Reform Act of 2015</w:t>
      </w:r>
    </w:p>
    <w:p>
      <w:r>
        <w:rPr>
          <w:b/>
        </w:rPr>
        <w:t xml:space="preserve">Esimerkki 6.4202</w:t>
      </w:r>
    </w:p>
    <w:p>
      <w:r>
        <w:t xml:space="preserve">Rural Technology Development and Outreach Act - Muuttaa Small Business Act -lain säännöksiä, jotka liittyvät pienyritysten innovaatiotutkimusohjelmaan (SBIR) ja pienyritysten teknologiansiirto-ohjelmaan (STTR), jotta Small Business Administrationin (SBA) hallintovirkamies voi myöntää avustuksia organisaatioille, jotka 1) toteuttavat tiedotustoimia osallistumisen lisäämiseksi kyseisiin ohjelmiin ja 2) tarjoavat hakemusten tekemistä, yrittäjyyttä ja liiketoimintataitoja koskevaa tukea mahdollisille ohjelman osallistujille. Edellytetään, että tällaisia varoja saavat organisaatiot suuntaavat toimintansa pienyrityksiin, jotka 1) sijaitsevat alueilla, jotka ovat aliedustettuina SBIR- ja STTR-ohjelmissa, tai 2) jotka ovat naisten, palvelusvammaisten veteraanien ja vähemmistöjen omistuksessa ja määräysvallassa. Hallinnoijaa ohjataan perustamaan neuvoa-antava lautakunta toteuttamaan sallittuja toimia. Edellytetään, että liittovaltion virastot asettavat SBIR- ja STTR-apurahoja myöntäessään hakemukset etusijalle siten, että maaseutualueilta tulevien edunsaajien määrä kasvaa.Ohjataan kutakin SBIR-ohjelmaa toteuttavaa liittovaltion virastoa: (1) saamaan suostumuksen pienyritysten hakijoiden tunnistamiseksi asianmukaisille paikallisille ja osavaltioiden talouskehitysorganisaatioille; ja (2) edistämään SBIR-tuen saajien ja pääurakoitsijoiden, pääomasijoitusyhtiöiden, yrityshautomoiden ja suurempien yritysten välisiä kumppanuuksia, jotta SBIR-tuen saajien eteneminen ohjelman kolmanteen vaiheeseen helpottuisi.</w:t>
      </w:r>
    </w:p>
    <w:p>
      <w:r>
        <w:rPr>
          <w:b/>
        </w:rPr>
        <w:t xml:space="preserve">Tulos</w:t>
      </w:r>
    </w:p>
    <w:p>
      <w:r>
        <w:t xml:space="preserve">Small Business Act -lain muuttaminen, jotta voidaan parantaa neuvonta- ja tukitoimia ja lisätä maaseutualueilta tulevien rahoituksen saajien määrää Small Business Innovation Research Program -ohjelman ja Small Business Technology Transfer Program -ohjelman osalta sekä muihin tarkoituksiin.</w:t>
      </w:r>
    </w:p>
    <w:p>
      <w:r>
        <w:rPr>
          <w:b/>
        </w:rPr>
        <w:t xml:space="preserve">Esimerkki 6.4203</w:t>
      </w:r>
    </w:p>
    <w:p>
      <w:r>
        <w:t xml:space="preserve">Muutetaan kyseisiä lakeja ja Internal Revenue Code -lakia siten, että osallistuja tai edunsaaja, jolle on ilmoitettu ryhmäterveysjärjestelyn päättymisestä tai raukeamisesta vasta jälkikäteen, katsotaan kuuluneen vakuutuksen piiriin päättymisen tai raukeamisen voimaantulopäivän ja ilmoituspäivän välisenä ajanjaksona. Rajoittaa deeming periodin soveltamisen tiettyihin tarkoituksiin, mukaan lukien olemassa oleviin sairauksiin liittyvien poissulkemisjaksojen lyhentäminen ja vakuutusturvan merkittävän katkeamisen välttäminen. Julistaa, että mitään tässä laissa ei voida tulkita siten, että se oikeuttaisi ketään henkilöä saamaan mitään etuuksia suunnitelmasta tai vakuutusturvasta tällaisen laskennallisen ajanjakson aikana.</w:t>
      </w:r>
    </w:p>
    <w:p>
      <w:r>
        <w:rPr>
          <w:b/>
        </w:rPr>
        <w:t xml:space="preserve">Tulos</w:t>
      </w:r>
    </w:p>
    <w:p>
      <w:r>
        <w:t xml:space="preserve">Beneficiary Health Coverage Notification Rights Act of 1999 (vuoden 1999 laki edunsaajien sairausvakuutusilmoitusoikeuksista)</w:t>
      </w:r>
    </w:p>
    <w:p>
      <w:r>
        <w:rPr>
          <w:b/>
        </w:rPr>
        <w:t xml:space="preserve">Esimerkki 6.4204</w:t>
      </w:r>
    </w:p>
    <w:p>
      <w:r>
        <w:t xml:space="preserve">Return to Prudent Banking Act of 2009 - Muuttaa Federal Deposit Insurance Act (FDIA) -lakia siten, että vakuutettua talletuslaitosta kielletään olemasta minkä tahansa meklarin tai jälleenmyyjän, sijoitusneuvojan, sijoitusyhtiön tai muun sellaisen henkilön tai yhteisön tytäryhtiö, joka harjoittaa pääasiassa osakkeiden, joukkovelkakirjalainojen, debentuurien, velkakirjojen, velkakirjojen tai muiden arvopapereiden liikkeeseenlaskemista, pörssilainojen liikkeeseenlaskua, liikkeeseenlaskemista, merkintätakausta, julkista myyntiä tai jakelua.Kielletään arvopaperifirmojen toimihenkilöitä, johtajia ja työntekijöitä toimimasta samanaikaisesti talletuslaitosten johtokunnissa, paitsi tietyissä olosuhteissa.Vaaditaan, että jokainen tällainen henkilö, joka toimii vakuutetun talletuslaitoksen toimihenkilönä, johtajana, työntekijänä tai muuna laitokseen sidoksissa olevana osapuolena, lopettaa tällaisen toimen niin pian kuin mahdollista tämän lain voimaantulon jälkeen. Velvoittaa vakuutetun talletuslaitoksen purkamaan toimintansa hallitusti ja lopettamaan kaikki tämän lain nojalla kielletyt sidonnaisuudet.Muuttaa vuoden 1933 pankkilakia laajentaakseen sen kieltoa, joka koskee arvopaperiyritysten harjoittamaa pankkitoimintaa.Julistaa, että kongressi vahvistaa korkeimman oikeuden tulkinnan, jonka se on tehnyt laissa määritellystä sanamuodosta asiassa Investment Company Institute v. Camp (ICI vs. Camp) pankkien ja arvopaperiyritysten sallitusta toiminnasta.Julistaa, että tuomioistuimen kyseisessä asiassa esittämiä perusteluja sovelletaan edelleen rajoituksiin, jotka on asetettu arvopaperisuhteille FDIA:n nojalla, sellaisena kuin se on tällä lailla säädettynä. Kielletään liittovaltion pankkiviranomaista tai liittovaltion tuomioistuinta antamasta tällaisista arvopaperisuhteista tulkintaa, joka on suppeampi kuin tuomioistuimen tulkinta asiassa ICI vs. Camp antama tulkinta.Tekee teknisiä ja mukauttavia muutoksia Gramm-Leach-Bliley Act -lakiin, Revised Statutes of the United States -lakiin ja tiettyihin liittovaltion lakeihin.Edellytetään, että Federal Reserve Systemin johtokunta, Comptroller of Currency tai muu asianmukainen liittovaltion pankkiviranomainen raportoi kongressille yksityiskohtaisen kuvauksen päätöksensä perusteista joka kerta, kun se tekee päätöksen tai myöntää pidennyksen, joka koskee vakuutettujen talletuslaitosten ja investointipankkien tai arvopaperifirmojen välistä sidossuhdetta.</w:t>
      </w:r>
    </w:p>
    <w:p>
      <w:r>
        <w:rPr>
          <w:b/>
        </w:rPr>
        <w:t xml:space="preserve">Tulos</w:t>
      </w:r>
    </w:p>
    <w:p>
      <w:r>
        <w:t xml:space="preserve">Gramm-Leach-Bliley-lain tiettyjen säännösten kumoaminen ja liikepankkitoiminnan ja arvopaperikaupan erottaminen toisistaan vuoden 1933 pankkilaissa, niin sanotussa Glass-Steagall-laissa, säädetyllä tavalla sekä muihin tarkoituksiin.</w:t>
      </w:r>
    </w:p>
    <w:p>
      <w:r>
        <w:rPr>
          <w:b/>
        </w:rPr>
        <w:t xml:space="preserve">Esimerkki 6.4205</w:t>
      </w:r>
    </w:p>
    <w:p>
      <w:r>
        <w:t xml:space="preserve">Water Affordability, Transparency, Equity, and Reliability Act of 2016 Tällä lakiehdotuksella muutetaan verolakia seuraavasti: (1) perustetaan Water Affordability, Transparency, Equity, and Reliability Trust Fund (veden kohtuuhintaisuuden, läpinäkyvyyden, oikeudenmukaisuuden ja luotettavuuden rahasto); (2) muutetaan F-alakohdan tulon (eli ulkomaisen valvottavan yrityksen Yhdysvaltojen ulkopuolella ansaitseman tulon, joka ei ole veronlyhennystä) määritelmää siten, että se sisältää ulkomaisesta maasta saadun ulkomaisen valvottavan yrityksen tulon; ja (3) siirretään tämä tulo rahastoon. Ympäristönsuojeluviraston (Environmental Protection Agency, EPA) on osoitettava varoja rahastosta tiettyihin puhdasvesiohjelmiin ja juomavesiohjelmiin, mukaan lukien tässä lakiehdotuksessa hyväksytyt tai perustetut avustusohjelmat. Lakiehdotuksella muutetaan Federal Water Pollution Control Act -lakia (joka tunnetaan yleisesti nimellä Clean Water Act) valtuuttamalla EPA myöntämään avustuksia vesi- ja sanitaatioinfrastruktuuria ja juomavesijärjestelmiä koskevan teknisen avun antamiseksi maaseutu- ja pienille kunnille ja heimohallituksille. EPA:n on perustettava avustusohjelma sakokaivojen ja viemärikenttien korjaamista, korvaamista tai parantamista varten. Lakiehdotuksessa tarkistetaan vaatimuksia, jotka koskevat puhtaan veden valtion uusiutuvaa rahastoa (SRF) ja juomaveden SRF:ää. Lakiehdotuksessa tarkistetaan Safe Drinking Water Act -lakia vaatimalla, että EPA:n on perustettava ohjelma, jolla myönnetään avustuksia paikallisille koulutuslaitoksille seuraaviin tarkoituksiin: (1) juomaveden jäähdyttimien, juomavesilähteiden tai pullon täyttöasemien edellyttämän infrastruktuurin asentamiseen, korjaamiseen tai korvaamiseen; ja (2) juomaveden laadun testaamiseen tällaisen paikallisen koulutusviraston kouluissa.</w:t>
      </w:r>
    </w:p>
    <w:p>
      <w:r>
        <w:rPr>
          <w:b/>
        </w:rPr>
        <w:t xml:space="preserve">Tulos</w:t>
      </w:r>
    </w:p>
    <w:p>
      <w:r>
        <w:t xml:space="preserve">Water Affordability, Transparency, Equity, and Reliability Act of 2016 (laki veden kohtuuhintaisuudesta, läpinäkyvyydestä, oikeudenmukaisuudesta ja luotettavuudesta).</w:t>
      </w:r>
    </w:p>
    <w:p>
      <w:r>
        <w:rPr>
          <w:b/>
        </w:rPr>
        <w:t xml:space="preserve">Esimerkki 6.4206</w:t>
      </w:r>
    </w:p>
    <w:p>
      <w:r>
        <w:t xml:space="preserve">Promoting Interagency Coordination for Review of Natural Gas Pipelines Act (Sec.2)Tällä lakiehdotuksella laajennetaan Federal Energy Regulatory Commissionin (FERC) valtuuksia toimia johtavana virastona koordinoidakseen kaikkia sovellettavia liittovaltion lupia ja vuoden 1969 kansallisen ympäristöpolitiikkalain (National Environmental Policy Act of 1969, NEPA) mukaisia ympäristöarviointeja maakaasuputkihankkeen hyväksymisen osalta maakaasulain nojalla. Ympäristövaikutusten arviointiprosessiin osallistuvien liittovaltion, osavaltion ja paikallisten viranomaisten on noudatettava FERC:n hyväksymää NEPA-tarkastelun laajuutta. FERCin on kutsuttava ja nimettävä muut lupaprosessiin osallistuvat virastot. Liittovaltion, osavaltion tai paikallinen virasto ei voi osallistua, jos se ilmoittaa FERCille, ettei sillä ole tarvittavaa toimivaltaa tai asiantuntemusta tai ettei se aio esittää huomautuksia. Virasto, jota ei ole nimetty, ei voi pyytää tai suorittaa ympäristövaikutusten arviointia, paitsi jos se on laillisesti velvollinen tekemään niin ja jos virasto tarvitsee tietoja, joita FERC ei voisi saada NEPA-selvityksensä kautta. Lakiehdotuksessa asetetaan 90 päivän määräaika lupahakemuksen täyttämiselle muille lupaa myöntäville virastoille ja edellytetään samanaikaista tarkastelua silloin, kun lupaprosessiin osallistuu useita virastoja.Jos liittovaltion tai osavaltion virasto, joka käsittelee jotakin lupahakemuksen näkökohtaa, vaatii lupaa hakevaa henkilöä toimittamaan tietoja, viraston on otettava huomioon kaikki tällaiset tiedot, jotka on kerätty ilmasta käsin tai muulla etäkäyttöön tarkoitetulla välineellä ja jotka henkilö toimittaa. FERC:n on seurattava ja asetettava julkisesti nähtäville verkkosivustollaan luvan saamiseksi tarvittaviin toimenpiteisiin liittyviä erityistietoja.Näihin tietoihin on sisällyttävä:(1) FERC:n maakaasulain nojalla vahvistama tarkasteluaikataulu;(2) luettelo kaikista toimista, joita kukin asianomainen virasto edellyttää lupien myöntämisen, tarkastusten ja muiden hakemusta koskevan lopullisen päätöksen saamiseksi tarvittavien toimien loppuun saattamiseksi;(3) kunkin tällaisen toimen odotettu valmistumispäivä;(4) yhteyspiste kustakin tällaisesta toimesta vastaavassa virastossa; ja(5) jos jokin toimi on vielä vireillä odotettuna valmistumispäivämääränä, lyhyt selvitys viivästymisen syistä. (Sec.3)Harkitessaan maakaasulain mukaista lupahakemusta tai todistusta yleisestä tarkoituksenmukaisuudesta ja välttämättömyydestä FERC kuulee Transportation Security Administrationia siitä, noudattaako hakija turvallisuusohjeita, ja parhaita käytäntöjä koskevista suosituksista, jotka koskevat putkiston infrastruktuurin turvallisuutta, putkiston kyberturvallisuutta, putkiston henkilöstön turvallisuutta ja muita putkiston turvatoimenpiteitä. </w:t>
      </w:r>
    </w:p>
    <w:p>
      <w:r>
        <w:rPr>
          <w:b/>
        </w:rPr>
        <w:t xml:space="preserve">Tulos</w:t>
      </w:r>
    </w:p>
    <w:p>
      <w:r>
        <w:t xml:space="preserve">Laki maakaasuputkien tarkastelua koskevan virastojen välisen koordinoinnin edistämisestä (Promoting Interagency Coordination for Review of Natural Gas Pipelines Act)</w:t>
      </w:r>
    </w:p>
    <w:p>
      <w:r>
        <w:rPr>
          <w:b/>
        </w:rPr>
        <w:t xml:space="preserve">Esimerkki 6.4207</w:t>
      </w:r>
    </w:p>
    <w:p>
      <w:r>
        <w:t xml:space="preserve">Oroville-Tonasket Claim Settlement and Conveyance Act - Hyväksyy Yhdysvaltain vesiensuojeluviraston (Bureau of Reclamation) ja Oroville-Tonasket Irrigation Districtin välisen sovintosopimuksen.  Valtuuttaa sisäministerin suorittamaan kaikki tarvittavat ja asianmukaiset tutkimukset, selvitykset ja vaaditut liittovaltion toimet sopimuksen täytäntöönpanemiseksi. määrää piirin vastikkeesta Yhdysvalloille ja Yhdysvaltojen vastuista sopimuksen mukaisesti. Valtuuttaa sisäasiainministeriön siirtämään piirille kaikki Yhdysvaltain oikeudet ja edut piirin hankkeen kastelutöihin.  säädetään, että omistusoikeuden siirto ei vaikuta Bonneville Power Administrationin aikatauluun tai velvoitteiden määrään sellaisten liittovaltion rakennuskustannusten takaisinmaksussa, joiden ministeri on todennut olevan sellaisia, että kastelijoiden maksukyky ei riitä.  Ohjaa ministeriä säilyttämään Wildlife Mitigation Facilities -laitosten omistusoikeuden.  Päättää tietyt aiemmat sopimukset tällaisen luovutuksen yhteydessä. Jatketaan piirin velvollisuutta toimittaa vettä intiaanien säätiömaille pyynnöstä. säädetään piirin vastuista kastelulaitosten luovutuksen yhteydessä. Päättää siirron päätyttyä kastelulaitoksille aiempien ennallistamislakien nojalla asetetut erityiset velvoitteet. Poistaa siirron päätyttyä valtuudet Chief Joseph Dam Project of the Oroville-Tonasket Unit Extension, Washington.</w:t>
      </w:r>
    </w:p>
    <w:p>
      <w:r>
        <w:rPr>
          <w:b/>
        </w:rPr>
        <w:t xml:space="preserve">Tulos</w:t>
      </w:r>
    </w:p>
    <w:p>
      <w:r>
        <w:t xml:space="preserve">Oroville-Tonasket Claim Settlement and Conveyance Act (laki Oroville-Tonasketin korvausvaatimusten selvittämisestä ja siirtämisestä)</w:t>
      </w:r>
    </w:p>
    <w:p>
      <w:r>
        <w:rPr>
          <w:b/>
        </w:rPr>
        <w:t xml:space="preserve">Esimerkki 6.4208</w:t>
      </w:r>
    </w:p>
    <w:p>
      <w:r>
        <w:t xml:space="preserve">Edward William Brooke III:n kongressin kultaista mitalia koskeva laki - edellyttää, että edustajainhuoneen puhemies ja senaatin puhemies toteuttavat asianmukaiset järjestelyt, jotta kongressin puolesta voidaan luovuttaa asianmukaisen muotoinen kultainen mitali Edward William Brooke III:lle, ensimmäiselle afroamerikkalaiselle, joka valittiin kansanäänestyksellä Yhdysvaltain senaattiin, tunnustuksena hänen ennennäkemättömistä ja pitkäaikaisista palveluksistaan kansakunnallemme.</w:t>
      </w:r>
    </w:p>
    <w:p>
      <w:r>
        <w:rPr>
          <w:b/>
        </w:rPr>
        <w:t xml:space="preserve">Tulos</w:t>
      </w:r>
    </w:p>
    <w:p>
      <w:r>
        <w:t xml:space="preserve">Lakiehdotus kongressin kultamitalin myöntämisestä Edward William Brooke III:lle tunnustuksena hänen ennennäkemättömästä ja pitkäaikaisesta palveluksestaan kansakunnallemme.</w:t>
      </w:r>
    </w:p>
    <w:p>
      <w:r>
        <w:rPr>
          <w:b/>
        </w:rPr>
        <w:t xml:space="preserve">Esimerkki 6.4209</w:t>
      </w:r>
    </w:p>
    <w:p>
      <w:r>
        <w:t xml:space="preserve">Skin Cancer Prevention, Education, and Consumer Right-To-Know Act - Muuttaa Federal Food, Drug, and Cosmetic Act -lakia siten, että aurinkosuojatuotteena käytettävää lääkettä, jonka pakkausmerkinnät rikkovat tätä lakia, pidetään väärennettynä.Kielletään sellaisen aurinkosuojatuotteena käytettävän lääkkeen pakkausmerkinnöissä, joka ei täytä tämän lain nojalla hyväksyttyjä standardeja: (1) kuvaamasta tuotetta käyttämällä termiä "laajakirjoinen" tai (2) sisällyttämästä määriteltyä symbolia, joka on hyväksytty osoittamaan laajakirjoisuutta.Edellytetään, että terveys- ja terveysministeri hyväksyy: 1) laajakirjoista suojaa aurinkosuojatuotteissa koskevan standardin; ja 2) helposti tunnistettavan symbolin, joka sisällytetään tällaiset standardit täyttävien aurinkosuojatuotteiden merkintöihin.Asetetaan vähimmäisstandardit, jotka ministerin on hyväksyttävä tällaista laajakirjoista suojaa varten, mukaan lukien UVA-suojakertoimen vähimmäissuhde aurinkosuojakertoimeen, UVB-säteilyn suojan vähimmäistaso ja tietty totuus merkintävaatimuksissa. Vaatii, että aurinkosuojakertoimet mitataan käyttämällä standardoituja, toistettavissa olevia testausmenetelmiä, joissa otetaan huomioon valon hajoaminen.Vaatii, että ministeri toteuttaa valistuskampanjan, jossa kerrotaan riskeistä, joita aiheutuu altistumisesta auringolle ilman laajakirjoisen suojan tarjoavaa aurinkovoidetta.</w:t>
      </w:r>
    </w:p>
    <w:p>
      <w:r>
        <w:rPr>
          <w:b/>
        </w:rPr>
        <w:t xml:space="preserve">Tulos</w:t>
      </w:r>
    </w:p>
    <w:p>
      <w:r>
        <w:t xml:space="preserve">Vaaditaan Food and Drug Administrationia laatimaan standardi aurinkosuojatuotteiden laajakirjoiselle suojaukselle ja muihin tarkoituksiin.</w:t>
      </w:r>
    </w:p>
    <w:p>
      <w:r>
        <w:rPr>
          <w:b/>
        </w:rPr>
        <w:t xml:space="preserve">Esimerkki 6.4210</w:t>
      </w:r>
    </w:p>
    <w:p>
      <w:r>
        <w:t xml:space="preserve">Medicare Ambulance Payment Reform Act of 2003 - Muuttaa sosiaaliturvalain (SSA) XVIII osaston (Medicare) ambulanssipalvelujen maksamista koskevaa osaston XVIII osaston (Medicare) osaston (SSA) osaston XVIII osaston (Medicare) osaston (Medicare) maksujen maksamista koskevaa osaston XVIII osaston (Medicare) osaston XVIII osaston (Medicare) osaston (Medicare) osaston XVIII osaston (Medicare) osaston (Medicare) muuttamista ambulanssipalvelujen maksujen maksamisen osalta, jotta voidaan tarkistaa maksuluettelon laatimista koskevia vaatimuksia.Ohjaa terveysministeriön perustamaan järjestelmän ambulanssipalvelujen korvausvaatimusten koodausta varten, mukaan luettuna koodikokonaisuus, jossa määritellään ambulanssin kuljettaman henkilön lääketieteellinen tila ja asianmukainen kuljetusluokka.</w:t>
      </w:r>
    </w:p>
    <w:p>
      <w:r>
        <w:rPr>
          <w:b/>
        </w:rPr>
        <w:t xml:space="preserve">Tulos</w:t>
      </w:r>
    </w:p>
    <w:p>
      <w:r>
        <w:t xml:space="preserve">Lakiehdotus sosiaaliturvalain XVIII osaston muuttamiseksi siten, että Medicare-ambulanssien tarjoajille maksetaan tällaisten palvelujen tarjoamisesta aiheutuvat kustannukset täysimääräisesti, ja muihin tarkoituksiin.</w:t>
      </w:r>
    </w:p>
    <w:p>
      <w:r>
        <w:rPr>
          <w:b/>
        </w:rPr>
        <w:t xml:space="preserve">Esimerkki 6.4211</w:t>
      </w:r>
    </w:p>
    <w:p>
      <w:r>
        <w:t xml:space="preserve">Local Education Freedom Act of 2016 Tämä lakiesitys edellyttää, että osavaltio toteuttaa koulutusseteliohjelman ehtona liittovaltion varojen saamiselle perus- ja keskiasteen koulutukseen.  Ohjelman kautta&amp;nbsp;kelpoisuusehdot täyttävän lapsen vanhempi voi tehdä sopimuksen osavaltion opetusviraston (SEA) kanssa, jos lapsen koulu saa liittovaltion varoja sillä ehdolla, että se panee täytäntöön liittovaltion mandaatin, josta vanhempi on eri mieltä. SEA:n on: (1)&amp;nbsp;annettava koulutussäästötili jokaiselle tukikelpoiselle lapselle, jonka vanhempi tekee tällaisen sopimuksen, ja (2) maksettava kullekin tilille määrä, joka vastaa osavaltion keskimääräisiä oppilaskohtaisia menoja. Koulutussäästötilillä olevia varoja voidaan käyttää ainoastaan seuraaviin tarkoituksiin: lukukausimaksut ja maksut vaatimukset täyttävälle palveluntarjoajalle; oppikirjat, lisämateriaalit ja -tarvikkeet; tietyt tutkintomaksut; kuljetus; maksuosuus hyväksyttyyn lukukausi-ohjelmaan tai tiettyyn koulutussäästötiliin; ja muut SEA:n hyväksymät koulutusmenot. Hyväksytty palveluntarjoaja on SEA:n hyväksymä yksikkö, joka täyttää tietyt vaatimukset ja joka on: 1) julkinen tai muu kuin julkinen koulu; 2) kotikoulu edellyttäen, että tukikelpoinen lapsi oli edellisen lukuvuoden aikana kirjoilla julkisessa koulussa; 3) tukioppilaitos; 4) etäopetuksen tai erityisopetuksen tukipalvelujen tarjoaja; tai 5) korkeakoulu. Yleisesti ottaen hyväksytty palveluntarjoaja ei saa syrjiä ohjelman osallistujia tai hakijoita rodun, ihonvärin, kansallisen alkuperän tai sukupuolen perusteella. Sukupuoleen perustuvaa syrjintää koskevaa kieltoa ei kuitenkaan sovelleta uskonnollisesti sidoksissa oleviin palveluntarjoajiin siltä osin kuin tällainen soveltaminen on ristiriidassa palveluntarjoajan uskonnollisten periaatteiden tai uskomusten kanssa.</w:t>
      </w:r>
    </w:p>
    <w:p>
      <w:r>
        <w:rPr>
          <w:b/>
        </w:rPr>
        <w:t xml:space="preserve">Tulos</w:t>
      </w:r>
    </w:p>
    <w:p>
      <w:r>
        <w:t xml:space="preserve">Vuoden 2016 laki koulutuksen paikallisesta vapaudesta</w:t>
      </w:r>
    </w:p>
    <w:p>
      <w:r>
        <w:rPr>
          <w:b/>
        </w:rPr>
        <w:t xml:space="preserve">Esimerkki 6.4212</w:t>
      </w:r>
    </w:p>
    <w:p>
      <w:r>
        <w:t xml:space="preserve">Global Poverty Act of 2005 - toteaa, että Yhdysvaltojen ulkopolitiikan tärkeimpänä painopisteenä on vähentää huomattavasti maailmanlaajuista köyhyyttä ja poistaa äärimmäinen köyhyys kehitysmaista.Ohjaa presidenttiä kehittämään ja panemaan täytäntöön kattavan strategian tämän politiikan edistämiseksi.</w:t>
      </w:r>
    </w:p>
    <w:p>
      <w:r>
        <w:rPr>
          <w:b/>
        </w:rPr>
        <w:t xml:space="preserve">Tulos</w:t>
      </w:r>
    </w:p>
    <w:p>
      <w:r>
        <w:t xml:space="preserve">Presidentin velvoittaminen kehittämään ja panemaan täytäntöön kattava strategia, jolla edistetään Yhdysvaltojen ulkopoliittista tavoitetta vähentää huomattavasti maailmanlaajuista köyhyyttä ja poistaa äärimmäinen maailmanlaajuinen köyhyys, vaatimaan säännöllisiä raportteja strategian täytäntöönpanon edistymisestä ja muihin tarkoituksiin.</w:t>
      </w:r>
    </w:p>
    <w:p>
      <w:r>
        <w:rPr>
          <w:b/>
        </w:rPr>
        <w:t xml:space="preserve">Esimerkki 6.4213</w:t>
      </w:r>
    </w:p>
    <w:p>
      <w:r>
        <w:t xml:space="preserve">Medicare Home Health Telehealth Access Act of 2005 - Muuttaa sosiaaliturvalain XVIII osaston (Medicare) nykyisiä vaatimuksia, jotka koskevat etälääkäripalvelujen kattavuutta Medicare-järjestelmässä prospektiivisen maksujärjestelmän mukaisesti.Siinä vaaditaan, että terveys- ja sosiaalipalveluministeri käsittelee kotisairaanhoitokäyntinä kaikkia etälääkintäpalveluja, joita kotisairaanhoitotoimisto tarjoaa etäviestintäjärjestelmän välityksellä kotisairaanhoitopalveluja saavalle henkilölle, jos etälääkintäpalvelut: (1) on tilattu osana lääkärin vahvistamaa hoitosuunnitelmaa; (2) (kuten voimassa olevan lain mukaan) eivät korvaa henkilökohtaisia kotisairaanhoitopalveluja, jotka on tilattu osana lääkärin vahvistamaa hoitosuunnitelmaa; ja (3) niitä pidetään vierailua vastaavina ministerin laatimien kriteerien mukaisesti.Ohjaa sihteeriä käynnistämään ja toteuttamaan eri maantieteellisillä alueilla hankkeita, joilla kannustetaan kotisairaanhoitolaitoksia käyttämään kotiseuranta- ja viestintäteknologiaa, joka mahdollistaa seuraavat seikat (1) parantaa Medicare-ohjelman A- ja B-osiin kuuluvien henkilöiden terveydentilaa; ja (2) vähentää A- ja B-osien menoja, joita aiheutuu terveydenhuollon tuotteiden ja palvelujen laitos- ja muille palveluntarjoajille, ammatinharjoittajille ja toimittajille.Valtuuttaa sihteerin maksamaan kannustinmaksuja kullekin kokeiluhankkeeseen osallistuvalle kotisairaanhoitotoimistolle.Jos sihteeri toteaa, että jokin kokeiluhankkeista johtaa liittovaltion Medicare-menojen pienenemiseen ja ylläpitää tai parantaa osallistuvien edunsaajien terveydentilaa, sihteeri voi käynnistää tai laajentaa vastaavia hankkeita muilla alueilla.</w:t>
      </w:r>
    </w:p>
    <w:p>
      <w:r>
        <w:rPr>
          <w:b/>
        </w:rPr>
        <w:t xml:space="preserve">Tulos</w:t>
      </w:r>
    </w:p>
    <w:p>
      <w:r>
        <w:t xml:space="preserve">Sosiaaliturvalain XVIII osaston muuttaminen siten, että mahdollistetaan etälääkäripalvelujen saatavuus kotona.</w:t>
      </w:r>
    </w:p>
    <w:p>
      <w:r>
        <w:rPr>
          <w:b/>
        </w:rPr>
        <w:t xml:space="preserve">Esimerkki 6.4214</w:t>
      </w:r>
    </w:p>
    <w:p>
      <w:r>
        <w:t xml:space="preserve">Children and Incapacitated Dependents Care Annual Refund (CIDCARE) Act - Muuttaa Internal Revenue Code -lakia siten, että huollettavana olevien hoitohyvityksestä tehdään palautettava verohyvitys. Korkeamman tulotason veronmaksajat eivät ole oikeutettuja tällaiseen hyvitykseen. Sallii työnantajien ennakoida tällaisen hyvityksen maksuja.</w:t>
      </w:r>
    </w:p>
    <w:p>
      <w:r>
        <w:rPr>
          <w:b/>
        </w:rPr>
        <w:t xml:space="preserve">Tulos</w:t>
      </w:r>
    </w:p>
    <w:p>
      <w:r>
        <w:t xml:space="preserve">Laki lasten ja toimintakyvyttömien huollettavien hoidon vuotuisesta korvauksesta (CIDCARE)</w:t>
      </w:r>
    </w:p>
    <w:p>
      <w:r>
        <w:rPr>
          <w:b/>
        </w:rPr>
        <w:t xml:space="preserve">Esimerkki 6.4215</w:t>
      </w:r>
    </w:p>
    <w:p>
      <w:r>
        <w:t xml:space="preserve">America Rx Act of 2005 - Ohjaa terveysministeriön perustamaan America Rx -ohjelman, jonka tarkoituksena on tarjota Yhdysvaltojen asukkaille, jotka eivät kuulu mihinkään julkiseen tai yksityiseen ohjelmaan, joka tarjoaa huomattavia etuja avohoidon reseptilääkkeiden ostoon, mahdollisuus saada alennettuja hintoja tällaisista lääkkeistä.Ministeri velvoitetaan neuvottelemaan lääkkeiden valmistajien kanssa hyvityssopimukset ja kieltämään verovähennykset lääkkeiden mainontaan ja markkinointiin niiden valmistajien osalta, jotka päättävät olla osallistumatta ohjelmaan.Ohjelman puitteissa voidaan sopia seuraavista järjestelyistä: 1) apteekit toimittavat oikeutetuille asukkaille reseptilääkkeitä alennettuun hintaan vastineeksi ministeriön myöntämästä alennuskorvauksesta ja kohtuullisista toimituspalkkioista; ja 2) osavaltiot huolehtivat ohjelman hallinnoinnista vastineeksi kohtuullisten hallintokulujen maksamisesta.</w:t>
      </w:r>
    </w:p>
    <w:p>
      <w:r>
        <w:rPr>
          <w:b/>
        </w:rPr>
        <w:t xml:space="preserve">Tulos</w:t>
      </w:r>
    </w:p>
    <w:p>
      <w:r>
        <w:t xml:space="preserve">Perustetaan America Rx -ohjelma, jonka tarkoituksena on vahvistaa reseptilääkkeiden oikeudenmukaisempi hinnoittelu henkilöille, joilla ei ole mahdollisuutta saada reseptilääkkeitä alennettuun hintaan.</w:t>
      </w:r>
    </w:p>
    <w:p>
      <w:r>
        <w:rPr>
          <w:b/>
        </w:rPr>
        <w:t xml:space="preserve">Esimerkki 6.4216</w:t>
      </w:r>
    </w:p>
    <w:p>
      <w:r>
        <w:t xml:space="preserve">Energy Storage Technology Advancement Act of 2007 - (Sec. 3) kehottaa energiaministeriä: (1) toteuttaa perus- ja soveltavan tutkimuksen ohjelmia, joilla tuetaan sähkökäyttöisten ajoneuvojen, kiinteiden sovellusten sekä sähkönsiirron ja -jakelun energiavarastointijärjestelmien kehittämistä; ja (2) myöntää varoja julkisen, yksityisen ja akateemisen sektorin sidosryhmille ja koordinoi toimintaa niiden kanssa.Valtuuttaa määrärahat vuosiksi FY2009-FY2014.(Sec. 5) Ohjaa ministeriä toteuttamaan uuden, alueellisesti monipuolisten, kehittyneiden energiavarastointijärjestelmien demonstraatioiden ohjelman, jolla laajennetaan energiaministeriön (DOE) nykyistä teknologiaemonstraatioohjelmaa.Kehottaa, että tällaisiin demonstraatioihin osallistuu useita eri sidosryhmiä, kuten maaseudun sähköosuuskuntia, sijoittajien omistamia sähkölaitoksia, kuntien omistamia sähkölaitoksia, energian varastointijärjestelmien valmistajia, sähköajoneuvojen valmistajia, uusiutuvan energian tuotantoteollisuutta, osavaltioiden tai paikallisviranomaisten energiavirastoja, polttokennoteollisuutta ja yliopistoja.Valtuutetaan määrärahat vuosiksi FY2009-FY2014.(6 kohta) Ohjeistaa ministeriä toteuttamaan sähkökäyttöisten ajoneuvojen energian varastointiteknologian esittelyohjelman, mukaan lukien tällaisten järjestelmien integrointi prototyyppiajoneuvoalustaan henkilö- ja hyötyajoneuvojen sekä muiden kuin maantiekäyttöön tarkoitettujen sähkökäyttöisten ajoneuvojen voimansiirtojärjestelmien kanssa.Edellytetään, että tällaiset demonstraatiot toteutetaan konsortioiden kautta, joihin voi kuulua sama joukko sidosryhmiä kuin kehittyneiden energiavarastointijärjestelmien demonstraatio-ohjelmaan ehdotettuun ohjelmaan.Valtuutetaan määrärahat vuosiksi FY2009-2014.(7 kohta) Ohjeistetaan ministeriä toteuttamaan tutkimus-, kehitys- ja demonstraatio-ohjelma, jonka tavoitteena on (valtuutetaan määrärahat varainhoitovuosiksi FY2009-FY2014.(Sec. 8) Kehotetaan ministeriä toteuttamaan tämän lain mukaiset ohjelmat noudattaen vuoden 2005 energiapoliittisen lain (EPACT 2005) vaatimuksia kustannusten jakamisesta ja puolueettomasta arvioinnista, joka koskee ehdotusten tieteellisiä ja teknisiä ansioita.</w:t>
      </w:r>
    </w:p>
    <w:p>
      <w:r>
        <w:rPr>
          <w:b/>
        </w:rPr>
        <w:t xml:space="preserve">Tulos</w:t>
      </w:r>
    </w:p>
    <w:p>
      <w:r>
        <w:t xml:space="preserve">Tutkimus-, kehitys- ja demonstrointiohjelmat, jotka koskevat kehittyneitä energian varastointijärjestelmiä sähkökäyttöisiä ajoneuvoja, kiinteitä sovelluksia sekä sähkönsiirto- ja jakelusovelluksia varten, jotta voidaan tukea Yhdysvaltojen kykyä pysyä maailmanlaajuisesti kilpailukykyisenä tällä alalla ja edistää energian tehokasta toimittamista ja käyttöä.</w:t>
      </w:r>
    </w:p>
    <w:p>
      <w:r>
        <w:rPr>
          <w:b/>
        </w:rPr>
        <w:t xml:space="preserve">Esimerkki 6.4217</w:t>
      </w:r>
    </w:p>
    <w:p>
      <w:r>
        <w:t xml:space="preserve">Nationally Enhancing the Wellbeing of Babies through Outreach and Research Now Act eli NEWBORN Act - edellyttää, että terveys- ja terveyspalvelujen ministeri (HHS), joka toimii terveysresurssi- ja palveluhallinnon (Health Resources and Services Administration) hallintovirkamiehen välityksellä, myöntää viisivuotisia avustuksia tukikelpoisille yksiköille imeväiskuolleisuuden pilottiohjelmien luomista, toteuttamista ja valvomista varten. Määritellään "tukikelpoinen yksikkö" siten, että se tarkoittaa piirikuntaa, kaupunkia, aluetta tai heimojen terveysvirastoa, joka on toimittanut ministerille ehdotuksen, jonka ministeri katsoo todennäköisesti vähentävän lapsikuolleisuuslukuja kyseisellä suurkaupunkien tilastollisella alueella.Vaatii ministeriä antamaan etusijan tukikelpoisille yksiköille, jotka ehdottavat, että ne palvelevat jotakin niistä 15 piirikunnasta tai piirikuntaryhmästä, joissa on ollut korkeimmat lapsikuolleisuusluvut Yhdysvalloissa viimeisten kolmen vuoden aikana. Määritellään avustusvarojen käyttötarkoitukset, joita voivat olla: (1) sellaisen suunnitelman laatiminen, jossa yksilöidään kunkin palveltavan yhteisön yksilölliset tarpeet ja strategiat näiden tarpeiden täyttämiseksi; (2) riskiäitien tavoittaminen; (3) standardoitujen järjestelmien kehittäminen ja toteuttaminen sosiaalisten, koulutuksellisten ja kliinisten palvelujen saatavuuden, käytön ja laadun parantamiseksi, jotta voidaan edistää terveellisiä raskauksia, täysiaikaisia synnytyksiä ja terveitä lapsivuosia naisille ja heidän lapsilleen; (4) perustetaan maaseutualueiden neuvontaohjelma, jonka avulla tarjotaan hoitoa riskiäidille maaseutualueilla; (5) perustetaan alueellinen valistuskampanja; ja (6) koordinoidaan toimia imeväiskuolleisuusohjelman kautta palveltavien terveysviranomaisten ja sellaisten olemassa olevien yksiköiden välillä, jotka työskentelevät imeväiskuolleisuuden vähentämiseksi tietyllä alueella.</w:t>
      </w:r>
    </w:p>
    <w:p>
      <w:r>
        <w:rPr>
          <w:b/>
        </w:rPr>
        <w:t xml:space="preserve">Tulos</w:t>
      </w:r>
    </w:p>
    <w:p>
      <w:r>
        <w:t xml:space="preserve">Myönnetään lupa rahoituksen myöntämiseen imeväiskuolleisuutta koskevien pilottiohjelmien luomiseen ja toteuttamiseen suurkaupunkien tilastollisilla alueilla, joilla on korkea imeväiskuolleisuus, ja muihin tarkoituksiin.</w:t>
      </w:r>
    </w:p>
    <w:p>
      <w:r>
        <w:rPr>
          <w:b/>
        </w:rPr>
        <w:t xml:space="preserve">Esimerkki 6.4218</w:t>
      </w:r>
    </w:p>
    <w:p>
      <w:r>
        <w:t xml:space="preserve">Providing Resources and Education for Kids Act (Pre-K) - Valtuuttaa opetusministerin myöntämään avustuksia hakijana oleville osavaltioiden opetusvirastoille, jotta nämä voivat myöntää paikallisille opetusvirastoille aliavustuksia viiden vuoden ikäisille ja sitä nuoremmille lapsille suunnattujen, tietyt vaatimukset täyttävien esiopetusohjelmien perustamiseksi tai laajentamiseksi.</w:t>
      </w:r>
    </w:p>
    <w:p>
      <w:r>
        <w:rPr>
          <w:b/>
        </w:rPr>
        <w:t xml:space="preserve">Tulos</w:t>
      </w:r>
    </w:p>
    <w:p>
      <w:r>
        <w:t xml:space="preserve">Varhaiskasvatusohjelmien perustaminen tai laajentaminen.</w:t>
      </w:r>
    </w:p>
    <w:p>
      <w:r>
        <w:rPr>
          <w:b/>
        </w:rPr>
        <w:t xml:space="preserve">Esimerkki 6.4219</w:t>
      </w:r>
    </w:p>
    <w:p>
      <w:r>
        <w:t xml:space="preserve">Health Care Commitment Act - Muuttaa liittovaltion säännöksiä, jotka koskevat siviilihenkilöstön terveys- ja sairaanhoito-ohjelmaa (CHAMPUS), jotta puolustusministeri voisi tehdä sopimuksen Office of Personnel Managementin (OPM) kanssa, jonka mukaan CHAMPUS-ohjelman piiriin kuuluva CHAMPUS-edunsaaja, joka on oikeutettu sairaalavakuutusetuuksiin sosiaaliturvalain XVIII osaston (Medicare) osan A nojalla, voi ilmoittautua liittovaltion työntekijöiden sairaanhoitoetuuksien ohjelman tarjoamaan sairaanhoitosuunnitelmaan sotilashoitolaitoksessa hoidon saamisen, CHAMPUS-ohjelman tai TRICARE-ohjelman kautta saadun hoidon lisäksi.  Siinä esitetään säännökset, jotka koskevat 1) tällaiseen vakuutusturvaan vaadittavia maksuja ja 2) järjestelmän osallistujien hallinnointia.  Edellytetään, että hallinnoivien sihteerien ja OPM:n johtajan on raportoitava vuosittain kongressille, jossa kuvataan terveydenhuoltopalvelujen tarjoamista järjestelmän piiriin kuuluville edunsaajille edellisen verovuoden aikana.  Puolustusministeriön on aloitettava tässä laissa kuvatun terveydenhuoltoetuusvaihtoehdon tarjoaminen viimeistään 1. tammikuuta 1998.</w:t>
      </w:r>
    </w:p>
    <w:p>
      <w:r>
        <w:rPr>
          <w:b/>
        </w:rPr>
        <w:t xml:space="preserve">Tulos</w:t>
      </w:r>
    </w:p>
    <w:p>
      <w:r>
        <w:t xml:space="preserve">Terveydenhuoltositoumuslaki</w:t>
      </w:r>
    </w:p>
    <w:p>
      <w:r>
        <w:rPr>
          <w:b/>
        </w:rPr>
        <w:t xml:space="preserve">Esimerkki 6.4220</w:t>
      </w:r>
    </w:p>
    <w:p>
      <w:r>
        <w:t xml:space="preserve">Assistance to Individuals Delivering for America Act of 2005 tai AID for America Act of 2005 - Muuttaa Internal Revenue Code -lakia siten, että työnantajat voivat saada yritysverohyvityksen 50 prosentille palkoista, jotka on maksettu työntekijöille, jotka toimivat vapaaehtoisina katastrofiavustajina. Tällaisen hyvityksen määrä rajoitetaan 100 dollariin päivässä työntekijää kohti.</w:t>
      </w:r>
    </w:p>
    <w:p>
      <w:r>
        <w:rPr>
          <w:b/>
        </w:rPr>
        <w:t xml:space="preserve">Tulos</w:t>
      </w:r>
    </w:p>
    <w:p>
      <w:r>
        <w:t xml:space="preserve">Vuoden 1986 verolain muuttaminen palkitsemaan niitä amerikkalaisia, jotka tarjoavat vapaaehtoispalveluja kansallisen tarpeen aikana.</w:t>
      </w:r>
    </w:p>
    <w:p>
      <w:r>
        <w:rPr>
          <w:b/>
        </w:rPr>
        <w:t xml:space="preserve">Esimerkki 6.4221</w:t>
      </w:r>
    </w:p>
    <w:p>
      <w:r>
        <w:t xml:space="preserve">Vapauttaa järjestön tuloverosta, jos valtio on perustanut sen tarjoamaan omaisuus- ja tapaturmavakuutusturvaa omaisuudelle, jota ei muutoin ole mahdollista vakuuttaa.</w:t>
      </w:r>
    </w:p>
    <w:p>
      <w:r>
        <w:rPr>
          <w:b/>
        </w:rPr>
        <w:t xml:space="preserve">Tulos</w:t>
      </w:r>
    </w:p>
    <w:p>
      <w:r>
        <w:t xml:space="preserve">Vuoden 1986 Internal Revenue Code -lain muuttaminen siten, että valtion perustamat järjestöt, jotka tarjoavat vahinkovakuutuksia omaisuudelle, jonka osalta tällaista vakuutusturvaa ei muutoin ole saatavilla, vapautetaan tuloverosta.</w:t>
      </w:r>
    </w:p>
    <w:p>
      <w:r>
        <w:rPr>
          <w:b/>
        </w:rPr>
        <w:t xml:space="preserve">Esimerkki 6.4222</w:t>
      </w:r>
    </w:p>
    <w:p>
      <w:r>
        <w:t xml:space="preserve">Church Arson Prevention Act of 1996 - Tekee liittovaltion rikoslain kiellot ja rangaistukset, jotka koskevat uskonnollisen omaisuuden vahingoittamista tai uskonnollisen vakaumuksen vapaan harjoittamisen estämistä, sovellettaviksi silloin, kun:  (1) omaisuutta vahingoitetaan sen rodullisen tai etnisen luonteen vuoksi; ja (2) rikos tapahtuu osavaltioiden välisessä kaupassa tai vaikuttaa siihen.  (Tällä hetkellä tällaisia säännöksiä sovelletaan vain silloin, kun:  (1) omaisuus on vahingoittunut sen uskonnollisen luonteen vuoksi; (2) vastaaja matkustaa rikosta tehdessään osavaltioiden välisessä tai ulkomaisessa kaupassa tai käyttää osavaltioiden välisen tai ulkomaisen kaupan välinettä tai välinettä osavaltioiden välisessä tai ulkomaisessa kaupassa; ja (3) vahinko ylittää 10 000 dollaria). Kielletään uskonnollisen kiinteän omaisuuden tahallinen turmeleminen, vahingoittaminen tai tuhoaminen (tai sen yrittäminen) tällaiseen omaisuuteen liittyvän henkilön rodun, ihonvärin, uskonnollisten tai etnisten ominaisuuksien vuoksi. Korottaa rangaistuksia tällaisten säännösten rikkomisesta, jos seurauksena on ruumiinvamma tai jos tällaisiin tekoihin sisältyy vaarallisen aseen, räjähteiden tai tulen käyttö tai sen yritys tai uhka. Sisällytetään "uskonnollisen omaisuuden" määritelmään uskonnollisessa jumalanpalveluspaikassa olevat kalusteet tai uskonnolliset esineet. Asetetaan seitsemän vuoden vanhentumisaika syytteeseenpanolle, oikeudenkäynnille tai rangaistukselle, joka koskee henkilön syytteeseenpanoa, oikeudenkäyntiä tai rangaistusta tällaisten säännösten mukaisesta muusta kuin kuolemantuottamuksesta. Valtuuttaa asunto- ja kaupunkikehitysministeriön käyttämään enintään 5 miljoonaa dollaria yleisestä ja erityisestä riskivakuutusrahastosta myönnettävää luottotukea rahoituslaitoksille myönnettäviin taattuihin lainoihin, jotka liittyvät lainoihin, jotka on myönnetty tiettyjen verovapaiden uskonnollisten tai muiden järjestöjen auttamiseksi, jotka ovat kärsineet tuhopolton tai terrorismin aiheuttamia vahinkoja. Valtuutetaan valtiovarainministeriön ja oikeusministeriön määrärahat, mukaan luettuna Community Relations Service, jotta voidaan lisätä henkilöstöä, joka tutkii, ehkäisee ja reagoi tämän lain ja liittovaltion räjähdysainekieltojen mahdollisiin rikkomuksiin. Annetaan uudelleen valtuutus viharikoksia koskevaan tilastolakiin. Kiitokset niille henkilöille ja yhteisöille, jotka ovat vastanneet varojen myöntämiseen tuhopolton kohteeksi joutuneiden uskonnollisten paikkojen jälleenrakentamisen avustamiseksi.  Kannustaa yksityistä sektoria jatkamaan tällaisia toimia.</w:t>
      </w:r>
    </w:p>
    <w:p>
      <w:r>
        <w:rPr>
          <w:b/>
        </w:rPr>
        <w:t xml:space="preserve">Tulos</w:t>
      </w:r>
    </w:p>
    <w:p>
      <w:r>
        <w:t xml:space="preserve">Vuoden 1996 laki kirkkojen tuhopolton ehkäisemisestä</w:t>
      </w:r>
    </w:p>
    <w:p>
      <w:r>
        <w:rPr>
          <w:b/>
        </w:rPr>
        <w:t xml:space="preserve">Esimerkki 6.4223</w:t>
      </w:r>
    </w:p>
    <w:p>
      <w:r>
        <w:t xml:space="preserve">Laki työllisyyttä ja taloudellista turvallisuutta käsittelevästä kansallisesta toimikunnasta - Perustetaan työllisyyttä ja taloudellista turvallisuutta käsittelevä kansallinen toimikunta: (1) tutkia työpaikkojen siirtymisen ja hyvin palkattujen työpaikkojen määrän vähenemisen aiheuttaman taloudellisen ja psykologisen epävarmuuden vaikutuksia yhdysvaltalaisiin työntekijöihin ja heidän perheisiinsä; ja (2) suositella presidentille ja kongressille mahdollisia ratkaisuja, mukaan lukien lainsäädännölliset ja hallinnolliset toimet, tällaisten ongelmien lieventämiseksi.</w:t>
      </w:r>
    </w:p>
    <w:p>
      <w:r>
        <w:rPr>
          <w:b/>
        </w:rPr>
        <w:t xml:space="preserve">Tulos</w:t>
      </w:r>
    </w:p>
    <w:p>
      <w:r>
        <w:t xml:space="preserve">Laki työllisyyttä ja taloudellista turvallisuutta käsittelevästä kansallisesta toimikunnasta</w:t>
      </w:r>
    </w:p>
    <w:p>
      <w:r>
        <w:rPr>
          <w:b/>
        </w:rPr>
        <w:t xml:space="preserve">Esimerkki 6.4224</w:t>
      </w:r>
    </w:p>
    <w:p>
      <w:r>
        <w:t xml:space="preserve">National Pediatric Research Network Act of 2012 - Muuttaa Public Health Service Act -lakia valtuuttamalla National Institutes of Healthin (NIH) johtajan toimimaan Eunice Kennedy Shriver National Institute of Child Health and Human Development -instituutin johtajan välityksellä ja yhteistyössä muiden asiaankuuluvien kansallisten tutkimuslaitosten ja kansallisten keskusten kanssa, jotka harjoittavat pediatriseen tutkimukseen liittyvää toimintaa, kansallisen pediatrisen tutkimusverkoston (National Pediatric Research Network) luomiseksi.Valtuuttaa instituutin johtajan myöntämään yhteistyösopimuksia ja apurahoja julkisille tai yksityisille voittoa tavoittelemattomille tahoille: (1) pediatristen tutkimuskonsortioiden suunnitteluun, perustamiseen tai vahvistamiseen; ja (2) perustoimintatuen antamiseen tällaisille konsortioille, mukaan lukien pediatriset tutkimustarpeet ja koulutus. Valtuuttaa johtajan myöntämään palkintoja enintään 20 pediatrisen tutkimuksen yhteenliittymälle. Johtajan on huolehdittava konsortioiden toiminnan koordinoinnista ja vaadittava, että konsortiot laativat ja toimittavat säännöllisesti raportteja toiminnastaan.NIH:n johtajan on varmistettava, että asianmukainen määrä tällaisia palkintoja myönnetään konsortioille, jotka suostuvat: (1) keskittyvät ensisijaisesti harvinaisiin lastentauteihin tai -tiloihin; (2) suorittavat tai koordinoivat useilla paikkakunnilla tehtäviä kliinisiä tutkimuksia, jotka koskevat harvinaisten lastentautien tai -tilojen ennaltaehkäisyä, diagnosointia tai hoitoa koskevia hoitomuotoja tai lähestymistapoja; ja (3) levittävät tutkimustuloksia.NIH:n johtajan on perustettava datan koordinointikeskus: (1) levittää tällaisia tuloksia; (2) antaa apua yhteistutkimushankkeiden suunnittelussa ja toteuttamisessa sekä tällaisiin hankkeisiin liittyvien tietojen hallinnoinnissa, analysoinnissa ja tallentamisessa; (3) organisoida ja toteuttaa usean toimipaikan seurantatoimia; (4) antaa apua tautien valvonta- ja ehkäisykeskuksille (Centers for Disease Control and Prevention, CDC) potilasrekisterien perustamisessa; ja (5) raportoida säännöllisesti konsortiotutkimuksesta.</w:t>
      </w:r>
    </w:p>
    <w:p>
      <w:r>
        <w:rPr>
          <w:b/>
        </w:rPr>
        <w:t xml:space="preserve">Tulos</w:t>
      </w:r>
    </w:p>
    <w:p>
      <w:r>
        <w:t xml:space="preserve">Lakiehdotus kansanterveyspalvelulain IV osaston muuttamiseksi siten, että säädetään kansallisesta lastenlääketieteellisestä tutkimusverkostosta, myös lasten harvinaisten sairauksien tai tilojen osalta.</w:t>
      </w:r>
    </w:p>
    <w:p>
      <w:r>
        <w:rPr>
          <w:b/>
        </w:rPr>
        <w:t xml:space="preserve">Esimerkki 6.4225</w:t>
      </w:r>
    </w:p>
    <w:p>
      <w:r>
        <w:t xml:space="preserve">Drinking Water Right-to-Know Act of 1999 - Muuttaa Safe Drinking Water Act -lakia siten, että radionuklideja koskevassa kansallisessa juomaveden primäärisäännöstössä edellytetään, että juomavesi on testattava radiumin 224 esiintymisen varalta viimeistään 48 tunnin kuluttua näytteenotosta. Edellytetään, että yhteisön vesilaitosten vuotuiset kuluttajien luottamusta koskevat kertomukset sisältävät raportin kunkin sellaisen epäpuhtauden pitoisuudesta, jota voi olla vaikea havaita valmiissa vedessä ja joka esiintyy sellaisessa määrin, että se aiheuttaa kansanterveydellistä huolta tällaisessa vedessä.  Edellytetään, että tällaisia raportteja koskevissa säännöksissä ohjataan yleisiä vesilaitoksia lähettämään tällaiset raportit postitse kotitalousasiakkaille ja että tällaiset raportit voidaan toimittaa postitse asiakkaille, jotka toimittavat vettä muille kuin kotitalousasiakkaille. Säädetään, että tietyissä menettelyissä pienempiä yhteisöjä palvelevissa järjestelmissä, joita ei vaadita postittamaan tällaisia raportteja kuluttajille, on edellytettävä, että tällaiset järjestelmät ilmoittavat kuluttajille uudesta saastumisesta tai säännellyn epäpuhtauden aiheuttaman saastumisen merkittävästä lisääntymisestä, joka ylittää epäpuhtauden enimmäisraja-arvotason tavoitteen, tai tällaisesta epäpuhtauden aiheuttamasta saastumisesta tai lisääntymisestä sääntelemättömän epäpuhtauden vuoksi. Valtion lähdeveden arviointiohjelmissa edellytetään, että ne arvioivat jokaisen rajatuilla alueilla sijaitsevan yleisen vesijärjestelmän alttiuden mille tahansa epäpuhtaudelle, joka: 1) kuuluu kansallisen juomaveden laatua koskevan ensisijaisen sääntelyn piiriin; 2) sisältyy tiettyyn sääntelemättömien epäpuhtauksien luetteloon; 3) josta ympäristönsuojeluviraston hallintoviranomainen on julkaissut terveysneuvonnan; 4) jota valvotaan tällaisten ohjelmien puitteissa; 5) jonka tiedetään tai epäillään olevan peräisin pilaantumislähteestä; tai 6) jota Yhdysvaltain geologinen tutkimuslaitos valvoo kansallisessa veden laadunarviointiohjelmassa. Edellytetään, että näissä ohjelmissa: 1) yksilöidään edellisessä kappaleessa kuvatut epäpuhtaudet, jotka osavaltio katsoo aiheuttavan uhan kansanterveydelle; 2) edellytetään tällaisten epäpuhtauksien seurantaa, jos epäpuhtaus on saattanut vapautua mahdollisesti merkittävästä lähteestä; 3) yksilöidään tunnetut tai epäillyt pilaantumislähteet, jotka saattavat uhata kansanterveyttä; 4) niitä sovelletaan kaivonpäihin, pohjaveden muodostumisalueisiin, valuma-alueisiin ja muihin tarkoituksenmukaisiksi katsottuihin alueisiin; ja 5) niitä kehitetään, ajantasaistetaan ja pannaan täytäntöön yhteistyössä yleisön kanssa, jota tällaisiin ohjelmiin sisältyvien lähdevesien arvioinnin piiriin kuuluvat lähdevesien arvioinnin alueet palvelevat. Osavaltioita ohjataan toimittamaan tällaisia ohjelmia koskevat suunnitelmat hallintoviranomaiselle.  Suunnitelmat on päivitettävä viiden vuoden välein.</w:t>
      </w:r>
    </w:p>
    <w:p>
      <w:r>
        <w:rPr>
          <w:b/>
        </w:rPr>
        <w:t xml:space="preserve">Tulos</w:t>
      </w:r>
    </w:p>
    <w:p>
      <w:r>
        <w:t xml:space="preserve">Vuoden 1999 juomaveden tuntemisoikeuslaki (Drinking Water Right-to-Know Act of 1999)</w:t>
      </w:r>
    </w:p>
    <w:p>
      <w:r>
        <w:rPr>
          <w:b/>
        </w:rPr>
        <w:t xml:space="preserve">Esimerkki 6.4226</w:t>
      </w:r>
    </w:p>
    <w:p>
      <w:r>
        <w:t xml:space="preserve">Hongkongin ihmisoikeuksia ja demokratiaa koskeva laki - Muuttaa vuoden 1992 Yhdysvaltojen ja Hongkongin välistä politiikkaa koskevaa lakia siten, että ulkoministeri velvoitetaan raportoimaan kongressille Hongkongin olosuhteista, jotka ovat Yhdysvaltojen edun mukaisia, 31. maaliskuuta 2015 mennessä ja sen jälkeen vuosittain 10 vuoden ajan tai kunnes ulkoministeri vahvistaa, että Hongkongissa on pidetty vapaat ja oikeudenmukaiset vaalit kahdella peräkkäisellä toimeenpanojohtajan ja kahdella peräkkäisellä lainsäädäntöneuvoston kaudella.  toteaa, että Yhdysvaltojen politiikkana on: vahvistaa Yhdysvaltojen ja Hongkongin välisessä vuoden 1992 poliittisessa asiakirjassa (United States-Hong Kong Policy Act of 1992) esitetyt periaatteet; tukea Hongkongin kansan demokraattisia pyrkimyksiä; kehottaa Kiinan hallitusta pitämään kiinni Hongkongia koskevista sitoumuksistaan; tukea sitä, että vuoteen 2017 mennessä otetaan käyttöön demokraattinen mahdollisuus nimittää ja valita Hongkongin hallituksen päämies ja että vuoteen 2020 mennessä otetaan käyttöön demokraattiset vaalit kaikille Hongkongin lakiasäätävän neuvoston jäsenille; ja tukea lehdistönvapautta.   toteaa, että Hongkong ei voi saada erilaista kohtelua kuin mitä Kiinalle myönnetään Yhdysvaltojen lakien tai sopimusten nojalla, ellei presidentti todista kongressille, että Hongkong on riittävän itsenäinen oikeuttaakseen erilaisen kohtelun. Valtuuttaa presidentin luopumaan tällaisesta epäkohtelusta, jos luopuminen on Yhdysvaltojen kansallisen edun mukaista ja jos kongressille annetaan perustelut luopumiselle viimeistään päivänä, jona se tulee voimaan.</w:t>
      </w:r>
    </w:p>
    <w:p>
      <w:r>
        <w:rPr>
          <w:b/>
        </w:rPr>
        <w:t xml:space="preserve">Tulos</w:t>
      </w:r>
    </w:p>
    <w:p>
      <w:r>
        <w:t xml:space="preserve">Hongkongin ihmisoikeuksia ja demokratiaa koskeva laki</w:t>
      </w:r>
    </w:p>
    <w:p>
      <w:r>
        <w:rPr>
          <w:b/>
        </w:rPr>
        <w:t xml:space="preserve">Esimerkki 6.4227</w:t>
      </w:r>
    </w:p>
    <w:p>
      <w:r>
        <w:t xml:space="preserve">September 11 Family Humanitarian Relief and Patriotism Act - (Sec. 2) Tarjoaa pysyvän asukkaan aseman mukauttamisen hakijana olevalle ulkomaalaiselle, joka: (1) oli laillisesti Yhdysvalloissa 10. syyskuuta 2001 ja oli kyseisenä päivänä sellaisen laillisen ei-maahanmuuttavan ulkomaalaisen aviopuoliso, lapsi tai huollettavana oleva poika tai tytär, joka kuoli syyskuun 11. päivänä 2001 Yhdysvaltoihin kohdistuneiden terrori-iskujen seurauksena; ja (2) jota pidetään syyskuun 11. päivän uhrien korvausrahastosta vuonna 2001 ja sen edunsaajana. Edellytykset: (Edellyttää, että hakemus on jätettävä kahden vuoden kuluessa siitä, kun sisäisen turvallisuuden ministeri on antanut lopulliset täytäntöönpanosäännökset.Lupaa ulkomaalaiselle, joka on määrätty käännytettäväksi, karkotettavaksi, poistettavaksi tai määrätty lähtemään vapaaehtoisesti Yhdysvalloista, hakea aseman muuttamista. Kielletään, että tällaista ulkomaalaista vaaditaan jättämään erillinen hakemus maastapoistamis-, karkottamis- tai maastapoistamismenettelyn uudelleen aloittamiseksi.(3 §) Poistamisen peruuttaminen ja pysyvän asukkaan aseman muuttaminen hakijana olevalle ulkomaalaiselle, joka 1) oli 10. syyskuuta 2001 sellaisen laillisen ei-immigrantti-maahanmuuttajan aviopuoliso, lapsi tai huollettavana oleva lapsi tai poika tai tytär, joka kuoli 11. syyskuuta 2001 Yhdysvaltoihin kohdistuneiden terrori-iskujen seurauksena, ja 2) jonka katsotaan olevan syyskuun yhdestoista syyskuun 11. päivän 2001 uhrin korvausrahaston (September 11th Victim Compensation Fund) edunsaaja ja joka on saanut korvauksen tästä rahastosta.Säännöksissä säädetään: (1) maastapoistamisen lykkääminen; (2) työlupa; ja (3) oikeus tehdä yksi hakemus maastapoistamis-, karkottamis- tai maastapoistamismenettelyn uudelleen aloittamiseksi tällaisen helpotuksen hakemista varten.(4 §) Tämän lain säännöksiä ei sovelleta ulkomaalaiseen, joka on: (1) jonka maahanpääsyä ei voida sallia tai joka voidaan karkottaa rikosoikeudellisin tai turvallisuuteen liittyvin syin, mukaan lukien syyskuun 11. päivän 2001 terroritekojen vuoksi; tai (2) tällaisen ulkomaalaisen perheenjäseneen.(5 §) Ohjeistaa ministeriä ja oikeusministeriä käyttämään vuoden 2001 USA PATRIOT Act -lain nojalla vahvistettuja standardeja määritettäessä, onko kuolema aiheutunut suoraan syyskuun 11. päivän 2001 terrori-iskuista Yhdysvaltoja vastaan.(6 §) Määritellään termit.</w:t>
      </w:r>
    </w:p>
    <w:p>
      <w:r>
        <w:rPr>
          <w:b/>
        </w:rPr>
        <w:t xml:space="preserve">Tulos</w:t>
      </w:r>
    </w:p>
    <w:p>
      <w:r>
        <w:t xml:space="preserve">Tarjota syyskuun 11. päivän terrori-iskuissa menehtyneiden ulkomaalaisten puolisoille ja lapsille, jotka eivät ole maahanmuuttajia, mahdollisuus muuttaa asemansa pysyvää oleskelulupaa varten laillisesti maahan päästettyjen ulkomaalaisten asemaksi ja muihin tarkoituksiin.</w:t>
      </w:r>
    </w:p>
    <w:p>
      <w:r>
        <w:rPr>
          <w:b/>
        </w:rPr>
        <w:t xml:space="preserve">Esimerkki 6.4228</w:t>
      </w:r>
    </w:p>
    <w:p>
      <w:r>
        <w:t xml:space="preserve">Nuorten terveellisen syömiskäyttäytymisen edistäminen - Muuttaa kansanterveyspalvelulakia siten, että terveys- ja terveyspalvelujen ministeri, joka toimii tautien valvonnan ja ehkäisyn keskusten johtajan välityksellä, myöntää tutkimusapurahoja tai tekee yhteistyösopimuksia enintään neljäksi vuodeksi nuorten terveellisen syömiskäyttäytymisen edistämiseksi, erityisesti riskiryhmien, kuten murrosikäisten tyttöjen, kohdalla.Sisältää ravitsemussisällön, nälän ja kylläisyyden, myönteisen kehonkuvan ja itsetunnon kehittymisen sekä elämäntaidot tällaisen ohjelman osatekijöihin.Vaatii johtajaa arvioimaan tuloksia ja määrittelemään "toimivat ohjelmat" yleisölle levitettäväksi.</w:t>
      </w:r>
    </w:p>
    <w:p>
      <w:r>
        <w:rPr>
          <w:b/>
        </w:rPr>
        <w:t xml:space="preserve">Tulos</w:t>
      </w:r>
    </w:p>
    <w:p>
      <w:r>
        <w:t xml:space="preserve">Lakiehdotus kansanterveyspalvelulain muuttamisesta syömishäiriöitä koskevan avustusohjelman perustamiseksi ja muihin tarkoituksiin.</w:t>
      </w:r>
    </w:p>
    <w:p>
      <w:r>
        <w:rPr>
          <w:b/>
        </w:rPr>
        <w:t xml:space="preserve">Esimerkki 6.4229</w:t>
      </w:r>
    </w:p>
    <w:p>
      <w:r>
        <w:t xml:space="preserve">Bandelier National Monument Administrative Improvement and Watershed Protection Act of 1998 - muuttaa New Mexicossa sijaitsevan Bandelier National Monumentin rajoja siten, että niihin sisällytetään tiettyjä maita Upper Alamon valuma-alueella. Valtuuttaa sisäministerin hankkimaan maata näiden lisättyjen alueiden rajojen sisällä lahjoituksin, ostamalla maata lahjoitetuilla tai myönnetyillä varoilla, vaihtamalla tai siirtämällä maata toisen liittovaltion viraston kanssa.  Kielletään hankkimasta maita tai osuuksia niistä ilman omistajan suostumusta.  Sallii New Mexicon tai sen poliittisen yksikön omistamien maiden hankkimisen ainoastaan lahjoituksen tai vaihdon kautta.  Valtuuttaa ministeriön hankkimaan vähemmän kuin maksuttoman osuuden maasta vain, jos ministeriö toteaa, että tällainen hankinta suojaa monumenttia riittävästi tulvilta, eroosiolta ja sen valumavesien huonontumiselta. Sallii määrärahat.</w:t>
      </w:r>
    </w:p>
    <w:p>
      <w:r>
        <w:rPr>
          <w:b/>
        </w:rPr>
        <w:t xml:space="preserve">Tulos</w:t>
      </w:r>
    </w:p>
    <w:p>
      <w:r>
        <w:t xml:space="preserve">Bandelierin kansallista muistomerkkiä koskeva vuoden 1998 laki hallinnollisista parannuksista ja valuma-alueiden suojelusta (Administrative Improvement and Watershed Protection Act of 1998).</w:t>
      </w:r>
    </w:p>
    <w:p>
      <w:r>
        <w:rPr>
          <w:b/>
        </w:rPr>
        <w:t xml:space="preserve">Esimerkki 6.4230</w:t>
      </w:r>
    </w:p>
    <w:p>
      <w:r>
        <w:t xml:space="preserve">Ohjeistaa Yhdysvaltojen tullilaitosta purkamaan tai palauttamaan (palauttamaan tullin) pyynnöstä tietyt (Los Angelesin satamassa jätetyt) epäsuorien sähköstaattisten kopiokoneiden saapumiserät sen tullin mukaan, jota olisi sovellettu kyseisiin tavaroihin, jos ne olisi purettu tai palautettu tullin mukaan, jota sovellettiin muihin automaattisen tietojenkäsittelyn (ADP) lämpösiirtotulostimiin saapumispäivänä.</w:t>
      </w:r>
    </w:p>
    <w:p>
      <w:r>
        <w:rPr>
          <w:b/>
        </w:rPr>
        <w:t xml:space="preserve">Tulos</w:t>
      </w:r>
    </w:p>
    <w:p>
      <w:r>
        <w:t xml:space="preserve">Lakiehdotus eräiden lämpösiirtomonitoimilaitteiden tiettyjen merkintöjen poistamisesta.</w:t>
      </w:r>
    </w:p>
    <w:p>
      <w:r>
        <w:rPr>
          <w:b/>
        </w:rPr>
        <w:t xml:space="preserve">Esimerkki 6.4231</w:t>
      </w:r>
    </w:p>
    <w:p>
      <w:r>
        <w:t xml:space="preserve">Air Piracy Reprisal and Capture Act of 2001 - Muuttaa liittovaltion rikoslakia laajentamalla säännöksiä, jotka koskevat: (1) merirosvoukseen aavalla merellä, jotta se kattaisi merirosvouksen ilmassa ja maalla, ja jos seurauksena on kuolema, jotta kuolemanrangaistuksen määrääminen olisi sallittua; (2) aseistamiseen tai palvelemiseen yksityisaluksilla, jotta rangaistuksia voitaisiin koventaa; (3) päällikön pahoinpitelyyn (merirosvouksena), jotta se kattaisi minkä tahansa lentokoneen päällystöön kohdistuvan pahoinpitelyn; (4) aluksen muuntaminen tai luovuttaminen kattamaan lentokoneet ja lentokoneiden upseerit tai palveluksessa olevat ja, jos seurauksena on kuolema, säätää kuolemantuomion määräämisestä; ja (5) merimiesten lahjonta ja liittoutuminen merirosvojen kanssa kattamaan lentokoneet ja koventaa rangaistuksia.Muuttaa Yhdysvaltojen tarkistettuja lakisäädöksiä laajentamalla merirosvousta koskevien lakien soveltamista maalla tai ilmassa tehtyihin tekoihin. Muutetaan säännöstä, joka koskee yksityisten alusten käyttämistä merirosvouksen kohteena olevien alusten takavarikoimiseen, jotta presidentti voi valtuuttaa minkä tahansa sopivan yksikön johtajan, joka toimii kongressin myöntämien sotilaskirjeiden ja kostokirjeiden nojalla avomerellä, ilmassa tai maalla, alistamaan, takavarikoimaan ja ottamaan haltuunsa henkilöitä ja omaisuutta käyttäen voimaa, joka on tarpeen Yhdysvaltojen kansalaisten hengen, vapauksien ja omaisuuden puolustamiseksi. Katsoo, että 1) omaisuus, joka on määritelty takavarikoitavaksi tällaisen kirjeen nojalla, voidaan takavarikoida ja menettää; ja 2) jokainen henkilö, joka on määritelty takavarikoitavaksi, voidaan asettaa sotaoikeuden tuomiovallan alaiseksi ja siirtää Yhdysvaltojen huostaan.</w:t>
      </w:r>
    </w:p>
    <w:p>
      <w:r>
        <w:rPr>
          <w:b/>
        </w:rPr>
        <w:t xml:space="preserve">Tulos</w:t>
      </w:r>
    </w:p>
    <w:p>
      <w:r>
        <w:t xml:space="preserve">Muutetaan Yhdysvaltojen lakikokoelman (United States Code) 18 osaston ja Yhdysvaltojen tarkistettujen lakien (Revised Statutes of the United States) osasto siten, että siinä säädetään rangaistuksista ja annetaan lupa antaa takavarikkokirjeitä ja kostokirjeitä lentopiratismia vastaan.</w:t>
      </w:r>
    </w:p>
    <w:p>
      <w:r>
        <w:rPr>
          <w:b/>
        </w:rPr>
        <w:t xml:space="preserve">Esimerkki 6.4232</w:t>
      </w:r>
    </w:p>
    <w:p>
      <w:r>
        <w:t xml:space="preserve">Atlantic Striped Bass Protection Act of 2003 - Ohjaa kauppaministeriä tutkimaan ja raportoimaan kongressille kalastusalusten tarkkailijoiden keräämistä tiedoista, jotta: 1) kartoitetaan Atlantin raitahampaiden vaelluskäyttäytymistä, talvehtimisalueita ja ruokailualueita Keski-Atlantin yksinomaisella talousvyöhykkeellä; ja 2) tunnistetaan ja kartoitetaan paikat, joissa käytetyillä pyydyksillä on pyydetty tai heitetty pois Atlantin raitahampaita enemmän kuin kymmenen prosenttia samalla matkalla puretuista kohdelajeista.Sihteeri velvoitetaan tutkimustulosten perusteella antamaan Atlantin raitakalojen säilyttämistä koskevan lain nojalla asetuksia, joissa vahvistetaan säilyttämis- ja hoitotoimenpiteet Atlantin raitakalojen sivusaaliiden ja sivusaaliskuolleisuuden minimoimiseksi Keski-Atlantin yksinomaisella talousvyöhykkeellä muussa kuin kohdennetussa kaupallisessa kalastuksessa. Vaaditaan, että tällaisiin asetuksiin sisältyy minkä tahansa sellaisen yksilöidyn paikan väliaikainen sulkeminen, jossa Atlantin raitahummerin määrä on erityisen suuri muussa kuin kohdennetussa kaupallisessa kalastuksessa ja jossa kaikkien liittovaltion kalastusluvalla kalastavien alusten on kiellettävä verkkopyydysten, rysäpyydysten tai pitkäsiimapyydysten käyttö.</w:t>
      </w:r>
    </w:p>
    <w:p>
      <w:r>
        <w:rPr>
          <w:b/>
        </w:rPr>
        <w:t xml:space="preserve">Tulos</w:t>
      </w:r>
    </w:p>
    <w:p>
      <w:r>
        <w:t xml:space="preserve">Ohjata kauppaministeriötä tekemään tutkimus olemassa olevista ja uusista kalastustarkkailutiedoista, jotta voidaan tehokkaasti kartoittaa vaelluskäyttäytymistä, rajata Atlantin raitahampaiden talvehtimisalueet ja ruokailualueet Keski-Atlantin yksinomaisella talousvyöhykkeellä ja muihin tarkoituksiin.</w:t>
      </w:r>
    </w:p>
    <w:p>
      <w:r>
        <w:rPr>
          <w:b/>
        </w:rPr>
        <w:t xml:space="preserve">Esimerkki 6.4233</w:t>
      </w:r>
    </w:p>
    <w:p>
      <w:r>
        <w:t xml:space="preserve">Avoimuutta ja vastuuvelvollisuutta liiketoimintastandardeista koskeva lakiehdotus Tämä lakiehdotus edellyttää, että liittovaltion pankkiviranomainen julkaisee ilmoituksen ja kommenttien esittämistä varten: (1)&amp;nbsp;viraston perustelut ja kustannus-hyötyanalyysin sellaisen vakavaraisuussääntelyn hyväksymisestä, joka on olennaisesti tiukempi kuin vastaava kansainvälinen vakavaraisuusstandardi; ja (2) ehdotuksen tai viraston perustelut sille, miksi se ei ehdota sellaisen vakavaraisuussääntelyn kumoamista tai muuttamista, joka on tosiasiallisesti korvattu kansainvälisen vakavaraisuusstandardin täytäntöönpanolla. Liittovaltion pankkiviranomaisen on annettava kertomus kaikista tällaisista lopullisista säännöistä, jotka on annettu ennen lakiehdotuksen voimaantuloa ja 1. tammikuuta 2007 tai sen jälkeen.</w:t>
      </w:r>
    </w:p>
    <w:p>
      <w:r>
        <w:rPr>
          <w:b/>
        </w:rPr>
        <w:t xml:space="preserve">Tulos</w:t>
      </w:r>
    </w:p>
    <w:p>
      <w:r>
        <w:t xml:space="preserve">Laki liiketoimintastandardien avoimuudesta ja vastuullisuudesta (Transparency and Accountability for Business Standards Act)</w:t>
      </w:r>
    </w:p>
    <w:p>
      <w:r>
        <w:rPr>
          <w:b/>
        </w:rPr>
        <w:t xml:space="preserve">Esimerkki 6.4234</w:t>
      </w:r>
    </w:p>
    <w:p>
      <w:r>
        <w:t xml:space="preserve">South Utah Valley Electric Conveyance Act - velvoittaa sisäasiainministeriön siirtämään ja luovuttamaan Strawberry Water Users Associationin osuuden sähkönjakelujärjestelmästä South Utah Valley Electric Service Districtille, sikäli kuin Strawberry Water Users Association on luovuttanut sen osuuden sähkönjakelujärjestelmästä South Utah Valley Electric Service Districtille: (1) kaikki Yhdysvaltojen omistamat osuudet kaikkiin Yhdysvaltojen omistamiin sähköjakelujärjestelmään kuuluviin laitteisiin ja liittovaltion maihin ja etuihin, joilla laitteistot sijaitsevat; (2) yhteisten sähköpylväiden ikuisen käyttöluvan; ja (3) ikuisen käyttö- ja kulkuluvan tiettyihin hankkeen maihin ja etuihin sekä käytäviin, joilla liittovaltion maat ja edut rajoittuvat yleisiin katuihin ja teihin ja joilla voidaan tarjota pääsy laitteistoihin.Piirin edellytetään ottavan vastatakseen Yhdysvalloilta kaiken vastuun tällaisen sähkönjakelujärjestelmän hallinnoinnista, toiminnasta, kunnossapidosta ja korvaamisesta.</w:t>
      </w:r>
    </w:p>
    <w:p>
      <w:r>
        <w:rPr>
          <w:b/>
        </w:rPr>
        <w:t xml:space="preserve">Tulos</w:t>
      </w:r>
    </w:p>
    <w:p>
      <w:r>
        <w:t xml:space="preserve">Sisäministerin ohjeistaminen siirtämään tietyt liittovaltion sähkönjakeluverkon osat South Utah Valley Electric Service Districtille ja muihin tarkoituksiin.</w:t>
      </w:r>
    </w:p>
    <w:p>
      <w:r>
        <w:rPr>
          <w:b/>
        </w:rPr>
        <w:t xml:space="preserve">Esimerkki 6.4235</w:t>
      </w:r>
    </w:p>
    <w:p>
      <w:r>
        <w:t xml:space="preserve">National Uniform Food Safety Labeling Act - Muuttaa liittovaltion elintarvike-, lääke- ja kosmetiikkalakia siten, että elintarvikkeita pidetään vääränlaisina, ellei tiettyjä merkintöjä koskevia tietoja anneta: (1) raaoista tai osittain kypsennetyistä munista, kaloista ja äyriäisistä, maitotuotteista tai pastöroimattomasta mehusta sellaisenaan; (2) pakastetuista kaloista ja äyriäisistä, jotka eivät ole savustettuja, säilöttyjä, kypsennettyjä tai kaupallisesti steriloituja; (3) raaoista munista; (4) pilaantuvien maataloushyödykkeiden tai niistä johdettujen tuotteiden alkuperämaa ; (5) tuoreuspäivämäärät; (6) luonnollisiksi merkityt elintarvikkeet; (7) kosher- ja kosher-tyyliset elintarvikkeet; (8) yksikköhinnoittelu; ja (9) maatilojen tuotteiden laatuluokat (silloin kun ne ovat tavanomaisia).</w:t>
      </w:r>
    </w:p>
    <w:p>
      <w:r>
        <w:rPr>
          <w:b/>
        </w:rPr>
        <w:t xml:space="preserve">Tulos</w:t>
      </w:r>
    </w:p>
    <w:p>
      <w:r>
        <w:t xml:space="preserve">Muutetaan liittovaltion elintarvike-, lääke- ja kosmetiikkalakia kansanterveyden turvaamiseksi ja sellaisten elintarvikkeiden tarjoamiseksi kuluttajille, jotka ovat turvallisia, väärentämättömiä ja rehellisesti esitettyjä.</w:t>
      </w:r>
    </w:p>
    <w:p>
      <w:r>
        <w:rPr>
          <w:b/>
        </w:rPr>
        <w:t xml:space="preserve">Esimerkki 6.4236</w:t>
      </w:r>
    </w:p>
    <w:p>
      <w:r>
        <w:t xml:space="preserve">Social Security Forever Act of 2005 - Muuttaa Internal Revenue Code -lakia siten, että työnantajille, työntekijöille ja itsenäisille ammatinharjoittajille määrätään ylimääräinen työvero sosiaaliturvamaksujen ja etuuksien perusteen ylittävistä palkoista.Julistaa, että senaatissa tai edustajainhuoneessa ei ole asianmukaista harkita sellaista suoraa meno- tai tulolainsäädäntöä, joka pienentäisi yhtenäisen talousarvion ylijäämää tai aiheuttaisi tai lisäisi yhtenäisen talousarvion alijäämää. Tekee poikkeuksia lainsäädäntöön, joka vaikuttaa talletussuojan takaussitoumusten täyteen rahoitukseen, sekä sota- tai lama-aikoihin.Vaatii, että kaikissa valtiovarainministeriön arvopapereissa on oltava presidentin ja valtiovarainministerin allekirjoitusten jäljennökset.</w:t>
      </w:r>
    </w:p>
    <w:p>
      <w:r>
        <w:rPr>
          <w:b/>
        </w:rPr>
        <w:t xml:space="preserve">Tulos</w:t>
      </w:r>
    </w:p>
    <w:p>
      <w:r>
        <w:t xml:space="preserve">Vuoden 1986 verolain muuttaminen veron määräämiseksi maksu- ja etuusperustan ylittävälle palkkasummalle, vuoden 1985 tasapainotettua talousarviota ja hätätilanteessa tapahtuvaa alijäämän hallintaa koskevan lain mukaisen jako-osuusvelvoitteen pidentämiseksi ja muihin tarkoituksiin.</w:t>
      </w:r>
    </w:p>
    <w:p>
      <w:r>
        <w:rPr>
          <w:b/>
        </w:rPr>
        <w:t xml:space="preserve">Esimerkki 6.4237</w:t>
      </w:r>
    </w:p>
    <w:p>
      <w:r>
        <w:t xml:space="preserve">Teacher Incentive Fund Act - Muuttaa vuoden 1965 Elementary and Secondary Education Act -lakia, jotta voidaan luoda opettajien kannustinrahastoohjelma, joka koostuu kilpailullisista avustuksista, joilla autetaan osavaltioita, paikallisia opetusvirastoja ja voittoa tavoittelemattomia järjestöjä kehittämään ja toteuttamaan tai parantamaan arviointi- ja suorituspohjaisia palkitsemisjärjestelmiä, joiden avulla palkitaan opettajia ja rehtoreita, jotka parantavat oppilaiden akateemisia saavutuksia ja kurovat umpeen saavutusten eroja erityisesti kaikkein eniten tukea tarvitsevissa paikallisissa opetusvirastoissa.Korotetaan ohjelman edellyttämiä muiden kuin liittovaltion rahoitusosuuksia asteittain 25 prosentista ensimmäisenä vuonna saadusta avustussummasta 50 prosenttiin avustuksen viidentenä ja viimeisenä vuonna saadusta avustussummasta. Opetusministerille annetaan mahdollisuus luopua tällaisesta rahoitusosuutta koskevasta vaatimuksesta, jos kyseessä on erityisen tarvitsevien alueellisten oppilaitosten toiminta.</w:t>
      </w:r>
    </w:p>
    <w:p>
      <w:r>
        <w:rPr>
          <w:b/>
        </w:rPr>
        <w:t xml:space="preserve">Tulos</w:t>
      </w:r>
    </w:p>
    <w:p>
      <w:r>
        <w:t xml:space="preserve">Vuoden 1965 Elementary and Secondary Education Act -lain muuttaminen opettajien kannustinrahastoohjelman perustamiseksi ja muihin tarkoituksiin.</w:t>
      </w:r>
    </w:p>
    <w:p>
      <w:r>
        <w:rPr>
          <w:b/>
        </w:rPr>
        <w:t xml:space="preserve">Esimerkki 6.4238</w:t>
      </w:r>
    </w:p>
    <w:p>
      <w:r>
        <w:t xml:space="preserve">65. jalkaväkirykmentin juhlarahoja koskeva laki - Kehottaa valtiovarainministeriä lyömään ja laskemaan liikkeeseen 1 dollarin hopeakolikoita kaikkien Puerto Ricolaisten muistoksi, jotka kuuluivat Yhdysvaltain armeijan 65. jalkaväkirykmenttiin Korean konfliktin aikana. Valtuuttaa tallettamaan kolikoiden myyntilisät viipymättä Korean sodan veteraanien muistorahastoon American Battle Monuments Commissionin käyttöön.</w:t>
      </w:r>
    </w:p>
    <w:p>
      <w:r>
        <w:rPr>
          <w:b/>
        </w:rPr>
        <w:t xml:space="preserve">Tulos</w:t>
      </w:r>
    </w:p>
    <w:p>
      <w:r>
        <w:t xml:space="preserve">Laki 65. jalkaväkirykmentin juhlarahasta (65th Infantry Regiment Commemorative Coin Act)</w:t>
      </w:r>
    </w:p>
    <w:p>
      <w:r>
        <w:rPr>
          <w:b/>
        </w:rPr>
        <w:t xml:space="preserve">Esimerkki 6.4239</w:t>
      </w:r>
    </w:p>
    <w:p>
      <w:r>
        <w:t xml:space="preserve">Käsitellään kotisairaanhoitolaitoksille liikaa maksettuja summia, annetaan niille mahdollisuus maksaa takaisin 36 kuukauden aikana ja kielletään korkojen kertyminen liikaa maksetun summan jäljellä olevalle saldolle kyseisen ajanjakson aikana. Kielletään kotisairaanhoitolaitoksia valitsemasta tällaista takaisinmaksua kaikkien niiden kustannusraportointikausien tai niiden osien osalta, jotka alkavat sinä päivänä tai sen jälkeen, jona kotisairaanhoidon PPS-järjestelmä otetaan käyttöön Medicaren puitteissa. Asettaa takaisinmaksuvaihtoehdon voimaan takautuvasti vuoden 1997 tasapainoista talousarviota koskevan lain voimaantulosta lähtien.Ohjaa ministeriä tapaamaan määräajoin asianomaisten kongressin valiokuntien henkilöstöä ja antamaan epävirallisen tilannekatsauksen ministerin edistymisestä kyseisen PPS:n täytäntöönpanossa.</w:t>
      </w:r>
    </w:p>
    <w:p>
      <w:r>
        <w:rPr>
          <w:b/>
        </w:rPr>
        <w:t xml:space="preserve">Tulos</w:t>
      </w:r>
    </w:p>
    <w:p>
      <w:r>
        <w:t xml:space="preserve">Home Health Access Preservation Act of 1999</w:t>
      </w:r>
    </w:p>
    <w:p>
      <w:r>
        <w:rPr>
          <w:b/>
        </w:rPr>
        <w:t xml:space="preserve">Esimerkki 6.4240</w:t>
      </w:r>
    </w:p>
    <w:p>
      <w:r>
        <w:t xml:space="preserve">Carrizo Plain National Conservation Area Act of 1998 - nimetään Carrizo Plain Kaliforniassa Carrizo Plain National Conservation Area -alueeksi. Ohjaa sisäministeriä, joka toimii Bureau of Land Managementin (BLM) johtajan välityksellä, hallinnoimaan alueella sijaitsevia julkisia maita sovellettavien lakien ja BLM:n, Kalifornian kala- ja riistaministeriön ja The Nature Conservancy -järjestön laatiman hallintasuunnitelman (suunnitelma) mukaisesti.  Ohjaa ministeriä tarkastelemaan suunnitelmaa ja tekemään siihen tarvittavat tarkistukset sen varmistamiseksi, että se on johdonmukainen tämän lain ja alueen säilyttämisen, hoidon ja suojelun kanssa. Perustetaan Carrizo Plain National Conservation Area Management Fund alueen hallintokuluja varten. Valtuutetaan ministeriö hankkimaan alueen ulkopuolisia, yksityisomistuksessa olevia maita ja osuuksia lahjoituksin, vaihdoin tai ostoin omistajan suostumuksella. Poistaa kaikki alueella sijaitsevat liittovaltion maat kaikesta maahantulosta, haltuunotosta tai luovuttamisesta julkista maata koskevien lakien nojalla sekä sijainnista, maahantulosta ja patentoinnista liittovaltion kaivoslakien nojalla.  Sallii alueen mineraalien kehittämisen. Ohjeistetaan ministeriötä varmistamaan, että alkuperäisamerikkalaiset pääsevät alueelle ja käyttävät alueen julkisia maita perinteisiin kulttuurisiin ja uskonnollisiin tarkoituksiin.</w:t>
      </w:r>
    </w:p>
    <w:p>
      <w:r>
        <w:rPr>
          <w:b/>
        </w:rPr>
        <w:t xml:space="preserve">Tulos</w:t>
      </w:r>
    </w:p>
    <w:p>
      <w:r>
        <w:t xml:space="preserve">Carrizo Plain National Conservation Area Act of 1998 (Carrizo Plainin kansallista suojelualuetta koskeva laki)</w:t>
      </w:r>
    </w:p>
    <w:p>
      <w:r>
        <w:rPr>
          <w:b/>
        </w:rPr>
        <w:t xml:space="preserve">Esimerkki 6.4241</w:t>
      </w:r>
    </w:p>
    <w:p>
      <w:r>
        <w:t xml:space="preserve">Kids IRA Act of 2009 tai K-IRA Act - Muuttaa Internal Revenue Code -lakia siten, että alle 26-vuotiaille veronmaksajille perustetaan verovapaa yksilöllinen eläketili, joka tunnetaan nimellä Young Savers Account. Tällaisia tilejä kohdellaan tuloverotuksessa Roth-luokan yksilöllisinä eläketileinä. Sallii tuloihin perustuvan verovähennyksen tällaisille tileille tehdyistä maksuista enintään 5 000 dollariin asti minkä tahansa verovuoden aikana.</w:t>
      </w:r>
    </w:p>
    <w:p>
      <w:r>
        <w:rPr>
          <w:b/>
        </w:rPr>
        <w:t xml:space="preserve">Tulos</w:t>
      </w:r>
    </w:p>
    <w:p>
      <w:r>
        <w:t xml:space="preserve">Vuoden 1986 Internal Revenue Code of 1986 -lain muuttaminen alle 26-vuotiaiden henkilöiden veroetuuksin varustettujen säästötilien käyttöön ottamiseksi ja muihin tarkoituksiin.</w:t>
      </w:r>
    </w:p>
    <w:p>
      <w:r>
        <w:rPr>
          <w:b/>
        </w:rPr>
        <w:t xml:space="preserve">Esimerkki 6.4242</w:t>
      </w:r>
    </w:p>
    <w:p>
      <w:r>
        <w:t xml:space="preserve">National September 11 Memorial and Museum Act of 2011- Valtuuttaa sisäministerin hyväksymään National September 11 Memorial and Museum at the World Trade Center Foundation, Inc:n hallitukselta omistusoikeuden lahjoituksen National September 11 Memorial and Museum at the World Trade Centerin omistusoikeuteen New Yorkissa, New Yorkissa.Edellyttää New Yorkin kuvernöörin, New Jerseyn kuvernöörin ja New Yorkin pormestarin hyväksyntää lahjoitukselle.Valtuuttaa sisäministerin: (1) antaa hallitukselle teknistä ja taloudellista apua, joka liittyy muistomerkin toimintaan; ja (2) neuvotella ja pyytää teknistä apua puolustusministeriön (DOD), koulutusministeriön (Education), sisäisen turvallisuuden ministeriön (DHS), asunto- ja kaupunkikehitysministeriön (HUD) ja yleishallinnon hallintojohtajan (GSA) kanssa tällaisen teknisen ja taloudellisen avun antamisessa hallitukselle.</w:t>
      </w:r>
    </w:p>
    <w:p>
      <w:r>
        <w:rPr>
          <w:b/>
        </w:rPr>
        <w:t xml:space="preserve">Tulos</w:t>
      </w:r>
    </w:p>
    <w:p>
      <w:r>
        <w:t xml:space="preserve">Valtuuttaa sisäasiainministeriö hyväksymään National September 11 September 11 Memorial and Museum at the World Trade Center Foundation, Inc:n johtokunnalta omistusoikeuden lahjoituksen National September 11 September 11 Memorial and Museum at the World Trade Centerille ja muihin tarkoituksiin.</w:t>
      </w:r>
    </w:p>
    <w:p>
      <w:r>
        <w:rPr>
          <w:b/>
        </w:rPr>
        <w:t xml:space="preserve">Esimerkki 6.4243</w:t>
      </w:r>
    </w:p>
    <w:p>
      <w:r>
        <w:t xml:space="preserve">Environmental Research Enhancement Act - Muuttaa vuoden 1979 ympäristötutkimuksen, -kehityksen ja -demonstraation valtuutuslakia siten, että ympäristönsuojeluvirastoon (EPA) perustetaan tiede- ja teknologia-asioista vastaavan apulaishallintoviranomaisen virka, jonka presidentti nimittää senaatin neuvojen ja suostumuksen perusteella. Apulaishallintojohtajalle annetaan seuraavat tehtävät: (1) tutkimus- ja kehittämistoimiston, ympäristötiedon toimiston, tieteellisen neuvoa-antavan lautakunnan, tiedepoliittisen neuvoston sekä EPA:n sääntelyohjelman ja aluetoimistojen tieteellisen ja teknisen toiminnan valvonnasta; ja 2) tieteellisten kysymysten tunnistamiseen ja tieteellisen tiedon levittämiseen liittyvistä tehtävistä. Asettaa tutkimus- ja kehitystoiminnasta vastaavan apulaishallintovirkamiehen toimikauden. Vaatii tutkimus- ja kehittämisviraston (jäljempänä 'virasto') johtajaa perustamaan ohjelman johtavien tutkijoiden nimittämistä varten. Määritellään viraston toiminta. EPA:n hallintovirkamiehen tehtävänä on: (1) lisäämään huomattavasti EPA:n pyrkimyksiä levittää, selittää viraston tutkimustuotteiden ja -hankkeiden merkitystä ja soveltaa niiden tuloksia; (2) ohjaamaan tiede- ja teknologia-asioista vastaavaa apulaishallintovirkamiestä kartoittamaan kattavasti EPA:n tieteelliset toimet, joita toteutetaan viraston ulkopuolella, ja varmistamaan tällaisten toimien asianmukainen koordinointi koko viraston tasolla; ja (3) tarkistamaan viraston vertaisarviointipolitiikkaa. Nimetään EPA:n apulaishallintovirkamiehen virka uudelleen politiikasta ja hallinnosta vastaavaksi apulaishallintovirkamieheksi.</w:t>
      </w:r>
    </w:p>
    <w:p>
      <w:r>
        <w:rPr>
          <w:b/>
        </w:rPr>
        <w:t xml:space="preserve">Tulos</w:t>
      </w:r>
    </w:p>
    <w:p>
      <w:r>
        <w:t xml:space="preserve">Lakiehdotus, jolla muutetaan vuoden 1979 ympäristötutkimusta, -kehitystä ja -demonstraatiota koskevaa valtuutuslakia siten, että ympäristönsuojeluvirastoon perustetaan tiede- ja teknologia-asioista vastaavan apulaishallintovirkamiehen virka.</w:t>
      </w:r>
    </w:p>
    <w:p>
      <w:r>
        <w:rPr>
          <w:b/>
        </w:rPr>
        <w:t xml:space="preserve">Esimerkki 6.4244</w:t>
      </w:r>
    </w:p>
    <w:p>
      <w:r>
        <w:t xml:space="preserve">SISÄLLYSLUETTELO:      I osasto:  Osasto II: Vahingonkorvausvastuuvakuutus Indian Tribal Conflict Resolution and Tort Claims and Risk Management Act of 1998 - I osasto:  Hallitustenväliset sopimukset - Antaa Yhdysvaltojen suostumuksen osavaltioille, intiaaniheimoille ja heimojen järjestöille tehdä tämän osaston mukaisia sopimuksia, mukaan lukien tiettyjen vähittäismyyntiverojen keräämistä ja maksamista koskevat sopimukset.  Edellytetään, että jäljennökset tällaisista sopimuksista toimitetaan sisäasiainministerille 30 päivän kuluessa.  Määritellään sopimuksia koskevat rajoitukset ja määräykset, jotka koskevat niiden peruuttamista ja tarkistamista tai uusimista. (102 §) Edellytetään vilpittömässä mielessä käytäviä neuvotteluja vaateista, joiden tavoitteena on saada aikaan hallitustenvälinen sopimus tai sopimus.  Ohjaa ministeriä käynnistämään ja helpottamaan tällaisia neuvotteluja.  Säädetään:  (1) sovittelijan valinnasta; (2) neuvottelumenettelyistä; (3) asianmukaisten asiakirjojen ja dokumenttien vaihdosta; (4) neuvottelujen päättämisestä vuoden kuluttua, elleivät osapuolet sovi jatkamisesta yhteisesti; ja (5) neuvotellusta sovintoratkaisusta saatavan lopullisena ratkaisuna. (103 §) Valtuutetaan ministeri, jos neuvottelut eivät johda ratkaisuun, siirtämään asianomainen osavaltio ja intiaaniheimo hallitustenvälisen vaihtoehtoisen riitapaneelin käsiteltäväksi, joka kuulee liittovaltion sovittelu- ja sovittelupalvelua.  Määritellään yksikön tehtävät, jotka liittyvät paneelin avustamiseen sen riitojen ratkaisemisessa. (104 §) Säädetään tämän osaston mukaisten hallitustenvälisten sopimusten oikeudellisesta täytäntöönpanosta. (Sec. 105) Ohjaa ministeriä perustamaan heimo-liittovaltio-komission, jonka tehtävänä on neuvoa ministeriä intiaaniheimoja, osavaltioita ja liittohallitusta koskevissa hallitustenvälisissä kysymyksissä, mukaan lukien lainvalvonta, siviili- ja rikosoikeudellinen lainkäyttövalta, verotus, liikenne, talouden kehittäminen ja niihin liittyvät kysymykset.  Komissiolta edellytetään vuosikertomuksia presidentille ja tietyille kongressin valiokunnille. (106 §) Valtuuttaa Yhdysvallat antamaan rahoitustukea henkilöstö- ja hallintokustannuksiin tämän osaston nojalla tehtyjen sopimusten tai sopimusten mukaisesti. II osasto: Vahingonkorvausvastuuvakuutus - Ohjaa ministeriä hankkimaan tai tarjoamaan kahden vuoden kuluessa tämän lain voimaantulosta vahingonkorvausvastuuvakuutuksen tai vastaavan vakuutusturvan jokaiselle intiaaniheimolle, joka saa heimoille ensisijaisen määrärahan intiaaniasioiden toimiston käyttöön intiaaniohjelmien toteuttamiseen osoitetuista varoista. Edellytetään, että tällainen vakuutus hankitaan tai tarjotaan kustannustehokkaimmalla mahdollisella tavalla.  Määritellään vakuutusvaatimukset, ehdot ja rajoitukset. (202 §) Ohjaa ministeriä ennen tällaisen vakuutuksen hankkimista tai tarjoamista tekemään kattavan tutkimuksen intiaaniheimojen vastuuvakuutusturvan laajuudesta, tyypistä ja riittävyydestä tutkimuksen tekohetkellä.  Edellytetään, että ministeri raportoi vuosittain kongressille tämän osaston täytäntöönpanosta.</w:t>
      </w:r>
    </w:p>
    <w:p>
      <w:r>
        <w:rPr>
          <w:b/>
        </w:rPr>
        <w:t xml:space="preserve">Tulos</w:t>
      </w:r>
    </w:p>
    <w:p>
      <w:r>
        <w:t xml:space="preserve">Vuoden 1998 laki intiaaniheimojen konfliktien ratkaisemisesta, vahingonkorvausvaatimuksista ja riskienhallinnasta (Indian Tribal Conflict Resolution and Tort Claims and Risk Management Act of 1998).</w:t>
      </w:r>
    </w:p>
    <w:p>
      <w:r>
        <w:rPr>
          <w:b/>
        </w:rPr>
        <w:t xml:space="preserve">Esimerkki 6.4245</w:t>
      </w:r>
    </w:p>
    <w:p>
      <w:r>
        <w:t xml:space="preserve">Air Carrier Access Amendments Act - Vaatii kotimaisia ja ulkomaisia lentoliikenteen harjoittajia varmistamaan, että kaikki lentomatkustajien saatavilla olevat visuaalisesti esitetyt viihdeohjelmat ovat vammaisten henkilöiden saatavilla, muun muassa asettamalla käyttöön avoimet kuvatekstit (tekstin avoin esittäminen jaetulla videomonitorilla), suljetut kuvatekstit (tekstin esittäminen yksittäisen videomonitorin kautta) ja videokuvaus (äänikielinen kuvaus yksittäisten tai jaettujen monitorien kautta) kuuroille, huonokuuloisille, sokeille tai näkövammaisille henkilöille. Lisäksi edellytetään, että kaikissa lentomatkustajille suunnatuissa yksittäisissä viihdeohjelmien tai -tietojen videonäytöissä, joita käytetään ensisijaisesti kosketusnäytöillä tai muilla kosketusherkillä hallintalaitteilla, on oltava mekanismi, jonka avulla vammaiset henkilöt voivat käyttää näitä näyttöjä itsenäisesti esteettömyyslautakunnan vahvistamien standardien mukaisesti. asettaa tietyt vuoden 1990 vammaislain mukaiset seuraamukset sellaisten henkilöiden saataville, joita lentoliikenteen harjoittaja on loukannut, koska se ei ole noudattanut tätä lakia.</w:t>
      </w:r>
    </w:p>
    <w:p>
      <w:r>
        <w:rPr>
          <w:b/>
        </w:rPr>
        <w:t xml:space="preserve">Tulos</w:t>
      </w:r>
    </w:p>
    <w:p>
      <w:r>
        <w:t xml:space="preserve">Air Carrier Access Amendments Act</w:t>
      </w:r>
    </w:p>
    <w:p>
      <w:r>
        <w:rPr>
          <w:b/>
        </w:rPr>
        <w:t xml:space="preserve">Esimerkki 6.4246</w:t>
      </w:r>
    </w:p>
    <w:p>
      <w:r>
        <w:t xml:space="preserve">Elderly Housing Quality Improvement Act of 2002 - Muuttaa vuoden 1959 asuntolakia, jotta voidaan myöntää määrärahoja ikääntyneiden tukiasunto-ohjelman pääomakorjausavustuksiin.Muuttaa vuoden 1937 asuntolakia, jotta voidaan valtuuttaa: (1) asunto- ja kaupunkikehitysministeriö myöntämään avustuksia julkisille asuntotoimistoille, jotta ne voivat muuntaa ensisijaisesti ikääntyneiden henkilöiden asuttamat julkiset asunnot autetun asumisen tai muiden tukipalvelujen tiloiksi, jotta voidaan parantaa näiden henkilöiden kykyä ylläpitää itsenäistä asumista; ja (2) tällaiset avustukset palvelukoordinaattoreiden palkkaamiseksi.Valtuutetaan määrärahat ikääntyneiden asumispalvelukoordinaattoreille ja seurakuntapalveluille tietyissä liittovaltion tukemissa ja julkisissa asunto-ohjelmissa.Ohjeistetaan sihteeriä toteuttamaan kokeiluohjelma (enintään viisi asuntohanketta), jonka tarkoituksena on määrittää, miten tehokkaasti ikääntyneiden tukiasunto-ohjelmasta myönnetään tukea hankkeille, joita käytetään sekä ikääntyneiden tukiasumiseen että muunlaiseen asumiseen, mukaan lukien markkinahintainen asuminen.</w:t>
      </w:r>
    </w:p>
    <w:p>
      <w:r>
        <w:rPr>
          <w:b/>
        </w:rPr>
        <w:t xml:space="preserve">Tulos</w:t>
      </w:r>
    </w:p>
    <w:p>
      <w:r>
        <w:t xml:space="preserve">Parannetaan ikääntyneiden perheiden asumisen laatua ja tarjotaan niille asuntoja.</w:t>
      </w:r>
    </w:p>
    <w:p>
      <w:r>
        <w:rPr>
          <w:b/>
        </w:rPr>
        <w:t xml:space="preserve">Esimerkki 6.4247</w:t>
      </w:r>
    </w:p>
    <w:p>
      <w:r>
        <w:t xml:space="preserve">katkaisee Yhdysvaltojen suhteet Oklahoman Cherokee Nationiin, kunnes Cherokee Nation täyttää kaikki sopimusvelvoitteensa ja muut liittovaltion lakisääteiset velvoitteensa, mukaan lukien kaikki vuoden 1866 sopimukseen liittyvät velvoitteet, ja on palauttanut Cherokee Freedmenin oikeudet, jotka menetettiin Cherokee Nationissa 3. maaliskuuta 2007 järjestetyssä Cherokee Nationin äänestyksessä, jossa heidät poistettiin Cherokee Nationista.Vaatii hallituksen tilintarkastusvirastolta (Government Accountability Office, GAO) raportin Cherokee Nationin liittovaltion varojen käytöstä sekä muita erityisiä raportteja liittovaltion virastoilta, sisäministeriltä ja kansalliselta intiaanien pelikomissiolta.Keskeyttää Cherokee Nationin valtuudet harjoittaa pelitoimintaa, kunnes se on noudattanut kaikkia sopimuksia ja muita velvoitteita Yhdysvaltoja kohtaan.Antaa jokaiselle Cherokee Freedmanille yksityisen oikeuden nostaa kanteen Cherokee Nationia, Cherokee Nationin virkamiehiä tai liittovaltion virkamiehiä vastaan kieltotuomion, julistusluonteisen muutoksenhaun tai rahallisen vahingonkorvauksen saamiseksi.Ohjaa oikeusministeriön antamaan selvityksen siitä, ovatko Cherokee Nation ja/tai sisäministeriö loukanneet liittovaltion Cherokee Freedmanien kansalaisoikeuksia.</w:t>
      </w:r>
    </w:p>
    <w:p>
      <w:r>
        <w:rPr>
          <w:b/>
        </w:rPr>
        <w:t xml:space="preserve">Tulos</w:t>
      </w:r>
    </w:p>
    <w:p>
      <w:r>
        <w:t xml:space="preserve">katkaista Yhdysvaltojen hallituksen suhteet Oklahoman Cherokee Nation of Oklahoman kanssa siihen asti, kunnes Oklahoman Cherokee Nation palauttaa täyden heimokansalaisuuden 3. maaliskuuta 2007 pidetyssä Cherokee Nation -äänestyksessä äänioikeuden menettäneille Cherokee Freedmenille ja täyttää kaikki sopimusvelvoitteensa Yhdysvaltojen hallitusta kohtaan, sekä muihin tarkoituksiin.</w:t>
      </w:r>
    </w:p>
    <w:p>
      <w:r>
        <w:rPr>
          <w:b/>
        </w:rPr>
        <w:t xml:space="preserve">Esimerkki 6.4248</w:t>
      </w:r>
    </w:p>
    <w:p>
      <w:r>
        <w:t xml:space="preserve">Pyytää Securities and Exchange Commissionia (SEC) laajentamaan niiden säännösten soveltamista, jotka koskevat siirtoasiamiesten velvollisuutta etsiä kadonneita arvopaperinhaltijoita, koskemaan 1) maksuasiamiehiä, mukaan lukien velvollisuus käyttää tietokantahakuja, ja 2) arvopaperinhaltijoita, joista tuli kadonneita arvopaperinhaltijoita ennen tiettyä päivämäärää. määrää ilmoitusmenettelyistä.määrää SEC:n perustamaan tietokannan, johon on pääsy Internetistä ja jossa on luettelo kadonneista arvopaperinhaltijoista ja liikkeeseenlaskijoista tai maksuasiamiehistä, jotka ovat velvollisia toimittamaan heille osingot, korot ja muut arvokkaat omistusoikeudet.edellyttää, että liikkeeseenlaskijat tai maksuasiamiehet pitävät tallessa summat, joihin arvopaperinhaltijoilla on oikeus, mukaan lukien kertyneet korot. Määritellään täytäntöönpano-ohjeet.II osasto: Yhdysvaltojen rahanpalautuskomissio - Perustetaan Yhdysvaltojen rahanpalautuskomissio, jonka tehtävänä on: (1) kerää ja julkaisee Internetissä ja muissa tiedotusvälineissä tietoja kaikista Yhdysvaltojen hallussa olevista rahoista, jotka ovat velkaa jollekin henkilölle; (2) vahvistaa menettelyt, joiden avulla voidaan käyttää uusinta teknologiaa tällaisten rahojen palauttamiseksi niiden oikeille omistajille ilman veloitusta; ja (3) esittää vuosittain tilannekatsauksen presidentille.</w:t>
      </w:r>
    </w:p>
    <w:p>
      <w:r>
        <w:rPr>
          <w:b/>
        </w:rPr>
        <w:t xml:space="preserve">Tulos</w:t>
      </w:r>
    </w:p>
    <w:p>
      <w:r>
        <w:t xml:space="preserve">Vuoden 2000 rahanpalautuslaki</w:t>
      </w:r>
    </w:p>
    <w:p>
      <w:r>
        <w:rPr>
          <w:b/>
        </w:rPr>
        <w:t xml:space="preserve">Esimerkki 6.4249</w:t>
      </w:r>
    </w:p>
    <w:p>
      <w:r>
        <w:t xml:space="preserve">Child Passenger Protection Act - Valtuuttaa liikenneministerin tekemään sopimuksia ja myöntämään avustuksia osavaltioiden liikennevirastoille ja kokeneille lasten matkustajien turvallisuutta edistäville järjestöille kansallisten, osavaltioiden ja paikallisten moottoriajoneuvojen lasten turvajärjestelmiä koskevien koulutusohjelmien ja niitä tukevien koulutusmateriaalien jakelemiseksi. Myönnetään määrärahat.</w:t>
      </w:r>
    </w:p>
    <w:p>
      <w:r>
        <w:rPr>
          <w:b/>
        </w:rPr>
        <w:t xml:space="preserve">Tulos</w:t>
      </w:r>
    </w:p>
    <w:p>
      <w:r>
        <w:t xml:space="preserve">Laki lasten matkustajien suojelusta</w:t>
      </w:r>
    </w:p>
    <w:p>
      <w:r>
        <w:rPr>
          <w:b/>
        </w:rPr>
        <w:t xml:space="preserve">Esimerkki 6.4250</w:t>
      </w:r>
    </w:p>
    <w:p>
      <w:r>
        <w:t xml:space="preserve">Low-Income Home Energy Security Tax Act - muuttaa Internal Revenue Code -lakia seuraavasti: (1) sallia tietyille pienituloisille henkilöille palautettava verohyvitys asumisen energiakustannuksista; (2) säätää tällaisen hyvityksen ennakkomaksuista asumisen energiantarjoajille; ja (3) vaatia asumisen energiantarjoajia tekemään ilmoitukset kaikista saaduista verohyvityksen ennakkomaksuista.</w:t>
      </w:r>
    </w:p>
    <w:p>
      <w:r>
        <w:rPr>
          <w:b/>
        </w:rPr>
        <w:t xml:space="preserve">Tulos</w:t>
      </w:r>
    </w:p>
    <w:p>
      <w:r>
        <w:t xml:space="preserve">Lakiehdotus vuoden 1986 Internal Revenue Code of 1986 -lain muuttamiseksi siten, että myönnetään palautettava verohyvitys asumisen energiakustannusten tukemiseen ja muihin tarkoituksiin.</w:t>
      </w:r>
    </w:p>
    <w:p>
      <w:r>
        <w:rPr>
          <w:b/>
        </w:rPr>
        <w:t xml:space="preserve">Esimerkki 6.4251</w:t>
      </w:r>
    </w:p>
    <w:p>
      <w:r>
        <w:t xml:space="preserve">FHA In-Person Servicing Improvement Act of 2013 - Ohjaa asunto- ja kaupunkikehitysministeriön (HUD) toteuttamaan pilottiohjelman, jossa käytetään kansallisen asuntolain mukaisia valtuuksia maksaa vakuutuskorvauksia asuntolainanhaltijalle korvauksia kustannuksista, jotka aiheutuvat tappion lieventämistoimista, jotka tarjoavat vaihtoehdon maksuhäiriöisen tai välittömästi maksuhäiriöisen asuntolainan ulosmittaukselle. Sihteeri velvoitetaan suorittamaan maksuja hyväksytylle yhteisölle tai hyväksytyille yhteisöille niiden kustannusten korvaamiseksi, joita niille aiheutuu henkilökohtaisesta yhteydenpidosta asuntolainanhaltijoihin, joiden katettujen asuntolainojen maksut ovat yli 60 päivää myöhässä.</w:t>
      </w:r>
    </w:p>
    <w:p>
      <w:r>
        <w:rPr>
          <w:b/>
        </w:rPr>
        <w:t xml:space="preserve">Tulos</w:t>
      </w:r>
    </w:p>
    <w:p>
      <w:r>
        <w:t xml:space="preserve">Vuoden 2013 laki FHA:n henkilökohtaisen palvelun parantamisesta (FHA In-Person Servicing Improvement Act of 2013)</w:t>
      </w:r>
    </w:p>
    <w:p>
      <w:r>
        <w:rPr>
          <w:b/>
        </w:rPr>
        <w:t xml:space="preserve">Esimerkki 6.4252</w:t>
      </w:r>
    </w:p>
    <w:p>
      <w:r>
        <w:t xml:space="preserve">Major Regulation Cost Review Act of 2008 - edellyttää, että kukin liittovaltion virasto julkaisee Federal Registerissä suunnitelman merkittävien sääntöjensä säännöllisestä tarkistamisesta. Vaatii kaikkien voimassa olevien merkittävien sääntöjen uudelleentarkastelua viiden vuoden kuluessa ja kaikkien uusien sääntöjen uudelleentarkastelua viiden vuoden kuluessa niiden julkaisemisesta lopullisena sääntönä: (1) säännön jatkuva tarve; (2) sääntöä koskevien julkisten valitusten tai huomautusten luonne; (3) säännön monimutkaisuus; (4) missä määrin sääntö on päällekkäinen, päällekkäinen tai ristiriidassa muiden liittovaltion, osavaltioiden ja paikallishallinnon sääntöjen kanssa; ja (5) kuinka kauan on kulunut aikaa siitä, kun sääntöä on arvioitu, tai missä määrin teknologia, taloudelliset olosuhteet tai muut tekijät ovat muuttuneet alueella, johon sääntö vaikuttaa. Vaatii, että uudelleentarkasteluun sisältyy säännön kustannus-hyötyanalyysi, mukaan lukien erilaisten halvempien sääntelyvaihtoehtojen yksilöinti ja tarkastelu.Vaatii, että kukin virasto julkaisee vuosittain luettelon tärkeimmistä säännöistä, jotka tarkastellaan uudelleen ja jotka sisällytetään tilinpäätökseen ja siihen liittyvään raporttiin, jonka hallinto- ja budjettiviraston (OMB) johtaja toimittaa kongressille.</w:t>
      </w:r>
    </w:p>
    <w:p>
      <w:r>
        <w:rPr>
          <w:b/>
        </w:rPr>
        <w:t xml:space="preserve">Tulos</w:t>
      </w:r>
    </w:p>
    <w:p>
      <w:r>
        <w:t xml:space="preserve">Vaaditaan virastoja tarkistamaan kaikki merkittävät säännöt 10 vuoden kuluessa niiden antamisesta, mukaan lukien kustannus-hyötyanalyysi, jossa käytetään koko valtionhallinnon kattavaa standardimenetelmää, ja muihin tarkoituksiin.</w:t>
      </w:r>
    </w:p>
    <w:p>
      <w:r>
        <w:rPr>
          <w:b/>
        </w:rPr>
        <w:t xml:space="preserve">Esimerkki 6.4253</w:t>
      </w:r>
    </w:p>
    <w:p>
      <w:r>
        <w:t xml:space="preserve">Bank Efficiency Act - Muuttaa vuoden 1956 pankkihallintayhtiölakia siten, että pankkihallintayhtiö, jolla on tytärpankkeja useammassa kuin yhdessä osavaltiossa, voi yhdistää pankkinsa yhdeksi ainoaksi pankiksi sulautumisen, konsolidoinnin tai muun toimenpiteen avulla.  Siinä määrätään toimintaohjeet tällaisille pankkien yhdistämisille. Muuttaa National Bank Act -lakia pankinjohtajien pätevyyden mukauttamiseksi tämän lain säännöksiin.</w:t>
      </w:r>
    </w:p>
    <w:p>
      <w:r>
        <w:rPr>
          <w:b/>
        </w:rPr>
        <w:t xml:space="preserve">Tulos</w:t>
      </w:r>
    </w:p>
    <w:p>
      <w:r>
        <w:t xml:space="preserve">Laki pankkien tehokkuudesta</w:t>
      </w:r>
    </w:p>
    <w:p>
      <w:r>
        <w:rPr>
          <w:b/>
        </w:rPr>
        <w:t xml:space="preserve">Esimerkki 6.4254</w:t>
      </w:r>
    </w:p>
    <w:p>
      <w:r>
        <w:t xml:space="preserve">Mothers and Newborns Health Insurance Act of 2001 - Muuttaa sosiaaliturvalain (SSA) XXI osaston (osavaltion lasten sairausvakuutus) (SCHIP) siten, että osavaltioille annetaan tiettyjen suuntaviivojen mukaisesti valtuudet säätää: (1) raskauteen liittyvän avun valinnaisen kattavuuden pienituloisille, vakuutuksettomille raskaana oleville naisille osavaltion SCHIP-suunnitelmassa; ja (2) automaattisen oikeuden saada ja ilmoittautua lasten terveydenhoitoapua tällaisessa suunnitelmassa lapsille, jotka ovat syntyneet pienituloisille raskaana oleville naisille, jotka saavat tällaista apua lapsen syntyessä, kunnes lapsi täyttää yhden vuoden iän, niin kauan kuin lapsi on naisen kotitalouden jäsen.Muutetaan SSA XIX osastoa (Medicaid) liittovaltion siirtymäkauden korotetun rahoitusosuuden osalta, joka koskee lisääntyneitä hallintokustannuksia, jotka liittyvät Medicaid-kelpoisuuden määrittelyyn sellaisten henkilöiden osalta, jotka saavat tukea tai apua SSA IV osaston A osan (väliaikainen apu vähävaraisille perheille) (TANF) nojalla.</w:t>
      </w:r>
    </w:p>
    <w:p>
      <w:r>
        <w:rPr>
          <w:b/>
        </w:rPr>
        <w:t xml:space="preserve">Tulos</w:t>
      </w:r>
    </w:p>
    <w:p>
      <w:r>
        <w:t xml:space="preserve">Sosiaaliturvalain XXI osaston muuttaminen raskauteen liittyvän tuen kattamiseksi pienituloisille raskaana oleville naisille.</w:t>
      </w:r>
    </w:p>
    <w:p>
      <w:r>
        <w:rPr>
          <w:b/>
        </w:rPr>
        <w:t xml:space="preserve">Esimerkki 6.4255</w:t>
      </w:r>
    </w:p>
    <w:p>
      <w:r>
        <w:t xml:space="preserve">District of Columbia Personal Protection Act - Muuttaa määriteltyä lakia, jolla kielletään luonnonvaraisten lintujen ja luonnonvaraisten eläinten tappaminen District of Columbiassa, ja toteaa, että mikään siinä tai missään muussa lain säännöksessä ei anna valtuuksia tai sitä ei voida tulkita siten, että neuvosto, pormestari tai mikään Districtin hallituksen tai sääntelyviranomainen voisi kieltää, keinotekoisesti kieltää tai kohtuuttomasti rasittaa sellaisten henkilöiden mahdollisuuksia, joita ei muutoin ole liittovaltion lain nojalla kielletty pitämästä hallussaan ampuma-aseita, hankkia, pitää hallussaan kodeissaan tai yrityksissään tai käyttää urheiluun, itsepuolustukseen tai muihin laillisiin tarkoituksiin ampuma-aseita, joita ei ole kielletty liittovaltion laissa eikä kansallisessa ampuma-aselaissa (National Firearms Act). Muuttaa vuoden 1975 ampuma-asevalvontasäädöksiä (Firearms Control Regulations Act of 1975) siten, että kumotaan konekiväärin määritelmä, jonka mukaan konekiväärillä tarkoitetaan ampuma-asetta, jolla ammutaan, joka on suunniteltu ampumaan tai joka voidaan helposti muuntaa tai kunnostaa ampumaan puoliautomaattisesti yli 12 laukausta ilman manuaalista uudelleenlatausta. (Näin kumotaan puoliautomaattiaseita koskeva kielto.) Määritellään uudelleen "konekivääri" siten, että se sisältää tällaisen aseen rungon tai rungon, kaikki osat, jotka on suunniteltu ja tarkoitettu yksinomaan tai osien yhdistelmä, joka on suunniteltu ja tarkoitettu käytettäväksi aseen muuntamiseen konekivääriksi, ja kaikki osien yhdistelmät, joista konekivääri voidaan koota, jos tällaiset osat ovat henkilön hallussa tai valvonnassa.Kumoaa piirikunnan 1) ampuma-aseiden hallussapitoa koskevan rekisteröintivaatimuksen, 2) rajoitettujen pistoolin patruunoiden hallussapitokiellon ja 3) vaatimuksen, jonka mukaan tiettyjen henkilöiden hallussa olevat ampuma-aseet on tietyin edellytyksin pidettävä lataamattomina, purettuina tai liipaisin lukittuna.Kumoaa rajoitetun pistoolihaulikon määritelmän, jonka mukaan rajoitettu pistoolihaulikko on pistooliin tarkoitettu luoti, joka enintään viiden tuuman pituisella piipulla varustetusta pistoolista ammuttaessa pystyy läpäisemään kaupallisesti saatavilla olevan panssarivaunun, jonka läpäisykestävyys on vähintään 18 kevlar-kerroksen läpäisykestävyys.Säilyttää nykyisen kiellon, joka koskee sahatun haulikon, konekiväärin tai lyhytpiippuisen kiväärin hallussapitoa ja hallussapitoa.Poistaa rikosoikeudelliset rangaistukset, jotka koskevat rekisteröimättömän ampuma-aseen hallussapitoa.Muuttaa liittovaltion lakia siten, että poistetaan rikosoikeudelliset seuraamukset, jotka koskevat ladatun tai lataamattoman pistoolin kuljettamista asunnossa, liikepaikalla tai kyseisen henkilön hallussa olevalla maalla.Muuttaa District of Columbia Code -lakia siten, että kielto kuljettaa tällaista asetta joko avoimesti tai kätkettynä piirikunnan alueella ilman D.C.:n lain nojalla myönnettyä lupaa ulotetaan koskemaan ampuma-aseita yleensä (tällä hetkellä vain pistoolit).Määritellään poikkeukset kieltoon kuljettaa kätkettyjä aseita piirikunnassa.</w:t>
      </w:r>
    </w:p>
    <w:p>
      <w:r>
        <w:rPr>
          <w:b/>
        </w:rPr>
        <w:t xml:space="preserve">Tulos</w:t>
      </w:r>
    </w:p>
    <w:p>
      <w:r>
        <w:t xml:space="preserve">Lakiehdotus toisen lisäyksen oikeuksien palauttamiseksi District of Columbiassa.</w:t>
      </w:r>
    </w:p>
    <w:p>
      <w:r>
        <w:rPr>
          <w:b/>
        </w:rPr>
        <w:t xml:space="preserve">Esimerkki 6.4256</w:t>
      </w:r>
    </w:p>
    <w:p>
      <w:r>
        <w:t xml:space="preserve">Terveys- ja sosiaalipalveluministeriä ohjataan korjaamaan Medicare+Choice-ohjelman kansallisen asukaskohtaisen kasvuvauhdin virhearvioinnit siten, että Medicare+Choice-ohjelmia tarjoaviin Medicare+Choice-organisaatioihin vuonna 2001 muutoin sovellettavan maksun määrää korotetaan 3,6 prosentilla. Muutetaan Medicaren C-osaa siten, että siinä säädetään seuraavista: (1) jatkuvasta avoimesta ilmoittautumisesta ja ilmoittautumisen lopettamisesta Medicare+Choice- ja Medicare-lisävakuutuksen (Medigap) valintakausia koskevissa säännöksissä; ja (2) vakuutusmaksujen ja etuuksien vaihteluista Medicare+Choice-järjestelmässä maakuntien sisällä.Ohjaa terveys- ja sosiaalipalveluministeriä säätämään, että Medicare+Choice-ohjelman riskinmukautusmenetelmää, sikäli kuin siinä mukautetaan capitation-maksuja terveydentilan perusteella, ei sovelleta ainoastaan kymmeneen prosenttiin 1/12:sta vuotuisesta Medicare+Choice-capitation-maksusta laitoshoidossa olevan tukikelpoisen henkilön tapauksessa ennen kuin ensimmäisenä vuonna, jona ministeriö toteuttaa tällaisen menetelmän muuttamisen terveydentilan perusteella siten, että menetelmään sisällytetään lääketieteelliset diagnoositekijät kaikilta palveluntarjoajilta (mukaan lukien sairaala- ja hoitolaitostiloissa tapahtuva hoito).</w:t>
      </w:r>
    </w:p>
    <w:p>
      <w:r>
        <w:rPr>
          <w:b/>
        </w:rPr>
        <w:t xml:space="preserve">Tulos</w:t>
      </w:r>
    </w:p>
    <w:p>
      <w:r>
        <w:t xml:space="preserve">Medicare+Choice Rescue Act of 2000 -laki vuodelta 2000</w:t>
      </w:r>
    </w:p>
    <w:p>
      <w:r>
        <w:rPr>
          <w:b/>
        </w:rPr>
        <w:t xml:space="preserve">Esimerkki 6.4257</w:t>
      </w:r>
    </w:p>
    <w:p>
      <w:r>
        <w:t xml:space="preserve">Laki koulutuksen arvioinnista ja teknisistä korjauksista - Muuttaa vuoden 1965 Elementary and Secondary Act -lakia siten, että vaikeasti työllistettävien alueiden opettajat vapautetaan vaatimuksesta, jonka mukaan kaikkien osavaltion keskeisten oppiaineiden opettajien on oltava erittäin päteviä viimeistään lukuvuoden 2005-2006 loppuun mennessä. Sen sijaan vaaditaan, että vaikeasti työllistettävien alojen opettajien on täytettävä vähintään 80 prosenttia korkeaa pätevyyttä koskevista vaatimuksista lukuvuoden 2007-2008 loppuun mennessä ja täytettävä kaikki vaatimukset seuraavan lukuvuoden loppuun mennessä. Osavaltioita ja paikallisia opetusvirastoja, joiden opettajat eivät täytä näitä vaatimuksia, vaaditaan käyttämään kaikki lain II osaston mukaiset varansa vaatimusten täyttämiseen.Tarkistetaan vaatimuksia, jotka koskevat oppilasryhmien arviointeja osavaltion ja kaikkien osavaltion julkisten koulujen ja paikallisten opetusvirastojen riittävää vuosittaista edistymistä (AYP) mitattaessa, jotta kaikki julkisten peruskoulujen ja keskiasteen oppilaat voivat saavuttaa osavaltion akateemisten saavutusten standardit.Säädetään, että oppilasryhmä, joka ei ole saavuttanut tai ylittänyt saavutustasoa koskevia vaatimuksia, voi täyttää arviointivaatimukset, jos se on täyttänyt kyseiset vaatimukset välittömästi edeltävänä vuonna.Sallitaan vammaisten oppilaiden testaaminen heidän opetustasollaan luokkatason sijasta edellyttäen, että he osoittavat edistymistä yksilöllisten opetusohjelmien mukaisesti.Sallii osavaltioiden muuttaa menetelmää, jolla lasketaan oppilaat, jotka kuuluvat useampaan kuin yhteen ryhmään.Tarkistetaan seuraamuksia, joita sovelletaan kouluihin, jotka eivät läpäise arviointia, koska ryhmässä on enintään neljä oppilasta. Muutetaan seuraamus parantamista vaativaksi nimeämisestä pakolliseksi varojen uudelleen kohdentamiseksi tällaisen ryhmän tarpeisiin.Kehotetaan opetusministeriä antamaan kongressille suosituksia niiden englantia vain rajoitetusti osaavien oppilaiden ja vammaisten oppilaiden prosenttiosuuden lisäämiseksi, jotka täyttävät tai ylittävät osavaltion akateemiset suoritusstandardit.Ohjeistetaan opetusministeriä jatkamaan lukuvuonna 2007-2008 kasvumallien tutkimista ja sallimaan useampien osavaltioiden ja alueellisten aluehallintoviranomaisten käyttävän niitä saavuttaakseen AYP:n (AYP: AYP = AYP = AYP = AYP = AYP = AYP = AYP).</w:t>
      </w:r>
    </w:p>
    <w:p>
      <w:r>
        <w:rPr>
          <w:b/>
        </w:rPr>
        <w:t xml:space="preserve">Tulos</w:t>
      </w:r>
    </w:p>
    <w:p>
      <w:r>
        <w:t xml:space="preserve">Vuoden 1965 Elementary and Secondary Education Act -lain muuttaminen kyseisen lain mukaisten liittovaltion vaatimusten selventämiseksi.</w:t>
      </w:r>
    </w:p>
    <w:p>
      <w:r>
        <w:rPr>
          <w:b/>
        </w:rPr>
        <w:t xml:space="preserve">Esimerkki 6.4258</w:t>
      </w:r>
    </w:p>
    <w:p>
      <w:r>
        <w:t xml:space="preserve">Toxic Metals Protection Act of 2010 - Kielletään sellaisten lastentuotteiden valmistus, myynti tai jakelu kaupassa, jotka sisältävät tiettyjä määriä antimonia, bariumia, kadmiumia tai kromia. Määritellään "lastentuote" tuotteeksi, joka on suunniteltu tai tarkoitettu 12-vuotiaan tai sitä nuoremman lapsen käytettäväksi tai käytettäväksi ja jota myydään tai jaellaan vähittäismyynnissä.Ohjeistetaan kuluttajatuotteiden turvallisuuskomission (Consumer Product Safety Commission, CPSC) laatimaan antimonille, bariumille, kadmiumille tai kromille mittausstandardi, joka on verrattavissa nykyisin käytössä olevaan mittausstandardiin.Määritellään: 1) tekijät, joiden avulla määritetään, onko tuote suunniteltu tai tarkoitettu tällaisten lasten käytettäväksi tai käytettäväksi, ja 2) rangaistukset kiellon rikkomisesta.</w:t>
      </w:r>
    </w:p>
    <w:p>
      <w:r>
        <w:rPr>
          <w:b/>
        </w:rPr>
        <w:t xml:space="preserve">Tulos</w:t>
      </w:r>
    </w:p>
    <w:p>
      <w:r>
        <w:t xml:space="preserve">Kielletään liikaa kadmiumia, kromia, bariumia tai antimonia sisältävien lastentuotteiden valmistus, myynti tai jakelu kaupassa ja muihin tarkoituksiin.</w:t>
      </w:r>
    </w:p>
    <w:p>
      <w:r>
        <w:rPr>
          <w:b/>
        </w:rPr>
        <w:t xml:space="preserve">Esimerkki 6.4259</w:t>
      </w:r>
    </w:p>
    <w:p>
      <w:r>
        <w:t xml:space="preserve">Let Wall Street Pay for the Restoration of Main Street Act of 2009 - Muuttaa Internal Revenue Code -lakia siten, että tietyistä arvopaperikaupoista, mukaan lukien osakkeilla, futuureilla, swapeilla, luottoriskinvaihtosopimuksilla ja optioilla tehdyt kaupat, kannetaan valmistevero. Vapauttaa verovapailla eläketileillä, terveydenhuollon säästötileillä, koulutustileillä ja säännellyissä sijoitusyhtiöissä pidettäviä arvopapereita koskevat liiketoimet. Sallii arvopaperien ostajalle hyvityksen valmisteverosta, joka on pienempi kuin aiheutunut vero tai 250 dollaria (500 dollaria yhteisiä veroilmoituksia antaville aviopareille). Edellyttää, että veronalaisten arvopapereiden luovuttaja pidättää valmisteveron määrän.Edellyttää, että puolet tällä lailla kerätyistä verotuloista pidetään erillisellä työpaikkojen luomista koskevalla varaustilillä, jolla korvataan vuoden 2009 Surface Transportation Authorization Act -laista ja myöhemmästä lainsäädännöstä aiheutuvia lisäkustannuksia työpaikkojen luomiseksi.Ilmaisee kongressin näkemyksen siitä, että puolet tällä lailla kerätyistä verotuloista käytetään liittovaltion alijäämän pienentämiseen.</w:t>
      </w:r>
    </w:p>
    <w:p>
      <w:r>
        <w:rPr>
          <w:b/>
        </w:rPr>
        <w:t xml:space="preserve">Tulos</w:t>
      </w:r>
    </w:p>
    <w:p>
      <w:r>
        <w:t xml:space="preserve">Vuoden 1986 verolain muuttaminen siten, että tietyistä arvopaperikaupoista peritään vero työpaikkojen luomisen ja alijäämän vähentämisen rahoittamiseksi.</w:t>
      </w:r>
    </w:p>
    <w:p>
      <w:r>
        <w:rPr>
          <w:b/>
        </w:rPr>
        <w:t xml:space="preserve">Esimerkki 6.4260</w:t>
      </w:r>
    </w:p>
    <w:p>
      <w:r>
        <w:t xml:space="preserve">Kasviperäisen öljyn käytön edistämistä koskeva laki - Perustetaan Commodity Credit Corporationiin kasviperäisen öljyn teollisten tuotteiden rahasto edistämään tietyistä öljykasveista saatavia kasviöljyjä sisältäviä teollisuustuotteita. Ohjaa maatalousministeriä:  (1) tehdä vuosittaisia arvioita kasviöljyvarastoista; ja (2) ryhtyä toimiin, mukaan lukien ostot, kasviöljyn kulutuksen ja kysynnän lisäämiseksi, jos varastot ylittävät tietyt rajat.</w:t>
      </w:r>
    </w:p>
    <w:p>
      <w:r>
        <w:rPr>
          <w:b/>
        </w:rPr>
        <w:t xml:space="preserve">Tulos</w:t>
      </w:r>
    </w:p>
    <w:p>
      <w:r>
        <w:t xml:space="preserve">Laki kasviöljyn käytön edistämisestä</w:t>
      </w:r>
    </w:p>
    <w:p>
      <w:r>
        <w:rPr>
          <w:b/>
        </w:rPr>
        <w:t xml:space="preserve">Esimerkki 6.4261</w:t>
      </w:r>
    </w:p>
    <w:p>
      <w:r>
        <w:t xml:space="preserve">End Discriminatory State Taxes for Automobile Renters Act of 2007 - kieltää osavaltioita tai paikallishallintoja perimästä tai perimästä syrjivää veroa (kuten tässä laissa määritellään) moottoriajoneuvojen, moottoriajoneuvojen vuokrausyritysten tai moottoriajoneuvojen vuokrausomaisuuden vuokrauksesta.</w:t>
      </w:r>
    </w:p>
    <w:p>
      <w:r>
        <w:rPr>
          <w:b/>
        </w:rPr>
        <w:t xml:space="preserve">Tulos</w:t>
      </w:r>
    </w:p>
    <w:p>
      <w:r>
        <w:t xml:space="preserve">Kuluttajien suojeleminen moottoriajoneuvojen vuokrauksesta perittäviltä syrjiviltä valtion veroilta.</w:t>
      </w:r>
    </w:p>
    <w:p>
      <w:r>
        <w:rPr>
          <w:b/>
        </w:rPr>
        <w:t xml:space="preserve">Esimerkki 6.4262</w:t>
      </w:r>
    </w:p>
    <w:p>
      <w:r>
        <w:t xml:space="preserve">At-Risk Youth Medicaid Protection Act - Muuttaa sosiaaliturvalain XIX osastoa (Medicaid) siten, että osavaltiota kielletään lopettamasta (mutta vaaditaan keskeyttämään) tukikelpoisen nuoren oikeus saada sairaanhoitoapua siksi ajaksi, kun hän on vangittuna julkisessa laitoksessa.Vaatii osavaltiota ottamaan käyttöön prosessin sen varmistamiseksi, että: (1) se ei vaadi liittovaltion taloudellista osallistumista sairaanhoitoavun piiriin kuulumattomiin tuotteisiin ja palveluihin, ja (2) oikeutettu nuori saa tuotteita ja palveluja, jotka kuuluvat sairaanhoitoavun piiriin ja joihin liittovaltion taloudellinen osallistuminen olisi muutoin sallittu, ellei nuori olisi ollut vanki.Valtion on: (1) palauttaa automaattisesti täyden oikeuden tällaiseen lääkinnälliseen apuun oikeutetulle nuorelle, kun hän vapautuu laitoksesta; ja (2) toteuttaa kaikki tarvittavat toimenpiteet sen varmistamiseksi, että nuori voi aloittaa Medicaid-järjestelmän mukaisen lääkinnällisen avun saamisen välittömästi vapautumisen jälkeen, ellei hän enää täytä osavaltion tai liittovaltion kelpoisuusvaatimuksia.</w:t>
      </w:r>
    </w:p>
    <w:p>
      <w:r>
        <w:rPr>
          <w:b/>
        </w:rPr>
        <w:t xml:space="preserve">Tulos</w:t>
      </w:r>
    </w:p>
    <w:p>
      <w:r>
        <w:t xml:space="preserve">Sosiaaliturvalain XIX osaston muuttaminen, jotta voidaan suojella vangittujen nuorten oikeutta saada sairaanhoitoapua.</w:t>
      </w:r>
    </w:p>
    <w:p>
      <w:r>
        <w:rPr>
          <w:b/>
        </w:rPr>
        <w:t xml:space="preserve">Esimerkki 6.4263</w:t>
      </w:r>
    </w:p>
    <w:p>
      <w:r>
        <w:t xml:space="preserve">Health Care Worker Protection Act of 1997 - Muuttaa sosiaaliturvalain XVIII osaston (Medicare) ja liittovaltion veteraanien etuuksia koskevan lain siten, että sairaaloiden on tiettyjä poikkeustapauksia lukuun ottamatta käytettävä vain nimettyjä onttoja neulalaitteita, jotka minimoivat terveydenhuollon työntekijöiden neulanpistovamman riskin, kun ne tarjoavat palveluja Medicare-ohjelman piiriin kuuluville henkilöille ja veteraanisairaaloissa oleville henkilöille. Ohjaa elintarvike- ja lääkeviraston komissaaria nimeämään onttoavanneulojen luokat, jotka minimoivat neulanpistovammojen riskin, kuultuaan neuvoa-antavaa neuvostoa, jonka komissaari perustaa tätä tarkoitusta varten. Ohjaa terveys- ja sosiaalipalveluministeriä järjestämään sellaista koulutusta tällaisten nimettyjen laitteiden käytöstä, jonka ministeri katsoo aiheelliseksi. Hyväksytään määrärahat.</w:t>
      </w:r>
    </w:p>
    <w:p>
      <w:r>
        <w:rPr>
          <w:b/>
        </w:rPr>
        <w:t xml:space="preserve">Tulos</w:t>
      </w:r>
    </w:p>
    <w:p>
      <w:r>
        <w:t xml:space="preserve">Vuoden 1997 laki terveydenhuollon työntekijöiden suojelusta</w:t>
      </w:r>
    </w:p>
    <w:p>
      <w:r>
        <w:rPr>
          <w:b/>
        </w:rPr>
        <w:t xml:space="preserve">Esimerkki 6.4264</w:t>
      </w:r>
    </w:p>
    <w:p>
      <w:r>
        <w:t xml:space="preserve">National Capital Transportation Amendments Act of 2007 - Muuttaa vuoden 1969 National Capital Transportation Act -lakia siten, että liikenneministerille annetaan valtuudet myöntää lisärahoitusta avustuksina Washington Metropolitan Area Transit Authoritylle (WMATA), jotta se voi rahoittaa osittain pääomankorjausohjelmaan sisältyviä pääoma- ja ennaltaehkäiseviä kunnossapitohankkeita. Tällaisiin avustuksiin sovelletaan tiettyjä rajoituksia ja ehtoja. Kielletään WMATA:lle myönnettävä rahoitus, kunnes se ilmoittaa ministerille, että tietyt Washington Metropolitan Area Transit Authority Compact -sopimukseen tehdyt muutokset ovat tulleet voimaan, mukaan lukien 1) vaatimus siitä, että kaikki paikalliset maksut hyväksytyn alueellisen rautatiejärjestelmän käyttö- ja kunnossapitokustannuksiin suoritetaan erityisistä rahoituslähteistä (esim, rahoitus, joka on korvamerkitty tai jota edellytetään osavaltion tai paikallisen lainsäädännön nojalla käytettäväksi vastaamaan liittovaltion määrärahoja, jotka on hyväksytty tämän lain nojalla WMATA:lle suoritettaviin maksuihin); (2) WMATA:n päätarkastajan toimiston perustaminen; ja (3) WMATA:n johtokunnan laajentaminen siten, että siihen kuuluu neljä uutta johtajaa, jotka yleisten palveluiden hallintojohtaja nimittää.Määrärahojen myöntäminen kymmeneksi verovuodeksi alkaen varainhoitovuodesta 2009. Perustetaan WMATA:n yhteyteen yleisten tarkastajien toimisto. Päällikkötarkastajan edellytetään antavan tiettyjä raportteja viraston toiminnasta: 1) puolivuosittain WMATAn johtokunnalle ja pääjohtajalle, jotka toimittavat raportit kongressin asianmukaisille valiokunnille tai alakomiteoille; ja 2) vuosittain Marylandin ja Virginian kuvernööreille, Columbian piirikunnan pormestarille ja kongressille. Valtiontilintarkastaja velvoitetaan tutkimaan tämän lain nojalla myönnettyjen varojen käyttöä ja raportoimaan siitä kongressille.</w:t>
      </w:r>
    </w:p>
    <w:p>
      <w:r>
        <w:rPr>
          <w:b/>
        </w:rPr>
        <w:t xml:space="preserve">Tulos</w:t>
      </w:r>
    </w:p>
    <w:p>
      <w:r>
        <w:t xml:space="preserve">Lakiehdotus vuoden 1969 kansallisen pääkaupunkiseudun liikennelain muuttamiseksi siten, että sallitaan liittovaltion lisärahoitus Washingtonin pääkaupunkiseudun liikennelaitoksen (Washington Metropolitan Area Transit Authority) liikenneverkon ylläpitoon ja parantamiseen, ja muihin tarkoituksiin.</w:t>
      </w:r>
    </w:p>
    <w:p>
      <w:r>
        <w:rPr>
          <w:b/>
        </w:rPr>
        <w:t xml:space="preserve">Esimerkki 6.4265</w:t>
      </w:r>
    </w:p>
    <w:p>
      <w:r>
        <w:t xml:space="preserve">Ending Common Core and Expanding School Choice Act Tällä lakiehdotuksella muutetaan vuoden 1965 Elementary and Secondary Education Act -lakia seuraavasti: (1)&amp;nbsp;poistaa standardit, arvioinnit ja akateemista vastuuvelvollisuutta koskevat vaatimukset osavaltioiden ja paikallisten koulutusvirastojen osalta, jotka saavat lain nojalla varoja epäedullisessa asemassa olevien lasten koulutukseen, (2) edellyttää, että tällaiset varat jaetaan kussakin osavaltiossa asuvien köyhyydessä elävien lasten lukumäärän perusteella, ja (3) sallii koulutusvirastojen jakaa oppilaskohtaisia määriä tällaisista varoista vanhemmille hyväksyttyjen perus- ja keskiasteen koulutuskustannusten kattamiseksi.  Lakiehdotuksessa kielletään liittovaltion virkamiehiä tai työntekijöitä määräämästä akateemisia standardeja, arviointeja, opetussuunnitelmia tai tilivelvollisuusjärjestelmiä.</w:t>
      </w:r>
    </w:p>
    <w:p>
      <w:r>
        <w:rPr>
          <w:b/>
        </w:rPr>
        <w:t xml:space="preserve">Tulos</w:t>
      </w:r>
    </w:p>
    <w:p>
      <w:r>
        <w:t xml:space="preserve">Common Core -ohjelman lopettaminen ja kouluvalinnan laajentaminen Laki kouluvalinnan laajentamisesta</w:t>
      </w:r>
    </w:p>
    <w:p>
      <w:r>
        <w:rPr>
          <w:b/>
        </w:rPr>
        <w:t xml:space="preserve">Esimerkki 6.4266</w:t>
      </w:r>
    </w:p>
    <w:p>
      <w:r>
        <w:t xml:space="preserve">Industrial Bank Holding Company Act of 2006 - Edellyttää, että teollisuuspankkien holdingyhtiö rekisteröityy ja toimittaa tiettyjä raportteja Federal Deposit Insurance Corporationille (FDIC) yhdeksänkymmenen päivän kuluessa siitä, kun siitä on tullut teollisuuspankkien holdingyhtiö.Kielletään, että tällainen holdingyhtiö on kaupallisen yrityksen määräysvallassa.Isännyys tiettyjen laitosten vapauttamiseksi tämän lain vaatimuksista.</w:t>
      </w:r>
    </w:p>
    <w:p>
      <w:r>
        <w:rPr>
          <w:b/>
        </w:rPr>
        <w:t xml:space="preserve">Tulos</w:t>
      </w:r>
    </w:p>
    <w:p>
      <w:r>
        <w:t xml:space="preserve">Muutetaan Federal Deposit Insurance Act -lakia teollisuuspankkien holdingyhtiöitä koskevan sääntelyn käyttöön ottamiseksi ja muihin tarkoituksiin.</w:t>
      </w:r>
    </w:p>
    <w:p>
      <w:r>
        <w:rPr>
          <w:b/>
        </w:rPr>
        <w:t xml:space="preserve">Esimerkki 6.4267</w:t>
      </w:r>
    </w:p>
    <w:p>
      <w:r>
        <w:t xml:space="preserve">State Revolving Funds for Schools Act - Perustetaan pilottiohjelma, joka koskee valtion uusiutuvia rahastoja koulurakentamista varten.Valtuuttaa opetusministerin tekemään osavaltioiden kanssa yhteistyösopimuksia osavaltion uusiutuvien rahastojen ja monikansallisten uusiutuvien rahastojen perustamiseksi lainojen myöntämiseksi paikallisille poliittisille alueyksiköille tai paikallisille opetusvirastoille julkisten peruskoulujen tai keskiasteen koulujen rakentamista tai korjaamista varten.</w:t>
      </w:r>
    </w:p>
    <w:p>
      <w:r>
        <w:rPr>
          <w:b/>
        </w:rPr>
        <w:t xml:space="preserve">Tulos</w:t>
      </w:r>
    </w:p>
    <w:p>
      <w:r>
        <w:t xml:space="preserve">Perustetaan valtion uusiutuvia rahastoja koulujen rakentamista varten.</w:t>
      </w:r>
    </w:p>
    <w:p>
      <w:r>
        <w:rPr>
          <w:b/>
        </w:rPr>
        <w:t xml:space="preserve">Esimerkki 6.4268</w:t>
      </w:r>
    </w:p>
    <w:p>
      <w:r>
        <w:t xml:space="preserve">Alicia Dawn Koehl Respect for National Cemeteries Act - Valtuuttaa asianomaisen liittovaltion virkamiehen (joko veteraaniasioiden ministeri tai armeijan ministeri) harkitsemaan uudelleen päätöstä, joka koskee henkilön hautaamista tai kunnioittamista National Cemetery Administrationin tai Arlingtonin kansallisen hautausmaan muistoksi, kun hän saa tiedon, että kyseinen henkilö on saattanut syyllistyä liittovaltion tai osavaltion kuolemantuomioon, mutta häntä ei ole tuomittu kuoleman tai kuoleman tai syytteeseenpanon välttämiseksi tapahtuneen pakenemisen vuoksi. Liittovaltion toimivaltainen virkamies velvoitetaan, kun hän on tilaisuuden kuulemiseen jälkeen todennut, että henkilö on syyllistynyt tällaiseen rikokseen mutta häntä ei ole tuomittu siitä, antamaan ilmoitus henkilön lähiomaiselle tai muulle valtuutetulle henkilölle. antaa tällaiselle lähiomaiselle tai muulle henkilölle 60 päivää aikaa esittää erimielisyysilmoitus, joka ratkaistaan puolustusministerin määräämien määräysten mukaisesti. valtuuttaa toimivaltaisen liittovaltion virkamiehen, kun päätös on lainvoimainen, hautaamaan jäännökset tai poistamaan muistokiven. kehottaa veteraaniasioista vastaavaa ministeriä: 1) hautaamaan Michael LaShawn Andersonin jäännökset Fort Custerin kansalliselta hautausmaalta (Michigan); 2) ilmoittamaan hänen lähimmille sukulaisilleen hautaamisen lähestymisestä; ja 3) hautaamisen jälkeen luovuttamaan jäännökset lähimmille sukulaisille tai, jos lähimpiä sukulaisia ei ole saatavilla, järjestämään jäännösten asianmukaisen hävittämisen.</w:t>
      </w:r>
    </w:p>
    <w:p>
      <w:r>
        <w:rPr>
          <w:b/>
        </w:rPr>
        <w:t xml:space="preserve">Tulos</w:t>
      </w:r>
    </w:p>
    <w:p>
      <w:r>
        <w:t xml:space="preserve">Alicia Dawn Koehl Kansallisten hautausmaiden kunnioittamista koskeva laki (Respect for National Cemeteries Act)</w:t>
      </w:r>
    </w:p>
    <w:p>
      <w:r>
        <w:rPr>
          <w:b/>
        </w:rPr>
        <w:t xml:space="preserve">Esimerkki 6.4269</w:t>
      </w:r>
    </w:p>
    <w:p>
      <w:r>
        <w:t xml:space="preserve">Military Family Support Act of 2008 - Ohjaa Office of Personnel Management (OPM) -virastoa perustamaan ohjelman, jonka avulla omaishoitaja (vähintään 18-vuotias liittovaltion työntekijä, joka pystyy huolehtimaan asevoimien jäsenen lapsesta tai muusta huollettavana olevasta perheenjäsenestä) voi käyttää: 1) kaikki käytettävissä olevat sairauslomat tällaisen hoidon tarjoamiseksi samalla tavalla kuin vuosilomaa käytetään; ja 2) kaikki kyseiselle hoitajalle käytettävissä olevat liittovaltion lomat ikään kuin kyseisellä hoitojaksolla olisi kyse lääketieteellisestä hätätilanteesta. Ohjelman edellytetään: (1) tarjota menettely, jonka avulla voidaan ilmoittaa kohtuullisesti loman tarpeesta; ja (2) suojella työntekijöitä syrjinnältä tai kostotoimilta tämän lain mukaisen loman käytön vuoksi ja tarjota mahdollisuus valittaa loman käytön epäämisestä. Edellytetään, että palveluksessa oleva henkilö, jolle hoitoa annetaan, suorittaa palvelusta valmiusoperaation tukemiseksi tai tilanteissa, joissa vihollisen tulituksesta tai välittömästä vaarasta maksetaan palkkaa, ja että hän nimeää perheensä hoitajan. Ohjelman voimassaolo päättyy 31. joulukuuta 2012.Määrärahoja vähennetään puolustusministeriön tutkimus-, kehitys-, testaus- ja arviointitoimintaan varattuihin määrärahoihin varainhoitovuonna 2008.</w:t>
      </w:r>
    </w:p>
    <w:p>
      <w:r>
        <w:rPr>
          <w:b/>
        </w:rPr>
        <w:t xml:space="preserve">Tulos</w:t>
      </w:r>
    </w:p>
    <w:p>
      <w:r>
        <w:t xml:space="preserve">Liittovaltion työntekijöille tarkoitettu ohjelma, jolla sallitaan tiettyjen asepalvelusta suorittavien henkilöiden perheenjäsenten hoitajien loman käyttö, ja muihin tarkoituksiin.</w:t>
      </w:r>
    </w:p>
    <w:p>
      <w:r>
        <w:rPr>
          <w:b/>
        </w:rPr>
        <w:t xml:space="preserve">Esimerkki 6.4270</w:t>
      </w:r>
    </w:p>
    <w:p>
      <w:r>
        <w:t xml:space="preserve">Securing Care for Seniors Act of 2013 - Muuttaa sosiaaliturvalain XVIII osaston (Medicare) C-osan (Medicare+Choice) siten, että vuoden 2013 jälkeen lakkaa lupa poistua kunkin vuoden tammikuun 1. päivän ja maaliskuun 15. päivän välisenä aikana ainoastaan MedicareAdvantage-ohjelmasta (MA-ohjelma), jotta voidaan valita ilmoittautuminen alkuperäiseen maksulliseen Medicare-ohjelmaan.  Palautetaan aikaisemman lain mukainen mahdollisuus vaihtaa MA-ohjelmasta alkuperäiseen maksulliseen Medicare-palveluohjelmaan tai alkuperäisestä maksullisesta Medicare-palveluohjelmasta MA-ohjelmaan kerran vuodessa kolmen ensimmäisen kuukauden aikana. Sallii MA-organisaation tarjota johonkin sen MA-suunnitelmaan ilmoittautuneille henkilöille yhtä tai useampaa kannustinohjelmaa, jonka tarkoituksena on parantaa heidän terveydenhuoltoaan. Sallii suurimmassa mittakaavassa toimivan organisaation muuttaa kustannusten jakamista esimerkiksi arvoon perustuvan vakuutussuunnittelun (VBID) kaltaisten mekanismien avulla kannustaakseen vakuutettuja käyttämään palveluntarjoajia, jotka suurimmassa mittakaavassa toimiva organisaatio on määritellyt laatumittareilla hyvin suoriutuviksi. kehottaa terveys- ja terveysministeriötä arvioimaan ja tarvittaessa tarkistamaan riskin mukauttamisjärjestelmää vuodeksi 2017 ja sen jälkeen määräajoin siten, että yksilön riskipisteytyksessä otetaan huomioon niiden kroonisten sairauksien määrä, joita yksilöllä on diagnosoitu, ja, siinä määrin kuin se on mahdollista, vähintään kahden vuoden diagnoositiedot, mukaan lukien tiedot, jotka on saatu yksilön terveysriskien arvioinnin aikana. Sihteeri velvoitetaan toteuttamaan tarvittavat toimenpiteet sen varmistamiseksi, että suurimman sallitun matkustajamäärän viiden tähden luokitusjärjestelmä: (1) ei aseta epäedulliseen asemaan suunnitelmaa, joka ottaa palvelukseensa suhteettoman suuren osuuden sellaisia vakuutettuja, jotka ovat täysetuuksia saavia kaksoiskorvausoikeutettuja henkilöitä, tukeen oikeutettuja henkilöitä tai muita henkilöitä, joilla on monimutkaisia terveydenhuollon tarpeita, kuten henkilöitä, joilla on useita sairauksia; ja (2) mahdollistaa mukautukset, joilla otetaan huomioon vakuutettujen sosioekonomisten ja demografisten ominaisuuksien erot ja maantieteellinen vaihtelu terveystuloksissa.</w:t>
      </w:r>
    </w:p>
    <w:p>
      <w:r>
        <w:rPr>
          <w:b/>
        </w:rPr>
        <w:t xml:space="preserve">Tulos</w:t>
      </w:r>
    </w:p>
    <w:p>
      <w:r>
        <w:t xml:space="preserve">Securing Care for Seniors Act of 2013</w:t>
      </w:r>
    </w:p>
    <w:p>
      <w:r>
        <w:rPr>
          <w:b/>
        </w:rPr>
        <w:t xml:space="preserve">Esimerkki 6.4271</w:t>
      </w:r>
    </w:p>
    <w:p>
      <w:r>
        <w:t xml:space="preserve">Muuttaa vuoden 2000 Yuman kansallista perintöaluetta koskevaa lakia siten, että Yuma Crossing National Heritage Area -alueen rajat mukautetaan siten, että se käsittää yleisesti joenvarsi- ja keskusta-alueet.</w:t>
      </w:r>
    </w:p>
    <w:p>
      <w:r>
        <w:rPr>
          <w:b/>
        </w:rPr>
        <w:t xml:space="preserve">Tulos</w:t>
      </w:r>
    </w:p>
    <w:p>
      <w:r>
        <w:t xml:space="preserve">Lakiehdotus Yuma Crossing National Heritage Area Act of 2000 -lain muuttamisesta Yuma Crossing National Heritage Area -alueen rajojen mukauttamiseksi.</w:t>
      </w:r>
    </w:p>
    <w:p>
      <w:r>
        <w:rPr>
          <w:b/>
        </w:rPr>
        <w:t xml:space="preserve">Esimerkki 6.4272</w:t>
      </w:r>
    </w:p>
    <w:p>
      <w:r>
        <w:t xml:space="preserve">Rural Economic Vitalization Act - Ohjaa maatalousministeriön (USDA) tai sisäministerin: (1) hyväksymään ja lopettamaan kaikki laiduntamisluvat tai -vuokrasopimukset, joista laiduntamisluvan haltija tai vuokralleottaja on luopunut; ja 2) olemaan myöntämättä uusia laiduntamislupia tai -vuokrasopimuksia laiduntamisalueelle, jota käytöstä poistettu lupa tai vuokrasopimus koskee, ja varmistamaan, että karjan laiduntaminen tällaisella alueella lopetetaan pysyvästi.kehottaa asianomaista ministeriötä vähentämään kaupallisen karjan laiduntamisen tasoa kyseisellä laidunalueella, jos laidunalue, jota koskee luopunut lupa tai vuokrasopimus, kuuluu myös toiseen lupaan tai vuokrasopimukseen, josta ei ole luovuttu, ja jos se ottaa huomioon tällaisen luopumisen.katsoo, että luvanhaltija tai vuokralleottaja, joka luopuu laiduntamisluvasta tai -vuokrasopimuksesta, on luopunut vaatimuksesta kaikkeen laidunalueen kehitykseen siihen liittyvällä laidunalueella.katsoo, että luvanhaltija tai vuokralleottaja, joka luopuu laiduntamisluvasta tai -vuokrasopimuksesta, on luopunut vaatimuksestaan kehittää kaikkea siihen liittyvää laitumialuetta.</w:t>
      </w:r>
    </w:p>
    <w:p>
      <w:r>
        <w:rPr>
          <w:b/>
        </w:rPr>
        <w:t xml:space="preserve">Tulos</w:t>
      </w:r>
    </w:p>
    <w:p>
      <w:r>
        <w:t xml:space="preserve">Vapaaehtoisen laiduntamisluvan peruuttamisen salliminen liittovaltion maatalousministeriön tai sisäasiainministeriön hallinnoimilla mailla, joilla karjan laiduntaminen on epäkäytännöllistä, ja muihin tarkoituksiin.</w:t>
      </w:r>
    </w:p>
    <w:p>
      <w:r>
        <w:rPr>
          <w:b/>
        </w:rPr>
        <w:t xml:space="preserve">Esimerkki 6.4273</w:t>
      </w:r>
    </w:p>
    <w:p>
      <w:r>
        <w:t xml:space="preserve">Freight Rail Infrastructure Capacity Expansion Act of 2009 - muuttaa verolakia siten, että: (1) verohyvityksen, joka kattaa 25 prosenttia uusien hyväksyttyjen tavaraliikenteen rautatieinfrastruktuurien ja hyväksyttyjen veturien kustannuksista; ja (2) veronmaksajan valinnan, jonka mukaan veronmaksaja voi käyttää hyväksyttyjen tavaraliikenteen rautatieinfrastruktuurien kustannuksia kuluina (eli vähentää kaikki kustannukset kuluvana verovuonna). Vaatii Davis-Bacon-lain mukaisten liittovaltion palkkavaatimusten noudattamista edellytyksenä tässä laissa säädetyn verohyvityksen ja kulukorvauksen saamiselle.</w:t>
      </w:r>
    </w:p>
    <w:p>
      <w:r>
        <w:rPr>
          <w:b/>
        </w:rPr>
        <w:t xml:space="preserve">Tulos</w:t>
      </w:r>
    </w:p>
    <w:p>
      <w:r>
        <w:t xml:space="preserve">Vuoden 1986 verolakia muutetaan siten, että tarjotaan kannustimia, joilla edistetään investointeja tavaraliikenteen rautatieinfrastruktuurin kapasiteetin laajentamiseen ja parannetaan eri liikennemuotojen verotuksellista tasapuolisuutta.</w:t>
      </w:r>
    </w:p>
    <w:p>
      <w:r>
        <w:rPr>
          <w:b/>
        </w:rPr>
        <w:t xml:space="preserve">Esimerkki 6.4274</w:t>
      </w:r>
    </w:p>
    <w:p>
      <w:r>
        <w:t xml:space="preserve">Sweatshops Prevention Act of 1993 - Muuttaa vuoden 1938 Fair Labor Standards Act -lakia (FLSA) korottaakseen siviili- ja rikosoikeudellisia rangaistuksia (ja korvausvastuuta) työnantajille, jotka rikkovat vähimmäispalkkaa, ylityötä ja lapsityövoimaa koskevia normeja. Valtuuttaa työministeriön takavarikoimaan vaatteita FLSA:n mukaisen työnantajan vastuun arvoon asti sellaisen vaatteita valmistavan työnantajan tiloista, joka on rikkonut näitä normeja enemmän kuin kaksi kertaa kolmen vuoden aikana. Valtuuttaa takavarikoimaan kaikki FLSA:n vastaisesti kotityöntekijöiden valmistamat vaatteet (tai työnantajan vastuun suuruisen määrän, jos työnantaja on saanut todistuksen tällaisten kotityöntekijöiden palkkaamisesta, mutta on rikkonut sen ehtoja).  Asetetaan menettelyvaatimuksia. Muutetaan vuoden 1947 portaalilakia (Portal-to-Portal Act of 1947), jotta voidaan pidentää FLSA:n, Walsh-Healey-lain tai Davis-Bacon-lain mukaisten maksamattomien vähimmäispalkkojen, maksamattomien ylityökorvausten tai soviteltujen vahingonkorvausten perimistä koskevien kanteiden vanhentumisaikaa. Ohjaa ministeriä luomaan ja edistämään tiiviimpiä yhteistyösuhteita liittovaltion ja osavaltioiden virastojen välillä, jotka vastaavat työ-, turvallisuus- ja terveys- sekä maahanmuuttolakien täytäntöönpanosta.</w:t>
      </w:r>
    </w:p>
    <w:p>
      <w:r>
        <w:rPr>
          <w:b/>
        </w:rPr>
        <w:t xml:space="preserve">Tulos</w:t>
      </w:r>
    </w:p>
    <w:p>
      <w:r>
        <w:t xml:space="preserve">Vuoden 1993 laki hikipajojen ehkäisemisestä</w:t>
      </w:r>
    </w:p>
    <w:p>
      <w:r>
        <w:rPr>
          <w:b/>
        </w:rPr>
        <w:t xml:space="preserve">Esimerkki 6.4275</w:t>
      </w:r>
    </w:p>
    <w:p>
      <w:r>
        <w:t xml:space="preserve">Sallii kansalliskaartin yksiköiden perustamisen Pohjois-Mariaanien kansainyhteisöön.</w:t>
      </w:r>
    </w:p>
    <w:p>
      <w:r>
        <w:rPr>
          <w:b/>
        </w:rPr>
        <w:t xml:space="preserve">Tulos</w:t>
      </w:r>
    </w:p>
    <w:p>
      <w:r>
        <w:t xml:space="preserve">Muutetaan Yhdysvaltojen lakikokoelman (United States Code) 10, 32 ja 37 osasto siten, että Pohjois-Mariaanien kansainyhteisöön voidaan perustaa kansalliskaartin yksiköitä.</w:t>
      </w:r>
    </w:p>
    <w:p>
      <w:r>
        <w:rPr>
          <w:b/>
        </w:rPr>
        <w:t xml:space="preserve">Esimerkki 6.4276</w:t>
      </w:r>
    </w:p>
    <w:p>
      <w:r>
        <w:t xml:space="preserve">Home Energy Affordability Tax Relief Act of 2008 eli HEATR Act of 2008 - Muuttaa Internal Revenue Code -lakia, jotta yksittäiset veronmaksajat voivat saada tuloihin perustuvan palautettavan verohyvityksen asumisen energiakustannuksista. Rajoittaa tällaisen hyvityksen 33 prosenttiin tällaisista kustannuksista tai 500 dollariin, jos se on pienempi.Poistaa suurilta integroituneilta öljy-yhtiöiltä: 1) aineettomien poraus- ja kehityskustannusten verovähennyksen verovuosina, jolloin raakaöljyn keskihinta on yli 34,71 dollaria tynnyriltä ja maakaasun keskihinta yli 4,34 dollaria 1000 kuutiometrin jalalta; ja 2) öljyn talteenottokustannusten verovähennyksen verovuosina, jolloin raakaöljyn keskihinta on yli 34,71 dollaria tynnyriltä. Kielletään tällaisilta öljy-yhtiöiltä ja tietyiltä raakaöljyn tuottajilta tai jalostajilta ulkomainen verohyvitys maksuista tietyille ulkomaisille maille tai Yhdysvaltojen hallussa oleville alueille, joista ne saavat erityistä taloudellista etua kaksinkertaisen kapasiteetin veronmaksajina.</w:t>
      </w:r>
    </w:p>
    <w:p>
      <w:r>
        <w:rPr>
          <w:b/>
        </w:rPr>
        <w:t xml:space="preserve">Tulos</w:t>
      </w:r>
    </w:p>
    <w:p>
      <w:r>
        <w:t xml:space="preserve">Lakiehdotus vuoden 1986 Internal Revenue Code of 1986 -lain muuttamisesta, jotta voidaan myöntää tuloverosta palautettava hyvitys, jolla autetaan yksityishenkilöitä, joiden asumisen energiakustannukset ovat korkeat, ja muihin tarkoituksiin.</w:t>
      </w:r>
    </w:p>
    <w:p>
      <w:r>
        <w:rPr>
          <w:b/>
        </w:rPr>
        <w:t xml:space="preserve">Esimerkki 6.4277</w:t>
      </w:r>
    </w:p>
    <w:p>
      <w:r>
        <w:t xml:space="preserve">Clean Water Affordability Act - Muuttaa liittovaltion vesiensuojelulakia (tunnetaan yleisesti nimellä Clean Water Act), jotta ympäristönsuojeluviraston (EPA) hallintovirkamiehelle annetaan valtuudet myöntää avustuksia osavaltioille, jotta kunnille voidaan myöntää avustuksia kuntien suunnitteluun, suunnitteluun ja rakentamiseen, jotta ne voivat suunnitella, kuljettaa, valvoa tai käsitellä kuntien yhdistetyn viemärin ylivuotoja ja saniteettiviemäreiden ylivuotoja sekä kuntien ja kuntien puhdistustöitä tällaisiin tarkoituksiin. Osavaltioita tai hallintovirkamiestä vaaditaan asettamaan etusijalle taloudellisesti vaikeuksissa olevat yhteisöt.Hallintovirkamiestä vaaditaan raportoimaan kongressille viimeistään 31. joulukuuta 2010 (nykyisin 2003) ja sen jälkeen määräajoin viemäriverkostojen ylivuotojen hallintaan myönnettävien avustusten suositelluista rahoitustasoista.Vaatii, että hallintovirkamies päivittää helmikuussa 1997 päivätyt ohjeet "Combined Sewer Overflows -- Guidance for Financial Capability Assessment and Schedule Development" (Yhdistettyjen jätevesiviemäreiden ylivuodot - Ohjeet taloudellisten valmiuksien arviointia ja aikataulujen kehittämistä varten) varmistaakseen, että hallintovirkamiehen suorittamat taloudellisten valmiuksien arvioinnit ja aikataulujen kehittäminen täyttävät tietyt kriteerit, mukaan lukien kriteerit, joita käytetään arvioitaessa yhteisön taloudellisia valmiuksia tehdä investointeja, jotka ovat tarpeen veden laatuun liittyvien parannusten tekemiseksi, ja veden laatuun liittyvien parannusten toteuttamiseksi.Vaatii, että näissä päivitetyissä ohjeissa mainitaan, että taloudellisten valmiuksien määrittelyn ja toteuttamisaikataulujen uudelleentarkastelujen ja muuttamisen on asianmukaista perustua tällaisiin kriteereihin.</w:t>
      </w:r>
    </w:p>
    <w:p>
      <w:r>
        <w:rPr>
          <w:b/>
        </w:rPr>
        <w:t xml:space="preserve">Tulos</w:t>
      </w:r>
    </w:p>
    <w:p>
      <w:r>
        <w:t xml:space="preserve">Lakiehdotus liittovaltion vesien pilaantumisen valvontaa koskevan lain muuttamiseksi siten, että päivitetään ohjelma, jonka tarkoituksena on antaa tukea sellaisten käsittelylaitosten suunnitteluun, suunnitteluun ja rakentamiseen, joilla pyritään pysäyttämään, kuljettamaan, hallitsemaan tai käsittelemään kuntien yhdistetyn jätevesiviemärin ylivuotoja ja saniteettiviemärin ylivuotoja, ja velvoittaa ympäristönsuojeluviraston hallintoviranomainen päivittämään tietyt ohjeet, joita käytetään yhteisöjen taloudellisten valmiuksien kehittämiseksi ja määrittelemiseksi puhtaan veden infrastruktuurin ohjelmien toteuttamiseksi.</w:t>
      </w:r>
    </w:p>
    <w:p>
      <w:r>
        <w:rPr>
          <w:b/>
        </w:rPr>
        <w:t xml:space="preserve">Esimerkki 6.4278</w:t>
      </w:r>
    </w:p>
    <w:p>
      <w:r>
        <w:t xml:space="preserve">Allocation for Music Producers Act eli AMP Act Tällä lakiehdotuksella muutetaan liittovaltion tekijänoikeuslakia siten, että tekijänoikeustuomareiden nimeämä kollektiivinen toimielin on velvollinen panemaan täytäntöön periaatteen, jonka mukaan henkilö, jolla on yksinoikeus äänitallenteen julkiseen esittämiseen digitaalisen äänensiirron välityksellä, tai tällaisen äänitallenteen äänittäjä hyväksyy ohjeet (ns. "ohjauskirje"), joiden mukaan osa rojaltimaksuista on jaettava tuottajalle, miksaajalle tai ääniteknikolle, joka on osallistunut äänitallenteen taustalla olevaan luovaan prosessiin. Yhteisjärjestön on vahvistettava erityismenettelyt, joiden avulla tuottaja, miksaaja tai ääniteknikko voi saada osan ennen 1 päivää marraskuuta 1995 tallennettujen äänitteiden rojalteista todistamalla, että on pyritty kohtuullisesti hankkimaan ohjauskirje taiteilijalta, joka omistaa oikeuden äänitallenteesta maksettaviin tuloihin.</w:t>
      </w:r>
    </w:p>
    <w:p>
      <w:r>
        <w:rPr>
          <w:b/>
        </w:rPr>
        <w:t xml:space="preserve">Tulos</w:t>
      </w:r>
    </w:p>
    <w:p>
      <w:r>
        <w:t xml:space="preserve">Laki musiikintuottajille myönnettävistä määrärahoista</w:t>
      </w:r>
    </w:p>
    <w:p>
      <w:r>
        <w:rPr>
          <w:b/>
        </w:rPr>
        <w:t xml:space="preserve">Esimerkki 6.4279</w:t>
      </w:r>
    </w:p>
    <w:p>
      <w:r>
        <w:t xml:space="preserve">Right to a Second Medical Opinion Act of 2009 - Muuttaa vuoden 1974 työntekijän eläketurvalakia (ERISA), kansanterveyspalvelulakia ja vuoden 1986 verolakia (Internal Revenue Code of 1986) siten, että ryhmäterveyssuunnitelman on katettava osallistujan tai edunsaajan tai terveydenhuollon ammattihenkilön pyytämä toinen lausunto, jos tietyt edellytykset täyttyvät, mukaan lukien se, että lääketieteellinen tila uhkaa elämän menetystä, elämänlaatua, raajojen menetystä, ruumiillisten toimintojen menetystä, kognitiivisten toimintojen menettämistä tai mielen tai kehon merkittävää heikkenemistä.säädetään, että osallistujan tai edunsaajan taloudellinen vastuu toisesta lausunnosta on sama kuin osallistuvan lääkärin alkuperäisen lausunnon yhteydessä antamista vastaavista palveluista.Säännökset, jotka koskevat terveydenhuoltosuunnitelmaa, joka 1) rajoittaa toisen lausunnon korvaamisen osallistuvaan lääkäriin, 2) edellyttää ennakkohyväksyntää toiselle lausunnolle ja 3) kieltäytyy korvaamasta tai epää ennakkohyväksynnän toiselle lausunnolle.Sallii terveydenhuoltosuunnitelman asettaa toisen lausunnon maksamisen ehdoksi sen, että lääkäri antaa alkuperäisen lausunnon antavalle terveydenhuollon ammattihenkilölle konsultaatioraportin.Edellytetään, että järjestelmät toimittavat terveys- ja terveyspalvelujen ministeriölle aikataulun, jonka mukaan ne korvaavat toisen lausunnon korvausvaatimukset ja vastaavat toisen lausunnon ennakkohyväksyntää koskeviin pyyntöihin.Sovelletaan tämän lain säännöksiä yksilölliseen sairausvakuutusturvaan.</w:t>
      </w:r>
    </w:p>
    <w:p>
      <w:r>
        <w:rPr>
          <w:b/>
        </w:rPr>
        <w:t xml:space="preserve">Tulos</w:t>
      </w:r>
    </w:p>
    <w:p>
      <w:r>
        <w:t xml:space="preserve">Muutetaan Employee Retirement Income Security Act of 1974 -lakia, Public Health Service Act -lakia ja Internal Revenue Code -lakia siten, että ryhmäterveyssuunnitelmien ja sairausvakuutusten myöntäjien on tarjottava kattavuutta toisen mielipiteen hankkimiseen.</w:t>
      </w:r>
    </w:p>
    <w:p>
      <w:r>
        <w:rPr>
          <w:b/>
        </w:rPr>
        <w:t xml:space="preserve">Esimerkki 6.4280</w:t>
      </w:r>
    </w:p>
    <w:p>
      <w:r>
        <w:t xml:space="preserve">United States-India Energy Security Cooperation Act of 2006 - Valtuuttaa presidentin perustamaan ohjelmia, joilla tuetaan Yhdysvaltojen ja Intian välisen energiayhteistyön lisäämistä.Valtuuttaa tukemaan yhteistyötä, joka liittyy tutkimukseen, kehitykseen ja käyttöönottoon valituilla aloilla, mukaan lukien 1) puhdas hiili ja päästöjen vähentämisteknologiat sekä hiilidioksidin sitomishankkeet; 2) vaihtoehtoiset polttoainelähteet, kuten etanoli, biomassa, hiilipohjaiset polttoaineet ja vety; ja 3) energiatehokkuushankkeet.</w:t>
      </w:r>
    </w:p>
    <w:p>
      <w:r>
        <w:rPr>
          <w:b/>
        </w:rPr>
        <w:t xml:space="preserve">Tulos</w:t>
      </w:r>
    </w:p>
    <w:p>
      <w:r>
        <w:t xml:space="preserve">Edistetään maailmanlaajuista energiavarmuutta lisäämällä Yhdysvaltojen ja Intian välistä yhteistyötä energialähteiden monipuolistamisessa, edistämällä vaihtoehtoisten polttoaineiden kehittämistä, kehittämällä ja ottamalla käyttöön teknologioita, joilla edistetään hiilen puhdasta ja tehokasta käyttöä, sekä parantamalla energiatehokkuutta.</w:t>
      </w:r>
    </w:p>
    <w:p>
      <w:r>
        <w:rPr>
          <w:b/>
        </w:rPr>
        <w:t xml:space="preserve">Esimerkki 6.4281</w:t>
      </w:r>
    </w:p>
    <w:p>
      <w:r>
        <w:t xml:space="preserve">National Water Research and Development Initiative Act of 2008 - Ohjaa presidenttiä toteuttamaan kansallisen vesitutkimus- ja kehittämisaloitteen, jonka tarkoituksena on parantaa liittovaltion hallituksen roolia liittovaltion vesitutkimuksen, -kehityksen, -demonstraation, tiedonkeruun ja -levityksen, koulutuksen ja teknologiansiirron suunnittelussa ja toteuttamisessa, jotta voidaan vastata Yhdysvaltojen vedenkäytön, -tarjonnan ja -kysynnän muutoksiin.Ohjaa presidenttiä perustamaan tai nimeämään aloitteen toteuttamista varten virastojenvälisen komitean, jonka tehtävänä on: (1) kehittää kansallisen vesitutkimus- ja arviointisuunnitelman; (2) koordinoi kaikkia veteen liittyviä liittovaltion tutkimus-, kehitys-, demonstrointi-, tiedonkeruu- ja tiedonlevitys-, koulutus- ja teknologiansiirtotoimia; (3) varmistaa liittovaltion virastojen välisen yhteistyön; ja (4) helpottaa teknologiansiirtoa, viestintää ja tiedonvaihtomahdollisuuksia eri osapuolten kanssa kansallisen vesialoitteen koordinointitoimiston kautta (jonka presidentti perustaa antamaan komitealle teknistä ja hallinnollista tukea): (1) vahvistaa liittovaltion vesitutkimuksen painopisteet; (2) yksilöidä kaikki aloitteeseen liittyvät nykyiset ohjelmat ja toimet; (3) yksilöidä rahoitustasot; (4) laatia strategia ja aikataulu, joiden avulla saavutetaan halutut tulokset, mukaan lukien kansallisen vesilaskennan toteuttaminen; (5) käsitellä ehdotuksia ja ottaa huomioon saadut julkiset kannanotot; ja (6) toimittaa suunnitelma kongressille vuoden kuluessa sen hyväksymisestä.Ohjaa presidenttiä: (1) antaa kullekin aloitteeseen osallistuvalle liittovaltion virastolle ohjeita suunnitelmaan liittyviä toimia koskevien määrärahapyyntöjen laatimisesta; ja (2) toimittaa samanaikaisesti kongressille esitettävän vuotuisen talousarvioesityksen kanssa kertomuksen, jossa kuvataan aloitteen toimet ja tulokset edellisen varainhoitovuoden aikana ja hahmotellaan tavoitteet seuraavalle varainhoitovuodelle.</w:t>
      </w:r>
    </w:p>
    <w:p>
      <w:r>
        <w:rPr>
          <w:b/>
        </w:rPr>
        <w:t xml:space="preserve">Tulos</w:t>
      </w:r>
    </w:p>
    <w:p>
      <w:r>
        <w:t xml:space="preserve">Kansallisen vesialan tutkimus- ja kehittämisaloitteen toteuttaminen ja muihin tarkoituksiin.</w:t>
      </w:r>
    </w:p>
    <w:p>
      <w:r>
        <w:rPr>
          <w:b/>
        </w:rPr>
        <w:t xml:space="preserve">Esimerkki 6.4282</w:t>
      </w:r>
    </w:p>
    <w:p>
      <w:r>
        <w:t xml:space="preserve">SISÄLLYSLUETTELO:      I osasto:  Osasto II: Suoritukseen perustuvien palkitsemisjärjestelmien ja työntekijöiden päätöksentekoon osallistumista edistävän ohjelman perustaminen Employee Partnership Reward Act of 1994 - I osasto:  Muuttaa Internal Revenue Code -lakia siten, että tukikelpoisille työntekijöille myönnetään palautettava tuloverohyvitys tulosperusteisten palkitsemisjärjestelmien lykkäämättömistä voitonjaoista. Sallii työnantajille lisävähennyksen tulospalkkiojärjestelmistä. Ohjaa valtiovarainministeriä tutkimaan ja raportoimaan kongressille tällaisen hyvityksen vaikutuksesta tuottavuuden ja täystyöllisyyden edistämiseen. Ohjaa työministeriä ja liittovaltion sovittelu- ja sovittelulaitoksen johtajaa tekemään seuraavaa:  (1) keräämään tilastoja tulospalkkiojärjestelmien laajuudesta Yhdysvalloissa ja 2) laatimaan tutkimuksia, joissa kuvataan näiden järjestelmien luonnetta ja ehtoja. Kehottaa hallinto- ja budjettiviraston johtajaa julkaisemaan vuosittaiset arviot laskennallisten voitonjakojärjestelyjen ja työntekijöiden osakeomistusjärjestelyjen vuotuisista veromenoista. II osasto: Ohjelman perustaminen suoritusperusteisten palkitsemisohjelmien ja työntekijöiden päätöksentekoon osallistumista koskevien ohjelmien edistämiseksi - Ohjaa Small Business Administration -viraston hallintovirkamiestä perustamaan ja toteuttamaan työntekijöiden kumppanuuspilottiohjelman. Hallinnoijaa ohjataan myöntämään viisivuotisia ohjelma-avustuksia enintään viidelle tukikelpoiselle yhteisölle suorituskykyyn perustuvien palkkiosuunnitelmien ja työntekijöiden päätöksentekoon osallistumista koskevien ohjelmien täytäntöönpanon edistämiseksi. Edellytetään vastaavaa muuta kuin liittovaltion osuutta.</w:t>
      </w:r>
    </w:p>
    <w:p>
      <w:r>
        <w:rPr>
          <w:b/>
        </w:rPr>
        <w:t xml:space="preserve">Tulos</w:t>
      </w:r>
    </w:p>
    <w:p>
      <w:r>
        <w:t xml:space="preserve">Vuoden 1994 laki työntekijöiden kumppanuuspalkkioista</w:t>
      </w:r>
    </w:p>
    <w:p>
      <w:r>
        <w:rPr>
          <w:b/>
        </w:rPr>
        <w:t xml:space="preserve">Esimerkki 6.4283</w:t>
      </w:r>
    </w:p>
    <w:p>
      <w:r>
        <w:t xml:space="preserve">Landmine Moratorium Extension Act of 1993 - julistaa, että Yhdysvaltojen politiikkana on pyrkiä kansainvälisiin sopimuksiin, joilla kielletään jalkaväkimiinojen myynti, siirto tai vienti ja lopetetaan niiden valmistus, hallussapito ja käyttö. Ilmaisee kongressin käsityksen siitä, että:  (1) presidentin olisi toimitettava vuoden 1980 yleissopimus tietyistä tavanomaisista aseista senaatin ratifioitavaksi; ja 2) hallinnon olisi neuvoteltava Yhdistyneiden Kansakuntien suojeluksessa maamiinapöytäkirjan muuttamisesta tai muusta kansainvälisestä sopimuksesta maamiinojen myynnin, siirron, valmistuksen ja käytön rajoittamiseksi. Kielletään kolmen vuoden ajan tämän lain voimaantulosta: 1) jalkaväkimiinojen myynti, rahoitus, siirrot ja lisenssien myöntäminen asevientivalvontalain nojalla jalkaväkimiinojen osalta; ja 2) vuoden 1961 ulkomaanapulain mukainen apu tällaisten maamiinojen toimittamiseksi.</w:t>
      </w:r>
    </w:p>
    <w:p>
      <w:r>
        <w:rPr>
          <w:b/>
        </w:rPr>
        <w:t xml:space="preserve">Tulos</w:t>
      </w:r>
    </w:p>
    <w:p>
      <w:r>
        <w:t xml:space="preserve">Vuoden 1993 laki jalkaväkimiinoja koskevan moratorion jatkamisesta</w:t>
      </w:r>
    </w:p>
    <w:p>
      <w:r>
        <w:rPr>
          <w:b/>
        </w:rPr>
        <w:t xml:space="preserve">Esimerkki 6.4284</w:t>
      </w:r>
    </w:p>
    <w:p>
      <w:r>
        <w:t xml:space="preserve">Child Support Enforcement Improvements Act of 1996 - määrää suuntaviivat, joiden mukaan talletuslaitokset eivät ole vastuussa kenellekään henkilölle siitä, että ne paljastavat rahoitustietoja valtion elatusapuviranomaiselle, joka yrittää vahvistaa, muuttaa tai panna täytäntöön yksilön elatusvelvollisuutta. Sallii siviilioikeudellisen vahingonkorvauskanteen nostamisen, jos valtion virkamies tai työntekijä on luovuttanut perusteettomasti yksityishenkilön taloudellisia tietoja. Muutetaan Fair Credit Reporting Act -lakia siten, että valtion elatusavun täytäntöönpanoviranomaisille annetaan oikeus saada ja käyttää kuluttajaraportteja elatusaputapauksissa. Muutetaan sosiaaliturvalain IV osaston D osaa (lasten elatusapu ja isyyden vahvistaminen) siten, että liittovaltion hyväksynnän edellytyksenä on, että liittovaltion on hyväksyttävä valtion suunnitelmat, jotka koskevat apua ja palveluja apua tarvitseville lapsiperheille, sillä edellytyksenä on, että valtion elatusapumääräyksiin sisällytetään lakisääteiset menettelyt lapsen terveydenhuollon kattamiseksi. Valtiot katsovat, että kannustinmaksuja koskevan ohjelman osalta elatusapumääräyksen, jossa vaaditaan poissaolevaa vanhempaa hankkimaan sairausvakuutus yhdelle tai useammalle lapselle, onnistunut täytäntöönpano valtiossa katsotaan elatusavun perimiseksi poissaolevalta vanhemmalta. Terveys- ja sosiaalipalveluministeriä pyydetään tutkimaan ja raportoimaan tietyille kongressin valiokunnille kannustimista, joita olisi tarjottava, jotta valtioita kannustettaisiin panemaan täytäntöön muiden kuin huoltajavanhempien velvoitteet maksaa kohtuulliset ja välttämättömät terveydenhoito- ja hammaslääkärikulut lapsistaan. Työnantajia, jotka pidättävät palkkaa lasten elatusvelvoitteiden maksamiseksi, vaaditaan maksamaan pidätetty palkka osavaltiolle kymmenen päivän kuluessa. Asetetaan rangaistus maksujen myöhästymisestä. Kehottaa ministeriä laajentamaan vanhempien paikannuspalvelua ja perustamaan kansallisen verkon, jonka avulla voidaan saada pääsy tiettyihin osavaltioiden ja liittovaltion tietolähteisiin, jotka perustuvat osavaltioiden kehittämiin kattaviin osavaltion laajuisiin lasten elatusavun täytäntöönpanojärjestelmiin.</w:t>
      </w:r>
    </w:p>
    <w:p>
      <w:r>
        <w:rPr>
          <w:b/>
        </w:rPr>
        <w:t xml:space="preserve">Tulos</w:t>
      </w:r>
    </w:p>
    <w:p>
      <w:r>
        <w:t xml:space="preserve">Child Support Enforcement Improvements Act of 1996 (laki lasten elatusavun täytäntöönpanon parantamisesta)</w:t>
      </w:r>
    </w:p>
    <w:p>
      <w:r>
        <w:rPr>
          <w:b/>
        </w:rPr>
        <w:t xml:space="preserve">Esimerkki 6.4285</w:t>
      </w:r>
    </w:p>
    <w:p>
      <w:r>
        <w:t xml:space="preserve">Great Lakes Fish and Wildlife Restoration Act of 1998 - Muuttaa Great Lakes Fish and Wildlife Restoration Act of 1990 -lakia seuraavasti:  (1) sisällyttää lain tavoitteisiin ehdotusten laatiminen ja toteuttaminen Suurten järvien altaan kala- ja luonnonvarojen palauttamiseksi; ja (2) lisätä "muiden kuin alkuperäislajien" määritelmään viittaus "muihin organismeihin". Kehotetaan Yhdysvaltojen Fish and Wildlife Servicen johtajaa:  (1) kannustamaan Suurten järvien kalavarojen ennallistamistutkimukseen perustuvien ehdotusten laatimista ja toteuttamista; ja 2) pyytämään vuosittain osavaltioiden johtajia ja intiaaniheimoja esittämään ehdotuksia kalojen ja luonnonvaraisten luonnonvarojen ennallistamiseksi. Edellytetään, että Suurten järvien kalastuskomissiolla säilyy toimivalta ja vastuu sellaisen kattavan ohjelman laatimisesta ja toteuttamisesta, jonka tarkoituksena on hävittää tai minimoida merileväpopulaatiot vesistöalueella. Perustetaan Suurten järvien kalojen ja luonnonvaraisten eläinten ja kasvien ennallistamista koskevien ehdotusten arviointikomitea ja edellytetään, että se toimii Suurten järvien kalastuskomission järvikomiteoiden neuvoston ohjauksessa. Johtajan on valittava ehdotukset toteutettaviksi ja rahoitettava niiden toteuttaminen käytettävissä olevien määrärahojen puitteissa.  Asetetaan kustannusten jakamista koskevat vaatimukset. Hyväksytään määrärahat.</w:t>
      </w:r>
    </w:p>
    <w:p>
      <w:r>
        <w:rPr>
          <w:b/>
        </w:rPr>
        <w:t xml:space="preserve">Tulos</w:t>
      </w:r>
    </w:p>
    <w:p>
      <w:r>
        <w:t xml:space="preserve">Suurten järvien kalojen ja luonnonvaraisen eläimistön ja kasviston ennallistamista koskeva laki vuodelta 1998</w:t>
      </w:r>
    </w:p>
    <w:p>
      <w:r>
        <w:rPr>
          <w:b/>
        </w:rPr>
        <w:t xml:space="preserve">Esimerkki 6.4286</w:t>
      </w:r>
    </w:p>
    <w:p>
      <w:r>
        <w:t xml:space="preserve">Muuttaa vuoden 2008 elintarvike- ja ravitsemuslakia (Food and Nutrition Act of 2008) (joka tunnettiin aiemmin nimellä Food Stamp Act of 1977) siten, että osavaltioiden sähköistä etuudensiirtoa koskevissa sopimuksissa edellytetään, että langattomien ohjelmien vähittäismyymälöitä kohdellaan samalla tavalla kuin langallisten ohjelmien vähittäismyymälöitä täydentävän ravintoavun (SNAP, aiemmin food stamp) etuuksien osalta.Määritellään langaton vähittäismyyjä siten, että se käsittää: (1) maanviljelijöiden markkinat, (2) myyntikoju, (3) vihreä kärry, (4) reittimyyjä, (5) yhteisö, joka ylläpitää yhteisön tukemaa maatalousohjelmaa, ja (6) yksittäinen maanviljelijä, joka on sidoksissa tällaisiin yhteisöihin.</w:t>
      </w:r>
    </w:p>
    <w:p>
      <w:r>
        <w:rPr>
          <w:b/>
        </w:rPr>
        <w:t xml:space="preserve">Tulos</w:t>
      </w:r>
    </w:p>
    <w:p>
      <w:r>
        <w:t xml:space="preserve">Lakiehdotus vuoden 2008 elintarvike- ja ravitsemuslain muuttamiseksi siten, että osavaltioiden sähköistä etuuksien siirtoa koskevissa sopimuksissa edellytetään, että langattomien ohjelmien vähittäiskaupan elintarvikemyymälöitä kohdellaan samalla tavalla kuin langallisten ohjelmien vähittäiskaupan elintarvikemyymälöitä.</w:t>
      </w:r>
    </w:p>
    <w:p>
      <w:r>
        <w:rPr>
          <w:b/>
        </w:rPr>
        <w:t xml:space="preserve">Esimerkki 6.4287</w:t>
      </w:r>
    </w:p>
    <w:p>
      <w:r>
        <w:t xml:space="preserve">Uranium Enrichment Decontamination and Decomissioning Fund Reauthorization Act of 2009 - Muuttaa vuoden 1954 atomienergialakia (Atomic Energy Act of 1954), jotta Uranium Enrichment Decontamination and Decommissioning Fund -rahastolle voidaan antaa uusi valtuutus ja korottaa sen pakollisia enimmäismääriä.Ohjaa energiaministeriä perustamaan ohjelman, jonka tarkoituksena on maksaa kaikille USEC:n yksityistämislain mukaisille asianomaisille osallistujille kertaluonteinen summaetuus, jonka suuruuden ministeri määrittelee.Rajoittaa asianomaiset osallistujat henkilöihin, jotka: (1) jotka ovat jääneet eläkkeelle aktiivisesta työstä jossakin kaasudiffuusiolaitoksessa viimeistään yksityistämispäivänä tai ennen sitä ja jotka ovat eläkkeensaajan eläkkeensaajia; ja (2) jotka ovat yksityistämispäivänä tai ennen sitä USEC:n toimeksisaajan palveluksessa ja jotka ovat eläkkeensaajan eläkkeensaajia.Ohjaa ministeriä kehittämään, täydentämään ja julkaisemaan Federal Registerissä suunnitelman tiettyjen uraanijätesäiliöiden rikastamiseksi ja myymiseksi uudelleen.</w:t>
      </w:r>
    </w:p>
    <w:p>
      <w:r>
        <w:rPr>
          <w:b/>
        </w:rPr>
        <w:t xml:space="preserve">Tulos</w:t>
      </w:r>
    </w:p>
    <w:p>
      <w:r>
        <w:t xml:space="preserve">Uraanin rikastamisen dekontaminointi- ja käytöstäpoistorahaston valtuuttaminen uudelleen, energiaministerin valtuuttaminen maksamaan USEC:n yksityistämislaissa tarkoitetun eläkejärjestelmän asianomaisille osallistujille saamatta jääneet etuuskorotukset, energiaministerin ohjeistaminen laatimaan suunnitelma tiettyjen uraanijätteiden uudelleenrikastamista varten ja muihin tarkoituksiin.</w:t>
      </w:r>
    </w:p>
    <w:p>
      <w:r>
        <w:rPr>
          <w:b/>
        </w:rPr>
        <w:t xml:space="preserve">Esimerkki 6.4288</w:t>
      </w:r>
    </w:p>
    <w:p>
      <w:r>
        <w:t xml:space="preserve">Spyware Control and Privacy Protection Act of 2001 - Vaatii, että kaikki yleisön saataville asetetut tietokoneohjelmistot, jotka sisältävät mahdollisuuden kerätä tietoja tällaisen ohjelmiston käyttäjästä, laitteistosta, jossa tällaista ohjelmistoa käytetään, tai tavasta, jolla tällaista ohjelmistoa käytetään, ja mahdollisuuden luovuttaa tällaisia tietoja muille henkilöille kuin ohjelmiston käyttäjälle, tiettyjä poikkeuksia lukuun ottamatta, sisältävät: (1) selkeä ilmoitus siitä, että ohjelmisto sisältää tällaisen mahdollisuuden; (2) kuvaus kerättävistä tiedoista; ja (3) selkeät sähköiset ohjeet siitä, miten tällainen mahdollisuus voidaan poistaa käytöstä ilman, että se vaikuttaa ohjelmiston suorituskykyyn tai toimintaan.Kielletään tällaisen mahdollisuuden käyttöönotto, ellei käyttäjä anna siihen etukäteen suostumustaan.Käsittelee kaikkia tällaisten vaatimusten ja kiellon rikkomuksia Federal Trade Commission Act -lain mukaisina epäterveinä tai harhaanjohtavina tekoina tai käytäntöinä.Valtuuttaa ohjelmistotoimittajan luovuttamaan tällaisia tietoja lainvalvontaviranomaisille tai tuomioistuimelle etsintäluvan tai tuomioistuimen määräyksen nojalla. Edellytetään, että tällaisen määräyksen antava tuomioistuin varmistaa asianmukaiset suojatoimet tällaisten tietojen käytölle.</w:t>
      </w:r>
    </w:p>
    <w:p>
      <w:r>
        <w:rPr>
          <w:b/>
        </w:rPr>
        <w:t xml:space="preserve">Tulos</w:t>
      </w:r>
    </w:p>
    <w:p>
      <w:r>
        <w:t xml:space="preserve">Lakiehdotus tietojen keräämisen julkistamisesta tietokoneohjelmistojen avulla ja muista syistä.</w:t>
      </w:r>
    </w:p>
    <w:p>
      <w:r>
        <w:rPr>
          <w:b/>
        </w:rPr>
        <w:t xml:space="preserve">Esimerkki 6.4289</w:t>
      </w:r>
    </w:p>
    <w:p>
      <w:r>
        <w:t xml:space="preserve">Guamin ja Pohjois-Mariaanien juhlarahoja koskeva laki (Guam and the Northern Marianas Commemorative Coin Act) - Ohjaa valtiovarainministeriä laskemaan liikkeelle yhden dollarin kolikoita, jotka kuvaavat Guamin ja Pohjois-Mariaanit toisessa maailmansodassa vapauttaneita amerikkalaisia joukkoja. Edellyttää kolikoiden myynnistä saatujen lisämaksujen maksamista sisäministerille vierailukeskuksen ja museon rakentamiseksi:  (1) Guamissa sijaitsevaan War in the Pacific National Historical Parkiin ja 2) Saipanissa sijaitsevaan American Memorial Parkiin.</w:t>
      </w:r>
    </w:p>
    <w:p>
      <w:r>
        <w:rPr>
          <w:b/>
        </w:rPr>
        <w:t xml:space="preserve">Tulos</w:t>
      </w:r>
    </w:p>
    <w:p>
      <w:r>
        <w:t xml:space="preserve">Guamin ja Pohjois-Mariaanien juhlarahoja koskeva laki</w:t>
      </w:r>
    </w:p>
    <w:p>
      <w:r>
        <w:rPr>
          <w:b/>
        </w:rPr>
        <w:t xml:space="preserve">Esimerkki 6.4290</w:t>
      </w:r>
    </w:p>
    <w:p>
      <w:r>
        <w:t xml:space="preserve">Fee Repeal and Expanded Access Act of 2009 - Tarkistaa tiettyjä Federal Lands Recreation Enhancement Act -lain säännöksiä, mukaan lukien virkistysmaksuvaltuuksia, varojen käyttöä, tulojen jakamista, virkistyspasseja ja yhteistyösopimuksia koskevat säännökset.Säädetään tiettyjen vuoden 1965 Land and Water Conservation Act -lain, vuoden 1986 Emergency Wetlands Resources Act -lain ja vuoden 1998 National Parks Omnibus Management Act -lain mukaisten sisäänpääsy- ja käyttömaksuvaltuuksien soveltamisesta ja hallinnoinnista, ikään kuin Federal Lands Recreation Enhancement Act -lakia ei olisi säädetty.</w:t>
      </w:r>
    </w:p>
    <w:p>
      <w:r>
        <w:rPr>
          <w:b/>
        </w:rPr>
        <w:t xml:space="preserve">Tulos</w:t>
      </w:r>
    </w:p>
    <w:p>
      <w:r>
        <w:t xml:space="preserve">Lakiehdotus liittovaltion maiden virkistyskäytön parantamista koskevan lain tiettyjen säännösten kumoamisesta.</w:t>
      </w:r>
    </w:p>
    <w:p>
      <w:r>
        <w:rPr>
          <w:b/>
        </w:rPr>
        <w:t xml:space="preserve">Esimerkki 6.4291</w:t>
      </w:r>
    </w:p>
    <w:p>
      <w:r>
        <w:t xml:space="preserve">Children's Recovery from Trauma Act Tällä lakiehdotuksella muutetaan Public Health Service Act -lakia siten, että terveysministeriö (HHS) velvoitetaan tukemaan ohjelmia, jotka mahdollistavat kansallisen lasten traumaattista stressiä koskevan aloitteen (NCTSI) jatkuvan toiminnan ja näyttöön perustuvien käytäntöjen tutkimuksen sellaisten lasten ja nuorten tunnistamiseksi ja hoitamiseksi, joilla on mielenterveyden, käyttäytymisen ja biologisten häiriöiden oireita, jotka johtuvat traumaattisen tapahtuman näkemisestä tai kokemisesta. Terveysministeriön on tehtävä yhteistyösopimus kattavalle kansalliselle koordinointikeskukselle, joka valvoo NCTSI-toimia. NCTSI-koordinointikeskuksen on (1) kerättävä, analysoitava ja raportoitava tietoja varhaisen tunnistamisen sekä hoidon ja palvelujen tarjoamisen tehokkuuden selvittämiseksi; 2) keskityttävä sellaisten palvelujen ja resurssien kehittämiseen, joilla ehkäistään lasten trauman pitkäaikaisia seurauksia; 3) tehtävä yhteistyötä liittovaltion tutkimuslaitosten kanssa; ja 4) tehtävä yhteistyötä HHS:n kanssa näyttöön perustuvien ja traumaperusteisten interventioiden, hoitojen, tuotteiden ja muiden resurssien levittämisessä.</w:t>
      </w:r>
    </w:p>
    <w:p>
      <w:r>
        <w:rPr>
          <w:b/>
        </w:rPr>
        <w:t xml:space="preserve">Tulos</w:t>
      </w:r>
    </w:p>
    <w:p>
      <w:r>
        <w:t xml:space="preserve">Laki lasten toipumisesta traumasta</w:t>
      </w:r>
    </w:p>
    <w:p>
      <w:r>
        <w:rPr>
          <w:b/>
        </w:rPr>
        <w:t xml:space="preserve">Esimerkki 6.4292</w:t>
      </w:r>
    </w:p>
    <w:p>
      <w:r>
        <w:t xml:space="preserve">Taxpayer Rebate and Responsibility Act - Muuttaa Internal Revenue Code -lakia siten, että yksittäisille veronmaksajille voidaan palauttaa tai hyvittää osa heidän tuloverostaan minkä tahansa sellaisen vuoden osalta, jona hallinto- ja budjettiviraston johtaja todistaa, että Yhdysvaltain talousarvio on ylijäämäinen.</w:t>
      </w:r>
    </w:p>
    <w:p>
      <w:r>
        <w:rPr>
          <w:b/>
        </w:rPr>
        <w:t xml:space="preserve">Tulos</w:t>
      </w:r>
    </w:p>
    <w:p>
      <w:r>
        <w:t xml:space="preserve">Vuoden 1986 verolakia muutetaan siten, että veronmaksajille palautetaan talousarvion ylijäämä jokaiselta ylijäämävuodelta.</w:t>
      </w:r>
    </w:p>
    <w:p>
      <w:r>
        <w:rPr>
          <w:b/>
        </w:rPr>
        <w:t xml:space="preserve">Esimerkki 6.4293</w:t>
      </w:r>
    </w:p>
    <w:p>
      <w:r>
        <w:t xml:space="preserve">(§ 3) Ohjeistaa Comptroller Generalia tekemään vuosittain tutkimuksen ja raportoimaan kongressille niistä 50 yhdysvaltalaisesta yrityksestä, jotka harjoittavat eniten liiketoimintaa Kiinan kanssa muiden kuin maatalous- ja maataloustuotteiden viennissä, palvelujen viennissä tai tarjoamisessa, investoinneissa tai tavaroiden tuonnissa, jotta voidaan määrittää, missä määrin Kiina noudattaa WTO-sitoumuksiaan, ja saada tietoa yhdysvaltalaisten yritysten kohtaamista ongelmista. kehottaa kansainvälistä kauppakomissiota raportoimaan vuosittain kongressille Yhdysvaltojen ja Kiinan kahdenvälisistä vienti- ja tuontitilastoista, mukaan lukien mahdollisuuksien mukaan Yhdysvaltojen ja Kiinan välisten vienti- ja tuontitilastojen välisten erojen täsmäyttäminen.ja kiinalaisista lähteistä peräisin olevien tietojen väliset erot.(4. kohta) Ohjaa Yhdysvaltojen kauppaedustajaa (USTR) raportoimaan kongressille viimeistään vuoden kuluttua Kiinan liittymisestä WTO:hon ja sen jälkeen vuosittain siitä, miten Kiina on noudattanut WTO:n mukaisia sitoumuksiaan, mukaan lukien sekä monenväliset sitoumukset että Yhdysvalloille tehdyt kahdenväliset sitoumukset.(5. kohta) Valtuuttaa tietyt kongressin valiokunnat ohjeistamaan USTR:ää: (1) ryhtymään asianmukaisiin kaupan helpotustoimiin sen jälkeen, kun se on käynnistänyt vuoden 1974 kauppalain mukaisen tutkimuksen sen määrittämiseksi, onko Yhdysvaltojen sopimuksesta johtuvia oikeuksia evätty tai rikkooko Kiinan jokin toimi, politiikka tai käytäntö jonkin kauppasopimuksen määräyksiä tai kieltääkö se muutoin Yhdysvalloilta minkä tahansa kauppasopimuksen mukaiset edut tai onko se perusteeton ja rasittaa tai rajoittaa Yhdysvaltojen kauppaa; tai (2) käynnistämään toimet WTO:n riitojenratkaisuelimessä. Muutetaan vuoden 1974 kauppalakia siten, että Yhdysvaltojen kauppaministeriöllä on oikeus tehdä tutkimukseen liittyvää myönteistä päätöstä varten päätelmä, joka on epäedullinen sellaisen maan edulle, joka ei tee tai kieltäytyy tekemästä yhteistyötä tutkimuksessa. Ohjaa USTR:ää, jos hän tekee Kiinaa koskevan myönteisen päätöksen, panemaan vireille kanteen riitojenratkaisuelimessä, ellei ole olemassa muuta, tehokkaampaa toimenpidettä.(6 kohta) Ilmaisee kongressin näkemyksen siitä, että WTO:ssa olisi oltava erityinen monenvälinen prosessi, jonka avulla voidaan vuosittain tarkistaa, noudattaako Kiina sitoumuksia, jotka se on tehnyt liittyessään WTO:hon. Ohjaa USTR:ää ehdottamaan seuraavaa: (1) osana WTO:n kauppapolitiikan tarkastelumekanismia Kiinan kauppapolitiikkaa tarkastellaan perusteellisesti vuosittain; (2) kauppapolitiikan tarkastelumekanismia tehostetaan ja laajennetaan merkittävästi Kiinan tarkastelun yhteydessä; ja (3) Kiinan kauppapolitiikan tarkastelumekanismiin sisältyy vierailuja paikan päällä ja WTO:n jäsenten edustajien aktiivinen osallistuminen.(7 §) Ohjaa presidenttiä esittämään kongressille suunnitelman, jolla Kiinaa autetaan rakentamaan instituutioita, joita tarvitaan Kiinan WTO:hon liittymisensä yhteydessä tekemien velvoitteiden täyttämiseksi. Valtuuttaa määrärahat.</w:t>
      </w:r>
    </w:p>
    <w:p>
      <w:r>
        <w:rPr>
          <w:b/>
        </w:rPr>
        <w:t xml:space="preserve">Tulos</w:t>
      </w:r>
    </w:p>
    <w:p>
      <w:r>
        <w:t xml:space="preserve">Kiinan ja Maailman kauppajärjestön vaatimustenmukaisuutta koskeva laki</w:t>
      </w:r>
    </w:p>
    <w:p>
      <w:r>
        <w:rPr>
          <w:b/>
        </w:rPr>
        <w:t xml:space="preserve">Esimerkki 6.4294</w:t>
      </w:r>
    </w:p>
    <w:p>
      <w:r>
        <w:t xml:space="preserve">Adoption Equality Act of 2003 - Muuttaa sosiaaliturvalain (SSA) IV osaston E osaa (sijaishuolto ja adoptiotuki) muuttaakseen vaatimuksia, jotka koskevat erityistarpeista kärsivää lasta, jonka adoptiovanhemmat ovat oikeutettuja valtion adoptiotukeen.Poistaa vaatimuksen, jonka mukaan erityistarpeista kärsivän lapsen on täytettävä tietyt SSA:n IV osaston A osan (väliaikainen apu vähävaraisille perheille) (TANF) mukaiset tulokelpoisuuskriteerit, jotka liittyvät ainoastaan biologisiin vanhempiin, joiden oikeudet on lakkautettu. (Näin ollen kaikki erityistarpeiset lapset ovat oikeutettuja adoptiotukeen.) Tekee adoptiotukeen oikeutetuiksi sellaisen lapsen adoptiovanhemmat, joka ei ole Yhdysvaltojen kansalainen tai asukas, mutta joka muutoin täyttää tällaisten tukien saamista koskevat kelpoisuusvaatimukset, lukuun ottamatta lasta, joka on adoptoitu Yhdysvaltojen ulkopuolelle tai tuotu sinne adoptiotarkoituksessa. Julistaa, että maksuja ei katsota kielletyksi viimeksi mainitunlaisen lapsen osalta, jos hänet sijoitetaan sijaishoitoon sen jälkeen, kun adoptiovanhemmat eivät ole onnistuneet adoptoimaan lasta alun perin.Edellytetään, että kaikki lapset, jotka on todettu kelpoisuusehdot täyttäviksi aikaisemman adoption yhteydessä (tai jotka olisi todettu kelpoisuusehdot täyttäviksi, jos vuoden 1997 adoptio- ja turvaperhelaki olisi ollut voimassa silloin, kun tällainen toteaminen olisi tehty) ja jotka ovat jälleen käytettävissä adoptioon, koska aikaisempi adoptio on purettu ja adoptiovanhempien vanhempainoikeudet on lopetettu tai koska lapsen adoptiovanhemmat ovat kuolleet, käsitellään tällaiset vaatimukset täyttävinä.Vaatii, että osavaltio käyttää summan, joka vastaa tämän lain soveltamisesta aiheutuvia valtion menojen säästöjä (jos niitä on), tarjotakseen lapsille tai perheille mitä tahansa palveluja (mukaan lukien adoption jälkeiset palvelut), joita voidaan tarjota tämän osan tai osan B (lasten hyvinvointipalvelut) nojalla: (1) valtio määrittää vahvistamiensa perusteiden mukaisesti (joihin voi kuulua tai olla kuulumatta oikeudellinen päätös), että lasta ei voida tai ei pitäisi palauttaa vanhempiensa kotiin (kuten nykyisessä laissa); tai (2) lapsi täyttää kaikki XVI osaston (Supplemental Security Income) (SSI) lääketieteelliset tai vammaisuutta koskevat vaatimukset ja (kuten nykyisessä laissa) erityisiä tekijöitä tai ehtoja sovelletaan. (Nykyisin sekä ensimmäisen vaatimuksen että erityistekijöiden on täytyttävä.) Tämän lain mukaan erityistarpeisen lapsen määrittämiseksi riittää, jos lasta ei voida tai ei pitäisi palauttaa vanhempiensa kotiin. Erityistekijävaatimusta ei tarvitse soveltaa tällaisessa tapauksessa, mutta sitä on sovellettava kaikkiin lapsiin, jotka täyttävät kaikki SSI:n lääketieteelliset tai vammaisuutta koskevat vaatimukset).</w:t>
      </w:r>
    </w:p>
    <w:p>
      <w:r>
        <w:rPr>
          <w:b/>
        </w:rPr>
        <w:t xml:space="preserve">Tulos</w:t>
      </w:r>
    </w:p>
    <w:p>
      <w:r>
        <w:t xml:space="preserve">Lakiehdotus, jolla edistetään erityistarpeisten lasten adoptiota.</w:t>
      </w:r>
    </w:p>
    <w:p>
      <w:r>
        <w:rPr>
          <w:b/>
        </w:rPr>
        <w:t xml:space="preserve">Esimerkki 6.4295</w:t>
      </w:r>
    </w:p>
    <w:p>
      <w:r>
        <w:t xml:space="preserve">O&amp;C Lands Protection Act - Laki asettaa rajoituksia, jotka koskevat sisäasiainministeriön (Secretary of the Interior) tekemää liittovaltion omistuksen ulkopuolista myyntiä ja vaihtoa O&amp;C-maille ja julkisille maille, jotka sijaitsevat Bureau of Land Managementin (BLM) Medfordin, Roseburgin, Eugenen, Salemin ja Coos Bayn alueilla sekä Lakeviewin alueen Klamathin resurssialueella (maantieteellinen alue) Oregonissa.  Määritellään "O&amp;C-maat" tietyiksi maiksi, jotka alun perin myönnettiin Oregonissa rautatie- ja lennätinlinjojen perustamista varten ja jotka palautuivat Yhdysvalloille. (3 §) Estää ministeriä myymästä tai vaihtamasta pois liittovaltion omistuksesta O&amp;C-maita tai julkisia maa-alueita maantieteellisellä alueella, joka sijaitsee 1) kongressin nimeämällä erämaa-alueella, 2) kansallisella villien ja luonnonkauniiden jokien verkostolla tai 3) alueella, joka on nimetty ympäristön kannalta kriittiseksi alueeksi. Asetuksessa säädetään hintoja ja menettelyjä koskevista säännöksistä tällaisten maakauppojen toteuttamiseksi. Valtuuttaa ministeriön:  (1) käyttää (tällä lailla perustettua) O&amp;C Lands Protection Fund -rahastoa ostamaan maantieteellisellä alueella sijaitsevia muita kuin liittovaltion maita, jotka rajoittuvat muihin O&amp;C-maihin tai julkisiin maa-alueisiin; ja (2) asettaa etusijalle tällaisella alueella sijaitsevien purojen, ranta-alueiden tai luonnonvaraisten käytävien läheisyydessä sijaitsevien maiden hankkimisen, joita käyttävät uhanalaiset tai vaarantuneet lajit. (4 §) Asetetaan vaihtomenettelyt sekä vaihdettujen maiden arvoa koskevat vaatimukset. (5 §) Ministeriön tehtävänä on:  (1) määrittää vuosittain, onko O&amp;C-maiden pinta-ala edellisen verovuoden aikana vähentynyt nettomääräisesti, kun Yhdysvallat on luovuttanut maita; (2) nimetä vastaava määrä hehtaareja julkista maata maantieteellisellä alueella käsiteltäväksi O&amp;C-maina; (3) määrittää, onko O&amp;C-maiden pinta-ala vähentynyt edellisen verovuoden aikana, kun Yhdysvallat on luovuttanut maita.C-maita, jos vähennys on tapahtunut; ja 3) osoittaa sellaiset julkiset maat, joilla on puustoa vähintään yhtä paljon hehtaaria kohti kuin edellisen verovuoden aikana luovutetuilla O&amp;C-mailla ja julkisilla mailla alueella keskimäärin. (6 §) Perustetaan O&amp;C-maiden suojelurahasto, joka on käytettävissä maiden ostamiseen, tasausmaksujen suorittamiseen ja jakamiseen Oregonin osavaltiolle ja maantieteellisen alueen piirikunnille. (Sec. 7) jakaa tulot, jotka Yhdysvallat saa puun ja muiden pintavarojen myynnistä kyseisellä alueella sijaitsevilta julkisilta mailta, Oregonin osavaltiolle, asianomaisille kreivikunnille ja lohien elinympäristön ennallistamisrahastolle. Perustetaan lohien elinympäristön ennallistamisrahasto tiettyjä toimia varten maantieteellisellä alueella.</w:t>
      </w:r>
    </w:p>
    <w:p>
      <w:r>
        <w:rPr>
          <w:b/>
        </w:rPr>
        <w:t xml:space="preserve">Tulos</w:t>
      </w:r>
    </w:p>
    <w:p>
      <w:r>
        <w:t xml:space="preserve">O&amp;C Lands Protection Act</w:t>
      </w:r>
    </w:p>
    <w:p>
      <w:r>
        <w:rPr>
          <w:b/>
        </w:rPr>
        <w:t xml:space="preserve">Esimerkki 6.4296</w:t>
      </w:r>
    </w:p>
    <w:p>
      <w:r>
        <w:t xml:space="preserve">Voter Turnout Enhancement Study Commission Act - Laki äänestysaktiivisuuden parantamista käsittelevästä tutkimuskomissiosta - Perustetaan äänestysaktiivisuuden parantamista käsittelevä tutkimuskomissio, jonka tehtävänä on tutkia mahdollisuutta muuttaa liittovaltion tuloveroilmoitusten jättöpäivää marraskuun ensimmäisen maanantain (vaalipäivä) jälkeiseen ensimmäiseen tiistaihin.  Komission toiminta päättyy vaaditun kertomuksen esittämisen jälkeen.  Hyväksytään määrärahat.</w:t>
      </w:r>
    </w:p>
    <w:p>
      <w:r>
        <w:rPr>
          <w:b/>
        </w:rPr>
        <w:t xml:space="preserve">Tulos</w:t>
      </w:r>
    </w:p>
    <w:p>
      <w:r>
        <w:t xml:space="preserve">Laki äänestysaktiivisuuden parantamista käsittelevästä tutkimuskomissiosta</w:t>
      </w:r>
    </w:p>
    <w:p>
      <w:r>
        <w:rPr>
          <w:b/>
        </w:rPr>
        <w:t xml:space="preserve">Esimerkki 6.4297</w:t>
      </w:r>
    </w:p>
    <w:p>
      <w:r>
        <w:t xml:space="preserve">Access to Affordable Prescription Drugs Act of 2001 - Muuttaa sosiaaliturvalain (SSA) XI osastoa kaikkien sellaisten osavaltioiden toteuttamien demonstraatiohankkeiden osalta, jotka terveysministeriö on hyväksynyt ennen 1. tammikuuta 2001 ja joissa luovutaan tiettyjen osavaltiosuunnitelmien vaatimusten noudattamisesta tai tehdään ne soveltumattomiksi, jotta osavaltion asukkaille, jotka eivät muutoin ole oikeutettuja Medicaid-ohjelman (SSA XIX osasto) mukaiseen lääketieteelliseen apuun, voidaan perustaa avohoidon reseptilääkeohjelma. Säädetään, että kaikkia osavaltion menoja katetuista avohoitolääkkeistä demonstraatiohankkeen puitteissa kohdellaan valtion Medicaid-ohjelman mukaisina maksuina katetuista avohoitolääkkeistä alennussopimuksen tarkoituksia varten riippumatta siitä, kompensoidaanko tai korvataanko tällaiset menot kokonaan tai osittain tällaisesta sopimuksesta saaduilla alennuksilla. toteaa, että tällaiset menot ovat Medicaid-ohjelman tavoitteiden mukaisia ja että niitä on pidettävä valtion Medicaid-suunnitelman mukaisesti lääkkeinä määrättyihin lääkkeisiin myönnettävään lääketieteelliseen apuun käytettynä määränä. Jättää tietyt Medicaid-vaatimukset soveltumattomiksi kaikkiin ilmoittautumismaksuihin, vakuutusmaksuihin, vähennyksiin, omavastuuosuuksiin, kustannusten jakamiseen tai vastaaviin maksuihin, joita peritään demonstraatiohankkeeseen osallistuvilta henkilöiltä.</w:t>
      </w:r>
    </w:p>
    <w:p>
      <w:r>
        <w:rPr>
          <w:b/>
        </w:rPr>
        <w:t xml:space="preserve">Tulos</w:t>
      </w:r>
    </w:p>
    <w:p>
      <w:r>
        <w:t xml:space="preserve">Sosiaaliturvalain XI osaston muuttaminen sen selventämiseksi, että terveysministeriöllä on valtuudet käsitellä tiettyjä hyväksytyn demonstraatiohankkeen puitteissa suoritettuja valtion maksuja Medicaid-ohjelman mukaisena lääkinnällisenä apuna sosiaaliturvalain 1927 pykälän mukaista hyvityssopimusta varten, ja muihin tarkoituksiin.</w:t>
      </w:r>
    </w:p>
    <w:p>
      <w:r>
        <w:rPr>
          <w:b/>
        </w:rPr>
        <w:t xml:space="preserve">Esimerkki 6.4298</w:t>
      </w:r>
    </w:p>
    <w:p>
      <w:r>
        <w:t xml:space="preserve">Federal Building Renewal and Energy Savings Act of 2007 - Muuttaa kansallista energiansäästöpolitiikkaa koskevaa lakia siten, että jokainen liittovaltion virasto velvoitetaan: (1) suorittamaan kattavan energia- ja vesiarvioinnin jokaisesta rakennuksestaan ja laitoksestaan, joka täyttää energiaministerin asettamat vähimmäiskoko- tai muut kriteerit; ja (2) toteuttamaan kaikki tällaisessa arvioinnissa yksilöidyt energia- ja vesitehokkuustoimenpiteet.Vaatii liittovaltion virastoa: (1) käyttämään verkkopohjaista seurantajärjestelmää tämän lain noudattamisen todistamiseksi; ja (2) syöttämään energiankäyttöä koskevat tiedot kustakin laitoksestaan ja rakennuksestaan rakennusten energiankäytön vertailujärjestelmään, kuten Energy Star Portfolio Manager -järjestelmään.Ohjeistaa hallinto- ja budjettiviraston johtajan laatimaan neljännesvuosittaiset tuloskortit kunkin liittovaltion viraston toteuttamista energianhallintatoimista.Kieltää liittovaltion virastoa: 1) laatimasta politiikkaa, joka rajoittaa energiansäästösopimuksen enimmäiskeston alle 25 vuoteen; tai 2) rajoittamasta tällaisten sopimusten mukaisten velvoitteiden kokonaismäärää tai muuta energiansäästötoimenpiteiden yksityistä rahoitusta.Kumoaa uusien sopimusten tekemistä koskevan valtuuden päättymispäivän (jolloin valtuudesta tulee pysyvä).</w:t>
      </w:r>
    </w:p>
    <w:p>
      <w:r>
        <w:rPr>
          <w:b/>
        </w:rPr>
        <w:t xml:space="preserve">Tulos</w:t>
      </w:r>
    </w:p>
    <w:p>
      <w:r>
        <w:t xml:space="preserve">Lakiehdotus, jolla muutetaan kansallista energiansäästöpolitiikkaa koskevaa lakia (National Energy Conservation Policy Act) energia- ja vesitehokkuustoimenpiteiden käytön edistämiseksi liittovaltion rakennuksissa, energiansäästösopimusten ja energiapalvelusopimusten edistämiseksi sekä muihin tarkoituksiin.</w:t>
      </w:r>
    </w:p>
    <w:p>
      <w:r>
        <w:rPr>
          <w:b/>
        </w:rPr>
        <w:t xml:space="preserve">Esimerkki 6.4299</w:t>
      </w:r>
    </w:p>
    <w:p>
      <w:r>
        <w:t xml:space="preserve">Hereditary Hemorrhagic Telangiectasia Diagnosis and Treatment Act of 2015 Muuttaa Public Health Service Act -lakia siten, että terveys- ja terveyspalvelujen ministeriö (HHS) velvoitetaan perustamaan ja panemaan täytäntöön perinnöllistä hemorragista telangiectasiaa (HHT, geneettinen verisuonten verenvuotohäiriö, joka aiheuttaa verisuonten poikkeavuuksia) koskeva aloite, jolla pyritään parantamaan HHT:tä sairastavien ihmisten varhaista havaitsemista, seulontaa ja hoitoa keskittyen HHT:tä koskevan tutkimuksen edistämiseen sekä lääkäreiden ja yleisön tietoisuuden lisäämiseen HHT:stä.  kehottaa terveysministeriötä perustamaan HHT-koordinointikomitean kehittämään ja koordinoimaan suunnitelman täytäntöönpanoa HHT:n tutkimuksen ja ymmärtämisen edistämiseksi, muun muassa tekemällä tai tukemalla tutkimusta kansallisissa terveysinstituuteissa (NIH) ja antamalla suosituksia NIH:n tutkimusavustuksista, jotka liittyvät HHT:hen.  Kehottaa tautien valvonta- ja ehkäisykeskuksia toteuttamaan HHT:hen liittyviä toimia, mukaan lukien seurannan toteuttaminen ja HHT-resurssikeskuksen perustaminen, jotta voidaan tarjota kattavaa koulutusta HHT:stä ja levittää sitä koskevaa tietoa terveydenhuollon ammattilaisille, potilaille, teollisuudelle ja yleisölle.  Vaatii Centers for Medicare &amp;amp; Medicaid Services -virastoa myöntämään avustuksia HHT-tutkimukseen, mukaan lukien analyysi hoitamattomaan HHT:hen liittyvistä terveydenhuoltomenoista ja kustannuksista, jotka liittyvät HHT:tä sairastavien Medicare-edunsaajien ennaltaehkäistäviin lääketieteellisiin tapahtumiin. </w:t>
      </w:r>
    </w:p>
    <w:p>
      <w:r>
        <w:rPr>
          <w:b/>
        </w:rPr>
        <w:t xml:space="preserve">Tulos</w:t>
      </w:r>
    </w:p>
    <w:p>
      <w:r>
        <w:t xml:space="preserve">Vuoden 2015 laki perinnöllisen hemorragisen teleangiektasian diagnosoinnista ja hoidosta (Hereditary Hemorrhagic Telangiectasia Diagnosis and Treatment Act of 2015).</w:t>
      </w:r>
    </w:p>
    <w:p>
      <w:r>
        <w:rPr>
          <w:b/>
        </w:rPr>
        <w:t xml:space="preserve">Esimerkki 6.4300</w:t>
      </w:r>
    </w:p>
    <w:p>
      <w:r>
        <w:t xml:space="preserve">Safe Aviation and Flight Enhancement Act of 2014 - Ohjaa Federal Aviation Administrationin (FAA) hallintoviranomaista vaatimaan, että kaikki lentoliikenteen harjoittajan 1. tammikuuta 2016 tai sen jälkeen tilaamat kaupalliset matkustajailma-alukset on varustettava käyttöönotettavalla tallentimella, joka on toinen Kansainvälisen siviili-ilmailujärjestön (ICAO) lennonrekisteröintistandardien mukaisesti asennettava yhdistetty FDR/CVR-tallentimen tallennusjärjestelmä. Määritelmät: 1) &amp;quot;kaupallisella matkustajailma-aluksella&amp;quot; tarkoitetaan suihkukoneella, jonka suurin sallittu lentoonlähtömassa on yli 15 000 kilogrammaa ja joka on ICAO:n vaatimusten mukaisesti varustettava kahdella yhdistetyllä tallentimella; ja 2) &amp;quot;käyttöönotettavalla tallentimella&amp;quot; tarkoitetaan lentotietojen tallentinta, ohjaamon äänitallenninta ja hätäpaikannuslähetintä, jotka on sijoitettu yhteen törmäyssuojattuun kelluvaan yksikköön, joka täyttää FAA:n ja Euroopan siviili-ilmailuorganisaatioiden laitteiden standardien mukaiset suorituskykyvaatimukset. </w:t>
      </w:r>
    </w:p>
    <w:p>
      <w:r>
        <w:rPr>
          <w:b/>
        </w:rPr>
        <w:t xml:space="preserve">Tulos</w:t>
      </w:r>
    </w:p>
    <w:p>
      <w:r>
        <w:t xml:space="preserve">Vuoden 2014 laki turvallisen ilmailun ja lentämisen edistämisestä</w:t>
      </w:r>
    </w:p>
    <w:p>
      <w:r>
        <w:rPr>
          <w:b/>
        </w:rPr>
        <w:t xml:space="preserve">Esimerkki 6.4301</w:t>
      </w:r>
    </w:p>
    <w:p>
      <w:r>
        <w:t xml:space="preserve">Innovatiivisen strategian kehittäminen mikrobilääkeresistenttejä mikro-organismeja varten vuoden 2015 laki eli vuoden 2015 DISARM-laki Muuttaa sosiaaliturvalain XVIII osaston (Medicare) ja ohjaa terveys- ja sosiaalipalveluministeriä: (1) tunnustamaan DISARM-antimikrobilääkkeiden kustannukset Medicare-maksujärjestelmässä alajakson (d) sairaaloiden sairaalapalvelujen osalta, (2) säätämään lisämaksusta, joka koskee tällaisia lääkkeitä sisältäviä kotiutuksia, (3) julkaisemaan Federal Register -rekisterissä luettelon DISARM-antimikrobilääkkeistä ja (4) tekemään suhteellisen mukautuksen vakiomääräisiin maksuihin sen varmistamiseksi, että tämän lain vaatimukset eivät johda siihen, että maksujen yhteismäärä olisi suurempi tai pienempi kuin ne, jotka muutoin suoritettaisiin verovuoden aikana. (Yleisesti ottaen [d] alajakson sairaala on akuuttisairaala, erityisesti sellainen, joka saa maksuja Medicaren sairaalahoidon prospektiivisen maksujärjestelmän [IPPS] mukaisesti tarjotessaan katettuja sairaalapalveluja tukikelpoisille edunsaajille). Määritellään &amp;quot;DISARM-mikrobilääke&amp;quot; sellaiseksi lääkkeeksi, jonka Food and Drug Administration on hyväksynyt tai lisensoinut 1. tammikuuta 2015 tai sen jälkeen ja joka on muun muassa tarkoitettu hoitamaan infektiota, jonka aiheuttaa tai todennäköisesti aiheuttaa jokin hyväksytty taudinaiheuttaja, johon liittyy suuri kuolleisuus tai merkittävä sairastavuus ja jolle on olemassa tyydyttämätön lääketieteellinen tarve.  Edellytetään, että mekanismia, jonka ministeri on perustanut sellaisten uusien lääketieteellisten palvelujen ja teknologioiden kustannusten tunnustamiseksi, jotka eivät ole DISARM-mikrobilääkkeitä Medicare-maksujärjestelmässä, sovelletaan uusiin lääketieteellisiin palveluihin tai teknologiaan, jos palvelu tai teknologia ei ole DISARM-mikrobilääke.  Ohjaa valtiontalouden tarkastusvirastoa tutkimaan esteitä, jotka estävät DISARM-mikrobilääkkeiden kehittämistä, ja laatimaan suosituksia toimista, joita olisi toteutettava näiden esteiden poistamiseksi.</w:t>
      </w:r>
    </w:p>
    <w:p>
      <w:r>
        <w:rPr>
          <w:b/>
        </w:rPr>
        <w:t xml:space="preserve">Tulos</w:t>
      </w:r>
    </w:p>
    <w:p>
      <w:r>
        <w:t xml:space="preserve">Vuoden 2015 DISARM-laki</w:t>
      </w:r>
    </w:p>
    <w:p>
      <w:r>
        <w:rPr>
          <w:b/>
        </w:rPr>
        <w:t xml:space="preserve">Esimerkki 6.4302</w:t>
      </w:r>
    </w:p>
    <w:p>
      <w:r>
        <w:t xml:space="preserve">Muutetaan vuoden 1996 lasten ravitsemuslakia naisten, imeväisten ja lasten erityisen lisäravinto-ohjelman (WIC) osalta seuraavasti: (1) sallii elinkustannuslisien jättämisen pois niiden asepalveluksen jäsenten osalta, jotka ovat palveluksessa Yhdysvaltojen vierekkäisten osavaltioiden (nykyisin mannervaltioiden) ulkopuolella; ja (2) rajoittaa 20:een sellaisten demonstraatiohankkeiden määrän, jotka liittyvät WIC-ohjelman käyttöön lasten tunnistamiseksi ja rekisteröimiseksi tiettyihin terveysohjelmiin.Muuttaa Richard B. Russell National School Lunch Act -lakia salliakseen, että osavaltioiden virasto voi keskeyttää osallistuvan oppilaitoksen toiminnan ilman edeltävää kuulemistilaisuutta, jos se on esittänyt vääriä tai petollisia vaatimuksia lasten ja aikuisten hoitoa koskevan ruokaohjelman yhteydessä, ja määrittää ehdot, joiden mukaisesti osavaltioiden virasto voi keskeyttää osallistuvan laitoksen toiminnan ilman edeltävää kuulemista.</w:t>
      </w:r>
    </w:p>
    <w:p>
      <w:r>
        <w:rPr>
          <w:b/>
        </w:rPr>
        <w:t xml:space="preserve">Tulos</w:t>
      </w:r>
    </w:p>
    <w:p>
      <w:r>
        <w:t xml:space="preserve">Lakiehdotus, jolla annetaan maatalousministerille valtuudet maksaa terveys- tai turvallisuusriskin aiheuttavien hyödykkeiden poistamisesta aiheutuvia kustannuksia ja tehdä mukautuksia tiettyihin lasten ravitsemusohjelmiin.</w:t>
      </w:r>
    </w:p>
    <w:p>
      <w:r>
        <w:rPr>
          <w:b/>
        </w:rPr>
        <w:t xml:space="preserve">Esimerkki 6.4303</w:t>
      </w:r>
    </w:p>
    <w:p>
      <w:r>
        <w:t xml:space="preserve">Muutetaan sosiaaliturvalain IV osaston E osa (sijaishoito- ja adoptiotuki) seuraavasti:  (1) säädetään, että aikuiset sukulaiset otetaan tarvittaessa ja ajoissa mukaan lasten sijaishuoltosijoitusten määrittelyyn ja että niitä, jotka täyttävät asiaankuuluvat valtion lastensuojelunormit, pidetään ensisijaisena sijoitusvaihtoehtona lapsille; ja (2) säädetään tietyistä valtion sukulaishoidon demonstraatiohankkeista, jotka ovat vaihtoehtoja sijaishuollolle tietyille tukikelpoisille lapsille.</w:t>
      </w:r>
    </w:p>
    <w:p>
      <w:r>
        <w:rPr>
          <w:b/>
        </w:rPr>
        <w:t xml:space="preserve">Tulos</w:t>
      </w:r>
    </w:p>
    <w:p>
      <w:r>
        <w:t xml:space="preserve">Sosiaaliturvalain IV osaston E osan muuttaminen siten, että osavaltiot velvoitetaan pitämään aikuisia sukulaisia, jotka täyttävät valtion lastensuojeluvaatimukset, ensisijaisena sijoitusvaihtoehtona lapsille, ja säätämään esittelyhankkeista, joilla testataan, onko mahdollista ottaa käyttöön sukulaishoito vaihtoehtona sijaishuoltopaikalle lapselle, jolla on aikuisia sukulaisia, jotka ovat valmiita tarjoamaan lapselle turvallista ja asianmukaista hoitoa.</w:t>
      </w:r>
    </w:p>
    <w:p>
      <w:r>
        <w:rPr>
          <w:b/>
        </w:rPr>
        <w:t xml:space="preserve">Esimerkki 6.4304</w:t>
      </w:r>
    </w:p>
    <w:p>
      <w:r>
        <w:t xml:space="preserve">Canine Detection Team Augmentation and Certification Act of 2006 - Ohjaa sisäisen turvallisuuden ministeriön: (1) lisäämään koulutettujen, sisäisen turvallisuuden ministeriön (DHS) koiravalvontaryhmien määrää tietyissä liittovaltion virastoissa; ja (2) ilmoittamaan tietyille kongressin valiokunnille, jos jokin tällainen virasto ei pysty saavuttamaan vaadittua lisäystä.Ohjaa ministeriä: (1) koordinoimaan täysimääräisesti ministeriön koiravalmennusohjelmat, jotka tukevat ministeriön terrorismin, salakuljetuksen, kuljetusten turvallisuuden, rajaturvallisuuden ja muita tehtäviä; (2) varmistamaan, että ministeriö hyödyntää mahdollisimman tehokkaasti olemassa olevia koulutustiloja ja -resursseja koirien kouluttamiseen ympäri vuoden; ja (3) koordinoimaan muiden liittovaltion virastojen, voittoa tavoittelemattomien järjestöjen, yliopistojen ja yksityisten koulutustilojen kouluttamien etsintäkoirien käyttöä, jotta voidaan lisätä koulutettujen etsintäkoirien määrää lainvalvontaviranomaisten käytettävissä.Ohjaa ministeriä: (1) asettamaan etusijalle kotimaassa kasvatettujen koiraeläinten määrän lisäämisen, joita ministeriö käyttää terrorismin torjuntatehtävänsä tukena; (2) lisäämään yliopistojen sekä yksityisten ja voittoa tavoittelemattomien tahojen kotimaassa kasvatettujen koiraeläinten käyttöä; ja (3) neuvottelemaan muiden liittovaltion, osavaltioiden ja paikallisten virastojen, voittoa tavoittelemattomien järjestöjen, yliopistojen ja yksityisten tahojen kanssa, jotka käyttävät etsintäkoiria, sekä hallinto- ja budjettiviraston (Office of Management and Budget, OMB) kanssa koiraeläinten kotimaisten kasvatusten edistämiseksi ja koiraeläinten hankintojen konsolidoimiseksi liittovaltionhallinnossa.Ohjaa ministerin: (1) perustamaan kilpailullisen avustusohjelman kotimaisille koiraeläinten kasvattajille; ja (2) perustamaan sisäisen turvallisuuden koiraetsintäkoirien akkreditointilautakunnan (Homeland Security Canine Detection Accreditation Board).</w:t>
      </w:r>
    </w:p>
    <w:p>
      <w:r>
        <w:rPr>
          <w:b/>
        </w:rPr>
        <w:t xml:space="preserve">Tulos</w:t>
      </w:r>
    </w:p>
    <w:p>
      <w:r>
        <w:t xml:space="preserve">Sisäisen turvallisuuden ministeriön koulutettujen etsintäkoirien määrän lisääminen ja muut tarkoitukset.</w:t>
      </w:r>
    </w:p>
    <w:p>
      <w:r>
        <w:rPr>
          <w:b/>
        </w:rPr>
        <w:t xml:space="preserve">Esimerkki 6.4305</w:t>
      </w:r>
    </w:p>
    <w:p>
      <w:r>
        <w:t xml:space="preserve">Repeal ID Act of 2017 Tällä lakiehdotuksella kumotaan vuoden 2005 REAL ID Act -lain säännökset, jotka kieltävät liittovaltion virastoja hyväksymästä osavaltioiden myöntämiä ajokortteja tai henkilökortteja, jotka täyttävät määritellyt vähimmäisturvallisuusvaatimukset. Lakiehdotuksella ohjataan liikenneministeriötä (DOT) laatimaan vähimmäisvaatimukset liittovaltion virastojen hyväksymiselle osavaltioiden myöntämien ajokorttien ja henkilötodistusten hyväksymiseksi tunnistamistarkoituksiin. Liittovaltion virasto ei saa hyväksyä tällaista ajokorttia tai henkilökorttia, joka on myönnetty yli kaksi vuotta näiden vaatimusten julkaisemisen jälkeen, ellei se ole näiden vaatimusten mukainen. Kunkin osavaltion on todistettava liikenneministeriölle, että osavaltio noudattaa näitä standardeja. Liikenneministeriö myöntää avustuksia auttaakseen valtioita ajokorttien ja henkilökorttien saattamisessa tällaisten standardien mukaisiksi.</w:t>
      </w:r>
    </w:p>
    <w:p>
      <w:r>
        <w:rPr>
          <w:b/>
        </w:rPr>
        <w:t xml:space="preserve">Tulos</w:t>
      </w:r>
    </w:p>
    <w:p>
      <w:r>
        <w:t xml:space="preserve">Repeal ID Act of 2017</w:t>
      </w:r>
    </w:p>
    <w:p>
      <w:r>
        <w:rPr>
          <w:b/>
        </w:rPr>
        <w:t xml:space="preserve">Esimerkki 6.4306</w:t>
      </w:r>
    </w:p>
    <w:p>
      <w:r>
        <w:t xml:space="preserve">Aligning Incentives for Better Patient Care Act of 2011 [sic] - Muuttaa sosiaaliturvalain XVIII osaston (Medicare) seuraavasti: (1) vapauttaa tiettyjä lääkärin lähetteitä ja muita korvauksia koskevasta kiellosta laadun ja tehokkuuden edistämiseen tähtäävät kannustinmaksut, jotka suoritetaan lääkärin ja hyväksytyn sairaalan välisen laatukannustinsopimuksen mukaisesti, (2) säätää tällaisia sopimuksia koskevista vaatimuksista ja (3) määrätä terveys- ja sosiaalipalveluministeriä (HHS) tarjoamaan laatukannustinasiamies Centers for Medicare &amp; Medicaid Services -virastolle. muuttaa SSA-osastoa XI siten, että tällaiset kannustinpalkkiot vapautetaan tietyistä siviilioikeudellisista rahamääräisistä seuraamuksista sekä laittomista korvauksista annettavista rikosoikeudellisista seuraamuksista.</w:t>
      </w:r>
    </w:p>
    <w:p>
      <w:r>
        <w:rPr>
          <w:b/>
        </w:rPr>
        <w:t xml:space="preserve">Tulos</w:t>
      </w:r>
    </w:p>
    <w:p>
      <w:r>
        <w:t xml:space="preserve">Sosiaaliturvalain muuttaminen siten, että sairaalat voivat maksaa lääkäreille kannustinmaksuja laadun ja tehokkuuden edistämiseksi.</w:t>
      </w:r>
    </w:p>
    <w:p>
      <w:r>
        <w:rPr>
          <w:b/>
        </w:rPr>
        <w:t xml:space="preserve">Esimerkki 6.4307</w:t>
      </w:r>
    </w:p>
    <w:p>
      <w:r>
        <w:t xml:space="preserve">Emmett Till Unsolved Civil Rights Crimes Reauthorization Act of 2016 Tällä lakiehdotuksella vahvistetaan pysyvästi uudelleen Emmett Till Unsolved Civil Rights Crime Act of 2007 (Emmett Till Act) ja laajennetaan oikeusministeriön ja liittovaltion poliisin (FBI) vastuualueita siten, että ne kattavat myös kuolemantapaukseen johtaneiden rikollisten kansalaisoikeusrikkomusten tutkinnan ja syytteeseenpanon riippumatta siitä, milloin rikkomukset tapahtuivat. (Tällä hetkellä Emmett Till Act -lain voimassaolo päättyy varainhoitovuoden 2017 lopussa, ja tällaiset tutkimukset rajoittuvat ennen vuotta 1970 tapahtuneisiin rikkomuksiin). Lakiehdotuksessa ilmaistaan kongressin näkemys siitä, että kaikkien toimivaltaisten viranomaisten olisi: (1) koordinoida tietojen jakamista, (2) saattaa vastuuseen henkilöt, jotka ovat syyllistyneet selvittämättömiin kansalaisoikeusmurhiin tai olleet niissä osallisina, ja (3) noudattaa tiedonvälityksen vapautta koskevia pyyntöjä. Tutkiessaan kantelua DOJ voi koordinoida toimia sellaisten tahojen kanssa, jotka DOJ katsoo asianmukaisiksi.  DOJ avaa uudelleen ja tarkastelee uudelleen tapauksia, jotka on lopetettu ilman DOJ:n tai FBI:n suorittamaa henkilökohtaista tutkimusta. DOJ:n on perustettava työryhmä, jonka tehtävänä on tutkia perusteellisesti Emmett Till Act -lakia koskevat tapaukset. DOJ:n on ilmoitettava kongressille annettavassa vuosikertomuksessa: 1) kansalaisoikeusjärjestön, korkeakoulun tai osavaltion tai paikallisen lainvalvontaviranomaisen vireille panemien tapausten lukumäärä; 2) niiden tapausten lukumäärä, jotka johtivat liittovaltion syytteisiin; 3) syytteiden nostamispäivä; 4) onko DOJ kieltäytynyt nostamasta syytettä tai osallistumasta vireille pannun tapauksen tutkintaan; ja 5) uudelleen käsiteltyjen tapausten osalta toteutetut toimet. DOJ voi myöntää avustuksia kansalaisoikeusjärjestöille, korkeakouluille ja muille tukikelpoisille yhteisöille Emmett Till Act -lain mukaisten rikosten tutkimiseen liittyviin kuluihin.</w:t>
      </w:r>
    </w:p>
    <w:p>
      <w:r>
        <w:rPr>
          <w:b/>
        </w:rPr>
        <w:t xml:space="preserve">Tulos</w:t>
      </w:r>
    </w:p>
    <w:p>
      <w:r>
        <w:t xml:space="preserve">Emmett Till Unsolved Civil Rights Crimes Reauthorization Act of 2016 (Emmett Tillin selvittämättömiä kansalaisoikeusrikoksia koskeva laki)</w:t>
      </w:r>
    </w:p>
    <w:p>
      <w:r>
        <w:rPr>
          <w:b/>
        </w:rPr>
        <w:t xml:space="preserve">Esimerkki 6.4308</w:t>
      </w:r>
    </w:p>
    <w:p>
      <w:r>
        <w:t xml:space="preserve">Nicaraguan Investment Conditionality Act (NICA) of 2017 Tässä lakiehdotuksessa presidenttiä ohjataan ohjeistamaan kunkin kansainvälisen rahoituslaitoksen Yhdysvaltain pääjohtajaa käyttämään Yhdysvaltain vaikutusvaltaa vastustaakseen kaikkia Nicaraguan hallitukselle myönnettäviä lainoja, jotka eivät ole tarkoitettu muihin kuin inhimillisiin perustarpeisiin tai demokratian edistämiseen, ellei ulkoministeriö todista, että Nicaragua ryhtyy tehokkaisiin toimiin, jotta   järjestää vapaat vaalit, joita valvovat uskottavat kotimaiset ja kansainväliset vaalitarkkailijat; edistää demokratiaa ja riippumatonta oikeuslaitosta ja vaalilautakuntaa; vahvistaa oikeusvaltiota; kunnioittaa oikeutta yhdistymis- ja sananvapauteen; torjua korruptiota, mukaan luettuna korruptoituneiksi uskottavasti väitettyjen hallituksen virkamiesten tutkiminen ja syytteeseen asettaminen; ja suojella poliittisten oppositiopuolueiden, toimittajien, ammattiyhdistysaktivistien, ihmisoikeuksien puolustajien ja muiden kansalaisyhteiskunnan aktivistien oikeutta toimia ilman häiriöitä.  Valtiovarainministeriön on toimitettava kongressille raportti, jossa arvioidaan 1) kansainvälisten rahoituslaitosten tehokkuutta Nicaraguassa sovellettavien ohjelmiin liittyvien suojatoimien täytäntöönpanossa ja 2) Nicaraguan tiettyjen perustuslaillisten ja vaaleihin liittyvien huolenaiheiden vaikutuksia Nicaraguan pitkän aikavälin myönteisiin kehitysnäkymiin.  Presidentti voi poiketa näistä vaatimuksista Yhdysvaltojen kansallisen edun vuoksi. Lakiehdotuksessa edellytetään, että: 1) presidentti määrää Yhdysvaltain pysyvän edustajan Amerikan valtioiden järjestössä käyttämään Yhdysvaltain vaikutusvaltaa sen puolesta, että Nicaraguaan lähetetään vaalitarkkailuvaltuuskunta vuonna 2017, ja 2) ulkoministeriö raportoi Nicaraguan korkeiden virkamiesten osallisuudesta julkiseen korruptioon tai ihmisoikeusloukkauksiin.</w:t>
      </w:r>
    </w:p>
    <w:p>
      <w:r>
        <w:rPr>
          <w:b/>
        </w:rPr>
        <w:t xml:space="preserve">Tulos</w:t>
      </w:r>
    </w:p>
    <w:p>
      <w:r>
        <w:t xml:space="preserve">Nicaraguan investointien ehdollisuutta koskeva laki (NICA) vuodelta 2017</w:t>
      </w:r>
    </w:p>
    <w:p>
      <w:r>
        <w:rPr>
          <w:b/>
        </w:rPr>
        <w:t xml:space="preserve">Esimerkki 6.4309</w:t>
      </w:r>
    </w:p>
    <w:p>
      <w:r>
        <w:t xml:space="preserve">Family Dependent Care Affordability Act of 1997 - Muuttaa Internal Revenue Code -lakia lisäämällä huollettavan hoidon hyvitystä ja tekemällä siitä palautettavan.</w:t>
      </w:r>
    </w:p>
    <w:p>
      <w:r>
        <w:rPr>
          <w:b/>
        </w:rPr>
        <w:t xml:space="preserve">Tulos</w:t>
      </w:r>
    </w:p>
    <w:p>
      <w:r>
        <w:t xml:space="preserve">Family Dependent Care Affordability Act of 1997 (laki perheen huollettavien hoidon kohtuuhintaisuudesta)</w:t>
      </w:r>
    </w:p>
    <w:p>
      <w:r>
        <w:rPr>
          <w:b/>
        </w:rPr>
        <w:t xml:space="preserve">Esimerkki 6.4310</w:t>
      </w:r>
    </w:p>
    <w:p>
      <w:r>
        <w:t xml:space="preserve">Make College Affordable Act of 2001 - Muuttaa Internal Revenue Code -lakia siten, että veronmaksajan, puolison, huollettavan tai lapsenlapsen puolesta maksetuista korkeakoulukustannuksista (lukukausimaksuista ja opintomaksuista) voidaan tehdä vuosittainen tuloihin mukautettu vähennys. (Kielletään tällaisen vähennyksen ja Hope- ja elinikäisen oppimisen hyvitysten käyttö samana vuonna.) Otetaan käyttöön vuosittainen tulokorjattu hyvitys (enintään 1 500 dollaria), joka koskee muiden kuin huollettavana olevien veronmaksajien maksamia korkoja, jotka on maksettu 60 ensimmäisen kuukauden aikana hyväksyttyjen korkeakoululainojen osalta.</w:t>
      </w:r>
    </w:p>
    <w:p>
      <w:r>
        <w:rPr>
          <w:b/>
        </w:rPr>
        <w:t xml:space="preserve">Tulos</w:t>
      </w:r>
    </w:p>
    <w:p>
      <w:r>
        <w:t xml:space="preserve">Lakiehdotus vuoden 1986 verolain (Internal Revenue Code of 1986) muuttamisesta korkeakoulutuksen kohtuuhintaisuuden parantamiseksi ja muihin tarkoituksiin.</w:t>
      </w:r>
    </w:p>
    <w:p>
      <w:r>
        <w:rPr>
          <w:b/>
        </w:rPr>
        <w:t xml:space="preserve">Esimerkki 6.4311</w:t>
      </w:r>
    </w:p>
    <w:p>
      <w:r>
        <w:t xml:space="preserve">Higher Education Affordability and Equity Act of 2005 - muuttaa Internal Revenue Code -lakia seuraavasti: (1) kumotaan koulutuslainojen korkojen verovähennyksen dollarimääräinen rajoitus ja laajennetaan oikeutta tällaiseen vähennykseen tarkistamalla tällaisen vähennyksen modifioidun mukautetun bruttotulon vaiheittaista rajoitusta; (2) tehdään hyväksyttyjen lukukausimaksujen ja niihin liittyvien kustannusten verovähennyksestä pysyvä; (3) korotetaan Coverdell-säästötilille suoritettavan maksun enimmäismäärää 2 000 dollarista 5 000 dollariin; (4) jätetään bruttotulojen ulkopuolelle määrät, jotka on saatu hyväksyttyjä korkea-asteen koulutuskustannuksia varten (esim, kirjat, tarvikkeet, majoitus, täysihoito ja erityistarpeiden mukaiset palvelut); ja (5) sallitaan tietyt lisäkulut (esim, maksut, kirjat, tarvikkeet ja laitteet) Hope-stipendin verohyvitystä varten ja säätää, että verohyvitystä ei vähennetä liittovaltion Pell-apurahoilla ja SEOG-apurahoilla (Supplemental Educational Opportunity).Kumoaa vuoden 2001 talouskasvua ja verojen keventämistä koskevan lain (Economic Growth and Tax Relief Reconciliation Act of 2001, EGTRRA) voimassaolon päättymistä koskevat säännökset, joita sovelletaan kyseisen lain IV osaston osastoon A, B ja D (kohtuuhintaista koulutusta koskevat säännökset).Muuttaa vuoden 1965 korkeakoululakia (Higher Education Act of 1965, HEA) säätääkseen, että oikeutettua koulutusetuutta ei katsota opiskelijan omaisuudeksi opiskelijan taloudellista tarvetta koskevaa analyysia varten. Määritellään "hyväksytty koulutusetu" verovapaaksi opintohyvitysohjelmaksi, valtion koulutusennakkosuunnitelmaksi ja Coverdell-koulutussäästötiliksi.</w:t>
      </w:r>
    </w:p>
    <w:p>
      <w:r>
        <w:rPr>
          <w:b/>
        </w:rPr>
        <w:t xml:space="preserve">Tulos</w:t>
      </w:r>
    </w:p>
    <w:p>
      <w:r>
        <w:t xml:space="preserve">Vuoden 1986 verolain muuttaminen koulutuskannustimien laajentamiseksi.</w:t>
      </w:r>
    </w:p>
    <w:p>
      <w:r>
        <w:rPr>
          <w:b/>
        </w:rPr>
        <w:t xml:space="preserve">Esimerkki 6.4312</w:t>
      </w:r>
    </w:p>
    <w:p>
      <w:r>
        <w:t xml:space="preserve">SISÄLLYSLUETTELO:     I osasto:  II osasto: Vastaavat muutokset Yhteisön kehityspankkilaki - I osasto:  Yhteisön kehityspankit - Valtuuttaa Comptroller of the Currency perustamaan tiettyjä kansallisia pankkiyhdistyksiä (yhteisön kehityspankkeja), jotka: (1) harjoittavat ensisijaisesti yhteisön kehittämistoimintaa; (2) niiden osakkeenomistajina ovat vakuutetut talletuslaitokset; ja (3) tarjoavat luottoa, pääomaa ja niihin liittyviä palveluja vaikeuksissa olevien kaupunki- ja maaseutuyhteisöjen elvyttämiseksi. Rajoittaa tällaisen pankin lainat ja sijoitukset siten, että ne tuottavat pankille ja sen osakkeenomistajille kohtuullisen taloudellisen tuoton, joka on johdonmukainen pankin ensisijaisen yhteisöllisen kehitystarkoituksen kanssa.  velvoittaa: 1) tällaisen pankin koordinoimaan yhteisön kehitystoimintaansa tiettyjen liittovaltion virastojen kanssa ja 2) suorittamaan vuosittain paikan päällä tarkastuksen, jossa arvioidaan, noudattaako pankki tätä lakia ja täyttääkö se yhteisön luotontarpeet. II osasto: Vastaavat muutokset - Muutetaan liittovaltion luottoyhdistyslakia seuraavasti:  (1) valtuuttaa National Credit Union Administration Boardin ("Board") antamaan teknistä apua yhteisöllisen kehityksen luottoyhdistyksille käyttämällä korkotuloja, jotka on saatu hyväksytyistä sijoituksista valtiovarainministeriön arvopapereihin; ja (2) ohjata Boardia tutkimaan ja raportoimaan tietyille kongressin valiokunnille sääntelyyn ja lainsäädäntöön tehtävistä muutoksista, jotka voivat olla tarpeen luottoyhdistysten yhteisöllisen kehitystoiminnan elinkelpoisuuden ja tuottavuuden varmistamiseksi.</w:t>
      </w:r>
    </w:p>
    <w:p>
      <w:r>
        <w:rPr>
          <w:b/>
        </w:rPr>
        <w:t xml:space="preserve">Tulos</w:t>
      </w:r>
    </w:p>
    <w:p>
      <w:r>
        <w:t xml:space="preserve">Yhteisön kehityspankkilaki</w:t>
      </w:r>
    </w:p>
    <w:p>
      <w:r>
        <w:rPr>
          <w:b/>
        </w:rPr>
        <w:t xml:space="preserve">Esimerkki 6.4313</w:t>
      </w:r>
    </w:p>
    <w:p>
      <w:r>
        <w:t xml:space="preserve">Easy Voting Act of 2011 - Muuttaa vuoden 2002 Help America Vote Act -lakia seuraavasti: (2) kieltää vaaliviranomaista vaatimasta henkilöltä osavaltioon perustuvaa henkilöllisyystodistusta ehdoksi äänestäjäksi rekisteröitymiselle tai äänestyslippujen vastaanottamiselle tai antamiselle liittovaltion vaaleissa, ja (3) edellyttää, että osavaltioiden on tarjottava äänestäjien rekisteröintiä ja osoitteenmuutospalveluja samana päivänä vaalipäivänä äänestyspaikalla.</w:t>
      </w:r>
    </w:p>
    <w:p>
      <w:r>
        <w:rPr>
          <w:b/>
        </w:rPr>
        <w:t xml:space="preserve">Tulos</w:t>
      </w:r>
    </w:p>
    <w:p>
      <w:r>
        <w:t xml:space="preserve">Muutetaan vuoden 2002 Help America Vote Act -lakia (Help America Vote Act of 2002) siten, että kaikki osavaltiot, jotka tarjoavat ennakkoäänestysaikaa liittovaltion vaaleissa, velvoitetaan tarjoamaan äänestysaikaa koko vaalipäivää edeltävän 14 päivän ajan, ja kielletään osavaltioita asettamasta henkilöllisyystodistusta koskevia vaatimuksia henkilöille, jotka haluavat äänestää tai rekisteröityä äänestämään ja joita ei muutoin vaadita henkilöllisyystodistuksen esittämiseen kyseisen lain nojalla, sekä muihin tarkoituksiin.</w:t>
      </w:r>
    </w:p>
    <w:p>
      <w:r>
        <w:rPr>
          <w:b/>
        </w:rPr>
        <w:t xml:space="preserve">Esimerkki 6.4314</w:t>
      </w:r>
    </w:p>
    <w:p>
      <w:r>
        <w:t xml:space="preserve">.  Spokane Reservationin Spokanen intiaaniheimon kohtuullisia korvauksia koskeva laki (5 §) Tällä lakiehdotuksella perustetaan Spokanen intiaaniheimon elvytysrahasto, jonka tarkoituksena on korvata Spokanen liikeneuvostolle korvaus heimomaiden käytöstä Grand Couleen padon vesivoiman tuotantoon. Neuvoston on laadittava suunnitelma näiden maksujen käyttämisestä minkä tahansa yhdistelmän edistämiseksi: (1) taloudellista kehitystä, (2) infrastruktuurin kehittämistä tai (3) heimon ja sen jäsenten koulutus-, terveys-, virkistys- ja sosiaalisia hyvinvointitavoitteita. (6 §) Bonneville Power Administrationin on suoritettava heimolle määrätyt korvaukset.  (7 §) Neuvosto tai heimo voi käyttää tai sijoittaa neuvostolle tai heimolle suoritettuja maksuja samalla tavalla kuin muita heimohallinnon varoja. Neuvostolle maksetut summat on tarkastettava vuosittain heimohallituksen tilintarkastuksessa. (8 §) Bonneville Power Administrationille hyvitetään tietty määrä korkomaksuista, jotka muuten maksettaisiin valtiovarainministeriölle. (9 §) Rahaston varojen tallettaminen rahastoon poistaa kaikki rahalliset vaatimukset, joita heimolla saattaa olla Yhdysvaltoja vastaan ja jotka koskevat oikeudenmukaista osuutta Grand Couleen padon tuottamista vuotuisista vesivoimatuloista.</w:t>
      </w:r>
    </w:p>
    <w:p>
      <w:r>
        <w:rPr>
          <w:b/>
        </w:rPr>
        <w:t xml:space="preserve">Tulos</w:t>
      </w:r>
    </w:p>
    <w:p>
      <w:r>
        <w:t xml:space="preserve">Spokane Reservationin Spokane-heimon intiaanien kohtuullista korvausta koskeva laki (Equitable Compensation Act)</w:t>
      </w:r>
    </w:p>
    <w:p>
      <w:r>
        <w:rPr>
          <w:b/>
        </w:rPr>
        <w:t xml:space="preserve">Esimerkki 6.4315</w:t>
      </w:r>
    </w:p>
    <w:p>
      <w:r>
        <w:t xml:space="preserve">Sihteeri velvoitetaan käynnistämään tutkimus lasten ja nuorten itsemurhista tai itsemurhayrityksistä.</w:t>
      </w:r>
    </w:p>
    <w:p>
      <w:r>
        <w:rPr>
          <w:b/>
        </w:rPr>
        <w:t xml:space="preserve">Tulos</w:t>
      </w:r>
    </w:p>
    <w:p>
      <w:r>
        <w:t xml:space="preserve">Lakiehdotus kansanterveyspalvelulain muuttamisesta lasten ja nuorten itsemurhien ehkäisytoimien toteuttamiseksi.</w:t>
      </w:r>
    </w:p>
    <w:p>
      <w:r>
        <w:rPr>
          <w:b/>
        </w:rPr>
        <w:t xml:space="preserve">Esimerkki 6.4316</w:t>
      </w:r>
    </w:p>
    <w:p>
      <w:r>
        <w:t xml:space="preserve">Capitalizing on American Methane Act of 2015 Muuttaa Internal Revenue Code -lakia seuraavasti: (ja 2) mahdollistaa vaihtoehtoisten polttoaineiden valmisteverohyvitys nestemäisestä polttoaineesta, joka on tuotettu hyväksytyllä metaanin muuntamisteknologialla laitoksessa, jonka rakentaminen alkaa ennen 1. lokakuuta 2025. Määritellään &amp;quot;hyväksytty metaanin muuntamisteknologia&amp;quot; prosessiksi, jossa pääasiassa metaanista koostuva polttoaine muunnetaan molekyylitasolla hiilivedyiksi ja jossa näitä hiilivetyjä käytetään moottoriajoneuvojen polttoaineessa olevan öljyn korvaamiseen tai vähentämiseen ja kemikaalien tuotantoon.</w:t>
      </w:r>
    </w:p>
    <w:p>
      <w:r>
        <w:rPr>
          <w:b/>
        </w:rPr>
        <w:t xml:space="preserve">Tulos</w:t>
      </w:r>
    </w:p>
    <w:p>
      <w:r>
        <w:t xml:space="preserve">Amerikkalaisen metaanilain hyödyntäminen vuonna 2015</w:t>
      </w:r>
    </w:p>
    <w:p>
      <w:r>
        <w:rPr>
          <w:b/>
        </w:rPr>
        <w:t xml:space="preserve">Esimerkki 6.4317</w:t>
      </w:r>
    </w:p>
    <w:p>
      <w:r>
        <w:t xml:space="preserve">Medicare Adult Day Care Services Act of 2005 - Muuttaa sosiaaliturvalain XVIII osastoa (Medicare) siten, että Medicare kattaa korvaavat aikuisten päivähoitopalvelut.</w:t>
      </w:r>
    </w:p>
    <w:p>
      <w:r>
        <w:rPr>
          <w:b/>
        </w:rPr>
        <w:t xml:space="preserve">Tulos</w:t>
      </w:r>
    </w:p>
    <w:p>
      <w:r>
        <w:t xml:space="preserve">Sosiaaliturvalain XVIII osaston muuttaminen siten, että Medicare-ohjelmaan sisällytetään korvaavat aikuisten päivähoitopalvelut.</w:t>
      </w:r>
    </w:p>
    <w:p>
      <w:r>
        <w:rPr>
          <w:b/>
        </w:rPr>
        <w:t xml:space="preserve">Esimerkki 6.4318</w:t>
      </w:r>
    </w:p>
    <w:p>
      <w:r>
        <w:t xml:space="preserve">Indian Country Economic Revitalization Act of 2014 - Muuttaa vuoden 2000 lakia Native American Business Development, Trade Promotion, and Tourism Act (Amerikan alkuperäisväestön liiketoiminnan kehittämisestä, kaupan edistämisestä ja matkailusta annettu laki) siten, että kauppaministeri velvoitetaan toimittamaan vuoden kuluessa tämän lain voimaantulosta ja sen jälkeen joka kolmas vuosi raportti ja suositukset, joilla edistetään intiaaniheimojen ja -maiden talouksien kestävää kasvua. Kunkin raportin on sisällettävä seuraavat tiedot: tiedot intiaaniyritysten kehityksestä ja työllisyydestä edellisen kolmen vuoden aikana, lukuun ottamatta ensimmäistä raporttia, jonka on sisällettävä tiedot edelliseltä kymmeneltä vuodelta; arvio nykyisistä rakenteellisista eduista ja esteistä, jotka haittaavat intiaaniheimojen ja -alueiden taloudellista kehitystä; analyysi intiaanien mahdollisuuksista saada käyttöönsä riittävää infrastruktuuria, kohtuuhintaista energiaa, koulutusmahdollisuuksia ja sijoituspääomaa; ja suositukset lainsäädännöstä, jolla vahvistetaan intiaaniheimojen ja -alueiden taloutta muun muassa sääntelyn, verotuksen ja luottamuksen uudistamisen aloilla.  Ohjaa ministeriä ottamaan huomioon aiempiin tutkimuksiin ja raportteihin sisältyvät asianmukaiset tiedot tämän lain tutkimuksia tehdessään.</w:t>
      </w:r>
    </w:p>
    <w:p>
      <w:r>
        <w:rPr>
          <w:b/>
        </w:rPr>
        <w:t xml:space="preserve">Tulos</w:t>
      </w:r>
    </w:p>
    <w:p>
      <w:r>
        <w:t xml:space="preserve">Indian Country Economic Revitalization Act of 2014</w:t>
      </w:r>
    </w:p>
    <w:p>
      <w:r>
        <w:rPr>
          <w:b/>
        </w:rPr>
        <w:t xml:space="preserve">Esimerkki 6.4319</w:t>
      </w:r>
    </w:p>
    <w:p>
      <w:r>
        <w:t xml:space="preserve">Tire Efficiency, Safety, and Registration Act of 2015 eli TESR Act Tässä lakiehdotuksessa edellytetään, että liikenneministeriö (DOT) vahvistaa renkaiden polttoainetehokkuutta koskevat vähimmäissuorituskykystandardit, renkaiden rekisteröintivaatimukset ja renkaiden palautustietokannan.  DOT:n on vahvistettava: renkaiden polttoainetehokkuutta koskevat vähimmäissuorituskykyvaatimukset henkilöautojen renkaille, jotka täyttävät tietyt vaatimukset, ja renkaiden märkävetoa koskevat vähimmäissuorituskykyvaatimukset sen varmistamiseksi, että henkilöautojen renkaiden märkävetokykyä ei heikennetä renkaiden polttoainetehokkuuden parantamiseksi.   Liikenneministeriön on edellytettävä, että renkaiden jakelijat tai jälleenmyyjät, jotka eivät ole rengasvalmistajan omistuksessa tai määräysvallassa, pitävät kirjaa, joka sisältää asiakkaiden nimet ja osoitteet sekä vuokratut tai ostetut renkaat. Jakelijoiden tai jälleenmyyjien on toimitettava tiedot sähköisesti renkaiden valmistajille ilman kustannuksia asiakkaille.  DOT:n on myös perustettava julkisesti saatavilla oleva ja haettavissa oleva sähköinen tietokanta renkaiden takaisinkutsutiedoista, jotka ilmoitetaan National Highway Traffic Safety Administrationille. Tietokannasta on voitava tehdä hakuja renkaan tunnistenumeron ja muiden kriteerien perusteella, jotka auttavat kuluttajia määrittämään, kuuluuko rengas takaisinkutsun piiriin. </w:t>
      </w:r>
    </w:p>
    <w:p>
      <w:r>
        <w:rPr>
          <w:b/>
        </w:rPr>
        <w:t xml:space="preserve">Tulos</w:t>
      </w:r>
    </w:p>
    <w:p>
      <w:r>
        <w:t xml:space="preserve">TESR-laki</w:t>
      </w:r>
    </w:p>
    <w:p>
      <w:r>
        <w:rPr>
          <w:b/>
        </w:rPr>
        <w:t xml:space="preserve">Esimerkki 6.4320</w:t>
      </w:r>
    </w:p>
    <w:p>
      <w:r>
        <w:t xml:space="preserve">Innovators to Entrepreneurs Act of 2018 (Sec. 3) Tällä lakiehdotuksella muutetaan American Innovation and Competitiveness Act -lakia siten, että National Science Foundation (NSF) velvoitetaan tarjoamaan vaihtoehtona Innovation Corps (I-Corps) -ohjelmassa osallistuminen I-Corps Teams -kurssille pienyritysten innovaatiotutkimusohjelman (SBIR) apurahansaajille ja muille yhteisöille.  Tällaisen apurahansaajan kurssille osallistumisesta aiheutuvat kustannukset voidaan kattaa seuraavasti: I-Corps Teams -apurahoista, SBIR-ohjelman tai Small Business Technology Transfer (STTR) -ohjelman apurahansaajille myönnetyistä varoista, apurahan myöntävän liittovaltion viraston SBIR- ja STTR-ohjelmia varten varatuista varoista tai osallistuvien ryhmien varoista.   (4 §) NSF kehittää I-Corps-kurssin tukemaan kaupallistamisvalmiita osallistujia. Kurssilla tuetaan osallistujia, jotka ovat suorittaneet I-Corps-tiimien kurssin, ja osallistujia, jotka ovat tehneet päätöksen innovaation markkinoinnista. (5 §) Valtion tilintarkastusvirasto arvioi I-Corps-ohjelman muun muassa arvioimalla I-Corpsin vaikutuksia liittovaltion rahoittaman tutkimuksen ja kehittämisen kaupallistamiseen, korkeakoulujärjestelmään, alueellisiin talouksiin ja kansantalouteen.  (6 §) Lakiehdotuksella myönnetään rahoitus varainhoitovuoteen 2020 asti SBIR-ohjelman saajien ja muiden yhteisöjen osallistumiseen I-Corps-ohjelmaan sekä I-Corps-kurssin kehittämiseen kaupallistamisvalmiiden osallistujien tukemiseksi.</w:t>
      </w:r>
    </w:p>
    <w:p>
      <w:r>
        <w:rPr>
          <w:b/>
        </w:rPr>
        <w:t xml:space="preserve">Tulos</w:t>
      </w:r>
    </w:p>
    <w:p>
      <w:r>
        <w:t xml:space="preserve">Innovaattoreista yrittäjiksi - vuoden 2018 laki</w:t>
      </w:r>
    </w:p>
    <w:p>
      <w:r>
        <w:rPr>
          <w:b/>
        </w:rPr>
        <w:t xml:space="preserve">Esimerkki 6.4321</w:t>
      </w:r>
    </w:p>
    <w:p>
      <w:r>
        <w:t xml:space="preserve">Roadless Area Conservation Act of 2007 - Kielletään teiden rakentaminen ja uudelleenrakentaminen National Forest Systemin inventoiduilla roadless-alueilla. Määritellään poikkeuksia, muun muassa jos: 1) uhkaa katastrofi, 2) luonnonvarojen ennallistamistoimet ovat välttämättömiä tai 3) liittovaltion valtatiehanke on yleisen edun mukainen tai vastaa tarkoitusta, jota varten maa varattiin tai hankittiin. Kielletään puutavaran kaataminen, myyminen tai poistaminen inventoidulla tiettömällä alueella. Sallii erilaisia poikkeuksia, mukaan lukien erityiset ympäristösyyt, jos vastuullinen virkamies toteaa, että puun kaatamisen, myynnin tai poistamisen odotetaan olevan harvinaista.Valtuuttaa maatalousministerin tekemään metsäpalvelun päällikön välityksellä muutoksia tievapaiden alueiden karttoihin niiden tarkkuuden tai kattavuuden parantamiseksi. Kehottaa ministeriä laatimaan vuoden 1969 kansallisen ympäristöpolitiikkalain (National Environmental Policy Act) mukaisesti vaaditun ympäristövaikutusten arvioinnin tai vastaavan analyysin, jotta voidaan arvioida tienvarsikartan muutoksen vaikutuksia.Julistaa, että tämä laki ei: (1) kumoa, keskeytä tai muuta ennen 12. tammikuuta 2001 tehtyjä NFS-maiden käyttöä koskevia oikeudellisia asiakirjoja ja päätöksiä; (2) pakota muuttamaan tai tarkistamaan mitään maan- ja resurssienhoitosuunnitelmaa; tai (3) koske tiettyjä toimintoja Tongass National Forestissa.toteaa, että tämän lain kieltoja ja rajoituksia ei voida harkita uudelleen, muuttaa tai lopettaa Forest and Rangeland Renewable Resources Planning Act of 1974 -lain (metsä- ja metsäalueiden uusiutuvien luonnonvarojen suunnittelua koskeva laki 1974) nojalla.</w:t>
      </w:r>
    </w:p>
    <w:p>
      <w:r>
        <w:rPr>
          <w:b/>
        </w:rPr>
        <w:t xml:space="preserve">Tulos</w:t>
      </w:r>
    </w:p>
    <w:p>
      <w:r>
        <w:t xml:space="preserve">Lakiehdotus, jonka tarkoituksena on tarjota kestävä suoja inventoiduille tienvarsittomille alueille kansallisessa metsäjärjestelmässä.</w:t>
      </w:r>
    </w:p>
    <w:p>
      <w:r>
        <w:rPr>
          <w:b/>
        </w:rPr>
        <w:t xml:space="preserve">Esimerkki 6.4322</w:t>
      </w:r>
    </w:p>
    <w:p>
      <w:r>
        <w:t xml:space="preserve">(Tätä toimenpidettä ei ole muutettu sen jälkeen, kun senaatti hyväksyi sen 18. marraskuuta 2013).  Alicia Dawn Koehl Respect for National Cemeteries Act - Valtuuttaa toimivaltaisen liittovaltion virkamiehen (joko veteraaniasioiden ministeri [VA] tai armeijan ministeri) harkitsemaan uudelleen päätöstä haudata tai kunnioittaa henkilön muistoa kansallisella hautausmaahallinnolla tai Arlingtonin kansallisella hautausmaalla, kun hän on saanut tiedon siitä, että kyseinen henkilö on saattanut syyllistyä liittovaltion tai osavaltion alueella tehtyyn kuolemantuomioon johtavaan rikokseen, mutta häntä ei ole tuomittu, koska hän ei ole ollut käytettävissä oikeudenkäyntiä varten kuolemantapauksen vuoksi tai koska hän on paennut välttääkseen syytteen nostamisen. Velvoittaa tällaista virkamiestä, kun hän on tilaisuuden kuulemisen jälkeen todennut, että henkilö on tehnyt tällaisen rikoksen, mutta häntä ei ole tuomittu siitä, ilmoittamaan henkilön lähiomaiselle tai muulle henkilölle, jolla on valtuudet järjestää vainajan hautaaminen tai muistomerkin asettaminen, päätöksestä haudata henkilön jäännökset tai poistaa muistokivi tai -merkki. Annetaan tällaiselle lähiomaiselle tai muulle henkilölle 60 päivää aikaa esittää vastalause, joka käynnistää muutoksenhaun. Valtuuttaa toimivaltaisen liittovaltion virkamiehen, kun päätös on lainvoimainen, hautaamaan jäännökset tai poistamaan muistokiven tai -merkin. Muutetaan poikkeusta kieltoon, joka koskee hautaamista tai muistomerkin asettamista kansalliseen hautausmaajärjestelmään tai Arlingtonin kansalliseen hautausmaahan liittovaltion tai osavaltion kuolemantuomion saaneelle henkilölle, siten, että vaaditaan kirjallisen ilmoituksen vastaanottamista tuomiosta ennen hautaamista tai muistomerkin asettamista (tällä hetkellä tällaisen ilmoituksen vastaanottaminen vaaditaan ennen kuin liittovaltion toimivaltainen virkamies hyväksyy hautaamista tai muistomerkin asettamista koskevan hakemuksen).  Määrää veteraaniasioista vastaavan ministerin: 1) hautaamaan Michael LaShawn Andersonin jäännökset Fort Custerin kansalliselta hautausmaalta (Michigan); 2) ilmoittamaan hänen lähimmille omaisilleen hautaamisen lähestymisestä; ja 3) luovuttamaan jäännökset hautaamisen jälkeen lähimmille omaisille, tai jos lähimpiä omaisia ei ole saatavilla, järjestämään jäännösten asianmukaisen hävittämisen.</w:t>
      </w:r>
    </w:p>
    <w:p>
      <w:r>
        <w:rPr>
          <w:b/>
        </w:rPr>
        <w:t xml:space="preserve">Tulos</w:t>
      </w:r>
    </w:p>
    <w:p>
      <w:r>
        <w:t xml:space="preserve">Alicia Dawn Koehl Kansallisten hautausmaiden kunnioittamista koskeva laki (Respect for National Cemeteries Act)</w:t>
      </w:r>
    </w:p>
    <w:p>
      <w:r>
        <w:rPr>
          <w:b/>
        </w:rPr>
        <w:t xml:space="preserve">Esimerkki 6.4323</w:t>
      </w:r>
    </w:p>
    <w:p>
      <w:r>
        <w:t xml:space="preserve">China Free Enterprise Act of 2001 - Kielletään Kiinan valtion omistaman valtionyrityksen liikkeeseen laskemien arvopapereiden tai muiden Kiinan valtion omistamien yritysten liikkeeseen laskemien arvopapereiden tai muiden osuuksien tai osuuksien listalle ottaminen (tai listalle ottaminen) New Yorkin pörssissä tai American Stock Exchange -pörssissä, Nasdaqin pörssin kansallisessa markkinajärjestelmässä, kansallisessa arvopaperipörssissä (tai sen tasolla tai segmentissä) tai rekisteröidyn arvopaperiyhdistyksen toimesta.</w:t>
      </w:r>
    </w:p>
    <w:p>
      <w:r>
        <w:rPr>
          <w:b/>
        </w:rPr>
        <w:t xml:space="preserve">Tulos</w:t>
      </w:r>
    </w:p>
    <w:p>
      <w:r>
        <w:t xml:space="preserve">Lakiehdotus Kiinan kansantasavallan omistamien tai sen määräysvallassa olevien yritysten pääsyn estämiseksi Yhdysvaltojen pääomamarkkinoille ja muihin tarkoituksiin.</w:t>
      </w:r>
    </w:p>
    <w:p>
      <w:r>
        <w:rPr>
          <w:b/>
        </w:rPr>
        <w:t xml:space="preserve">Esimerkki 6.4324</w:t>
      </w:r>
    </w:p>
    <w:p>
      <w:r>
        <w:t xml:space="preserve">Medicare Part D Outreach and Enrollment Enhancement Act of 2007 - Muuttaa sosiaaliturvalain (SSA) XVIII osastoa (Medicare) siten, että henkilöille, jotka ovat oikeutettuja tuloihin liittyvään tukeen Medicaren reseptilääkeohjelman D-osan (Voluntary Prescription Drug Benefit Program) puitteissa, myönnetään erityinen 90 päivän ilmoittautumisaika, jonka aikana ei peritä myöhästymismaksua.Myönnetään määrärahoja National Center on Senior Benefits Outreach and Enrollment -laitokselle, jotta se voi tarjota neuvonta- ja ilmoittautumisapua lääkeohjelman mukaisten vakuutusmaksujen ja kustannustenjakotukien osalta.Vaatii, että sosiaaliturvan komissaari tutkii Medicare-kelpoisuuden tarkastuksen yhteydessä myös henkilön kelpoisuuden saada sairaanhoitoapua SSA:n XIX osaston (Medicaid) nojalla Medicare-kustannusosuuksien osalta ja, jos tulokset ovat myönteisiä, ilmoittaa asiaankuuluvat tiedot asianomaiselle osavaltion Medicaid-virastolle, jotta se voi määritellä henkilön kelpoisuuden ja ilmoittautua Medicare-kustannusosuuksien osalta osavaltion suunnitelman mukaisesti.Ohjaa ikääntymishallinnon apulaissihteerin tutkimaan ja raportoimaan kongressille seulontaprosesseista, joita käytetään valtion tarveperusteisissa ohjelmissa.</w:t>
      </w:r>
    </w:p>
    <w:p>
      <w:r>
        <w:rPr>
          <w:b/>
        </w:rPr>
        <w:t xml:space="preserve">Tulos</w:t>
      </w:r>
    </w:p>
    <w:p>
      <w:r>
        <w:t xml:space="preserve">Lakiehdotus sosiaaliturvalain XVIII osaston muuttamiseksi siten, että tarjotaan erityinen ilmoittautumisaika henkilöille, jotka ovat oikeutettuja tuloihin liittyvään tukeen Medicare-reseptilääkeohjelmassa, ja varataan rahoitusta tällaisen ohjelman mukaista vakuutusmaksu- ja kustannustenjakotukea koskevien tiedotus- ja valistustoimien toteuttamiseen sekä muihin tarkoituksiin.</w:t>
      </w:r>
    </w:p>
    <w:p>
      <w:r>
        <w:rPr>
          <w:b/>
        </w:rPr>
        <w:t xml:space="preserve">Esimerkki 6.4325</w:t>
      </w:r>
    </w:p>
    <w:p>
      <w:r>
        <w:t xml:space="preserve">Tribal Infrastructure and Roads Enhancement and Safety Act eli TIRES Act (Sec. 3) Tällä lakiehdotuksella muutetaan hyväksymismenettelyä, jota käytetään tietyissä liikennehankkeissa intiaanireservaatioissa, sallimalla kategoriset poikkeukset NEPA-vaatimuksista (National Environmental Policy Act). Kategorinen poissulkeminen on sellaisten toimien luokka, joilla ei yksittäin tai kumulatiivisesti ole merkittävää vaikutusta ihmisten ympäristöön ja joilla ei ole todettu olevan tällaisia vaikutuksia liittovaltion viraston ympäristösäädösten täytäntöönpanossa hyväksymissä menettelyissä ja joiden osalta ei näin ollen vaadita ympäristöarviointia eikä ympäristövaikutusten arviointia. Heimojen liikenneturvallisuushanke' on hanke, joka on tukikelpoinen heimojen liikenneohjelmasta ja jolla korjataan tai parannetaan vaarallista tien sijaintia tai ominaisuutta tai puututaan maanteiden turvallisuusongelmaan.  Sisäasiainministeriö tarkastelee heimojen kuljetusohjelmahankkeita koskevia nykyisiä kategorisia poissulkemisia ja yksilöi heimojen liikenneturvallisuushankkeet, jotka täyttävät kategorisen poissulkemisen vaatimukset.  Lakiehdotuksessa säädetään NEPAn tai muiden liittovaltion lakien mukaisten heimojen liikenneturvallisuushankkeiden nopeutettua tarkastelua ja hyväksymistä koskevista vaatimuksista. (4 §) Sisäasiainministeriö tekee intiaaniheimojen kanssa viisivuotiset ohjelmasopimukset, joissa vahvistetaan tehokkaat hallinnolliset menettelyt heimojen liikennehankkeiden ympäristöarviointien suorittamiseksi, mukaan lukien se, onko jokin hanke jätetty kategorisesti pois NEPAn mukaisen ympäristöarvioinnin tai vaikutustenarvioinnin laatimisesta.</w:t>
      </w:r>
    </w:p>
    <w:p>
      <w:r>
        <w:rPr>
          <w:b/>
        </w:rPr>
        <w:t xml:space="preserve">Tulos</w:t>
      </w:r>
    </w:p>
    <w:p>
      <w:r>
        <w:t xml:space="preserve">RENKAAT Laki</w:t>
      </w:r>
    </w:p>
    <w:p>
      <w:r>
        <w:rPr>
          <w:b/>
        </w:rPr>
        <w:t xml:space="preserve">Esimerkki 6.4326</w:t>
      </w:r>
    </w:p>
    <w:p>
      <w:r>
        <w:t xml:space="preserve">Inclusive Prosperity Act - Muuttaa Internal Revenue Code -lakia seuraavasti: (1) määrätään vero tiettyjen arvopapereiden omistusoikeuden siirrosta, mukaan lukien kaikki osakkeet yhtiöissä, kaikki kumppanuudet tai tosiasialliset osuudet kumppanuudessa tai trustissa, kaikki velkakirjat, joukkovelkakirjalainat, debentuurit tai muut velkasitoumukset (lukuun ottamatta verovapaita kunnallisia joukkovelkakirjalainoja) tai johdannaissopimukset; ja (2) sallitaan yksittäiselle veronmaksajalle, jonka muutetut oikaistut bruttotulot eivät ylitä 50 000 Yhdysvaltain dollaria, veronhyvitys tämän lain mukaisista rahoitustapahtumista maksetun veron määrästä.</w:t>
      </w:r>
    </w:p>
    <w:p>
      <w:r>
        <w:rPr>
          <w:b/>
        </w:rPr>
        <w:t xml:space="preserve">Tulos</w:t>
      </w:r>
    </w:p>
    <w:p>
      <w:r>
        <w:t xml:space="preserve">Veron asettaminen tietyille kaupankäyntitapahtumille taloudellisen turvallisuutemme vahvistamiseksi, mahdollisuuksien laajentamiseksi ja keskiluokan kutistumisen pysäyttämiseksi.</w:t>
      </w:r>
    </w:p>
    <w:p>
      <w:r>
        <w:rPr>
          <w:b/>
        </w:rPr>
        <w:t xml:space="preserve">Esimerkki 6.4327</w:t>
      </w:r>
    </w:p>
    <w:p>
      <w:r>
        <w:t xml:space="preserve">.  Private Investment in Housing Act of 2015 (Sec. 2) Ohjaa asunto- ja kaupunkikehitysministeriötä (HUD) perustamaan demonstraatio-ohjelman, jonka puitteissa HUD voi varainhoitovuosien 2016 ja 2019 välisenä aikana tehdä budjettineutraaleja, suorituskykyyn perustuvia sopimuksia (kumpikin enintään 12 vuodeksi), jotka johtavat energia- tai vesikustannusten alenemiseen, sopivien tahojen kanssa, jotta ne voivat toteuttaa hankkeita, jotka koskevat energia- tai vedensäästöparannuksia enintään 20 000 asumisyksikössä monikerroksisissa kiinteistöissä, jotka ovat osallistuneet:  vuoden 1937 Yhdysvaltojen asuntolain (United States Housing Act of 1937) mukaiseen 8. jakson mukaiseen hankekohtaiseen vuokra-apuohjelmaan, lukuun ottamatta 8. jakson (voucher-ohjelma) mukaista tukea; vuoden 1959 asuntolain (Housing Act of 1959) mukaiseen vanhusten tukiasunto-ohjelmaan; tai Cranston-Gonzalezin kansallisen kohtuuhintaista asumista koskevan lain (Cranston-Gonzalez National Affordable Housing Act) mukaiseen vammaisten tukiasunto-ohjelmaan.  Määritellään sopimuksen mukaista maksua koskevat vaatimukset, joiden on oltava riippuvaisia dokumentoiduista hyötysäästöistä, sekä sopimusehdot, kelpoisuus, maantieteellinen monimuotoisuus ja ohjelman rahoitus. Rajoittaa tämän demonstraatio-ohjelman kiinteistöihin, joihin sovelletaan kohtuuhintaisuusrajoituksia, jotka voivat olla HUD:n kanssa tehdyn uuden asumistukisopimuksen mukaisen kohtuuhintaisuussopimuksen tai kiinteistön omistajan kanssa tehdyn täytäntöönpanokelpoisen sitoumuksen mukaisia rajoituksia vähintään 15 vuoden ajan ohjelman puitteissa tehtyjen säästöparannusten loppuunsaattamisen jälkeen. HUD:n on toimitettava tietyille kongressin valiokunnille yksityiskohtainen suunnitelma tämän lain täytäntöönpanosta. Valtuuttaa HUD:n käyttämään jokaisena verovuonna, jona sopimus on voimassa, HUD:n määrärahoja ohjelman mukaisten sopimusten uusimiseen.</w:t>
      </w:r>
    </w:p>
    <w:p>
      <w:r>
        <w:rPr>
          <w:b/>
        </w:rPr>
        <w:t xml:space="preserve">Tulos</w:t>
      </w:r>
    </w:p>
    <w:p>
      <w:r>
        <w:t xml:space="preserve">Vuoden 2015 laki yksityisistä asuntoinvestoinneista</w:t>
      </w:r>
    </w:p>
    <w:p>
      <w:r>
        <w:rPr>
          <w:b/>
        </w:rPr>
        <w:t xml:space="preserve">Esimerkki 6.4328</w:t>
      </w:r>
    </w:p>
    <w:p>
      <w:r>
        <w:t xml:space="preserve">Stop Trading on Congressional Knowledge Act - Muuttaa vuoden 1934 arvopaperipörssilakia ja hyödykkeiden pörssilakia siten, että sekä Securities and Exchange Commission (SEC) että Commodities Futures Trading Commission (CFTC) velvoitetaan kieltämään henkilöä ostamasta tai myymästä arvopapereita, kun hänellä on hallussaan asiaan liittyvää olennaista, ei-julkista tietoa lainsäädäntötoimista, jos tieto on saatu: 1) tietoisesti kongressin jäseneltä tai työntekijältä tai 2) kongressin jäsenyyden tai työntekijän ominaisuudessa.Määrää SEC:n ja CFTC:n kieltämään kongressin jäsentä tai työntekijää tai muuta henkilöä paljastamasta liikkeeseenlaskijaan liittyvää lainsäädäntötoimia koskevaa olennaista ei-julkista tietoa, jos kyseisellä jäsenellä, työntekijällä tai muulla henkilöllä on syytä uskoa, että tietoa käytetään kyseisen liikkeeseenlaskijan arvopapereiden ostamiseen tai myymiseen kyseisen tiedon perusteella.Muuttaa vuoden 1978 hallituksen etiikkaa koskevaa lakia (Ethics in Government Act of 1978) siten, että se edellyttää tiettyjen arvopaperikauppojen virallista ilmoittamista edustajainhuoneen virkailijalle tai senaatin sihteerille.Muuttaa vuoden 1995 lakia lobbaustoiminnan julkisuudesta (Lobbying Disclosure Act of 1995) siten, että sen rekisteröinti-, raportointi- ja julkistamisvaatimukset koskevat poliittista tiedustelutoimintaa, kontakteja, yrityksiä ja neuvonantajia.</w:t>
      </w:r>
    </w:p>
    <w:p>
      <w:r>
        <w:rPr>
          <w:b/>
        </w:rPr>
        <w:t xml:space="preserve">Tulos</w:t>
      </w:r>
    </w:p>
    <w:p>
      <w:r>
        <w:t xml:space="preserve">Kielletään kongressia koskeviin ei-julkisiin tietoihin perustuva arvopaperikauppa ja vaaditaan kongressin jäseniltä ja työntekijöiltä lisäraportointia arvopaperikaupoista sekä muihin tarkoituksiin.</w:t>
      </w:r>
    </w:p>
    <w:p>
      <w:r>
        <w:rPr>
          <w:b/>
        </w:rPr>
        <w:t xml:space="preserve">Esimerkki 6.4329</w:t>
      </w:r>
    </w:p>
    <w:p>
      <w:r>
        <w:t xml:space="preserve">Biofuels Energy Independence Act of 2001 - Valtuuttaa maatalousministerin hallinnoimaan biopolttoaineiden raaka-aineiden energiareserviä: (1) tarjota raaka-aineita biopolttoaineisiin perustuvan energiantuotannon edistämiseksi ja (2) tukea biopolttoaineita käyttävää energiateollisuutta, kun tuotanto on vaarassa raaka-aineiden tai hyödykkeiden hintojen laskun vuoksi. Asetetaan asiaan liittyviä säännöksiä, jotka koskevat kaupallisia hyödykkeiden ostoja, hyödykevarastojen vapauttamista ja varastointimaksuja.Valtuuttaa ministeriön myöntämään ja takaamaan lainoja biopolttoaineiden tuotantoa, jakelua, kehittämistä ja varastointia varten. Määritellään lainojen tukikelpoisuussäännökset. Ohjaa ministeriä perustamaan asiaan liittyvän uusiutuvan rahaston.</w:t>
      </w:r>
    </w:p>
    <w:p>
      <w:r>
        <w:rPr>
          <w:b/>
        </w:rPr>
        <w:t xml:space="preserve">Tulos</w:t>
      </w:r>
    </w:p>
    <w:p>
      <w:r>
        <w:t xml:space="preserve">Luodaan biopolttoaineiden raaka-aineiden energiareservi ja valtuutetaan maatalousministeri antamaan ja takaamaan lainoja biopolttoaineiden tuotantoa, jakelua, kehittämistä ja varastointia varten.</w:t>
      </w:r>
    </w:p>
    <w:p>
      <w:r>
        <w:rPr>
          <w:b/>
        </w:rPr>
        <w:t xml:space="preserve">Esimerkki 6.4330</w:t>
      </w:r>
    </w:p>
    <w:p>
      <w:r>
        <w:t xml:space="preserve">Multiemployer Pension Plan Procedural Fairness Act of 2003 - Muuttaa Internal Revenue Code -lain säännöksiä, jotka koskevat usean työnantajan eläkejärjestelyjä koskevia yhteisiä valvontasääntöjä, jotta voidaan vahvistaa erityissäännöt, jotka koskevat kaikkia liiketoimia, jotka on tehty vastuun välttämiseksi tai kiertämiseksi ja jotka on tehty vähintään viisi vuotta ennen täydellisen tai osittaisen peruuttamisen päivämäärää työntekijän eläketuloturvalain (Employee Retirement Income Security Act) työnantajan peruuttamista koskevien säännösten mukaisesti.</w:t>
      </w:r>
    </w:p>
    <w:p>
      <w:r>
        <w:rPr>
          <w:b/>
        </w:rPr>
        <w:t xml:space="preserve">Tulos</w:t>
      </w:r>
    </w:p>
    <w:p>
      <w:r>
        <w:t xml:space="preserve">Lakiehdotus vuoden 1986 Internal Revenue Code of 1986 -lain muuttamiseksi siten, että valvottavaa ryhmää koskevien säännösten soveltaminen on menettelyllisesti oikeudenmukaista työnantajiin, jotka maksavat eläkemaksuja usean työnantajan eläkejärjestelyihin ja jotka toteuttavat vilpittömässä mielessä yrityskauppoja.</w:t>
      </w:r>
    </w:p>
    <w:p>
      <w:r>
        <w:rPr>
          <w:b/>
        </w:rPr>
        <w:t xml:space="preserve">Esimerkki 6.4331</w:t>
      </w:r>
    </w:p>
    <w:p>
      <w:r>
        <w:t xml:space="preserve">Health Care Price Transparency Promotion Act of 2016 Tällä&amp;nbsp;lakiehdotuksella muutetaan sosiaaliturvalain XIX osaston (Medicaid) osavaltion Medicaid-suunnitelmien edellyttämiseksi, että osavaltio säätää, että osavaltio luo ja ylläpitää lakeja, joilla: (1)&amp;nbsp;edellytetään sairaalamaksuja koskevien tietojen julkistamista, (2) saatetaan tällaiset tiedot yleisön saataville ja (3)&amp;nbsp;annetaan yksilöille tietoa terveydenhuoltopalvelujen arvioiduista kustannuksista. </w:t>
      </w:r>
    </w:p>
    <w:p>
      <w:r>
        <w:rPr>
          <w:b/>
        </w:rPr>
        <w:t xml:space="preserve">Tulos</w:t>
      </w:r>
    </w:p>
    <w:p>
      <w:r>
        <w:t xml:space="preserve">Vuoden 2016 laki terveydenhuollon hintojen avoimuuden edistämisestä</w:t>
      </w:r>
    </w:p>
    <w:p>
      <w:r>
        <w:rPr>
          <w:b/>
        </w:rPr>
        <w:t xml:space="preserve">Esimerkki 6.4332</w:t>
      </w:r>
    </w:p>
    <w:p>
      <w:r>
        <w:t xml:space="preserve">Ninth Circuit Court of Appeals Judgeship and Reorganization Act of 2005 - jakaa Yhdysvaltain yhdeksännen piirin muutoksenhakutuomioistuimen seuraavasti: (1) yhdeksäs piirikunta, joka koostuu Arizonasta, Kaliforniasta ja Nevadasta; ja (2) kahdestoista piirikunta, joka koostuu Alaskasta, Guamista, Havaijista, Idahosta, Montanasta, Pohjois-Mariaanien saarista, Oregonista ja Washingtonista.Presidenttiä kehotetaan nimittämään kaksi lisätuomaria entiseen yhdeksänteen piirikuntaan, kolme lisätuomaria uuteen yhdeksänteen piirikuntaan ja kaksi väliaikaista tuomaria entiseen yhdeksänteen piirikuntaan. Määritellään paikat, joissa uusien piirien on pidettävä sääntömääräiset istunnot. Määrää entisen yhdeksännen piirin aktiiviset piirituomarit uusiin piireihin. Entisen yhdeksännen piirin vanhat tuomarit voivat valita tehtävänsä. Määritellään entisessä yhdeksännessä piirissä ennen tämän lain voimaantulopäivää vireillä olleiden asioiden käsittely seuraavasti: (1) asian käsittelyä asioissa, jotka on jätetty ratkaistavaksi, jatketaan tämän lain soveltamista rajoittamatta; (2) asiat, joita ei ole vielä jätetty ratkaistavaksi, on siirrettävä siihen tuomioistuimeen, johon ne olisi jätetty tämän lain nojalla; ja (3) asian käsittelyä uudelleenkäsittelyä tai uudelleenkäsittelyä en banc -menettelyn yhteydessä jätetyissä tai ratkaistuissa asioissa jatketaan tämän lain soveltamista rajoittamatta. Sallii entisen yhdeksännen piirin piiri- ja piirituomareiden väliaikaisen jakamisen uusien piirien kesken. Sallii hallinnollisen koordinoinnin kahden vierekkäisen uuden piirin välillä. määrää, että entinen yhdeksäs piirikunta lakkaa olemasta hallinnollisiin tarkoituksiin kaksi vuotta tämän lain voimaantulon jälkeen.</w:t>
      </w:r>
    </w:p>
    <w:p>
      <w:r>
        <w:rPr>
          <w:b/>
        </w:rPr>
        <w:t xml:space="preserve">Tulos</w:t>
      </w:r>
    </w:p>
    <w:p>
      <w:r>
        <w:t xml:space="preserve">Muutetaan Yhdysvaltojen lakikokoelman 28 osasto, jotta voidaan nimittää lisää liittovaltion piirituomareita, jakaa Yhdysvaltojen yhdeksäs tuomiopiiri kahdeksi piiriksi ja muihin tarkoituksiin.</w:t>
      </w:r>
    </w:p>
    <w:p>
      <w:r>
        <w:rPr>
          <w:b/>
        </w:rPr>
        <w:t xml:space="preserve">Esimerkki 6.4333</w:t>
      </w:r>
    </w:p>
    <w:p>
      <w:r>
        <w:t xml:space="preserve">Säädetään, että johdannaisvoittoja, -tappioita tai -vähennyseriä (sellaisina kuin ne on määritelty tässä laissa) ei kirjata. Poikkeaa tietyt termiinisopimukset tällaisesta käsittelystä.</w:t>
      </w:r>
    </w:p>
    <w:p>
      <w:r>
        <w:rPr>
          <w:b/>
        </w:rPr>
        <w:t xml:space="preserve">Tulos</w:t>
      </w:r>
    </w:p>
    <w:p>
      <w:r>
        <w:t xml:space="preserve">Vuoden 1986 verolain muuttaminen yhtiön osakkeisiin liittyvien johdannaistransaktioiden verokohtelun tarkistamiseksi.</w:t>
      </w:r>
    </w:p>
    <w:p>
      <w:r>
        <w:rPr>
          <w:b/>
        </w:rPr>
        <w:t xml:space="preserve">Esimerkki 6.4334</w:t>
      </w:r>
    </w:p>
    <w:p>
      <w:r>
        <w:t xml:space="preserve">Cost of Production Safety Net Act of 1998 - Ohjaa maatalousministeriä antamaan kohtuullisen tuoton hinnalla hyödykelainoja, joihin ei liity takaisinmaksuvelvollisuutta, vehnän tai rehuviljan tuottajille, jotka suostuvat luopumaan markkinointitukilainojen saamisesta.  Asetetaan lainasäännökset.</w:t>
      </w:r>
    </w:p>
    <w:p>
      <w:r>
        <w:rPr>
          <w:b/>
        </w:rPr>
        <w:t xml:space="preserve">Tulos</w:t>
      </w:r>
    </w:p>
    <w:p>
      <w:r>
        <w:t xml:space="preserve">Tuotantokustannusten turvaverkkoa koskeva vuoden 1998 laki</w:t>
      </w:r>
    </w:p>
    <w:p>
      <w:r>
        <w:rPr>
          <w:b/>
        </w:rPr>
        <w:t xml:space="preserve">Esimerkki 6.4335</w:t>
      </w:r>
    </w:p>
    <w:p>
      <w:r>
        <w:t xml:space="preserve">Quiet Communities Act of 2001 - Ohjaa ympäristönsuojeluviraston hallintoviranomaista perustamaan uudelleen meluntorjunta- ja valvontaviraston.Vaatii hallintoviranomaista tekemään viraston käyttöön annetuilla varoilla tutkimuksen lentoasemien melusta.Muuttaa vuoden 1972 meluntorjuntalakia siten, että meluntorjuntalaitteiden käyttöä ja meluntorjuntasuunnitelmien toteuttamista koskevien koulutusohjelmien perustaminen sisällytetään luetteloon tarkoituksista, joihin myönnetään avustuksia Quiet Communities -ohjelman puitteissa.</w:t>
      </w:r>
    </w:p>
    <w:p>
      <w:r>
        <w:rPr>
          <w:b/>
        </w:rPr>
        <w:t xml:space="preserve">Tulos</w:t>
      </w:r>
    </w:p>
    <w:p>
      <w:r>
        <w:t xml:space="preserve">Ympäristönsuojeluviraston meluntorjunta- ja meluntorjuntaviraston uudelleen perustaminen ja muut tarkoitukset.</w:t>
      </w:r>
    </w:p>
    <w:p>
      <w:r>
        <w:rPr>
          <w:b/>
        </w:rPr>
        <w:t xml:space="preserve">Esimerkki 6.4336</w:t>
      </w:r>
    </w:p>
    <w:p>
      <w:r>
        <w:t xml:space="preserve">Perustetaan Fort Presque Isle National Historic Site (Fort Presque Isle National Historic Site) Erieen, Pennsylvanian osavaltioon, kansallispuistojärjestelmään kuuluvaksi yksiköksi.Valtuuttaa sisäministerin hankkimaan maita tai osuuksia ja laatimaan paikan yleisen hallintasuunnitelman.</w:t>
      </w:r>
    </w:p>
    <w:p>
      <w:r>
        <w:rPr>
          <w:b/>
        </w:rPr>
        <w:t xml:space="preserve">Tulos</w:t>
      </w:r>
    </w:p>
    <w:p>
      <w:r>
        <w:t xml:space="preserve">Perustetaan Fort Presque Isle National Historic Site Pennsylvanian osavaltioon.</w:t>
      </w:r>
    </w:p>
    <w:p>
      <w:r>
        <w:rPr>
          <w:b/>
        </w:rPr>
        <w:t xml:space="preserve">Esimerkki 6.4337</w:t>
      </w:r>
    </w:p>
    <w:p>
      <w:r>
        <w:t xml:space="preserve">Green Workforce Development Through Community Colleges Act - Ohjaa työ-, energia- ja koulutusministereitä perustamaan ja kutsumaan koolle neuvoa-antavan toimikunnan: (1) tarkastelemaan ja analysoimaan vaihtoehtoisen energian ja energiatehokkuuden alojen osaamistarpeita; (2) tunnistamaan ja määrittelemään urapolut, mukaan lukien kurssit, sertifiointi ja muu koulutus, joita tarvitaan urakehitykseen aloilla, jotka liittyvät tuulivoimaan, aurinkoenergiaan, geotermiseen energiaan, asuin- ja kaupallisten rakenteiden energiakatselmoijien koulutukseen sekä asuin- ja kaupallisten rakenteiden energiatehokkaaseen jälkiasennukseen ja kunnostukseen; (3) suosittelemaan opetussuunnitelmakehystä ja parhaita käytäntöjä kyseisiin aloihin liittyville koulutusohjelmille ja työvoiman koulutusohjelmille; ja (4) raportoimaan havainnoistaan ja suosituksistaan ministereille.Sihteereitä kehotetaan 1) julkaisemaan kyseinen raportti ministeriöiden verkkosivuilla ja 2) myöntämään yhdessä avustuksia kansalaisopistoille vaihtoehtoisen energian ja energiatehokkuuden alojen koulutuksen ja työvoimakoulutuksen tarjoamiseksi.Edellytetään, että kansalaisopistot käyttävät avustusvaroja: 1) perustamaan koulutusohjelmia näillä aloilla; 2) avustamaan opiskelijoita ja ohjelmista valmistuneita näiden alojen oppisopimuskoulutuksessa ja työhön sijoittumisessa; 3) koordinoimaan ja avustamaan alueen keskiasteen ja ammatillisten oppilaitosten kanssa koulutuspalvelujen tarjoamisessa näillä aloilla; ja 4) koordinoimaan paikallisen työvoimainvestointilautakunnan kanssa sen varmistamiseksi, että paikallisen alueen työvoimainvestointitoimiin osallistuvilla henkilöillä, työttömillä työntekijöillä, työntekijöillä, jotka ovat siirtymässä tällaisten alojen työelämään, aliedustetuilla vähemmistöillä ja pienituloisilla henkilöillä on mahdollisuus osallistua ohjelmaan.Ohjaa sihteereitä myöntämään yhdessä avustuksia enintään kymmenelle kansalaisopistolle, jotka on todettu johtaviksi vaihtoehtoisen energian ja energiatehokkuuden alojen koulutuksessa ja työvoimakoulutuksessa, jotta voidaan kehittää kyseistä koulutusta koskevia parhaita käytäntöjä.</w:t>
      </w:r>
    </w:p>
    <w:p>
      <w:r>
        <w:rPr>
          <w:b/>
        </w:rPr>
        <w:t xml:space="preserve">Tulos</w:t>
      </w:r>
    </w:p>
    <w:p>
      <w:r>
        <w:t xml:space="preserve">Ohjata työministeriötä, energiaministeriä ja opetusministeriötä kehittämään yhdessä työvoiman koulutusohjelma, jolla valmistellaan työntekijöitä vaihtoehtoisten energialähteiden ja energiatehokkuusalojen ammatteihin.</w:t>
      </w:r>
    </w:p>
    <w:p>
      <w:r>
        <w:rPr>
          <w:b/>
        </w:rPr>
        <w:t xml:space="preserve">Esimerkki 6.4338</w:t>
      </w:r>
    </w:p>
    <w:p>
      <w:r>
        <w:t xml:space="preserve">.  Poison Center Network Act - Muuttaa Public Health Service Act -lakia, jotta voidaan antaa uusi lupa vuoteen FY2019 asti: 1) valtakunnallisen maksuttoman puhelinnumeron perustamiseen myrkytystietokeskukseen ja 2) kansalliseen mediakampanjaan, jonka tarkoituksena on valistaa yleisöä ja terveydenhuollon tarjoajia myrkytysten ehkäisemisestä ja myrkytystietokeskuksen resurssien saatavuudesta paikallisyhteisöissä sekä toteuttaa mainoskampanjoita valtakunnallisesta maksuttomasta puhelinnumerosta. Tarkistetaan akkreditoitujen (nykyisin sertifioitujen) myrkytystietokeskusten avustusohjelmaa ja annetaan sille uusi lupa varainhoitovuoteen 2019 saakka. Avustusmäärärahoja voidaan käyttää myrkytystietokeskusten viestintä- ja reagointivalmiuksien ja -kapasiteetin tutkimiseen, parantamiseen ja lisäämiseen, jotta helpotetaan tällaisten keskusten parempaa saavutettavuutta viestintä- ja tietojärjestelmien integroinnin ja nykyaikaistamisen avulla.</w:t>
      </w:r>
    </w:p>
    <w:p>
      <w:r>
        <w:rPr>
          <w:b/>
        </w:rPr>
        <w:t xml:space="preserve">Tulos</w:t>
      </w:r>
    </w:p>
    <w:p>
      <w:r>
        <w:t xml:space="preserve">Laki myrkytyskeskusverkostosta</w:t>
      </w:r>
    </w:p>
    <w:p>
      <w:r>
        <w:rPr>
          <w:b/>
        </w:rPr>
        <w:t xml:space="preserve">Esimerkki 6.4339</w:t>
      </w:r>
    </w:p>
    <w:p>
      <w:r>
        <w:t xml:space="preserve">Cowlitz Indian Tribe Distribution of Judgment Funds Act (Cowlitzin intiaaniheimon tuomiovarojen jakamista koskeva laki) - Luo suunnitelman, jonka mukaisesti sisäasiainministeriö jakaa Washingtonin Cowlitzin intiaaniheimolle Indian Claims Commission Docket No. 218 (ICCD) tuomiovarat ja tietyt kertyneet korot. Kielletään pääoman jakaminen (ICCD:n myöntämät varat ja kaikki kertyneet korot vuoden ajalta ennen tämän lain voimaantuloa) tämän lain nojalla, ellei tässä laissa toisin säädetä: (1) säilyttämään jakamatta jääneet juoksevan tuomion mukaiset varat (ICCD:n myöntämät varat ja kaikki kertyneet korot tämän lain voimaantulosta alkaen) heimolle varatulla korollisella tilillä; ja (2) maksamaan pääoma tai korot tämän lain mukaisesti 30 päivän kuluessa siitä, kun intiaaniasioiden toimiston luoteinen aluejohtaja on vastaanottanut intiaaniasioiden toimiston (Northwest Regional Director, Bureau of Indian Affairs) tai kun heimon hallintoelin on esittänyt tällaista maksupyyntöä.Vaatii, että ministeri varaa 20 prosenttia nykyisestä tuomiosta heimojen vanhustenapuohjelmaa varten, jotta jokaiselle rekisteröidylle heimojen vanhukselle voidaan maksaa yksi vanhustenapu 30 päivän kuluessa siitä, kun: (1) heimon hallintoelin on laatinut ja tarkistanut tarkkuuden vuoksi luettelon kaikista kirjatuista heimon jäsenistä, jotka ovat vähintään kuudestoistaosa Cowlitzin verta ja jotka ovat vähintään 62-vuotiaita tai vanhempia 14. helmikuuta 2000; 2) ministeri on tarkistanut heimon jäsenen verimäärän ja iän; ja 3) heimon hallintoelin on esittänyt tällaisen maksun maksamista koskevan pyynnön.Määrää, että jos maksuun oikeutettu heimon vanhus kuolee ennen maksun saamista, maksu lisätään ja jaetaan tämän lain mukaisen hätäapuohjelman mukaisesti. Edellyttää, että valtiosihteeri varaa tietyt prosenttiosuudet pääomasta ja kahden vuoden kuluttua tietyissä olosuhteissa maksaa sille kertyneet korot heimojen 1) hätäapuun, 2) koulutukseen sekä ammatilliseen ja kulttuuriseen koulutukseen, 3) asuntoapuun, 4) taloudelliseen kehitykseen sekä heimo- ja kulttuurikeskusten rakentamiseen ja ylläpitoon, 5) luonnonvaroihin, 6) kulttuurivaroihin, 7) terveyteen ja 8) hallintoon.Määrittelee yleiset ehdot, joiden mukaan heimon hallintoelin hallinnoi ja käyttää kaikkia käytettävissä olevia varoja.</w:t>
      </w:r>
    </w:p>
    <w:p>
      <w:r>
        <w:rPr>
          <w:b/>
        </w:rPr>
        <w:t xml:space="preserve">Tulos</w:t>
      </w:r>
    </w:p>
    <w:p>
      <w:r>
        <w:t xml:space="preserve">Tuomion varojen jakaminen Cowlitzin intiaaniheimolle.</w:t>
      </w:r>
    </w:p>
    <w:p>
      <w:r>
        <w:rPr>
          <w:b/>
        </w:rPr>
        <w:t xml:space="preserve">Esimerkki 6.4340</w:t>
      </w:r>
    </w:p>
    <w:p>
      <w:r>
        <w:t xml:space="preserve">Firearms Licensing Act of 1994 - edellyttää, että oikeusapuviraston johtaja vähentää 25 prosentilla osavaltiolle varainhoitovuodeksi myönnettävää vuotuista määrärahaa vuoden 1968 Omnibus Crime Control and Safe Streets Act -lain I osaston nojalla, ellei osavaltiolla ole voimassa lakeja ja menettelyjä, joissa säädetään:  (1) rekisteritarkastus ennen ajokortin ja henkilöllisyystodistusten myöntämistä ja magneettijuovien käyttö kiellettyjen henkilöiden tunnistamiseksi; 2) rikoksesta tuomitun tai henkisesti vajaavaltaiseksi todetun henkilön ajokortin takavarikointi ja mitätöinti sekä tuleviin ajokortteihin liitettävän magneettijuovan käyttö, jolla ajokortinhaltija tunnistetaan kielletyksi henkilöksi; (3) rekisteritarkastusten rahoittaminen korottamalla rikoksista tuomituille henkilöille määrättyjä sakkoja; ja (4) vaatimus siitä, että osavaltion on ylläpidettävä ja päivitettävä tietokoneistettua luetteloa kielletyistä henkilöistä. Valtakunnansyyttäjä velvoitetaan:  (1) luomaan kansallisen, tietokoneistetun luettelon kielletyistä henkilöistä; (2) liittämään osavaltion rikosrekisteritiedot liittovaltion rikosrekisterijärjestelmään, jota ylläpitää liittovaltion rikostutkintavirasto Federal Bureau of Investigation; (3) kehittämään laitteisto- ja ohjelmistojärjestelmiä, joiden avulla osavaltion luettelot kielletyistä henkilöistä voidaan liittää kansalliseen luetteloon; ja (4) antamaan pyynnöstä minkä tahansa vastuullisen osavaltion viraston käyttöön kansallisen luettelon. Säännökset koskevat 1) menettelyjä virheellisten tietojen korjaamiseksi ja 2) oikeudellista tarkastelua. Muutetaan liittovaltion rikoslakia siten, että henkilöltä kielletään ampuma-aseen hallussapito, ellei hänellä ole mukanaan henkilöllisyystodistusta, jonka on myöntänyt henkilölle se osavaltion liikenneviranomainen, jossa henkilö asuu, ja jossa on magneettijuova, johon on koodattu tiedot, joiden perusteella luvanhaltija voidaan tunnistaa henkilöksi, joka ei ole kielletty henkilö. Tekee laittomaksi sen, että lisensoitu jälleenmyyjä:  (l) tietoisesti luovuttaa ampuma-asetta henkilölle, jolla ei ole lupaa, ellei jälleenmyyjä ole käyttänyt elektronista laitetta tällaisen nauhan lukemiseen; tai 2) jättää ilmoittamatta paikallisille lainvalvontaviranomaisille 72 tunnin kuluessa ampuma-aseen ostoyrityksestä, jonka on tehnyt henkilö, joka on tunnistettu kielletyksi henkilöksi tällaisen laitteen avulla. Rikkomuksista määrättävät seuraamukset.  Ohjaa tuomioistuinta tarjoamaan vastaajalle mahdollisuutta hakea värväytymistä tai nimittämistä asevoimiin (ja jos vastaaja hyväksyy sen välittömästi, määräämään vastaajalle ehdollisen rangaistuksen, jonka ehtona on, että vastaaja värväytyy tai nimitetään asevoimiin 60 päivän kuluessa rangaistuksen määräämisestä ja suorittaa värväytymisen tai nimittämisen edellyttämän aktiivipalveluksen vähimmäiskeston), jos hänet on tuomittu tällaisesta laittomasta ampuma-aseen hallussapidosta.</w:t>
      </w:r>
    </w:p>
    <w:p>
      <w:r>
        <w:rPr>
          <w:b/>
        </w:rPr>
        <w:t xml:space="preserve">Tulos</w:t>
      </w:r>
    </w:p>
    <w:p>
      <w:r>
        <w:t xml:space="preserve">Vuoden 1994 laki ampuma-aseluvista</w:t>
      </w:r>
    </w:p>
    <w:p>
      <w:r>
        <w:rPr>
          <w:b/>
        </w:rPr>
        <w:t xml:space="preserve">Esimerkki 6.4341</w:t>
      </w:r>
    </w:p>
    <w:p>
      <w:r>
        <w:t xml:space="preserve">Medical FSA Improvement Act of 2009 - Muuttaa Internal Revenue Code -lakia seuraavasti: (1) sallii vuoteen 2011 asti lisääntyneen bruttotulojen ulkopuolelle jättämisen lääketieteellisistä joustavista menojärjestelyistä saatavien maksujen osalta; ja (2) tekee itsenäisistä ammatinharjoittajista oikeutettuja lääketieteellisten joustavien menojärjestelyjen ja tapaturma- ja terveysjärjestelyjen mukaisiin etuuksiin.</w:t>
      </w:r>
    </w:p>
    <w:p>
      <w:r>
        <w:rPr>
          <w:b/>
        </w:rPr>
        <w:t xml:space="preserve">Tulos</w:t>
      </w:r>
    </w:p>
    <w:p>
      <w:r>
        <w:t xml:space="preserve">Vuoden 1986 Internal Revenue Code of 1986 -lain muuttaminen siten, että lisätään osallistumista sairaanhoitoon liittyviin joustaviin menojärjestelyihin.</w:t>
      </w:r>
    </w:p>
    <w:p>
      <w:r>
        <w:rPr>
          <w:b/>
        </w:rPr>
        <w:t xml:space="preserve">Esimerkki 6.4342</w:t>
      </w:r>
    </w:p>
    <w:p>
      <w:r>
        <w:t xml:space="preserve">Make It in America Block Grant Program Act of 2011 - Ohjaa kauppaministeriä perustamaan Make It in America Block Grant Program -ohjelman, jonka puitteissa ministerillä on valtuudet myöntää avustuksia tukikelpoisille yksiköille Yhdysvaltojen valmistusteollisuuden tukemiseksi. Avustuksia voidaan käyttää pienten ja keskisuurten valmistajien osalta seuraaviin tarkoituksiin: (1) uudelleensuunnitteluun tai jälkiasennukseen, (2) liiketoimintasuunnitelman monipuolistamiseen, (3) energiatehokkuuden parantamiseen, (4) työntekijöiden koulutukseen ja uudelleenkoulutukseen ja (5) pääoman ja teknisen asiantuntemuksen tarjoamiseen. Ohjeessa esitetään säännökset, jotka koskevat tukikelpoisia yksiköitä, avustusvarojen jakamista ja avustusten saajia koskevia vaatimuksia, mukaan lukien ehdotetun tuotannon tehostamisstrategian esittäminen.Ohjeistaa ministeriä perustamaan neuvoa-antavan komitean, joka antaa neuvoja ohjelman täytäntöönpanossa ja arvioinnissa. Valtuuttaa ministerin tarkastelemaan ja arvioimaan edunsaajien toimintaa ohjelman puitteissa. edellyttää, että Comptroller General tutkii ohjelmaa ja raportoi tutkimuksen tuloksista kongressille.ilmaisee kongressin näkemyksen siitä, että ohjelman varojen tulisi täydentää eikä korvata muuta rahoitusta, jota liittovaltion ministeriöt ja virastot myöntävät valmistusteollisuuden tukemiseksi.</w:t>
      </w:r>
    </w:p>
    <w:p>
      <w:r>
        <w:rPr>
          <w:b/>
        </w:rPr>
        <w:t xml:space="preserve">Tulos</w:t>
      </w:r>
    </w:p>
    <w:p>
      <w:r>
        <w:t xml:space="preserve">Kauppa- ja teollisuusministeriön ohjeistaminen perustamaan Make It in America Block Grant -ohjelma ja muihin tarkoituksiin.</w:t>
      </w:r>
    </w:p>
    <w:p>
      <w:r>
        <w:rPr>
          <w:b/>
        </w:rPr>
        <w:t xml:space="preserve">Esimerkki 6.4343</w:t>
      </w:r>
    </w:p>
    <w:p>
      <w:r>
        <w:t xml:space="preserve">Tax Rate Reduction Act of 1994 - muuttaa Internal Revenue Code -lakia siten, että yksityishenkilöiden korkein tuloverokanta kumotaan, korkeinta verotettavaa tulorajaa alennetaan ja yksityishenkilöiden tuloverokantoja alennetaan vuodesta 1995 vuoteen 1998. Kumoaa yksittäisiä vähennyksiä koskevan yleisen rajoituksen ja henkilökohtaisten vapautusten asteittaisen poistamisen.</w:t>
      </w:r>
    </w:p>
    <w:p>
      <w:r>
        <w:rPr>
          <w:b/>
        </w:rPr>
        <w:t xml:space="preserve">Tulos</w:t>
      </w:r>
    </w:p>
    <w:p>
      <w:r>
        <w:t xml:space="preserve">Vuoden 1994 laki verokannan alentamisesta</w:t>
      </w:r>
    </w:p>
    <w:p>
      <w:r>
        <w:rPr>
          <w:b/>
        </w:rPr>
        <w:t xml:space="preserve">Esimerkki 6.4344</w:t>
      </w:r>
    </w:p>
    <w:p>
      <w:r>
        <w:t xml:space="preserve">Myönnetään liittovaltion peruskirja American GI Forum of the United States -järjestölle (voittoa tavoittelematon järjestö, joka on perustettu New Mexicon lakien mukaisesti).</w:t>
      </w:r>
    </w:p>
    <w:p>
      <w:r>
        <w:rPr>
          <w:b/>
        </w:rPr>
        <w:t xml:space="preserve">Tulos</w:t>
      </w:r>
    </w:p>
    <w:p>
      <w:r>
        <w:t xml:space="preserve">Myönnetään liittovaltion peruskirja Yhdysvaltojen GI-foorumille.</w:t>
      </w:r>
    </w:p>
    <w:p>
      <w:r>
        <w:rPr>
          <w:b/>
        </w:rPr>
        <w:t xml:space="preserve">Esimerkki 6.4345</w:t>
      </w:r>
    </w:p>
    <w:p>
      <w:r>
        <w:t xml:space="preserve">Taking Account of Institutions with Low Operation Risk Act of 2017 tai TAILOR Act of 2017 (2 §) Tässä lakiehdotuksessa vaaditaan liittovaltion rahoitusalan sääntelyviranomaisia: 1) räätälöimään kaikki sääntelytoimet siten, että rajoitetaan asianomaisille laitoksille aiheutuvia rasitteita ottaen huomioon kyseisten laitosten riskiprofiilit ja liiketoimintamallit; ja 2) raportoimaan kongressille erityisistä toimista, joihin on ryhdytty tämän vuoksi, sekä muista asiaan liittyvistä kysymyksistä. Lakiehdotuksen räätälöintivaatimusta ei sovelleta ainoastaan tuleviin sääntelytoimiin vaan myös viimeisten seitsemän vuoden aikana annettuihin säännöksiin. (3 §) Lakiehdotuksella muutetaan Federal Reserve Act -lakia siten, että Federal Reserve -pankkien ylijäämävarojen sallittua enimmäismäärää alennetaan.</w:t>
      </w:r>
    </w:p>
    <w:p>
      <w:r>
        <w:rPr>
          <w:b/>
        </w:rPr>
        <w:t xml:space="preserve">Tulos</w:t>
      </w:r>
    </w:p>
    <w:p>
      <w:r>
        <w:t xml:space="preserve">Vuoden 2017 laki vähäisen toimintariskin laitosten huomioon ottamisesta (Taking Account of Institutions with Low Operation Risk Act of 2017)</w:t>
      </w:r>
    </w:p>
    <w:p>
      <w:r>
        <w:rPr>
          <w:b/>
        </w:rPr>
        <w:t xml:space="preserve">Esimerkki 6.4346</w:t>
      </w:r>
    </w:p>
    <w:p>
      <w:r>
        <w:t xml:space="preserve">Kansallispuistopalvelun (NPS) johtajan edellytetään:  (1) yksilöimään alueet, joilla matalalla lentävät ilma-alukset voivat vaikuttaa haitallisesti luonnonvaroihin, ja toimittamaan FAA:lle (Federal Aviation Administration) erityistietoja, mukaan lukien selityksin varustetut kartat, joissa osoitetaan lentovapaiksi nimetyt alueet ja ensisijaiset vierailijoiden käyttöalueet; (2) kehittämään FAA:n hyväksymän standardoidun raportointijärjestelmän, jolla voidaan dokumentoida NPS:n maa-alueiden yllä matalalla lentävät ilma-alukset ja toimittaa ne Honolulussa sijaitsevalle FAA:n lentostandardien piiritoimistolle; (3) kehittää koulutusohjelmia ja opetusmateriaalia, joiden avulla NPS:n henkilökunta pystyy tunnistamaan matalalla lentävät ilma-alukset ja ilmoittamaan niistä; ja 4) järjestää neljännesvuosittaisia kokouksia NPS:n henkilökunnan, FAA:n ja asianomaisten lentäjien välillä keskustellakseen resurssien hallinnan tavoitteista ja matalalla lentäviin ilma-aluksiin liittyvistä kysymyksistä. (3 kohta) FAA:n hallintovirkamiehen on:  (1) olemaan yhteydessä lentäjiin, jotka koskevat NPS:n huolenaiheita ja tavoitteita, jotka koskevat matalalla lentäviä ilma-aluksia tietyillä alueilla; (2) tutkimaan lentäjien poikkeamia tämän lain vaatimuksista ja ryhtymään toimiin tällaisten poikkeamien estämiseksi; (3) avustamaan NPS:ää viestinnässä puolustusministeriön eri virastojen kanssa sotilasilma-alusten toiminnasta NPS:n alueiden yllä; (4) antaa tällaisen tutkimuksen tulokset NPS:n käyttöön FAA:n lentostandardien piiritoimistossa; (5) hankkia kaikkien ilmailuryhmien ja -järjestöjen tuki; ja (6) osallistua asianmukaisiin kokouksiin kenttä- ja aluetasolla auttaakseen NPS:ää torjumaan matalalla lentäviin ilma-aluksiin liittyviä ongelmia. (4 §) Kielletään kaupallisten kiertolentokoneiden lentäminen Kaloko Honokohaun, Pu'u honua o Honaunaun, Pu'u kohola Heiaun ja Kalaupapan kansallisten historiallisten puistojen, Haleakalan kansallispuiston ja Havaijin tulivuorten kansallispuiston yllä.  Vaaditaan, että kiertoajelulentokoneiden on pidettävä kahden mailin etäisyys tällaisista alueista. Tekee laittomaksi, että näkölentosääntöjen mukaisesti lentävät kiinteäsiipiset ilma-alukset tai helikopterit eivät saa lentää alle 1 500 jalan korkeudessa sellaisten Havaijin NPS:n alueiden pinnan yläpuolella, joihin ei sovelleta tämän lain aiempia säännöksiä. (5 §) Luetellaan johtajan ja hallintovirkamiehen yhteiset vastuualueet, jotka koskevat ilma-alusten käyttäjien haitallisten vaikutusten lisäarviointeja, keinoja, joilla luodaan lentäjille ymmärrystä NPS:n luonnonvarojen hallinnan tavoitteista, ja menettelyjä, joilla käsitellään julkisen maan ylilentoon liittyviä kysymyksiä. (6 §) Tekee yleisiä toiminta- ja lentosääntöjä sekä lentotaksioperaattoreita ja kaupallisia lentotoiminnan harjoittajia koskevista liittovaltion säädöksistä sovellettavia nonstop-kiertoajelulentoihin, jotka alkavat ja päättyvät samalta lentoasemalta ja jotka suoritetaan 25 statuuttimailin säteellä lentoasemasta.</w:t>
      </w:r>
    </w:p>
    <w:p>
      <w:r>
        <w:rPr>
          <w:b/>
        </w:rPr>
        <w:t xml:space="preserve">Tulos</w:t>
      </w:r>
    </w:p>
    <w:p>
      <w:r>
        <w:t xml:space="preserve">säätää Havaijin osavaltiossa sijaitsevien kansallispuistojärjestelmän maa-alueiden yläpuolella olevan ilmatilan sääntelystä liittovaltion ilmailuhallinnon ja kansallispuistopalvelun toimesta sekä muihin tarkoituksiin.</w:t>
      </w:r>
    </w:p>
    <w:p>
      <w:r>
        <w:rPr>
          <w:b/>
        </w:rPr>
        <w:t xml:space="preserve">Esimerkki 6.4347</w:t>
      </w:r>
    </w:p>
    <w:p>
      <w:r>
        <w:t xml:space="preserve">Charitable Aid to Community Heroes Act of 2008 - Muuttaa Internal Revenue Code -lakia siten, että hyväntekeväisyysjärjestöt voivat vastaanottaa avustuksia liittovaltion, osavaltion tai paikallishallinnon työntekijöiden tai vapaaehtoisen hätäapujärjestön jäsenten puolesta, jotka loukkaantuvat tai kuolevat suojellessaan ihmishenkiä tai omaisuutta, ja jakaa tällaiset avustukset tällaisille työntekijöille tai jäsenille ja heidän perheenjäsenilleen tietyn ajan kuluessa.</w:t>
      </w:r>
    </w:p>
    <w:p>
      <w:r>
        <w:rPr>
          <w:b/>
        </w:rPr>
        <w:t xml:space="preserve">Tulos</w:t>
      </w:r>
    </w:p>
    <w:p>
      <w:r>
        <w:t xml:space="preserve">Vuoden 1986 verolakia muutetaan siten, että hyväntekeväisyysjärjestöt voivat kerätä ja jakaa vähennyskelpoisia lahjoituksia tietyille henkilöille, jotka loukkaantuvat tai kuolevat pyrkiessään suojelemaan ihmishenkiä tai omaisuutta.</w:t>
      </w:r>
    </w:p>
    <w:p>
      <w:r>
        <w:rPr>
          <w:b/>
        </w:rPr>
        <w:t xml:space="preserve">Esimerkki 6.4348</w:t>
      </w:r>
    </w:p>
    <w:p>
      <w:r>
        <w:t xml:space="preserve">National All Schedules Prescription Electronic Reporting Reauthorization Act of 2015 (Sec. 2) Muuttaa vuoden 2005 National All Schedules Prescription Electronic Reporting Act -lakia siten, että siihen sisällytetään valtion hallinnoimien valvottavien aineiden seurantajärjestelmien tarkoituksena varmistaa pääsy reseptihistoriatietoihin asianmukaisten lainvalvonta-, sääntely- ja osavaltioiden ammatillisten lisenssiviranomaisten tutkintatarkoituksia varten.   (3 kohta) Muutetaan Public Health Service Act -lakia valvottavien aineiden valvontaohjelman tarkistamiseksi ja hyväksymiseksi uudelleen varainhoitovuoteen 2020 asti, jotta muun muassa: avustuksia voidaan käyttää olemassa olevien osavaltioiden valvottavien aineiden valvontaohjelmien ylläpitämiseen ja toimintaan, terveys- ja terveyspalvelujen ministeriö (HHS) on velvoitettava jakamaan takaisin palautetut varat uudelleen jäljellä olevien avustuksen saajien kesken, osavaltioiden on toimitettava HHS:lle yhteenlaskettuja tietoja ja muita tietoja, jotta HHS voi arvioida osavaltion ohjelman onnistumista, ja laajennetaan ohjelma koskemaan kaikkia Yhdysvaltojen osavaltioita tai alueita.  Sallii Drug Enforcement Administrationin, HHS:n, osavaltion Medicaid-ohjelman, osavaltion terveysviraston tai osavaltion päihdeviranomaisen, joka saa valvottavien aineiden seurantatietokannasta tunnistamattomia tietoja tutkimustarkoituksiin, antaa nämä tiedot muiden tahojen käyttöön tutkimustarkoituksiin. Edellytetään, että avustusta saava osavaltio: (1) helpottamaan lääkemääräysten määrääjien ja jakelijoiden mahdollisuutta käyttää osavaltion valvottavien aineiden seurantajärjestelmää ja (2) valistamaan lääkemääräysten määrääjiä ja jakelijoita järjestelmän eduista sekä heille että yhteiskunnalle.  </w:t>
      </w:r>
    </w:p>
    <w:p>
      <w:r>
        <w:rPr>
          <w:b/>
        </w:rPr>
        <w:t xml:space="preserve">Tulos</w:t>
      </w:r>
    </w:p>
    <w:p>
      <w:r>
        <w:t xml:space="preserve">National All Schedules Prescription Electronic Reporting Reauthorization Act of 2015 -laki vuoden 2015 kaikista aikatauluista</w:t>
      </w:r>
    </w:p>
    <w:p>
      <w:r>
        <w:rPr>
          <w:b/>
        </w:rPr>
        <w:t xml:space="preserve">Esimerkki 6.4349</w:t>
      </w:r>
    </w:p>
    <w:p>
      <w:r>
        <w:t xml:space="preserve">Vuoden 2001 laki syntymättömistä väkivallan uhreista (Unborn Victims of Violence Act of 2001): (1) kuka tahansa henkilö, joka syyllistyy käyttäytymiseen, joka rikkoo liittovaltion rikoslain, vuoden 1970 Controlled Substances Actin tai vuoden 1954 Atomic Energy Actin tiettyjä säännöksiä tai sotilasoikeuden yhtenäisen säännöstön (Uniform Code of Military Justice) tiettyjä pykäliä (käyttäytyminen, joka muodostaa tietyt liittovaltion väkivaltarikokset), ja joka siten aiheuttaa kohdussa olevan lapsen kuoleman tai ruumiinvamman, syyllistyy erilliseen rikokseen (mutta kieltää kuolemanrangaistuksen määräämisen tällaisesta rikoksesta); ja (2) rangaistus tästä erillisestä rikoksesta on sama kuin mitä liittovaltion laissa säädetään kyseisestä teosta, jos loukkaantuminen tai kuolema olisi tapahtunut syntymättömän lapsen äidille.määrää, että jos menettelyyn osallistuva henkilö siten tahallisesti tappaa tai yrittää tappaa syntymättömän lapsen, häntä on rangaistava siten kuin liittovaltion rikoslaissa säädetään ihmisen tahallisesta tappamisesta tai tappamisen yrityksestä.Kielletään syytteen nostaminen tämän lain nojalla: (1) aborttiin liittyvästä toiminnasta, johon on saatu raskaana olevan naisen suostumus tai johon tällainen suostumus on lain mukaan oletettu lääketieteellisessä hätätilanteessa; (2) raskaana olevan naisen tai hänen syntymättömän lapsensa lääketieteelliseen hoitoon liittyvästä toiminnasta; tai (3) naisen syntymättömän lapsensa suhteen tapahtuvasta toiminnasta.</w:t>
      </w:r>
    </w:p>
    <w:p>
      <w:r>
        <w:rPr>
          <w:b/>
        </w:rPr>
        <w:t xml:space="preserve">Tulos</w:t>
      </w:r>
    </w:p>
    <w:p>
      <w:r>
        <w:t xml:space="preserve">Lakiehdotus Yhdysvaltojen lakikokoelman 10 ja 18 osaston muuttamisesta syntymättömien väkivallan uhrien suojelemiseksi.</w:t>
      </w:r>
    </w:p>
    <w:p>
      <w:r>
        <w:rPr>
          <w:b/>
        </w:rPr>
        <w:t xml:space="preserve">Esimerkki 6.4350</w:t>
      </w:r>
    </w:p>
    <w:p>
      <w:r>
        <w:t xml:space="preserve">Defense Reuse Community Partnership Act - valtuuttaa puolustusministerin tekemään tukikohtien sulkemista koskevien lakien mukaisten velvollisuuksien täyttämiseksi sopimuksia riippumattomien tahojen (alueiden hallinnoijat) kanssa tukikohtien sulkemista koskevan lain nojalla suljettavien tai uudelleenjärjestelyjen kohteena olevien sotilaslaitosten ylimääräisen ja ylijäämäkiinteistön suunnittelusta, hyväksymisestä, valmistelusta ja hävittämisestä.  Kielletään kutakin valittua toimipaikan hallinnoijaa sopimuksen voimassaoloaikana ja viiden vuoden ajan sen jälkeen tekemästä tarjouksia tai hankkimasta kyseisessä laitoksessa sijaitsevaa kiinteää omaisuutta.  Määritellään toimipaikan johtajan pätevyysvaatimukset ja yleiset tehtävät.  Vaaditaan, että jokaisesta tällaisessa sotilaslaitoksessa sijaitsevasta ehdotetusta myyntipalstasta laaditaan arvio. Ohjeistetaan aluevastaavaa ja ministeriötä laatimaan yksityiskohtainen talousarvio kutakin aluevalmistelu- ja hyväksymisprosessin vaihetta varten kutakin laitosta varten.  Ohjaa laitosalueen johtajaa myymään laitosalueiden palstat sen jälkeen, kun kaikki vaaditut hyväksynnät on saatu. jakaa myyntitulot puolustusministeriön, alueen hallinnoijan ja asianmukaisten paikallisviranomaisten kesken tietyssä järjestyksessä.  Vaatii tiettyjä raportteja.</w:t>
      </w:r>
    </w:p>
    <w:p>
      <w:r>
        <w:rPr>
          <w:b/>
        </w:rPr>
        <w:t xml:space="preserve">Tulos</w:t>
      </w:r>
    </w:p>
    <w:p>
      <w:r>
        <w:t xml:space="preserve">Puolustusalan uudelleenkäyttöä koskeva yhteisön kumppanuuslaki</w:t>
      </w:r>
    </w:p>
    <w:p>
      <w:r>
        <w:rPr>
          <w:b/>
        </w:rPr>
        <w:t xml:space="preserve">Esimerkki 6.4351</w:t>
      </w:r>
    </w:p>
    <w:p>
      <w:r>
        <w:t xml:space="preserve">Muuttaa liittovaltion liikennelainsäädäntöä siten, että ulkomaisia lentoliikenteen harjoittajia vaaditaan toimittamaan liikenneministerille ja kansallisen liikenneturvallisuuslautakunnan puheenjohtajalle suunnitelma, joka koskee sellaisten matkustajien perheiden tarpeita, jotka ovat joutuneet osallisiksi lento-onnettomuuksiin, joissa on ollut osallisina ulkomaisia lentoliikenteen harjoittajia ja joissa on menehtynyt merkittävästi ihmisiä. Vaaditaan, että suunnitelma sisältää seuraavat seikat  (1) luotettavan, maksuttoman puhelinnumeron ja henkilökunnan ilmoittaminen, joka ottaa vastaan tällaisessa onnettomuudessa osallisena olleiden matkustajien perheiden puheluita; 2) menettely, jolla tällaisille perheille ilmoitetaan mahdollisimman pian ja mahdollisuuksien mukaan henkilökohtaisesti, ennen kuin matkustajien nimet julkistetaan; (3) vakuutus siitä, että jokaisen matkustajan perhettä kuullaan kaikkien ulkomaisen lentoliikenteen harjoittajan hallinnassa olevien jäännösten ja henkilökohtaisten tavaroiden hävittämisestä (mukaan lukien palauttaminen perheelle); (4) vakuutus siitä, että ulkomainen lentoliikenteen harjoittaja säilyttää lunastamattomat tavarat vähintään 18 kuukauden ajan; ja (5) vakuutus muista määritellyistä palveluista. asettaa tällaisen suunnitelman sisällyttämisen ulkomaan lentoliikennelupahakemukseen tai lupavaatimuksesta vapauttamista koskevaan hakemukseen hyväksymisen ehdoksi. toteaa, että ulkomainen lentoliikenteen harjoittaja ei ole vahingonkorvausvastuussa missään liittovaltion tai osavaltion tuomioistuimessa nostetussa kanteessa, joka johtuu siitä, että ulkomainen lentoliikenteen harjoittaja on laatinut tai toimittanut matkustajaluettelon tällaisen suunnitelman mukaisesti, paitsi jos korvausvastuu on aiheutunut lentoliikenteen harjoittajan menettelystä, joka on ollut törkeän huolimatonta tai joka on ollut tahallinen virhe.</w:t>
      </w:r>
    </w:p>
    <w:p>
      <w:r>
        <w:rPr>
          <w:b/>
        </w:rPr>
        <w:t xml:space="preserve">Tulos</w:t>
      </w:r>
    </w:p>
    <w:p>
      <w:r>
        <w:t xml:space="preserve">Muutetaan Yhdysvaltojen lakikokoelman 49 osastoa siten, että kansallinen liikenneturvallisuusvirasto ja yksittäiset ulkomaiset lentoliikenteen harjoittajat velvoitetaan ottamaan huomioon sellaisten matkustajien perheiden tarpeet, jotka ovat joutuneet osallisiksi lento-onnettomuuksiin, joissa on ollut osallisina ulkomaisia lentoliikenteen harjoittajia.</w:t>
      </w:r>
    </w:p>
    <w:p>
      <w:r>
        <w:rPr>
          <w:b/>
        </w:rPr>
        <w:t xml:space="preserve">Esimerkki 6.4352</w:t>
      </w:r>
    </w:p>
    <w:p>
      <w:r>
        <w:t xml:space="preserve">Middle Class Savings and Capital Gains Act of 1995 - Muuttaa Internal Revenue Code -lakia siten, että yksityishenkilöt voivat vähentää 100 prosenttia nettopääomavoitostaan laskettaessa oikaistuja bruttotulojaan.  Asettaa vähennykselle 100 000 dollarin elinikäisen rajan ja mukauttaa inflaation mukaan tämän määrän saldon, joka jää jäljelle ensimmäisen vuoden jälkeen, jolloin vähennys tehdään. Poissulkee alle 55-vuotiaan veronmaksajan pääasiallisen asunnon myynnistä tai vaihdosta saadun voiton vähennyksen määrittelystä.</w:t>
      </w:r>
    </w:p>
    <w:p>
      <w:r>
        <w:rPr>
          <w:b/>
        </w:rPr>
        <w:t xml:space="preserve">Tulos</w:t>
      </w:r>
    </w:p>
    <w:p>
      <w:r>
        <w:t xml:space="preserve">Vuoden 1995 laki keskiluokan säästöistä ja pääomatuloista (Middle Class Savings and Capital Gains Act of 1995)</w:t>
      </w:r>
    </w:p>
    <w:p>
      <w:r>
        <w:rPr>
          <w:b/>
        </w:rPr>
        <w:t xml:space="preserve">Esimerkki 6.4353</w:t>
      </w:r>
    </w:p>
    <w:p>
      <w:r>
        <w:t xml:space="preserve">Wounded Warrior Workforce Enhancement Act Tällä lakiehdotuksella ohjataan veteraaniasioiden ministeriötä (VA) myöntämään avustuksia tukikelpoisille oppilaitoksille, jotta ne voivat: (1) perustaa ortotiikan ja proteesin maisteriohjelman tai (2) laajentaa olemassa olevaa maisteriohjelmaa kyseisellä alalla. VA antaa etusijan sellaisille laitoksille, jotka ovat solmineet kumppanuuden VA:n hallinnoiman lääketieteellisen keskuksen tai puolustusministeriön hallinnoiman laitoksen kanssa. Tukikelpoinen laitos on oppilaitos, jonka on joko akkreditoinut National Commission on Orthotic and Prosthetic Education tai joka osoittaa kykenevänsä täyttämään tällaiset akkreditointivaatimukset, jos se saa avustuksen. Lakiehdotuksen mukaan VA:n on myönnettävä avustus laitokselle, jolla on kokemusta ortoosi- ja proteesitutkimuksesta ja -koulutuksesta: (1) perustaa ortoosi- ja proteesikoulutuksen huippuosaamiskeskus ja 2) parantaa veteraanien, asevoimien jäsenten ja siviilien ortoosi- ja proteesikoulutuksen tuloksia tekemällä ortoosi- ja proteesitutkimusta.</w:t>
      </w:r>
    </w:p>
    <w:p>
      <w:r>
        <w:rPr>
          <w:b/>
        </w:rPr>
        <w:t xml:space="preserve">Tulos</w:t>
      </w:r>
    </w:p>
    <w:p>
      <w:r>
        <w:t xml:space="preserve">Haavoittuneiden soturien työvoiman lisäämistä koskeva laki (Wounded Warrior Workforce Enhancement Act)</w:t>
      </w:r>
    </w:p>
    <w:p>
      <w:r>
        <w:rPr>
          <w:b/>
        </w:rPr>
        <w:t xml:space="preserve">Esimerkki 6.4354</w:t>
      </w:r>
    </w:p>
    <w:p>
      <w:r>
        <w:t xml:space="preserve">Federal Highway Aid Performance-Based Improvement Act of 2017 Tämä lakiesitys ohjaa liikenneministeriötä (DOT) toteuttamaan kuusivuotisen konsolidoidun rahoituksen pilottiohjelman kolmessa DOT:n valitsemassa osavaltiossa: (1) muuttaa liittovaltion tiehankeohjelma suorituskykyyn ja tuloksiin perustuvaksi ohjelmaksi ja (2) jatkaa aiemmissa säädöksissä tehtyjä edistysaskeleita ohjelmaluokkien virtaviivaistamiseksi. Lakiehdotuksessa vahvistetaan kelpoisuuskriteerit, joiden perusteella osavaltiot voivat osallistua pilottiohjelmaan.</w:t>
      </w:r>
    </w:p>
    <w:p>
      <w:r>
        <w:rPr>
          <w:b/>
        </w:rPr>
        <w:t xml:space="preserve">Tulos</w:t>
      </w:r>
    </w:p>
    <w:p>
      <w:r>
        <w:t xml:space="preserve">Federal Highway Aid Performance-Based Improvement Act of 2017 (vuoden 2017 laki liittovaltion tieliikennetuen suorituskykyperusteisesta parantamisesta)</w:t>
      </w:r>
    </w:p>
    <w:p>
      <w:r>
        <w:rPr>
          <w:b/>
        </w:rPr>
        <w:t xml:space="preserve">Esimerkki 6.4355</w:t>
      </w:r>
    </w:p>
    <w:p>
      <w:r>
        <w:t xml:space="preserve">Incentivize Growth Now In Tomorrow's Entrepreneurs Act of 2017 Tällä lakiehdotuksella muutetaan verolakia (Internal Revenue Code), jotta voidaan luoda verovapaita pienyritysten käynnistyssäästötilejä, joilla maksetaan sellaisen yrityksen käynnistyskuluja, joka ei työllistä yli 50 kokopäiväistä työntekijää verovuoden aikana. Käteismaksut tällaisille tileille ovat sallittuja enintään 10 000 dollariin tai verovelvollisen verovuoden bruttotuloihin sisältyvään korvaukseen asti, jos se on pienempi. (Aloitusmenot ovat maksettuja tai aiheutuneita seuraavissa tapauksissa: (1) aktiivisen elinkeinon tai liiketoiminnan perustamisen tai hankkimisen tutkiminen; (2) aktiivisen elinkeinon tai liiketoiminnan perustaminen; tai (3) mikä tahansa toiminta, jota harjoitetaan voittoa ja tulon tuottamista varten ennen aktiivisen elinkeinon tai liiketoiminnan alkamispäivää, ennakoiden, että toiminnasta tulee aktiivista elinkeinoa tai liiketoimintaa). </w:t>
      </w:r>
    </w:p>
    <w:p>
      <w:r>
        <w:rPr>
          <w:b/>
        </w:rPr>
        <w:t xml:space="preserve">Tulos</w:t>
      </w:r>
    </w:p>
    <w:p>
      <w:r>
        <w:t xml:space="preserve">Kannustetaan kasvua nyt vuoden 2017 huomispäivän yrittäjiä koskevassa laissa (Tomorrow's Entrepreneurs Act of 2017)</w:t>
      </w:r>
    </w:p>
    <w:p>
      <w:r>
        <w:rPr>
          <w:b/>
        </w:rPr>
        <w:t xml:space="preserve">Esimerkki 6.4356</w:t>
      </w:r>
    </w:p>
    <w:p>
      <w:r>
        <w:t xml:space="preserve">Small Business High Technology Entrepreneurship Act of 2001 - Valtuuttaa Small Business Administrationin (SBA) hallintoviranomaisen myöntämään Small Business Actin nojalla suoria lainoja teknologia-alueella sijaitseville teknologiaan liittyville pienyrityksille. Sallii tällaisen lainan, jos SBA:n kyseiselle yritykselle myöntämien lainojen kokonaismäärä ei ylitä 5 miljoonaa dollaria. edellyttää, että hallintovirkamies kuulee kutakin lainanhakijaa arvioidessaan alueellisen teknologiakonsultin arvioita, suosituksia ja johtopäätöksiä, jotka koskevat hakijan liiketoimintasuunnitelman teknologista toteutettavuutta ja kaupallista elinkelpoisuutta tällaisten varojen käytön osalta, mukaan lukien mahdollinen teknologinen tutkimus tai kehittäminen, ja antaa niille huomattavan painoarvon. Hallinnoijaa vaaditaan valitsemaan yksi voittoa tavoittelematon organisaatio kullakin teknologia-alueella toimimaan tällaisena neuvonantajana.</w:t>
      </w:r>
    </w:p>
    <w:p>
      <w:r>
        <w:rPr>
          <w:b/>
        </w:rPr>
        <w:t xml:space="preserve">Tulos</w:t>
      </w:r>
    </w:p>
    <w:p>
      <w:r>
        <w:t xml:space="preserve">Perustetaan pilottiohjelma, jonka puitteissa Small Business Administrationin hallintoviranomainen voi alueellisia teknologiakonsultteja kuullen myöntää suoria lainoja teknologiaan liittyville pienyrityksille.</w:t>
      </w:r>
    </w:p>
    <w:p>
      <w:r>
        <w:rPr>
          <w:b/>
        </w:rPr>
        <w:t xml:space="preserve">Esimerkki 6.4357</w:t>
      </w:r>
    </w:p>
    <w:p>
      <w:r>
        <w:t xml:space="preserve">Student Aid Reward Act of 2005 - Amends the Higher Education Act of 1965 (HEA) title IV (Student Assistance) to direct the Secretary of Education to carry out a Student Aid Reward (SAR) Program of payments to encourage institutions of higher education (IHEs) to participate in the student loan program under title IV that is most cost-effective for taxpayers.Edellytetään, että korkeakoululle maksettava SAR-maksu on vähintään 50 prosenttia säästöistä, joita liittovaltiolle syntyy, kun korkeakoulu osallistuu kustannustehokkaimpaan opintolainaohjelmaan sen sijaan, että se osallistuisi sellaiseen ohjelmaan, joka ei ole veronmaksajien kannalta kustannustehokas.Edellytetään, että SAR-maksuja saavat korkeakoulut 1) myöntävät opintolainoja kustannustehokkaimmassa ohjelmassa viiden vuoden ajan maksupäivän jälkeen ja 2) käyttävät maksun varat tarvittaessa täydentämään opiskelijoiden Pell-apurahoja. Sallii tällaisten varojen käytön myös tarveperusteisten apurahojen myöntämiseen pieni- ja keskituloisille jatko-opiskelijoille.</w:t>
      </w:r>
    </w:p>
    <w:p>
      <w:r>
        <w:rPr>
          <w:b/>
        </w:rPr>
        <w:t xml:space="preserve">Tulos</w:t>
      </w:r>
    </w:p>
    <w:p>
      <w:r>
        <w:t xml:space="preserve">Lakiehdotus, jolla varmistetaan, että liittovaltion opintolainat myönnetään mahdollisimman tehokkaasti, jotta opiskelijoille voidaan myöntää enemmän apurahoja.</w:t>
      </w:r>
    </w:p>
    <w:p>
      <w:r>
        <w:rPr>
          <w:b/>
        </w:rPr>
        <w:t xml:space="preserve">Esimerkki 6.4358</w:t>
      </w:r>
    </w:p>
    <w:p>
      <w:r>
        <w:t xml:space="preserve">National Employment Dispute Resolution Act of 2001 (NEDRA) - Muuttaa vuoden 1964 kansalaisoikeuslain VII osaston, vuoden 1967 ikäsyrjintälain ja vuoden 1990 vammaislain siten, että asianomainen virasto tai yksikkö velvoitetaan: (1) tarjoamaan neuvontapalveluja, jotka koskevat lainvastaista syrjintää koskevia väitteitä, ja pyrkimään käsittelemään ja ratkaisemaan niitä käyttämällä sertifioituja sopimussovittelijoita; ja (2) levittämään tietoa tällaisista palveluista työntekijöille ja jäsenille: (1) perustettava sisäinen riidanratkaisumekanismi, joka tarjoaa vapaaehtoisena vaihtoehtona työntekijän ja riitapuolen välille ulkopuolisen kolmannen osapuolen sertifioidut sovittelijat; ja (2) osallistuttava sovitteluun tietyissä olosuhteissa. Määritellään sovittelua koskevat suuntaviivat.Todetaan, että asianajajilla ja konsulteilla on lakisääteinen velvollisuus neuvoa asiakkaitaan sovitteluvaihtoehdosta ja heidän velvollisuudestaan osallistua sovitteluun "vilpittömässä mielessä".</w:t>
      </w:r>
    </w:p>
    <w:p>
      <w:r>
        <w:rPr>
          <w:b/>
        </w:rPr>
        <w:t xml:space="preserve">Tulos</w:t>
      </w:r>
    </w:p>
    <w:p>
      <w:r>
        <w:t xml:space="preserve">Vuoden 1964 kansalaisoikeuslain VII osaston, vuoden 1967 työsyrjintälain, vuoden 1990 vammaislain, vuoden 1973 ammatillista kuntoutusta koskevan lain ja vuoden 1991 kansalaisoikeuslain muuttaminen siten, että Equal Employment Opportunity Commission velvoitetaan sovittelemaan näiden lakien nojalla syntyneitä työntekijöiden vaatimuksia ja muihin tarkoituksiin.</w:t>
      </w:r>
    </w:p>
    <w:p>
      <w:r>
        <w:rPr>
          <w:b/>
        </w:rPr>
        <w:t xml:space="preserve">Esimerkki 6.4359</w:t>
      </w:r>
    </w:p>
    <w:p>
      <w:r>
        <w:t xml:space="preserve">Uniformed Services Medicare Subvention Demonstration Project Act - Ohjaa puolustusministeriön ja terveysministeriön (HHS) sihteerit perustamaan yhdessä demonstraatiohankkeen (hanke), jonka tarkoituksena on antaa puolustusministeriölle (DOD) sosiaaliturvalain XVIII osaston (Medicare) säännösten mukainen korvaus terveyspalveluista, joita DOD tarjoaa tietyille Medicare-oikeutetuille sotilaallisille edunsaajille.  Hanke on toteutettava yhdellä tai useammalla alueella, jolla TRICARE-ohjelma (DOD:n hallinnoima terveydenhuolto-ohjelma) on otettu käyttöön.  Sallii tällaisen hankkeen toteuttamisen enintään kahden vuoden ajan.  Sihteerit velvoitetaan toimittamaan yhdessä kongressille ensimmäinen vuosikertomus ja loppuraportti, jotka sisältävät yksityiskohtaisia tietoja hankkeen osallistujista ja hankkeen vaikutuksista sotilaslääkintähuollon saatavuuteen, valmiuteen ja koulutukseen. Ohjaa terveysministeriön ministeriä suorittamaan DOD:lle kuukausittaisia maksuja liittovaltion sairaalavakuutusrahastosta ja liittovaltion lisäsairaalavakuutusrahastosta (terveysministeriön rahastot), jotka vastaavat asianmukaisia korvausmääriä.  Siinä säädetään tällaisten määrien määrittämisestä. Ohjaa kyseiset ministerit yhdessä: 1) määrittelemään TRICARE-järjestelmän kattavuuden perustason, joka vaaditaan tietyllä maantieteellisellä alueella, jotta hanke olisi tukikelpoinen; 2) määrittelemään tällaisen hoidon ja kattavuuden peruskustannukset; ja 3) määrittelemään korvausten ylärajat.  Ohjaa puolustusministeriä luopumaan ilmoittautumismaksusta niiden henkilöiden osalta, jotka ovat ilmoittautuneet hankkeeseen osallistuvaan TRICARE-ohjelmaan. Perustetaan valtiovarainministeriöön Medicare-avustusrahasto (rahasto), jonka tarkoituksena on suorittaa maksuja terveysministeriölle terveysministeriön rahastojen rahastojen korvaamiseksi ja kaikkien sellaisten kustannusten maksamiseksi, jotka liittyvät Medicare-oikeutettujen sotilaiden, joilla on oikeus osallistua hankkeeseen, osallistumiseen ja jotka ylittävät tämän lain nojalla vahvistetun perustason, sekä hallinnollisten kustannusten maksamiseksi. Valtuutetaan varainhoitovuosien 1997 ja 1998 määrärahat rahastoon tallettamista varten tämän lain tarkoitusten toteuttamiseksi.</w:t>
      </w:r>
    </w:p>
    <w:p>
      <w:r>
        <w:rPr>
          <w:b/>
        </w:rPr>
        <w:t xml:space="preserve">Tulos</w:t>
      </w:r>
    </w:p>
    <w:p>
      <w:r>
        <w:t xml:space="preserve">Uniformed Services Medicare Subvention Demonstration Project Act (laki yhtenäisten joukkojen Medicare-avustusdemonstraatiohankkeesta)</w:t>
      </w:r>
    </w:p>
    <w:p>
      <w:r>
        <w:rPr>
          <w:b/>
        </w:rPr>
        <w:t xml:space="preserve">Esimerkki 6.4360</w:t>
      </w:r>
    </w:p>
    <w:p>
      <w:r>
        <w:t xml:space="preserve">Coordinated Environmental Public Health Network Act of 2009 - Muuttaa kansanterveyspalvelulakia siten, että terveys- ja terveyspalvelujen ministeri (HHS), joka toimii tautien valvonta- ja ehkäisykeskusten (CDC) johtajan kautta, velvoitetaan: (1) perustaa ja ylläpitää koordinoitua ympäristöterveysverkostoa, jotta yleisöllä olisi pääsy sähköiseen kansalliseen tietokantaan, joka koskee ensisijaisten kroonisten sairauksien ja terveysvaikutusten esiintyvyyttä ja yleisyyttä sekä asiaankuuluvia ympäristö- ja muita tekijöitä; (2) myöntää osavaltioille avustuksia osavaltioiden verkostojen perustamista, ylläpitoa ja toimintaa varten; (3) tehdä yhteistyösopimus osavaltioiden ja alueiden epidemiologien neuvoston kanssa sovelletun epidemiologian stipendiaattien kouluttamiseksi ja sijoittamiseksi osavaltioiden ja paikallisiin terveysvirastoihin kansanterveysvalmiuksien lisäämiseksi ympäristöterveyden, kroonisten ja muiden ei-infektiivisten sairauksien ja tilojen sekä kansanterveysvalvonnan aloilla; ja (4) tehdä yhteistyösopimuksia osavaltioiden tai osavaltioiden yhteenliittymien kanssa CDC:n, osavaltioiden laboratorioiden ja osavaltioiden laboratorioiden yhteenliittymien keräämien ja analysoimien biomonitorointitietojen laajuuden ja määrän lisäämiseksi siten, että saadaan vankkaa tietoa erilaisista ympäristöaltistuksista.Sihteeri velvoitetaan sisällyttämään tämän lain voimaantulo kaikkiin rahoitettuihin ympäristöterveyden seurantaohjelmiin.</w:t>
      </w:r>
    </w:p>
    <w:p>
      <w:r>
        <w:rPr>
          <w:b/>
        </w:rPr>
        <w:t xml:space="preserve">Tulos</w:t>
      </w:r>
    </w:p>
    <w:p>
      <w:r>
        <w:t xml:space="preserve">Muutetaan kansanterveyspalvelulakia koordinoidun ympäristöterveysverkoston perustamiseksi.</w:t>
      </w:r>
    </w:p>
    <w:p>
      <w:r>
        <w:rPr>
          <w:b/>
        </w:rPr>
        <w:t xml:space="preserve">Esimerkki 6.4361</w:t>
      </w:r>
    </w:p>
    <w:p>
      <w:r>
        <w:t xml:space="preserve">Citizen Legislator Act of 2012 - Muuttaa vuoden 1946 lainsäädäntöuudistusta koskevaa lakia (Legislative Reorganization Act of 1946, LRA) kongressin jäsenten palkkojen alentamiseksi 50 prosenttiin tavanomaisesta palkasta varainhoitovuoden 2012 palkkakausien osalta, kuten lakisääteisillä palkantarkistuksilla on mukautettu.Muuttaa edustajainhuoneen hallintouudistusta koskevaa teknisiä korjauksia koskevaa lakia siten, että varainhoitovuoden 2013 osalta rajoitetaan seuraaville yksiköille käytettävissä oleva kokonaismäärä 50 prosenttiin varainhoitovuoden 2012 määrärahoista tai muulla tavoin käytettävissä olevasta määrästä: 1) jäsenten edustuskorvaukset; ja 2) kongressin johtotehtävissä toimivien toimistojen, senaatin toimistojen sekä kongressin pysyvien ja yhteisten valiokuntien palkat ja kulut.Muuttaa LRA:ta siten, että kongressin jäsenten vuosipalkkaa alennetaan 10 prosentilla jokaiselta viideltä yli 60 päivää kestävältä istuntojaksolta, ellei se ole pelkästään pro forma -periaatteella kongressin istunnon aikana.Muuttaa edustajainhuoneen työjärjestyksen XXV artiklaa (Ulkopuolisten ansiotulojen ja lahjojen vastaanottamista koskevat rajoitukset) siten, että edustajainhuoneen jäsenet voivat ansaita kalenterivuodelta ulkopuolisia ansiotuloja, jotka ylittävät 15 prosenttia toimeenpanoluettelon II-tason peruspalkan vuotuisesta tasosta kyseisen kalenterivuoden tammikuun 1. päivästä alkaen. (Tällä hetkellä ulkopuoliset tulot, jotka ylittävät 15 prosenttia kyseisestä vuosipalkasta, ovat kiellettyjä.) Muuttaa XXIII artiklaa (Virkamieskäyttäytymissäännöt) siten, että kyseisiä jäseniä, virkailijoita tai työntekijöitä kielletään saamasta ulkopuolisia ansiotuloja, jotka johtuvat heidän virka-asemastaan.Muuttaa senaatin työjärjestyksen XXXVII artiklaa (Eturistiriidat) siten, että senaattorilla, joka saa korvauksen, joka on yli 25 000 dollaria vuodessa ja joka työskentelee kalenterivuoden aikana yli 90 päivää, on oikeus: (1) liittyä yritykseen, kumppanuuteen, yhdistykseen tai yhtiöön tarjotakseen ammatillisia palveluja korvausta vastaan; (2) antaa tällaiselle yhteisölle luvan käyttää nimeään; (3) harjoittaa ammattia korvausta vastaan missä tahansa määrin sen sen senaatin toimiston säännöllisinä työaikoina, jossa hän työskentelee; tai (4) toimia ilman korvausta julkisesti omistetun tai julkisesti säännellyn yhtiön, rahoituslaitoksen tai liiketoimintayksikön johtokunnan jäsenenä tai toimihenkilönä määrätyin edellytyksin. (Tällä hetkellä tällainen liittyminen ja toiminta on kielletty.) Sallii senaattorin, jonka peruspalkka on vähintään 120 prosenttia yleisen palkkaluokan GS-15 palkkaluokassa voimassa olevasta vuotuisesta peruspalkasta: (1) saada korvausta siitä, että hän liittyy yritykseen, kumppanuuteen, yhdistykseen, yhtiöön tai muuhun yksikköön, joka tarjoaa ammatillisia palveluja, joihin liittyy luottamussuhde, tai että hän on sellaisen yrityksen, kumppanuuden, yhdistyksen, yhtiön tai muun yksikön palveluksessa; (2) sallia, että hänen virkailijansa tai työntekijänsä nimeä käytetään tällaisissa yksiköissä; (3) saada korvausta sellaisen ammatin harjoittamisesta, johon liittyy luottamussuhde, tai opettamisesta ilman, että siitä on etukäteen ilmoitettu ja että se on hyväksytty erityiselle eettiselle valiokunnalle; ja (4) toimia korvausta vastaan minkä tahansa yhdistyksen, yhtiön tai muun yksikön virkailijana tai hallituksen jäsenenä. (Tällä hetkellä tällaiset yhteydet ja toimet ovat kiellettyjä.) Sallii parlamentin jäsenen, joka toimi jäsenenä ennen vuoden 2004 lainsäädäntöalan määrärahoja koskevan lain voimaantuloa, olla osallistumatta liittovaltion työntekijöiden eläkejärjestelmään (FERS).</w:t>
      </w:r>
    </w:p>
    <w:p>
      <w:r>
        <w:rPr>
          <w:b/>
        </w:rPr>
        <w:t xml:space="preserve">Tulos</w:t>
      </w:r>
    </w:p>
    <w:p>
      <w:r>
        <w:t xml:space="preserve">Kongressin jäsenten palkkojen sekä jäsenten, valiokuntien ja kongressin johdon toimistojen palkkoihin ja kuluihin käytettävissä olevien määrien vähentäminen 50 prosentilla, kongressin jäsenten palkkojen lisävähennysten säätäminen siltä osin kuin kongressi on istunnossa yli 60 päivää minkä tahansa kongressin istuntokauden aikana ja muihin tarkoituksiin.</w:t>
      </w:r>
    </w:p>
    <w:p>
      <w:r>
        <w:rPr>
          <w:b/>
        </w:rPr>
        <w:t xml:space="preserve">Esimerkki 6.4362</w:t>
      </w:r>
    </w:p>
    <w:p>
      <w:r>
        <w:t xml:space="preserve">Designer Anabolic Steroid Control Act of 2012 - muuttaa valvottuja aineita koskevaa lakia seuraavasti:  (2) valtuuttaa oikeusministeriön antamaan väliaikaisen määräyksen, jolla huumausaine tai muu aine lisätään anabolisten steroidien luetteloon; (3) säätää ankarampia rikos- ja siviilirangaistuksia anabolisten steroidien tai anabolista steroidia sisältävien tuotteiden hallussapidosta tai laittomasta kaupasta, jollei niissä ole merkintöjä, joissa anabolisten steroidien tunnistaminen on selvästi merkitty Kansainvälisen puhtaan ja soveltavan kemian liiton (International Union of Pure and Applied Chemistry) käyttämän nimikkeistön mukaisesti; ja (4) valtuuttaa oikeusministeriön keräämään tietoja ja analysoimaan tuotteita sen määrittämiseksi, sisältävätkö ne anabolisia steroideja ja ovatko ne asianmukaisesti merkittyjä.Täsmennetään, että ainetta ei pidetä anabolisena steroidina pidettävänä huumausaineena tai hormonaalisena aineena, jos se on: 1) yrtti tai muu kasviperäinen aine; 2) yrtin tai muun kasviperäisen aineen tiiviste, metaboliitti tai uute tai suoraan siitä eristetty ainesosa; 3) kahden tai useamman tällaisen aineen yhdistelmä (esim, kasviperäinen aine tai tiiviste, metaboliitti tai uute); tai (4) elintarvike-, lääke- ja kosmetiikkalain tarkoittama ruokavalion ainesosa. Säädetään, että jokaisen henkilön, joka vaatii vapautusta tai poikkeusta siitä, että häntä ei pidetä huumausaineena tai hormonaalisena aineena, on esitettävä asianmukaiset todisteet.Määrää: (1) Yhdysvaltojen rangaistuskomission tarkistamaan ja muuttamaan liittovaltion rangaistusmääräyksiä koskevia suuntaviivoja anabolisten steroidien käyttämistä koskevien rikosten osalta, ja (2) huumausaineiden torjuntaviraston (Drug Enforcement Administration, DEA) hallintovirkamiehen raportoimaan joka toinen vuosi siitä, mitkä anabolisten steroidien luetteloon on tämän lain nojalla väliaikaisesti merkitty anaboliset steroidit.</w:t>
      </w:r>
    </w:p>
    <w:p>
      <w:r>
        <w:rPr>
          <w:b/>
        </w:rPr>
        <w:t xml:space="preserve">Tulos</w:t>
      </w:r>
    </w:p>
    <w:p>
      <w:r>
        <w:t xml:space="preserve">Lakiehdotus valvottuja aineita koskevan lain muuttamisesta anabolisten steroidien tehokkaamman sääntelyn varmistamiseksi.</w:t>
      </w:r>
    </w:p>
    <w:p>
      <w:r>
        <w:rPr>
          <w:b/>
        </w:rPr>
        <w:t xml:space="preserve">Esimerkki 6.4363</w:t>
      </w:r>
    </w:p>
    <w:p>
      <w:r>
        <w:t xml:space="preserve">Consumer Debit Card Protection Act - muuttaa Electronic Fund Transfer Act -lakia siten, että rahoituslaitoksen kuluttajalle myöntämässä shekkikortissa on oltava merkintä "Check Card" näkyvästi kirjoitettuna ja näkyvällä paikalla kortin etupuolella. Vahvistetaan suuntaviivat, jotka koskevat kuluttajan vastuuta luvattomista sähköisistä varainsiirroista silloin, kun asianomaisissa korteissa ei tarvita yksilöivää tunnusta. Edellytyksenä tällaiselle vastuulle on, että kuluttajalle ilmoitetaan hyvissä ajoin vastuusta tällaisista siirroista ja siitä, että on suositeltavaa ilmoittaa viipymättä kaikista katoamisista, varkauksista tai korttikoodin tai muun pääsykeinon luvattomasta käytöstä. Sallii ilman yksilöiviä tunnuksia olevien sähköisten tilisiirtokorttien jakelun kuluttajille vain, jos tietyt validointivaatimukset täyttyvät. velvoittaa kaikki kuluttajille shekkikortteja myöntävät rahoituslaitokset pitämään yllä ympärivuorokautista ilmoitusjärjestelmää, johon kuuluu maksuton puhelinnumero, johon henkilökunta on jatkuvasti tavoitettavissa varkaudesta, katoamisesta tai luvattomasta käytöstä tehtyjen ilmoitusten vastaanottamista varten. Sulkee pois kuluttajan vastuun maksuista, jotka aiheutuvat riittämättömistä varoista, jotka johtuvat luvattomasta sähköisestä varainsiirrosta, joka on toteutettu käyttämällä korttia, jossa ei ole suojalaitetta, joka toimii oikeutetun kuluttajan yksilöllisenä tunnisteena.  Edellytetään, että kuluttajan tilille hyvitetään viipymättä uudelleen kaikki maksut, jotka on peritty ennen kuin kuluttaja on saanut ilmoituksen luvattomasta sähköisestä varainsiirrosta.</w:t>
      </w:r>
    </w:p>
    <w:p>
      <w:r>
        <w:rPr>
          <w:b/>
        </w:rPr>
        <w:t xml:space="preserve">Tulos</w:t>
      </w:r>
    </w:p>
    <w:p>
      <w:r>
        <w:t xml:space="preserve">Kuluttajien maksukorttien suojaa koskeva laki</w:t>
      </w:r>
    </w:p>
    <w:p>
      <w:r>
        <w:rPr>
          <w:b/>
        </w:rPr>
        <w:t xml:space="preserve">Esimerkki 6.4364</w:t>
      </w:r>
    </w:p>
    <w:p>
      <w:r>
        <w:t xml:space="preserve">Homeland Infrastructure Power Security and Assurance Incentives Act of 2003 - Kehottaa energiaministeriä perustamaan energiaministeriön yhteyteen edistyksellisen teknologiakannustinohjelman, jonka tarkoituksena on tarjota rahoitusta uusien edistyksellisten teknologioiden, kuten polttokennojen, turbiinien, hybridi- ja varastointiteknologioiden, kehittämisen ja käyttöönoton nopeuttamiseksi.Edellyttää tällaisen rahoituksen käyttämistä: (1) tukikelpoisten omistajien tai operaattoreiden tukemiseen, jotta voidaan vähentää järjestelmäkustannuksia ja parantaa kehittyneiden hajautettujen sähköntuotanto- ja energiavarastointijärjestelmien suorituskykyä ja luotettavuutta; ja (2) uusien teknologioiden kyvyn osoittamiseen sähköntuotannon lisäämiseksi parantamalla toiminnallista, taloudellista ja ympäristötehokkuutta.Ohjaa ministeriä: (1) arvioimaan turvallisuuden ja varmuuden suorituskyvyn parantamista; (2) määrittelemään paikat ja laitokset, jotka hyötyisivät eniten tällaisista parannuksista; ja (3) määrittelemään kriteerit laitoksille, jotka tuottavat tai varastoivat ja jakelevat sähköenergiaa, joka parantaa maan sähköverkon turvallisuutta ja luotettavuutta ja suojaa sen turvallisuuden kannalta kriittisiä paikkoja (mukaan lukien sotilaslaitokset, rahoituslaitokset, lääkintä- ja ensivasteyksiköt).</w:t>
      </w:r>
    </w:p>
    <w:p>
      <w:r>
        <w:rPr>
          <w:b/>
        </w:rPr>
        <w:t xml:space="preserve">Tulos</w:t>
      </w:r>
    </w:p>
    <w:p>
      <w:r>
        <w:t xml:space="preserve">Valtuutetaan energiaministeri perustamaan kehittyneen teknologian kannustinohjelma, jolla rahoitetaan uusien kehittyneiden teknologioiden, kuten polttokennojen, turbiinien, hybridien ja varastointijärjestelmien energiateknologioiden kehittämistä ja käyttöönottoa.</w:t>
      </w:r>
    </w:p>
    <w:p>
      <w:r>
        <w:rPr>
          <w:b/>
        </w:rPr>
        <w:t xml:space="preserve">Esimerkki 6.4365</w:t>
      </w:r>
    </w:p>
    <w:p>
      <w:r>
        <w:t xml:space="preserve">Kielletään osavaltiota määräämästä liiketoimintaveroa, joka määrättiin ennen tätä lakia, jos tällaisen veron määrääminen on kielletty, edellä.Lopetetaan henkilön velvollisuus maksaa osavaltion määräämää liiketoiminta-, myynti- tai käyttöveroa, jos kyseinen henkilö ei enää ole olennaisesti läsnä kyseisessä osavaltiossa.</w:t>
      </w:r>
    </w:p>
    <w:p>
      <w:r>
        <w:rPr>
          <w:b/>
        </w:rPr>
        <w:t xml:space="preserve">Tulos</w:t>
      </w:r>
    </w:p>
    <w:p>
      <w:r>
        <w:t xml:space="preserve">Uuden talouden verotuksen yksinkertaistamista koskeva laki (NETSA)</w:t>
      </w:r>
    </w:p>
    <w:p>
      <w:r>
        <w:rPr>
          <w:b/>
        </w:rPr>
        <w:t xml:space="preserve">Esimerkki 6.4366</w:t>
      </w:r>
    </w:p>
    <w:p>
      <w:r>
        <w:t xml:space="preserve">Muutetaan Alaskan kansallisten intressimaiden säilyttämistä koskevaa lakia (ANILCA) siten, että siihen sisällytetään maat, jotka luovutetaan alkuperäiskansojen yhtiöille Alaskan alkuperäiskansojen vaatimuksiin perustuvan selvityslain (ANCSA) tai muun sovellettavan lain nojalla sallitun vaihdon nojalla, niiden maiden joukkoon, jotka on vapautettu epäsuorasta omistusoikeudesta, kiinteistöveroista, tietyistä tuomioista ja alkuperäiskansojen yhtiöiden tai selvitysluottamuksen tahattomaan purkautumiseen liittyvistä tahdonvastaisista luovutuksista tai luovutuksista, niin kauan kuin kyseisiä maita ei ole kehitetty, vuokrattu tai myyty kolmansille osapuolille. Täsmennetään, että maita ei katsota kehitetyiksi, vuokrattuina tai myydyiksi kolmannelle osapuolelle alkuperäiskansojen yhtiöiden ja sellaisten trustien, kumppanuuksien, yhtiöiden tai yhteisyritysten (trustit), joiden edunsaajat, osakkaat, osakkeenomistajat tai yhteisyrittäjät (edunsaajat) ovat alkuperäiskansojen yhtiöitä, välisen vaihdon tai luovutuksen tuloksena. Jättää tietyt edunvalvojan toimia koskevat kiellot soveltumatta sellaisten edunvalvojien toimiin, joiden oikeus, omistusoikeus tai etu maata kohtaan syntyy alkuperäiskansojen yhtiöiden ja sellaisten trustien, joiden edunsaajat ovat alkuperäiskansojen yhtiöitä, välisen tai niiden välisen sopimuksen nojalla. (2 §) Muuttaa ANCSA:ta siten, että alkuperäiskansojen alueellinen yhtiö saa pyynnöstä luvan saada niiden alkuperäiskansojen jako-osuuksien, jotka ovat täysin ANCSA:n maa-alueiden valinnan piirissä, pidätetyn mineraaliomaisuuden. Rajoittaa alueellisen yhtiöittämisen yhteensä enintään 12 000 hehtaariin. (3 §) Muuttaa vuoden 1992 Alaskan maa-alueiden asemaa koskevaa teknistä korjauslakia siten, että Gold Creek -tilin perustamista ja mahdollisia maa-alueiden luovutuksia kohdellaan ikään kuin Gold Creek Susitna Association, Incorporated -nimiselle yhtiölle olisi ANCSA:n nojalla luovutettu 3520 hehtaaria maa-alueita, joiden osalta CIRI:lle (Cook Inlet Region Incorporated) on annettu oikeudet maanalaisiin maa-alueisiin, jotka eivät ole maksullisia.  CIRI:n on vuoden kuluessa voimaantulosta valittava 3 520 hehtaaria maata alueelta, joka on määrätty valinnaksi in-lieu -alueeksi tietyllä asiakirjalla. (4 kohta) Muuttaa vuoden 1992 puolustusministeriön määrärahoja koskevaa lakia Calista Corporationin maanvaihdon toteuttamisen, arvioinnin ja hallinnoinnin osalta.  Pidentää tiettyjä kiinteistönsiirtoja koskevaa rajoitusta. (Sec. 5) Muuttaa ANCSA:ta siten, että se kattaa Haida Corporationin ja Haida Traditional Use Sites -alueet alueellisen Corporationin mailla sijaitsevien kaivosoikeuksien hallinnoinnin siirtämisen osalta, ja jättää Haida Corporationille siirretyt tulot jakamatta kyseisen lain nojalla. (6 §) Muutetaan ANCSA:ta siten, että alueellisen yhtiöittämisyhtiön hiekka-, sora-, kivi-, hohkakivi-, turve-, savi- tai häkäesiintymien myynnistä saamat tulot vapautetaan tulonjakovaatimuksista, joita muutoin sovellettaisiin puuvarojen ja maanalaisten kiinteistöjen myynnistä saatuihin tuloihin. (7 §) Muutetaan ANILCA seuraavasti:  (1) säätää tiettyjen protestoitujen Alaskan alkuperäiskansojen jakohakemusten hyväksymisestä; ja (2) velvoittaa ministerin valitsemaan tiettyjä vierailijapalveluja tarjoavia henkilöitä valittaessa etusijalle alkuperäiskansojen yhtiöt (nykyisin alkuperäiskansojen yhtiö), joihin tällaisen lain säännösten mukainen tai niiden nojalla tapahtuva minkä tahansa suojelujärjestelmäyksikön perustaminen tai laajentaminen vaikuttaa suorimmin. (9. pykälä) Edellytetään raporttia kongressille ANILCA:n nojalla palkatuista paikallisista työntekijöistä ja heidän kyvyttömyydestään saada kilpailullisia virkoja.</w:t>
      </w:r>
    </w:p>
    <w:p>
      <w:r>
        <w:rPr>
          <w:b/>
        </w:rPr>
        <w:t xml:space="preserve">Tulos</w:t>
      </w:r>
    </w:p>
    <w:p>
      <w:r>
        <w:t xml:space="preserve">Muutetaan Alaskan alkuperäiskansojen korvausvaatimusten ratkaisua koskevaa lakia tiettyjen selvennysten tekemiseksi maapankkien suojelua koskeviin säännöksiin ja muihin tarkoituksiin.</w:t>
      </w:r>
    </w:p>
    <w:p>
      <w:r>
        <w:rPr>
          <w:b/>
        </w:rPr>
        <w:t xml:space="preserve">Esimerkki 6.4367</w:t>
      </w:r>
    </w:p>
    <w:p>
      <w:r>
        <w:t xml:space="preserve">(Tätä toimenpidettä ei ole muutettu sen jälkeen, kun edustajainhuone hyväksyi sen 7. joulukuuta 2016).  Communities Helping Invest through Property and Improvements Needed for Veterans Act of 2016 tai CHIP IN for Vets Act of 2016 (Sec. 2) Tässä lakiehdotuksessa valtuutetaan veteraaniasioiden ministeriö (VA) toteuttamaan viisivuotinen kokeiluohjelma, jonka puitteissa se voi hyväksyä enintään viisi muiden kuin liittovaltion yksiköiden lahjoitusta: (1) kiinteistöjä, joihin sisältyy rakennettu laitos tai joita on tarkoitus käyttää yhteisön rakentaman laitoksen sijaintipaikkana, ja 2) laitos, jonka yhteisö aikoo rakentaa VA:n kiinteistöön. Lahjoituksen on oltava: 1) kiinteistö, jota varten on varattu varoja VA:n laitoshanketta varten tai kiinteistö, jonka on todettu vastaavan VA:n tarvetta osana sen pitkän aikavälin pääomasuunnitteluprosessia ja joka on strategisen pääomasijoitussuunnitteluprosessin prioriteettiluettelossa olevan VA:n laitoshankkeen sijoituspaikka; ja 2) joka on lahjoitettu VA:n kanssa VA:n laitoshanketta varten tehdyn virallisen sopimuksen mukaisesti VA:n hyväksymällä määrällä, josta ei aiheudu lisäkustannuksia liittovaltion hallitukselle. Tällaisessa virallisessa sopimuksessa on määrättävä seuraavaa: (1) kiinteän omaisuuden lahjoitus, joka sisältää rakennetun laitoksen; tai 2) laitoksen rakentaminen VA:n kiinteistöön tai kiinteään omaisuuteen, jonka yhteisö on lahjoittanut VA:lle. Sopimuksessa, jossa määrätään laitoksen rakentamisesta, on edellytettävä, että yhteisö: suorittaa kaikki tarvittavat ympäristöä ja historiallista suojelua koskevat huolelliset tutkimukset, noudattaa kaikkia paikallisia kaavoitusvaatimuksia, hankkii kaikki vaaditut rakennusluvat, käyttää VA:lta vaadittavia rakennusstandardeja suunnitellessaan, korjatessaan, muuttaessaan tai rakentaessaan laitosta ja toimittaa kiinteän omaisuuden, parannukset, tavarat tai palvelut riittävällä tavalla rakentamisen loppuunsaattamiseksi ilman lisäkustannuksia liittovaltion hallitukselle.   VA ei saa: 1) maksaa yhteisölle vuokraa, käyttömaksuja tai muita määriä tämän lakiehdotuksen mukaisesti lahjoitetun kiinteän omaisuuden käytöstä tai käyttöönotosta; eikä 2) antaa yhteisölle varoja, jotka ovat ylimääräisiä kuin ne varat, jotka on osoitettu laitoksen rahoittamiseen, suunnitteluun tai rakentamiseen lahjoitussopimuksen tekopäivänä. Yhteisö, joka: (1) lahjoittaa yhteisön rakentaman laitoksen, on VA:n myöntämien määrien lisäksi osoitettava muita varoja, joita tarvitaan laitoksen rakentamisen loppuunsaattamiseksi; ja (2) joka pyrkii lahjoittamaan kiinteää omaisuutta, on toimitettava hakemus VA:n rakennus- ja pitkän aikavälin pääomasuunnitelmassaan yksilöityjen VA:n laitoksiin liittyvien tarpeiden, mukaan lukien terveydenhuoltotarpeet, täyttämiseksi tavalla, jota VA voi vaatia. VA:n on sisällytettävä presidentin kongressille toimittamaan vuotuiseen talousarvioon tiedot kokeiluohjelman mukaisesti lahjoitetusta kiinteästä omaisuudesta ja kyseiseen omaisuuteen liittyvien laitoshankkeiden tilanteesta.   Hallituksen tilintarkastusvirasto raportoi kongressille joka toinen vuosi ohjelman päättymiseen saakka ohjelman puitteissa tehdyistä lahjoitussopimuksista. </w:t>
      </w:r>
    </w:p>
    <w:p>
      <w:r>
        <w:rPr>
          <w:b/>
        </w:rPr>
        <w:t xml:space="preserve">Tulos</w:t>
      </w:r>
    </w:p>
    <w:p>
      <w:r>
        <w:t xml:space="preserve">Communities Helping Invest through Property and Improvements Needed for Veterans Act of 2016 -laki, joka koskee veteraanien tarvitsemia kiinteistöjä ja parannuksia</w:t>
      </w:r>
    </w:p>
    <w:p>
      <w:r>
        <w:rPr>
          <w:b/>
        </w:rPr>
        <w:t xml:space="preserve">Esimerkki 6.4368</w:t>
      </w:r>
    </w:p>
    <w:p>
      <w:r>
        <w:t xml:space="preserve">Chattahoochee Trace National Heritage Corridor Study Act of 2005 - Ohjaa sisäministeriä tekemään tutkimuksen, jossa arvioidaan soveltuvuutta ja toteutettavuutta nimetä Apalachicola-Chattahoochee-Flint-joen vesistöalueella (Alabama ja Georgia) sijaitseva tietty tutkimusalue "Chattahoochee Trace National Heritage Corridoriksi".</w:t>
      </w:r>
    </w:p>
    <w:p>
      <w:r>
        <w:rPr>
          <w:b/>
        </w:rPr>
        <w:t xml:space="preserve">Tulos</w:t>
      </w:r>
    </w:p>
    <w:p>
      <w:r>
        <w:t xml:space="preserve">Lakiehdotus sisäministerin ohjeistamiseksi tutkimaan Chattahoochee Trace National Heritage Corridor -verkoston perustamisen soveltuvuutta ja toteutettavuutta Alabamassa ja Georgiassa sekä muihin tarkoituksiin.</w:t>
      </w:r>
    </w:p>
    <w:p>
      <w:r>
        <w:rPr>
          <w:b/>
        </w:rPr>
        <w:t xml:space="preserve">Esimerkki 6.4369</w:t>
      </w:r>
    </w:p>
    <w:p>
      <w:r>
        <w:t xml:space="preserve">Diabetes Treatment and Prevention Act of 2007 - Muuttaa Public Health Service Act -lakia siten, että CDC:n (Centers for Disease Control and Prevention) johtaja perustaisi diabeteksen poistamiseksi diabeteksen käännösosaston.Johtajan on kehitettävä pilottihankkeita, joissa arvioidaan erilaisia lähestymistapoja 1) diabetesta edeltävän ja diagnosoimattoman diabeteksen seulontaan ja tunnistamiseen ja 2) asianmukaisten elintapainterventioiden tarjoamiseen kyseisille henkilöille. Edellytetään, että tällaiset hankkeet toteutetaan tavoitteena siirtää diabeteksen ehkäisyohjelman kliininen kokeilu toimenpiteiksi, joilla vähennetään tyypin 2 diabeteksen ja siihen liittyvien komplikaatioiden esiintyvyyttä Yhdysvaltojen väestössä.Edellytetään, että terveysministeriö, joka toimii johtajan välityksellä, ryhtyy kumppanuuksiin osavaltioiden ja paikallisten terveysviranomaisten kanssa toteuttaakseen seuraavia toimia: (1) diabetekseen liittyvää kansallista, osavaltio- ja paikallista seurantaa; ja (2) koulutus- ja tiedotuskampanjoita, joilla lisätään tietoisuutta primaariprevention merkityksestä, tavoista arvioida henkilökohtaista riskiä ja siitä, miten diabeteksen ennaltaehkäisyohjelmat löytyvät ja miten niihin pääsee käsiksi.kehottaa johtajaa kehittämään osaston välityksellä pilottiohjelman, jolla parannetaan diabetesta sairastavien henkilöiden hoitoa, joilla on muita samanaikaisia kroonisia sairauksia, joiden hoito voi vaikeuttaa diabeteksen hoitoa. Johtajan on annettava etusija tutkimukselle, joka: (1) keskittyy sairauksiin, joita esiintyy paljon diabeetikkojen keskuudessa tai joiden hoito voi vaikuttaa diabeteksen hoitoon sitoutumiseen; ja (2) perustuu olemassa olevaan työhön, jonka tarkoituksena on parantaa diabetesta sairastavien potilaiden hoidon laatua.</w:t>
      </w:r>
    </w:p>
    <w:p>
      <w:r>
        <w:rPr>
          <w:b/>
        </w:rPr>
        <w:t xml:space="preserve">Tulos</w:t>
      </w:r>
    </w:p>
    <w:p>
      <w:r>
        <w:t xml:space="preserve">Kansanterveyslain muuttaminen diabeteksen ehkäisyn ja hoidon osalta ja muihin tarkoituksiin.</w:t>
      </w:r>
    </w:p>
    <w:p>
      <w:r>
        <w:rPr>
          <w:b/>
        </w:rPr>
        <w:t xml:space="preserve">Esimerkki 6.4370</w:t>
      </w:r>
    </w:p>
    <w:p>
      <w:r>
        <w:t xml:space="preserve">Remote Sensing Applications Act of 2005 - (Sec. 4) Ohjaa kansallisen ilmailu- ja avaruushallinnon (NASA) hallintovirkamiestä perustamaan pilottihankkeisiin tarkoitetun avustusohjelman, jonka tarkoituksena on tutkia kaukokartoitus- ja muiden paikkatietolähteiden integroitua käyttöä osavaltioiden, paikallis- ja alueviranomaisten sekä heimojen tarpeiden täyttämiseksi. Hallinnoijan edellytetään avustuksia myöntäessään suosivan tietyntyyppisiä hankkeita.Hallinnoijan edellytetään etsivän mahdollisuuksia avustaa 1) kaukokartoitusteollisuuden mahdollisesti tarjoamien kaupallisten sovellusten kehittämisessä ja 2) osavaltioiden, paikallis-, alue- ja heimovirastoja kaukokartoitus- ja paikkatietotekniikan soveltamisessa kasvun hallintaan.Hankkeelle myönnettävän tuen kesto on rajoitettu kolmeen vuoteen. Kunkin avustuksen saajan edellytetään: (1) raportoida hankkeen tuloksista hallintovirkamiehelle; ja 2) järjestää vähintään yksi seminaari mahdollisille käyttäjille hankkeesta saatujen kokemusten levittämiseksi.(5 §) Hallintovirkamiehen on perustettava neuvoa-antava komitea valvomaan ohjelmaa. Neuvoa-antavaa komiteaa kehotetaan kuulemaan liittovaltion paikkatietokomiteaa ja muita alan edustajia ja järjestöjä.Hallinnoijaa kehotetaan toimittamaan kongressille riippumaton arviointi ohjelman tehokkuudesta.(6 §) Hallinnoijaa kehotetaan varmistamaan, että hankkeen tulokset ovat haettavissa Internetissä olevan tietokannan kautta. (Sec. 7) Pyytää hallintovirkamiestä perustamaan koulutusohjelman, jonka tarkoituksena on lisätä tietoisuutta korkeakouluissa sekä osavaltioiden, paikallis-, alue- ja heimovirastoissa kaukokartoituksen ja paikkatiedon mahdollisista sovelluksista. (8 §) Määrärahojen myöntäminen.</w:t>
      </w:r>
    </w:p>
    <w:p>
      <w:r>
        <w:rPr>
          <w:b/>
        </w:rPr>
        <w:t xml:space="preserve">Tulos</w:t>
      </w:r>
    </w:p>
    <w:p>
      <w:r>
        <w:t xml:space="preserve">Edistää kaukokartoitus- ja muiden paikkatietojen kehittämistä ja integroitua käyttöä julkisella ja yksityisellä sektorilla sekä muihin tarkoituksiin.</w:t>
      </w:r>
    </w:p>
    <w:p>
      <w:r>
        <w:rPr>
          <w:b/>
        </w:rPr>
        <w:t xml:space="preserve">Esimerkki 6.4371</w:t>
      </w:r>
    </w:p>
    <w:p>
      <w:r>
        <w:t xml:space="preserve"> Strengthening Homes and Eliminating Liabilities Through Encouraging Readiness Act eli SHELTER Act Muuttaa Internal Revenue Code -lakia siten, että yksityishenkilöt ja yritykset voivat saada verohyvityksen 25 prosentista hurrikaanin ja tornadon lieventämiseen liittyvistä kiinteistömenoista enintään 5 000 dollariin asti minkä tahansa verovuoden aikana. Tällaisiksi menoiksi määritellään asunnossa tai liikepaikassa käytetyt menot, jotka liittyvät kattokannen kiinnityksen lujuuden parantamiseen, toissijaisen vesiesteen luomiseen, kattopäällysteen kestävyyden parantamiseen, harjakattoseinien tukemiseen, katon ja tukiseinän välisten yhteyksien vahvistamiseen, tuulen mukana kulkeutuvilta roskilta suojaamiseen tai ulko-ovien ja autotallien suojaamiseen.</w:t>
      </w:r>
    </w:p>
    <w:p>
      <w:r>
        <w:rPr>
          <w:b/>
        </w:rPr>
        <w:t xml:space="preserve">Tulos</w:t>
      </w:r>
    </w:p>
    <w:p>
      <w:r>
        <w:t xml:space="preserve">SHELTER Laki</w:t>
      </w:r>
    </w:p>
    <w:p>
      <w:r>
        <w:rPr>
          <w:b/>
        </w:rPr>
        <w:t xml:space="preserve">Esimerkki 6.4372</w:t>
      </w:r>
    </w:p>
    <w:p>
      <w:r>
        <w:t xml:space="preserve">Campaign Finance Reform Act of 1997 - Muuttaa vuoden 1971 liittovaltion vaalikampanjalakia seuraavasti:  (1) rajoitetaan muiden kuin liittovaltion varojen määrää, jotka kuka tahansa henkilö voi antaa kansallisen poliittisen puolueen poliittiselle komitealle; (2) määritellään uudelleen termi "riippumaton menoerä"; (3) rajoitetaan ehdokkaiden ja liittovaltion viranhaltijoiden lahjoitusten keräämistä tietyille voittoa tavoittelemattomille järjestöille tai niiden puolesta; (4) kielletään poliittisia puolueita ja määriteltyjä yhteisöjä pyytämästä lahjoituksia voittoa tavoittelemattomille järjestöille tai tekemästä niitä niille ja (5) tarkistetaan raportointivaatimuksia siten, että tietyt tärkeät kampanjaryhmittymät velvoitetaan toimittamaan kuukausittaiset lisäkertomukset sähköisesti ja asettamaan nämä kertomukset saataville Internetissä.</w:t>
      </w:r>
    </w:p>
    <w:p>
      <w:r>
        <w:rPr>
          <w:b/>
        </w:rPr>
        <w:t xml:space="preserve">Tulos</w:t>
      </w:r>
    </w:p>
    <w:p>
      <w:r>
        <w:t xml:space="preserve">Vuoden 1997 laki kampanjan rahoituksen uudistamisesta</w:t>
      </w:r>
    </w:p>
    <w:p>
      <w:r>
        <w:rPr>
          <w:b/>
        </w:rPr>
        <w:t xml:space="preserve">Esimerkki 6.4373</w:t>
      </w:r>
    </w:p>
    <w:p>
      <w:r>
        <w:t xml:space="preserve">Renovate and Enhance Veterans' Meeting Halls and Posts Act of 2010 or the REVAMP Act of 2010 - Muuttaa vuoden 1974 Housing and Community Development Act -lakia edellyttääkseen, että asunto- ja kaupunkikehitysministeri (HUD) myöntää kilpailuperusteisesti avustuksia tukikelpoisille veteraanipalveluorganisaatioille niiden nykyisten tilojen korjaamiseen ja kunnostamiseen.Määritellään "tukikelpoinen veteraanipalveluorganisaatio" seuraavasti: (1) verovapaa yhteisö, joka on järjestäytynyt paikalliselta tai alueelliselta pohjalta; ja (2) paikallinen tai alueellinen osasto, toimipiste tai muu yksikkö kansallisessa, alueellisessa, osavaltion laajuisessa tai muussa laajemmassa yksikössä, jonka jäseniä paikalliset tai alueelliset osastot, toimipisteet tai yksiköt ovat (mutta ei kuitenkaan mikään tällainen kansallinen, alueellinen, osavaltion laajuinen tai muu laajempi yksikkö itse). Kielletään tukikelpoista veteraanien palveluorganisaatiota saamasta yksittäisen verovuoden aikana tällaisia avustussummia, joiden määrä ylittää ehdotetun korjauksen tai kunnostuksen kustannukset tai 200 000 dollaria, jos näistä on pienempi.Tekee avustuksen saajasta kelvottoman saamaan toista tällaista avustusta ennen kuin viiden seuraavan verovuoden jälkeen.Kielletään tällaisten avustusten käyttäminen uuden laitoksen rakentamiseen tai hankkimiseen.</w:t>
      </w:r>
    </w:p>
    <w:p>
      <w:r>
        <w:rPr>
          <w:b/>
        </w:rPr>
        <w:t xml:space="preserve">Tulos</w:t>
      </w:r>
    </w:p>
    <w:p>
      <w:r>
        <w:t xml:space="preserve">Vuoden 1974 Housing and Community Development Act -lain muuttaminen siten, että kunakin verovuonna varataan määrärahoja, jotka on tarkoitettu veteraanipalvelujärjestöjen paikallisosastoille niiden tilojen kunnostamiseen.</w:t>
      </w:r>
    </w:p>
    <w:p>
      <w:r>
        <w:rPr>
          <w:b/>
        </w:rPr>
        <w:t xml:space="preserve">Esimerkki 6.4374</w:t>
      </w:r>
    </w:p>
    <w:p>
      <w:r>
        <w:t xml:space="preserve">Earthquake Insurance Affordability Act - Valtuuttaa valtiovarainministeriön takaamaan velanhaltijoille pääoman tai koron tai molempien menettämisen varalta velan, jonka on laskenut liikkeeseen tukikelpoinen valtion ohjelma, jonka tarkoituksena on: (1) edistää yksityisen pääoman saatavuutta, jotta voidaan tarjota likviditeettiä ja kapasiteettia osavaltioiden maanjäristysvakuutusohjelmille (erityisesti asuntokiinteistövakuutusohjelmille), ja (2) nopeuttaa korvausten maksamista tällaisten ohjelmien puitteissa ja auttaa paremmin merkittävistä maanjäristyksistä aiheutuvien taloudellisten menetysten korjaamisessa: (Sisältää tällaisiin toiminnallisiin vaatimuksiin, että osavaltiolla: 1) on voimassa ja panee täytäntöön tai osavaltion asianomaisilla paikallisilla viranomaisilla on voimassa ja panee täytäntöön kansallisesti tunnustettuja rakennus-, maanjäristyssuunnittelu- ja turvallisuusmääräyksiä ja konsensukseen perustuvia standardeja; ja 2) on toteuttanut toimia sellaisen vakuutusmaksurakenteen luomiseksi, jossa otetaan huomioon toimenpiteet vakuutettujen vahinkojen lieventämiseksi.Ohjaa ministeriä vahvistamaan menettelyt tukikelpoisen osavaltion ohjelman sertifioimiseksi.Rajoittaa ministerin takaamien jäljellä olevien velkasitoumusten kokonaispääomamäärän 5 miljardiin dollariin korkoineen.Tekee määrärahoja velkatakaussitoumusten täyttämiseksi.Velvoittaa ministerin myöntämään tukikelpoisen osavaltion ohjelman pyynnöstä tällaisia velkatakuita.Lupaa Yhdysvaltojen täyden uskon ja luoton kaikkien tämän lain nojalla myönnettyjen takausten maksamiseen.</w:t>
      </w:r>
    </w:p>
    <w:p>
      <w:r>
        <w:rPr>
          <w:b/>
        </w:rPr>
        <w:t xml:space="preserve">Tulos</w:t>
      </w:r>
    </w:p>
    <w:p>
      <w:r>
        <w:t xml:space="preserve">Perustetaan ohjelma, jolla taataan valtion katastrofivakuutusohjelmien liikkeeseen laskemia tai niiden puolesta liikkeeseen laskettuja velkoja maanjäristysten, maanjäristysten aiheuttamien maanvyöryjen, tulivuorenpurkausten ja tsunamien aiheuttamien taloudellisten vahinkojen korjaamiseksi.</w:t>
      </w:r>
    </w:p>
    <w:p>
      <w:r>
        <w:rPr>
          <w:b/>
        </w:rPr>
        <w:t xml:space="preserve">Esimerkki 6.4375</w:t>
      </w:r>
    </w:p>
    <w:p>
      <w:r>
        <w:t xml:space="preserve">Small Business Credit Availability Act - (Sec. 2) Muuttaa hyödykkeiden pörssilakia (sellaisena kuin se on muutettuna Dodd-Frankin Wall Street -uudistusta ja kuluttajansuojaa koskevalla lailla [Dodd-Frank]) siten, että swap-jälleenmyyjänä toimiminen ei koske vakuutettua talletuslaitosta tai sellaisen ulkomaisen pankin vakuuttamatonta yhdysvaltalaista sivukonttoria tai virastoa, jolla on vakavaraisuusvalvoja.Sallii henkilön nimeämisen swap-jälleenmyyjäksi yksittäisen swap-tyypin, -luokan tai -luokan tai -toiminnan osalta, mutta ei kuitenkaan pidetä swap-jälleenmyyjänä muiden swap-tyyppien, -luokkien tai -luokkien tai -toimintojen osalta. jättää swap-jälleenmyyjän määritelmän ulkopuolelle henkilön, joka tekee swap-sopimuksia omaan lukuunsa: (1) joko yksin tai luottamustehtävissä, mutta ei osana määriteltyä liiketoimintaa; (2) joko kaupallisen riskin suojaamiseksi tai pienentämiseksi; tai (3) valtion tai paikallishallinnon säännösten noudattamiseksi.Sulkee swap-jälleenmyyjän määritelmään kuuluvista tekijöistä pois myös swap-sopimuksen, joka on tehty henkilön omaan lukuun ja joka koskee kapasiteettisopimusta, uusiutuvan energian hyvitystä, päästöoikeutta tai päästöjen kompensointia, jos kyseistä välinettä käytetään valtion tai paikallishallinnon säännösten mukaisten velvoitteiden täyttämiseksi.(3 §) Poissulkee rahoituslaitoksen käsitteestä pienen pankin, säästöyhdistyksen, maatilojen luottolaitoksen, voittoa tavoittelemattoman osuuskuntamuotoisen lainanantajan, joka on sähköosuuskuntien määräysvallassa, tai luotto-osuuskunnan, jos sen swap-sopimuksiin liittyvien vakuudettomien riskien yhteenlaskettu määrä ja potentiaalisten riskien yhteenlaskettu määrä ei ylitä 1 miljardia dollaria. (Siten nämä yhteisöt vapautetaan selvitysvaatimuksesta.) (4 §) Määritellään uudelleen "merkittävä swap-osapuoli" siten, että se ei kata yhteisöä, jonka pääasiallinen liiketoiminta on rahoituksen tarjoaminen, joka helpottaa tuotteiden myyntiä tai leasingiä emoyhtiön tai sen tytäryhtiön toimesta tai puolesta, ja joka käyttää johdannaisia ainoastaan suojaamaan taustalla olevia kaupallisia riskejä konsolidoidussa rahoitus- ja leasing-salkussa, josta vähintään 90 prosenttia edellisen tilikauden lopussa oli hyväksyttävää rahoitusta (mukaan lukien lainat, velkakirjat, osamaksukauppasopimukset, saamiset sekä käyttö- ja rahoitusleasingsopimukset).Jättää tietyt captive-rahoitusyksiköt swap-selvitysvaatimuksen ulkopuolelle. 5 § Julistaa, että tällä lailla tehdyt muutokset tulevat voimaan vuoden 2010 Wall Streetin avoimuutta ja vastuuvelvollisuutta koskevan lain (Wall Street Transparency and Accountability Act of 2010, Dodd-Frankin VII osasto) voimaantulosta alkaen. 6 § Edellyttää, että tällä lailla tehdyt muutokset pannaan täytäntöön: 1) antamalla väliaikainen lopullinen sääntö, jonka mukaisesti pyydetään julkisia kommentteja ennen lopullisen säännön antamista, ja 2) ottamatta huomioon liittovaltion tietopolitiikan yhteensovittamista koskevaa liittovaltion lakia tai eräitä hallinnollisia ilmoitus- ja kommentointivaatimuksia.</w:t>
      </w:r>
    </w:p>
    <w:p>
      <w:r>
        <w:rPr>
          <w:b/>
        </w:rPr>
        <w:t xml:space="preserve">Tulos</w:t>
      </w:r>
    </w:p>
    <w:p>
      <w:r>
        <w:t xml:space="preserve">Varmistetaan pienten lainanantajien jättäminen tiettyjen Dodd-Frank Act -lain säännösten ulkopuolelle.</w:t>
      </w:r>
    </w:p>
    <w:p>
      <w:r>
        <w:rPr>
          <w:b/>
        </w:rPr>
        <w:t xml:space="preserve">Esimerkki 6.4376</w:t>
      </w:r>
    </w:p>
    <w:p>
      <w:r>
        <w:t xml:space="preserve">Advance Directives Improvement and Education Act of 2004 - Muuttaa sosiaaliturvalain XVIII osaston (Medicare), sellaisena kuin se on muutettuna vuoden 2003 Medicare Prescription Drug, Improvement, and Modernization Act -lailla, jotta Medicare-korvaus kattaisi elämän loppuvaiheen suunnittelukonsultaatiot. Edellytetään, että palveluntarjoaja, Medicare Advantage -organisaatio tai ennakkoon maksettu tai tukikelpoinen organisaatio panee täytäntöön sen osavaltion ulkopuolella, jossa se esitetään, laaditun ennakkotehtävän, vaikka se ei näyttäisi täyttävän sen osavaltion, jossa se esitetään, edellyttämiä täytäntöönpanomuodollisuuksia, muotoa tai kieltä koskevia vaatimuksia, samassa laajuudessa kuin kyseinen palveluntarjoaja tai organisaatio panisi täytäntöön ennakkotehtävän, joka täyttää kyseiset vaatimukset. Sallii palveluntarjoajan tai organisaation kieltäytyä kunnioittamasta tällaista ohjetta, jos palveluntarjoaja tai organisaatio voi kohtuudella osoittaa, että se ei ole yksilön terveydenhuoltoa koskevien toiveiden aito ilmaus. Muuttaa Public Health Service Act -lakia siten, että siinä säädetään avustusohjelmista, joilla lisätään tietoisuutta ennakkoon annettavaan hoitosuunnitteluun liittyvistä kysymyksistä. Ohjaa ministeriä toteuttamaan kansallisen valistuskampanjan, jonka tarkoituksena on: (1) lisätä yleisön tietoisuutta siitä, miten tärkeää on suunnitella hoitoa lähellä elämän loppua; (2) parantaa yleisön ymmärrystä erilaisista tilanteista, joihin yksilöt voivat joutua, jos he eivät enää kykene ilmaisemaan toiveitaan terveydenhuollon suhteen; (3) selittää, että tarvitaan helposti saatavilla olevia oikeudellisia asiakirjoja, jotka ilmaisevat yksilön toiveet ennakkoon annettujen ohjeiden avulla (mukaan lukien elävät testamentit, hoitomääräykset ja kestävät valtakirjat terveydenhuoltoa varten); ja (4) valistaa yleisöä saattohoidon ja palliatiivisen hoidon saatavuudesta.Ohjaa ministeriä huolehtimaan kansallisen maksuttoman tiedonvälityskeskuksen perustamisesta sekä tiedonvälityskeskusten perustamisesta, joihin yleisö voi ottaa yhteyttä saadakseen tietoa osavaltiokohtaisista tiedoista, jotka koskevat ennakkoperintämääräyksiä ja saattohoitopäätöksiä.Edellyttää yleisen kirjanpitoviraston tutkimuksia ja raportteja saattohoitosuunnitteluun liittyvistä kysymyksistä.</w:t>
      </w:r>
    </w:p>
    <w:p>
      <w:r>
        <w:rPr>
          <w:b/>
        </w:rPr>
        <w:t xml:space="preserve">Tulos</w:t>
      </w:r>
    </w:p>
    <w:p>
      <w:r>
        <w:t xml:space="preserve">Lakiehdotus sosiaaliturvalain XVIII ja XIX osaston ja kansanterveyspalvelulain III osaston muuttamiseksi, jotta parannetaan tiedonsaantia yksilöiden terveydenhuoltovaihtoehdoista ja laillisista oikeuksista hoidossa lähellä elämän loppua, edistetään hoidon ennakkosuunnittelua ja päätöksentekoa siten, että yksilöiden toiveet ovat tiedossa, jos he eivät enää pysty puhumaan omasta puolestaan, ja sitoutetaan terveydenhuollon tarjoajat levittämään tietoa ennakkosuostumuksista, joihin kuuluvat myös elävät testamentit ja terveydenhuoltoa koskevat kestävät valtakirjat, ja avustamaan niiden laatimisessa, sekä muihin tarkoituksiin.</w:t>
      </w:r>
    </w:p>
    <w:p>
      <w:r>
        <w:rPr>
          <w:b/>
        </w:rPr>
        <w:t xml:space="preserve">Esimerkki 6.4377</w:t>
      </w:r>
    </w:p>
    <w:p>
      <w:r>
        <w:t xml:space="preserve">Federal Information Technology Savings, Accountability, and Transparency Act of 2013 - Muuttaa liittovaltion virastojen tietohallintojohtajan (CIO) virkaa koskevia säännöksiä siten, että vaaditaan enintään yhden henkilön nimittämistä;CIO:n nimittäminen maatalous-, kauppa-, koulutus-, energia- (DOE), terveys- ja terveyspalvelujen (HHS), sisäasioiden, oikeusministeriön (DOJ), työministeriön, osavaltion, liikenne- (DOT), valtiovarainministeriön (Treasury) ja veteraaniasioiden (VA) ministeriöissä, ympäristönsuojeluvirastossa (EPA) ja kansallisessa ilmailu- ja avaruushallinnossa (NASA).  Vaaditaan, että 1) presidentti nimittää tai nimeää tietohallintojohtajat kuullen asianomaisten virastojen johtajia, 2) heidät valitaan niiden henkilöiden joukosta, joilla on todistetusti tietämystä tietotekniikan hallintokäytännöistä ja kykyä hallita tällaisia käytäntöjä suurissa yksiköissä, ja 3) heille annetaan enemmän valtaa viraston talousarvion suunnitteluprosessissa ja tietotekniikkavastuualueisiin kuuluvan henkilöstön palkkaamisessa.  Laajennetaan tietotekniikkajohtajien neuvoston (Chief Information Officers&amp;nbsp;Council) vastuualueita siten, että neuvostoa vaaditaan: (1) kehittää virastojen välisiä salkunhallintakäytäntöjä ja antaa suuntaviivoja ja käytäntöjä liittovaltion yritysarkkitehtuuriprosessin laajentamiseksi ja (2) raportoida&amp;nbsp;tietyille kongressin valiokunnille&amp;nbsp;toiminnastaan.&amp;nbsp;Pyydetään pääjohtajaa (Comptroller General, GAO) tutkimaan neuvoston tehokkuutta ja raportoimaan siitä. Edellytetään, että Office of Management and Budget (OMB)&amp;nbsp;-viraston johtaja asettaa julkisesti saataville kustannus-, aikataulu- ja suorituskykytiedot vähintään 80 prosentista kaikista tietotekniikkainvestoinneista jokaisessa liittovaltion virastossa, johon tätä lakia sovelletaan, ellei johtaja tai viraston tietohallintojohtaja päätä, että poikkeus tai rajoitus tällaisesta julkistamisvaatimuksesta on kansallisen turvallisuuden edun mukaista.</w:t>
      </w:r>
    </w:p>
    <w:p>
      <w:r>
        <w:rPr>
          <w:b/>
        </w:rPr>
        <w:t xml:space="preserve">Tulos</w:t>
      </w:r>
    </w:p>
    <w:p>
      <w:r>
        <w:t xml:space="preserve">Federal Information Technology Savings, Accountability, and Transparency Act of 2013 (laki liittovaltion tietotekniikan säästöistä, vastuuvelvollisuudesta ja avoimuudesta)</w:t>
      </w:r>
    </w:p>
    <w:p>
      <w:r>
        <w:rPr>
          <w:b/>
        </w:rPr>
        <w:t xml:space="preserve">Esimerkki 6.4378</w:t>
      </w:r>
    </w:p>
    <w:p>
      <w:r>
        <w:t xml:space="preserve">National Transportation Safety Board Reauthorization Act of 2003 - (Sec. 2) Muuttaa liittovaltion liikennelainsäädäntöä pidentääkseen National Transportation Safety Boardin (NTSB), mukaan lukien NTSB-akatemia, määrärahojen hyväksymistä varainhoitovuodeksi 2003 vuoteen 2006.Hyväksyy tarvittavat määrärahat hätärahaston kasvattamiseksi 2 miljoonasta dollarista 6 miljoonaan dollariin.(Sec. 3) Vaatii, että NTSB:n työntekijän on kaikissa tapauksissa, joissa työntekijä päättää, että ilma-aluksen käyttöön liittyvä tapahtuma on onnettomuus (paitsi jos on kyse ihmishengen menetyksestä), ilmoitettava kyseisen ilma-aluksen omistajalle tai käyttäjälle oikeudesta valittaa päätöksestä NTSB:lle.(Sec. 4) Tarkistaa vaatimuksia, jotka koskevat liikenneministerin kongressille antamaa vuosittaista raporttia jokaisesta NTSB:n liikenneturvallisuussuosituksesta ja ministerin vastauksesta. Vaatii, että ministeri raportoi vuosittain kongressille ja NTSB:lle kunkin merkittävän NTSB:n turvallisuussuosituksen sääntelyn tilasta. Määritellään termi "merkittävä turvallisuussuositus" suositukseksi, joka sisältyy lautakunnan "halutuimpien suositusten luetteloon", sekä suositukseksi, joka koskee 15 matkustajan pakettiauton turvallisuutta, rautatien tasoristeysten turvallisuutta ja kaupallisen ajokortin lääketieteellisiä todistuksia.(5 §) Vapauttaa NTSB:n velvollisuudesta antaa erityistä apua lento-onnettomuudessa osallisena olleiden matkustajien perheille, jos NTSB on luopunut tutkinnan ensisijaisuudesta ja liittovaltion virasto, jolle se on luovuttanut tällaisen ensisijaisuuden, on halukas ja kykenevä antamaan apua uhreille ja matkustajien perheille. Vaatii kuitenkin, että vaikka NTSB olisi luopunut tällaisesta etusijasta, sen on avustettava mahdollisimman suuressa määrin virastoa, jolle se on luovuttanut sen, onnettomuuteen liittyvien perheiden avustamisessa.Ohjaa NTSB:tä ja liittovaltion tutkintavirastoa tarkistamaan vuoden 1977 onnettomuuksien tutkintaa koskevaa sopimustaan siten, että siinä otetaan huomioon tällä lailla tehdyt muutokset, ja toimittamaan tällaisen tarkistuksen tietyille kongressin valiokunnille.</w:t>
      </w:r>
    </w:p>
    <w:p>
      <w:r>
        <w:rPr>
          <w:b/>
        </w:rPr>
        <w:t xml:space="preserve">Tulos</w:t>
      </w:r>
    </w:p>
    <w:p>
      <w:r>
        <w:t xml:space="preserve">Muutetaan Yhdysvaltojen lakikokoelman 49 osasto siten, että National Transportation Safety Boardille myönnetään määrärahat varainhoitovuosiksi 2003-2006, ja muihin tarkoituksiin.</w:t>
      </w:r>
    </w:p>
    <w:p>
      <w:r>
        <w:rPr>
          <w:b/>
        </w:rPr>
        <w:t xml:space="preserve">Esimerkki 6.4379</w:t>
      </w:r>
    </w:p>
    <w:p>
      <w:r>
        <w:t xml:space="preserve">Tariff Relief Assistance for Developing Economies Act of 2005 (TRADE Act of 2005) - Valtuuttaa presidentin nimeämään Afganistanin, Bangladeshin, Bhutanin, Kambodžan, Kiribatin, Kiribatin, Laosin demokraattisen kansantasavallan, Malediivit, Nepalin, Samoan, Salomonsaaret, Itä-Timorin, Tuvalun, Vanuatun ja Jemenin, ja Sri Lanka tai niiden poliittiset seuraajat (vuoden 2005 TRADE Act of 2005 -maat) vuoden 2005 TRADE Act of 2005 -edunsaajamaina, jotka voivat saada tullivapaan kohtelun tietyille tavaroille, jotka ovat näiden maiden kasvua, tuotetta tai valmistusta, jos presidentti kansainvälisen kauppakomission (ITC) lausunnon saatuaan päättää, että kyseiset tavarat eivät ole tuontiherkkiä kyseisistä maista tulevan tuonnin yhteydessä.Edellytyksenä tällaiselle nimeämiselle ovat Afrikan kasvua ja mahdollisuuksia koskevan lain (African Growth and Opportunity Act, AGOA) ja vuoden 1974 kauppalain (Trade Act of 1974) mukaiset kelpoisuusvaatimukset.Määrittelee tullittoman kohtelun piiriin kuuluvien tavaroiden alkuperäsäännön.Sovelltaa AGOA:n nojalla tekstiili- ja vaatetustuotteille myönnettyä tullitonta kohtelua ilman määrällisiä rajoituksia tuotteisiin, jotka tuodaan suoraan Yhdysvaltoihin. myöntää AGOA-etuuksien etuuskohtelun vaatetustuotteille, jotka on koottu yhdessä tai useammassa vuoden 2005 TRADE Act of 2005 edunsaajamaassa tai tällaisessa entisessä maassa tai molemmissa maissa alueellisesta kankaasta, joka on valmistettu joko Yhdysvalloista tai yhdestä tai useammasta tällaisesta maasta peräisin olevasta langasta. Vahvistetaan: 1) rajoitukset tällaiselle etuuskohtelulle ja 2) erityissäännöt vaatetustuotteille, jotka on koottu kokonaan yhdessä tai useammassa vuoden 2005 kauppalakia koskevassa edunsaajamaassa tai entisessä edunsaajamaassa tai molemmissa, riippumatta tällaisten tuotteiden valmistukseen käytetyn langan tai kankaan alkuperämaasta, ja 3) tällaisten etuuksien sovellettavat prosenttiosuudet.</w:t>
      </w:r>
    </w:p>
    <w:p>
      <w:r>
        <w:rPr>
          <w:b/>
        </w:rPr>
        <w:t xml:space="preserve">Tulos</w:t>
      </w:r>
    </w:p>
    <w:p>
      <w:r>
        <w:t xml:space="preserve">Lakiehdotus tiettyjen tullietuuksien laajentamisesta tiettyihin vähiten kehittyneisiin maihin ja muista syistä.</w:t>
      </w:r>
    </w:p>
    <w:p>
      <w:r>
        <w:rPr>
          <w:b/>
        </w:rPr>
        <w:t xml:space="preserve">Esimerkki 6.4380</w:t>
      </w:r>
    </w:p>
    <w:p>
      <w:r>
        <w:t xml:space="preserve">Technology Talent Act of 2001 - Valtuuttaa National Science Foundationin johtajan myöntämään kilpailullisia avustuksia korkeakouluille, jotta voidaan lisätä niiden opiskelijoiden määrää, jotka opiskelevat ja saavat osakkuus- tai kandidaatin tutkinnon vakiintuneilla tai kehittyvillä tieteen, matematiikan, tekniikan ja teknologian aloilla. Säädetään, että tällaista avustusta saavan oppilaitoksen nimi on National Science Foundation Science and Engineering Talent Expansion Center.</w:t>
      </w:r>
    </w:p>
    <w:p>
      <w:r>
        <w:rPr>
          <w:b/>
        </w:rPr>
        <w:t xml:space="preserve">Tulos</w:t>
      </w:r>
    </w:p>
    <w:p>
      <w:r>
        <w:t xml:space="preserve">Lakiehdotus teknisesti koulutetun työvoiman lisäämiseksi Yhdysvalloissa.</w:t>
      </w:r>
    </w:p>
    <w:p>
      <w:r>
        <w:rPr>
          <w:b/>
        </w:rPr>
        <w:t xml:space="preserve">Esimerkki 6.4381</w:t>
      </w:r>
    </w:p>
    <w:p>
      <w:r>
        <w:t xml:space="preserve">National All Schedules Prescription Electronic Reporting Reauthorization Act of 2014 - Muuttaa vuoden 2005 National All Schedules Prescription Electronic Reporting Act -lakia siten, että sen tarkoituksena on edistää valtion hallinnoimien valvottavien aineiden seurantajärjestelmien perustamista sen varmistamiseksi, että asianmukaisilla lainvalvonta-, sääntely- ja ammattihenkilöstön lupia myöntävillä viranomaisilla on pääsy reseptitietoihin lääkkeiden väärinkäytön sekä väärinkäytösten vuoksi lääkkeiden määräämistä ja jakelua koskevien käytäntöjen tutkimista varten.  Muutetaan kansanterveyspalvelulakia valvottavien aineiden valvontaohjelman tarkistamiseksi ja päivittämiseksi, muun muassa seuraavilla tavoilla:  sallitaan avustusten käyttäminen olemassa olevien osavaltioiden valvottavien aineiden valvontaohjelmien ylläpitämiseen ja toimintaan, edellytetään, että osavaltio toimittaa suunnitelman, jonka mukaan se soveltaa terveystietotekniikan viimeisimpiä edistysaskeleita sisällyttääkseen reseptilääkkeiden valvontaohjelman tiedot suoraan lääkemääräysten määrääjien ja lääkkeiden jakelijoiden työnkulkuun, edellytetään yhteentoimivuuden toteuttamisen aikatauluja ja kuvauksia tietojen jakamiseksi rajanaapurina olevan osavaltion kanssa, jossa on jo valvontaohjelma, edellyttävät, että terveystietojen yhteentoimivuusstandardit ovat yhdenmukaisia vähintään yhden terveystietoteknologiajärjestelmän kanssa, edellyttävät, että terveys- ja sosiaalipalveluministeri jakaa takaisin palautuvat varat uudelleen jäljellä olevien avustuksen saajien kesken, edellyttävät, että osavaltio toimittaa ministerille yhteenlaskettuja tietoja ja muita tietoja, joiden avulla ministeri voi arvioida osavaltion ohjelman onnistumista ja toimittaa edistymisraportin kongressille, ja laajentavat ohjelman koskemaan mitä tahansa Yhdysvaltojen kansainyhteisöä tai aluetta.  Valtuuttaa huumausaineiden valvontaviranomaisen (Drug Enforcement Administration, DEA) tai osavaltion Medicaid-ohjelman tai terveysviraston, joka saa valvottavien aineiden valvontatietokannasta tunnistamattomia tietoja, antamaan nämä tiedot muiden tahojen käyttöön tutkimustarkoituksiin. Edellytetään, että avustusta saava osavaltio: (1) helpottamaan lääkemääräysten määrääjien ja jakelijoiden mahdollisuutta käyttää osavaltion valvottavien aineiden seurantajärjestelmää ja (2) valistamaan lääkemääräysten määrääjiä ja jakelijoita järjestelmän eduista sekä heille että yhteiskunnalle.  Poistaa huumausaineiden väärinkäyttöön liittyvien avustusten etuuskohtelun osavaltioille, joilla on hyväksytty hakemus valvottavien aineiden valvontaohjelmien toteuttamiseksi. Tarkistetaan edistymistä koskevia tutkimuksia koskevia vaatimuksia siten, että niihin sisällytetään arviointi vaikutuksista päihdehuollon palveluihin ja yhteentoimivuuteen terveystietojärjestelmien kanssa.</w:t>
      </w:r>
    </w:p>
    <w:p>
      <w:r>
        <w:rPr>
          <w:b/>
        </w:rPr>
        <w:t xml:space="preserve">Tulos</w:t>
      </w:r>
    </w:p>
    <w:p>
      <w:r>
        <w:t xml:space="preserve">National All Schedules Prescription Electronic Reporting Reauthorization Act of 2014 -laki vuoden 2014 kaikista aikatauluista</w:t>
      </w:r>
    </w:p>
    <w:p>
      <w:r>
        <w:rPr>
          <w:b/>
        </w:rPr>
        <w:t xml:space="preserve">Esimerkki 6.4382</w:t>
      </w:r>
    </w:p>
    <w:p>
      <w:r>
        <w:t xml:space="preserve">International Whaling Moratorium Enforcement Act of 1993 - Ohjaa presidenttiä antamaan kongressille todistuksen jokaisesta maasta, joka ei ole kokonaan lopettanut valaanpyyntiä, jota Kansainvälinen valaanpyyntikomissio ei ole sallinut ja nimenomaisesti hyväksynyt, tai joka muutoin heikentää valaanpyynnin sääntelyä koskevan kansainvälisen yleissopimuksen mukaisen suojeluohjelman tehokkuutta. katsoo, että tämä todistus on kalastajien suojelulain tiettyjen säännösten mukainen todistus, joka edellyttää asiaan liittyvien säännösten soveltamista, mukaan lukien säännökset, joilla kielletään kalojen ja luonnonvaraisten eläinten ja kasvien tuotteiden tuonti rikkomuksen tehneestä maasta.  Mahdollistaa tällaisen kaloja ja kalatuotteita koskevan kiellon. Valtuutetaan taloudelliset lisäpakotteet, jos kalojen ja kalatuotteiden kielto ei riitä lopettamaan valaanpyyntiä.</w:t>
      </w:r>
    </w:p>
    <w:p>
      <w:r>
        <w:rPr>
          <w:b/>
        </w:rPr>
        <w:t xml:space="preserve">Tulos</w:t>
      </w:r>
    </w:p>
    <w:p>
      <w:r>
        <w:t xml:space="preserve">Vuoden 1993 kansainvälinen valaanpyyntikiellon täytäntöönpanoa koskeva laki (International Whaling Moratorium Enforcement Act of 1993)</w:t>
      </w:r>
    </w:p>
    <w:p>
      <w:r>
        <w:rPr>
          <w:b/>
        </w:rPr>
        <w:t xml:space="preserve">Esimerkki 6.4383</w:t>
      </w:r>
    </w:p>
    <w:p>
      <w:r>
        <w:t xml:space="preserve">Ninth Circuit Court Modernization and Twelfth Circuit Court Creation Act of 2017 Tällä lakiehdotuksella jaetaan Yhdysvaltain yhdeksännen piirin muutoksenhakutuomioistuin seuraavasti: 1) uusi yhdeksäs piiri, joka koostuu vain Kaliforniasta, ja 2) vastaperustettu kahdestoista piiri, joka koostuu Alaskasta, Arizonasta, Idahosta, Montanasta, Nevadasta, Oregonista, Washingtonista, Guamista ja Havaijista. Kahdestoista piirin on pidettävä säännöllisiä istuntoja Las Vegasissa, Phoenixissa, Anchoragessa, Missoulassa, Portlandissa ja Seattlessa.  Jokainen entisen yhdeksännen piirin piirituomari, joka on säännöllisessä aktiivipalveluksessa ja jonka virallinen toimipaikka on tällä hetkellä Alaskassa, Arizonassa, Idahossa, Montanassa, Oregonissa, Washingtonissa, Guamissa, Havaijilla, Pohjois-Mariaanien saarilla tai Nevadassa, on uuden yhdeksännen piirin piirituomari. Presidentti nimittää senaatin lausunnon saatuaan 17 piirituomaria uuteen kahdenteentoista piirikuntaan, jotka valitaan kyseiseen piirikuntaan kuuluvista osavaltioista. Entisen yhdeksännen piirin vanhempi tuomari, joka on tällä hetkellä sijoitettuna Alaskaan, Arizonaan, Idahoon, Montanaan, Oregoniin, Washingtoniin, Guamiin, Havaijille, Nevadaan tai Pohjois-Mariaanien saarille, voi valita piirin, johon hänet sijoitetaan. </w:t>
      </w:r>
    </w:p>
    <w:p>
      <w:r>
        <w:rPr>
          <w:b/>
        </w:rPr>
        <w:t xml:space="preserve">Tulos</w:t>
      </w:r>
    </w:p>
    <w:p>
      <w:r>
        <w:t xml:space="preserve">Vuoden 2017 laki yhdeksännen piirin tuomioistuimen nykyaikaistamisesta ja kahdentoista piirin tuomioistuimen perustamisesta (Ninth Circuit Court Modernization and Twelfth Circuit Court Creation Act of 2017)</w:t>
      </w:r>
    </w:p>
    <w:p>
      <w:r>
        <w:rPr>
          <w:b/>
        </w:rPr>
        <w:t xml:space="preserve">Esimerkki 6.4384</w:t>
      </w:r>
    </w:p>
    <w:p>
      <w:r>
        <w:t xml:space="preserve">Kansallista sähkö- ja ympäristöteknologian tutkimusta ja kehittämistä koskeva laki - Ohjaa energiaministeriä: (1) tekemään arvioinnin, jossa asetetaan kustannus- ja suorituskykytavoitteet teknologioiden osalta, jotka mahdollistaisivat hiilen jatkuvan kustannuskilpailukykyisen käytön sähköntuotannossa, kemian raaka-aineena ja liikennepolttoaineena vuosina 2007, 2015 ja 2020; (2) toimittamaan kongressille kahden vuoden välein tutkimuksen tulokset, joiden tarkoituksena on yksilöidä teknologiat, joilla voidaan saavuttaa määritellyt kustannus- ja suorituskykytavoitteet; ja (3) toteuttamaan määritellyn liittovaltion lainsäädännön mukaisesti hiilipohjaisten teknologioiden tutkimus-, kehitys-, demonstrointi- ja kaupallisen soveltamisen ohjelman.Ohjaa ministeriä perustamaan puhtaan hiilivoiman kaupallisia sovelluksia koskevan aloitteen, jonka tarkoituksena on demonstroida kehittyneiden hiilipohjaisten teknologioiden kaupallisia sovelluksia uusissa tai olemassa olevissa voimalaitoksissa, myös yhteistuotantolaitoksissa. Aloitteen hankkeille myönnetään rahoitustukea.</w:t>
      </w:r>
    </w:p>
    <w:p>
      <w:r>
        <w:rPr>
          <w:b/>
        </w:rPr>
        <w:t xml:space="preserve">Tulos</w:t>
      </w:r>
    </w:p>
    <w:p>
      <w:r>
        <w:t xml:space="preserve">Valtuutetaan energiaministeriön ohjelmat kehittämään ja toteuttamaan nopeutettua tutkimus- ja kehitysohjelmaa kehittyneille puhtaille hiiliteknologioille, joita käytetään hiilipohjaisissa sähköntuotantolaitoksissa, jotta hiili voisi auttaa vastaamaan Yhdysvaltojen kasvavaan tarpeeseen tuottaa puhdasta, luotettavaa ja kohtuuhintaista sähköä.</w:t>
      </w:r>
    </w:p>
    <w:p>
      <w:r>
        <w:rPr>
          <w:b/>
        </w:rPr>
        <w:t xml:space="preserve">Esimerkki 6.4385</w:t>
      </w:r>
    </w:p>
    <w:p>
      <w:r>
        <w:t xml:space="preserve">No Tolerance Act - Ohjaa puolustusministeriä (DOD) ja sen ministeriön ministeriä, jossa rannikkovartiosto toimii, laatimaan ja ylläpitämään politiikkaa, jossa määritellään ja määrätään yhdenmukaisesti, mikä on sopimaton ja kielletty suhde, viestintä, käyttäytyminen tai kontakti, mukaan lukien tilanteet, joissa tällainen toiminta on yhteisymmärrykseen perustuvaa, seuraavien henkilöiden välillä: 1) asevoimien jäsen (jäsen), joka on ylempänä, joka valvoo tai valvoo henkilöä palvelukseen tulon yhteydessä tai koulutuksessa; ja 2) tuleva jäsen tai jäsen, joka on tällaisessa käsittelyssä ja koulutuksessa. Rikkojia vastaan voidaan nostaa syyte sotilasoikeuden yhtenäisen säännöstön (Uniform Code of Military Justice, UCMJ) nojalla. Ohjaa näitä sihteereitä vaatimaan, että jokaisen jäsenen hallinnollinen erottaminen käsitellään ensimmäisen tällaisen politiikan perustellun rikkomuksen johdosta, jos jäsentä ei ole muutoin erotettu tai erotettu rangaistuksin tällaisen rikkomuksen vuoksi. Kehottaa puolustusministeriön ministeriä toimittamaan kongressin puolustusvaliokunnille ehdotuksen UCMJ:n rangaistusartiklaksi tällaisista rikkomuksista.</w:t>
      </w:r>
    </w:p>
    <w:p>
      <w:r>
        <w:rPr>
          <w:b/>
        </w:rPr>
        <w:t xml:space="preserve">Tulos</w:t>
      </w:r>
    </w:p>
    <w:p>
      <w:r>
        <w:t xml:space="preserve">Suvaitsemattomuuslaki</w:t>
      </w:r>
    </w:p>
    <w:p>
      <w:r>
        <w:rPr>
          <w:b/>
        </w:rPr>
        <w:t xml:space="preserve">Esimerkki 6.4386</w:t>
      </w:r>
    </w:p>
    <w:p>
      <w:r>
        <w:t xml:space="preserve">Southern Campaign of the Revolution Heritage Area Study Act - Ohjaa sisäministeriä tutkimaan ja raportoimaan tietyille kongressin valiokunnille soveltuvuudesta ja toteutettavuudesta nimetä tietyt Etelä-Carolinan kreivikunnat, kaupungit, julkiset kohteet, muut osavaltion ylläpitämät kohteet ja National Park Servicen kohteet osavaltiossa sekä asianmukaiset Pohjois-Carolinan kohteet eteläisen vallankumouksen kampanjan perintöalueeksi.</w:t>
      </w:r>
    </w:p>
    <w:p>
      <w:r>
        <w:rPr>
          <w:b/>
        </w:rPr>
        <w:t xml:space="preserve">Tulos</w:t>
      </w:r>
    </w:p>
    <w:p>
      <w:r>
        <w:t xml:space="preserve">Lakiehdotus sisäministerin ohjeistamiseksi tekemään tutkimus Etelä-Carolinan osavaltioon perustettavan Eteläisen vallankumouksen kampanjan perintöalueen soveltuvuudesta ja toteutettavuudesta sekä muihin tarkoituksiin.</w:t>
      </w:r>
    </w:p>
    <w:p>
      <w:r>
        <w:rPr>
          <w:b/>
        </w:rPr>
        <w:t xml:space="preserve">Esimerkki 6.4387</w:t>
      </w:r>
    </w:p>
    <w:p>
      <w:r>
        <w:t xml:space="preserve">Stop Trial Lawyer Pork Act - julistaa, että tietyillä liittovaltion laeilla, jotka hyödyttävät oikeudenkäyntiasiamiehiä kuluttajien kustannuksella, ei ole voimaa eikä vaikutusta riippumatta siitä, onko ne annettu ennen tämän lain voimaantuloa, sen yhteydessä vai sen jälkeen. Tällaisia lakeja ovat muun muassa: 1) Sunshine in Litigation Act of 2008; 2) Medical Device Safety Act of 2008; 3) Protecting Americans from Unsafe Foreign Products Act; 4) Arbitration Fairness Act of 2007; 5) Ban Asbestos in America Act of 2007; ja 6) Renewable Energy and Job Creation Act of 2008.Clarity and Transparency in Lawsuits Act eli CATLA - edellyttää, että kaikissa liittovaltion laeissa, joilla luodaan yksityinen kanneoikeus, on oltava nimenomainen kieli, jossa säädetään tällaisesta oikeudesta. Kielletään liittovaltion tai osavaltion tuomioistuimia tulkitsemasta liittovaltion lakia siten, että se sisältää yksityisen kanneoikeuden, jos tällaista nimenomaista säännöstä ei ole.Kielletään asianajajia nostamasta syytettä tai neuvomasta oikeudenkäyntejä tai esittämästä vaatimuksia tai puolustautumisia, jotka ovat vääriä, kevytmielisiä tai täysin perusteettomia, missä tahansa oikeudenkäynnissä, joka koskee osavaltioiden välistä tai ulkovaltojen kanssa käytävää kauppaa tai vaikuttaa siihen. Lawsuit Abuse Reduction Act - Muuttaa siviiliprosessin liittovaltion sääntöjen (Federal Rules of Civil Procedure) sääntöä 11 (Signing Pleadings, Motions, and Other Papers; Representations to the Court; Sanctions) siten, että tuomioistuin velvoitetaan määräämään asianmukainen seuraamus asianajajalle, asianajotoimistolle tai osapuolelle, joka on rikkonut sääntöä tai on vastuussa sen rikkomisesta tuomioistuimelle annettujen tietojen osalta. Vaaditaan, että kaikki seuraamukset korvataan niille osapuolille, joille kyseinen menettely on aiheuttanut vahinkoa. Kielletään henkilöä nostamasta henkilövahinkoa koskevaa kannetta osavaltion tuomioistuimessa, jos henkilö ei asu kyseisessä osavaltiossa (interstate forum-shopping), paitsi jos kaikki tai merkittävä osa teoista tai laiminlyönneistä, jotka ovat johtaneet väitettyyn vaatimukseen, on tapahtunut kyseisessä osavaltiossa.</w:t>
      </w:r>
    </w:p>
    <w:p>
      <w:r>
        <w:rPr>
          <w:b/>
        </w:rPr>
        <w:t xml:space="preserve">Tulos</w:t>
      </w:r>
    </w:p>
    <w:p>
      <w:r>
        <w:t xml:space="preserve">Poistetaan tietyt oikeudenkäyntiasiamiehille etuuksia tarjoavat lain säännökset ja muihin tarkoituksiin.</w:t>
      </w:r>
    </w:p>
    <w:p>
      <w:r>
        <w:rPr>
          <w:b/>
        </w:rPr>
        <w:t xml:space="preserve">Esimerkki 6.4388</w:t>
      </w:r>
    </w:p>
    <w:p>
      <w:r>
        <w:t xml:space="preserve">Health Promotion and Disease Prevention for Persons with Disabilities Act - Muuttaa Public Health Service Act -lakia siten, että terveys- ja sosiaalipalveluministeri valtuutetaan myöntämään avustuksia, sopimuksia tai yhteistyösopimuksia, joiden tarkoituksena on edistää vammaisten henkilöiden terveyttä ja ehkäistä toissijaisten sairauksien syntymistä demonstraatioiden ja interventioiden, seurantojen ja tutkimusten, julkisen valistuksen ja terveydenhuollon ammattilaisten koulutuksen avulla.Ohjaa ministeriä perustamaan vammaisten terveyden edistämistä ja sairauksien ehkäisyä käsittelevän kansallisen neuvoa-antavan komitean asettamaan ohjelman painopisteet.</w:t>
      </w:r>
    </w:p>
    <w:p>
      <w:r>
        <w:rPr>
          <w:b/>
        </w:rPr>
        <w:t xml:space="preserve">Tulos</w:t>
      </w:r>
    </w:p>
    <w:p>
      <w:r>
        <w:t xml:space="preserve">Muutetaan kansanterveyspalvelulakia, jotta voidaan perustaa ohjelma, jolla edistetään terveyttä, sairauksien ehkäisyä ja hyvinvointia sekä vammaisten henkilöiden lisäsairauksien ennaltaehkäisyä, ja muihin tarkoituksiin.</w:t>
      </w:r>
    </w:p>
    <w:p>
      <w:r>
        <w:rPr>
          <w:b/>
        </w:rPr>
        <w:t xml:space="preserve">Esimerkki 6.4389</w:t>
      </w:r>
    </w:p>
    <w:p>
      <w:r>
        <w:t xml:space="preserve">San Bernardino Biomassan käytön helpottamista koskeva laki - Ohjaa maatalousministeriä luovuttamaan tiettyjä National Forest System (NFS) -maita San Bernardino National Forestissa Kaliforniassa vastineeksi siitä, että San Bernardinon kreivikunta luovuttaa ministerille tiettyjä muita kuin liittovaltion maita, jotta kreivikunta saisi käyttöönsä maata biomassan käyttölaitoksia, biomassan kierrätystoimintaa ja teollisuuden resurssien hyödyntämis- ja kierrätystoimintaa varten.Edellyttää, että ennen tällaisen maanvaihdon loppuunsaattamista ministeri siirtää liittovaltion maalla sijaitsevan Pacific Crestin kansallisen maisemareitin osuuden liittovaltion maalla sijaitsevalle NFS-maalle.</w:t>
      </w:r>
    </w:p>
    <w:p>
      <w:r>
        <w:rPr>
          <w:b/>
        </w:rPr>
        <w:t xml:space="preserve">Tulos</w:t>
      </w:r>
    </w:p>
    <w:p>
      <w:r>
        <w:t xml:space="preserve">Maiden vaihtaminen San Bernardinon piirikunnan kanssa Kaliforniassa San Bernardinon kansallismetsässä sijaitsevien maiden hoidon tehostamiseksi ja muihin tarkoituksiin.</w:t>
      </w:r>
    </w:p>
    <w:p>
      <w:r>
        <w:rPr>
          <w:b/>
        </w:rPr>
        <w:t xml:space="preserve">Esimerkki 6.4390</w:t>
      </w:r>
    </w:p>
    <w:p>
      <w:r>
        <w:t xml:space="preserve">Presidenttirahojen nykyaikaistamista koskeva laki - Tarkistaa presidentin eläkkeitä koskevia säännöksiä siten, että entisille presidenteille voidaan myöntää 200 000 dollarin eläke ja 200 000 dollarin vuosittainen rahallinen lisäkorvaus. Tätä eläkettä vähennetään sillä määrällä, jolla presidentin tarkistetut bruttotulot verovuonna ylittävät 400 000 dollaria.&amp;nbsp; Entisen presidentin eloonjääneen puolison vuotuinen eläke korotetaan 20 000 dollarista 100 000 dollariin. </w:t>
      </w:r>
    </w:p>
    <w:p>
      <w:r>
        <w:rPr>
          <w:b/>
        </w:rPr>
        <w:t xml:space="preserve">Tulos</w:t>
      </w:r>
    </w:p>
    <w:p>
      <w:r>
        <w:t xml:space="preserve">Laki presidentin korvausten nykyaikaistamisesta</w:t>
      </w:r>
    </w:p>
    <w:p>
      <w:r>
        <w:rPr>
          <w:b/>
        </w:rPr>
        <w:t xml:space="preserve">Esimerkki 6.4391</w:t>
      </w:r>
    </w:p>
    <w:p>
      <w:r>
        <w:t xml:space="preserve">All-Of-The-Above Federal Building Energy Conservation Act of 2013 - Muuttaa kansallista energiansäästöpolitiikkaa koskevaa lakia (National Energy Conservation Policy Act) laajentamalla liittovaltion rakennusten energiatehokkuusvaatimuksia vuosiksi FY2016-FY2020 (33 prosentin vähennys vuoden 2003 energiankulutustasosta FY2015:n osalta 45 prosentin vähennykseen FY2020:n osalta). Virastojen edellytetään raportoivan energiaministerille (DOE) rakennuksista, joissa harjoitetaan energiaintensiivistä toimintaa ja jotka virasto on nimennyt jätettäväksi näiden vaatimusten ulkopuolelle. Vaatii ministeriä tarkastelemaan näiden vaatimusten täytäntöönpanon tuloksia 31. joulukuuta 2016 mennessä (nykyisin 31. joulukuuta 2013). Valtuuttaa ministerin muuttamaan tai asettamaan tällaisia suorituskykyvaatimuksia kullekin varainhoitovuodelle FY2018-FY2025 säännöllä, joka: (1) edellyttää kustannus-hyötyanalyysia ja mahdollisuutta julkisiin kommentteihin, (2) vahvistaa suoritustasot, jotka ovat teknisesti toteutettavissa ja taloudellisesti perusteltavissa, ja (3) ottaa huomioon energia- ja vesiarvioinneissa yksilöidyt energiaa ja vettä säästävät toimenpiteet. Edellytetään, että nimetyt laitosten energiavastaavat harkitsevat sellaisen järjestelmän käyttöä, jolla hallitaan laitosten energiankäyttöä Kansainvälisen standardisoimisjärjestön standardin numero 50001 ja otsikko &amp;quot;energianhallintajärjestelmät&amp;quot;mukaisesti; Vahvistetaan vapautukset energia- ja vesiarviointia koskevista vaatimuksista. Edellytetään, että energiavastaavat selittävät osana verkkopohjaista sertifiointia syyt siihen, miksi arvioinnissa havaittuja elinkaarikustannustehokkaita toimenpiteitä ei ole toteutettu. Sihteeri velvoitetaan asettamaan saataville raportti, jossa esitetään yhteenveto tällaisessa sertifioinnissa seuratuista tiedoista.  Muuttaa energiansäästö- ja tuotantolakia (Energy Conservation and Production Act) tarkistamalla &amp;quot;liittovaltion rakennuksen&amp;quot; määritelmää siten, että se kattaa liittovaltion virastojen muuttamat rakennukset, ja määrittelemällä &amp;quot;merkittävä peruskorjaus&amp;quot; kyseisen lain soveltamiseksi. Sihteeri velvoitetaan laatimaan tarkistetut liittovaltion rakennusten energiatehokkuusstandardit sen jälkeen, kun ASHRAE Standard 90 -standardin tarkistukset on hyväksytty.1 tai kansainvälisen energiansäästösäännöstön (International Energy Conservation Code, IECC) tarkistusten hyväksymisen jälkeen, jotta ne vastaisivat kyseisiä tarkistuksia tai ylittäisivät ne, mukaan luettuna vaatimus siitä, että ellei uusien tai peruskorjattujen liittovaltion rakennusten osalta osoiteta, että ne eivät ole elinkaarikustannustehokkaita: 1) tällaiset rakennukset on suunniteltava siten, että energiankulutuksen taso on vähintään 30 prosenttia alhaisempi kuin ASHRAE-standardissa tai IECC:ssä vahvistetut energiatasot ja 2) vähintään 30 prosenttia kunkin uuden rakennuksen tai peruskorjattavan rakennuksen lämpimän veden tarpeesta on katettava asentamalla ja käyttämällä aurinkoenergialla toimivia lämminvesivaraaja. Kumoaa fossiilisten polttoaineiden energiankäyttöä liittovaltion rakennuksissa koskevan standardin.</w:t>
      </w:r>
    </w:p>
    <w:p>
      <w:r>
        <w:rPr>
          <w:b/>
        </w:rPr>
        <w:t xml:space="preserve">Tulos</w:t>
      </w:r>
    </w:p>
    <w:p>
      <w:r>
        <w:t xml:space="preserve">Vuoden 2013 laki liittovaltion rakennusten energiansäästöstä (All-Of-The-Above Federal Building Energy Conservation Act of 2013)</w:t>
      </w:r>
    </w:p>
    <w:p>
      <w:r>
        <w:rPr>
          <w:b/>
        </w:rPr>
        <w:t xml:space="preserve">Esimerkki 6.4392</w:t>
      </w:r>
    </w:p>
    <w:p>
      <w:r>
        <w:t xml:space="preserve">Stop the Sequester Job Loss Now Act - Muuttaa vuoden 1985 tasapainotettua talousarviota ja hätätilanteessa tapahtuvaa alijäämän hallintaa koskevaa lakia (Gramm-Rudman-Hollings Act) varainhoitovuoden 2013 sekvesterin kumoamiseksi ja varainhoitovuoden 2014 sekvesterin vähentämiseksi. Poistaa veteraanien sairaanhoitoa koskevan budjettivallan 2 prosentin suuruisen suurimman sallitun vähennyksen. Jatketaan varainhoitovuoden 2014 loppuun vuoden 2008 elintarvike-, säilyttämis- ja energialain (Food, Conservation, and Energy Act of 2008) mukaisia maataloushyödykeohjelmia, mutta ei vehnän, maissin, durran, ohran, kauran, vuoristoalueiden puuvillan, pitkä- ja keskipitkäjyväisen riisin, soijapapujen, muiden öljykasvien ja maapähkinöiden suoria tukiohjelmia. Muuttaa Internal Revenue Code -lakia tuloista tehtävien vähennysten osalta siten, että siinä vahvistetaan erityissääntö, jonka mukaan merkittävän integroituneen öljy-yhtiön kotimaan tuotannon bruttotuloihin ei sisällytetä bruttotuloja öljyn, maakaasun tai niiden alkutuotteiden tuotannosta, jalostuksesta, jalostuksesta, kuljetuksesta tai jakelusta. Kielletään merkittävää integroitunutta öljy-yhtiötä käyttämästä tavaroiden inventoinnissa LIFO-menetelmää (last-in, first-out). säädetään erityissäännöstä, jolla rajoitetaan ulkomaisen verohyvityksen ja veronlykkäyksen lykkäämistä sellaisten määrien osalta, jotka on maksanut tai kertynyt sellaiselle suurelle integroituneelle öljy-yhtiölle, joka on kaksoistoiminnan veronmaksaja (henkilö, joka on ulkomaisen maan tai Yhdysvaltojen hallussa olevan alueen veronmaksun alainen ja joka saa tai tulee saamaan suoraan tai epäsuorasti erityistä taloudellista etua kyseisestä maasta tai hallussa olevasta alueesta). Edellytetään, että yksittäinen veronmaksaja, jonka oikaistut bruttotulot ylittävät miljoona dollaria, maksaa vähimmäisverokantaa (oikeudenmukainen osuus), joka on 30 prosenttia veronmaksajan oikaistujen bruttotulojen ylimenevästä osasta, joka ylittää veronmaksajan verotettavana vuonna saaman hyväntekeväisyysvähennyksen. toteaa, että edustajainhuoneen mielestä kongressin olisi korvattava vuoden 2011 talousarvion valvontaan liittyvässä laissa säädetty koko 10-vuotinen sekventti tasapainoisella lähestymistavalla, jolla: (1) lisätä tuloja lisäämättä keskituloisten amerikkalaisten verorasitusta ja 2) vähentää pitkän aikavälin menoja säilyttäen samalla Medicare-takuun, suojellen sosiaaliturvaa ja vahvaa sosiaalista turvaverkkoa sekä tehden strategisia investointeja koulutukseen, tieteeseen, tutkimukseen ja elintärkeään infrastruktuuriin, jotka ovat välttämättömiä, jotta voimme kilpailla globaalissa taloudessa.</w:t>
      </w:r>
    </w:p>
    <w:p>
      <w:r>
        <w:rPr>
          <w:b/>
        </w:rPr>
        <w:t xml:space="preserve">Tulos</w:t>
      </w:r>
    </w:p>
    <w:p>
      <w:r>
        <w:t xml:space="preserve">Stop the Sequester Job Loss Now Act</w:t>
      </w:r>
    </w:p>
    <w:p>
      <w:r>
        <w:rPr>
          <w:b/>
        </w:rPr>
        <w:t xml:space="preserve">Esimerkki 6.4393</w:t>
      </w:r>
    </w:p>
    <w:p>
      <w:r>
        <w:t xml:space="preserve">Sexual Assault Survivors' Rights Act Tällä lakiehdotuksella muutetaan liittovaltion rikoslakia siten, että seksuaalisen väkivallan uhreille annetaan lakisääteiset oikeudet, mukaan lukien oikeus: (1) saada oikeuslääketieteellinen lääkärintarkastus maksutta, (2) saada seksuaalisen väkivallan todistusaineiston keräyspakkaus (eli raiskauspakkaus) säilytettäväksi mahdollisimman pitkään, (3) saada kirjallinen ilmoitus ennen raiskauspakkauksen tuhoamista tai hävittämistä ja (4) saada tietoa tämän pykälän mukaisista oikeuksista ja toimintatavoista. Lisäksi siinä säädetään, että lakisääteisiä rikoksen uhrin oikeuksia sovelletaan seksuaalirikoksesta selviytyneisiin. Lakiehdotuksella muutetaan vuoden 1990 uhrin oikeuksia ja hyvitystä koskevaa lakia siten, että uhrille tarjottavien palvelujen kuvaukseen sisällytetään tiedot seksuaalisen väkivallan palveluista, ohjelmista ja palveluntarjoajista. Lakiehdotuksella muutetaan vuoden 1984 rikoksen uhreja koskevaa lakia (Victims of Crime Act of 1984) siten, että oikeusministeriön (DOJ) oikeusalan ohjelmien toimisto valtuutetaan myöntämään osavaltioille avustuksia seksuaalisen väkivallan uhrien oikeuksien ja toimintaperiaatteiden kehittämiseksi ja kirjallisen ilmoituksen levittämiseksi tällaisista oikeuksista ja toimintaperiaatteista lääketieteellisille keskuksille, sairaaloille, oikeuslääketieteellisille asiantuntijoille, seksuaalisen väkivallan uhrien palveluntarjoajille, lainvalvontaviranomaisille ja muille osavaltioiden yksiköille. Oikeusministeriön ja terveysministeriön on perustettava yhteinen työryhmä kehittämään, koordinoimaan ja levittämään parhaita käytäntöjä, jotka koskevat seksuaalisen väkivallan uhrien hoitoa ja kohtelua sekä rikosteknisten todisteiden säilyttämistä. Se ilmaisee kongressin käsityksen, että: (1) oikeusministeriön olisi ehkäistävä seksuaalisen väkivallan uhreja vastaan nostettuja syytteitä vähäisistä rikoksista (esim. alkoholin käyttö alaikäisenä), erityisesti jos todisteet tällaisesta rikoksesta löytyvät oikeuslääketieteellisessä lääketieteellisessä tutkimuksessa, ja (2) henkiinjääneille olisi ilmoitettava, että heitä ei aseteta syytteeseen oikeuslääketieteellisessä lääketieteellisessä tutkimuksessa havaituista vähäisistä rikoksista. Tässä lakiehdotuksessa termi &amp;quot;seksuaalirikoksesta selviytynyt&amp;quot; käsittää myös kuolleen seksuaalirikoksen uhrin.</w:t>
      </w:r>
    </w:p>
    <w:p>
      <w:r>
        <w:rPr>
          <w:b/>
        </w:rPr>
        <w:t xml:space="preserve">Tulos</w:t>
      </w:r>
    </w:p>
    <w:p>
      <w:r>
        <w:t xml:space="preserve">Seksuaalisen väkivallan uhrien oikeuksia koskeva laki</w:t>
      </w:r>
    </w:p>
    <w:p>
      <w:r>
        <w:rPr>
          <w:b/>
        </w:rPr>
        <w:t xml:space="preserve">Esimerkki 6.4394</w:t>
      </w:r>
    </w:p>
    <w:p>
      <w:r>
        <w:t xml:space="preserve">Native American Indian Education Act Tällä lakiehdotuksella muutetaan vuoden 1965 korkeakoululakia siten, että opetusministeriö voi varainhoitovuosien 2018 ja 2022 välisenä aikana maksaa alkuperäisamerikkalaisia palveleville, heimoihin kuulumattomille korkeakouluille niiden osavaltion ulkopuolisten alkuperäisamerikkalaisten opiskelijoiden lukukausimaksut. Tämä koskee ainoastaan oppilaitoksia, joiden on tarjottava osavaltionsa tuella lukukausimaksuttomia opintoja intiaaniopiskelijoille ehtona sille, että korkeakoulu tai osavaltio sai liittovaltion hallitukselta alkuperäisen maa-alueen ja tilojen myöntämisvaltuutuksen. Maksuja käsitellään korvauksina, jotka osavaltio maksaa oppilaitoksille.</w:t>
      </w:r>
    </w:p>
    <w:p>
      <w:r>
        <w:rPr>
          <w:b/>
        </w:rPr>
        <w:t xml:space="preserve">Tulos</w:t>
      </w:r>
    </w:p>
    <w:p>
      <w:r>
        <w:t xml:space="preserve">Amerikan intiaanien koulutusta koskeva laki</w:t>
      </w:r>
    </w:p>
    <w:p>
      <w:r>
        <w:rPr>
          <w:b/>
        </w:rPr>
        <w:t xml:space="preserve">Esimerkki 6.4395</w:t>
      </w:r>
    </w:p>
    <w:p>
      <w:r>
        <w:t xml:space="preserve">Great Bend of the Gila National Monumentin perustamislaki Tällä lakiehdotuksella perustetaan Great Bend of the Gila National Monument Arizonaan.   Sisäasiainministeriö hoitaa monumenttia osana kansallista maisemansuojelujärjestelmää säilyttääkseen sen rakentamattoman luonteen ja suojellakseen ja palauttaakseen sen kulttuurivaroja, lajeja ja ekosysteemejä.   Sisäasiainministeriön on inventoitava monumentissa esiintyvät haitalliset kasvilajit.  Sisäasiainministeriö voi toteuttaa monumentin alueella kasvillisuuden hoitokäsittelyjä, mukaan lukien toimet suolaseedrin ja muiden vieraslajien torjumiseksi. Lakiehdotuksessa sallitaan laiduntaminen monumentissa siellä, missä se on jo vakiintunut.  Sisäasiainministeriö laatii muistomerkille hallintosuunnitelman neuvotellen hallituksen ja niiden intiaaniheimojen välillä, joilla on kulttuurinen tai historiallinen yhteys Great Bend of the Gila -alueeseen.   Heimojen jäsenet voivat edelleen käyttää monumenttia perinteisiin seremonioihin ja perinteisten kasvien ja muiden materiaalien lähteenä.   Sisäasiainministeriön on sallittava tieteellinen tutkimus monumentissa, mukaan lukien sen historiallisten ja kulttuuristen resurssien säilyttämiseen tähtäävä tutkimus.   Sisäasiainministeriö voi tehdä tai valtuuttaa muita henkilöitä tekemään tutkimusta ilmastonmuutoksen vaikutuksista Monumentin luonnonvaroihin.  Lakiehdotuksessa kielletään uusiutuvan energian ja sähkönsiirron kehittämishankkeet monumentissa.  Sisäasiainministeriö perustaa Great Bend of the Gila National Monumentin neuvoa-antavan neuvottelukunnan, joka antaa neuvoja hoitosuunnitelmasta ja suolaseedrin/tamariskin poistamisesta.</w:t>
      </w:r>
    </w:p>
    <w:p>
      <w:r>
        <w:rPr>
          <w:b/>
        </w:rPr>
        <w:t xml:space="preserve">Tulos</w:t>
      </w:r>
    </w:p>
    <w:p>
      <w:r>
        <w:t xml:space="preserve">Great Bend of the Gila National Monumentin perustamista koskeva laki</w:t>
      </w:r>
    </w:p>
    <w:p>
      <w:r>
        <w:rPr>
          <w:b/>
        </w:rPr>
        <w:t xml:space="preserve">Esimerkki 6.4396</w:t>
      </w:r>
    </w:p>
    <w:p>
      <w:r>
        <w:t xml:space="preserve">Stop Discrimination Against Seven States Act of 2003 - Muuttaa Internal Revenue Code -lakia siten, että sallitaan sellaisten osavaltioiden asukkaiden, jotka eivät peri tuloveroa, maksamien osavaltioiden ja paikallisten liikevaihtoverojen vähentäminen.</w:t>
      </w:r>
    </w:p>
    <w:p>
      <w:r>
        <w:rPr>
          <w:b/>
        </w:rPr>
        <w:t xml:space="preserve">Tulos</w:t>
      </w:r>
    </w:p>
    <w:p>
      <w:r>
        <w:t xml:space="preserve">Vuoden 1986 verolakia (Internal Revenue Code of 1986) muutetaan siten, että sellaisten valtioiden asukkaat, joissa ei ole tuloveroa, voivat vähentää osavaltion ja paikallisen tason liikevaihtoverot.</w:t>
      </w:r>
    </w:p>
    <w:p>
      <w:r>
        <w:rPr>
          <w:b/>
        </w:rPr>
        <w:t xml:space="preserve">Esimerkki 6.4397</w:t>
      </w:r>
    </w:p>
    <w:p>
      <w:r>
        <w:t xml:space="preserve">Community and Rural Medical Residency Preservation Act of 2005 - Muuttaa sosiaaliturvalain XVIII osaston (Medicare) säännöksiä, jotka koskevat hyväksyttyjen lääketieteellisten erikoistumisohjelmien kokoaikaekvivalenttisten asukkaiden avohoitoon käyttämän ajan laskemista hyväksyttyjen lääketieteellisten erikoistumisohjelmien suorien ja epäsuorien lääketieteellisen koulutuksen maksujen yhteydessä. Määritellään kaikki tai olennaisesti kaikki koulutusohjelman kustannukset kyseisessä sairaalan ulkopuolisessa toimintaympäristössä asukkaiden stipendioiksi ja etuuksiksi sekä mahdollisiksi muiksi määriksi, jotka sairaala ja sairaalan ulkopuolisen toimintaympäristön ylläpitävä (kokonaan sairaalan omistama tai ylläpitämä) yksikkö määrittelevät. Sairaala ei ole velvollinen maksamaan yhteisölle muita kuin sairaalan ja yhteisön määrittelemiä määriä, jotta sairaalan voidaan katsoa vastanneen kaikista tai olennaisesti kaikista kyseisessä ympäristössä toteutettavasta koulutusohjelmasta aiheutuneista kustannuksista.</w:t>
      </w:r>
    </w:p>
    <w:p>
      <w:r>
        <w:rPr>
          <w:b/>
        </w:rPr>
        <w:t xml:space="preserve">Tulos</w:t>
      </w:r>
    </w:p>
    <w:p>
      <w:r>
        <w:t xml:space="preserve">Sosiaaliturvalain XVIII osaston muuttaminen selventämään kongressin aikomusta, joka koskee muissa kuin sairaaloissa asuvien asukkaiden laskemista Medicare-ohjelmaan.</w:t>
      </w:r>
    </w:p>
    <w:p>
      <w:r>
        <w:rPr>
          <w:b/>
        </w:rPr>
        <w:t xml:space="preserve">Esimerkki 6.4398</w:t>
      </w:r>
    </w:p>
    <w:p>
      <w:r>
        <w:t xml:space="preserve">Corporate Responsibility Act of 2002 - Kehottaa Securities and Exchange Commissionia (SEC) vaatimaan, että liikkeeseenlaskijan toimihenkilön tai johtajan raportointikauden aikana saamat palkat, palkkiot, palkkiot, palkkiot, bonukset, optiot, voitot ja tappiot, jotka on vältetty arvopaperikaupoilla, palautetaan, kun kyseinen toimihenkilö tai johtaja on syyllistynyt väärinkäytökseen, joka on johtanut väärän tai olennaisesti harhaanjohtavan tilinpäätöksen laatimiseen.Edellyttää, että toimitusjohtaja tai -johtajat ja talouspäällikkö tai -päälliköt vahvistavat jokaisessa jätetyssä tai toimitetussa vuosi- tai neljännesvuosiraportissa, että: (1) allekirjoittanut virkailija on tarkastanut raportin ja että se ei sisällä totuudenvastaisia väitteitä olennaisesta tosiseikasta tai jätä kertomatta olennaista tosiseikkaa; (2) raportti antaa oikeat ja riittävät tiedot taloudellisesta tilanteesta ja toiminnan tuloksesta kaikilta olennaisilta osin; (3) allekirjoittanut vastuuhenkilö on perustanut ja ylläpitänyt tehokasta sisäistä valvontaa ja ilmoittanut tilintarkastajille ja hallituksen tarkastusvaliokunnalle kaikki tällaisessa valvonnassa olevat merkittävät puutteet, jotka voivat vaikuttaa kielteisesti taloudellisiin tietoihin, sekä mahdolliset petokset, riippumatta siitä, ovatko ne olennaisia; ja (4) sisäisessä valvonnassa tai muissa tekijöissä, jotka voivat vaikuttaa merkittävästi tällaiseen valvontaan, on tapahtunut tai ei ole tapahtunut muutoksia sen arvioinnin jälkeen.Muutetaan vuoden 1933 arvopaperilakia ja vuoden 1934 arvopaperipörssilakia siten, että otetaan käyttöön soveltumattomuusvaatimus (nykyisen "huomattavan soveltumattomuuden" sijasta), jonka perusteella yrityksen johtohenkilöt voidaan erottaa oikeudellisessa tai hallinnollisessa menettelyssä tai lopettamismenettelyssä.Valtuutetaan SEC lopettamismenettelyssä kieltämään henkilöitä, jotka ovat käyttäneet manipuloivia ja petollisia keinoja arvopapereiden ostossa, myynnissä tai vaihtokaupassa, toimimasta johtohenkilöinä tai johtajina.</w:t>
      </w:r>
    </w:p>
    <w:p>
      <w:r>
        <w:rPr>
          <w:b/>
        </w:rPr>
        <w:t xml:space="preserve">Tulos</w:t>
      </w:r>
    </w:p>
    <w:p>
      <w:r>
        <w:t xml:space="preserve">Yritysten vastuun lisääminen arvopaperilainsäädännön nojalla.</w:t>
      </w:r>
    </w:p>
    <w:p>
      <w:r>
        <w:rPr>
          <w:b/>
        </w:rPr>
        <w:t xml:space="preserve">Esimerkki 6.4399</w:t>
      </w:r>
    </w:p>
    <w:p>
      <w:r>
        <w:t xml:space="preserve">Muuttaa Internal Revenue Code -lakia siten, että se sallii yksittäisten henkilöiden tuloverohyvityksen, joka on enintään 100 dollaria (200 dollaria yhteisessä ilmoituksessa) tiettyjen hyväntekeväisyyslahjoitusten arvosta mille tahansa verovapaalle yhdysvaltalaiselle organisaatiolle, joka käyttää vähintään 70 prosenttia kokonaismenoista köyhien auttamiseen.  Edellyttää, että:  (1) veronmaksajien on yksilöitävä jokainen tällainen lahjoitus ja vastaanottaja veroilmoituksessaan; ja 2) tällaiset hyväntekeväisyysjärjestöt toimittavat pyydettäessä jäljennökset vuosi-ilmoituksistaan tällaisille henkilöille. Kumoaa lapsettomien henkilöiden ansiotulohyvityksen sekä tietyt korotukset tällaiseen hyvitykseen lapsilla oleville henkilöille.</w:t>
      </w:r>
    </w:p>
    <w:p>
      <w:r>
        <w:rPr>
          <w:b/>
        </w:rPr>
        <w:t xml:space="preserve">Tulos</w:t>
      </w:r>
    </w:p>
    <w:p>
      <w:r>
        <w:t xml:space="preserve">Lakiehdotus vuoden 1986 verolain muuttamisesta hyväntekeväisyyslahjoitusten hyvittämiseksi ja muihin tarkoituksiin.</w:t>
      </w:r>
    </w:p>
    <w:p>
      <w:r>
        <w:rPr>
          <w:b/>
        </w:rPr>
        <w:t xml:space="preserve">Esimerkki 6.4400</w:t>
      </w:r>
    </w:p>
    <w:p>
      <w:r>
        <w:t xml:space="preserve">Heart Disease Education, Analysis Research, and Treatment for Women Act eli HEART for Women Act - Muuttaa liittovaltion elintarvike-, lääke- ja kosmetiikkalakia ja kansanterveyspalvelulakia siten, että lääkkeen, laitteen tai biologisen tuotteen hyväksymis- tai tutkimushakemukseen on sisällytettävä sukupuolen, rodun ja etnisen alkuperän mukaan jaoteltuja tietoja, mukaan lukien mahdolliset erot turvallisuudessa ja tehokkuudessa. Edellytetään, että terveys- ja terveyspalvelujen ministeri: (1) pidättää tällaisen hakemuksen hyväksymisen tai asettaa tutkimukselle kliinisen pysäytyksen, jos tällaisia tietoja ei ole sisällytetty; ja (2) raportoi tiedeyhteisölle ja asettaa yleisön saataville tietoja tällaisista ositetuista tiedoista hakemuksen hyväksymisen yhteydessä.Edellytetään, että Comptroller General tutkii lääkkeiden hyväksymisprosessia varmistaakseen, että tätä lakia noudatetaan.Edellytetään, että ministeri vaatii, että kaikki potilasturvallisuustietokantaan raportoidut potilasturvallisuustyötuotteet, jotka eivät ole tunnistettavissa, ositetaan sukupuolen mukaan.Vaatii ministeriä, joka toimii terveydenhuollon tutkimus- ja laatuviraston (Agency for Healthcare Research and Quality, AHRQ) johtajan välityksellä, raportoimaan kongressille sydänsairauksista, aivohalvauksesta ja muista sydän- ja verisuonitaudeista kärsivien naisten hoidon laadusta ja saatavuudesta.Saa aikaan naisten sydänsairauksiin, aivohalvaukseen ja sydän- ja verisuonitauteihin liittyvän valistuskampanjan.Valtuuttaa määrärahoja, jotta tautien valvonta- ja ehkäisykeskusten johtaja voi toteuttaa WISEWOMAN-ohjelman (Well-Integrated Screening and Evaluation for Women Across the Nation) hankkeita kaikissa osavaltioissa ja alueilla.</w:t>
      </w:r>
    </w:p>
    <w:p>
      <w:r>
        <w:rPr>
          <w:b/>
        </w:rPr>
        <w:t xml:space="preserve">Tulos</w:t>
      </w:r>
    </w:p>
    <w:p>
      <w:r>
        <w:t xml:space="preserve">Lakiehdotus liittovaltion elintarvike-, lääke- ja kosmetiikkalain ja kansanterveyspalvelulain muuttamisesta naisten sydän- ja verisuonitautien, aivohalvauksen ja muiden sydän- ja verisuonitautien ehkäisyn, diagnosoinnin ja hoidon parantamiseksi.</w:t>
      </w:r>
    </w:p>
    <w:p>
      <w:r>
        <w:rPr>
          <w:b/>
        </w:rPr>
        <w:t xml:space="preserve">Esimerkki 6.4401</w:t>
      </w:r>
    </w:p>
    <w:p>
      <w:r>
        <w:t xml:space="preserve">Valtuuttaa asianomaisen sotilasministeriön sihteerin maksamaan kuukausittaista siirtymä- ja korvauskorvausta sellaisen asevoimien jäsenen huollettaville tai entisille huollettaville, joka on erotettu palveluksesta sen jälkeen, kun hänet on tuomittu rikoksesta, johon liittyy jonkun huollettavana olevan henkilön (mukaan luettuna hänen puolisonsa) hyväksikäyttö).  Siinä esitetään säännökset, jotka koskevat 1) asianmukaisia maksujen saajia, 2) maksujen alkamista, kestoa ja määrää sekä 3) oikeuden menettämistä tällaisiin maksuihin (esim. entisen puolison avioituminen uudelleen tai huollettavana olevan lapsen täyttäminen 18 vuotta).</w:t>
      </w:r>
    </w:p>
    <w:p>
      <w:r>
        <w:rPr>
          <w:b/>
        </w:rPr>
        <w:t xml:space="preserve">Tulos</w:t>
      </w:r>
    </w:p>
    <w:p>
      <w:r>
        <w:t xml:space="preserve">Muutetaan Yhdysvaltojen lakikokoelman 10 osaston (United States Code) osasto siten, että sotilasministeriöiden sihteereille annetaan valtuudet myöntää väliaikaisia siirtymäkauden korvauksia ja korvauksia sellaisten asevoimien jäsenten huollettaville, jotka on erotettu asevoimista sen jälkeen, kun heidät on tuomittu rikoksesta, johon liittyy jonkun huollettavana olevan henkilön hyväksikäyttö, ja muihin tarkoituksiin.</w:t>
      </w:r>
    </w:p>
    <w:p>
      <w:r>
        <w:rPr>
          <w:b/>
        </w:rPr>
        <w:t xml:space="preserve">Esimerkki 6.4402</w:t>
      </w:r>
    </w:p>
    <w:p>
      <w:r>
        <w:t xml:space="preserve">Responsible Arctic Energy Development Act of 2010 - edellyttää, että National Oceanic and Atmospheric Administration (NOAA) ohjaa yhteistyössä muiden liittovaltion virastojen kanssa tutkimusta ja ryhtyy toimiin öljyvahinkojen ehkäisyn, torjunnan ja talteenoton parantamiseksi arktisilla vesillä.Muuttaa vuoden 1990 öljyvahinkolakia siten, että NOAA:n hallintovirkamies ja rannikkovartioston komentaja velvoitetaan käyttämään tämän lain nojalla käyttöön annettuja varoja tutkimukseen ja siihen liittyviin toimiin ennen arktisen alueen energiantutkimusta ja -tuotantoa.Vaatii rannikkovartiostoa arvioimaan ja toteuttamaan toimia, joilla vähennetään merionnettomuuden riskiä Beaufortin ja Chukchin merialueilla ja parannetaan Yhdysvaltojen reagointia merionnettomuuteen.Asettaa uusia toimintoja öljyvahinkojen tutkimista käsittelevälle virastojen väliselle komitealle, mukaan lukien vaatimus, että komitean on pyydettävä kansallista tutkimusneuvostoa suorittamaan öljyvahinkojen riskinarviointi ja antamaan suosituksia, jotka parantavat arktisilla vesillä tapahtuvan teollisuustoiminnan turvallisuutta ja vähentävät sen mahdollisia haitallisia ympäristövaikutuksia.</w:t>
      </w:r>
    </w:p>
    <w:p>
      <w:r>
        <w:rPr>
          <w:b/>
        </w:rPr>
        <w:t xml:space="preserve">Tulos</w:t>
      </w:r>
    </w:p>
    <w:p>
      <w:r>
        <w:t xml:space="preserve">Lakiehdotus, jolla ohjataan kansallisen valtameri- ja ilmakehäviraston hallintoviranomaista tutkimaan arktisten vesien öljyvahinkojen ehkäisyyn ja torjuntaan liittyviä erityisolosuhteita, mukaan lukien arktisten vesien merinisäkkäisiin ja muuhun luonnonvaraiseen eläimistöön kohdistuvien vaikutusten arviointi, meren roskien tutkiminen ja poistaminen sekä riskinarviointi, ja muihin tarkoituksiin.</w:t>
      </w:r>
    </w:p>
    <w:p>
      <w:r>
        <w:rPr>
          <w:b/>
        </w:rPr>
        <w:t xml:space="preserve">Esimerkki 6.4403</w:t>
      </w:r>
    </w:p>
    <w:p>
      <w:r>
        <w:t xml:space="preserve">Ethics in Foreign Lobbying Act of 1993 - Muuttaa vuoden 1971 liittovaltion vaalikampanjalakia siten, että kielletään moniehdokkaita edustavia poliittisia komiteoita tai tiettyjen ulkomaisten henkilöiden määräysvallassa olevien organisaatioiden tai yritysten erillisiä rahastoja tekemästä avustuksia tai käyttämästä varoja liittovaltion viran puolesta järjestettäviin vaaleihin. Kielletään ulkomaan kansalaisia osallistumasta liittovaltion, osavaltion tai paikallisen tason vaaleihin liittyvää toimintaa harjoittavien kotimaisten järjestöjen päätöksentekoprosessiin. Perustetaan liittovaltion vaalilautakunnan yhteyteen selvityskeskus, joka kerää julkisia tietoja ulkomaisten päämiesten ja heidän edustajiensa poliittisesta toiminnasta. Muutetaan vuoden 1938 Foreign Agents Registration Act -lakia siten, että asiamiesten edellytetään toimittavan neljännesvuosittain täydentäviä rekisteröinti-ilmoituksia.  Perustetaan siviilirangaistukset rekisteröintivaatimusten rikkomisesta.</w:t>
      </w:r>
    </w:p>
    <w:p>
      <w:r>
        <w:rPr>
          <w:b/>
        </w:rPr>
        <w:t xml:space="preserve">Tulos</w:t>
      </w:r>
    </w:p>
    <w:p>
      <w:r>
        <w:t xml:space="preserve">Vuoden 1993 laki etiikan noudattamisesta ulkomaisessa lobbauksessa</w:t>
      </w:r>
    </w:p>
    <w:p>
      <w:r>
        <w:rPr>
          <w:b/>
        </w:rPr>
        <w:t xml:space="preserve">Esimerkki 6.4404</w:t>
      </w:r>
    </w:p>
    <w:p>
      <w:r>
        <w:t xml:space="preserve">Regional Skills Alliances Act of 2001 - Ohjaa työministeriön myöntämään vastaavia avustuksia, joilla parannetaan tietyillä aloilla työllistymisen edellyttämiä ammattitaitoja.Tekee tällaisiin avustuksiin oikeutetuiksi alueelliset yhteenliittymät, jotka: (1) niissä on oltava edustajia vähintään viidestä yrityksestä tai sitä pienemmästä määrästä, jotka työllistävät vähintään 30 prosenttia kyseisen alan työntekijöistä alueella (tai voittoa tavoittelematon järjestö, joka edustaa tällaisia yrityksiä); (2) niissä voi olla edustajia työmarkkinajärjestöistä, osavaltion ja paikallisista viranomaisista sekä oppilaitoksista; ja (3) ne on perustettu palvelemaan yhtä tai useampaa tiettyä toimialaa tietyllä alueella. Asettaa avustuksen etusijalle tukikelpoiset yhteisöt, joissa on enemmistö pienten yritysten edustajia.Edellyttää, että ministeri myöntää osavaltioille vastaavia avustuksia auttaakseen yrityksiä, järjestöjä ja virastoja suunnittelemaan alueellisten yhteenliittymien muodostamista tämän lain nojalla.</w:t>
      </w:r>
    </w:p>
    <w:p>
      <w:r>
        <w:rPr>
          <w:b/>
        </w:rPr>
        <w:t xml:space="preserve">Tulos</w:t>
      </w:r>
    </w:p>
    <w:p>
      <w:r>
        <w:t xml:space="preserve">Lakiehdotus alueellisten osaamisyhteenliittymien perustamisesta ja muista tarkoituksista.</w:t>
      </w:r>
    </w:p>
    <w:p>
      <w:r>
        <w:rPr>
          <w:b/>
        </w:rPr>
        <w:t xml:space="preserve">Esimerkki 6.4405</w:t>
      </w:r>
    </w:p>
    <w:p>
      <w:r>
        <w:t xml:space="preserve">Gas Price Relief for Consumers Act of 2008 - I osasto: Muutos Shermanin lakiin - No Oil Producing and Exporting Cartels Act of 2008 tai NOPEC - (102 §) Muuttaa Shermanin lakia siten, että minkä tahansa ulkomaisen valtion tai sen välineen on lainvastaista toimia kollektiivisesti tai yhdessä minkä tahansa muun ulkomaisen valtion tai minkä tahansa muun henkilön kanssa, kun tällaisella toiminnalla on suora, merkittävä ja kohtuudella ennakoitavissa oleva vaikutus öljyn markkinoihin, tarjontaan, hintaan tai jakeluun Yhdysvalloissa, jotta: (1) rajoittaa öljyn, maakaasun tai minkä tahansa muun öljytuotteen (öljy) tuotantoa tai jakelua; (2) asettaa tai ylläpitää öljyn hintaa; tai (3) ryhtyä muulla tavoin toimenpiteisiin, jotka rajoittavat öljyn kauppaa.Kielletään tällaiseen toimintaan osallistuvalta ulkomaiselta valtiolta suvereeni koskemattomuus Yhdysvaltain tuomioistuinten lainkäyttövaltaan tai tuomioihin tämän lain täytäntöönpanemiseksi nostetuissa kanteissa.Todetaan, että mikään Yhdysvaltain tuomioistuin ei saa kieltäytyä tekemästä päätöstä tämän lain nojalla nostetun kanteen asiasisällön ratkaisemisesta valtiollisen teon doktriiniin perustuen.Valtuuttaa oikeusministeriön nostamaan kanteen Yhdysvaltain piirituomioistuimessa tämän lain täytäntöönpanemiseksi.(103 §) Tekee poikkeuksen vieraan valtion lainkäyttöön liittyvästä koskemattomuudesta tämän lain nojalla nostetussa kanteessa.II osasto: Oikeusministeriön öljyteollisuuden kilpailuoikeudellisen työryhmän perustaminen - (201 §) Ohjaa oikeusministeriön perustamaan oikeusministeriöön öljyteollisuuden kilpailuoikeudellisen työryhmän, jonka tehtävänä on: (1) kehittää, koordinoida ja helpottaa liittovaltion lainsäädännön nojalla öljyteollisuuden kilpailuoikeudellisiin kysymyksiin liittyvien DOJ:n tutkinta- ja täytäntöönpanopolitiikkojen täytäntöönpanoa; ja (2) raportoida vuosittain kongressille DOJ:n tutkinta- ja täytäntöönpanotoimista, jotka liittyvät öljyteollisuuden kilpailuoikeudellisiin kysymyksiin, sekä kysymyksistä, jotka liittyvät liittovaltion kilpailuoikeudellisten lakien soveltamiseen öljymarkkinoihin.III osasto: Hallituksen tarkastusviraston (Government Accountability Office) tekemä tutkimus - (Sec. 301) Ohjaa pääjohtajan (Comptroller General): (1) suorittaa tutkimuksen, jossa arvioidaan soveltamisalaan kuuluvissa öljyalan yrityskeskittymiä koskevissa suostumuspäätöksissä käsiteltyjen sulautumien vaikutuksia kilpailuun kyseisillä markkinoilla, mukaan lukien tällaisissa päätöksissä vaadittujen divestointien tehokkuus kilpailun säilyttämisessä kyseisillä markkinoilla; ja (2) raportoida tutkimuksen tuloksista kongressille ja DOJ:lle.Ohjaa oikeusministeriön siirtämään tällaisen raportin työryhmälle, joka harkitsee, onko perusteltua ryhtyä uusiin täytäntöönpanotoimenpiteisiin kilpailun suojelemiseksi tai palauttamiseksi markkinoilla, joihin vaikuttaa liiketoimi, johon jokin soveltamisalaan kuuluvista yrityskeskittymiä koskevista suostumuspäätöksistä liittyy.</w:t>
      </w:r>
    </w:p>
    <w:p>
      <w:r>
        <w:rPr>
          <w:b/>
        </w:rPr>
        <w:t xml:space="preserve">Tulos</w:t>
      </w:r>
    </w:p>
    <w:p>
      <w:r>
        <w:t xml:space="preserve">Shermanin lain muuttaminen öljyntuotanto- ja vientikartellien laittomaksi tekemiseksi ja muihin tarkoituksiin.</w:t>
      </w:r>
    </w:p>
    <w:p>
      <w:r>
        <w:rPr>
          <w:b/>
        </w:rPr>
        <w:t xml:space="preserve">Esimerkki 6.4406</w:t>
      </w:r>
    </w:p>
    <w:p>
      <w:r>
        <w:t xml:space="preserve">Section 8 Reform, Responsibility, and Accountability Act of 2007 - Muuttaa Yhdysvaltojen vuoden 1937 asuntolakia siten, että kielletään Section 8 -vuokra-avustuksen (mukaan lukien vuokralais- ja projektipohjainen avustus) myöntäminen perheille, joihin kuuluu tuomittu rikollinen tai laiton ulkomaalainen.Asettaa Section 8 -vuokra-avustukselle viiden vuoden rajoituksen, jossa ei oteta huomioon kuukausia, joiden aikana kyseinen henkilö on ollut vammaisen tai vanhuksen perheessä, jolle on myönnetty tukea.Kielletään tällaisen tuen antaminen minkä tahansa perheen puolesta, jollei jokainen 18-vuotias tai sitä vanhempi perheenjäsen tee vähintään 20 tuntia työtä viikossa.Asunto- ja kaupunkikehitysministeriön (Housing and Urban Development, HUD) on vapautettava tällaisesta kiellosta yksittäiset perheenjäsenet, jotka täyttävät tietyt vaatimukset.Edellyttää, että julkiset asuntotoimistot (PHA) asumistukea antaessaan suosivat perheitä, joihin kuuluu veteraani, joka asuu asunnossa.Ilmaisee kongressin näkemyksen siitä, että HUD:n Moving to Work -demonstraatio-ohjelmaa, joka kuuluu veteraaniasioiden, asunto- ja kaupunkikehityksen ja itsenäisten virastojen määrärahoja koskevaan lakiin (Departments of Veterans Affairs and Housing and Urban Development, and Independent Agencies Appropriations Act, 1996), olisi laajennettava siten, että se käsittää huomattavasti useampia julkisia asuntotoimistoja (PHA).Sallii käyttämättä jääneiden Section 8 -asuntotukimaksujen käytön Section 8 -vaatimustenmukaisuustoimenpiteisiin.Vaatii, että hyväksytyt PHA-suunnitelmat, mukaan lukien muutokset ja lisäykset, julkistetaan PHA:n toimistossa ja sähköisessä muodossa World Wide Webissä.</w:t>
      </w:r>
    </w:p>
    <w:p>
      <w:r>
        <w:rPr>
          <w:b/>
        </w:rPr>
        <w:t xml:space="preserve">Tulos</w:t>
      </w:r>
    </w:p>
    <w:p>
      <w:r>
        <w:t xml:space="preserve">Uudistaa vuoden 1937 Yhdysvaltojen asuntolain 8 §:n mukaista vuokra-apuohjelmaa ja muihin tarkoituksiin.</w:t>
      </w:r>
    </w:p>
    <w:p>
      <w:r>
        <w:rPr>
          <w:b/>
        </w:rPr>
        <w:t xml:space="preserve">Esimerkki 6.4407</w:t>
      </w:r>
    </w:p>
    <w:p>
      <w:r>
        <w:t xml:space="preserve">Combating the Pakistan Taliban Act of 2010 - Ohjaa ulkoministeriä nimeämään Pakistanin Talebanin ulkomaalaiseksi terroristijärjestöksi maahanmuutto- ja kansalaisuuslain nojalla.</w:t>
      </w:r>
    </w:p>
    <w:p>
      <w:r>
        <w:rPr>
          <w:b/>
        </w:rPr>
        <w:t xml:space="preserve">Tulos</w:t>
      </w:r>
    </w:p>
    <w:p>
      <w:r>
        <w:t xml:space="preserve">Lakiehdotus, jolla ulkoministeriä kehotetaan nimeämään Pakistanin Taleban ulkomaiseksi terroristijärjestöksi.</w:t>
      </w:r>
    </w:p>
    <w:p>
      <w:r>
        <w:rPr>
          <w:b/>
        </w:rPr>
        <w:t xml:space="preserve">Esimerkki 6.4408</w:t>
      </w:r>
    </w:p>
    <w:p>
      <w:r>
        <w:t xml:space="preserve">Keep Our Promise to America's Military Retirees Act - Ohjaa puolustusministeriä tekemään sopimuksen Office of Personnel Managementin (OPM) kanssa liittovaltion työntekijöiden terveysetuuksien (FEHB) tarjoamisesta seuraaville oikeutetuille edunsaajille: (1) asevoimien jäsen tai entinen jäsen, jolla on oikeus sotilaseläkkeeseen tai sotilaspalkkaan; 2) naimaton entinen puoliso, joka oli naimisissa jäsenen kanssa vähintään 20 vuotta, jonka aikana kyseinen jäsen suoritti vähintään 20 vuotta eläkkeeseen oikeuttavaa sotilaspalvelua; 3) kuolleen, eläkkeeseen oikeuttavan jäsenen tai entisen jäsenen huollettavana oleva; 4) elossa olevan jäsenen tai entisen jäsenen huollettavana oleva; ja 5) perheenjäsen.Sihteeri velvoitetaan korvaamaan tällaisille oikeutetuille henkilöille apteekkiavustukset, jotka he saavat apteekista, joka ei ole TRICARE-verkostoapteekki (puolustusministeriön (DOD) hallinnoima terveydenhuoltosuunnitelma), samalla tavalla kuin ministeriö korvaisi tällaiselle henkilölle tällaiset TRICARE-verkostoapteekista saadut avustukset. Edellytetään, että tällaisten henkilöiden on tällaisen korvauksen saamiseksi toimitettava lääkärin antama todistus siitä, että henkilö ei pääse TRICARE-verkostoapteekkiin fyysisten tai lääketieteellisten rajoitteiden vuoksi.</w:t>
      </w:r>
    </w:p>
    <w:p>
      <w:r>
        <w:rPr>
          <w:b/>
        </w:rPr>
        <w:t xml:space="preserve">Tulos</w:t>
      </w:r>
    </w:p>
    <w:p>
      <w:r>
        <w:t xml:space="preserve">Palauttaa eläkkeelle jääneiden sotilaspalvelun jäsenten sairausvakuutusturva ja muihin tarkoituksiin.</w:t>
      </w:r>
    </w:p>
    <w:p>
      <w:r>
        <w:rPr>
          <w:b/>
        </w:rPr>
        <w:t xml:space="preserve">Esimerkki 6.4409</w:t>
      </w:r>
    </w:p>
    <w:p>
      <w:r>
        <w:t xml:space="preserve">Ohjaa kutakin osavaltiota ilmoittamaan opetusministerille, että se on päättänyt saada osuutensa tietystä koulutusrahoituksesta:  (1) osavaltion kokonaisavustusvaihtoehto, jossa osavaltion osuus perustuu osavaltion 5-17-vuotiaiden henkilöiden väestömäärään; 2) paikallinen kokonaisavustusvaihtoehto, jossa ministeri lähettää rahoituksen suoraan osavaltion paikallisille opetusvirastoille (LEA) koulupiirien 5-17-vuotiaiden henkilöiden väestömäärään perustuvan paikallisen osuuden kautta; tai 3) liittovaltion lakisääteinen vaihtoehto, joka perustuu tiettyyn osavaltio- ja paikalliseen jakomenettelyyn ja -kaavaan. Sovelletaan tällaisia kokonaisavustusvaihtoehtoja kaikkiin opetusministeriölle varainhoitovuodeksi 2000 tai sitä seuraavaksi varainhoitovuodeksi myönnettäviin määrärahoihin, jotka on tarkoitettu ohjelmien tai toimien toteuttamiseen seuraavien tavoitteiden mukaisesti: (1) Goals 2000:  Educate America Act -lain (muut kuin osastot I ja X), (2) vuoden 1965 Elementary and Secondary Education Act -lain (muut kuin osastot VIII, IX ja XIV), (3) vuoden 1994 School-to-Work Opportunities Act -lain ja (4) Carl D. Perkins Vocational and Applied Technology Education Act -lain mukaisesti. Sallii osavaltioiden ja paikallisten alueviranomaisten varata tiettyjä osia määrärahoistaan tiettyihin hallinnollisiin ja muihin toimiin.</w:t>
      </w:r>
    </w:p>
    <w:p>
      <w:r>
        <w:rPr>
          <w:b/>
        </w:rPr>
        <w:t xml:space="preserve">Tulos</w:t>
      </w:r>
    </w:p>
    <w:p>
      <w:r>
        <w:t xml:space="preserve">Tarjotaan eräiden koulutusrahoitusvaihtoehtojen ryhmäavustusvaihtoehtoja.</w:t>
      </w:r>
    </w:p>
    <w:p>
      <w:r>
        <w:rPr>
          <w:b/>
        </w:rPr>
        <w:t xml:space="preserve">Esimerkki 6.4410</w:t>
      </w:r>
    </w:p>
    <w:p>
      <w:r>
        <w:t xml:space="preserve">Witness Protection Enhancement Act of 2007 - Muuttaa liittovaltion oikeuslaitosta koskevaa lakia siten, että U.S. Marshals Service -yksikköön perustetaan lyhytaikainen osavaltion todistajansuojeluosasto, jonka tehtävänä on suojella todistajia osavaltioiden ja paikallisissa oikeudenkäynneissä, joissa on kyse henkirikoksista tai muista vakavista väkivaltarikoksista, osavaltioiden ja paikallisten syyttäjänvirastojen sekä Columbian piirikunnan syyttäjän kanssa tehtyjen yhteistyösopimusten mukaisesti. Osastoa ohjataan myöntämään avustuksia ja tarjoamaan palveluja ensisijaisesti sellaisten osavaltioiden syyttäjänvirastoille, joissa on keskimäärin vähintään 100 murhaa vuodessa tai joissa väkivaltarikollisuuden määrä ylittää kansallisen keskiarvon.Valtuuttaa: 1) oikeusministeriön myöntämään avustuksia osavaltioiden ja paikallisille syyttäjille sekä U.S. American American American syyttäjänvirastolle. District of Columbian syyttäjälle tällaisen todistajansuojelun tarjoamista varten; ja 2) kunkin avustuksen saajan on käytettävä avustus todistajansuojelun tarjoamiseen tai hyvitettävä avustus jaostolle jaoston todistajansuojelun tarjoamisesta aiheutuvien kustannusten kattamiseksi.Muuttaa liittovaltion rikoslakia täsmentääkseen, että liittovaltion todistajien uudelleensijoittamis- ja suojelupalvelut ulottuvat todistajiin tapauksissa, joissa on kyse rikollisista katujengeistä, vakavista huumausaineiden käyttörikoksista ja henkirikoksista.</w:t>
      </w:r>
    </w:p>
    <w:p>
      <w:r>
        <w:rPr>
          <w:b/>
        </w:rPr>
        <w:t xml:space="preserve">Tulos</w:t>
      </w:r>
    </w:p>
    <w:p>
      <w:r>
        <w:t xml:space="preserve">Todistajansuojelun tehostaminen.</w:t>
      </w:r>
    </w:p>
    <w:p>
      <w:r>
        <w:rPr>
          <w:b/>
        </w:rPr>
        <w:t xml:space="preserve">Esimerkki 6.4411</w:t>
      </w:r>
    </w:p>
    <w:p>
      <w:r>
        <w:t xml:space="preserve">Comprehensive Cancer Care Improvement Act of 2012 - Muuttaa sosiaaliturvalain XVIII osaston (Medicare) säännöksiä kattavien syövän hoidon suunnittelupalvelujen kattamiseksi.Ohjaa terveys- ja terveyspalvelujen ministeriötä (HHS) myöntämään avustuksia tukikelpoisille yksiköille, jotta voidaan parantaa 1) lääkäreiden, sairaanhoitajien ja muiden terveydenhuollon tarjoajien jatko- ja täydennyskoulutusta, joka koskee syöpähoitosuunnitelmien laatimista potilaille ja tällaisten suunnitelmien välittämistä potilaille, ja 2) ammatillista täydennyskoulutusta, joka koskee kirjallisten syöpähoitosuunnitelmien laatimista ja välittämistä, joissa hahmotellaan aktiivista hoitoa ja palliatiivista hoitoa yhteensovittavan hoitosysteemin laatimista.Sihteeri velvoitetaan investoimaan nykyisten ohjelmien kautta tutkimukseen, joka koskee syövän hoidon suunnitteluun ja koordinointiin, oireiden hallintaan, palliatiiviseen hoitoon ja kattavaan eloonjäämishoitoon liittyviä aiheita.</w:t>
      </w:r>
    </w:p>
    <w:p>
      <w:r>
        <w:rPr>
          <w:b/>
        </w:rPr>
        <w:t xml:space="preserve">Tulos</w:t>
      </w:r>
    </w:p>
    <w:p>
      <w:r>
        <w:t xml:space="preserve">Lakiehdotus sosiaaliturvalain XVIII osaston muuttamisesta kattavan syövän hoidon suunnittelun sisällyttämiseksi Medicare-ohjelmaan ja syöpädiagnoosin saaneiden henkilöiden hoidon parantamiseksi perustamalla apurahaohjelmia palveluntarjoajien koulutusta ja siihen liittyvää tutkimusta varten.</w:t>
      </w:r>
    </w:p>
    <w:p>
      <w:r>
        <w:rPr>
          <w:b/>
        </w:rPr>
        <w:t xml:space="preserve">Esimerkki 6.4412</w:t>
      </w:r>
    </w:p>
    <w:p>
      <w:r>
        <w:t xml:space="preserve">Healthy Hospitals Act of 2007 - Muuttaa sosiaaliturvalain XVIII osastoa (Medicare) siten, että sairaaloiden ja ambulatoristen leikkauskeskusten on raportoitava julkisesti sairaalainfektioita koskevista tiedoista.Valtuuttaa terveysministeriön perustamaan Medicare-järjestelmän puitteissa pilottiohjelman, jonka tarkoituksena on tarjota taloudellisia kannustimia tai avustuksia sairaaloille ja ambulatorisille leikkauskeskuksille, jotka osoittavat, että sairaalainfektioiden esiintyvyys on vähentynyt (tai että ne on poistettu) tyydyttävällä tavalla kyseisessä sairaalassa tai ambulatorisessa leikkauskeskuksessa.ilmaisee kongressin näkemyksen siitä, että terveydenhuollon tarjoajien ja laitosten olisi ryhdyttävä toimenpiteisiin terveydenhuoltoon liittyvien infektioiden esiintyvyyden vähentämiseksi nollaan niiden potilaiden osalta, joille kyseiset tarjoajat ja laitokset tarjoavat palveluja.</w:t>
      </w:r>
    </w:p>
    <w:p>
      <w:r>
        <w:rPr>
          <w:b/>
        </w:rPr>
        <w:t xml:space="preserve">Tulos</w:t>
      </w:r>
    </w:p>
    <w:p>
      <w:r>
        <w:t xml:space="preserve">Sosiaaliturvalain XVIII osaston muuttaminen siten, että sairaaloiden ja ambulatoristen leikkauskeskusten on raportoitava julkisesti terveydenhuoltoon liittyvistä infektioista ja että terveysministeri voi perustaa pilottiohjelman, jolla kannustetaan sairaaloita ja ambulatorisia leikkauskeskuksia poistamaan tällaisten infektioiden esiintymistiheys.</w:t>
      </w:r>
    </w:p>
    <w:p>
      <w:r>
        <w:rPr>
          <w:b/>
        </w:rPr>
        <w:t xml:space="preserve">Esimerkki 6.4413</w:t>
      </w:r>
    </w:p>
    <w:p>
      <w:r>
        <w:t xml:space="preserve">Tällä lakiehdotuksella muutetaan verolakia tiettyjen henkivakuutussopimusten verokohtelun muuttamiseksi.  Lakiehdotuksessa vahvistetaan raportointivaatimukset, jotka koskevat henkivakuutussopimusten hankintaa raportoitavissa olevan vakuutuksen myynnissä. Tietyt yksityiskohdat on ilmoitettava seuraavista seikoista: maksut, sopimukset ja hankintaan osallistuneet henkilöt, myyjän peruste ja kuolinpesän maksut.   Ilmoitettava vakuutussopimuksen myynti on henkivakuutusosuuden hankkiminen suoraan tai välillisesti, jos hankkija ei ole vakuutettuun merkittävässä perhe-, liike- tai taloudellisessa suhteessa, lukuun ottamatta hankkijan osuutta kyseisessä henkivakuutussopimuksessa.  Lakiehdotuksessa myös: 1) täsmennetään, että kuolevuus-, kulu- tai muita kohtuullisia maksuja, jotka ovat aiheutuneet elinkorko- tai henkivakuutussopimuksesta, ei oikaista ja 2) vapautetaan henkivakuutussopimuksen tai siihen liittyvän osuuden siirto ilmoitettavassa vakuutussopimuksen myynnissä vastiketta vastaan tapahtuvaa siirtoa koskevasta säännöstä.  (Voimassa olevan lain mukaan vastikkeellista siirtoa koskevan säännön mukaan, jos henkivakuutussopimus tai osuus sopimuksesta siirretään vastikkeellisesti, vakuutetun kuoleman vuoksi henkivakuutussopimuksen perusteella saatujen määrien verovapautus rajoittuu vastikkeen todellisen arvon sekä vastaanottajan myöhemmin maksamien vakuutusmaksujen ja muiden määrien summaan.) Vakuutuksenottaja ei saa maksaa veroa vastikkeellisesta siirrosta.</w:t>
      </w:r>
    </w:p>
    <w:p>
      <w:r>
        <w:rPr>
          <w:b/>
        </w:rPr>
        <w:t xml:space="preserve">Tulos</w:t>
      </w:r>
    </w:p>
    <w:p>
      <w:r>
        <w:t xml:space="preserve">Vuoden 1986 verolain (Internal Revenue Code of 1986) muuttaminen tiettyjen henkivakuutussopimusten verokohtelun selventämiseksi ja muihin tarkoituksiin.</w:t>
      </w:r>
    </w:p>
    <w:p>
      <w:r>
        <w:rPr>
          <w:b/>
        </w:rPr>
        <w:t xml:space="preserve">Esimerkki 6.4414</w:t>
      </w:r>
    </w:p>
    <w:p>
      <w:r>
        <w:t xml:space="preserve">Fishing Quota Act of 2003 - Muuttaa Magnuson-Stevensin kalastuksen säilyttämistä ja hoitoa koskevaa lakia siten, että alueelliset kalastuksenhoitoneuvostot ja kauppaministeri (Secretary) tai hänen nimeämänsä henkilö velvoitetaan ottamaan huomioon, kun he kehittävät rajoitetun pääsyn järjestelmää kalastusta varten optimaalisen tuoton saavuttamiseksi: (1) tämän lain säilyttämisvaatimukset kalastuksen osalta; ja (2) julkisten luonnonvarojen oikeudenmukainen ja tasapuolinen jako.Sallii kalastuskiintiöjärjestelmän perustamisen minkä tahansa alueellisen kalastuksenhoitoneuvoston tai ministerin laatimassa kalastuksenhoitosuunnitelmassa tai sen muutoksessa.Määrittelee kalastuskiintiöjärjestelmän: (1) vaatimukset, jotka neuvostojen ja ministerin on huolehdittava siitä, että kaikki ehdotukset täyttävät; (2) oikeuksien, oikeuksien ja etujen laajuus ja rajoitukset; (3) kelpoisuusvaatimukset; (4) kesto; ja (5) kansanäänestysmenettelyt. Kielletään ministeriä hyväksymästä tai panemasta täytäntöön kalastuksenhoitosuunnitelmaa (tai sen muutosta), ellei sitä ole hyväksynyt yli kaksi kolmasosaa niistä, jotka ovat äänestäneet kansanäänestyksessä kelpoisuusehdot täyttävien luvanhaltijoiden keskuudessa.Valtuuttaa ministerin hyväksymään ja panemaan täytäntöön neuvoston esittämän ohjelman, jossa varataan enintään 25 prosenttia kalastuksesta kerätyistä maksuista, jotka on tarkoitettu kalastuskiintiöiden hallinnoinnista ja täytäntöönpanosta aiheutuviin kustannuksiin, sellaisten velvoitteiden liikkeeseen laskemiseen, jotka auttavat kalastuskiintiöiden rahoittamisessa: (1) pienten alusten kalastajien kalastuskiintiöiden ostamista; ja (2) kalastuskiintiöiden ensimmäistä kertaa ostamista aloittelevien kalastajien toimesta.edellyttää, että kansallinen tutkimusneuvosto laatii viiden vuoden välein riippumattoman katsauksen liittovaltion kalastuksessa toteutettujen kalastuskiintiöjärjestelmien tehokkuudesta.edellyttää, että ministeri antaa asetuksia, joissa vahvistetaan kalastuskiintiöjärjestelmää koskevat vaatimukset.</w:t>
      </w:r>
    </w:p>
    <w:p>
      <w:r>
        <w:rPr>
          <w:b/>
        </w:rPr>
        <w:t xml:space="preserve">Tulos</w:t>
      </w:r>
    </w:p>
    <w:p>
      <w:r>
        <w:t xml:space="preserve">Lakiehdotus kalastuskiintiöjärjestelmiä koskevien kansallisten standardien vahvistamisesta.</w:t>
      </w:r>
    </w:p>
    <w:p>
      <w:r>
        <w:rPr>
          <w:b/>
        </w:rPr>
        <w:t xml:space="preserve">Esimerkki 6.4415</w:t>
      </w:r>
    </w:p>
    <w:p>
      <w:r>
        <w:t xml:space="preserve">Federal Judiciary Emergency Special Sessions Act of 2005 - sallii liittovaltion vetoomustuomioistuinten, piirituomioistuinten, konkurssituomioistuinten ja tuomareiden pitää erityisistuntoja piiriensä tai piiriensä ulkopuolella, kun ylituomari tai tuomarineuvosto on todennut, että hätätilanteen vuoksi tuomioistuinten tavanomaisissa piireissä tai piireissä ei ole kohtuullisesti käytettävissä mitään paikkaa. Valtuuttaa tällaiset tuomioistuimet käsittelemään erityisistunnossa piiriensä tai piiriensä ulkopuolella kaikkia asioita, lukuun ottamatta tiettyjä käräjäoikeuden rikosoikeudellisia menettelyjä, joita ne voisivat käsitellä tavanomaisessa istunnossa.Vaatii erityisistuntotuomioistuimia ilmoittamaan Yhdysvaltain tuomioistuinten hallintoviraston välityksellä kongressin oikeuskomiteoille kaikista erityisistunnossa annetuista määräyksistä. Hallintoviraston on raportoitava kyseisille kongressin valiokunnille erityisistuntomääräyksen antamisen syistä, määräyksen kestosta, määräyksen vaikutuksesta riita-asian esittäjiin ja määräyksestä oikeuslaitokselle aiheutuvista kustannuksista. Edellytetään, että erityisistuntotuomioistuimet ilmoittavat kohtuullisessa ajassa Yhdysvaltain poliisilaitokselle ennen erityisistunnon alkamista.Kielletään rikosoikeudenkäynnin käyminen erityisistunnossa sen osavaltion ulkopuolella, jossa rikos on tehty, ellei vastaaja anna siihen suostumustaan. Rajoittaa rikosoikeudellisen valamiehistön kokoonpanon siihen piiriin, jossa rikos on tehty, ellei vastaaja anna suostumustaan siihen, että valamiehistön jäsenet tuomitaan siitä piiristä, jossa käräjäoikeus pitää ylimääräisen istunnon.</w:t>
      </w:r>
    </w:p>
    <w:p>
      <w:r>
        <w:rPr>
          <w:b/>
        </w:rPr>
        <w:t xml:space="preserve">Tulos</w:t>
      </w:r>
    </w:p>
    <w:p>
      <w:r>
        <w:t xml:space="preserve">Lakiehdotus, jonka mukaan Yhdysvaltojen tuomioistuimet voivat harjoittaa toimintaansa hätätilanteessa ja muihin tarkoituksiin.</w:t>
      </w:r>
    </w:p>
    <w:p>
      <w:r>
        <w:rPr>
          <w:b/>
        </w:rPr>
        <w:t xml:space="preserve">Esimerkki 6.4416</w:t>
      </w:r>
    </w:p>
    <w:p>
      <w:r>
        <w:t xml:space="preserve">Capital Budgeting Act of 1993 - Muuttaa liittovaltion lakia siten, että presidentin kongressille esittämä talousarvio on yhtenäinen talousarvio, joka koostuu toimintatalousarviosta ja investointibudjetista (joka on jaettu liittovaltion omistamiin pääoma- ja kehitysinvestointeihin), jotka on esitetty erikseen yhdistetyille rahastoille, yleisille rahastoille, erityisrahastoille ja yritysrahastoille.</w:t>
      </w:r>
    </w:p>
    <w:p>
      <w:r>
        <w:rPr>
          <w:b/>
        </w:rPr>
        <w:t xml:space="preserve">Tulos</w:t>
      </w:r>
    </w:p>
    <w:p>
      <w:r>
        <w:t xml:space="preserve">Vuoden 1993 laki pääomabudjetoinnista</w:t>
      </w:r>
    </w:p>
    <w:p>
      <w:r>
        <w:rPr>
          <w:b/>
        </w:rPr>
        <w:t xml:space="preserve">Esimerkki 6.4417</w:t>
      </w:r>
    </w:p>
    <w:p>
      <w:r>
        <w:t xml:space="preserve">Vuoden 2008 laki liittovaltion tuomareista - Ohjaa presidentin: (1) nimittää lisää piirituomareita ensimmäisen, toisen, kolmannen, kuudennen, kahdeksannen ja yhdeksännen piirin muutoksenhakutuomioistuimeen ja väliaikaisia tuomareita yhdeksännen piirin muutoksenhakutuomioistuimeen; ja 2) nimittää lisää pysyviä ja väliaikaisia piirituomareita tiettyjen osavaltioiden piirikuntiin.</w:t>
      </w:r>
    </w:p>
    <w:p>
      <w:r>
        <w:rPr>
          <w:b/>
        </w:rPr>
        <w:t xml:space="preserve">Tulos</w:t>
      </w:r>
    </w:p>
    <w:p>
      <w:r>
        <w:t xml:space="preserve">Lakiehdotus uusien liittovaltion piiri- ja piirituomareiden nimittämisestä ja muista syistä.</w:t>
      </w:r>
    </w:p>
    <w:p>
      <w:r>
        <w:rPr>
          <w:b/>
        </w:rPr>
        <w:t xml:space="preserve">Esimerkki 6.4418</w:t>
      </w:r>
    </w:p>
    <w:p>
      <w:r>
        <w:t xml:space="preserve">Assured Compensation for First Responders Act - kumoaa Public Readiness and Emergency Preparedness Act -lain (puolustusministeriön osasto C, ylimääräiset hätämäärärahat Meksikonlahden hurrikaanien ja influenssapandemian torjumiseksi, 2006).Muuttaa Public Health Service Act -lakia perustamalla biopuolustusvammojen korvausohjelman, jonka tarkoituksena on tarjota korvausta kuolemantapauksista tai vammoista, sairauksista, vammoista tai tiloista, jotka ovat todennäköisesti aiheutuneet suojatun vastatoimenpiteen antamisesta terveys- ja terveyspalvelujen ministerin julistuksen mukaisesti, jonka mukaan todellinen tai mahdollinen bioterroristitapahtuma tai kansanterveydellinen hätätilanne tekee tällaisesta antamisesta tietylle henkilöryhmälle suotavaa.Sihteeri velvoitetaan: (1) tekemään tällaisen julistuksen jälkeen sopimus Institute of Medicine -elimen kanssa, jotta se antaisi suosituksensa vammoista, vammoista, sairauksista ja tiloista, jotka vastatoimenpide on todennäköisesti aiheuttanut; ja (2) näiden suositusten saatuaan määrittelemään ne vammat, vammat, sairaudet ja tilat, joiden katsotaan sisältyvän rokotteiden aiheuttamia vammoja ja vammoja koskevaan taulukkoon.Ohjelman voimaantulopäivä on 25. marraskuuta 2002.</w:t>
      </w:r>
    </w:p>
    <w:p>
      <w:r>
        <w:rPr>
          <w:b/>
        </w:rPr>
        <w:t xml:space="preserve">Tulos</w:t>
      </w:r>
    </w:p>
    <w:p>
      <w:r>
        <w:t xml:space="preserve">Lakiehdotus kansanterveyspalvelulain muuttamiseksi, jotta ensivastehenkilöstölle, joka on loukkaantunut kokeellisista rokotteista ja lääkkeistä, voidaan taata korvaus.</w:t>
      </w:r>
    </w:p>
    <w:p>
      <w:r>
        <w:rPr>
          <w:b/>
        </w:rPr>
        <w:t xml:space="preserve">Esimerkki 6.4419</w:t>
      </w:r>
    </w:p>
    <w:p>
      <w:r>
        <w:t xml:space="preserve">Medicare Return To Home Act of 1999 - Muuttaa sosiaaliturvalain XVIII osaston (Medicare) C-osaa (Medicare+Choice) siten, että Medicare+Choice-organisaatio ei saa kieltää kattavuutta palveluilta, joita tarjoaa ammattitaitoinen hoitolaitos, jossa vakuutettu asui välittömästi ennen sairaalaan ottamista, tai joka sijaitsee jatkuvan hoidon vanhustenhoitoyhteisössä, jossa vakuutettu asui välittömästi ennen sairaalaan ottamista.</w:t>
      </w:r>
    </w:p>
    <w:p>
      <w:r>
        <w:rPr>
          <w:b/>
        </w:rPr>
        <w:t xml:space="preserve">Tulos</w:t>
      </w:r>
    </w:p>
    <w:p>
      <w:r>
        <w:t xml:space="preserve">Medicare Return To Home Act of 1999</w:t>
      </w:r>
    </w:p>
    <w:p>
      <w:r>
        <w:rPr>
          <w:b/>
        </w:rPr>
        <w:t xml:space="preserve">Esimerkki 6.4420</w:t>
      </w:r>
    </w:p>
    <w:p>
      <w:r>
        <w:t xml:space="preserve">Vaatii, että yleinen tilintarkastusvirasto (GAO) perustaa teknologian arviointivalmiuden, jonka tehtävänä on koordinoida ja valmistella kongressille tietoa teknologian sovellusten poliittisista vaikutuksista. Tämän lain nojalla suoritettavien teknologia-arviointien tarkoituksena on: (1) annettava kongressille oikea-aikaista ja puolueetonta tietoa, jolla edistetään teknologiasovellusten ja niiden poliittisten vaikutusten lainsäädännöllistä tarkastelua; (2) tehtävästä on huolehdittava ylimmän tilintarkastajan toimesta kiinnittäen erityistä huomiota tekniseen asiantuntemukseen ja poliittisen analyysin taitoihin, joita tarvitaan teknologiasovellusten ja poliittisten vaikutusten ennakoivan arvioinnin suorittamiseen; (3) tehtävä siten, että tarkastellaan teknologian soveltamista yleistä etua koskevaan kysymykseen; ja (4) tehtävässä on oltava asianmukaisen asiantuntemuksen omaavien henkilöiden ja organisaatioiden suorittama vertaisarviointi.Kehottaa päävalvojaa teknologia-arviointeja suorittaessaan olemaan asianmukaisesti tietoinen liittovaltion ja muista kuin liittovaltion yksiköistä, jotka toimittavat tietoja kongressille, jotta 1) kriittiset kysymykset voidaan käsitellä tehokkaasti ja 2) vältetään päällekkäiset toimet.Ohjaa Comptroller Generalia perustamaan National Academy of Sciencesia kuullen teknologia-arvioinnin neuvoa-antavan paneelin, joka antaa neuvoja tällaisista teknologia-arvioinneista, menetelmistä, mahdollisista tutkimuskohteista ja keinoista parantaa kongressille tarjottavien teknologia-arviointipalvelujen laatua ja oikea-aikaisuutta.Sallii Comptroller Generalin käyttää yksityishenkilöitä ja tehdä sopimuksia tai muita järjestelyjä tarvittavan asiantuntemuksen hankkimiseksi.Edellyttää Comptroller Generalia toimittamaan kongressille vuosikertomuksen GAO:n teknologia-arviointitoimista.</w:t>
      </w:r>
    </w:p>
    <w:p>
      <w:r>
        <w:rPr>
          <w:b/>
        </w:rPr>
        <w:t xml:space="preserve">Tulos</w:t>
      </w:r>
    </w:p>
    <w:p>
      <w:r>
        <w:t xml:space="preserve">Lakiehdotus, jolla muutetaan 31. osaston (United States Code) 7 lukua, jolla säädetään teknologian arviointivalmiudesta yleisen kirjanpitoviraston sisällä, ja muihin tarkoituksiin.</w:t>
      </w:r>
    </w:p>
    <w:p>
      <w:r>
        <w:rPr>
          <w:b/>
        </w:rPr>
        <w:t xml:space="preserve">Esimerkki 6.4421</w:t>
      </w:r>
    </w:p>
    <w:p>
      <w:r>
        <w:t xml:space="preserve">Sensible Military Spending Act of 1996 - rajoittaa budjettikohdan 050 (sotilasmenot) talousarviovuoden talousarvion 245 miljardiin dollariin varainhoitovuonna 1997 ja vähentää näitä määriä vuosittain 10 miljardilla dollarilla varainhoitovuoteen 2000 asti.  Rajoittaa kyseisen talousarvion 210 miljardiin dollariin varainhoitovuonna 2001. Kielletään puolustusministeriä käyttämästä varainhoitovuodesta 1997 alkaen yli 1,25 miljardia dollaria varainhoitovuoden aikana ballististen ohjusten puolustuksen tutkimukseen ja kehittämiseen.  Kielletään puolustusministeriä: 1) hankkimasta yli 20 pommikonetta B-2-lentokoneohjelman puitteissa; 2) sitomasta varoja tavanomaisten aseiden markkinoinnin tukemiseen tai rahoittamiseen toiselle valtiolle; 3) hankkimasta lisää Seawolf-hyökkäyssukellusveneluokan aluksia; tai 4) hankkimasta lisää Trident II D-5 -ydinsukellusveneitä. Kielletään varainhoitovuoden 1997 ja sen jälkeisten varainhoitovuosien aikana käytettävien varojen määrä seuraaviin tarkoituksiin:  (1) uuden hyökkäyssukellusveneen hankintaan enintään 10 prosenttia varainhoitovuoden 1996 määrästä; (2) F-22-hävittäjäohjelmaan enintään 25 prosenttia varainhoitovuoden 1996 määrästä; ja (3) ulkomaantiedustelutoimintaan enintään 90 prosenttia varainhoitovuoden 1996 määrästä. Ohjaa ministeriä peruuttamaan tai lopettamaan:  (1) laivaston uuden lentotukialusohjelman, (2) uusien MILSTAR-satelliittien hankinnan, (3) C-17-rahtilentokoneiden hankinnan ja (4) satelliittivastaisen aseohjelman. Ohjaa ministeriä saavuttamaan kaikki tarvittavat lisäsäästöt, jotta tämän lain edellyttämät sotilasmenojen rajoitukset saavutetaan vähentämällä aktiivipalveluksessa olevien joukkojen rakennetta ja yhdistämällä tukikohtia ja laboratorioita tietyin edellytyksin. toteaa, että energiaministeri:  (1) peruuttaa tritiumin tuotanto-ohjelman; (2) ei saa sitoa varoja tämän lain voimaantulopäivän jälkeen teknologioihin, joita käytetään halkeamiskelpoisten komponenttien erottamiseen; (3) ei saa varainhoitovuodesta 1997 alkaen käyttää verovuoden aikana yli 50 miljoonaa dollaria ydinkoealueen valmiuteen; (4) ei saa varainhoitovuoden 1997 aikana ja sen jälkeen ylittää 50:tä prosenttia varainhoitovuoden 1996 määrästä, kun se toteuttaa aseita koskevia toimia kansallisten turvallisuusohjelmien osalta varastojen hallinnointiohjelman puitteissa; (5) sen on lopetettava kansallisen sytytyslaitteiston rakentaminen; ja (6) sen on osoitettava riittävät varat ympäristöä koskeviin kunnostus- ja jätehuoltotoimiin energiaministeriön (Department of Energy, DOE) ydinvoimalaitoksilla, jotta kaikki vaatimustenmukaisuusvaatimukset voidaan täyttää. Ohjaa kutakin ministeriä sen jälkeen, kun on otettu huomioon kaikki tämän lain mukaiset voimarakenteen vähennykset, saavuttamaan tarvittavat lisäsäästöt yhdistämällä puolustusministeriön, DOE:n ja kansallisen ilmailu- ja avaruushallinnon tukikohtia ja laboratorioita.</w:t>
      </w:r>
    </w:p>
    <w:p>
      <w:r>
        <w:rPr>
          <w:b/>
        </w:rPr>
        <w:t xml:space="preserve">Tulos</w:t>
      </w:r>
    </w:p>
    <w:p>
      <w:r>
        <w:t xml:space="preserve">Vuoden 1996 laki järkevistä sotilasmenoista</w:t>
      </w:r>
    </w:p>
    <w:p>
      <w:r>
        <w:rPr>
          <w:b/>
        </w:rPr>
        <w:t xml:space="preserve">Esimerkki 6.4422</w:t>
      </w:r>
    </w:p>
    <w:p>
      <w:r>
        <w:t xml:space="preserve">Parental Right to Decide Protection Act - kieltää liittovaltion varojen tai muun tuen myöntämisen osavaltiolle tai poliittiselle alajaostolle sellaisen vaatimuksen asettamiseksi tai toteuttamiseksi, jonka mukaan yksilöiden on saatava rokotus ihmisen papilloomavirusta (HPV) vastaan.</w:t>
      </w:r>
    </w:p>
    <w:p>
      <w:r>
        <w:rPr>
          <w:b/>
        </w:rPr>
        <w:t xml:space="preserve">Tulos</w:t>
      </w:r>
    </w:p>
    <w:p>
      <w:r>
        <w:t xml:space="preserve">Kielletään liittovaltion rahoitus tai muu tuki pakollisille ihmisen papilloomaviruksen (HPV) rokotusohjelmille.</w:t>
      </w:r>
    </w:p>
    <w:p>
      <w:r>
        <w:rPr>
          <w:b/>
        </w:rPr>
        <w:t xml:space="preserve">Esimerkki 6.4423</w:t>
      </w:r>
    </w:p>
    <w:p>
      <w:r>
        <w:t xml:space="preserve">Hawaii Invasive Species Prevention Act - toteaa, että Yhdysvaltojen politiikkana on rahoittaa ja tukea koordinoituja ohjelmia ja toimia, joilla estetään haitallisten lajien ja tautien kulkeutuminen tai leviäminen Havaijille.Kieltää liittovaltion virastoa toteuttamasta toimia, jotka todennäköisesti aiheuttavat tai edistävät haitallisten lajien ja tautien kulkeutumista tai leviämistä Havaijille.Ohjaa maatalous- ja sisäministereitä: (1) asettamaan Havaijin karanteenin estääkseen haitallisten lajien ja tautien kulkeutumisen Havaijille; (2) luomaan järjestelmän saapumisen jälkeisiä karanteeniprotokollia varten kaikille henkilöille, matkatavaroille, rahdille, konteille, pakkausmateriaaleille ja muille tavaroille, jotka matkustavat tai lähetetään Havaijille kotimaasta tai ulkomailta; ja (3) luomaan nopeutetun menettelyn, jonka avulla Havaiji voi hakea sihteereiden hyväksyntää haitallisten lajien tai tautien kulkeutumista tai liikkumista koskevien lisäkieltojen tai -rajoitusten asettamiseen. Valtuuttaa Havaijin asettamaan ylimääräisiä kiireellisiä kieltoja tai rajoituksia enintään kahdeksi vuodeksi, kunnes tällainen hyväksyntä saadaan.</w:t>
      </w:r>
    </w:p>
    <w:p>
      <w:r>
        <w:rPr>
          <w:b/>
        </w:rPr>
        <w:t xml:space="preserve">Tulos</w:t>
      </w:r>
    </w:p>
    <w:p>
      <w:r>
        <w:t xml:space="preserve">Tunnustetaan Havaijin saarten ainutlaatuiset ekosysteemit ja vierasperäisten kasvien, eläinten sekä kasvi- ja eläintautien aiheuttama uhka näille ekosysteemeille, edellytetään, että maatalousministeri ja sisäasiainministeri laajentavat liittovaltion toimia, joilla estetään vierasperäisten kasvien, eläinten sekä kasvi- ja eläintautien kulkeutuminen Havaijille, ja muihin tarkoituksiin.</w:t>
      </w:r>
    </w:p>
    <w:p>
      <w:r>
        <w:rPr>
          <w:b/>
        </w:rPr>
        <w:t xml:space="preserve">Esimerkki 6.4424</w:t>
      </w:r>
    </w:p>
    <w:p>
      <w:r>
        <w:t xml:space="preserve">Maritime Disaster Family Assistance Act of 2001 - Muuttaa liittovaltion merenkulkulainsäädäntöä siten, että ministeri (sen ministeriön, jonka alaisuudessa rannikkovartiosto toimii, tai tietyissä tapauksissa kansallisen liikenneturvallisuusviraston) velvoitetaan, kun hänelle ilmoitetaan Yhdysvalloissa tapahtuneesta merionnettomuudesta, jossa on osallisena matkustaja-alus tai kalastusaluksen käyttäjä ja joka johtaa kahden tai useamman henkilön kuolemaan tai katoamiseen, tekemään näin: (1) nimeää ja julkaisee rannikkovartioston työntekijän nimen ja puhelinnumeron perheiden tukipalvelujen johtajaksi, joka toimii yhteyshenkilönä toiminnanharjoittajan ja katastrofissa mukana olleiden matkustajien perheiden välillä; ja 2) nimeää riippumattoman voittoa tavoittelemattoman järjestön koordinoimaan tällaisten perheiden henkistä hoitoa ja tukea. kieltää ketään estämästä sihteeriä (mukaan luettuna perheiden tukipalvelujen johtaja) tai nimettyä järjestöä suorittamasta tiettyjä velvollisuuksiaan tai estämästä perheiden mahdollisuutta pitää yhteyttä toisiinsa.Kielletään asianajajan tai mahdollisen oikeudenkäynnin osapuolen ei-toivottuja viestejä, jotka koskevat mahdollisia henkilövahinkoja tai vääriä kuolemantapauksia koskevia kanteita, merionnettomuudessa vahingoittuneelle henkilölle (muulle kuin laivanvarustamon työntekijälle) tai hänen sukulaiselleen ennen 45. päivää katastrofin jälkeen.Kielletään osavaltiota estämästä nimettyjen organisaatioiden työntekijöitä, asiamiehiä tai vapaaehtoistyöntekijöitä tarjoamasta mielenterveys- ja neuvontapalveluita uhrien perheille katastrofin tapahtumapäivänä alkavana kolmenkymmenen päivän ajanjaksona.</w:t>
      </w:r>
    </w:p>
    <w:p>
      <w:r>
        <w:rPr>
          <w:b/>
        </w:rPr>
        <w:t xml:space="preserve">Tulos</w:t>
      </w:r>
    </w:p>
    <w:p>
      <w:r>
        <w:t xml:space="preserve">Merionnettomuuksissa mukana olleiden matkustajien ja miehistön jäsenten perheille tarkoitetun avustusohjelman perustaminen.</w:t>
      </w:r>
    </w:p>
    <w:p>
      <w:r>
        <w:rPr>
          <w:b/>
        </w:rPr>
        <w:t xml:space="preserve">Esimerkki 6.4425</w:t>
      </w:r>
    </w:p>
    <w:p>
      <w:r>
        <w:t xml:space="preserve">Käytetyn ydinpolttoaineen valvontaa ja kirjanpitoa koskeva vuoden 2006 laki - Muuttaa vuoden 1982 ydinjätepolitiikkaa koskevaa lakia siten, että Nuclear Regulatory Commission (NRC) velvoitetaan antamaan määräyksiä, joissa edellytetään, että 1) jokaisen siviiliydinreaktorin on raportoitava yksityiskohtainen rekisteri jokaisesta yksittäisestä käytetystä polttoainesauvasta ja jokaisesta käytetyn polttoainesauvan palasesta, joka on syntynyt polttoainenippujen lastauksen tai purkamisen tuloksena, ja että 2) tehdään vuotuisia tarkastuksia, joilla määritetään, noudattaako siviiliydinreaktori käytetyn polttoaineen materiaalin valvontaan ja kirjanpitoon liittyviä NRC:n määräyksiä.Pyytää NRC:tä kehittämään ja asettamaan jokaisen siviiliydinvoimareaktorin saataville ohjeet, joissa kuvataan: 1) parhaat hallintakäytännöt yksittäisten polttoainesauvojen ja -palasten varastoimiseksi; ja 2) asianmukaiset vuotuiset inventaariokäytännöt.Ohjaa NRC:tä kehittämään sähköisen tiedonhallinta- ja jätteenseurantajärjestelmän: (1) säilyttää ja käyttää kunkin siviiliydinvoimareaktorin tietoja; ja (2) seurata käytetyn ydinpolttoaineen sijaintia, mukaan lukien yksittäiset sauvat ja fragmentit.ohjeistaa NRC:tä: (1) kehittämään käytetyn polttoaineen kuljetusta varten yksityiskohtaisen manifestilomakkeen, jossa ilmoitetaan, sisältääkö käytetyn polttoaineen sisältävä paketti yksittäisiä sauvoja tai sauvojen palasia; ja (2) antamaan määräyksiä, joissa vaaditaan, että jokainen siviiliydinvoimareaktori toimittaa NRC:lle täydellisen yksityiskohtaisen manifestilomakkeen, jolla voidaan yksilöidä ja jäljittää kaikki käytetyn polttoaineen sauvat tai sauvojen palaset, joita kuljetetaan reaktorin tiloissa.Ohjaa NRC:tä yksilöimään kaikki käytetyn polttoaineen sauvat tai sauvojen palaset, joita kuljetetaan siviiliydinvoimareaktorin tilojen ulkopuolella, käyttämällä kuljetusviraston käyttämiä manifesteja.</w:t>
      </w:r>
    </w:p>
    <w:p>
      <w:r>
        <w:rPr>
          <w:b/>
        </w:rPr>
        <w:t xml:space="preserve">Tulos</w:t>
      </w:r>
    </w:p>
    <w:p>
      <w:r>
        <w:t xml:space="preserve">Vuoden 1982 ydinjätepolitiikkaa koskevan lain muuttaminen siviilikäyttöön tarkoitettujen ydinreaktoreiden käyttämien materiaalinvalvonta-, kirjanpito- ja tiedonhallintajärjestelmien parantamiseksi, jotta käytettyä ydinpolttoainetta voitaisiin käsitellä paremmin ja jotta voitaisiin vähentää näiden materiaalien käsittelyyn liittyviä riskejä.</w:t>
      </w:r>
    </w:p>
    <w:p>
      <w:r>
        <w:rPr>
          <w:b/>
        </w:rPr>
        <w:t xml:space="preserve">Esimerkki 6.4426</w:t>
      </w:r>
    </w:p>
    <w:p>
      <w:r>
        <w:t xml:space="preserve">Rightsizing Pension Premiums Act of 2017 Tällä lakiehdotuksella muutetaan Employee Retirement Income Security Act of 1974 (ERISA) -lakia seuraavasti: (1) muuttaa kaavaa, jota Pension Benefit Guaranty Corporation (PBGC) käyttää laskiessaan yhden työnantajan eläkejärjestelyjen rahastointiprosenttia, ja (2) alentaa yhden työnantajan PBGC-maksuja sellaisten eläkejärjestelyjen osalta, joita sponsoroivat tietyt pienet työnantajat tai joiden rahastointiprosentti on määritelty PBGC:n mukaan. Lakiehdotuksessa kielletään myös PBGC:n vakuutusmaksuja muuttavien säännösten talousarviovaikutusten huomioon ottaminen määritettäessä parlamentin tai senaatin lainsäädännön budjettikohtia.  (PBGC on liittovaltion virasto, joka vakuuttaa yksityisen sektorin etuuspohjaisten eläkejärjestelyjen etuudet. PBGC:tä rahoitetaan järjestelyjen rahoittajien maksamilla vakuutusmaksuilla, sijoitustuloilla, PBGC:n haltuunsa ottamien eläkejärjestelyjen varoilla ja järjestelyistä aiemmin vastuussa olleilta yrityksiltä saaduilla takaisinperinnöillä). </w:t>
      </w:r>
    </w:p>
    <w:p>
      <w:r>
        <w:rPr>
          <w:b/>
        </w:rPr>
        <w:t xml:space="preserve">Tulos</w:t>
      </w:r>
    </w:p>
    <w:p>
      <w:r>
        <w:t xml:space="preserve">Vuoden 2017 laki eläkevakuutusmaksujen kohtuullistamisesta</w:t>
      </w:r>
    </w:p>
    <w:p>
      <w:r>
        <w:rPr>
          <w:b/>
        </w:rPr>
        <w:t xml:space="preserve">Esimerkki 6.4427</w:t>
      </w:r>
    </w:p>
    <w:p>
      <w:r>
        <w:t xml:space="preserve">Kielletään Kansan vapautusarmeijan tai kiinalaisen puolustusteollisuuden kauppayhtiön valmistamien tai viemien tavaroiden tuonti Yhdysvaltoihin.</w:t>
      </w:r>
    </w:p>
    <w:p>
      <w:r>
        <w:rPr>
          <w:b/>
        </w:rPr>
        <w:t xml:space="preserve">Tulos</w:t>
      </w:r>
    </w:p>
    <w:p>
      <w:r>
        <w:t xml:space="preserve">Kielletään Kiinan kansan vapautusarmeijan tai minkä tahansa kiinalaisen puolustusteollisuusyrityksen tuottamien, valmistamien tai viemien tavaroiden tuonti Yhdysvaltoihin.</w:t>
      </w:r>
    </w:p>
    <w:p>
      <w:r>
        <w:rPr>
          <w:b/>
        </w:rPr>
        <w:t xml:space="preserve">Esimerkki 6.4428</w:t>
      </w:r>
    </w:p>
    <w:p>
      <w:r>
        <w:t xml:space="preserve">Sallii sellaisen ulkomaalaisen maahanpääsyn Pohjois-Mariaanien liittovaltion (Commonwealth) maahanmuuttajaksi, jolla on oikeus päästä Yhdysvaltoihin, joka asui Commonwealthissa 28. marraskuuta 2009 ja asuu siellä edelleen tämän lain voimaantulopäivänä, jos kyseinen ulkomaalainen: (1) on syntynyt Kansainyhteisössä 1. tammikuuta 1974 ja 9. tammikuuta 1978 välisenä aikana; (2) oli 8. toukokuuta 2008 Kansainyhteisön pysyvä asukas; (3) on edellä 1 tai 2 kohdassa kuvatun ulkomaalaisen puoliso tai lapsi; tai (4) oli 8. toukokuuta 2008 ja on edelleen U.S.A.:n kansalaisen lähisukulainen.Kielletään, ellei muulla tavoin sallita, tällaisen ulkomaalaisen matkustaminen tai oleskelu missä tahansa muussa osassa Yhdysvaltoja kuin Commonwealthissa.Lupaa tällaiselle ulkomaalaiselle (muulle kuin lähisukulaiselle) hakea maahanmuuttajan viisumia tai muuttaa asemansa sellaiseksi ulkomaalaiseksi, joka on laillisesti otettu maahan pysyvää oleskelua varten 1. tammikuuta 2015 tai sen jälkeen ja ennen 1. tammikuuta 2016.Lupaa tällaiselle ulkomaalaiselle (muulle kuin lähisukulaiselle) hakea maahanmuuttajan viisumia tai muuttaa asemansa sellaiseksi ulkomaalaiseksi, joka on laillisesti otettu maahan pysyvää oleskelua varten 1. tammikuuta 2015 tai sen jälkeen ja ennen 1. tammikuuta 2016. Vähentää monimuotoisuusmaahanmuuttajien määrää kutakin myönnettyä maahanmuuttoviisumia tai pysyvän oleskeluluvan saaneen henkilön asemaa kohden.</w:t>
      </w:r>
    </w:p>
    <w:p>
      <w:r>
        <w:rPr>
          <w:b/>
        </w:rPr>
        <w:t xml:space="preserve">Tulos</w:t>
      </w:r>
    </w:p>
    <w:p>
      <w:r>
        <w:t xml:space="preserve">Ratkaista tiettyjen Pohjois-Mariaanien liittovaltiossa laillisesti oleskelevien henkilöiden asema Yhdysvaltojen maahanmuuttolainsäädännön mukaisesti.</w:t>
      </w:r>
    </w:p>
    <w:p>
      <w:r>
        <w:rPr>
          <w:b/>
        </w:rPr>
        <w:t xml:space="preserve">Esimerkki 6.4429</w:t>
      </w:r>
    </w:p>
    <w:p>
      <w:r>
        <w:t xml:space="preserve">Veterans Success on Campus Act of 2016 (Sec. 2) Tämä lakiehdotus ohjaa veteraaniasioiden ministeriötä (VA): (1) tarjoamaan koulutus- ja ammatillisia neuvontapalveluja veteraaneille VA:n valitsemissa korkeakouluissa ja (2) valitsemaan paikat, joissa mahdollisimman moni veteraani voi saada tällaisia palveluja.  (3 §) Lakiehdotuksessa tarkistetaan maksu, joka vähennetään veteraanin koulutusoikeudesta post-9/11-koulutusapuohjelman puitteissa, kuukausimaksusta suhteutettuun maksuun: (1) tietyistä lisenssi- ja sertifiointikokeista ja (2) kansallisista kokeista.  (4 §) Lakiehdotuksella jatketaan säännöksiä, joiden mukaan pyöristäminen alaspäin seuraavaan pienempään dollarimäärään on tehtävä varainhoitovuoteen 2024 asti ja pyöristäminen lähimpään kokonaiseen dollarimäärään varainhoitovuoden 2024 jälkeen, kun on kyse veteraanien koulutustuen korotuksista seuraaviin kohteisiin: (1) kaikki vapaaehtoiset joukot ja 2) eloonjääneet ja huollettavat.  (Sec. 5) Veteraanien neuvoa-antavan koulutuskomitean toimikautta jatketaan 31. joulukuuta 2021 saakka.  (Sec. 6) VA määrittelee osavaltioiden hyväksymisvirastoja kuullen koulutusvaatimukset koulun sertifioivalle virkailijalle (SCO), joka työskentelee hyväksyttyjä veteraanikoulutuskursseja tarjoavassa katetussa oppilaitoksessa. VA voi hylätä sellaisen katetun oppilaitoksen tarjoaman koulutuksen, joka ei varmista, että SCO täyttää nämä vaatimukset. (Katettu oppilaitos on oppilaitos, joka on kirjannut 20 tai enemmän veteraanien koulutustukea käyttäviä henkilöitä).  (7 §) Raportointimaksua, jonka VA maksaa oppilaitokselle tai yhteiselle oppisopimuskoulutuskomitealle vuoden 2011 Post-9/11 Veterans Educational Assistance Improvements Act of 2011 -lain voimaantulopäivän jälkeen oppilaitoksen osalta, jossa on 75 tai enemmän koulutukseen ilmoittautunutta, ei saa käyttää oppilaitoksen tai yhteisen oppisopimuskoulutuskomitean yleiseen rahastoon käytettävissä oleviin määriin eikä yhdistää niitä niihin.  (8 §) VA Inspector Generalin on sovellettava tiukennettua valvontaa mihin tahansa koulutusohjelmaan, jos jokin liittovaltion tai osavaltion virasto on tehnyt lopullisen tuomion tai ratkaisun, jonka mukaan ohjelma on käyttänyt harhaanjohtavia tai harhaanjohtavia käytäntöjä, jotka mahdollisesti rikkovat mainonta-, myynti- ja ilmoittautumiskäytäntöjä.  VA:n on: (1) annettava ilmoitus tällaisesta tiukennetusta valvonnasta ja sen syistä henkilölle, joka on kirjoilla hyväksytyllä kurssilla ja jolla on oikeus koulutustukeen; ja (2) neuvottava kyseistä henkilöä pyytämään opintosuoritusotteen ja hakemaan neuvontaa suoritettujen opintopisteiden siirtämisestä.   VA:n on: (1) seurata koulutusohjelmia vastaan esitettyjä väitteitä harhaanjohtavista ja harhaanjohtavista käytännöistä; ja (2) sisällyttää tietoja kaikista tällaisista väitteistä GI Bill -vertailutyökaluun tai muuhun vastaavaan VA:n verkkosivustoon.  (9 §) VA:n on: (1) hylätä korkea-asteen oppilaitoksen tarjoaman koulutuksen, jos VA toteaa tällaisen tiukennetun tarkastelun perusteella, että oppilaitos on syyllistynyt harhaanjohtaviin tai harhaanjohtaviin käytäntöihin; ja (2) tarjota siirtoneuvontapalveluja henkilöille, jotka ovat kirjoilla hylätyllä kurssilla.</w:t>
      </w:r>
    </w:p>
    <w:p>
      <w:r>
        <w:rPr>
          <w:b/>
        </w:rPr>
        <w:t xml:space="preserve">Tulos</w:t>
      </w:r>
    </w:p>
    <w:p>
      <w:r>
        <w:t xml:space="preserve">Vuoden 2016 laki veteraanien menestyksestä kampuksilla</w:t>
      </w:r>
    </w:p>
    <w:p>
      <w:r>
        <w:rPr>
          <w:b/>
        </w:rPr>
        <w:t xml:space="preserve">Esimerkki 6.4430</w:t>
      </w:r>
    </w:p>
    <w:p>
      <w:r>
        <w:t xml:space="preserve">American Indian Trust Fund Management Reform Act Amendments - Muutetaan vuoden 1994 lakia (American Indian Trust Fund Management Reform Act of 1994, jäljempänä 'laki') seuraavasti: (1) säädetään kahden vuoden toimikaudesta Amerikan intiaanien erityiselle edunvalvojalle; ja (2) perustetaan intiaanien rahaston uudistuskomissio.  Komissiota pyydetään valmistelemaan sisäasiainministerille, tietyille kongressin valiokunnille ja erityiselle edunvalvojan neuvoa-antavalle lautakunnalle esitettäväksi suositeltu strategia, joka koskee kaikkia edunvalvonnan liiketoimintasyklejä ja jolla varmistetaan liittovaltion hallituksen asianmukainen ja tehokas hoitaminen edunvalvontavastuusta intiaaniheimoja ja yksittäisiä intiaaneja kohtaan lain mukaisesti.  Siinä esitetään strategian hyväksymismenettelyt ja -vaatimukset.  Komissiota vaaditaan: (1) suosittaa kongressille liittovaltion virastoa, jonka olisi vastattava tällaisten liittovaltion rahastojen hallinnointitoimien sääntelystä, ja 2) antaa suosituksia lainsäädännöksi komission hyväksymän strategian toteuttamiseksi.</w:t>
      </w:r>
    </w:p>
    <w:p>
      <w:r>
        <w:rPr>
          <w:b/>
        </w:rPr>
        <w:t xml:space="preserve">Tulos</w:t>
      </w:r>
    </w:p>
    <w:p>
      <w:r>
        <w:t xml:space="preserve">Amerikan intiaanien rahaston hallinnoinnin uudistamista koskevan lain muutokset</w:t>
      </w:r>
    </w:p>
    <w:p>
      <w:r>
        <w:rPr>
          <w:b/>
        </w:rPr>
        <w:t xml:space="preserve">Esimerkki 6.4431</w:t>
      </w:r>
    </w:p>
    <w:p>
      <w:r>
        <w:t xml:space="preserve">Medicaid Expansion Incentive Act of 2013 - Muuttaa sosiaaliturvalain XIX osaston (Medicaid) osavaltion lääkintäapusuunnitelman mukaisten maksujen korotukseen (bonukseen) oikeuttavaa osavaltiota, joka valitsee täyttääkseen Patient Protection and Affordable Care Act -lain (ACA) Medicaid-laajennusvaatimukset. Edellytetään, että tällaiset bonukset ovat määriä, jotka saadaan käyttöön liittovaltion maksujen nettovähennyksestä muille osavaltioille, jotka eivät ole päättäneet täyttää kyseisiä vaatimuksia.</w:t>
      </w:r>
    </w:p>
    <w:p>
      <w:r>
        <w:rPr>
          <w:b/>
        </w:rPr>
        <w:t xml:space="preserve">Tulos</w:t>
      </w:r>
    </w:p>
    <w:p>
      <w:r>
        <w:t xml:space="preserve">Medicaid Expansion Incentive Act of 2013 (Medicaid-laajennuslaki)</w:t>
      </w:r>
    </w:p>
    <w:p>
      <w:r>
        <w:rPr>
          <w:b/>
        </w:rPr>
        <w:t xml:space="preserve">Esimerkki 6.4432</w:t>
      </w:r>
    </w:p>
    <w:p>
      <w:r>
        <w:t xml:space="preserve">Long Island Sound Restoration and Stewardship Act - Muuttaa liittovaltion vesien pilaantumisen valvontaa koskevaa lakia (joka tunnetaan yleisesti nimellä Clean Water Act) laajentamalla Long Island Soundin tutkimusta käsittelevän hallintokonferenssin toimiston tehtäviä vaatimalla, että toimiston on: (1) suorittaa tai teettää tutkimuksia Long Island Soundin kattavan suojelu- ja hoitosuunnitelman täytäntöönpanon tehostamiseksi, mukaan lukien tutkimukset Soundin vesistöalueeseen kohdistuvista ympäristövaikutuksista ja tutkimukset Soundia koskevista suunnittelualoitteista, joissa yksilöidään alueet, jotka soveltuvat parhaiten erityyppisille toiminnoille, jotta voidaan vähentää käyttötarkoitusten välisiä ristiriitoja, vähentää ympäristövaikutuksia, helpottaa yhteensopivia käyttötarkoituksia tai säilyttää kriittisiä ekosysteemipalveluja taloudellisten, ympäristöön liittyvien, turvallisuuteen liittyvien tai sosiaalisten tavoitteiden saavuttamiseksi; (2) kehittää ja toteuttaa strategioita, joilla lisätään yleisön valistusta ja tietoisuutta Soundin ekologisesta terveydestä ja vedenlaatua koskevista olosuhteista; (3) asettaa Internetissä julkisesti saataville Soundin ympäristön laatua koskevia tietoja; ja (4) seurata edistymistä suunnitelmassa yksilöityjen tavoitteiden, toimien ja aikataulujen saavuttamisessa. Rajoittaa liittovaltion osuuden 60 prosenttiin avustuksista, jotka myönnetään suunnitelman toteuttamista edistäviin hankkeisiin ja tutkimuksiin, lukuun ottamatta kansalaisten osallistumista ja kansalaisvaikuttamista koskevia avustuksia. Edellytetään, että viraston johtaja toimittaa raportin, joka sisältää seuraavat tiedot: (1) arvio viraston ja Long Island Soundin osavaltioiden edistymisestä suunnitelman täytäntöönpanossa, 2) arvio tärkeimmistä ekologisista ominaisuuksista, jotka kuvaavat Soundin valuma-alueen ekosysteemin terveyttä, 3) kuvaus kaikista suunnitelman olennaisista muutoksista, jotka on tehty kahden edellisen vuoden aikana, (4) suositukset, joilla parannetaan edistymistä Soundin valuma-alueen ennallistamisessa ja suojelussa, (5) ensisijaiset toimet suunnitelman toteuttamiseksi seuraavien kahden vuoden aikana ja (6) kuvaus keinoista, joilla liittovaltion rahoitus ja toimet sovitetaan yhteen Long Island Soundin osavaltioiden ja muiden tahojen toimien kanssa. Vaatii presidenttiä toimittamaan yhdessä Yhdysvaltojen vuotuisen talousarvion kanssa tiedot kustakin liittovaltion virastosta, joka osallistuu Soundin valuma-alueen suojeluun ja ennallistamiseen. edellyttää, että ympäristönsuojeluvirastoa koskevan lain (Environmental Protection Agency Act, EPA) hallinnoija koordinoi Soundin valuma-alueen vedenlaatuun vaikuttavien liittovaltion virastojen toimia veden laadun ja elollisten luonnonvarojen parantamiseksi. edellyttää, että liittovaltion virasto, joka omistaa tai käyttää kiinteää omaisuutta tai harjoittaa toimintaa Soundin valuma-alueella, on velvollinen: (1) osallistumaan alueelliseen ja valuma-aluetta pienempien alueiden suunnitteluun, suojeluun ja ennallistamiseen liittyviin toimiin valuma-alueen osalta; ja 2) varmistamaan, että omaisuus ja viraston toteuttamat toimet ovat suunnitelman mukaisia. Muutetaan Long Island Sound Stewardship Act of 2006 -lakia siten, että Long Island Sound Stewardship Advisory Committee lakkautetaan 31. joulukuuta 2018 (nykyisin 2011). Laajennetaan raportointivaatimuksia siten, että neuvoa-antavan komitean edellytetään toimittavan hallinnoijalle ja Long Island Soundin tutkimushallintokonferenssin päätöksentekoelimelle vuosikertomuksen vuoden 2018 loppuun asti hoitokohteista. Lain muutokset tulevat voimaan 1. lokakuuta 2011. Jatketaan varainhoitovuoteen 2018 asti määrärahojen myöntämistä hallintovirkamiehelle Long Island Sound -tutkimuksen hallintokonferenssin, Long Island Sound Stewardship Act of 2006 -lain, Long Island Sound -apurahojen ja Long Island Sound Stewardship -apurahojen täytäntöönpanoa varten.</w:t>
      </w:r>
    </w:p>
    <w:p>
      <w:r>
        <w:rPr>
          <w:b/>
        </w:rPr>
        <w:t xml:space="preserve">Tulos</w:t>
      </w:r>
    </w:p>
    <w:p>
      <w:r>
        <w:t xml:space="preserve">Long Island Soundin kunnostamista ja hoitoa koskeva laki (Long Island Sound Restoration and Stewardship Act)</w:t>
      </w:r>
    </w:p>
    <w:p>
      <w:r>
        <w:rPr>
          <w:b/>
        </w:rPr>
        <w:t xml:space="preserve">Esimerkki 6.4433</w:t>
      </w:r>
    </w:p>
    <w:p>
      <w:r>
        <w:t xml:space="preserve">Great Ape Conservation Reauthorization Amendments Act of 2010 - Muuttaa vuoden 2000 Great Ape Conservation Act -lakia siten, että sisäministeri voi myöntää monivuotisen avustuksen tukikelpoiselle henkilölle sellaisen apinoiden suojeluhankkeen toteuttamiseksi, jonka kyseinen henkilö osoittaa olevan tehokas pitkän aikavälin suojelustrategia apinoiden ja niiden elinympäristöjen kannalta.Valtuuttaa ministerin toteuttamaan palkinto-ohjelman, jonka tarkoituksena on antaa tunnustusta merkittävistä saavutuksista ihmisapinoiden suojelussa, edistää ihmisapinoiden suojelua ja osoittaa, että maailma on kiitollisuudenvelassa yksilöiden ja paikallisyhteisöjen sitoutumiselle ihmisapinapopulaatioiden suojeluun ja säilyttämiseen.Vaatii ministeriä kutsumaan koolle asiantuntijapaneelin määrittelemään ihmisapinoiden suojelun suurimmat tarpeet ja painopisteet vuoden kuluessa tämän lain voimaantulosta ja sen jälkeen joka viides vuosi (voimassa olevan lain mukaan ministeri saa kutsua koolle paneelin tarkastelemaan suurimpia suojelutarpeet kahden vuoden välein). Paneeliin on kuuluttava edustajia ulkomaisista levinneisyysalueen valtioista, joilla on asiantuntemusta ihmisapinoiden suojelusta, ja sen on tarkasteltava ihmisapinoiden suojelua koskevia suunnitelmia tai strategioita, mukaan lukien tieteellinen tutkimus ja havainnot, jotka liittyvät seuraaviin seikkoihin: (1) ihmisapinoiden suojelutarpeisiin ja -prioriteetteihin, 2) alueellisiin tai lajikohtaisiin toimintasuunnitelmiin tai -strategioihin, 3) sihteerin laatimiin tai käynnistämiin sovellettaviin strategioihin ja 4) muihin sovellettaviin suojelusuunnitelmiin tai -strategioihin.Valtuuttaa sihteerin maksamaan paneelin kokousten koollekutsumisesta ja helpottamisesta aiheutuvat kulut.Valtuuttaa apinoiden suojelurahaston määrärahat varainhoitovuosiksi 2011-2015.</w:t>
      </w:r>
    </w:p>
    <w:p>
      <w:r>
        <w:rPr>
          <w:b/>
        </w:rPr>
        <w:t xml:space="preserve">Tulos</w:t>
      </w:r>
    </w:p>
    <w:p>
      <w:r>
        <w:t xml:space="preserve">Suurten apinoiden suojelua koskevan lain hyväksymisen jatkaminen ja muut tarkoitukset.</w:t>
      </w:r>
    </w:p>
    <w:p>
      <w:r>
        <w:rPr>
          <w:b/>
        </w:rPr>
        <w:t xml:space="preserve">Esimerkki 6.4434</w:t>
      </w:r>
    </w:p>
    <w:p>
      <w:r>
        <w:t xml:space="preserve">Small Business Military Reservist Tax Credit Act - Muuttaa Internal Revenue Code -lakia siten, että oikeutettuun sotilasreservin osaan osallistuvien henkilöiden osalta vahvistetaan verohyvitys, joka vastaa seuraavien summien summaa: (1) pienyrityksen työnantajan tapauksessa työllistämishyvitys kaikkien veronmaksajan pätevien työntekijöiden ja pätevien korvaavien työntekijöiden osalta; ja (2) pätevän itsenäisen veronmaksajan itsenäisen ammatinharjoittamisen hyvitys.</w:t>
      </w:r>
    </w:p>
    <w:p>
      <w:r>
        <w:rPr>
          <w:b/>
        </w:rPr>
        <w:t xml:space="preserve">Tulos</w:t>
      </w:r>
    </w:p>
    <w:p>
      <w:r>
        <w:t xml:space="preserve">Lakiehdotus, jolla muutetaan vuoden 1986 Internal Revenue Code of 1986 -lakia siten, että pienyritystyönantajat voivat saada tuloverohyvityksen sellaisten työntekijöiden tuloverosta, jotka osallistuvat sotilasreservin osiin ja jotka kutsutaan aktiiviseen palvelukseen, sekä korvaavien työntekijöiden osalta, ja vastaavan hyvityksen aktivoiduille sotilasreserviläisille, jotka ovat itsenäisiä ammatinharjoittajia, sekä muihin tarkoituksiin.</w:t>
      </w:r>
    </w:p>
    <w:p>
      <w:r>
        <w:rPr>
          <w:b/>
        </w:rPr>
        <w:t xml:space="preserve">Esimerkki 6.4435</w:t>
      </w:r>
    </w:p>
    <w:p>
      <w:r>
        <w:t xml:space="preserve">Fitness Integrated Into Teaching Kids Act eli FIT Kids Act Tällä lakiehdotuksella muutetaan vuoden 1965 Elementary and Secondary Education Act -lakia Carol M. Whiten liikuntakasvatusohjelman valtuuttamiseksi ja muuttamiseksi. Ohjelmaa hallinnoi opetusministeriö (ED), ja se myöntää avustuksia paikallisille opetusvirastoille, yhteisöllisille järjestöille ja osavaltioille liikuntakasvatusohjelmien käynnistämiseksi, laajentamiseksi ja parantamiseksi päiväkodista 12. luokan oppilaille.  Ohjelmalle myönnetyistä varoista ED:n on varattava osa kilpailuun perustuvien avustusten myöntämiseen osavaltioille kattavien ohjelmien toteuttamiseksi seuraavien seikkojen perusteella: 1) tieteellisesti pätevä tutkimus ja 2) tarveanalyysi, jossa otetaan huomioon osavaltion järjestelmään sisältyvät indikaattorit, joilla mitataan fyysiseen kuntoon, liikuntakasvatukseen, oppilaiden terveyteen ja ravitsemukseen liittyviä olosuhteita.  Kilpailukykyistä avustusta hakevan valtion on toimitettava: (1) analyysin tarpeista liikunnan, liikuntakasvatuksen, kunnon ja ravitsemuksen aloilla; (2) parannussuunnitelman; ja (3) kuvauksen siitä, miten osavaltio toteuttaa mittausjärjestelmän, koordinoi muiden osavaltion ja liittovaltion ohjelmien kanssa, avustaa paikallisia opetusvirastoja ja myöntää ala-avustuksia.  Kilpailutettuja avustuksia saavien valtioiden on (1) varata enintään 5 prosenttia varoista hallintoon, tekniseen apuun, opettajien ammatilliseen kehittämiseen ja mittausjärjestelmään; ja (2) käyttää loput varat kilpailuun perustuviin aliavustuksiin.  Avustuksia saavien osavaltioiden on myös: laadittava osavaltion laajuinen liikuntakasvatusvaatimus, otettava käyttöön mittausjärjestelmä, laadittava julkinen raportti, joka sisältää mittausjärjestelmästä saatuja tietoja, myönnettävä osa-avustuksia tiettyjen kriteerien perusteella, käytettävä mittausjärjestelmää avustamaan osa-avustuksen saajia tarpeiden täyttämisessä, tarjottava opettajien ammatillista koulutusta ja seurattava osa-avustuksia. </w:t>
      </w:r>
    </w:p>
    <w:p>
      <w:r>
        <w:rPr>
          <w:b/>
        </w:rPr>
        <w:t xml:space="preserve">Tulos</w:t>
      </w:r>
    </w:p>
    <w:p>
      <w:r>
        <w:t xml:space="preserve">FIT Kids Act</w:t>
      </w:r>
    </w:p>
    <w:p>
      <w:r>
        <w:rPr>
          <w:b/>
        </w:rPr>
        <w:t xml:space="preserve">Esimerkki 6.4436</w:t>
      </w:r>
    </w:p>
    <w:p>
      <w:r>
        <w:t xml:space="preserve">Environmental Finance Act of 1993 - Ohjaa ympäristönsuojeluviraston hallintovirkamiestä perustamaan: 1) ympäristörahoituksen neuvoa-antavan lautakunnan, jonka tehtävänä on antaa asiantuntija-apua kysymyksissä, jotka vaikuttavat ympäristötoimien kustannuksiin ja rahoitukseen liittovaltion, osavaltioiden ja paikallistasolla; ja 2) ympäristörahoituskeskukset kullakin kymmenellä liittovaltion alueella. Valtuuttaa keskukset: 1) tarjoamaan koulutusta osavaltioiden ja paikallisviranomaisten edustajille; 2) julkaisemaan ympäristöinfrastruktuurin rahoittamiseen liittyvää materiaalia; 3) järjestämään konferensseja ja neuvoa-antavia paneeleja erityisistä ympäristörahoituskysymyksistä; 4) perustamaan tietopalveluja; 5) laatimaan tapaustutkimuksia ja raportteja; 6) kehittämään tutkimuksia osavaltioiden ja paikallisviranomaisten rahoituskysymyksistä ja -tarpeista; 7) yksilöimään rahoitusohjelmia ja vaihtoehtoisia rahoitusmekanismeja koulutustarkoituksia varten; 8) järjestämään julkisia kokouksia; ja 9) tekemään yhteistyötä ja vaihtamaan tietoja. Hyväksyy määrärahat.</w:t>
      </w:r>
    </w:p>
    <w:p>
      <w:r>
        <w:rPr>
          <w:b/>
        </w:rPr>
        <w:t xml:space="preserve">Tulos</w:t>
      </w:r>
    </w:p>
    <w:p>
      <w:r>
        <w:t xml:space="preserve">Vuoden 1993 ympäristörahoituslaki</w:t>
      </w:r>
    </w:p>
    <w:p>
      <w:r>
        <w:rPr>
          <w:b/>
        </w:rPr>
        <w:t xml:space="preserve">Esimerkki 6.4437</w:t>
      </w:r>
    </w:p>
    <w:p>
      <w:r>
        <w:t xml:space="preserve">Shielding Against Flood Emergencies Levee Act eli SAFE Levee Act - Muuttaa Calfed Bay-Delta Authorization Act -lakia siten, että sisäasiainministeriön tehtävänä on: (1) perustaa ohjelman, jonka tarkoituksena on tukea muita kuin liittovaltion etuja Sacramenton ja San Joaquinin suistoalueella sijaitsevien patojen vakauden ylläpitoa ja parantamista, jotka helpottavat Bureau of Reclamationin vesitoimituksia Central Valley Project (CVP) -hankkeen sopimuspuolille, ja (2) asettaa hankkeet tärkeysjärjestykseen sen perusteella, missä määrin kyseiset padot ovat välttämättömiä Bureau'n vesitoimitusten kannalta.Sallii: 1) tuen antamisen avustuksina tai hankekustannusten korvauksina, jotka liittyvät vesihuollon luotettavuuteen suistossa sijaitsevien patojen kunnossapitoon ja parantamiseen, 2) ministerin antaa tukea patojen vakauden kunnossapito- ja parantamishankkeelle vain, jos pato helpottaa suoraan CVP:n vesitoimituksia ja jos se on julkisessa omistuksessa, ja 3) ohjelman täytäntöönpanoon liittyvät kustannukset katsotaan korvattaviksi liittovaltion menoiksi, jotka voidaan kohdentaa ja jotka ovat takaisinmaksettavissa suiston eteläpuolella sijaitseville CVP:n alayksiköille, jotka saavat ja hyötyvät suiston kautta kuljetetusta vedestä. Liittovaltion osuus saa olla enintään 50 prosenttia hankkeen kokonaiskustannuksista.Ohjaa ministeriä toteuttamaan analyysin ja arvioinnin kustannuksista ja hyödyistä, jotka aiheutuvat Bay Delta Conservation Planning -prosessissa harkittavista vaihtoehdoista, joilla helpotetaan vesitoimitusten siirtämistä CVP-urakoitsijoille, mukaan lukien vähintään yksi vaihtoehto, joka ei edellytä yhden tai useamman vedensiirtotunnelin rakentamista.</w:t>
      </w:r>
    </w:p>
    <w:p>
      <w:r>
        <w:rPr>
          <w:b/>
        </w:rPr>
        <w:t xml:space="preserve">Tulos</w:t>
      </w:r>
    </w:p>
    <w:p>
      <w:r>
        <w:t xml:space="preserve">Calfed Bay-Delta Authorization Act -lain muuttaminen siten, että sisäministeri valtuutetaan antamaan tukea muille kuin liittovaltion eturyhmille Sacramento-San Joaquinin suistoalueella sijaitsevien patojen vakauden parantamiseen, joka liittyy Bureau of Reclamationin Central Valley Project -hankkeen vesitoimituksiin, ja muihin tarkoituksiin.</w:t>
      </w:r>
    </w:p>
    <w:p>
      <w:r>
        <w:rPr>
          <w:b/>
        </w:rPr>
        <w:t xml:space="preserve">Esimerkki 6.4438</w:t>
      </w:r>
    </w:p>
    <w:p>
      <w:r>
        <w:t xml:space="preserve">Citizens and Legal Immigration Act - Muuttaa maahanmuutto- ja kansalaisuuslakia (INA) siten, että se estää maahan saapuvia ulkomaalaisia, jotka eivät voi hakea maastapoistamispäätösten oikeudellista uudelleentarkastelua habeas corpus-, mandamus- tai muiden poikkeuksellisten vetoomusten avulla.Samanlainen kielto koskee myös harkinnanvaraisten huojennusten epäämistä ja rikoksentekijöihin kohdistuvia päätöksiä, mutta poikkeuksena ovat vetoomukset, jotka koskevat perustuslaillisia väitteitä tai puhtaita oikeuskysymyksiä.Asetetaan INA:n tuomioistuinvalvontaa koskevat säännökset ainoaksi keinoksi riitauttaa maastapoistamispäätökset ja tutkia kidutuksen ja muun julman, epäinhimillisen tai halventavan kohtelun tai rangaistuksen vastaisen Yhdistyneiden Kansakuntien yleissopimuksen nojalla esitettyjä vaatimuksia.</w:t>
      </w:r>
    </w:p>
    <w:p>
      <w:r>
        <w:rPr>
          <w:b/>
        </w:rPr>
        <w:t xml:space="preserve">Tulos</w:t>
      </w:r>
    </w:p>
    <w:p>
      <w:r>
        <w:t xml:space="preserve">Maahanmuutto- ja kansalaisuuslain muuttaminen maastapoistamispäätösten oikeudellista uudelleentarkastelua koskevien säännösten muuttamiseksi.</w:t>
      </w:r>
    </w:p>
    <w:p>
      <w:r>
        <w:rPr>
          <w:b/>
        </w:rPr>
        <w:t xml:space="preserve">Esimerkki 6.4439</w:t>
      </w:r>
    </w:p>
    <w:p>
      <w:r>
        <w:t xml:space="preserve">Federal Energy Price Protection Act of 2007 - Tekee epäreiluksi tai harhaanjohtavaksi teoksi tai käytännöksi Federal Trade Commission Actin vastaisesti sen, että joku myy raakaöljyä, bensiiniä, dieselpolttoainetta, kotien lämmitysöljyä tai biopolttoainetta hinnalla, joka on hinnankorotusta.Kehottaa Federal Trade Commissionia (FTC) antamaan täytäntöönpanosäännöt kuuden kuukauden kuluessa tämän lain voimaantulosta.Antaa täytäntöönpanovaltuudet yksinomaan: (1) FTC:lle, (2) Yhdysvaltojen oikeusministerille tai (3) osavaltioiden yleisille syyttäjille.Määrittelee suuntaviivat osavaltioiden yleisille syyttäjille siviilikanteiden täytäntöönpanoa varten. Estää osavaltioiden toimet liittovaltion kanteen vireillä ollessa.määrää tämän lain rikkomisesta määrätyt siviili- ja rikosoikeudelliset seuraamukset.</w:t>
      </w:r>
    </w:p>
    <w:p>
      <w:r>
        <w:rPr>
          <w:b/>
        </w:rPr>
        <w:t xml:space="preserve">Tulos</w:t>
      </w:r>
    </w:p>
    <w:p>
      <w:r>
        <w:t xml:space="preserve">Kielletään hintakilpailu bensiinin, dieselpolttoaineen, raakaöljyn ja kotitalouksien lämmitysöljyn myynnissä ja muihin tarkoituksiin.</w:t>
      </w:r>
    </w:p>
    <w:p>
      <w:r>
        <w:rPr>
          <w:b/>
        </w:rPr>
        <w:t xml:space="preserve">Esimerkki 6.4440</w:t>
      </w:r>
    </w:p>
    <w:p>
      <w:r>
        <w:t xml:space="preserve">Jos sosiaaliturvalain XIX osaston (Medicaid) mukainen liittovaltion lääkinnällisen avun prosenttiosuus (FMAP) osavaltiolle varainhoitovuodeksi 2002 on pienempi kuin varainhoitovuoden 2001 FMAP, osavaltion FMAP korvataan varainhoitovuoden 2002 kolmannella ja neljännellä kalenterivuosineljänneksellä varainhoitovuoden 2001 FMAP:lla. Samoin todetaan, että jos varainhoitovuoden 2003 FMAP on pienempi kuin varainhoitovuoden 2002 FMAP, varainhoitovuoden 2002 FMAP korvataan varainhoitovuoden 2003 jokaisella kalenterivuosineljänneksellä varainhoitovuoden 2002 FMAP:lla.Vaatii, että kunkin tukikelpoisen valtion FMAP:tä korotetaan 1,0 prosenttiyksiköllä varainhoitovuoden 2002 kolmannella ja neljännellä kalenterivuosineljänneksellä ja varainhoitovuoden 2003 jokaisella kalenterivuosineljänneksellä. Määrää tietyn Medicaid-maksujen enimmäismäärän korotuksen alueille. Kielletään FMAP-korotusten soveltaminen osavaltioon tämän lain nojalla seuraavissa tapauksissa: (Muuttaa SSA:n osaston XX (Block Grants to States for Social Services), jotta osavaltioille ja alueille voidaan myöntää valtion verohelpotuksia määrätyn taulukon mukaisesti, jotta määrärahat ovat käytettävissä osavaltioiden maksettaviksi 30. kesäkuuta 2004 asti ja osavaltioiden käytettäviksi 30. syyskuuta 2004 asti.</w:t>
      </w:r>
    </w:p>
    <w:p>
      <w:r>
        <w:rPr>
          <w:b/>
        </w:rPr>
        <w:t xml:space="preserve">Tulos</w:t>
      </w:r>
    </w:p>
    <w:p>
      <w:r>
        <w:t xml:space="preserve">Lakiehdotus liittovaltion lääkintäavun prosenttiosuuden tilapäisestä korottamisesta medicaid-ohjelmassa ja muista syistä.</w:t>
      </w:r>
    </w:p>
    <w:p>
      <w:r>
        <w:rPr>
          <w:b/>
        </w:rPr>
        <w:t xml:space="preserve">Esimerkki 6.4441</w:t>
      </w:r>
    </w:p>
    <w:p>
      <w:r>
        <w:t xml:space="preserve">Protection of Young Consumers Act of 2006 - Muuttaa Fair Credit Reporting Act -lakia siten, että kuluttajaraportointiyrityksiä kielletään toimittamasta raportteja sellaisten luotto- tai vakuutustarjousten yhteydessä, jotka eivät ole alle 21-vuotiaiden kuluttajien aloitteesta. Sallii kuluttajille, jotka ovat vähintään 18-vuotiaita mutta eivät vielä 21-vuotiaita, valita kirjallisesti, että heidän nimensä ja osoitteensa sisällytetään luetteloon nimistä, jotka tällaiset virastot toimittavat tällaisten liiketoimien yhteydessä. Youth Financial Education Act - Muuttaa vuoden 1965 Elementary and Secondary Education Act -lakia siten, että perustetaan uusi IV osaston osa D, joka koskee nuorten taloudellisen lukutaidon edistämistä. Valtuuttaa opetusministerin myöntämään avustuksia osavaltioiden opetusvirastoille rahoituskoulutusohjelmien toteuttamiseksi peruskoulun ja keskiasteen oppilaille. Osavaltion määräraha suhteutetaan sen osuuteen tällaisista oppilaista: (1) myöntämään kilpailuun perustuvan viisivuotisen avustuksen kansalliselle voittoa tavoittelemattomalle organisaatiolle tai tekemään sopimuksen sen kanssa, jotta voidaan perustaa kansallinen selvityskeskus opetusmateriaaleille ja tiedoille talouskasvatuksen malliohjelmista ja parhaista käytännöistä; ja (2) kehittämään ja käyttämään suorituskykymittareita tämän lain nojalla perustettujen talouskasvatusohjelmien ja selvityskeskuksen arvioimiseksi.</w:t>
      </w:r>
    </w:p>
    <w:p>
      <w:r>
        <w:rPr>
          <w:b/>
        </w:rPr>
        <w:t xml:space="preserve">Tulos</w:t>
      </w:r>
    </w:p>
    <w:p>
      <w:r>
        <w:t xml:space="preserve">Lakiehdotus kuluttajien ja erityisesti nuorten kuluttajien suojelemiseksi huimasti kasvavilta kulutusveloilta ja luottokorttitarjousten tulvalta, taloudellisen lukutaidon ja koulutusohjelman perustamiseksi peruskouluihin ja toisen asteen oppilaitoksiin, jotta nuoria voitaisiin valmistaa taloudellisesti vastuullisiksi kuluttajiksi, sekä muihin tarkoituksiin.</w:t>
      </w:r>
    </w:p>
    <w:p>
      <w:r>
        <w:rPr>
          <w:b/>
        </w:rPr>
        <w:t xml:space="preserve">Esimerkki 6.4442</w:t>
      </w:r>
    </w:p>
    <w:p>
      <w:r>
        <w:t xml:space="preserve">Improved Medical Malpractice Information Reporting and Competition Act of 2003 - Perustetaan terveydenhuollon kilpailupolitiikkaa käsittelevä toimisto terveys- ja terveyspalvelujen ministeriöön, jota johtaa ministerin nimittämä johtaja. Julistaa, että virasto vastaa tietyistä terveydenhuollon laadun parantamista koskevassa vuoden 1986 laissa (Health Care Quality Improvement Act of 1986) määritellyistä sihteerin toimista, mukaan lukien kyseisen lain mukaisesta kansallisesta lääkäreiden tietokannasta (National Practitioner Database). Määritellään aineisto, joka tällaisten raporttien on sisällettävä, mukaan lukien: 1) kirjatut ja ansaitut suorat vakuutusmaksut; 2) nettosijoitustulot, mukaan lukien realisoidut nettovoitot ja -tappiot; 3) aiheutuneet korvausvaatimukset; 4) tosiasiallisesti aiheutuneet kulut; ja 5) tietyt tiedot maksetuista korvausvaatimuksista, mukaan lukien tuomion määrät.Määrää enintään 10 000 dollarin suuruisen siviilioikeudellisen rangaistuksen jokaisesta tapauksesta, jossa tämän lain nojalla raportoitavaksi vaadittu maksu jätetään raportoimatta. säädetään tämän lain nojalla kerättyjen tietojen ja hoitovirhemaksuja koskevien tietojen yhteensovittamisesta siten, että ministeriön on asetettava molemmat tietokokonaisuudet ilmaiseksi saataville Internetiin ilman yksilöintitietoja.</w:t>
      </w:r>
    </w:p>
    <w:p>
      <w:r>
        <w:rPr>
          <w:b/>
        </w:rPr>
        <w:t xml:space="preserve">Tulos</w:t>
      </w:r>
    </w:p>
    <w:p>
      <w:r>
        <w:t xml:space="preserve">Perustetaan terveydenhuollon kilpailuvirasto terveys- ja terveyspalvelujen ministeriöön hallinnoimaan kansallista lääkärien tietokantaa ja keräämään ja saattamaan yleisön saataville enemmän tietoa lääkärin hoitovirhevakuutuksista kyseisen tietokannan puitteissa.</w:t>
      </w:r>
    </w:p>
    <w:p>
      <w:r>
        <w:rPr>
          <w:b/>
        </w:rPr>
        <w:t xml:space="preserve">Esimerkki 6.4443</w:t>
      </w:r>
    </w:p>
    <w:p>
      <w:r>
        <w:t xml:space="preserve">Military Environmental Responsibility Act - edellyttää, että puolustusministeriö (DOD) ja puolustukseen liittyvät virastot (energiaministeriö, ydinsääntelykomissio, merivoimien ydinreaktoreiden virasto ja muut presidentin nimeämät virastot) noudattavat täysimääräisesti nimettyjä liittovaltion ja osavaltion ympäristölainsäädäntöjä, mukaan lukien kansanterveyteen ja -turvallisuuteen liittyvät lait, samassa laajuudessa kuin muutkin tällaisten lakien soveltamisalaan kuuluvat tahot. luopuu Yhdysvaltojen koskemattomuudesta tällaisten lakien osalta, kun niitä sovelletaan puolustusministeriöön ja kaikkiin puolustukseen liittyviin virastoihin. Edellytetään, että puolustusministeri huolehtii jokaisen sellaisen asejärjestelmän osalta, jonka osalta kongressin on perusteltava talousarvio, siitä, että kaikissa kehitys- ja hankintapäätöksissä noudatetaan vuoden 1969 kansallista ympäristöpolitiikkaa koskevaa lakia (National Environmental Policy Act of 1969).Kumoaa: 1) liittovaltion säännöksen, jolla kielletään tiettyjen sotilasmäärärahojen käyttäminen sakkojen ja rangaistusten maksamiseen ympäristölainsäädännön noudattamatta jättämisestä; ja 2) varainhoitovuoden 2000 kansallisen puolustuslain (National Defense Authorization Act for Fiscal Year 2000) säännöksen, jolla kielletään puolustusmäärärahojen käyttäminen käsittely-, varastointi- tai loppusijoitustoimien toteuttamiseen alueilla, jotka on nimetty aiemmin käytössä olleiden alueiden kunnostustoimien ohjelmassa (Formerly Utilized Site Remedial Action Program).</w:t>
      </w:r>
    </w:p>
    <w:p>
      <w:r>
        <w:rPr>
          <w:b/>
        </w:rPr>
        <w:t xml:space="preserve">Tulos</w:t>
      </w:r>
    </w:p>
    <w:p>
      <w:r>
        <w:t xml:space="preserve">Muutetaan Yhdysvaltojen lakikokoelman (United States Code) 10 osastoa siten, että puolustusministeriö ja kaikki muut puolustukseen liittyvät Yhdysvaltojen virastot velvoitetaan noudattamaan täysimääräisesti liittovaltion ja osavaltioiden ympäristölainsäädäntöä, mukaan lukien tietyt kansanterveyttä ja työntekijöiden turvallisuutta koskevat lait, joiden tarkoituksena on suojella ympäristöä sekä väestön terveyttä ja turvallisuutta, erityisesti niitä henkilöitä, jotka ovat kaikkein haavoittuvimmassa asemassa sotilasoperaatioiden ja -laitteistojen aiheuttamien vaarojen suhteen, kuten lapsia, asevoimien jäseniä, siviilihenkilöstöä ja sotilasoperaatioiden ja -laitteistojen läheisyydessä asuvia henkilöitä.</w:t>
      </w:r>
    </w:p>
    <w:p>
      <w:r>
        <w:rPr>
          <w:b/>
        </w:rPr>
        <w:t xml:space="preserve">Esimerkki 6.4444</w:t>
      </w:r>
    </w:p>
    <w:p>
      <w:r>
        <w:t xml:space="preserve">Siinä säädetään tietyistä toimenpiteistä, joita sovelletaan, jos Palestiinan valtio julistetaan yksipuolisesti, mukaan lukien: 1) tehdään laittomaksi, että yksipuolisesti julistetun Palestiinan valtion, palestiinalaishallinnon, Palestiinan vapautusjärjestön (PLO) tai sen seuraajien hallitus ei voi perustaa toimistoa Yhdysvaltoihin; 2) estetään U.S.A.S.A:n, Palestiinan vapautusjärjestön ja Palestiinan vapautusjärjestön (PLO), Palestiinan ja Palestiinan vapautusjärjestön (U.S.A.) ja Palestiinan vapautusjärjestön (PLO) välinen yhteistyö.Yhdysvaltojen apu yksipuolisesti julistetun Palestiinan valtion hallitukselle, palestiinalaishallinnolle (tai sen seuraajille) ja kaikki ohjelmat tai hankkeet Länsirannalla tai Gazassa (humanitaarista apua lukuun ottamatta); (3) pidättää tietty prosenttiosuus Yhdysvaltojen talousarviosta. ja 4) vastustaa tällaisen valtion jäsenyyttä missään kansainvälisessä rahoituslaitoksessa tai sitä, että tällainen laitos myöntää sille lainaa tai muuta rahoitustukea.Valtuuttaa presidentin keskeyttämään vuoden ajaksi tietyn määrän tällaisten toimenpiteiden soveltamisen edellyttäen, että hän toteaa ja todistaa kongressin tietyille valiokunnille, että keskeyttäminen on Yhdysvaltojen kansallisten turvallisuusetujen mukaista tai että tällaisten toimenpiteiden soveltaminen haittaisi merkittävästi Lähi-idässä neuvotellun rauhansopimuksen aikaansaamista.</w:t>
      </w:r>
    </w:p>
    <w:p>
      <w:r>
        <w:rPr>
          <w:b/>
        </w:rPr>
        <w:t xml:space="preserve">Tulos</w:t>
      </w:r>
    </w:p>
    <w:p>
      <w:r>
        <w:t xml:space="preserve">Peace Through Negotiations Act of 2000</w:t>
      </w:r>
    </w:p>
    <w:p>
      <w:r>
        <w:rPr>
          <w:b/>
        </w:rPr>
        <w:t xml:space="preserve">Esimerkki 6.4445</w:t>
      </w:r>
    </w:p>
    <w:p>
      <w:r>
        <w:t xml:space="preserve">Eastern New Mexico Rural Water System Authorization Act - Valtuuttaa sisäministerin antamaan taloudellista ja teknistä apua Eastern New Mexico Rural Water Authoritylle Itä-New Mexicon maaseutuvesiviranomaisen avustamiseksi Itä-New Mexicon maaseutuvesiverkon suunnittelussa, suunnittelussa, rakentamista edeltävissä toimissa ja rakentamisessa.Rajoittaa liittovaltion osuuden minkä tahansa toimen kustannuksista 75 prosenttiin. Järjestelmän kokonaiskustannuksiin on sisällytettävä kaikki kustannukset, joita viranomaiselle tai New Mexicon osavaltiolle aiheutuu järjestelmän kehittämisestä 1. lokakuuta 2003 tai sen jälkeen.Viranomaisen on vastattava vuotuisista käyttö-, huolto- ja korvauskustannuksista. Ohjaa viranomaista laatimaan käyttö-, huolto- ja korvaussuunnitelman, jossa vahvistetaan maksut ja maksut, jotka ovat tarpeen sen varmistamiseksi, että järjestelmää ylläpidetään asianmukaisesti ja että se pystyy toimittamaan noin 16 500 hehtaarijuoppaa vettä vuodessa. Kielletään varojen käyttö tämän lain nojalla ennen kuin tällainen suunnitelma on laadittu ja ministeri ja viranomainen ovat noudattaneet vuoden 1969 kansallisen ympäristöpolitiikkalain (National Environmental Policy Act of 1969) sovellettavia vaatimuksia: (tekemään yhteistyösopimuksen viranomaisen kanssa myöntääkseen taloudellista ja muuta apua, jota viranomainen pyytää järjestelmän suunnitteluun, suunnitteluun, siihen liittyviin rakentamista edeltäviin toimiin ja rakentamiseen; ja 2) kuulemaan New Mexicon osavaltioiden välistä virtauskomissiota (New Mexico Interstate Stream Commission) ja viranomaista valmisteltaessa vuoden 1973 uhanalaisia lajeja koskevan lain nojalla vaadittavaa biologista arviointia. Valtuuttaa ministeriön antamaan viranomaisen pyynnöstä teknistä apua.Valtuuttaa määrärahat.</w:t>
      </w:r>
    </w:p>
    <w:p>
      <w:r>
        <w:rPr>
          <w:b/>
        </w:rPr>
        <w:t xml:space="preserve">Tulos</w:t>
      </w:r>
    </w:p>
    <w:p>
      <w:r>
        <w:t xml:space="preserve">Valtuuttaa sisäasiainministeriö antamaan taloudellista tukea Itä-New Mexicon maaseudun vesiviranomaiselle Itä-New Mexicon maaseudun vesijärjestelmän suunnitteluun, suunnitteluun ja rakentamiseen sekä muihin tarkoituksiin.</w:t>
      </w:r>
    </w:p>
    <w:p>
      <w:r>
        <w:rPr>
          <w:b/>
        </w:rPr>
        <w:t xml:space="preserve">Esimerkki 6.4446</w:t>
      </w:r>
    </w:p>
    <w:p>
      <w:r>
        <w:t xml:space="preserve">Small Business Meat Producer and Marketer Protection Act of 1993 - muuttaa Small Business Act -lakia tiettyjen pienyritysten lainakelpoisuusvaatimusten muuttamiseksi. Määritellään "lihantuottaja tai lihan markkinoija, joka harjoittaa kauppaa".  Asettaa rajoituksia tiettyjen eläinten teurastamiselle, myynnille, ostolle ja toimituksille, joita lihantuottajat tai lihan markkinoijat harjoittavat kaupassa. Vahvistetaan sakot tämän lain rikkomisesta.</w:t>
      </w:r>
    </w:p>
    <w:p>
      <w:r>
        <w:rPr>
          <w:b/>
        </w:rPr>
        <w:t xml:space="preserve">Tulos</w:t>
      </w:r>
    </w:p>
    <w:p>
      <w:r>
        <w:t xml:space="preserve">Small Business Meat Producer and Marketer Protection Act of 1993 (pienyritysten lihan tuottajien ja markkinoijien suojelua koskeva laki)</w:t>
      </w:r>
    </w:p>
    <w:p>
      <w:r>
        <w:rPr>
          <w:b/>
        </w:rPr>
        <w:t xml:space="preserve">Esimerkki 6.4447</w:t>
      </w:r>
    </w:p>
    <w:p>
      <w:r>
        <w:t xml:space="preserve">Victims of Anthrax Tax Relief Act of 2001 - Muuttaa Internal Revenue Code -lakia siten, että se muuttaa pernaruttohyökkäysten seurauksena 11. syyskuuta 2001 tai sen jälkeen ja ennen 1. tammikuuta 2002 kuolleiden henkilöiden verokohtelua tulo-, työ- ja jäämistöverojen osalta.Kohtelee verovapaana maksuja, jotka hyväntekeväisyysjärjestöt ovat suorittaneet tällaisten kuolemantapausten vuoksi.Lukee bruttotulosta pois tällaisten kuolemantapausten vuoksi maksetut velkojen lyhennykset.</w:t>
      </w:r>
    </w:p>
    <w:p>
      <w:r>
        <w:rPr>
          <w:b/>
        </w:rPr>
        <w:t xml:space="preserve">Tulos</w:t>
      </w:r>
    </w:p>
    <w:p>
      <w:r>
        <w:t xml:space="preserve">Lakiehdotus vuoden 1986 verolain muuttamisesta pernaruttoa sisältäneiden Yhdysvaltoihin kohdistuneiden terrori-iskujen uhrien verohelpotusten myöntämiseksi.</w:t>
      </w:r>
    </w:p>
    <w:p>
      <w:r>
        <w:rPr>
          <w:b/>
        </w:rPr>
        <w:t xml:space="preserve">Esimerkki 6.4448</w:t>
      </w:r>
    </w:p>
    <w:p>
      <w:r>
        <w:t xml:space="preserve">Review Every Dollar Act of 2015 Tämä lakiehdotus kieltää kongressia harkitsemasta lainsäädäntöä, jolla valtuutetaan tai jatketaan liittovaltion ohjelman hyväksymistä yli seitsemän vuoden ajan. Kongressin valiokuntien on otettava huomioon tietyt kriteerit sen määrittämiseksi, pitäisikö suoria meno-ohjelmia muuttaa, lopettaa tai valtuuttaa uudelleen.  Lakiehdotuksella muutetaan vuoden 1974 kongressin talousarviolakia, jotta voidaan luoda alijäämänvähennystilejä alijäämänvähennykseen tarkoitetusta lainsäädännöstä saatavia säästöjä varten. Edustajainhuoneen ja senaatin budjettivaliokuntien puheenjohtajien on mukautettava menojen jakoa tilien saldojen mukaisesti. Tämä luo menettelyllisiä esteitä sellaisen lainsäädännön käsittelylle, jossa käytetään alijäämän vähentämiseen tarkoitettuja säästöjä.  Lakiehdotuksessa edellytetään, että varojen siirrot valtiovarainministeriön yleisestä rahastosta valtateiden rahastoon lasketaan uudeksi budjettivaltuudeksi ja menoiksi.  Lakiehdotuksessa kielletään tiettyjen sääntöjen, jotka edellyttävät vähintään 100 miljoonaa dollaria uutta budjettivallan käyttöä, voimaantulo, ellei: 1) presidentti ilmoita kongressille, että sääntö on välttämätön hätätilanteen, rikoslakien täytäntöönpanon, kansallisen turvallisuuden tai kansainvälisen kauppasopimuksen täytäntöönpanon vuoksi; tai 2) budjettivallan käytöstä säännön täytäntöönpanemiseksi on säädetty laissa. </w:t>
      </w:r>
    </w:p>
    <w:p>
      <w:r>
        <w:rPr>
          <w:b/>
        </w:rPr>
        <w:t xml:space="preserve">Tulos</w:t>
      </w:r>
    </w:p>
    <w:p>
      <w:r>
        <w:t xml:space="preserve">Vuoden 2015 Every Dollar Act -lain tarkistaminen</w:t>
      </w:r>
    </w:p>
    <w:p>
      <w:r>
        <w:rPr>
          <w:b/>
        </w:rPr>
        <w:t xml:space="preserve">Esimerkki 6.4449</w:t>
      </w:r>
    </w:p>
    <w:p>
      <w:r>
        <w:t xml:space="preserve">Keep America Competitive Tax Credit Act of 2006 - Muuttaa Internal Revenue Code -lakia siten, että tietyille työnantajille ja sairausvakuutuksen myöntäjille myönnetään verohyvitys, joka kattaa enintään 50 prosenttia työntekijöiden katastrofaalisista terveydenhuoltokustannuksista (eli kustannuksista, jotka ylittävät 50 000 dollaria työntekijää kohti).</w:t>
      </w:r>
    </w:p>
    <w:p>
      <w:r>
        <w:rPr>
          <w:b/>
        </w:rPr>
        <w:t xml:space="preserve">Tulos</w:t>
      </w:r>
    </w:p>
    <w:p>
      <w:r>
        <w:t xml:space="preserve">Lakiehdotus vuoden 1986 verolain muuttamiseksi siten, että työnantajille myönnetään verohyvitys työntekijöiden katastrofaalisista terveydenhuoltokustannuksista ja sairausvakuutusyhtiöille vakuutuksenantajien katastrofaalisista terveydenhuoltokustannuksista, ja muihin tarkoituksiin.</w:t>
      </w:r>
    </w:p>
    <w:p>
      <w:r>
        <w:rPr>
          <w:b/>
        </w:rPr>
        <w:t xml:space="preserve">Esimerkki 6.4450</w:t>
      </w:r>
    </w:p>
    <w:p>
      <w:r>
        <w:t xml:space="preserve">Asian Elephant Conservation Act of 1997 - Sisäministeriä vaaditaan käyttämään (tämän lain nojalla perustetun) Aasian elefanttien suojelurahaston varoja rahoitustuen myöntämiseen Aasian elefanttien suojeluhankkeille, joiden lopulliset hanke-ehdotukset ministeri on hyväksynyt. Asetetaan säännökset, jotka koskevat 1) hanke-ehdotuksia koskevia vaatimuksia, 2) hankkeiden tarkastelua ja hyväksymistä, 3) tämän lain nojalla myönnettävän tuen saajien raportointivaatimuksia ja 4) sellaisten hankkeiden etusijajärjestystä, joihin on olemassa jonkin verran vastaavia varoja. Kielletään tämän lain nojalla myönnettävien avustusten käyttäminen aasialaisnorsujen kasvatukseen vankeudessa muuhun kuin luontoon päästämiseen. Perustetaan Aasian elefanttien suojelurahasto. Hyväksytään määrärahat.</w:t>
      </w:r>
    </w:p>
    <w:p>
      <w:r>
        <w:rPr>
          <w:b/>
        </w:rPr>
        <w:t xml:space="preserve">Tulos</w:t>
      </w:r>
    </w:p>
    <w:p>
      <w:r>
        <w:t xml:space="preserve">Aasian elefanttien suojelua koskeva vuoden 1997 laki</w:t>
      </w:r>
    </w:p>
    <w:p>
      <w:r>
        <w:rPr>
          <w:b/>
        </w:rPr>
        <w:t xml:space="preserve">Esimerkki 6.4451</w:t>
      </w:r>
    </w:p>
    <w:p>
      <w:r>
        <w:t xml:space="preserve">Valtuuttaa sisäministerin hyväksymään omistusoikeuden mihin tahansa ylimääräiseen määrään hehtaaria kiinteää omaisuutta, joka sijaitsee Oregonin Grand Ronde -yhteisön konfederoitujen heimojen alkuperäisen, vuonna 1857 perustetun reservaatin rajojen sisäpuolella (joka käsittää maata Polkin ja Yamhillin piirikuntien poliittisten rajojen sisäpuolella, Oregonissa), jos heimo luovuttaa tai muutoin luovuttaa tai luovuttaa tällaisen kiinteän omaisuuden Yhdysvalloille tai sen puolesta.  Osavaltiot, jotka: (1) ministeriö käsittelee kaikkia hakemuksia, jotka koskevat maan ottamista trustiin alkuperäisen vuoden 1857 reservaatin rajojen sisäpuolella, reservaatin sisäpuolella tapahtuvana trustin hankintana; (2) trustiin otettua kiinteistöä ei saa käyttää II tai III luokan pelaamiseen, lukuun ottamatta kiinteistöjä, jotka sijaitsevat kahden mailin etäisyydellä määritellystä pelilaitoksesta; ja (3) kaikki kiinteistöt, jotka on otettu trustiin kyseisillä rajoilla 9. syyskuuta 1988 jälkeen, ovat osa heimon reservaattia.</w:t>
      </w:r>
    </w:p>
    <w:p>
      <w:r>
        <w:rPr>
          <w:b/>
        </w:rPr>
        <w:t xml:space="preserve">Tulos</w:t>
      </w:r>
    </w:p>
    <w:p>
      <w:r>
        <w:t xml:space="preserve">Grand Ronde Reservation Act -lain muuttaminen teknisten korjausten tekemiseksi ja muihin tarkoituksiin.</w:t>
      </w:r>
    </w:p>
    <w:p>
      <w:r>
        <w:rPr>
          <w:b/>
        </w:rPr>
        <w:t xml:space="preserve">Esimerkki 6.4452</w:t>
      </w:r>
    </w:p>
    <w:p>
      <w:r>
        <w:t xml:space="preserve">Charity To Eliminate Poverty Tax Credit Act of 2001 - Muuttaa Internal Revenue Code -lakia siten, että veronmaksaja voi valita hyvityksen (muutoin käytettävissä olevan vähennyksen sijasta), joka on enintään 100 dollaria (200 dollaria yhteisten asiakirjojen jättäjille) käteissuorituksista vaatimukset täyttävälle hyväntekeväisyysjärjestölle, jonka pääasiallinen toiminta on köyhien auttaminen.</w:t>
      </w:r>
    </w:p>
    <w:p>
      <w:r>
        <w:rPr>
          <w:b/>
        </w:rPr>
        <w:t xml:space="preserve">Tulos</w:t>
      </w:r>
    </w:p>
    <w:p>
      <w:r>
        <w:t xml:space="preserve">Muutetaan vuoden 1986 verolakia siten, että köyhyyden torjumiseksi tehdyistä hyväntekeväisyyslahjoituksista myönnetään hyvitys.</w:t>
      </w:r>
    </w:p>
    <w:p>
      <w:r>
        <w:rPr>
          <w:b/>
        </w:rPr>
        <w:t xml:space="preserve">Esimerkki 6.4453</w:t>
      </w:r>
    </w:p>
    <w:p>
      <w:r>
        <w:t xml:space="preserve">Iranian Leadership Asset Transparency Act (Sec. 3) Tässä lakiehdotuksessa edellytetään, että valtiovarainministeriö terrorismin rahoituksen, rahanpesun tai laittoman rahoituksen estämiseksi ja rahoituslaitosten pakotteiden noudattamisen helpottamiseksi raportoi kongressille 270 päivän kuluessa ja sen jälkeen vuosittain seuraavien kahden vuoden ajan seuraavista asioista: Yhdysvalloissa säilytettävät varat tai varat. ja ulkomaisissa rahoituslaitoksissa, jotka ovat tiettyjen iranilaisvirkamiesten määräysvallassa; tällaisten virkamiesten omistusosuudet valtiovarainministeriön luettelossa erityisesti nimetyistä kansalaisista olevissa yhteisöissä tai muissa pakotteiden kohteena olevissa yhteisöissä; miten tällaiset varat, varallisuuserät tai omistusosuudet on hankittu ja miten niitä on käytetty; uudet menetelmät, joita on käytetty rahanpesun torjuntaa koskevien ja muiden vastaavien lakien kiertämiseksi, mukaan lukien suositukset tekniikoiden parantamiseksi, jotta voidaan torjua Yhdysvaltojen laittomia käyttötarkoituksia.Yhdysvaltain rahoitusjärjestelmän laittoman käytön estämiseksi; suositukset Iranin vastaisten Yhdysvaltain talouspakotteiden tarkistamiseksi, jotta iranilaisia virkamiehiä estettäisiin käyttämästä varoja tai omaisuutta ballististen ohjusten teknologian kehittämiseen ja hankkimiseen; miten valtiovarainministeriö arvioi Iranin vastaisten Yhdysvaltain talouspakotteiden tehokkuutta; ja suositukset, joilla parannetaan valtiovarainministeriön kykyä kehittää ja panna täytäntöön Iranin vastaisten talouspakotteiden lisäämistä.  Raportin luokittelematon osa on saatettava yleisön saataville ja julkaistava valtiovarainministeriön verkkosivustolla englannin-, farsin-, arabian- ja azerinkielisinä versioina, jotka ovat ladattavissa.  (4 §) Kongressin mielestä tämän lakiehdotuksen mukaisia raportteja laatiessaan valtiovarainministeriön olisi harkittava tietojen hankkimista lähteistä, jotka: (1) keräävät erittäin tarkkoja virallisia tietoja; tai (2) tarjoavat haku- ja analysointivälineitä, joiden avulla lainvalvontaviranomaiset voivat saada uutta tietoa kaupallisista ja taloudellisista suhteista. </w:t>
      </w:r>
    </w:p>
    <w:p>
      <w:r>
        <w:rPr>
          <w:b/>
        </w:rPr>
        <w:t xml:space="preserve">Tulos</w:t>
      </w:r>
    </w:p>
    <w:p>
      <w:r>
        <w:t xml:space="preserve">Iranin johtajien varojen avoimuutta koskeva laki</w:t>
      </w:r>
    </w:p>
    <w:p>
      <w:r>
        <w:rPr>
          <w:b/>
        </w:rPr>
        <w:t xml:space="preserve">Esimerkki 6.4454</w:t>
      </w:r>
    </w:p>
    <w:p>
      <w:r>
        <w:t xml:space="preserve">Muutetaan laki kilpailukykypoliittisesta neuvostosta sen nimeämiseksi uudelleen ja seuraavasti: (1) muuttaa kilpailukykypoliittisen neuvoston nimen kansalliseksi kilpailukykykomissioksi (komissio); ja (2) antaa komissiolle uudet valtuudet ja jatkaa sen toimintaa. Muutetaan lakia kansallisesta kilpailukykykomissiosta (sellaisena kuin se on uudelleen nimetty) teknisten muutosten tekemiseksi komission tehtäviin, valtuuksiin, henkilöstöön ja raportointivaatimuksiin.</w:t>
      </w:r>
    </w:p>
    <w:p>
      <w:r>
        <w:rPr>
          <w:b/>
        </w:rPr>
        <w:t xml:space="preserve">Tulos</w:t>
      </w:r>
    </w:p>
    <w:p>
      <w:r>
        <w:t xml:space="preserve">Muutetaan kilpailukykypoliittista neuvostoa koskevaa lakia, jotta voidaan säätää neuvoston valtuuttamisesta uudelleen, nimetä neuvosto uudelleen ja muihin tarkoituksiin.</w:t>
      </w:r>
    </w:p>
    <w:p>
      <w:r>
        <w:rPr>
          <w:b/>
        </w:rPr>
        <w:t xml:space="preserve">Esimerkki 6.4455</w:t>
      </w:r>
    </w:p>
    <w:p>
      <w:r>
        <w:t xml:space="preserve">Community-Based Gang Intervention Act Tällä lakiehdotuksella muutetaan vuoden 1974 nuoriso-oikeutta ja rikollisuuden ehkäisyä koskevaa lakia, jotta voidaan myöntää avustuksia voittoa tavoittelemattomille yhteisöllisille organisaatioille yhteisölliseen jengien toimintaan.  Lisäksi lakiehdotuksella muutetaan valtion neuvoa-antavan ryhmän jäsenten pätevyysvaatimuksia siten, että niihin kuuluu myös yhteisöllisiä jengien interventioelimiä edustavia henkilöitä, ja täsmennetään, että voittoa tavoittelemattoman järjestön edustaja on henkilö, joka on keskittynyt erityisesti yhteisöllisiin jengien interventioihin. Lopuksi lakiehdotukseen lisätään paikallisille rikollisuuden ehkäisyohjelmille myönnettävien kannustinavustusten tarkoituksenmukaiseksi alaksi yhteisöllisen jengiprevention ja jengien ehkäisytoimien tarjoaminen nuorille ja heidän perheilleen. </w:t>
      </w:r>
    </w:p>
    <w:p>
      <w:r>
        <w:rPr>
          <w:b/>
        </w:rPr>
        <w:t xml:space="preserve">Tulos</w:t>
      </w:r>
    </w:p>
    <w:p>
      <w:r>
        <w:t xml:space="preserve">Yhteisöpohjaista jengitoimintaa koskeva laki</w:t>
      </w:r>
    </w:p>
    <w:p>
      <w:r>
        <w:rPr>
          <w:b/>
        </w:rPr>
        <w:t xml:space="preserve">Esimerkki 6.4456</w:t>
      </w:r>
    </w:p>
    <w:p>
      <w:r>
        <w:t xml:space="preserve">Stable Fire Funding Act of 2006 - Perustetaan valtiovarainministeriöön erilliset varat, joita käytetään maksamaan 80 prosenttia kustannuksista, jotka aiheutuvat Bureau of Land Managementin (BLM) ja Forest Servicen hätätilanteessa toteuttamista maastopalojen torjuntatoimista, jotka ylittävät maastopalojen torjuntatoimiin vuosittain myönnetyt määrärahat.</w:t>
      </w:r>
    </w:p>
    <w:p>
      <w:r>
        <w:rPr>
          <w:b/>
        </w:rPr>
        <w:t xml:space="preserve">Tulos</w:t>
      </w:r>
    </w:p>
    <w:p>
      <w:r>
        <w:t xml:space="preserve">Lakiehdotus luonnonpalojen torjuntaan tarkoitettujen hätätilanteissa käytettävien rahastojen perustamisesta.</w:t>
      </w:r>
    </w:p>
    <w:p>
      <w:r>
        <w:rPr>
          <w:b/>
        </w:rPr>
        <w:t xml:space="preserve">Esimerkki 6.4457</w:t>
      </w:r>
    </w:p>
    <w:p>
      <w:r>
        <w:t xml:space="preserve">Stem Cell Therapeutic and Research Reauthorization Act of 2010 - Muuttaa vuoden 2005 kantasoluterapeuttista ja -tutkimusta koskevaa lakia (Stem Cell Therapeutic and Research Act of 2005) tarkistamalla kansallista napanuoraveren inventaario-ohjelmaa, mukaan lukien: (1) poistetaan 150 000 uuden napanuoraveripisteen yläraja, joka asetetaan saataville elinsiirtoja varten ohjelman puitteissa; ja (2) edellytetään, että ohjelmaan sisältyvään hakemukseen on sisällytettävä suunnitelma ja osoitus jatkuvasta mitattavasta edistymisestä kohti napanuoraveripisteiden keräys- ja pankkitoiminnan omavaraisuuden saavuttamista.Jatketaan ohjelman puitteissa myönnettävää rahoitustukea viidellä lisävuodella. (Nykyinen laki sallii taloudellisen tuen enintään kymmeneksi vuodeksi.) Asetetaan tällaisen jatkamisen edellytykset, mukaan lukien se, että hyväksytty napanuoraveripankki osoittaa ylivoimaisen kyvyn täyttää ohjelman vaatimukset ja saavuttaa yleiset tavoitteet, joita varten sopimus on tehty.Määritellään uudelleen termi "ensimmäisen asteen sukulainen" siten, että se ei sisällä vanhempaa.Myönnetään uudelleen määrärahat varainhoitovuosiksi 2011-2015 napanuoraverenkeräykseen tai -huoltoon.Muutetaan Public Health Service Act -lakia C.W. Bill Youngin solujensiirto-ohjelman vaatimusten tarkistamiseksi seuraavasti: (1) edellyttää, että ohjelman puitteissa tehtäviin tutkimuksiin ja hankkeisiin sisältyy uusien lähestymistapojen tai kannustimien tutkiminen liittovaltion tukemien napanuoraveripankkien kanssa yhteistyötä tekevien napanuoraveren keräyspaikkojen määrän lisäämiseksi; ja (2) tarkistaa yksityisyyden suojaa koskevia säännöksiä potilaiden ja luovuttajien yksityisyyden suojaamiseksi liittovaltion ja osavaltioiden lainsäädännön mukaisesti. Valtuuttaa uudelleen kyseisen ohjelman määrärahat vuosiksi FY2011-FY2015.Ohjaa Comptroller Generalin toimittamaan asiaankuuluville kongressin valiokunnille ja terveys- ja terveyspalvelujen ministerille raportin, jossa tarkastellaan tutkimuksia, demonstraatio-ohjelmia ja tiedotustoimia napanuoraveren yksiköiden luovuttamisen ja keräämisen lisäämiseksi.</w:t>
      </w:r>
    </w:p>
    <w:p>
      <w:r>
        <w:rPr>
          <w:b/>
        </w:rPr>
        <w:t xml:space="preserve">Tulos</w:t>
      </w:r>
    </w:p>
    <w:p>
      <w:r>
        <w:t xml:space="preserve">Vuoden 2005 kantasoluterapeuttista ja -tutkimusta koskevan lain muuttaminen.</w:t>
      </w:r>
    </w:p>
    <w:p>
      <w:r>
        <w:rPr>
          <w:b/>
        </w:rPr>
        <w:t xml:space="preserve">Esimerkki 6.4458</w:t>
      </w:r>
    </w:p>
    <w:p>
      <w:r>
        <w:t xml:space="preserve">Investing in American Innovation Act of 2012 - muuttaa Internal Revenue Code -lakia seuraavasti: (2) kielletään Yhdysvaltojen tekemän sopimuksen mukainen veronpidätyksen vähentäminen sellaisten henkilöiden välisistä vähennyskelpoisista maksuista, jotka kuuluvat samaan ulkomaiseen määräysvallassa olevaan yritysryhmään, jollei vastaavaa vähennystä tehtäisi maksuista, jotka suoritetaan suoraan tällaisten yritysten ulkomaiselle emoyhtiölle; ja 3) luokitellaan yleisilmailun ilma-alukset seitsemän vuoden omaisuudeksi poistojen verovähennystä varten (nykyisin ilma-alusten kulut voidaan vähentää tai kirjata kuluvana verovuonna). Määritellään "yleisilmailun ilma-alus" lentokoneeksi tai helikopteriksi, jota ei käytetä kaupalliseen tai sopimusperusteiseen matkustajien tai rahdin kuljettamiseen, mutta joka harjoittaa pääasiassa matkustajien kuljettamista.</w:t>
      </w:r>
    </w:p>
    <w:p>
      <w:r>
        <w:rPr>
          <w:b/>
        </w:rPr>
        <w:t xml:space="preserve">Tulos</w:t>
      </w:r>
    </w:p>
    <w:p>
      <w:r>
        <w:t xml:space="preserve">Vuoden 1986 verolain muuttaminen tutkimus- ja kehittämisverohyvityksen jatkamiseksi, tiettyjen vähennyskelpoisten lähipiirin maksujen rajoittamiseksi ja yleisilmailun lentokoneiden käsittelemiseksi 7-vuotisena omaisuutena.</w:t>
      </w:r>
    </w:p>
    <w:p>
      <w:r>
        <w:rPr>
          <w:b/>
        </w:rPr>
        <w:t xml:space="preserve">Esimerkki 6.4459</w:t>
      </w:r>
    </w:p>
    <w:p>
      <w:r>
        <w:t xml:space="preserve">(2 §) Muutetaan Internal Revenue Code -lakia siten, että avioparin, joka tekee yhteisiä hakemuksia, perusvähennys on kaksi kertaa suurempi kuin naimattoman henkilön perusvähennys vuodesta 2001 alkaen (3 §) säädetään, että avioparin, joka tekee yhteisiä hakemuksia, 15 prosentin säännöllisen tuloveroluokan on oltava kaksi kertaa suurempi kuin naimattoman henkilön vastaava luokka. Kumoaa säännökset, jotka vähentävät palautettavaa lapsiluototusta ja ansiotulohyvitystä veronmaksajan vaihtoehtoisen vähimmäisveron määrällä vuodesta 2002 alkaen.(4 §) Korottaa ansiotulohyvityksen asteittaisen poistamisen alkamispistettä aviopareille, jotka jättävät hakemuksensa yhdessä, 2 000 dollarilla vuodesta 2001 alkaen.</w:t>
      </w:r>
    </w:p>
    <w:p>
      <w:r>
        <w:rPr>
          <w:b/>
        </w:rPr>
        <w:t xml:space="preserve">Tulos</w:t>
      </w:r>
    </w:p>
    <w:p>
      <w:r>
        <w:t xml:space="preserve">Vuoden 2000 laki avioliittoveroseuraamusten lieventämisestä (Marriage Tax Penalty Relief Act of 2000)</w:t>
      </w:r>
    </w:p>
    <w:p>
      <w:r>
        <w:rPr>
          <w:b/>
        </w:rPr>
        <w:t xml:space="preserve">Esimerkki 6.4460</w:t>
      </w:r>
    </w:p>
    <w:p>
      <w:r>
        <w:t xml:space="preserve">National Commission on School Finance to Meet the National Education Goals Act - Laki koulujen rahoitusta kansallisten koulutustavoitteiden saavuttamiseksi käsittelevästä kansallisesta toimikunnasta (National Commission on School Finance to Meet the National Education Goals, jäljempänä 'toimikunta'), joka on toimeenpanovallan riippumaton virasto. Komissiota ohjataan:  (1) tutkia ja raportoida kongressille käytännön innovaatioita koskevasta tutkimuksesta sen määrittämiseksi, mitä tarvitaan (mukaan lukien kustannusvaikutukset) kansallisten koulutustavoitteiden saavuttamiseksi; (2) tutkia, missä määrin on olemassa liittovaltion politiikkaa, joka koskee resurssien tasapuolista jakamista koulutuksessa, liittovaltion koulutuslainsäädäntö edistää tällaista politiikkaa, nykyisille koulujen rahoitusmekanismeille on olemassa vaihtoehtoja ja koulut ja osavaltiot pystyvät rahoittamaan tällaisten tavoitteiden edellyttämät uudistusvaatimukset; ja (3) koota yhteen ja arvioida olemassa olevaa tietoa tietyillä alueilla, jotka liittyvät koulutustarpeiden analysointiin, koulujen rahoitukseen sekä koulutusohjelmia ja kustannuksia koskevien tietojen keräämiseen. Hyväksytään määrärahat.</w:t>
      </w:r>
    </w:p>
    <w:p>
      <w:r>
        <w:rPr>
          <w:b/>
        </w:rPr>
        <w:t xml:space="preserve">Tulos</w:t>
      </w:r>
    </w:p>
    <w:p>
      <w:r>
        <w:t xml:space="preserve">Koulujen rahoitusta käsittelevä kansallinen toimikunta kansallisten koulutustavoitteiden saavuttamiseksi Laki kansallisten koulutustavoitteiden saavuttamiseksi</w:t>
      </w:r>
    </w:p>
    <w:p>
      <w:r>
        <w:rPr>
          <w:b/>
        </w:rPr>
        <w:t xml:space="preserve">Esimerkki 6.4461</w:t>
      </w:r>
    </w:p>
    <w:p>
      <w:r>
        <w:t xml:space="preserve">Kielletään varojen käyttö muihin kuin humanitaarisiin ulkomaanapuohjelmiin (mukaan lukien Kansainvälisen kehitysyhteistyöviraston (AID) toimet), ellei edunsaajamaa, monenvälinen kehityspankki tai lainanantajalaitos ole osoittanut, että: (1) hankintakäytännöt ovat avoimia, läpinäkyviä ja vapaita korruptiosta, petoksista, tehottomuudesta ja muusta väärinkäytöstä; ja (2) edunsaaja on ottanut käyttöön hankintojen riippumattoman kolmannen osapuolen suorittaman valvonnan ja käyttää sitä.Määritellään poikkeukset tämän lain vaatimuksiin.</w:t>
      </w:r>
    </w:p>
    <w:p>
      <w:r>
        <w:rPr>
          <w:b/>
        </w:rPr>
        <w:t xml:space="preserve">Tulos</w:t>
      </w:r>
    </w:p>
    <w:p>
      <w:r>
        <w:t xml:space="preserve">Reilua kilpailua ulkomaankaupassa koskeva vuoden 1999 laki</w:t>
      </w:r>
    </w:p>
    <w:p>
      <w:r>
        <w:rPr>
          <w:b/>
        </w:rPr>
        <w:t xml:space="preserve">Esimerkki 6.4462</w:t>
      </w:r>
    </w:p>
    <w:p>
      <w:r>
        <w:t xml:space="preserve">Fair Access to Indemnity and Reimbursment Act - muuttaa National Labor Relations Act -lakia ja Occupational Safety and Health Act -lakia siten, että tietyt työnantajat ja ammattijärjestöt, jotka ovat voittajina hallinnollisissa menettelyissä, jotka National Labor Relations Board (NLRB) on nostanut heitä vastaan tai jotka on pantu vireille työturvallisuuden ja työterveyden valvontakomissiossa (OSHRC), tai oikeudenkäynneissä, jotka on nostettu NLRB:n tai OSHRC:n toimesta tai niitä vastaan, voivat periä takaisin asianajopalkkiot ja kulut.  Edellytetään, että tällaisilla työnantajilla tai työntekijäjärjestöillä on enintään 100 työntekijää ja että niiden nettovarallisuus on enintään 7 miljoonaa dollaria menettelyn aikana.  säädetään tällaisesta takaisinperinnästä riippumatta siitä, oliko NLRB:n, työministerin tai tuomioistuimen kanta olennaisesti perusteltu tai tekivätkö erityiset olosuhteet päätöksen epäoikeudenmukaiseksi.</w:t>
      </w:r>
    </w:p>
    <w:p>
      <w:r>
        <w:rPr>
          <w:b/>
        </w:rPr>
        <w:t xml:space="preserve">Tulos</w:t>
      </w:r>
    </w:p>
    <w:p>
      <w:r>
        <w:t xml:space="preserve">Laki korvausten ja korvausten oikeudenmukaisesta saannista (Fair Access to Indemnity and Reimbursement Act)</w:t>
      </w:r>
    </w:p>
    <w:p>
      <w:r>
        <w:rPr>
          <w:b/>
        </w:rPr>
        <w:t xml:space="preserve">Esimerkki 6.4463</w:t>
      </w:r>
    </w:p>
    <w:p>
      <w:r>
        <w:t xml:space="preserve">Welcoming Business Travelers and Tourists to America Act of 2011 - Ohjaa ulkoministeriä: (1) asettamaan viisumien käsittelyvaatimukseksi 12 tai vähemmän kalenteripäivää Yhdysvaltain diplomaatti- ja konsuliedustustoissa Kiinassa, Brasiliassa ja Intiassa; ja (2) käyttämään koneellisesti luettavia muita kuin maahanmuuttajien viisumimaksuja palkatakseen riittävän määrän ulkoasiainhallinnon virkamiehiä ja rajoitetun määrän muita kuin uralla nimitettäviä konsulivirkamiehiä, jotta tämä vaatimus voidaan pitää voimassa.Ohjaa ulkoministeriä: (1) toteuttamaan kaksivuotisen pilottiohjelman muiden kuin maahanmuuttajien viisumien käsittelyä varten käyttäen viisumihaastatteluissa turvallista videokonferenssitekniikkaa ja (2) tekemään yhteistyötä muiden liittovaltion virastojen kanssa, jotka käyttävät tällaista turvallista viestintää, auttaakseen varmistamaan videokonferenssin lähetyksen ja salauksen turvallisuuden.Ohjaa ministeriä toimittamaan kongressille vuotuisen ennusteen muiden kuin maahanmuuttajien viisumien kysynnästä vuoteen 2020 asti Brasilian, Kiinan ja Intian voimakkaasti kasvavilla markkinoilla.Valtuuttaa ministerin muuttamaan tai tekemään sopimuksia tiettyjen maiden kanssa ei-vastavuoroiselta pohjalta viisumien pidempien voimassaoloaikojen sallimiseksi, jos tämä ei aiheuta haitallisia vaikutuksia Yhdysvalloille.</w:t>
      </w:r>
    </w:p>
    <w:p>
      <w:r>
        <w:rPr>
          <w:b/>
        </w:rPr>
        <w:t xml:space="preserve">Tulos</w:t>
      </w:r>
    </w:p>
    <w:p>
      <w:r>
        <w:t xml:space="preserve">Edistetään työpaikkojen luomista Yhdysvaltoihin ohjaamalla ulkoministeriä puuttumaan viisumien käsittelyjärjestelmän tehottomuuteen, joka estää ulkomaalaisia liike- ja vapaa-ajan matkustajia matkustamasta Yhdysvaltoihin, ja muihin tarkoituksiin.</w:t>
      </w:r>
    </w:p>
    <w:p>
      <w:r>
        <w:rPr>
          <w:b/>
        </w:rPr>
        <w:t xml:space="preserve">Esimerkki 6.4464</w:t>
      </w:r>
    </w:p>
    <w:p>
      <w:r>
        <w:t xml:space="preserve">Muuttaa intiaanien terveydenhuollon parantamista koskevaa lakia siten, että tietyille intiaanien terveydenhuoltopalvelun teknisille työntekijöille maksetaan palkkaa siltä ajalta, jonka he ovat virallisesti varattuina päivystämään tavanomaisen työaikansa ulkopuolella, tai lomapäivänä siltä ajalta, jonka he voivat palata töihin.</w:t>
      </w:r>
    </w:p>
    <w:p>
      <w:r>
        <w:rPr>
          <w:b/>
        </w:rPr>
        <w:t xml:space="preserve">Tulos</w:t>
      </w:r>
    </w:p>
    <w:p>
      <w:r>
        <w:t xml:space="preserve">Muutetaan intiaanien terveydenhuollon parantamista koskevaa lakia siten, että tietyille intiaanien terveydenhuoltopalvelun teknisille lääketieteellisille työntekijöille maksetaan korvaus ajasta, jonka he joutuvat olemaan päivystyksessä.</w:t>
      </w:r>
    </w:p>
    <w:p>
      <w:r>
        <w:rPr>
          <w:b/>
        </w:rPr>
        <w:t xml:space="preserve">Esimerkki 6.4465</w:t>
      </w:r>
    </w:p>
    <w:p>
      <w:r>
        <w:t xml:space="preserve">Salt Cedar and Russian Olive Control Demonstration Act - Ohjaa sisäministeriä (Secretary), joka toimii Reclamationin komissaarin välityksellä ja yhteistyössä maatalousministerin ja puolustusministerin kanssa, toteuttamaan suolaseedrin (Tamarix spp.) ja venäläisen oliivin (Elaeagnus angustifolia) arviointi- ja demonstraatio-ohjelman: (1) arvioida suolaseetri- ja venäläisten oliivipuiden aiheuttaman tartunnan laajuutta Yhdysvaltojen länsiosissa; (2) demonstroida strategisia ratkaisuja näiden puiden pitkän aikavälin hallintaan ja alkuperäisen kasvillisuuden palauttamiseen; ja (3) arvioida taloudellisia keinoja näiden puiden poiston tuloksena syntyvän biomassan hävittämiseksi.Pyytää ministeriä: (1) arvioimaan tartunnan laajuuden julkisella ja yksityisellä maalla; (2) yksilöimään ja dokumentoimaan pitkän aikavälin hoito- ja rahoitusstrategiat, joita liittovaltion, osavaltion ja yksityisen maan hallinnoijat voisivat toteuttaa tartunnan torjumiseksi ja joita olisi testattava tiettyjen demonstraatiohankkeiden osina; ja (3) perustaa ohjelma, jossa valitaan ja rahoitetaan vähintään viisi hanketta, joita liittovaltion virastot, osavaltioiden ja paikallishallinnot, kansalliset laboratoriot, intiaaniheimot, korkeakoulut, yksityishenkilöt, järjestöt tai maaperän ja vesien suojelupiirit ovat ehdottaneet ja jotka toteutetaan yhteistyössä niiden kanssa, jotta voidaan demonstroida ja arvioida tehokkaimpia menetelmiä suolaseetri- ja venäjänoliivipuiden torjumiseksi.Ohjaa ministeriä yhteistyössä maatalousministerin kanssa toteuttamaan analyysin taloudellisista keinoista käyttää tai hävittää biomassaa, joka syntyy suolaseetripuiden ja venäläisten oliivipuiden poistamisen tuloksena.Asettaa vaatimuksia kustannusrajoitusten ja kustannusten jakamisen osalta. Sihteeri velvoitetaan: (1) riippumattoman tarkastelun kohteena pitkän aikavälin hoitostrategioiden, demonstraatiohankkeiden ja analyysien arviointi, tunnistaminen ja dokumentointi; ja (2) raportoi vuosittain kongressille. Myönnetään määrärahat varainhoitovuodelle 2006 ja sen jälkeen.</w:t>
      </w:r>
    </w:p>
    <w:p>
      <w:r>
        <w:rPr>
          <w:b/>
        </w:rPr>
        <w:t xml:space="preserve">Tulos</w:t>
      </w:r>
    </w:p>
    <w:p>
      <w:r>
        <w:t xml:space="preserve">Lakiehdotus, jolla edistetään vuoden 1992 Reclamation Projects Authorization and Adjustment Act -lain tarkoituksia määräämällä sisäministeri Reclamation Commissionerin välityksellä toteuttamaan arviointi- ja demonstraatio-ohjelman suolaseedarin ja venäläisen oliivin torjumiseksi ja muihin tarkoituksiin.</w:t>
      </w:r>
    </w:p>
    <w:p>
      <w:r>
        <w:rPr>
          <w:b/>
        </w:rPr>
        <w:t xml:space="preserve">Esimerkki 6.4466</w:t>
      </w:r>
    </w:p>
    <w:p>
      <w:r>
        <w:t xml:space="preserve">Fire Safe Cigarette Act of 2002 - Muuttaa Consumer Product Safety Act -lakia siten, että Consumer Product Safety Commission ohjataan määräämään kuluttajatuotteiden paloturvallisuusstandardi savukkeiden aiheuttaman tulipaloriskin vähentämiseksi. Valtuuttaa komission sääntelemään savukepaperin syttymisalttiutta käärittävissä tupakkatuotteissa, kun se asettaa tällaisia standardeja.Kehottaa komissiota sisällyttämään tällaiseen standardiin kiellon sellaisten savukkeiden varastoinnista, joihin paloturvallisuusstandardeja sovelletaan.Kieltää komissiolta toimivallan tupakan tai tupakkatuotteiden alalla.</w:t>
      </w:r>
    </w:p>
    <w:p>
      <w:r>
        <w:rPr>
          <w:b/>
        </w:rPr>
        <w:t xml:space="preserve">Tulos</w:t>
      </w:r>
    </w:p>
    <w:p>
      <w:r>
        <w:t xml:space="preserve">Muutetaan kulutustavaroiden turvallisuutta koskevaa lakia savukkeiden paloturvallisuusvaatimusten säätämiseksi.</w:t>
      </w:r>
    </w:p>
    <w:p>
      <w:r>
        <w:rPr>
          <w:b/>
        </w:rPr>
        <w:t xml:space="preserve">Esimerkki 6.4467</w:t>
      </w:r>
    </w:p>
    <w:p>
      <w:r>
        <w:t xml:space="preserve">Employee Misclassification Prevention Act - Muuttaa vuoden 1938 Fair Labor Standards Act -lakia siten, että jokaisen työnantajan on: (1) pitää kirjaa muista kuin työntekijöistä (urakoitsijoista), jotka tekevät työtä tai palveluja (lukuun ottamatta sijaistyötä) korvausta vastaan; ja (2) antaa jokaiselle työntekijälle ja muulle kuin työntekijälle tietynlaisen ilmoituksen, mukaan lukien heidän luokittelunsa työntekijäksi tai muuksi kuin työntekijäksi ja tiedot heidän laissa säädetyistä oikeuksistaan. tekee laittomaksi sen, että kuka tahansa henkilö ei luokittele työntekijää tai muuta kuin työntekijää tarkasti. kaksinkertaistaa vahingonkorvausten määrän, jos työnantaja rikkoo enimmäistuntimäärää, vähimmäispalkkaa ja luokittelua koskevaa ilmoitusta. Henkilölle, joka toistuvasti tai tahallisesti rikkoo tällaisia ilmoitusvaatimuksia, määrätään siviilioikeudellinen rangaistus, jonka määrä on enintään 10 000 dollaria kustakin rikkomuksesta.Ohjaa työministeriön perustamaan työministeriön verkkosivustolle verkkosivun, jossa esitetään yhteenveto työntekijöiden oikeuksista Fair Labor Standards Act -lain ja muiden liittovaltion lakien nojalla.Edellyttää, että liittovaltion työttömyyskorvauksen hallinnointiin myönnettävän liittovaltion tuen ehtona on, että osavaltion työttömyyskorvauslakiin sisältyy säännös, joka koskee: (1) tarkastusohjelmat, joilla tunnistetaan työnantajat, jotka eivät ole rekisteröityneet osavaltion lain mukaisesti tai jotka maksavat ilmoittamatta jätettyjä korvauksia, joiden seurauksena työntekijät jäävät työttömyyskorvauksen ulkopuolelle; ja (2) hallinnollisten seuraamusten määrääminen työntekijöiden virheellisestä luokittelusta tai ilmoittamatta jätetyistä työttömyyskorvauksista työntekijöille.edellyttää, että työministeriön kaikki virastot, hallintoelimet tai osastot ilmoittavat havaitsemistaan työnantajan tekemistä työntekijän virheellisistä luokitteluista ministeriön työllisyysstandardihallinnolle (Employment Standards Administration, ESA). Valtuuttaa ESA:n ilmoittamaan tällaiset tiedot Internal Revenue Servicelle (IRS).</w:t>
      </w:r>
    </w:p>
    <w:p>
      <w:r>
        <w:rPr>
          <w:b/>
        </w:rPr>
        <w:t xml:space="preserve">Tulos</w:t>
      </w:r>
    </w:p>
    <w:p>
      <w:r>
        <w:t xml:space="preserve">Lakiehdotus Fair Labor Standards Act -lain muuttamiseksi siten, että työnantajat velvoitetaan pitämään kirjaa muista kuin työntekijöistä, jotka tekevät työtä tai palveluja korvausta vastaan, ja säätämään erityisrangaistus työnantajille, jotka luokittelevat työntekijät virheellisesti muiksi kuin työntekijöiksi, sekä muihin tarkoituksiin.</w:t>
      </w:r>
    </w:p>
    <w:p>
      <w:r>
        <w:rPr>
          <w:b/>
        </w:rPr>
        <w:t xml:space="preserve">Esimerkki 6.4468</w:t>
      </w:r>
    </w:p>
    <w:p>
      <w:r>
        <w:t xml:space="preserve">ITIN Reform Act of 2012 - Muuttaa Internal Revenue Code -lakia siten, että valtiovarainministeri voi myöntää yksilöllisen veronmaksajan tunnistenumeron (ITIN) yksityishenkilölle vain, jos kyseinen yksityishenkilö: 1) jättää ITIN-hakemuksen henkilökohtaisesti Internal Revenue Servicen (IRS) veronmaksajien avustuskeskuksessa vaadittujen asiakirjojen kanssa tai 2) jättää hakemuksen henkilökohtaisesti Yhdysvaltojen ulkopuolella IRS:n työntekijälle tai ministerin nimeämälle edustustolle Yhdysvaltojen diplomaatti- tai konsuliedustustossa vaadittujen asiakirjojen kanssa. Vapautetaan näistä vaatimuksista: (1) Yhdysvaltain asevoimien jäsenenä olevan veronmaksajan puoliso tai huollettavana olevat henkilöt, joilla ei ole sosiaaliturvatunnusta, ja 2) ulkomailla asuvat ulkomaalaiset, jotka hakevat verosopimusetuja.</w:t>
      </w:r>
    </w:p>
    <w:p>
      <w:r>
        <w:rPr>
          <w:b/>
        </w:rPr>
        <w:t xml:space="preserve">Tulos</w:t>
      </w:r>
    </w:p>
    <w:p>
      <w:r>
        <w:t xml:space="preserve">Vuoden 1986 Internal Revenue Code of 1986 -lain muuttaminen siten, että ITIN-tunnuksen hakijoiden edellytetään jättävän hakemuksensa henkilökohtaisesti veronmaksajien avustuskeskuksissa, ja muihin tarkoituksiin.</w:t>
      </w:r>
    </w:p>
    <w:p>
      <w:r>
        <w:rPr>
          <w:b/>
        </w:rPr>
        <w:t xml:space="preserve">Esimerkki 6.4469</w:t>
      </w:r>
    </w:p>
    <w:p>
      <w:r>
        <w:t xml:space="preserve">Boys Town Centennial Commemorative Coin Act - Ohjaa valtiovarainministeriä lyömään ja laskemaan liikkeeseen enintään 350 000 yhden dollarin kolikkoa isä Flanaganin Boys Townin perustamisen satavuotisjuhlan kunniaksi.Vaatii, että kolikoiden suunnittelun on oltava vertauskuvallinen Boys Townin, yhden Yhdysvaltojen suurimman voittoa tavoittelemattoman lastenhoitojärjestön, 100-vuotisen toiminnan kannalta.Sallii tällaisten kolikoiden liikkeeseenlaskun vain 1. tammikuuta 2017 ja 31. joulukuuta 2018 välisenä aikana.Vaatii, että kaikkiin tällaisiin kolikoihin sisältyy 10 dollarin lisämaksu kolikkoa kohti.Vaatii, että kaikki ministeriön kolikoiden myynnistä saamat lisämaksut maksetaan Boys Townille: (1) Boys Townin toiminnan edistämiseen ja tukemiseen ja (2) lasten ja perheiden hoitamiseen ja auttamiseen huono-osaisissa yhteisöissä eri puolilla Amerikkaa.</w:t>
      </w:r>
    </w:p>
    <w:p>
      <w:r>
        <w:rPr>
          <w:b/>
        </w:rPr>
        <w:t xml:space="preserve">Tulos</w:t>
      </w:r>
    </w:p>
    <w:p>
      <w:r>
        <w:t xml:space="preserve">Lakiehdotus Boys Townin satavuotisjuhlavuoden kunniaksi lyötävän kolikon lyömisestä ja muista syistä.</w:t>
      </w:r>
    </w:p>
    <w:p>
      <w:r>
        <w:rPr>
          <w:b/>
        </w:rPr>
        <w:t xml:space="preserve">Esimerkki 6.4470</w:t>
      </w:r>
    </w:p>
    <w:p>
      <w:r>
        <w:t xml:space="preserve">Capitol Police Retention, Recruitment, and Authorization Act of 2002 - (Sec. 2) Edellyttää, että Capitol Police Board korottaa viidellä prosentilla Capitol Police -poliisin upseerien ja jäsenten vuotuista peruskorvausta lukuun ottamatta sitä, että kapteenin arvoa ylempien upseerien osalta korotus tehdään hallituksen harkintansa mukaan määrittelemällä prosentilla (kuitenkin enintään viisi prosenttia).(3 §) Valtuuttaa johtokunnan maksamaan uusille nimitetyille upseereille, jäsenille ja työntekijöille korvauksen, joka ylittää alhaisimman muuten sovellettavan korvausasteen, mutta ei ylitä muuten sovellettavan peruskorvauksen vuotuista enimmäisastetta.(4 §) Muuttaa vuoden 2002 hätätilalain (Emergency Supplemental Act, 2002) siten, että se tarjoaa lisäkorvauksen kullekin Capitolin poliisin päällystölle, joka on määrätty Capitolin poliisin päällikön nimeämään muuhun erikoistehtävään. (5 §) Edellyttää, että hallitus soveltaa vuosittain eikä palkkakausittain rajoituksia niiden palkkioiden määrään, jotka päällystö ja jäsenet voivat ansaita hätätilanteiden aikana (hallituksen määrittelemänä). Sovelletaan takautuvasti 11. syyskuuta 2001 tai sen jälkeen suoritettuihin työtunteihin.(6 §) Kehotetaan johtokuntaa säätämään, että jos upseeri tai jäsen on ollut kolme vuotta Capitolin poliisin palveluksessa (ottaen huomioon kaikki ajanjaksot ennen tämän lain voimaantuloa, sen aikana tai sen jälkeen), hän saa kahdeksan tuntia vuosilomaa palkanmaksukautta kohti.(7 kohta) edellyttää, että neuvosto perustaa tietyin edellytyksin opintotuen korvausohjelman, jolla autetaan poliiseja ja jäseniä lainvalvontaan liittyvissä korkeakoulukustannuksissa. rajoittaa tällaisen korvauksen 3 000 dollariin vuodessa. Valtuuttaa johtokunnan maksamaan kullekin osallistujalle enintään 500 dollarin suuruisen kertaluonteisen bonuksen, kun kyseinen opintojakso on suoritettu.(8 §) Valtuuttaa johtokunnan maksamaan enintään 500 dollarin suuruisen kertaluonteisen bonuksen jokaiselle upseerille, jäsenelle tai siviilihenkilölle, joka rekrytoi uuden upseerin tai jäsenen. Poissulkee tällaisen palkkion piiristä upseerit, jäsenet tai siviilihenkilöt, jotka suorittavat rekrytointitoimia osana virkatehtäviään. Kielletään tällaisen palkkion maksaminen, kunnes rekrytoitu henkilö on suorittanut vaaditun koulutuksen.(9 §) Vaaditaan, että Capitolin poliisin tietyille määrärahatileille talletetaan kaikki varat: 1) omaisuuden myynnistä saaduista tuloista; 2) Capitolin poliisin omaisuuden vahingoittumisesta tai katoamisesta maksettavista korvauksista, mukaan lukien vakuutusmaksut tai Capitolin poliisin upseerin tai siviilihenkilöstön suorittamat maksut tällaisista vahingonkorvauksista; ja 3) liittovaltion muun yksikön tai osavaltion tai paikallishallinnon suorittamista korvauksista Capitolin poliisin antamasta avusta.(10. pykälä) Rajoittaa Yhdysvaltain Capitolin poliisin kokoaikaisten virkojen kokonaismäärän (mukaan lukien jäsenet ja siviilihenkilöt) 1 981:een. (11. pykälä) Edellyttää, että virkamiesten ja jäsenten ampuma-aseiden hävittämisessä noudatetaan hallituksen antamia ja kongressin tiettyjen valiokuntien hyväksymiä määräyksiä.(12. pykälä) Sallii poliisin, joka työskentelee poliisikoiran kanssa ja vastaa sen hoidosta työajan ulkopuolella, käyttää virallista Capitolin poliisin ajoneuvoa, kun koira on hänen mukanaan matkustaakseen poliisin asuinpaikan ja palveluspaikan välillä ja suorittaakseen muutoin virkatehtäviä (12. pykälä). 13) ilmaisee kongressin näkemyksen siitä, että päällikön olisi pyrittävä mahdollisimman suuressa määrin Capitolin poliisin tehtävän mukaisesti käyttämään poliisin henkilöstöresursseja ja muita resursseja tavalla, joka maksimoi yksittäisten virkamiesten mahdollisuudet: (1) saada koulutusta sekä hankkia ja ylläpitää taitoja poliisin kaikkien tehtäviensä osa-alueilla; ja (2) kiertää säännöllisesti eri virkojen ja tehtävien välillä, jotta virkamiesten taitoja ja kykyjä voidaan hyödyntää täysimääräisesti, lisätä heidän työnsä houkuttelevuutta ja varmistaa korkein mahdollinen valmiustila.(14 §) Hyväksytään määrärahat.</w:t>
      </w:r>
    </w:p>
    <w:p>
      <w:r>
        <w:rPr>
          <w:b/>
        </w:rPr>
        <w:t xml:space="preserve">Tulos</w:t>
      </w:r>
    </w:p>
    <w:p>
      <w:r>
        <w:t xml:space="preserve">Ohjata Capitolin poliisijohtokuntaa toteuttamaan toimia, joilla edistetään Capitolin poliisin nykyisten virkamiesten ja jäsenten pysyvyyttä ja uusien virkamiesten ja jäsenten rekrytointia Capitolin poliisiin, ja muihin tarkoituksiin.</w:t>
      </w:r>
    </w:p>
    <w:p>
      <w:r>
        <w:rPr>
          <w:b/>
        </w:rPr>
        <w:t xml:space="preserve">Esimerkki 6.4471</w:t>
      </w:r>
    </w:p>
    <w:p>
      <w:r>
        <w:t xml:space="preserve">Laajennetaan koskemaan kaikkia ryhmäkanteiden sarjoja, jotka johtuvat saman perintätoiminnan harjoittajan samoista rikkomuksista, nykyistä rajoitusta, joka koskee perintätoiminnan harjoittajan lisävahinkovastuun kokonaismäärää, joka voidaan myöntää kantajalle, jos ryhmäkanne on menestyksekäs ja sillä pyritään saamaan aikaan vastuu vaatimustenvastaisesta perintätoiminnan harjoittajasta, joka ei ole noudattanut vaatimuksia.  Kielletään perimästä kuluttajalta asianajokuluja, jotka ovat kertyneet sen jälkeen, kun kuluttaja on kieltäytynyt perintätoimiston tarjoamasta sovintoratkaisusta, jos kuluttajalle myönnetty lopullinen tuomio on pienempi kuin kyseinen tarjous.Suojaa perintätoimiston vastuusta, jos se noudattaa vilpittömässä mielessä liittovaltion tai osavaltion siviiliprosessisääntöjä.Vapauttaa tietyistä perintää koskevista tiedonantovelvollisuuksista sellaiset asuntolainanhoitajat, joiden maksuhäiriöisten velkojen perintä on toissijaista liittovaltioon liittyvien kiinnelainojen hoitoon nähden, joiden vakuudeksi on asetettu ensisijainen panttioikeus.  Edellytetään, että tällaiset asuntolainanhoitajat toimittavat velalliselle tietyt vahvistuslausunnot ennen velan maksun nopeuttamista.</w:t>
      </w:r>
    </w:p>
    <w:p>
      <w:r>
        <w:rPr>
          <w:b/>
        </w:rPr>
        <w:t xml:space="preserve">Tulos</w:t>
      </w:r>
    </w:p>
    <w:p>
      <w:r>
        <w:t xml:space="preserve">Vuoden 1999 laki luottokustannusten vähentämisestä</w:t>
      </w:r>
    </w:p>
    <w:p>
      <w:r>
        <w:rPr>
          <w:b/>
        </w:rPr>
        <w:t xml:space="preserve">Esimerkki 6.4472</w:t>
      </w:r>
    </w:p>
    <w:p>
      <w:r>
        <w:t xml:space="preserve">Preserving Rehabilitation Innovation Centers Act of 2013 - Muuttaa sosiaaliturvalain XVIII osaston (Medicare), jotta terveys- ja terveysministeriö (HHS) voi tutkia, pitäisikö sairaalahoidon kuntoutuspalveluista maksettavaa prospektiivista maksua korottaa, joka muutoin maksettaisiin kuntoutusinnovaatiokeskukselle, jotta katettaisiin kuntoutuksesta aiheutuvat lisäkustannukset: (1) tavaroiden ja palvelujen toimittaminen tutkimusta tekeville henkilöille ja 2) lääketieteellisen koulutuksen tarjoaminen. Vaatii, että tutkimuksessa määritetään myös tällaisen korotuksen määrä, jos ministeri katsoo, että se on suositeltavaa. </w:t>
      </w:r>
    </w:p>
    <w:p>
      <w:r>
        <w:rPr>
          <w:b/>
        </w:rPr>
        <w:t xml:space="preserve">Tulos</w:t>
      </w:r>
    </w:p>
    <w:p>
      <w:r>
        <w:t xml:space="preserve">Vuoden 2013 laki kuntoutusalan innovaatiokeskusten säilyttämisestä (Preserving Rehabilitation Innovation Centers Act of 2013)</w:t>
      </w:r>
    </w:p>
    <w:p>
      <w:r>
        <w:rPr>
          <w:b/>
        </w:rPr>
        <w:t xml:space="preserve">Esimerkki 6.4473</w:t>
      </w:r>
    </w:p>
    <w:p>
      <w:r>
        <w:t xml:space="preserve">Puerto Rico Supplemental Nutrition Assistance Program Restoration Act of 2012 - Muuttaa vuoden 2008 elintarvike- ja ravitsemuslakia (joka tunnettiin aiemmin nimellä Food Stamp Act of 1977) seuraavasti: (1) sisällyttää Puerto Rico osavaltion määritelmään lisäravintoapuohjelman (SNAP, aiemmin food stamp) kelpoisuutta varten ja (2) poistaa Puerto Rico konsolidoidusta tukipakettiohjelmasta tällä lailla tehtyjen muutosten voimaantulopäivänä.säädetään Puerto Ricossa sijaitsevien elintarvikkeiden vähittäismyymälöiden hakemuksesta ja hyväksymisestä ohjelmaan osallistumista varten.</w:t>
      </w:r>
    </w:p>
    <w:p>
      <w:r>
        <w:rPr>
          <w:b/>
        </w:rPr>
        <w:t xml:space="preserve">Tulos</w:t>
      </w:r>
    </w:p>
    <w:p>
      <w:r>
        <w:t xml:space="preserve">Muutetaan vuoden 2008 elintarvike- ja ravitsemuslakia siten, että Puerto Ricoa voidaan kohdella samalla tavalla kuin useita osavaltioita kyseisen lain mukaisen lisäravintoapuohjelman toteuttamisessa.</w:t>
      </w:r>
    </w:p>
    <w:p>
      <w:r>
        <w:rPr>
          <w:b/>
        </w:rPr>
        <w:t xml:space="preserve">Esimerkki 6.4474</w:t>
      </w:r>
    </w:p>
    <w:p>
      <w:r>
        <w:t xml:space="preserve">Safe Teen and Novice Driver Uniform Protection Act of 2005 (STANDUP Act) - Valtuuttaa liikenneministerin myöntämään kannustavia avustuksia osavaltioille, joissa on asteittaista ajokorttilainsäädäntöä, joka koskee myös alle 21-vuotiaita aloittelevia kuljettajia: (1) kolmivaiheinen ajokorttiprosessi (mukaan lukien oppilaslupavaihe ja välivaihe ennen rajoittamattoman ajokortin myöntämistä); (2) yöajokielto oppilaslupa- ja välivaiheen aikana; (3) kielto (oppilaslupa- ja välivaiheen aikana) käyttää moottoriajoneuvoa, jossa on useampi kuin yksi alle 21-vuotias muu kuin perheenjäsenen matkustaja, jos ajoneuvossa ei ole 21-vuotiasta tai sitä vanhempaa kuljettajaa; ja (4) kaikki muut vaatimukset, joita ministeri voi edellyttää.Ohjaa ministeriä pidättämään tietyn määrän liittovaltion tiemäärärahoja valtioilta, jotka eivät noudata tämän lain vaatimuksia.</w:t>
      </w:r>
    </w:p>
    <w:p>
      <w:r>
        <w:rPr>
          <w:b/>
        </w:rPr>
        <w:t xml:space="preserve">Tulos</w:t>
      </w:r>
    </w:p>
    <w:p>
      <w:r>
        <w:t xml:space="preserve">Lakiehdotus kuljettajien turvallisuutta koskevien avustusten myöntämisestä valtioille, joiden ajokorttilainsäädäntö täyttää tietyt vähimmäisvaatimukset.</w:t>
      </w:r>
    </w:p>
    <w:p>
      <w:r>
        <w:rPr>
          <w:b/>
        </w:rPr>
        <w:t xml:space="preserve">Esimerkki 6.4475</w:t>
      </w:r>
    </w:p>
    <w:p>
      <w:r>
        <w:t xml:space="preserve">Crop Insurance Improvement Act of 1999 - Muuttaa Federal Crop Insurance Act -lakia tuotantokustannusvakuutuksen sallimiseksi ja sen perusteiden vahvistamiseksi. Vahvistetaan erityiset tuoton määritysperusteet tietyille tuottajille, jotka ovat ottaneet käyttöön vuoroviljelykäytännöt, mukaan lukien kolmen vuoden todellista tuotantohistoriaa koskeva vaatimus. Muuttaa maatalousmarkkinoiden siirtymälakia vakuuttamattomien viljelykasvien katastrofiapuohjelman osalta seuraavasti: (1) sallitaan samankaltaisten viljelykasvien tai hyödykelajikkeiden katsominen yhdeksi tukikelpoiseksi viljelykasviksi; 2) vaaditaan viljelytiedotteiden vuosittaista toimittamista; 3) lisätään vakuutusturvaa; 4) tarjotaan yksilöllistä tukea ilman pinta-alavahinkovaatimuksia; 5) poistetaan luonnonkatastrofien aiheuttamia tappioita koskeva vaatimus, joka koskee estetyn istutuksen tuen myöntämistä; 6) tarkistetaan tuoton määrittelyä koskevia säännöksiä; 7) vahvistetaan uusia viljelykasveja koskevat maksusäännökset; ja 8) vahvistetaan palvelumaksu.</w:t>
      </w:r>
    </w:p>
    <w:p>
      <w:r>
        <w:rPr>
          <w:b/>
        </w:rPr>
        <w:t xml:space="preserve">Tulos</w:t>
      </w:r>
    </w:p>
    <w:p>
      <w:r>
        <w:t xml:space="preserve">Vuoden 1999 laki satovakuutuksen parantamisesta</w:t>
      </w:r>
    </w:p>
    <w:p>
      <w:r>
        <w:rPr>
          <w:b/>
        </w:rPr>
        <w:t xml:space="preserve">Esimerkki 6.4476</w:t>
      </w:r>
    </w:p>
    <w:p>
      <w:r>
        <w:t xml:space="preserve">Nevada Mining Townsite Conveyance Act of 2012 - Ohjaa sisäministeriä siirtämään Bureau of Land Managementin (BLM) välityksellä toimivan sisäministeriön (Bureau of Land Management) kautta niille piirikunnille, joissa ne sijaitsevat, kaikki Yhdysvaltojen osuudet tietyistä Esmeraldan ja Nyen piirikunnissa, Nevadassa sijaitsevista kaivoskaupunkialueista. Alueen vastaanottavan piirikunnan on luovutettava alue uudelleen kaikille, joilla on pätevä intressi alueeseen. Vaaditaan, että pätevän edun osoittamiseksi vaatimuksen esittäjän on täytynyt asua alueella vähintään 15 vuotta välittömästi ennen voimaantuloa. Kielletään piirikuntaa tunnustamasta vaatimusta, joka on jätetty yli 10 vuotta voimaantulon jälkeen.Vaaditaan kaikkien historiallisten ja kulttuuristen resurssien säilyttämistä ja suojelua luovutetuilla tai uudelleen luovutetuilla alueilla.</w:t>
      </w:r>
    </w:p>
    <w:p>
      <w:r>
        <w:rPr>
          <w:b/>
        </w:rPr>
        <w:t xml:space="preserve">Tulos</w:t>
      </w:r>
    </w:p>
    <w:p>
      <w:r>
        <w:t xml:space="preserve">Varmistetaan tiettyjen julkisten maiden luovuttaminen Bureau of Land Managementin lainkäyttövaltaan kuuluville alueille Nevadan historiallisilla kaivospaikkakunnilla ja niiden ympäristössä sekä muihin tarkoituksiin.</w:t>
      </w:r>
    </w:p>
    <w:p>
      <w:r>
        <w:rPr>
          <w:b/>
        </w:rPr>
        <w:t xml:space="preserve">Esimerkki 6.4477</w:t>
      </w:r>
    </w:p>
    <w:p>
      <w:r>
        <w:t xml:space="preserve">Military Base Security Act - edellyttää, että puolustusministeri kehittää New Jerseyssä ja yhdessä tai useammassa muussa osavaltiossa tai muulla alueella pilotti- ja esittelyohjelman, jolla kehitetään ja tutkitaan politiikkoja, menettelyjä ja käytäntöjä, joilla parannetaan sotilaslaitosten rakentamiseen, kunnostamiseen, huoltoon ja korjaamiseen käytettävien puolustusalan alihankkijoiden ja alihankkijoiden turvallisuustasoa, luotettavuutta, laatua ja taloudellista tehokkuutta. Ohjaa ministeriä tarkastelemaan osana tällaista ohjelmaa: (1) turvallisuusselvitysmenettelyt; ja (2) sopimus- ja hankintamenettelyt.</w:t>
      </w:r>
    </w:p>
    <w:p>
      <w:r>
        <w:rPr>
          <w:b/>
        </w:rPr>
        <w:t xml:space="preserve">Tulos</w:t>
      </w:r>
    </w:p>
    <w:p>
      <w:r>
        <w:t xml:space="preserve">Perustetaan New Jerseyssä ja muualla kokeilu- ja esittelyohjelma, jonka tarkoituksena on parantaa sotilaslaitosten turvallisuutta ja puolustusalan urakoitsijoiden ja aliurakoitsijoiden laatua.</w:t>
      </w:r>
    </w:p>
    <w:p>
      <w:r>
        <w:rPr>
          <w:b/>
        </w:rPr>
        <w:t xml:space="preserve">Esimerkki 6.4478</w:t>
      </w:r>
    </w:p>
    <w:p>
      <w:r>
        <w:t xml:space="preserve">Broadband Competition and Incentives Act of 2001 - Muuttaa Claytonin lakia siten, että Bell-operaattoriyhtiötä tai sen tytäryhtiötä kielletään tarjoamasta interLATA-palveluja missä tahansa alueensa osavaltiossa 24. huhtikuuta 2001 jälkeen voimaan tulleiden, vuoden 1934 viestintälakiin sisältyviin BOC:eja koskeviin säännöksiin tehtyjen muutosten nojalla, ellei oikeusministeriö päätä, että kyseisellä BOC:llä ei ole markkinavoimaa langallisten puhelinvaihteiden tarjoamisessa kyseisessä osavaltiossa. katsoo, että BOC:llä on markkinavoimaa, jos se tarjoaa palveluja yli 85 prosentille kyseisen osavaltion yritys- tai kotitaloustilaajista silloin, kun se pyytää Attorney Generalia tekemään tällaisen määrityksen.Kielletään osavaltiota tai poliittista osastoa määräämästä: 1) syrjiviä veroja laajakaistapalveluista tai 2) veroa tai maksua, joka määrätään teleoperaattoreille tai niiden tytäryhtiöille, muille kuin vakiintuneille paikallisverkko-operaattoreille ja niiden tytäryhtiöille, julkisten väylien käytöstä ja joka on korkeampi kuin vero tai maksu, joka määrätään vakiintuneille paikallisverkko-operaattoreille tai niiden tytäryhtiöille julkisten väylien käytöstä.Valtuuttaa oikeusministeriön myöntämään suoria lainoja tai lainatakauksia tukikelpoisille laajakaistapalvelujen tarjoajille laajakaistapalvelujen käyttöönoton rahoittamiseksi tukikelpoisissa maaseutuyhteisöissä ja alipalvelualueilla. Kieltää oikeusministeriä ottamasta huomioon hakijoiden käyttämään ehdotettua teknologiaa. Sallii valtakunnansyyttäjän ottaa vakuusoikeuden omaisuuteen tai tulovirtoihin rahoitetun omaisuuden kattamiseksi.</w:t>
      </w:r>
    </w:p>
    <w:p>
      <w:r>
        <w:rPr>
          <w:b/>
        </w:rPr>
        <w:t xml:space="preserve">Tulos</w:t>
      </w:r>
    </w:p>
    <w:p>
      <w:r>
        <w:t xml:space="preserve">Clayton Act -lain muuttaminen sen varmistamiseksi, että kilpailulakeja sovelletaan paikallisiin puhelinmonopoleihin, ja muihin tarkoituksiin.</w:t>
      </w:r>
    </w:p>
    <w:p>
      <w:r>
        <w:rPr>
          <w:b/>
        </w:rPr>
        <w:t xml:space="preserve">Esimerkki 6.4479</w:t>
      </w:r>
    </w:p>
    <w:p>
      <w:r>
        <w:t xml:space="preserve">Great Lakes Nutrient Removal Assistance Act - Muuttaa liittovaltion vesien pilaantumisen valvontaa koskevaa lakia (joka tunnetaan yleisesti nimellä Clean Water Act) siten, että ympäristönsuojeluviraston (EPA) hallintovirkamies perustaisi ohjelman, jolla myönnetään avustuksia Illinois'lle, Indianalle, Michiganille, Minnesotalle, New Yorkille, Ohiolle, Pennsylvanialle ja Wisconsinille sekä näiden osavaltioiden kunnille, jotta ne voisivat päivittää tukikelpoisia kunnallisia jätevedenpuhdistamoja ravinteiden poistotekniikoilla. Hallinnoijaa vaaditaan asettamaan etusijalle sellaiset laitokset, joissa ravinteiden poistotekniikan parantaminen: (1) vähentäisivät ravinnekuormitusta eniten päästökohdissa, 2) johtaisivat suurimpiin ympäristöhyötyihin Suurten järvien järjestelmässä ja 3) auttaisivat saavuttamaan vuonna 2012 tehdyn Suurten järvien vedenlaatusopimuksen liitteessä neljä esitetyt ravinteita koskevat tavoitteet. Määritellään &amp;quot;tukikelpoiseksi&amp;quot; laitos, joka: (1) jonka sallittu suunnittelukapasiteetti on vähintään 500 000 gallonan vuosittainen keskimääräinen jätevesimäärä päivässä, ja 2) joka sijaitsee Suurten järvien järjestelmässä missä tahansa näistä valtioista. Liittovaltion osuus ei saa ylittää 55:tä prosenttia tällaisten laitosten parantamisen kokonaiskustannuksista.</w:t>
      </w:r>
    </w:p>
    <w:p>
      <w:r>
        <w:rPr>
          <w:b/>
        </w:rPr>
        <w:t xml:space="preserve">Tulos</w:t>
      </w:r>
    </w:p>
    <w:p>
      <w:r>
        <w:t xml:space="preserve">Suurten järvien ravinteiden poistamisen tukilaki (Great Lakes Nutrient Removal Assistance Act)</w:t>
      </w:r>
    </w:p>
    <w:p>
      <w:r>
        <w:rPr>
          <w:b/>
        </w:rPr>
        <w:t xml:space="preserve">Esimerkki 6.4480</w:t>
      </w:r>
    </w:p>
    <w:p>
      <w:r>
        <w:t xml:space="preserve">ALS-rekisterilaki - Muuttaa kansanterveyspalvelulakia siten, että terveys- ja terveyspalvelujen ministeri, joka toimii tautien valvonta- ja ehkäisykeskusten (CDC) johtajan välityksellä, velvoitetaan: (1) kehittämään järjestelmän tietojen keräämiseksi amyotrofisesta lateraaliskleroosista (ALS) ja muista motoneuronisairauksista, jotka voidaan sekoittaa ALS:ään, diagnosoida virheellisesti ALS:ksi tai jotka voivat kehittyä ALS:ksi; ja (2) perustamaan kansallisen rekisterin tällaisten tietojen keräämistä ja tallentamista varten.Ministeriä pyydetään perustamaan johtajan välityksellä kansallisen ALS-rekisterin neuvoa-antava komitea, jonka tehtävänä on tarkastella tietoja ja antaa ministerille suosituksia, jotka koskevat 1) rekisterin kehittämistä ja ylläpitoa, 2) rekisteriin sisällytettävien tietojen tyyppiä, 3) tietojen keruutapaa, 4) tällaisten tietojen käyttöä ja saatavuutta ja 5) sellaisten ensisijaisesti liikehermosoluihin vaikuttavia sairauksia ja häiriöitä koskevien tietojen keräämistä, joita pidetään olennaisina ALS:n tutkimisen ja parantamisen edistämiseksi. Sallii johtajan välityksellä toimivan ministerin myöntää avustuksia julkisille tai yksityisille voittoa tavoittelemattomille yhteisöille ja tehdä sopimuksia ja yhteistyösopimuksia niiden kanssa ALS:ää ja muita liikehermosolujen sairauksia koskevien tietojen keräämiseksi, analysoimiseksi ja raportoimiseksi.Velvoittaa johtajan välityksellä toimivan ministerin: (1) yksilöimään, hyödyntämään, laajentamaan ja koordinoimaan olemassa olevia tieto- ja seurantajärjestelmiä, tutkimuksia, rekistereitä ja muita liittovaltion kansanterveys- ja ympäristöinfrastruktuureja aina kun se on mahdollista; ja (2) antamaan neuvoa-antavan komitean suositteleman ALS-tiedon tutkimuskäyttöoikeuden tavalla, joka suojaa yksityisyyden suojaa.Sihteeri varmistaa, että epidemiologiset ja muunlaiset tiedot ovat kansallisten terveysinstituuttien (NIH, National Institutes of Health) ja veteraaniasioiden ministeriön saatavilla.Valtuutetaan määrärahat vuosiksi FY2008-FY2012.</w:t>
      </w:r>
    </w:p>
    <w:p>
      <w:r>
        <w:rPr>
          <w:b/>
        </w:rPr>
        <w:t xml:space="preserve">Tulos</w:t>
      </w:r>
    </w:p>
    <w:p>
      <w:r>
        <w:t xml:space="preserve">Kansanterveyslain muuttaminen amyotrofisen lateraaliskleroosin rekisterin perustamiseksi.</w:t>
      </w:r>
    </w:p>
    <w:p>
      <w:r>
        <w:rPr>
          <w:b/>
        </w:rPr>
        <w:t xml:space="preserve">Esimerkki 6.4481</w:t>
      </w:r>
    </w:p>
    <w:p>
      <w:r>
        <w:t xml:space="preserve">Child Custody Protection Act of 2017 Tällä lakiehdotuksella muutetaan liittovaltion rikoslakia siten, että alaikäisen tietoinen kuljettaminen osavaltion rajan yli abortin saamiseksi ilman, että alaikäisen asuinvaltion vanhempien osallistumista koskeva laki täyttyy, on rikos. Vanhempien osallistumista koskeva laki edellyttää vanhempien suostumusta tai ilmoitusta tai oikeudellista lupaa, jotta alaikäinen voi tehdä abortin.  Lain rikkojalle voidaan määrätä rikosoikeudellisia seuraamuksia: sakko, enintään vuoden vankeusrangaistus tai molemmat. Lakiehdotuksessa säädetään poikkeuksesta, joka koskee aborttia, joka on välttämätön sellaisen alaikäisen hengen pelastamiseksi, jonka henki on vaarassa fyysisen häiriön, sairauden tai tilan vuoksi. Lakiehdotuksessa kielletään ja määrätään rikosoikeudellisia seuraamuksia henkilölle, joka syyllistyy insestiin alaikäisen kanssa ja kuljettaa alaikäisen tietoisesti osavaltion rajan yli abortin saamiseksi.</w:t>
      </w:r>
    </w:p>
    <w:p>
      <w:r>
        <w:rPr>
          <w:b/>
        </w:rPr>
        <w:t xml:space="preserve">Tulos</w:t>
      </w:r>
    </w:p>
    <w:p>
      <w:r>
        <w:t xml:space="preserve">Lapsen huoltajuuden suojelua koskeva vuoden 2017 laki</w:t>
      </w:r>
    </w:p>
    <w:p>
      <w:r>
        <w:rPr>
          <w:b/>
        </w:rPr>
        <w:t xml:space="preserve">Esimerkki 6.4482</w:t>
      </w:r>
    </w:p>
    <w:p>
      <w:r>
        <w:t xml:space="preserve">Vuoden 2008 laki koulujen turvallisuuden parantamisesta - I osasto: Muuttaa vuoden 1968 Omnibus Crime Control and Safe Streets Act -lakia siten, että osavaltioille, kunnille ja intiaaniheimoille myönnettäviä vastaavia avustuksia voidaan käyttää julkisten peruskoulujen ja keskiasteen koulujen turvallisuuden parantamiseen: (1) valvontalaitteiden asentamiseen ja käyttöön kouluissa; (2) turvallisuustoimenpiteiden kehittämiseen ja toteuttamiseen oppilaiden suojelemiseksi terrori-iskun tai muun vaaratilanteen sattuessa; ja (3) vihjelinjojen tai vihjepuhelinten perustamiseen mahdollisesti vaarallisista oppilaista ja tilanteista, mukaan lukien vaaralliset olosuhteet, ilmoittamista varten.korottaa liittovaltion enimmäisosuutta ohjelman kustannuksista 50 prosentista 80 prosenttiin.edellyttää, että oikeusministeriön apuviraston johtaja ja opetusministeri perustavat virastojen välisen työryhmän kehittämään ja julkaisemaan neuvoa-antavia koulujen turvallisuutta koskevia ohjeita.Edellytetään, että avustuksen hakijat liittävät hakemuksiinsa koulutuspäällikön ja yleisen syyttäjän tai muun lainvalvontaviranomaisen johtavan virkamiehen allekirjoittaman raportin, jossa todistetaan, että rahoitettavat turvallisuustoimenpiteet 1) parantavat tehokkaasti koulujen turvallisuutta, 2) sopivat kokonaisvaltaiseen lähestymistapaan kouluväkivallan ehkäisemiseksi ja 3) vastaavat yksilöllisesti kunkin koulun tarpeita, jossa ne on tarkoitus toteuttaa.Valtuutetaan määrärahat tällaista avustusohjelmaa varten vuosiksi FY2009-FY2010. II osasto: Korkeakoulutuksen turvallisuuden parantaminen - Muutetaan vuoden 1965 korkeakoulutuslakia siten, että jokainen korkeakoulu, joka osallistuu johonkin kyseisen lain IV osaston (Opiskelijoiden tuki) mukaiseen ohjelmaan, on velvollinen: (1) suoritettava vuosittain kampuksen turvallisuusarviointi yhteistyössä paikallisten lainvalvontaviranomaisten kanssa; ja 2) laadittava ja pantava täytäntöön kampuksen hätätilannesuunnitelma, jossa käsitellään kattavasti erilaisia hätätilanteita, mukaan lukien luonnonkatastrofit, aktiiviset ampumatilanteet ja terrorismi.</w:t>
      </w:r>
    </w:p>
    <w:p>
      <w:r>
        <w:rPr>
          <w:b/>
        </w:rPr>
        <w:t xml:space="preserve">Tulos</w:t>
      </w:r>
    </w:p>
    <w:p>
      <w:r>
        <w:t xml:space="preserve">Peruskoulujen, keskiasteen koulujen ja korkeakoulujen turvallisuuden parantaminen.</w:t>
      </w:r>
    </w:p>
    <w:p>
      <w:r>
        <w:rPr>
          <w:b/>
        </w:rPr>
        <w:t xml:space="preserve">Esimerkki 6.4483</w:t>
      </w:r>
    </w:p>
    <w:p>
      <w:r>
        <w:t xml:space="preserve">Perustetaan New Bedford Whaling National Historical Park (New Bedfordin valaanpyyntiä käsittelevä kansallinen historiallinen puisto) New Bedfordiin, Massachusettsin osavaltioon, jota hallinnoidaan kansallisen puistojärjestelmän yksikkönä.  Vaatii, että menot koostuvat seuraavista:  (1) yksi dollari liittovaltion varoja jokaista neljää dollaria muiden kuin liittovaltion varojen määrää kohden tämän lain nojalla tehtyjen yhteistyösopimusten osalta; ja 2) muut kuin liittovaltion varat, jotka vastaavat liittovaltion varoja kävijä- ja tulkkauslaitosten osalta (muut kuin käyttö- ja ylläpitokustannukset). Sisäministeriä vaaditaan toimittamaan tietyille kongressin valiokunnille puiston yleinen hallintosuunnitelma ja panemaan se täytäntöön.  Valtuuttaa määrärahat.  Rajoittaa määrärahoja, jotka voidaan myöntää vierailu- ja tulkkauslaitoksiin sekä opastus- ja opastuskyltteihin.  Kielletään tämän lain nojalla hyväksyttyjen määrärahojen käyttö Schooner Ernestinan toimintaan tai ylläpitoon ja rajoitetaan liittovaltion varojen määrää, joka voidaan käyttää vuosittain Schooner Ernestinan tulkitsemis- ja koulutusohjelmiin tämän lain nojalla myönnettävien yhteistyöavustusten mukaisesti.</w:t>
      </w:r>
    </w:p>
    <w:p>
      <w:r>
        <w:rPr>
          <w:b/>
        </w:rPr>
        <w:t xml:space="preserve">Tulos</w:t>
      </w:r>
    </w:p>
    <w:p>
      <w:r>
        <w:t xml:space="preserve">New Bedford Whaling National Historical Parkin perustaminen New Bedfordiin, Massachusettsiin, ja muihin tarkoituksiin.</w:t>
      </w:r>
    </w:p>
    <w:p>
      <w:r>
        <w:rPr>
          <w:b/>
        </w:rPr>
        <w:t xml:space="preserve">Esimerkki 6.4484</w:t>
      </w:r>
    </w:p>
    <w:p>
      <w:r>
        <w:t xml:space="preserve">Domestic Fuels Act of 2012 - Muuttaa kiinteän jätteen hävittämislakia siten, että siinä säädetään, että kukaan ei ole vastuussa minkään liittovaltion, osavaltion tai paikallisen lain nojalla eikä mikään rahoitusvakuuden antaja voi evätä korvausvaatimuksen maksamista, koska maanalainen varastosäiliö, maanalainen varastosäiliöjärjestelmä tai siihen liittyvä jakelulaitteisto ei ole yhteensopiva moottoriajoneuvossa, maantieajoneuvossa tai moottorissa käytettävän polttoaineen tai polttoaineen lisäaineen kanssa, jos tällainen säiliö tai laitteisto on todettu yhteensopivaksi tämän lain nojalla annettujen ohjeiden ja asetusten mukaisesti.Ohjaa ympäristönsuojeluviraston (EPA) hallintoviranomaista antamaan asetuksia, joissa vahvistetaan standardit sen määrittämiseksi, ovatko maanalaiset varastosäiliöt ja -järjestelmät sekä niihin liittyvät jakelulaitteet yhteensopivia minkä tahansa polttoaineen tai polttoaineen lisäaineen kanssa, jonka hallintoviranomainen tai laki on hyväksynyt ja rekisteröinyt käytettäväksi moottoriajoneuvossa tai moottorissa tai muussa kuin maantieajoneuvossa, moottorissa tai laitteessa.katsoo, että säiliöt, järjestelmät ja laitteet, jotka kansallisesti tunnustettu testauslaboratorio on listannut yhteensopiviksi tällaisen polttoaineen tai polttoaineen lisäaineen kanssa tämän lain voimaantulopäivänä, ovat yhteensopivia tällaisten määräysten mukaisesti.muuttaa Clean Air Act -lakia siten, että tällaista polttoainetta myyvää henkilöä, joka noudattaa näitä määräyksiä, kielletään olemasta vastuussa liittovaltion, osavaltion tai paikallisen lain nojalla, jos: (1) itsepalveluostaja syöttää tällaista polttoainetta ajoneuvoon, moottoriin tai laitteeseen, jota varten polttoainetta ei ole hyväksytty kyseisen lain mukaisesti; tai (2) tällaisen polttoaineen syöttäminen mitätöi tällaisten ajoneuvojen, moottoreiden tai laitteiden valmistajan myöntämän takuun. Suojan ulkopuolelle jätetään: 1) henkilö, joka myy liikennepolttoainetta eikä noudata hallintoviranomaisen hyväksymiä polttoainevirheitä koskevia säännöksiä, ja 2) henkilö, joka tahallisesti käyttää polttoainetta väärin. tai osavaltion tuomioistuimessa siviilikanteen tai -menettelyn nostamista tai ylläpitämistä sellaista yksikköä vastaan, joka on mukana minkä tahansa hyväksytyn tuotteen, sen komponentin tai seoksen tai moottoriajoneuvon, moottorin tai muun kuin tieliikenteeseen käytettävän laitteen suunnittelussa, valmistuksessa, myynnissä tai jakelussa, vahingonkorvauksen, vähentämisen, hyvityksen, sakkojen, rangaistusten tai muiden helpotusten saamiseksi, jotka johtuvat siitä, että tällainen tuote on otettu käyttöön moottoriajoneuvossa, moottorissa tai muussa kuin tieliikenteeseen käytettävässä laitteessa. Edellytetään, että vireillä olevat kanteet hylätään ennakolta. Määritellään "hyväksytty tuote" liikennepolttoaineeksi tai polttoaineen lisäaineeksi, joka on rekisteröity liittovaltion lainsäädännön mukaisesti, tai liikennepolttoaineeksi tai polttoaineen lisäaineeksi, joka sisältää uusiutuvaa polttoainetta ja joka on liittovaltion lainsäädännön mukaisesti tarkoitettu tuotavaksi osavaltioiden väliseen kauppaan.Kielletään pitämästä hyväksyttyä tuotetta, tällaisen tuotteen komponenttia tai seosainetta viallisena tuotteena, jos se ei riko hallintoviranomaisen Clean Air Act -lain nojalla asettamaa valvontaa tai kieltoa, joka koskee sen ominaisuutta tai komponentteja.</w:t>
      </w:r>
    </w:p>
    <w:p>
      <w:r>
        <w:rPr>
          <w:b/>
        </w:rPr>
        <w:t xml:space="preserve">Tulos</w:t>
      </w:r>
    </w:p>
    <w:p>
      <w:r>
        <w:t xml:space="preserve">Lakiehdotus tiettyjen polttoaineiden ja polttoaineen lisäaineiden suunnitteluun, valmistukseen, myyntiin, myyntiin tarjoamiseen, markkinoille saattamiseen tai käyttöön perustuvien korvausvaatimusten korvausvastuun suojaamiseksi ja muihin tarkoituksiin.</w:t>
      </w:r>
    </w:p>
    <w:p>
      <w:r>
        <w:rPr>
          <w:b/>
        </w:rPr>
        <w:t xml:space="preserve">Esimerkki 6.4485</w:t>
      </w:r>
    </w:p>
    <w:p>
      <w:r>
        <w:t xml:space="preserve">Säädetään, että vuoden 1938 Fair Labor Standards Act -lain lapsityövoimaa koskevien säännösten hallinnoinnissa ja täytäntöönpanossa 16- ja 17-vuotiaat henkilöt saavat lastata materiaaleja romupaperipaalainaamoihin tai paperilaatikkopuristimiin, jotka täyttävät seuraavat vaatimukset: 1) American National Standards Institute -laitoksen voimassa olevat turvallisuusstandardit ja 2) muut erityiset standardit, jotka koskevat päälle- ja poiskytkentöjä ja työntekijöille annettavaa ilmoitusta, mutta eivät saa käyttää niitä eivätkä purkaa niitä niistä. Työnantajien on raportoitava työministeriölle alle 18-vuotiaiden työntekijöiden loukkaantumisista (jotka vaativat muuta kuin ensiapua) ja kuolemantapauksista, jotka johtuvat siitä, että he ovat joutuneet kosketuksiin romupaperipaalaus- tai paperilaatikkopuristimen kanssa sen lastauksen, käytön tai purkamisen aikana. Laissa säädetään siviilioikeudellisista seuraamuksista tämän lain rikkomisesta. Tässä laissa säädetään, että tämä laki ei vaikuta oppisopimuskoulutettavia ja opiskelijoita koskevaan poikkeukseen.</w:t>
      </w:r>
    </w:p>
    <w:p>
      <w:r>
        <w:rPr>
          <w:b/>
        </w:rPr>
        <w:t xml:space="preserve">Tulos</w:t>
      </w:r>
    </w:p>
    <w:p>
      <w:r>
        <w:t xml:space="preserve">Sallitaan vuoden 1938 Fair Labor Standards Act -lain lapsityövoimaa koskevien säännösten soveltamisalaan kuuluvien ja alle 18-vuotiaiden alaikäisten lastata materiaaleja paalaimiin ja tiivistyslaitteisiin, jotka täyttävät asianmukaiset American National Standards Institute -standardisoimislaitoksen suunnittelun turvallisuusstandardit.</w:t>
      </w:r>
    </w:p>
    <w:p>
      <w:r>
        <w:rPr>
          <w:b/>
        </w:rPr>
        <w:t xml:space="preserve">Esimerkki 6.4486</w:t>
      </w:r>
    </w:p>
    <w:p>
      <w:r>
        <w:t xml:space="preserve">Seniors Mental Health Access Improvement Act of 2001 - Muuttaa sosiaaliturvalain XVIII osastoa (Medicare) siten, että avioliitto- ja perheterapeuttien ja mielenterveysneuvojien palvelut katetaan Medicaren B-osasta (Supplementary Medical Insurance).</w:t>
      </w:r>
    </w:p>
    <w:p>
      <w:r>
        <w:rPr>
          <w:b/>
        </w:rPr>
        <w:t xml:space="preserve">Tulos</w:t>
      </w:r>
    </w:p>
    <w:p>
      <w:r>
        <w:t xml:space="preserve">Lakiehdotus sosiaaliturvalain XVIII osaston muuttamisesta avioliitto- ja perheterapeuttien ja mielenterveysneuvojien palvelujen kattamiseksi Medicare-ohjelman B-osassa ja muihin tarkoituksiin.</w:t>
      </w:r>
    </w:p>
    <w:p>
      <w:r>
        <w:rPr>
          <w:b/>
        </w:rPr>
        <w:t xml:space="preserve">Esimerkki 6.4487</w:t>
      </w:r>
    </w:p>
    <w:p>
      <w:r>
        <w:t xml:space="preserve">Port Security Improvements Act of 2003 - antaa sisäisen turvallisuuden ministeriön käyttöön kunkin sataman turvatoimien parantamiseen kunkin seuraavan viiden verovuoden aikana 30 prosenttia kussakin satamassa kerättyjen tullien määrän ja sataman turvakustannusten välisestä erotuksesta. Vaatii sen ministeriön ministeriä, jonka alaisuudessa rannikkovartiosto toimii, antamaan 1) vuoden kuluessa lopulliset määräykset biometrisistä kuljetusten turvakorteista ja 2) määräykset, joissa vahvistetaan kansalliset vähimmäisturvavaatimukset kullekin Yhdysvaltojen satamalle, kullekin Yhdysvaltojen sataman laitokselle ja kullekin Yhdysvaltojen satamaan saapuvalle alukselle.</w:t>
      </w:r>
    </w:p>
    <w:p>
      <w:r>
        <w:rPr>
          <w:b/>
        </w:rPr>
        <w:t xml:space="preserve">Tulos</w:t>
      </w:r>
    </w:p>
    <w:p>
      <w:r>
        <w:t xml:space="preserve">Rahoituksen tarjoaminen satamien turvallisuuden parantamiseen ja muihin tarkoituksiin.</w:t>
      </w:r>
    </w:p>
    <w:p>
      <w:r>
        <w:rPr>
          <w:b/>
        </w:rPr>
        <w:t xml:space="preserve">Esimerkki 6.4488</w:t>
      </w:r>
    </w:p>
    <w:p>
      <w:r>
        <w:t xml:space="preserve">Ninth Circuit Court of Appeals Reorganization Act of 1997 - Jakaa nykyisen U.S. yhdeksännen piirin muutoksenhakutuomioistuin seuraaviin kahteen piiriin: 1) yhdeksäs piiri, joka koostuu Arizonasta, Kaliforniasta, Havaijista, Nevadasta, Guamista ja Pohjois-Mariaanien saarista, koostuu 19 tuomarista ja pitää sääntömääräiset istunnot San Franciscossa ja Los Angelesissa; ja 2) kahdestoista piiri, joka koostuu Alaskasta, Idahosta, Montanasta, Oregonista ja Washingtonista, koostuu seitsemästä tuomarista ja pitää sääntömääräiset istunnot Portlandissa ja Seattlessa. Määrää entisen yhdeksännen piirin piirituomarit jompaankumpaan kahdesta uudesta piiristä heidän virka-asemansa perusteella siten, että vanhemmat tuomarit voivat valita tehtävänsä.</w:t>
      </w:r>
    </w:p>
    <w:p>
      <w:r>
        <w:rPr>
          <w:b/>
        </w:rPr>
        <w:t xml:space="preserve">Tulos</w:t>
      </w:r>
    </w:p>
    <w:p>
      <w:r>
        <w:t xml:space="preserve">Vuoden 1997 laki yhdeksännen piirin muutoksenhakutuomioistuimen uudelleenjärjestelystä (Ninth Circuit Court of Appeals Reorganization Act of 1997)</w:t>
      </w:r>
    </w:p>
    <w:p>
      <w:r>
        <w:rPr>
          <w:b/>
        </w:rPr>
        <w:t xml:space="preserve">Esimerkki 6.4489</w:t>
      </w:r>
    </w:p>
    <w:p>
      <w:r>
        <w:t xml:space="preserve">Public Safety Officers' Benefits Improvement Act of 2016 Tällä lakiehdotuksella muutetaan vuoden 1968 Omnibus Crime Control and Safe Streets Act -lakia (Omnibus Crime Control and Safe Streets Act of 1968) tarkistamalla Public Safety Officers' Benefits (PSOB) -ohjelman vaatimuksia. (PSOB-ohjelma tarjoaa kuolemantapaus-, työkyvyttömyys- ja koulutusetuuksia julkisten turvallisuuspalveluiden virkamiehille ja virkatehtävissä kuolleiden tai loukkaantuneiden julkisten turvallisuuspalveluiden virkamiesten eloonjääneille). Siinä valtuutetaan oikeusministeriön oikeusapuvirasto (Bureau of Justice Assistance, BJA) laatimaan PSOB-ohjelmaa koskevat säännöt, määräykset ja menettelyt, jotka perustuvat toisen liittovaltion viraston kehittämiin standardeihin. Määritellessään hakijan oikeutta kuolemantapauksen tai työkyvyttömyyden perusteella maksettaviin etuuksiin BJA:n on annettava huomattava painoarvo osavaltion, paikallisen tai liittovaltion viraston esittämille todisteille ja tosiseikoille. BJA:n on myös julkaistava ja päivitettävä tietoja vireillä olevista hakemuksista ja raportoitava kongressille jätetyistä kuolemantapausta, työkyvyttömyyttä ja koulutusetuuksia koskevista hakemuksista. Tässä pykälässä jatketaan ikärajaa, joka koskee kuolemantapausta, työkyvyttömyyttä tai koulutusetuuksia koskevaa PSOB-hakemusta, joka on hyväksytty yli vuoden kuluttua hakemuksen jättämispäivästä. BJA:n on pyrittävä hankkimaan tarvittavat asiakirjat sen määrittämiseksi, onko hakija oikeutettu kuolemantapaukseen, työkyvyttömyyteen tai koulutusetuuksiin. Jos se ei voi määrittää kelpoisuutta, koska kolmannelta osapuolelta (esim. julkiselta virastolta) ei ole saatavissa asiakirjoja, BJA voi hylätä hakemuksen vasta sen jälkeen, kun se on käyttänyt tutkintakeinoja, myös haasteita, tietojen hankkimiseksi. Lakiehdotuksessa luodaan kumottavissa oleva olettama siitä, että julkisesta turvallisuudesta vastaava virkamies toimi asianmukaisesti loukkaantumis- tai kuolinhetkellä ja että mikään tietty rajoitus (esim. vapaaehtoinen päihtymys loukkaantumis- tai kuolinhetkellä) ei estä kuolemantapauksen tai työkyvyttömyyskorvauksen maksamista. BJA voi kumota olettamuksen selkeällä ja vakuuttavalla näytöllä, joka osoittaa päinvastaista.</w:t>
      </w:r>
    </w:p>
    <w:p>
      <w:r>
        <w:rPr>
          <w:b/>
        </w:rPr>
        <w:t xml:space="preserve">Tulos</w:t>
      </w:r>
    </w:p>
    <w:p>
      <w:r>
        <w:t xml:space="preserve">Vuoden 2016 laki julkisen turvallisuuden virkamiesten etuuksien parantamisesta (Public Safety Officers' Benefits Improvement Act of 2016)</w:t>
      </w:r>
    </w:p>
    <w:p>
      <w:r>
        <w:rPr>
          <w:b/>
        </w:rPr>
        <w:t xml:space="preserve">Esimerkki 6.4490</w:t>
      </w:r>
    </w:p>
    <w:p>
      <w:r>
        <w:t xml:space="preserve">Protecting Access to Safe Mortgages Act - Muuttaa Federal National Mortgage Association Charter Act -lakia ja Federal Home Loan Mortgage Corporation Act -lakia korottaakseen 1) Federal National Mortgage Associationille (Fannie Mae) ja 2) Federal Home Loan Mortgage Corporationille (Freddie Mac) asetettuja asuntoluottosalkun rajoituksia.Kehottaa asunto- ja kaupunkikehitysministeriön (HUD) liittovaltion asuntoyhteisöjen valvontaviraston (Office of Federal Housing Enterprise Oversight, OFHEO) johtajaa poistamaan 1) Fannie Maen suostumussopimuksen kasvurajoitussäännöksen ja 2) Freddie Macin kirjeessä kuvatun vapaaehtoisen tilapäisen kasvurajoituksen. 50 prosenttia tällaisesta salkun kasvusta on käytettävä lainoihin, joiden korko on tarkistettu tai tarkistetaan uudelleen kesäkuun 2005 ja joulukuun 2009 välillä.</w:t>
      </w:r>
    </w:p>
    <w:p>
      <w:r>
        <w:rPr>
          <w:b/>
        </w:rPr>
        <w:t xml:space="preserve">Tulos</w:t>
      </w:r>
    </w:p>
    <w:p>
      <w:r>
        <w:t xml:space="preserve">Lakiehdotus, jolla korotetaan väliaikaisesti korkeita kustannuksia aiheuttavilla alueilla myönnettävien lainojen raja-arvoja ja Freddie Maciin ja Fannie Maeen sovellettavia salkkukattoja, jotta voidaan tarjota tarvittava rahoitus ulosmittausten hillitsemiseksi helpottamalla riskiriskissä olevien subprime-lainojen ottajien jälleenrahoitusta turvallisiin prime-lainoihin, säilyttämällä likviditeetti asuntolainamarkkinoilla ja muihin tarkoituksiin.</w:t>
      </w:r>
    </w:p>
    <w:p>
      <w:r>
        <w:rPr>
          <w:b/>
        </w:rPr>
        <w:t xml:space="preserve">Esimerkki 6.4491</w:t>
      </w:r>
    </w:p>
    <w:p>
      <w:r>
        <w:t xml:space="preserve">Ohjaa sihteeriä: (1) kehittämään vapaaehtoisen mallikoulutusohjelman lastenhoitopalvelujen tarjoajien työntekijöille; (2) asettamaan Head Start -virastojen ja lastenhoitopalvelujen tarjoajien saataville tällaista mallikoulutusohjelmaa varten kehitetyn koodin; ja (3) antamaan teknistä apua tällaisille virastoille ja palveluntarjoajille mallin toteuttamiseksi. valtuuttaa määrärahat.</w:t>
      </w:r>
    </w:p>
    <w:p>
      <w:r>
        <w:rPr>
          <w:b/>
        </w:rPr>
        <w:t xml:space="preserve">Tulos</w:t>
      </w:r>
    </w:p>
    <w:p>
      <w:r>
        <w:t xml:space="preserve">Early Learning and Opportunity State Grants Act of 2000 (varhaiskasvatusta ja mahdollisuuksia koskeva vuoden 2000 laki)</w:t>
      </w:r>
    </w:p>
    <w:p>
      <w:r>
        <w:rPr>
          <w:b/>
        </w:rPr>
        <w:t xml:space="preserve">Esimerkki 6.4492</w:t>
      </w:r>
    </w:p>
    <w:p>
      <w:r>
        <w:t xml:space="preserve">LIFT-laki (Lyme and Infectious Disease Information and Fairness in Treatment (LIFT) Act) - Perustetaan puutiaisten aiheuttamien sairauksien neuvoa-antava komitea terveys- ja terveysministeriön (HHS) kansliaan. Komitea neuvoo terveysministeriön ministeriä ja apulaisministeriä sekä sosiaaliturvahallinnon (SSA) komissaaria siitä, miten: (1) antaa yleisölle tietoa punkkien välittämiä sairauksia (borrelioosia ja muita tartuntatauteja) koskevista yleisön tarpeista, jotta valtion virastot voivat koordinoida ja suunnitella ja toteuttaa toimintansa tehokkaammin; ja (2) kehittää asiantuntevia vastauksia valitsijaryhmille HHS:n ja SAA:n ponnisteluista ja edistymisestä.Valtuuttaa tautien valvonta- ja ehkäisykeskusten määrärahat: (1) keskittymään parempien diagnostisten välineiden ja testien kehittämiseen, laajentamaan koulutustoimia ja kouluttamaan uudelleen lääkäreitä, lääketieteellisiä lupalautakuntia ja terveydenhuollon vakuutuksenantajia borrelioositapausten seurantamääritelmän epäasianmukaisesta käytöstä potilaiden diagnosoinnissa ja hoidossa; ja (2) tekemään yhteistyötä kansallisten terveysinstituuttien, puolustusministeriön ja muiden asianmukaisten virastojen kanssa punkkien aiheuttamien sairauksien jatkotutkimusta varten, mukaan luettuna ennaltaehkäisevien menetelmien tutkiminen altistumisen vähentämiseksi niille.Kansallisten terveysinstituuttien johtajan on koordinoitava punkkien levittämiä tauteja koskevia toimia ja tutkimusta eri instituuttien välillä, jotta voidaan edistää tutkimusyhteistyötä.</w:t>
      </w:r>
    </w:p>
    <w:p>
      <w:r>
        <w:rPr>
          <w:b/>
        </w:rPr>
        <w:t xml:space="preserve">Tulos</w:t>
      </w:r>
    </w:p>
    <w:p>
      <w:r>
        <w:t xml:space="preserve">Perustetaan punkkien välittämiä tauteja käsittelevä neuvoa-antava komitea ja muihin tarkoituksiin.</w:t>
      </w:r>
    </w:p>
    <w:p>
      <w:r>
        <w:rPr>
          <w:b/>
        </w:rPr>
        <w:t xml:space="preserve">Esimerkki 6.4493</w:t>
      </w:r>
    </w:p>
    <w:p>
      <w:r>
        <w:t xml:space="preserve">Private Security Officer Quality Assurance Act of 1996 - Valtuuttaa yksityisten turvallisuushenkilöstön työnantajien yhdistyksen toimittamaan sormenjäljet tai muut positiiviset tunnistamismenetelmät oikeusministeriölle kaikkien yksityisen turvallisuushenkilöstön valtion lisenssin tai todistuksen hakijoiden tai yksityisen turvallisuushenkilöstön työnantajien rekisteröinnin puolesta.  Valtuuttaa oikeusministeriön:  (1) vaihtaa henkilöllisyys- ja rikosrekisteritietoja osavaltioiden viranomaisten kanssa lupia ja työllistämistä varten; ja (2) antaa tämän lain täytäntöönpanemiseksi tarvittavat määräykset, mukaan lukien toimenpiteet, jotka liittyvät tietojen turvallisuuteen, luottamuksellisuuteen, tarkkuuteen, käyttöön ja levittämiseen sekä tarkastuksiin ja kirjanpitoon.  Asetetaan raportointivaatimukset. Ilmaisee kongressin näkemyksen siitä, että jokaisen osavaltion olisi osallistuttava tällä lailla perustettuun taustatarkastusjärjestelmään.</w:t>
      </w:r>
    </w:p>
    <w:p>
      <w:r>
        <w:rPr>
          <w:b/>
        </w:rPr>
        <w:t xml:space="preserve">Tulos</w:t>
      </w:r>
    </w:p>
    <w:p>
      <w:r>
        <w:t xml:space="preserve">Vuoden 1996 laki yksityisten turvallisuuspalveluiden laadunvarmistuksesta</w:t>
      </w:r>
    </w:p>
    <w:p>
      <w:r>
        <w:rPr>
          <w:b/>
        </w:rPr>
        <w:t xml:space="preserve">Esimerkki 6.4494</w:t>
      </w:r>
    </w:p>
    <w:p>
      <w:r>
        <w:t xml:space="preserve">Iranian Digital Empowerment Act - toteaa, että seuraavien ohjelmistojen ja niihin liittyvien palvelujen vientiä Iraniin ei saa kieltää tai rajoittaa: 1) ohjelmistot ja niihin liittyvät palvelut, joiden avulla Iranin yksityiset kansalaiset voivat kiertää Iranin hallituksen asettamia verkkosensuuri- ja valvontapyrkimyksiä, ja 2) ohjelmistot ja niihin liittyvät palvelut, jotka mahdollistavat Iranin kansalaisten henkilökohtaisen viestinnän.Poissulkee näiden säännösten soveltamisalan ulkopuolelle tällaisten ohjelmistojen ja niihin liittyvien palveluiden viennin Iranin hallitukselle.</w:t>
      </w:r>
    </w:p>
    <w:p>
      <w:r>
        <w:rPr>
          <w:b/>
        </w:rPr>
        <w:t xml:space="preserve">Tulos</w:t>
      </w:r>
    </w:p>
    <w:p>
      <w:r>
        <w:t xml:space="preserve">Tuetaan Iranin kansan demokraattisia pyrkimyksiä parantamalla heidän mahdollisuuksiaan käyttää Internetiä ja viestintäpalveluja.</w:t>
      </w:r>
    </w:p>
    <w:p>
      <w:r>
        <w:rPr>
          <w:b/>
        </w:rPr>
        <w:t xml:space="preserve">Esimerkki 6.4495</w:t>
      </w:r>
    </w:p>
    <w:p>
      <w:r>
        <w:t xml:space="preserve">Drug Addiction Treatment Expansion Act of 2003 - muuttaa Controlled Substances Act -lakia siten, että poistetaan 30 potilaan raja, joka koskee lääkäreitä ryhmäkäytännöissä, jotka voivat luovuttaa tiettyjä huumausaineita ylläpito- tai vieroitushoitoa varten.</w:t>
      </w:r>
    </w:p>
    <w:p>
      <w:r>
        <w:rPr>
          <w:b/>
        </w:rPr>
        <w:t xml:space="preserve">Tulos</w:t>
      </w:r>
    </w:p>
    <w:p>
      <w:r>
        <w:t xml:space="preserve">Valvottavia aineita koskevan lain muuttaminen, jotta voidaan poistaa potilasrajoitus, joka koskee lääkäreiden ryhmävastaanotoilla määräämää huumeriippuvuushoitoa, ja muihin tarkoituksiin.</w:t>
      </w:r>
    </w:p>
    <w:p>
      <w:r>
        <w:rPr>
          <w:b/>
        </w:rPr>
        <w:t xml:space="preserve">Esimerkki 6.4496</w:t>
      </w:r>
    </w:p>
    <w:p>
      <w:r>
        <w:t xml:space="preserve">9/11 Heroes Health Improvement Act of 2006 - edellyttää, että terveys- ja terveysministeriö, joka toimii tautien valvonta- ja ehkäisykeskusten (CDC) johtajan välityksellä, myöntää avustuksia tukikelpoisille yksiköille, jotta ne voivat tarjota lääketieteellistä ja mielenterveysseurantaa, -seurantaa ja -hoitoa henkilöille, joiden terveyteen New Yorkiin ja Pentagoniin 11. syyskuuta 2001 tehdyt iskut ovat vaikuttaneet suoraan. Tukikelpoisia henkilöitä ovat palomiehet, poliisit, ensihoitajat, työntekijät, vapaaehtoiset, asukkaat ja kaikki muut henkilöt, jotka työskentelivät Ground Zerossa, Fresh Killsissä (Staten Islandin palautusalue) tai Pentagonissa tai jotka asuivat tai työskentelivät näiden alueiden läheisyydessä, joiden terveydentila on heikentynyt iskujen seurauksena ja joiden terveydentila on arvioitu lääkärin tai mielenterveysalan ammattilaisen toimesta syyskuun 11. päivän tapahtumiin liittyvien terveysongelmien vuoksi ja jotka tarvitsevat hoitoa tällaisiin ongelmiin. Asetetaan tämän lain soveltamisalaan kuuluvien henkilöiden tärkeysjärjestys.</w:t>
      </w:r>
    </w:p>
    <w:p>
      <w:r>
        <w:rPr>
          <w:b/>
        </w:rPr>
        <w:t xml:space="preserve">Tulos</w:t>
      </w:r>
    </w:p>
    <w:p>
      <w:r>
        <w:t xml:space="preserve">Lakiehdotus avustusohjelman perustamisesta henkilöille, jotka kärsivät edelleen New Yorkissa ja Pentagonissa 11. syyskuuta 2001 tehtyjen iskujen terveysvaikutuksista.</w:t>
      </w:r>
    </w:p>
    <w:p>
      <w:r>
        <w:rPr>
          <w:b/>
        </w:rPr>
        <w:t xml:space="preserve">Esimerkki 6.4497</w:t>
      </w:r>
    </w:p>
    <w:p>
      <w:r>
        <w:t xml:space="preserve">Economic Revitalization Act of 1994 - Muuttaa liittovaltion lakia siten, että siinä asetetaan ehdot, joiden mukaisesti valtiovarainministeri voi:  (1) osallistua ja taata tiettyjen osallistuvien rahoituslaitosten tiettyjen terveiden yritysten lainoja ("hyväksyttyjä lainoja") ja (2) laskea liikkeeseen arvopapereita, joiden vakuutena on ministeriön tätä tarkoitusta varten hankkimien hyväksyttyjen lainojen pooli.</w:t>
      </w:r>
    </w:p>
    <w:p>
      <w:r>
        <w:rPr>
          <w:b/>
        </w:rPr>
        <w:t xml:space="preserve">Tulos</w:t>
      </w:r>
    </w:p>
    <w:p>
      <w:r>
        <w:t xml:space="preserve">Vuoden 1994 laki talouden elvyttämisestä</w:t>
      </w:r>
    </w:p>
    <w:p>
      <w:r>
        <w:rPr>
          <w:b/>
        </w:rPr>
        <w:t xml:space="preserve">Esimerkki 6.4498</w:t>
      </w:r>
    </w:p>
    <w:p>
      <w:r>
        <w:t xml:space="preserve">Laki Susquehannan kansallisesta perintöalueesta Tällä lakiehdotuksella perustetaan Pennsylvaniaan Susquehannan kansallinen perintöalue, joka käsittää Lancasterin ja Yorkin piirikunnat.  Susquehanna Heritage Corporation nimetään alueen paikalliseksi koordinointiyksiköksi. Lakiehdotuksessa kielletään yhtiötä käyttämästä liittovaltion varoja kiinteän omaisuuden tai kiinteään omaisuuteen liittyvän edun hankkimiseen.  Yhtiön on laadittava ja toimitettava alueelle hallintasuunnitelma, joka sisältää kuvauksen toimista ja sitoumuksista, jotka toteutetaan perintöalueen luonnon-, historiallisten, maisemallisten ja kulttuuristen resurssien suojelemiseksi, parantamiseksi ja tulkitsemiseksi.  Lakiehdotuksen mukaan sisäasiainministeriön valtuudet antaa alueelle tukea päättyvät 15 vuoden kuluttua. </w:t>
      </w:r>
    </w:p>
    <w:p>
      <w:r>
        <w:rPr>
          <w:b/>
        </w:rPr>
        <w:t xml:space="preserve">Tulos</w:t>
      </w:r>
    </w:p>
    <w:p>
      <w:r>
        <w:t xml:space="preserve">Susquehannan kansallista perintöaluetta koskeva laki</w:t>
      </w:r>
    </w:p>
    <w:p>
      <w:r>
        <w:rPr>
          <w:b/>
        </w:rPr>
        <w:t xml:space="preserve">Esimerkki 6.4499</w:t>
      </w:r>
    </w:p>
    <w:p>
      <w:r>
        <w:t xml:space="preserve">Laki maaseudun vesihankkeiden loppuunsaattamisesta Tämä lakiehdotus perustaa Reclamation Rural Water Construction and Settlement Implementation Fund -rahaston, joka koostuu Rural Water Project Account -tilistä ja Reclamation Infrastructure and Settlement Implementation Account -tilistä. Valtiovarainministeriö tallettaa näille tileille varainhoitovuosien 2018 ja 2038 välisenä aikana erikseen määritellyt tulot, jotka muutoin talletettaisiin vuoden 1902 reclamation-lailla perustettuun reklamaatiorahastoon. Lakiehdotuksen mukaan sisäasiainministeriö voi käyttää maaseutuvesihankkeiden tilin varoja sellaisten maaseutuvesihankkeiden rakentamisen loppuunsaattamiseen, jotka: 1) on hyväksytty ennen tämän lakiehdotuksen voimaantuloa tai 2) joista on toimitettu toteutettavuustutkimus 27. helmikuuta 2015 mennessä vuoden 2006 maaseutuvesihuoltolain (Rural Water Supply Act of 2006) mukaisesti ja joiden rakentamisen kongressi hyväksyy tämän lakiehdotuksen voimaantulon jälkeen. Sisäasiainministeriö ei saa käyttää rahaston varoja tämän toteuttamiseen ennen kuin on kehitetty: (1) ohjelmallisia tavoitteita, jotka mahdollistaisivat hyväksyttyjen maaseudun vesihankkeiden rakentamisen loppuunsaattamisen niin nopeasti kuin mahdollista ja jotka heijastavat hankkeiden hyväksymisestä annetuissa laeissa määritettyjä painopisteitä; ja (2) rahoituksen priorisointiperusteita, joita käytetään varojen jakamismenetelmänä ja joissa otetaan huomioon tietyt tekijät, mukaan lukien juomaveden tarve asianomaisissa maaseutu- ja heimoyhteisöissä.  Sisäasiainministeriön on käytettävä määritettyjä Reclamation Infrastructure and Settlement Implementation Account -tilin varoja: 1) myöntämään sallitut korvaukset kaikkien sellaisten intiaaniheimon Yhdysvaltoja vastaan esittämien rahavaateiden ratkaisemiseksi, jotka liittyvät siihen, että Yhdysvallat käyttää heimojen maata vesivoiman tuottamiseen; tai 2) saattamaan päätökseen hankkeita ja panemaan täytäntöön kongressin hyväksymiä säännöksiä, joilla ratkaistaan Yhdysvaltojen ja intiaaniheimojen vesioikeuksia koskevat oikeudenkäynnit tai pannaan täytäntöön hyväksyttyjä sopimuksia, joilla rajoitetaan tällaisia oikeuksia.</w:t>
      </w:r>
    </w:p>
    <w:p>
      <w:r>
        <w:rPr>
          <w:b/>
        </w:rPr>
        <w:t xml:space="preserve">Tulos</w:t>
      </w:r>
    </w:p>
    <w:p>
      <w:r>
        <w:t xml:space="preserve">Hyväksytty laki maaseudun vesihankkeiden loppuunsaattamisesta</w:t>
      </w:r>
    </w:p>
    <w:p>
      <w:r>
        <w:rPr>
          <w:b/>
        </w:rPr>
        <w:t xml:space="preserve">Esimerkki 6.4500</w:t>
      </w:r>
    </w:p>
    <w:p>
      <w:r>
        <w:t xml:space="preserve">Renewable Energy Environmental Research Act of 2014 - edellyttää, että National Oceanic and Atmospheric Administration (NOAA) kolmen vuoden kuluessa: (1) laatimaan suunnitelman kattavasta ja integroidusta valtamerta, rannikkoa, Suuria järviä ja ilmakehää koskevasta tiedeohjelmasta, jolla tuetaan uusiutuvien energialähteiden kehittämistä ja älykkäitä verkkotekniikoita; ja (2) perustamaan ohjelma, joka perustuu suunnitelmaan ja joka on suunniteltu keräämään, syntetisoimaan ja jakamaan tietoja tavalla, jota uusiutuvien energialähteiden hankkeita koskevien päätösten tekemisestä vastaavat resurssien hallinnoijat voivat käyttää.  Pyydetään armeijan insinöörijoukkoja, kauppaministeriötä, valtamerienergian hallintavirastoa (Bureau of Ocean Energy Management), mineraalien hallintopalvelua (Minerals Management Service), liittovaltion energiansääntelykomissiota (Federal Energy Regulatory Commission, FERC) ja energiaministeriötä (Department of Energy, DOE) ottamaan nämä tiedot huomioon tehdessään uusiutuvaa energiaa koskevia suunnittelu-, sijoituspaikka- ja lupapäätöksiä. NOAA:ta vaaditaan perustamaan kolmen vuoden kuluessa uusiutuvia energialähteitä koskeva tietokirjasto ja tietoportaali, joka toimii uusiutuvien energialähteiden kehittämiseen liittyvien tietojen poikkihallinnollisena arkistona. Antaa NOAA:lle harkintavallan sallia minkä tahansa avomerellä sijaitsevan etsintä- ja tuotantolaitoksen tehdä yhteisymmärryspöytäkirja, jossa sallitaan avomerellä sijaitsevien alustojen ja infrastruktuurin käyttö NOAA:n nimeämiä meteorologisia ja valtamerenhavainnointiantureita varten valtamerten yhdennetyn havainnointijärjestelmän tukemiseksi. Edellytetään, että antureiden keräämät tiedot ovat helposti saatavilla vaarojen torjuntaa varten sekä kansallisen sääpalvelun, muiden NOAA:n ohjelmien ja suuren yleisön saatavilla.</w:t>
      </w:r>
    </w:p>
    <w:p>
      <w:r>
        <w:rPr>
          <w:b/>
        </w:rPr>
        <w:t xml:space="preserve">Tulos</w:t>
      </w:r>
    </w:p>
    <w:p>
      <w:r>
        <w:t xml:space="preserve">Vuoden 2014 laki uusiutuvan energian ympäristötutkimuksesta</w:t>
      </w:r>
    </w:p>
    <w:p>
      <w:r>
        <w:rPr>
          <w:b/>
        </w:rPr>
        <w:t xml:space="preserve">Esimerkki 6.4501</w:t>
      </w:r>
    </w:p>
    <w:p>
      <w:r>
        <w:t xml:space="preserve">Virginia Ridge and Valley Act of 2005 - nimeää tietyt maat Jefferson National Forestissa, Virginiassa (Brush Mountain ja Brush Mountain East, Seng Mountain ja Raccoon Branch, Stone Mountain, Hunting Camp Creek ja Garden Mountain, Lynn Camp Creek, Mountain Lake Additions, Lewis Fork Addition ja Little Wilson Creek Additions, Shawvers Run Additions, Peters Mountain Addition ja Kimberling Creek Additions) erämaaksi. Nimetään Seng Mountain ja Raccoon Branch sekä Bear Creek kansallisiksi maisema-alueiksi (National Scenic Areas). Perustetaan tällaiset alueet seuraaviin tarkoituksiin: (1) maisemallisen laadun, veden laadun, luonnon ominaispiirteiden ja vesivarojen suojelun ja säilyttämisen varmistamiseksi; (2) villieläinten ja kalojen elinympäristön suojelemiseksi; (3) sellaisten alueiden suojelemiseksi, joissa voi kehittyä vanhojen metsien ominaispiirteitä; ja (4) erilaisten virkistysmahdollisuuksien tarjoamiseksi.Ohjaa maatalousministeriä: (1) hallinnoida näitä alueita tämän lain ja yleisesti kansalliseen metsäjärjestelmään (National Forest System, NFS) sovellettavien lakien ja asetusten mukaisesti; (2) laatia hallintasuunnitelma näille alueille; ja (3) perustaa NFS:n maille polkujen kehittämiseksi vaellus- ja ratsastusreittejä erämaa-alueilla ja ei-motorisoituja virkistysreittejä alueilla. Säännökset koskevat teitä, kasvillisuuden hoitoa, moottoriliikennettä, tulipaloja, hyönteisiä ja tauteja, vettä sekä kaivostoimintaa ja geotermistä vuokrausta.</w:t>
      </w:r>
    </w:p>
    <w:p>
      <w:r>
        <w:rPr>
          <w:b/>
        </w:rPr>
        <w:t xml:space="preserve">Tulos</w:t>
      </w:r>
    </w:p>
    <w:p>
      <w:r>
        <w:t xml:space="preserve">Lakiehdotus, jonka tarkoituksena on nimetä lisää National Forest Systemin maita Virginian osavaltiossa erämaaksi, perustaa Seng Mountainin ja Bear Creekin maisema-alueet, säätää erämaa- ja maisema-alueiden polkusuunnitelmien laatimisesta ja muista tarkoituksista.</w:t>
      </w:r>
    </w:p>
    <w:p>
      <w:r>
        <w:rPr>
          <w:b/>
        </w:rPr>
        <w:t xml:space="preserve">Esimerkki 6.4502</w:t>
      </w:r>
    </w:p>
    <w:p>
      <w:r>
        <w:t xml:space="preserve">Veterans' Compensation Cost-of-Living Adjustment Act of 2005 - korottaa 1. joulukuuta 2005 alkaen veteraanien työkyvyttömyyskorvausta, huollettaville maksettavaa lisäkorvausta, tiettyjen vammaisten veteraanien vaatetusavustusta sekä eloonjääneille puolisoille ja lapsille maksettavaa huolto- ja korvauskorvausta.</w:t>
      </w:r>
    </w:p>
    <w:p>
      <w:r>
        <w:rPr>
          <w:b/>
        </w:rPr>
        <w:t xml:space="preserve">Tulos</w:t>
      </w:r>
    </w:p>
    <w:p>
      <w:r>
        <w:t xml:space="preserve">Lakiehdotus, jolla korotetaan 1. joulukuuta 2005 alkaen palvelusvammaisten veteraanien korvausprosentteja ja tiettyjen vammautuneiden veteraanien eloonjääneiden huollettavuus- ja korvausprosentteja.</w:t>
      </w:r>
    </w:p>
    <w:p>
      <w:r>
        <w:rPr>
          <w:b/>
        </w:rPr>
        <w:t xml:space="preserve">Esimerkki 6.4503</w:t>
      </w:r>
    </w:p>
    <w:p>
      <w:r>
        <w:t xml:space="preserve">Private Property Rights Protection and Government Accountability Act - Tekee minkä tahansa osavaltion tai sen poliittisen osaston, joka toteuttaa julkisen haltuunoton yksityiseen tarkoitukseen osavaltioiden välisessä kaupassa tai vaikuttaa siihen, kelpaamattomaksi liittovaltion talouskehitysvaroihin kymmenen verovuoden ajan.Oikeuttaa tällaisen haltuunoton kohteeksi joutuneen yksityisomaisuuden omistajan kieltävään ja toteavaan oikeussuojaan.</w:t>
      </w:r>
    </w:p>
    <w:p>
      <w:r>
        <w:rPr>
          <w:b/>
        </w:rPr>
        <w:t xml:space="preserve">Tulos</w:t>
      </w:r>
    </w:p>
    <w:p>
      <w:r>
        <w:t xml:space="preserve">Myönnetään määrärahat kauppaministeriölle ja kielletään liittovaltion talouskehitysvarojen myöntäminen osavaltioille, jotka toteuttavat julkisia haltuunottoja yksityisiin tarkoituksiin.</w:t>
      </w:r>
    </w:p>
    <w:p>
      <w:r>
        <w:rPr>
          <w:b/>
        </w:rPr>
        <w:t xml:space="preserve">Esimerkki 6.4504</w:t>
      </w:r>
    </w:p>
    <w:p>
      <w:r>
        <w:t xml:space="preserve">Kylmän sodan vapauden voiton muistoa koskeva laki - edellyttää, että yhteisen esikuntapäällikön puheenjohtaja: (1) suunnittelemaan kunniamerkin, joka tunnetaan nimellä Reagan-Truman Victory in the Cold War Medal; ja (2) myöntämään tällaisen kunniamerkin jokaiselle henkilölle, joka palveli kunniakkaasti asevoimissa kylmän sodan aikana, tunnustuksena näiden henkilöiden panoksesta Yhdysvaltojen voittoon. Varaa tietyt armeijan määrärahat kattamaan kustannukset, joita asevoimille aiheutuu osallistumisesta kylmän sodan päättymisen 10-vuotisjuhlallisuuksiin, jotka järjestetään Washingtonissa 26. joulukuuta 2001. Perustetaan kylmän sodan voittoa käsittelevä komissio, jonka tehtävänä on: (1) tarkastelemaan asevoimien varojen käyttöä ennen niiden osallistumista juhlallisuuksiin; ja (2) suunnittelemaan ja myöntämään mitaleja ja kunniamerkkejä nykyisille ja entisille virkamiehille ja muille henkilöille, joiden toiminta oli elintärkeää Yhdysvaltojen voiton kannalta.</w:t>
      </w:r>
    </w:p>
    <w:p>
      <w:r>
        <w:rPr>
          <w:b/>
        </w:rPr>
        <w:t xml:space="preserve">Tulos</w:t>
      </w:r>
    </w:p>
    <w:p>
      <w:r>
        <w:t xml:space="preserve">Vapauden voiton muistaminen kylmässä sodassa -laki</w:t>
      </w:r>
    </w:p>
    <w:p>
      <w:r>
        <w:rPr>
          <w:b/>
        </w:rPr>
        <w:t xml:space="preserve">Esimerkki 6.4505</w:t>
      </w:r>
    </w:p>
    <w:p>
      <w:r>
        <w:t xml:space="preserve">Early Attention to Nutrition (EATN) Act of 2004 - Muuttaa vuoden 1966 Child Nutrition Act -lakia, jotta voidaan perustaa monialaisia ravitsemusverkostoja osavaltioiden opetusvirastoille myönnettävien avustusten ja kansallisten toimien avulla koululaisten ravitsemusterveyden edistämiseksi.</w:t>
      </w:r>
    </w:p>
    <w:p>
      <w:r>
        <w:rPr>
          <w:b/>
        </w:rPr>
        <w:t xml:space="preserve">Tulos</w:t>
      </w:r>
    </w:p>
    <w:p>
      <w:r>
        <w:t xml:space="preserve">Lakiehdotus vuoden 1966 lasten ravitsemuslain muuttamiseksi siten, että luodaan ryhmäravitsemusverkostoja koululaisten ravitsemusterveyden edistämiseksi.</w:t>
      </w:r>
    </w:p>
    <w:p>
      <w:r>
        <w:rPr>
          <w:b/>
        </w:rPr>
        <w:t xml:space="preserve">Esimerkki 6.4506</w:t>
      </w:r>
    </w:p>
    <w:p>
      <w:r>
        <w:t xml:space="preserve">Valtuuttaa komission tarjoamaan enintään 25 mgd:n lisäkapasiteetin edellä kuvattua käsittelyä varten edellyttäen, että tämän lain nojalla laaditun kattavan suunnitelman tuloksista käy ilmi, että San Diegon ja Tijuanan raja-alueella (raja-alue) tarvitaan lisää jälkikäsittelykapasiteettia, ja että se suosittelee tällaisen kapasiteetin tarjoamista Meksikossa.Velvoittaa ympäristönsuojeluviraston hallintovirkamiehen laatimaan sidosryhmien kanssa kattavan suunnitelman raja-alueen rajat ylittävien jätevesihuoltoon liittyvien ongelmien ratkaisemiseksi.Sallii komission tehdä uuden perussopimuksen pöytäkirjan tai perussopimuksen pöytäkirjan 283 muutoksen tekemisen jälkeen Meksikon laitoksen (ehdotettu Meksikoon rakennettava jätevedenpuhdistuslaitos Meksikossa syntyvien jätevesivirtojen käsittelyä varten, jotka vaikuttavat Yhdysvaltojen ja Meksikon pintavesiin, terveyteen ja turvallisuuteen) omistajan kanssa maksullisen palvelusopimuksen tämän lain jälkikäsittelyä koskevien vaatimusten täyttämiseksi. Pyytää ulkoministeriön päätarkastajaa seuraamaan kyseistä sopimusta ja raportoimaan siitä kongressille.Pyytää ulkoministeriä asettamaan etusijalle neuvottelut ja täytäntöönpanon uudesta sopimuspöytäkirjasta tai sopimuksen pöytäkirjasta 283 tehdystä muutoksesta, jotta tämän lain muut määräykset, joilla puututaan jokien ja valtamerten pilaantumiseen raja-alueella, voidaan panna täytäntöön mahdollisimman pian. Pyytää valtiosihteeriä aloittamaan tällaiset neuvottelut Meksikon kanssa. Edellytetään, että uuteen tai muutettuun sopimuspöytäkirjaan sovelletaan vuoden 1969 kansallisen ympäristöpolitiikkaa koskevan lain (National Environmental Policy Act of 1969) säännöksiä. valtuuttaa määrärahat.</w:t>
      </w:r>
    </w:p>
    <w:p>
      <w:r>
        <w:rPr>
          <w:b/>
        </w:rPr>
        <w:t xml:space="preserve">Tulos</w:t>
      </w:r>
    </w:p>
    <w:p>
      <w:r>
        <w:t xml:space="preserve">Vuoden 2000 laki Tijuana-joen laakson suistoalueiden ja rantojen jätevesien puhdistamisesta (Tijuana River Valley Estuary and Beach Sewage Cleanup Act).</w:t>
      </w:r>
    </w:p>
    <w:p>
      <w:r>
        <w:rPr>
          <w:b/>
        </w:rPr>
        <w:t xml:space="preserve">Esimerkki 6.4507</w:t>
      </w:r>
    </w:p>
    <w:p>
      <w:r>
        <w:t xml:space="preserve">Social Security Number Protection Act of 2006 - Muuttaa sosiaaliturvalain (SSA) II osaston (vanhuus-, eloonjäämis- ja työkyvyttömyysvakuutus) siten, että kuka tahansa henkilö ei saa myydä tai ostaa sosiaaliturvatunnusta tavalla, joka rikkoo Federal Trade Commissionin (FTC) antamaa asetusta.Ohjaa FTC:tä antamaan asetuksia, joilla rajoitetaan tällaisten numeroiden myyntiä ja ostoa sekä tällaiseen myyntiin tai ostoon liittyviä epäreiluja tai petollisia tekoja tai käytäntöjä. Vaatii, että tällaiset määräykset eivät saa olla laajempia kuin on tarpeen: (1) antaa kohtuullinen varmuus siitä, että sosiaaliturvatunnuksia ei käytetä petosten, harhautusten tai rikosten tekemiseen tai helpottamiseen; ja (2) ehkäistä yksilöille aiheutuvan ruumiillisen, henkisen tai taloudellisen vahingon kohtuuton vaara.Edellyttää, että tällaisiin asetuksiin sisällytetään myös poikkeuksia, jotka sallivat sosiaaliturvatunnusten myynnin ja oston siinä määrin kuin se on tarpeen: (1) lainvalvontaan, kansalliseen turvallisuuteen ja kansanterveyteen liittyviin tarkoituksiin; (2) yleisen tietämyksen lisäämiseksi suoritettavaan tutkimukseen tietyin edellytyksin; ja (3) kuluttajaluottojen lailliseen todentamiseen, jos käytetyt numerot on poistettu FTC:n kyseisissä säännöksissä vahvistamien yhtenäisten poistostandardien mukaisesti.Edellytetään poikkeuksia myös tällaisten numeroiden myyntiin ja ostoon siltä osin kuin: 1) se on tarpeen hätätilanteissa yhden tai useamman henkilön terveyden tai turvallisuuden suojelemiseksi; ja 2) se on sopusoinnussa henkilön vapaaehtoisen ja myönteisen kirjallisen suostumuksen kanssa hänen numeronsa myyntiin tai ostoon.Säädetään täytäntöönpanovaatimuksista. Valtuuttaa osavaltiot nostamaan siviilikanteita osavaltion asukkaiden puolesta Yhdysvaltain piirituomioistuimessa: (1) kieltää teko tai käytäntö; (2) valvoa asetuksen noudattamista; (3) saada siviilioikeudellisia seuraamuksia, joiden määrä on 11 000 dollaria rikkomusta kohti, yhteensä enintään 5 miljoonaa dollaria; tai (4) saada muuta asianmukaista oikeudellista ja kohtuullista apua.Valtuuttaa Yhdysvaltain oikeusministeriön käynnistämään rikosoikeudellisen menettelyn tämän lain rikkomisesta.</w:t>
      </w:r>
    </w:p>
    <w:p>
      <w:r>
        <w:rPr>
          <w:b/>
        </w:rPr>
        <w:t xml:space="preserve">Tulos</w:t>
      </w:r>
    </w:p>
    <w:p>
      <w:r>
        <w:t xml:space="preserve">Vahvistetaan liittovaltion hallituksen valtuuksia suojella yksilöitä tietyiltä sosiaaliturvatunnusten ja sosiaaliturvatilinumeroiden myyntiin ja ostoon liittyviltä teoilta ja käytännöiltä sekä muihin tarkoituksiin.</w:t>
      </w:r>
    </w:p>
    <w:p>
      <w:r>
        <w:rPr>
          <w:b/>
        </w:rPr>
        <w:t xml:space="preserve">Esimerkki 6.4508</w:t>
      </w:r>
    </w:p>
    <w:p>
      <w:r>
        <w:t xml:space="preserve">Federal Workforce Restructuring Act of 1993 - Muuttaa liittovaltion virkamieslainsäädäntöä siten, että poistetaan erilaiset rajoitukset työntekijöiden koulutukselle ja annetaan tietyille liittovaltion virastoille lupa perustaa väliaikaisia ohjelmia, joilla tarjotaan valituille työntekijäryhmille kertakorvauksena rahallinen kannustin (joko 25 000 dollaria tai työntekijän eroraha, jos se on pienempi), jotta heitä kannustettaisiin eroamaan vapaaehtoisesti virastosta joko eläkkeelle siirtymisen tai eroamisen kautta, jotta virastojen johtajia voitaisiin auttaa työvoiman uudelleenjärjestelyssä.  Siinä säädetään erokannustimien palauttamisesta, jos työntekijä palaa liittovaltion palvelukseen tietyn ajan kuluessa.  Liittovaltion virastojen on maksettava tietty maksuosuus julkishallinnon eläke- ja työkyvyttömyysrahastoon, joka perustuu jokaisen varhaiseläkkeelle jäävän viraston työntekijän lopulliseen peruspalkkaan. ilmaisee kongressin näkemyksen, että:  (1) toimeenpanovallan henkilöstön määrää olisi vähennettävä vähintään yhdellä kokoaikavastaavalla jokaista kahta työntekijää kohti, joille maksetaan vapaaehtoisen eron kannustimia tämän lain nojalla; ja (2) kunkin viraston olisi mukautettava työllisyystasojaan tämän tuloksen saavuttamiseksi.</w:t>
      </w:r>
    </w:p>
    <w:p>
      <w:r>
        <w:rPr>
          <w:b/>
        </w:rPr>
        <w:t xml:space="preserve">Tulos</w:t>
      </w:r>
    </w:p>
    <w:p>
      <w:r>
        <w:t xml:space="preserve">Vuoden 1993 laki liittovaltion työvoiman rakenneuudistuksesta</w:t>
      </w:r>
    </w:p>
    <w:p>
      <w:r>
        <w:rPr>
          <w:b/>
        </w:rPr>
        <w:t xml:space="preserve">Esimerkki 6.4509</w:t>
      </w:r>
    </w:p>
    <w:p>
      <w:r>
        <w:t xml:space="preserve">Constitutional Rights Oversight Act - Perustetaan terrorismin vastaisen toiminnan ylitarkastajan toimisto riippumattomaksi virastoksi hallituksen toimeenpanovallan alaisuuteen.  Valtuuttaa viraston varmistamaan, että liittovaltion virastojen terrorisminvastaiset toimet toteutetaan perustuslain vaatimusten mukaisesti. Perustetaan terrorisminvastaisen toiminnan päätarkastajan virka, jonka presidentti nimittää ja jolle päätarkastaja raportoi yksin. Päällikkötarkastaja velvoitetaan:  (1) suojella perustuslaillisten oikeuksien ja kansalaisvapauksien väärinkäytöksiltä liittovaltion terrorisminvastaisissa toimissa; ja 2) suorittaa kaikki tarkastuslain mukaiset tehtävät terrorisminvastaisten virastojen osalta. Edellytetään, että liittovaltion virkamiehet, jotka esittävät tuomioistuimelle tai muulle virkamiehelle terrorismin torjuntaa koskevan tarkkailulupapyynnön, toimittavat General Inspector Generalille jäljennöksen tällaisesta pyynnöstä sekä kaikki pyynnön tueksi esitetyt asiakirjat. Valtuuttaa pääinspektorin toimittamaan tuomioistuimelle tai muulle virkamiehelle, joka vastaanottaa tällaisen pyynnön, vastauksen ja mahdolliset ehdotukset asianmukaisiksi toimiksi, joilla varmistetaan sellaisten henkilöiden perustuslailliset oikeudet, joihin pyynnön hyväksyminen todennäköisesti vaikuttaa. Valtuuttaa määrärahat.</w:t>
      </w:r>
    </w:p>
    <w:p>
      <w:r>
        <w:rPr>
          <w:b/>
        </w:rPr>
        <w:t xml:space="preserve">Tulos</w:t>
      </w:r>
    </w:p>
    <w:p>
      <w:r>
        <w:t xml:space="preserve">Laki perustuslaillisten oikeuksien valvonnasta</w:t>
      </w:r>
    </w:p>
    <w:p>
      <w:r>
        <w:rPr>
          <w:b/>
        </w:rPr>
        <w:t xml:space="preserve">Esimerkki 6.4510</w:t>
      </w:r>
    </w:p>
    <w:p>
      <w:r>
        <w:t xml:space="preserve">Privacy Advocate General Act of 2013 - Muuttaa vuoden 1978 Foreign Intelligence Surveillance Act (FISA) -lakia siten, että toimeenpanovallan alalle perustetaan riippumattomana virastona yksityisyyden suojan pääasiamiehen toimisto, jota johtaa yksityisyyden suojan pääasiamies, jonka Yhdysvaltojen pääoikeusasiamies ja vanhempi apulaisoikeusasiamies nimittävät yhdessä seitsemän vuoden toimikaudeksi. Yksityisyyden suojan pääasiamiehen tehtävänä on: (1) toimia vastapuolen asianajajana kaikissa liittovaltion hallituksen FISA:n nojalla tekemissä määräystä tai ohjetta koskevissa hakemuksissa ja kaikissa sertifiointia tai kohdentamismenettelyjä koskevissa tarkistuksissa; ja 2) vastustaa kaikkia liittovaltion hallituksen FISA:n nojalla tekemiä määräystä tai ohjetta koskevia hakemuksia ja kaikkia sertifiointi- tai kohdentamismenettelyjä ja esittää FISA-tuomioistuimessa vastalauseen perusteet, mukaan lukien kaikki perustuslainmukaisuuteen liittyvät väitteet. Valtuuttaa yksityisyyden suojan pääedustajan: (1) pyytää FISA-tuomioistuinta asettamaan tuomioistuimen määräyksen, päätöksen tai lausunnon julkisesti saataville; ja 2) hakea muutosta ja pyytää korkeimmalta oikeudelta certioraria.  Valtuuttaa FISA-tuomarin, joka on hylännyt liittovaltion hallituksen hakemuksen sähköisen valvonnan, fyysisten etsintöjen sekä kynärekisterin ja jäljityslaitteen asentamisen ja käytön sallimiseksi, antamaan väliaikaisen määräyksen, jolla sallitaan tällainen valvonta, etsinnät ja asentaminen, kunnes liittovaltion hallitus valittaa asiasta, jos tuomari toteaa, että: 1) on olemassa perusteltu väite, jonka mukaan tällainen valvonta, etsintä tai asentaminen on sallittua; ja 2) on olemassa poikkeuksellisia olosuhteita ja pakottavia todisteita, jotka osoittavat välittömän sähköisen valvonnan, fyysisten etsintöjen sekä kynärekisterin ja jäljityslaitteen asentamisen olevan tarpeen liittovaltion hallituksen tarkoituksen toteuttamiseksi. Edellytetään, että kaikki tällaisesta sähköisestä tarkkailusta, etsinnöistä ja kynärekisteri- ja jäljityslaitteiden asentamisesta kerätyt tai saadut tiedot tuhotaan, jos hallituksen hakemus hylätään muutoksenhaun yhteydessä.</w:t>
      </w:r>
    </w:p>
    <w:p>
      <w:r>
        <w:rPr>
          <w:b/>
        </w:rPr>
        <w:t xml:space="preserve">Tulos</w:t>
      </w:r>
    </w:p>
    <w:p>
      <w:r>
        <w:t xml:space="preserve">Privacy Advocate General Act of 2013</w:t>
      </w:r>
    </w:p>
    <w:p>
      <w:r>
        <w:rPr>
          <w:b/>
        </w:rPr>
        <w:t xml:space="preserve">Esimerkki 6.4511</w:t>
      </w:r>
    </w:p>
    <w:p>
      <w:r>
        <w:t xml:space="preserve">Phantom Fuels Elimination Act of 2014 - Muuttaa Clean Air Act -lakia uusiutuvien polttoaineiden ohjelman tarkistamiseksi siten, että kehittyneet biopolttoaineet, biomassapohjainen diesel ja selluloosapohjainen biopolttoaine on tuotettava Yhdysvalloissa.   Ohjaa ympäristönsuojeluvirastoa (EPA) vähentämään minkä tahansa sellaisen vuoden osalta, jolloin kehittyneen biopolttoaineen ja biomassapohjaisen dieselin tuotannon ennakoitu määrä on pienempi kuin ohjelman mukaisesti vahvistettu sovellettava määrästandardi, kehittyneen biopolttoaineen ja biomassapohjaisen dieselin määrää, joka on sekoitettava liikennepolttoaineeseen, kyseiselle vuodelle käytettävissä olevaan ennakoituun määrään. Ohjaa Energy Information Administrationia toimittamaan EPA:lle seuraavan vuoden osalta arvion edistyksellisen biopolttoaineen määrästä, joka on tarkoitus myydä tai tuoda markkinoille. Poistaa maissitärkkelysetanoliin sovellettavat ohjelman mukaiset määrälliset standardit.</w:t>
      </w:r>
    </w:p>
    <w:p>
      <w:r>
        <w:rPr>
          <w:b/>
        </w:rPr>
        <w:t xml:space="preserve">Tulos</w:t>
      </w:r>
    </w:p>
    <w:p>
      <w:r>
        <w:t xml:space="preserve">Phantom Fuels Elimination Act of 2014 (laki aavikkopolttoaineiden poistamisesta)</w:t>
      </w:r>
    </w:p>
    <w:p>
      <w:r>
        <w:rPr>
          <w:b/>
        </w:rPr>
        <w:t xml:space="preserve">Esimerkki 6.4512</w:t>
      </w:r>
    </w:p>
    <w:p>
      <w:r>
        <w:t xml:space="preserve">International Space Station Authorization Act of 1995 - Lupaa määrärahoja varainhoitovuoteen 2002 asti National Aeronautics and Space Administrationille (NASA) kansainvälisen avaruusaseman täydelliseen kehittämiseen ja ensimmäiseen toimintaan.  Määrärahojen enimmäismäärä yhdelle varainhoitovuodelle.  Määrärahojen myöntämisen edellytyksenä on, että NASA:n hallintovirkamies vahvistaa, että avaruusaseman talousarvio-, aikataulu- ja tekniset sitoumukset täytetään.  Vaatii raportin kongressille, jos tällaista todistusta ei voida antaa. Valtuuttaa hallintovirkamiehen ostamaan Clear Lake Development Facilityn, jossa sijaitsee Sonny Carterin koulutuslaitos, Texas. Säädetään avaruussukkulaohjelman koordinoinnista avaruusaseman ohjelmatoimiston kanssa. Todetaan, että kansainvälisen avaruusaseman rakentamisen ensisijaisena tavoitteena on Maan kiertoradan taloudellisen kehityksen edistäminen.  Edellytetään asiaan liittyvää kaupallistamisen markkinatutkimusta. ilmaisee kongressin näkemyksen, että kansainvälistä avaruusasemaa koskevaa kustannuskannustinmaksua koskevaa yksittäistä pääurakkaa ja ohjelman hallinnoinnin ja taloudellisen vastuun yhdistämistä yhdeksi avaruusaseman ohjelmatoimistoksi olisi sovellettava koko siviiliavaruusohjelmassa. Vaatii hallintovirkamiestä toimittamaan kongressille vuosittaisen avaruusasemaraportin, johon sisältyy selvitys kaikista Venäjälle suoritetuista maksuista.</w:t>
      </w:r>
    </w:p>
    <w:p>
      <w:r>
        <w:rPr>
          <w:b/>
        </w:rPr>
        <w:t xml:space="preserve">Tulos</w:t>
      </w:r>
    </w:p>
    <w:p>
      <w:r>
        <w:t xml:space="preserve">Kansainvälisen avaruusaseman hyväksymistä koskeva vuoden 1995 laki</w:t>
      </w:r>
    </w:p>
    <w:p>
      <w:r>
        <w:rPr>
          <w:b/>
        </w:rPr>
        <w:t xml:space="preserve">Esimerkki 6.4513</w:t>
      </w:r>
    </w:p>
    <w:p>
      <w:r>
        <w:t xml:space="preserve">End Banking for Human Traffickingers Act of 2017 Tällä lakiehdotuksella muutetaan vuoden 2000 ihmiskaupan ja väkivallan uhrien suojelua koskevaa lakia lisäämällä valtiovarainministeri jäseneksi presidentin ihmiskaupan seurantaa ja torjuntaa käsittelevään virastojen väliseen työryhmään. Työryhmän on esitettävä kongressille suosituksia&amp;nbsp;rahanpesun torjuntaohjelmien tarkistamiseksi siten, että ne kohdistuvat erityisesti ihmiskauppaan liittyvään rahanpesuun. Federal Financial Institutions Examination Councilin&amp;nbsp;on tarkasteltava uudelleen ja tarvittaessa parannettava: 1) koulutusta ja menettelyjä, joilla parannetaan rahanpesun vastaisten ohjelmien kykyä kohdistaa ihmiskauppatoimet, ja 2) menettelyjä, joilla mahdolliset ihmiskauppatapaukset ohjataan asianmukaiselle lainvalvontaviranomaiselle. Oikeusministeriön on raportoitava: (1)&amp;nbsp;ponnisteluista ihmiskauppaan liittyvän rahanpesun poistamiseksi; ja (2) ihmiskauppaan liittyvissä rahanpesutapauksissa tehtyjen tutkimusten, pidätysten, syytteiden ja tuomioiden määrästä.</w:t>
      </w:r>
    </w:p>
    <w:p>
      <w:r>
        <w:rPr>
          <w:b/>
        </w:rPr>
        <w:t xml:space="preserve">Tulos</w:t>
      </w:r>
    </w:p>
    <w:p>
      <w:r>
        <w:t xml:space="preserve">End Banking for Human Traffickers Act of 2017 -laki ihmiskauppiaiden pankkitoiminnan lopettamisesta vuonna 2017</w:t>
      </w:r>
    </w:p>
    <w:p>
      <w:r>
        <w:rPr>
          <w:b/>
        </w:rPr>
        <w:t xml:space="preserve">Esimerkki 6.4514</w:t>
      </w:r>
    </w:p>
    <w:p>
      <w:r>
        <w:t xml:space="preserve">(Tätä toimenpidettä ei ole muutettu sen jälkeen, kun senaatti hyväksyi sen 20. joulukuuta 2010). Kyseisen version tiivistelmä toistetaan tässä.) I osasto: Shark Conservation Act of 2010 - Shark Conservation Act of 2010 - (Sec. 102) Muuttaa aavan meren ajoverkkokalastuksen moratorion suojelua koskevaa lakia siten, että kauppaministeri velvoitetaan kehottamaan kansainvälisiä kalastuksenhoitojärjestöjä, joiden jäsen Yhdysvallat on, hyväksymään hainsuojelutoimenpiteitä, mukaan lukien toimenpiteet, joilla kielletään hain evien (myös pyrstön) poistaminen ja hain ruhon heittäminen mereen. Kehottaa ministeriötä pyrkimään tekemään kansainvälisiä hainsuojelusopimuksia, mukaan lukien evien irrottamisen ja ruhojen hävittämisen kieltävät toimenpiteet, jotka ovat vertailukelpoisia Yhdysvaltojen sopimuksiin nähden, ottaen huomioon erilaiset olosuhteet. Ohjaa ministeriä sisällyttämään hainsuojelutoimenpiteet määritellessään kalastustoimintaa, joka rikkoo kansainvälisiä kalastuksen säilyttämis- ja hoitosopimuksia. Sihteeri velvoitetaan mainitsemaan valtio kahden vuoden välein annettavassa kansainvälistä noudattamista koskevassa kertomuksessa, jos kyseisen valtion kalastusalukset harjoittavat tai ovat harjoittaneet kalastustoimintaa, joka kohdistuu haiden pyyntiin tai pyydystää niitä satunnaisesti niiden lainkäyttövaltaan kuulumattomilla vesillä, eikä kyseinen valtio ole hyväksynyt sääntelyohjelmaa, jossa säädetään haiden säilyttämisestä, mukaan lukien evien poistamista ja ruhojen hävittämistä koskevat kiellot. Vaatii tällaisen luettelon laatimista vuoden kuluessa tämän lain voimaantulosta.(103 §) Muuttaa Magnuson-Stevensin kalastuksen säilyttämistä ja hoitoa koskevaa lakia (Magnuson-Stevens Fishery Conservation and Management Act) siten, että hain evien poistamisen kieltäviä säännöksiä tarkistetaan siten, että kielletyksi teoksi katsotaan: (1) irrottaa hain eviä (pyrstö mukaan luettuna) merellä; (2) pitää evää kalastusaluksella, ellei evä ole luonnostaan kiinnittynyt ruhoon; (3) siirtää evää aluksesta toiseen tai vastaanottaa evää, ellei se ole luonnostaan kiinnittynyt; tai (4) purkaa maihin evää, joka ei ole luonnostaan kiinnittynyt ruhoon, tai purkaa maihin ruhoa, jossa ei ole luonnostaan kiinnittyneitä eviä. Tarkistetaan kalastusalusten hain eviä koskevaa nykyistä kumottavissa olevaa olettamusta koskevaa säännöstä siten, että luodaan kumottavissa oleva olettamus siitä, että jos hain evä (pyrstö mukaan luettuna) on muulla kuin kalastusaluksella ilman, että se on luonnollisesti kiinnittynyt siihen, evä on siirretty kalastusaluksesta sääntöjen vastaisesti.(104 §) Vähennetään vuoden 1986 kalastusta koskevan lain (Interjurisdictional Fisheries Act of 1986) nojalla myönnettäviä lupia varainhoitovuosiksi 2011 ja 2012.II osasto: Kansainvälinen kalastussopimus - Kansainvälisen kalastussopimuksen selventämistä koskeva laki - (Sec. 202) Sallii ministerin ja Uuden Englannin kalastuksenhoitoneuvoston tehdä Yhdysvaltojen ja Kanadan rajat ylittävän kalavarojen jakamista koskevan sopimuksen piiriin kuuluvien kalakantojen osien elvyttämiseksi: (1) ottaa huomioon tällaisen sopimuksen ja sen nojalla tehdyt päätökset määritellessään aikaa liikakalastetun kalastuksen elvyttämiselle; ja (2) ottaa huomioon tällaisen sopimuksen nojalla tehdyt päätökset sellaisen kansainvälisen sopimuksen mukaisina hoitotoimenpiteinä, johon Yhdysvallat osallistuu, määritettäessä, voiko elvyttäminen kestää yli 10 vuotta. Sallii sihteeristön ja neuvoston vahvistaa omilla maantieteellisillä alueillaan oleville kalakantojen osille saalistasot, jotka ylittävät saalistasot, joita muutoin edellytetään Koillisväylän monilajikalastuksen hoitosuunnitelmassa, jos: (III osasto: Erinäiset asiat - (Sec. 1) ylikalastus lopetetaan välittömästi, 2) kalastuskuolevuuden taso takaa elvyttämisen tällaisessa elvytysajassa ja 3) tällaiset saalistasot ovat johdonmukaisia yhteisymmärryksen kanssa. 301) Kielletään pitämästä liittovaltion työntekijöinä lukuun ottamatta tiettyjä määriteltyjä vahingonkorvaus- tai vahingonkorvausvastuita: 1) Länsi- ja Keski-Tyynenmeren laajasti vaeltavien kalakantojen suojelu- ja hoitokomission komission jäseniä, jotka eivät ole Yhdysvaltain hallituksen virkamiehiä tai työntekijöitä; 2) tiettyjä neuvoa-antavien komiteoiden jäseniä; ja 3) muita vuoden 2006 Tyynenmeren valkoturskalain nojalla nimitettyjä henkilöitä. (Nykyisen lain mukaan tällaiset henkilöt ovat liittovaltion työntekijöitä: (1) tiettyjä vahingonkorvaustarkoituksia varten; (2) eettisiä, eturistiriitoja ja korruptiota koskevia vaatimuksia; ja (3) rikos- tai siviilioikeudellisia säädöksiä tai määräyksiä, jotka koskevat liittovaltion työntekijöiden käyttäytymistä kyseisessä ominaisuudessa.) (302 §) Vähentää tieteellisten asiantuntijoiden määrän vuoden 2006 Pacific Whiting Act -lain mukaisessa yhteisessä teknisessä komiteassa kahteen (nykyisin vähintään 6 mutta enintään 12). (303 §) Valtuuttaa ministerin antamaan asetuksia, jotka mahdollistavat kauppaministeriön ja siihen liittyvien virastojen määrärahoja koskevan lain (Department of Commerce and Related Agencies Appropriations Act, 2005) erityissäännöksien nojalla hyväksytyn aluksen korvaamisen tai uudelleenrakentamisen.</w:t>
      </w:r>
    </w:p>
    <w:p>
      <w:r>
        <w:rPr>
          <w:b/>
        </w:rPr>
        <w:t xml:space="preserve">Tulos</w:t>
      </w:r>
    </w:p>
    <w:p>
      <w:r>
        <w:t xml:space="preserve">Aavan meren ajoverkkokalastuksen kieltoa koskevan lain ja Magnuson-Stevensin kalastuksen säilyttämistä ja hoitoa koskevan lain muuttaminen haiden suojelun parantamiseksi.</w:t>
      </w:r>
    </w:p>
    <w:p>
      <w:r>
        <w:rPr>
          <w:b/>
        </w:rPr>
        <w:t xml:space="preserve">Esimerkki 6.4515</w:t>
      </w:r>
    </w:p>
    <w:p>
      <w:r>
        <w:t xml:space="preserve">Lower Premiums Through Reinsurance Act of 2017 Tällä lakiehdotuksella muutetaan Patient Protection and Affordable Care Act -lakia siten, että osavaltio voi hakea rahoitusta jälleenvakuutusohjelmalle tai korkean riskin pooliohjelmalle.  Ohjelmien on täytettävä tietyt kriteerit saadakseen rahoitusta. Lakiehdotuksessa säädetään rahoituksesta varainhoitovuosille 2018 ja 2019.</w:t>
      </w:r>
    </w:p>
    <w:p>
      <w:r>
        <w:rPr>
          <w:b/>
        </w:rPr>
        <w:t xml:space="preserve">Tulos</w:t>
      </w:r>
    </w:p>
    <w:p>
      <w:r>
        <w:t xml:space="preserve">Pienemmät vakuutusmaksut vuoden 2017 jälleenvakuutuslain avulla</w:t>
      </w:r>
    </w:p>
    <w:p>
      <w:r>
        <w:rPr>
          <w:b/>
        </w:rPr>
        <w:t xml:space="preserve">Esimerkki 6.4516</w:t>
      </w:r>
    </w:p>
    <w:p>
      <w:r>
        <w:t xml:space="preserve">Independent Investment Advice Act of 2001 - Muuttaa vuoden 1974 Employee Retirement Income Security Act (ERISA) -lakia siten, että katsotaan täyttävän tietyt vaatimukset (safe harbor) eläkejärjestelyjen rahoittajat ja varainhoitajat, jotka nimeävät ja valvovat tiettyjen kriteerien mukaisesti sijoitusneuvojia työntekijöille, jotka hallinnoivat omia eläketulovarojaan.</w:t>
      </w:r>
    </w:p>
    <w:p>
      <w:r>
        <w:rPr>
          <w:b/>
        </w:rPr>
        <w:t xml:space="preserve">Tulos</w:t>
      </w:r>
    </w:p>
    <w:p>
      <w:r>
        <w:t xml:space="preserve">Lakiehdotus, jolla muutetaan vuoden 1974 Employee Retirement Income Security Act -lain I osastoa siten, että eläkejärjestelyjen rahoittajille vahvistetaan safe harbor -järjestelyt, jotka koskevat sijoitusneuvonantajien nimeämistä ja seurantaa eläketulovarojaan hallinnoivien työntekijöiden osalta.</w:t>
      </w:r>
    </w:p>
    <w:p>
      <w:r>
        <w:rPr>
          <w:b/>
        </w:rPr>
        <w:t xml:space="preserve">Esimerkki 6.4517</w:t>
      </w:r>
    </w:p>
    <w:p>
      <w:r>
        <w:t xml:space="preserve">National Guard and Reservists Debt Relief Act of 2008 - Muuttaa liittovaltion konkurssilakia siten, että konkurssituomioistuin ei saa hylätä tai muuntaa tapausta tarveharkintaan perustuen, kun velallinen: (1) on joko aktiivipalveluksessa Yhdysvaltojen asevoimien palveluksessa tai suorittamassa maanpuolustustehtävää vähintään 90 päivän ajan ja tämän ajanjakson päättymisen jälkeisten 540 päivän aikana; ja (3) kutsuttiin tällaiseen aktiivipalvelukseen tai suoritti tällaista maanpuolustustehtävää 11. syyskuuta 2001 jälkeen asevoimien reserviläisosaston tai kansalliskaartin jäsenenä.Ohjaa Yhdysvaltain valtiontalouden tarkastusviraston (Comptroller General of the United States) tutkimaan ja raportoimaan kongressille siitä, 1) käyttävätkö asevoimien ja kansalliskaartin reservin jäsenet tämän lain mukaisia etuja ja missä määrin he ovat niitä, 2) ovatko he velallisia liittovaltion konkurssitapauksissa, jotka liittyvät olennaisesti palvelukseen, joka oikeuttaa heidät saamaan tämän lain mukaiset etuudet, ja 3) ovatko he velallisia liittovaltion konkurssitapauksissa, jotka liittyvät olennaisesti tällaiseen palvelukseen.Vaaditaan, että tutkimukseen sisällytetään vaikutukset, joita tämän lain soveltamisella on 1) konkurssijärjestelmään, 2) velkojiin ja 3) kyseisten jäsenten velkaantumiskäytäntöihin.</w:t>
      </w:r>
    </w:p>
    <w:p>
      <w:r>
        <w:rPr>
          <w:b/>
        </w:rPr>
        <w:t xml:space="preserve">Tulos</w:t>
      </w:r>
    </w:p>
    <w:p>
      <w:r>
        <w:t xml:space="preserve">Muutetaan Yhdysvaltojen lakikokoelman (United States Code) 11 osasto siten, että 7 luvun mukaisen väärinkäyttöolettaman soveltamisesta vapautetaan rajoitetuksi ajaksi ne asevoimien reserviläiset ja kansalliskaartin jäsenet, jotka on 11. syyskuuta 2001 jälkeen kutsuttu aktiivipalvelukseen tai suorittamaan maanpuolustustehtäviä vähintään 90 päivän ajaksi.</w:t>
      </w:r>
    </w:p>
    <w:p>
      <w:r>
        <w:rPr>
          <w:b/>
        </w:rPr>
        <w:t xml:space="preserve">Esimerkki 6.4518</w:t>
      </w:r>
    </w:p>
    <w:p>
      <w:r>
        <w:t xml:space="preserve">Muutetaan SSA:n II osasto (OASDI) siten, että OASDI-rahastojen edunvalvojien hallituksen vuosikertomukseen on sisällytettävä: (1) arvio vuodesta, jona rahastojen vuotuisten menojen ennustetaan ensimmäisen kerran ylittävän vuotuiset kassatulot (mukaan lukien palkka- ja etuusverotulot); 2) vuotuinen ennakoitujen menojen ja tulojen välinen ylitys jokaisena vuonna, joka jatkuu siihen vuoteen asti, jona ohjelman maksukyvyttömyys ennustetaan toteutuvan; (3) tällaisten ylitysten yhteenlaskettu määrä 75 vuoden ennustejaksolla ja muutos edelliseen vuoteen verrattuna; (4) OASDI-ohjelman alijäämän tai ylijäämän määrä kyseisen jakson viimeisenä vuonna sekä rahastojen yhteenlasketut varat ja rahastoihin sisältyvät rahastoihin sisältymättömät velvoitteet kyseisenä viimeisenä ennustevuotena; (5) määrä, jonka veroja olisi korotettava tai etuuksia vähennettävä, jotta OASDI-ohjelma pysyisi vuosittain rahoituksellisesti tasapainossa sen jälkeen, kun rahastojen kumulatiiviset saldot on käytetty loppuun; (6) miten edellä kohdassa (2) mainitut vuosittaiset määrät muuttuisivat, jos joko verojen korottamista tai etuuksien vähentämistä ohjelman rahoituksellisen tasapainon säilyttämiseksi lykättäisiin viidellä, kymmenellä, 25:llä ja 50:llä vuodella; ja (7) sosiaaliturvatilinpäätösasiakirjoissa kuvattujen OASDI-rahastojen luonne.</w:t>
      </w:r>
    </w:p>
    <w:p>
      <w:r>
        <w:rPr>
          <w:b/>
        </w:rPr>
        <w:t xml:space="preserve">Tulos</w:t>
      </w:r>
    </w:p>
    <w:p>
      <w:r>
        <w:t xml:space="preserve">Sosiaaliturvan tiedonsaantioikeutta koskeva laki</w:t>
      </w:r>
    </w:p>
    <w:p>
      <w:r>
        <w:rPr>
          <w:b/>
        </w:rPr>
        <w:t xml:space="preserve">Esimerkki 6.4519</w:t>
      </w:r>
    </w:p>
    <w:p>
      <w:r>
        <w:t xml:space="preserve">Florida Wetlands Mitigation Banking Study Act of 1996 - Ohjaa armeijaministeriä tutkimaan ja raportoimaan tietyille kongressin valiokunnille ja presidentille lieventämispankkitoiminnan mahdollisuuksista ja ongelmista Floridassa.</w:t>
      </w:r>
    </w:p>
    <w:p>
      <w:r>
        <w:rPr>
          <w:b/>
        </w:rPr>
        <w:t xml:space="preserve">Tulos</w:t>
      </w:r>
    </w:p>
    <w:p>
      <w:r>
        <w:t xml:space="preserve">Florida Wetlands Mitigation Banking Study Act of 1996 (laki Floridan kosteikkojen lieventämisestä)</w:t>
      </w:r>
    </w:p>
    <w:p>
      <w:r>
        <w:rPr>
          <w:b/>
        </w:rPr>
        <w:t xml:space="preserve">Esimerkki 6.4520</w:t>
      </w:r>
    </w:p>
    <w:p>
      <w:r>
        <w:t xml:space="preserve">Emigrant Wilderness Preservation Act of 1999 - Ohjaa maatalousministeriä tekemään Kaliforniassa Stanislausin kansallismetsässä sijaitsevan Emigrant Wildernessin osalta sopimuksen kelpoisuusehdot täyttävän muun kuin liittovaltion yksikön kanssa 12:n määritellyn vesistörakenteen säilyttämisestä, ylläpidosta ja käytöstä yksityisellä kustannuksella.  Valtuuttaa ministerin sisällyttämään Emigrant Wilderness -erämaan rajojen sisäpuolella sijaitsevia kuutta uutta vesistörakennetta. Määritellään sihteerin ja muun kuin liittovaltion yksikön velvollisuudet. Kielletään koneellisten ja moottoroitujen kulkuneuvojen tai laitteiden käyttö rakenteiden ylläpitoon tai niihin liittyvien toimien suorittamiseen. Hyväksytään määrärahat.</w:t>
      </w:r>
    </w:p>
    <w:p>
      <w:r>
        <w:rPr>
          <w:b/>
        </w:rPr>
        <w:t xml:space="preserve">Tulos</w:t>
      </w:r>
    </w:p>
    <w:p>
      <w:r>
        <w:t xml:space="preserve">Emigrant Wilderness Preservation Act of 1999 (laki erämaan säilyttämisestä)</w:t>
      </w:r>
    </w:p>
    <w:p>
      <w:r>
        <w:rPr>
          <w:b/>
        </w:rPr>
        <w:t xml:space="preserve">Esimerkki 6.4521</w:t>
      </w:r>
    </w:p>
    <w:p>
      <w:r>
        <w:t xml:space="preserve">SISÄLLYSLUETTELO:      I osasto:  Kelpoisuusvaatimusten soveltuvuus tiettyihin hankintatehtäviin puolustusministeriössä II osasto: Puolustusteknistä ja toimistohenkilöstöä koskevat muutokset III osasto: Erinäiset määräykset I osasto:  Muutetaan liittovaltion puolustushankintoja koskevia säännöksiä siten, että tiettyjä pätevyysvaatimuksia, joita yleisesti sovelletaan pienhankintakynnyksen ylittäviä puolustussopimuksia hallinnoiviin virkamiehiin, ei sovelleta työntekijöihin, jotka täyttävät kelpoisuusvaatimukset, jotta he voisivat toimia samassa tai alemmassa palkkaluokassa ja samassa tai alemmassa vastuualueessa kuin se asema, jossa työntekijä toimii 1. lokakuuta 1993. II osasto: Puolustukseen liittyvät tekniset ja hallinnolliset muutokset - Tekee teknisiä ja hallinnollisia muutoksia liittovaltion asevoimien ja sotilaiden palkkausta koskeviin säännöksiin, tiettyihin puolustusmääräyksiä koskeviin lakeihin sekä strategisten ja kriittisten materiaalien varastointia koskevaan lakiin. III osasto: Erinäiset määräykset - säädetään, että varainhoitovuoden 1993 aikana puolustusministeriöt ja sotilasministeriöt voivat käyttää kiinteän omaisuuden ylläpidon puolustustilille tällä hetkellä myönnettyjen määrärahojen lisäksi toimintaan ja ylläpitoon myönnettyjä määrärahoja 15 000 dollaria tai enemmän maksavien suurten korjaushankkeiden tai vähintään 15 000 dollaria ja enintään 300 000 dollaria maksavien pienten rakennushankkeiden toteuttamiseen.</w:t>
      </w:r>
    </w:p>
    <w:p>
      <w:r>
        <w:rPr>
          <w:b/>
        </w:rPr>
        <w:t xml:space="preserve">Tulos</w:t>
      </w:r>
    </w:p>
    <w:p>
      <w:r>
        <w:t xml:space="preserve">Muutetaan Yhdysvaltojen lakikokoelman (United States Code) 10 osaston säännöksiä, jotka koskevat pätevyysvaatimusten soveltuvuutta tiettyihin puolustusministeriön hankintatehtäviin.</w:t>
      </w:r>
    </w:p>
    <w:p>
      <w:r>
        <w:rPr>
          <w:b/>
        </w:rPr>
        <w:t xml:space="preserve">Esimerkki 6.4522</w:t>
      </w:r>
    </w:p>
    <w:p>
      <w:r>
        <w:t xml:space="preserve">Combatting Terrorism in Tunisia Emergency Support Act of 2016 Tässä lakiehdotuksessa todetaan, että Yhdysvaltojen politiikkana on auttaa Tunisian hallitusta eliminoimaan Tunisiassa ja naapurimaassa Libyassa toimivat terroristijärjestöt ja estämään Syyriassa taistelijoiden paluu Tunisiaan. Tässä lakiehdotuksessa ilmaistaan kongressin näkemys siitä, että: merkittävä uudistus, jolla suojellaan perusihmisoikeuksia, on tarpeen, jotta Tunisian turvallisuuspalvelut voivat torjua terrorismia ja vahvistaa oikeusvaltion periaatteita; puolustustarvikkeiden, -palveluiden ja -varusteiden myynnin, leasing-vuokrauksen, avustusten tai siirtojen nopea harkinta on johdonmukaista Yhdysvaltojen kanssa. Yhdysvaltojen olisi tuettava täysimääräisesti Tunisian rauhanomaista demokratiapyrkimystä; Ansar al-Sharian ja Islamilaisen valtion kaltaiset järjestöt ovat luoneet terroristien turvapaikkoja Libyassa ja muodostavat merkittävän uhan Tunisian demokraattiselle hallitukselle; Yhdysvaltojen olisi asetettava etusijalle Tunisian talous- ja yhteiskuntaelämän järjestelmällinen uudistaminen.  Lakiehdotuksella valtuutetaan ulkoministeriö antamaan apua Tunisian turvallisuusalan vahvistamiseksi ja uudistamiseksi, tukemaan Tunisian toimia terrorismin torjumiseksi, antamaan apua Tunisian demokratian ja kansalaisyhteiskunnan tukemiseksi, antamaan apua Tunisian rajaturvallisuuden tukemiseksi parantamalla sen valmiuksia estää laiton asekauppa, ohjelmoimaan uudelleen tiettyjä varoja Tunisian talousuudistusten tukemiseksi ja tekemään Tunisian kanssa yhteisymmärryspöytäkirja sotilaallisen yhteistyön lisäämiseksi, mukaan lukien yhteiset sotilasharjoitukset, henkilöstövaihto ja tehostettu strateginen vuoropuhelu.   Presidentti valtuutetaan toimittamaan Tunisialle puolustustarvikkeita, palveluja ja koulutusta terrorismin uhkien torjumiseksi. Ulkoministeriön on esitettävä 90 päivän kuluessa strateginen suunnitelma tämän lakiehdotuksen toteuttamiseksi.</w:t>
      </w:r>
    </w:p>
    <w:p>
      <w:r>
        <w:rPr>
          <w:b/>
        </w:rPr>
        <w:t xml:space="preserve">Tulos</w:t>
      </w:r>
    </w:p>
    <w:p>
      <w:r>
        <w:t xml:space="preserve">Combatting Terrorism in Tunisia Emergency Support Act of 2016 (terrorismin torjuntaa Tunisiassa koskeva hätätukilaki)</w:t>
      </w:r>
    </w:p>
    <w:p>
      <w:r>
        <w:rPr>
          <w:b/>
        </w:rPr>
        <w:t xml:space="preserve">Esimerkki 6.4523</w:t>
      </w:r>
    </w:p>
    <w:p>
      <w:r>
        <w:t xml:space="preserve">Program Assessment and Results Act - Muuttaa liittovaltion lakia koskevia säännöksiä, jotka koskevat talousarviota ja vero-, talousarvio- ja ohjelmatietoja, ja edellyttää, että hallinto- ja budjettiviraston johtaja arvioi yhdessä liittovaltion virastojen kanssa näiden virastojen kaikki ohjelmat vähintään kerran viidessä verovuodessa. Ohjeistaa johtajaa kehittämään kriteerit, joiden avulla voidaan tunnistaa ohjelmat, jotka arvioidaan vuosittain.Vaatii, että tällaisten arviointien tulokset toimitetaan raportissa kongressille samaan aikaan, kun presidentti toimittaa seuraavan liittovaltion talousarvion.Poistaa edellä mainittujen säännösten voimassaolon 30. syyskuuta 2013 jälkeen.Vaatii, että kunkin viraston johtaja toimittaa hallinto- ja budjettiviraston johtajalle ja kongressille strategisen suunnitelman ohjelmatoiminnasta viimeistään 30. syyskuuta 2005 alkaen kunkin sellaisen vuoden syyskuun 30. päivään mennessä, joka seuraa vuotta, jona presidentinvaalit järjestetään.Vaatii, että kunkin viraston johtajan on toimitettava strateginen suunnitelma ohjelmatoimintaa varten viimeistään kunkin sellaisen vuoden syyskuun 30. päivään mennessä, joka seuraa vuotta, jona presidentinvaalit järjestetään.</w:t>
      </w:r>
    </w:p>
    <w:p>
      <w:r>
        <w:rPr>
          <w:b/>
        </w:rPr>
        <w:t xml:space="preserve">Tulos</w:t>
      </w:r>
    </w:p>
    <w:p>
      <w:r>
        <w:t xml:space="preserve">Lakiehdotus, jonka mukaan hallitusohjelmia on tarkasteltava vähintään viiden vuoden välein niiden toimivuuden arvioimiseksi.</w:t>
      </w:r>
    </w:p>
    <w:p>
      <w:r>
        <w:rPr>
          <w:b/>
        </w:rPr>
        <w:t xml:space="preserve">Esimerkki 6.4524</w:t>
      </w:r>
    </w:p>
    <w:p>
      <w:r>
        <w:t xml:space="preserve">United States Territories Infrastructure Bond Bank Authorization Act - Ohjaa ministeriä perustamaan United States Territories Infrastructure Bond Bankin, jonka tarkoituksena on tarjota edullista rahoitusta Amerikan Samoan, Guamin, Yhdysvaltain Neitsytsaarien ja Pohjois-Mariaanien hallituksille infrastruktuurin rakentamiseen tai infrastruktuurin rakentamiseen hankitun velan jälleenrahoittamiseen.Ohjaa ministeriä perustamaan pankin johonkin Yhdysvaltojen lainkäyttöalueeseen ja järjestämään pankin johtokunnan ensimmäisen kokouksen. Johtokunta koostuu viidestä jäsenestä, joista yhden nimittää ministeri ja kukin Amerikan Samoan, Guamin, Yhdysvaltain Neitsytsaarien ja Pohjois-Mariaanien kuvernööri. Sallii ministerin kutsua pankin viiden ensimmäisen toimintavuoden jälkeen jonkin toisen Yhdysvaltain alueen kuvernööriä nimittämään hallituksen jäsenen, jolloin pankin palvelujen käyttöoikeus ulotetaan koskemaan myös kyseistä aluetta.Valtuuttaa pysäyttämään liittovaltion tuen, joka on tarkoitettu sellaiselle Yhdysvaltain alueelle, joka on laiminlyönyt velvoitteensa pankkia kohtaan. Vapauttaa pankin toiminnan ja tulot verotuksesta.</w:t>
      </w:r>
    </w:p>
    <w:p>
      <w:r>
        <w:rPr>
          <w:b/>
        </w:rPr>
        <w:t xml:space="preserve">Tulos</w:t>
      </w:r>
    </w:p>
    <w:p>
      <w:r>
        <w:t xml:space="preserve">Perustetaan Yhdysvaltojen alueiden infrastruktuurilainapankki ja muihin tarkoituksiin.</w:t>
      </w:r>
    </w:p>
    <w:p>
      <w:r>
        <w:rPr>
          <w:b/>
        </w:rPr>
        <w:t xml:space="preserve">Esimerkki 6.4525</w:t>
      </w:r>
    </w:p>
    <w:p>
      <w:r>
        <w:t xml:space="preserve">S Corporation Investment Act of 1994 - Muuttaa Internal Revenue Code -lakia siten, että S Corporationin (pienyritys) osakkeenomistajien enimmäismäärä nostetaan 35:stä 40:een.  Sallii perheenjäsenten kohtelun yhtenä osakkeenomistajana. Lisää sallittujen passiivisten tulojen prosenttiosuutta. Sallii rajoituksin vähennyksen uudelleensijoitusrahastoon suoritetuista maksuista.</w:t>
      </w:r>
    </w:p>
    <w:p>
      <w:r>
        <w:rPr>
          <w:b/>
        </w:rPr>
        <w:t xml:space="preserve">Tulos</w:t>
      </w:r>
    </w:p>
    <w:p>
      <w:r>
        <w:t xml:space="preserve">S Corporation Investment Act of 1994</w:t>
      </w:r>
    </w:p>
    <w:p>
      <w:r>
        <w:rPr>
          <w:b/>
        </w:rPr>
        <w:t xml:space="preserve">Esimerkki 6.4526</w:t>
      </w:r>
    </w:p>
    <w:p>
      <w:r>
        <w:t xml:space="preserve">Alien Smuggling and Terrorism Prevention Act of 2007 - (3 §) Ohjaa sisäisen turvallisuuden ministeriötä (DHS) tarkistamaan kaikkien käytettävissä olevien terroristien tarkkailulistojen perusteella ne ulkomaalaisten salakuljettajat ja salakuljetetut henkilöt, jotka pysäytetään Yhdysvaltojen maa-, ilma- ja merirajoilla.(4 §) Muuttaa maahanmuutto- ja kansalaisuuslakia siten, että siinä täsmennetään seuraavat rikosoikeudelliset seuraamukset henkilöille, jotka on tuomittu laittomien ulkomaalaisten salakuljettamisesta Yhdysvaltoihin (sovelletaan kuhunkin ulkomaalaiseen, jota rikos koskee): (1) sakko ja/tai enintään viiden vuoden vankeusrangaistus salakuljetuksesta; (2) sakko ja/tai enintään yhden vuoden vankeusrangaistus vastaajan puolison, lapsen, sisaruksen, vanhemman, isovanhemman tai sisarentyttären tai veljenpojan kauttakuljetuksesta; (3) sakko ja/tai enintään 10 vuoden vankeusrangaistus värväyksestä maahantuloa varten tai kätkemisestä tai kuljettamisesta Yhdysvalloissa voittoa, kaupallista etua tai yksityistä taloudellista hyötyä varten; (4) sakko ja/tai 3-10 vuotta vankeutta ensimmäisestä tai toisesta rikoksesta, joka koskee laittoman ulkomaalaisen tietoista tuomista Yhdysvaltoihin voittoa, kaupallista etua tai yksityistä taloudellista hyötyä tavoitellen, tai jos rikos on tehty tarkoituksella tai syytä uskoa, että henkilö tekee liittovaltion tai osavaltion rikoksen, josta voi seurata yli vuoden vankeusrangaistus, ja 5-15 vuotta vankeutta kaikista myöhemmistä rikkomuksista; (5) sakko ja/tai enintään 20 vuoden vankeusrangaistus, jos rikos johtaa vakavaan ruumiinvammaan tai vaarantaa henkilön hengen; (6) sakko ja/tai enintään 30 vuoden vankeusrangaistus, jos vastaaja tiesi, että henkilö oli terroristi tai aikoi ryhtyä terroritoimintaan; ja (7) sakko ja/tai vankeusrangaistus minkä tahansa vuoden ja/tai elinkautisen pituinen vankeusrangaistus, jos rikokseen liittyy kidnappaus tai kidnappausyritys, törkeän seksuaalisen hyväksikäytön edellytyksenä oleva käyttäytyminen tai tapon yritys.Rajoittaa tarpeellisuuteen perustuvan puolustuksen, joka koskee laittoman ulkomaalaisen tietoista tuomista avomereltä Yhdysvaltoihin.Vapauttaa tietyistä tällaisista rikkomuksista (kuljetus tai kätkeminen Yhdysvalloissa) hyvässä uskossa toimivan voittoa tavoittelemattoman uskonnollisen järjestön Yhdysvalloissa (tai sen edustajien tai virkailijoiden), joka rohkaisee, kutsuu tai mahdollistaa Yhdysvalloissa oleskelevan ulkomaalaisen toimimisen vapaaehtoisena pappina tai lähetystyöntekijänä tällaisen järjestön palveluksessa Yhdysvalloissa, edellyttäen, että pappi tai lähetystyöntekijä on ollut kyseisen uskontokunnan jäsen vähintään vuoden ajan.(5 kohta) Muutetaan liittovaltion rikoslakia siten, että siinä täsmennetään seuraavat merenkulkurangaistukset (nykyisen sakon ja viiden vuoden vankeusrangaistuksen lisäksi): (1) sakko ja/tai enintään 10 vuoden vankeusrangaistus salakuljetuksen, laittoman kaupan, laivaliikenteen, varastetun omaisuuden, huumeiden ja muiden rikosten yhteydessä tehdyistä rikoksista; (2) sakko ja/tai enintään 15 vuoden vankeusrangaistus rikoksista, jotka johtavat vakavaan ruumiinvammaan tai kuljetukseen epäinhimillisissä olosuhteissa; tai (3) sakko ja/tai vankeusrangaistus minkä tahansa vuoden ja/tai elinkautinen vankeusrangaistus, jos rikoksesta seuraa kuolema tai jos siihen liittyy kidnappaus tai kidnappauksen yritys, törkeän seksuaalisen hyväksikäytön edellyttämä käyttäytyminen tai tällaisen hyväksikäytön yritys tai tapon yritys.Rajoitetaan tarpeellisuusperusteista puolustusta tällaisen merenkulun täytäntöönpanon osalta.Määritellään "kuljetus epäinhimillisissä olosuhteissa" henkilöiden kuljettamiseksi konehuoneessa, varastotilassa tai muussa ahtaassa tilassa, kuljettamiseksi liian suurella nopeudella, kuljetusvälineen nimelliskapasiteettia suuremman henkilömäärän kuljettamiseksi tai tahalliseksi karilleajoksi alukselle, jolla henkilöitä kuljetetaan.(6 §) Ohjeistetaan Yhdysvaltojen tuomiokomissio tarkastelemaan uudelleen ja muuttamaan tarvittaessa rangaistusmääräyksiä koskevia suuntaviivoja ja toimintaperiaatteita, joita sovelletaan henkilöihin, jotka on tuomittu ulkomaalaisten salakuljetusrikoksista ja rikollisesta laiminlyönnistä tai alukseen nousun estämisestä.</w:t>
      </w:r>
    </w:p>
    <w:p>
      <w:r>
        <w:rPr>
          <w:b/>
        </w:rPr>
        <w:t xml:space="preserve">Tulos</w:t>
      </w:r>
    </w:p>
    <w:p>
      <w:r>
        <w:t xml:space="preserve">Muutetaan maahanmuutto- ja kansalaisuuslakia ja Yhdysvaltojen lakikokoelman 18 osastoa ulkomaalaisten salakuljetuksen ja siihen liittyvän toiminnan torjumiseksi sekä muihin tarkoituksiin.</w:t>
      </w:r>
    </w:p>
    <w:p>
      <w:r>
        <w:rPr>
          <w:b/>
        </w:rPr>
        <w:t xml:space="preserve">Esimerkki 6.4527</w:t>
      </w:r>
    </w:p>
    <w:p>
      <w:r>
        <w:t xml:space="preserve">Tobacco Tax Equity Act of 2015 Muuttaa Internal Revenue Code -lakia tupakkatuotteiden valmisteveron osalta siten, että piipputupakkaa, savuttomia tupakkatuotteita ja suuria sikareita verotetaan samalla tasolla kuin savukkeita. Tarkistetaan "tupakkatuotteiden" määritelmää kyseistä veroa varten siten, että se sisältää kaikki muut tuotteet, jotka Food and Drug Administration on määritellyt tupakkatuotteiksi. Asettaa erillisissä kertakäyttöyksiköissä myytäviin savuttomiin tupakkatuotteisiin valmisteveron, jonka suuruus on 50,33 dollaria tuhannelta kappaleelta. säädetään valmisteveron alaisten tupakkatuotteiden dollarimäärän inflaatiotarkistuksesta vuoden 2015 jälkeen alkavina kalenterivuosina. </w:t>
      </w:r>
    </w:p>
    <w:p>
      <w:r>
        <w:rPr>
          <w:b/>
        </w:rPr>
        <w:t xml:space="preserve">Tulos</w:t>
      </w:r>
    </w:p>
    <w:p>
      <w:r>
        <w:t xml:space="preserve">Vuoden 2015 laki tupakkaveron oikeudenmukaisuudesta</w:t>
      </w:r>
    </w:p>
    <w:p>
      <w:r>
        <w:rPr>
          <w:b/>
        </w:rPr>
        <w:t xml:space="preserve">Esimerkki 6.4528</w:t>
      </w:r>
    </w:p>
    <w:p>
      <w:r>
        <w:t xml:space="preserve">Dr. Martin Luther King, Jr., Commemorative Coin Act of 2003 - Kehottaa valtiovarainministeriötä lyömään ja laskemaan liikkeeseen 1 dollarin hopeakolikoita, jotka kuvaavat Dr. Martin Luther King, Jr:n ihmisoikeusperintöä ja johtajuutta: (1) tällaisten kolikoiden myyntiin on sisällytettävä 10 dollarin lisämaksu kolikkoa kohti; ja 2) ministeri maksaa viipymättä kaikki kolikoiden myynnistä saadut lisämaksut kongressin kirjastolle, jotta se voi hankkia ja ylläpitää tohtori Martin Luther King Jr:n elämään ja perintöön liittyvää aineistoa.</w:t>
      </w:r>
    </w:p>
    <w:p>
      <w:r>
        <w:rPr>
          <w:b/>
        </w:rPr>
        <w:t xml:space="preserve">Tulos</w:t>
      </w:r>
    </w:p>
    <w:p>
      <w:r>
        <w:t xml:space="preserve">Lakiehdotus, jolla valtiovarainministeri velvoitetaan lyömään kolikoita tohtori Martin Luther King Jr:n Yhdysvalloille antamien panosten muistoksi.</w:t>
      </w:r>
    </w:p>
    <w:p>
      <w:r>
        <w:rPr>
          <w:b/>
        </w:rPr>
        <w:t xml:space="preserve">Esimerkki 6.4529</w:t>
      </w:r>
    </w:p>
    <w:p>
      <w:r>
        <w:t xml:space="preserve">Ninth Circuit Court of Appeals Judgeship and Reorganization Act of 2003 - Jakaa nykyisen U.S. Yhdeksännen piirin muutoksenhakutuomioistuin (Court of Appeals for the Ninth Circuit): 1) yhdeksänteen piiriin, joka muodostuu Arizonasta, Kaliforniasta ja Nevadasta, johon kuuluu 24 tuomaria ja jonka sääntömääräiset istunnot pidetään San Franciscossa, Pasadenassa ja Phoenixissa; ja 2) kahdenteentoista piiriin, joka muodostuu Alaskasta, Guamista, Havaijista, Idahosta, Idanaista, Montanasta, Pohjoisista Mariaanisaarista, Oregonista ja Washingtonista, johon kuuluu yhdeksän tuomaria ja jonka sääntömääräiset istunnot pidetään Portlandissa ja Seattlessa.Ohjaa presidenttiä nimittämään senaatin neuvojen ja suostumuksen perusteella: 1) kaksi ylimääräistä piirituomaria entisen yhdeksännen piirin muutoksenhakutuomioistuimeen, joiden virka-asema on Arizonassa, Kaliforniassa tai Nevadassa, ja kolme ylimääräistä piirituomaria uuteen yhdeksänteen piirin muutoksenhakutuomioistuimeen (joita ei nimitetä ennen 21. tammikuuta 2005); ja 2) kaksi väliaikaista ylimääräistä piirituomaria entiseen yhdeksänteen piirin muutoksenhakutuomioistuimeen. määrää, että jokainen entisen yhdeksännen piirin piirituomari, joka on säännöllisessä aktiivipalveluksessa ja jonka virallinen asemapaikka tämän lain voimaantulopäivää edeltävänä päivänä on Arizonassa, Kaliforniassa tai Nevadassa, on uuden yhdeksännen piirin piirituomari kyseisestä voimaantulopäivästä alkaen. Vaaditaan, että jokainen tällainen tuomari, jonka asemapaikka kyseisenä päivänä on Alaskassa, Guamissa, Havaijilla, Idahossa tai Washingtonissa, on kahdentoista piirin piirituomari. Jokainen tuomari, joka on entisen yhdeksännen piirin vanhempi piirituomari päivää ennen tämän lain voimaantulopäivää, voi valita, määrätäänkö hänet uuteen yhdeksänteen vai kahdenteentoista piiriin. (Kunkin tällaisen tuomarin on ilmoitettava tällaisesta valinnasta Yhdysvaltojen tuomioistuinten hallintoviraston johtajalle). Määrää, että jokaisen tuomarin, joka on määrätty tai valittu tehtävään, ikälisä alkaa siitä päivästä, jona hän on toiminut entisen yhdeksännen piirin tuomarina. Sallii piirituomareiden ja käräjätuomareiden tietynlaisen yleisen edun mukaisen tilapäisen siirron piirien välillä.</w:t>
      </w:r>
    </w:p>
    <w:p>
      <w:r>
        <w:rPr>
          <w:b/>
        </w:rPr>
        <w:t xml:space="preserve">Tulos</w:t>
      </w:r>
    </w:p>
    <w:p>
      <w:r>
        <w:t xml:space="preserve">Muutetaan Yhdysvaltojen lakikokoelman 28 osasto, jotta voidaan nimittää lisää liittovaltion piirituomareita, jakaa Yhdysvaltojen yhdeksäs tuomiopiiri kahdeksi piiriksi ja muihin tarkoituksiin.</w:t>
      </w:r>
    </w:p>
    <w:p>
      <w:r>
        <w:rPr>
          <w:b/>
        </w:rPr>
        <w:t xml:space="preserve">Esimerkki 6.4530</w:t>
      </w:r>
    </w:p>
    <w:p>
      <w:r>
        <w:t xml:space="preserve">National Small Business Regulatory Assistance Act of 2002 - Muuttaa Small Business Act -lakia siten, että Small Business Administrationin (SBA) hallintovirkailijaa ohjataan perustamaan pilottiohjelma, jonka tarkoituksena on tarjota sääntelyn noudattamista koskevaa apua pienyrityksille osallistuvien Small Business Development Centers (keskukset), Small Business Development Centers -yhdistyksen (yhdistys) ja liittovaltion kumppanuusohjelmien kautta. Hallinnoijaa vaaditaan tekemään järjestelyjä osallistuvien keskusten kanssa seuraavien palvelujen tarjoamiseksi: (1) pääsyn sääntelyä koskeviin tietoihin ja resursseihin; (2) koulutus- ja valistustoimia; (3) luottamuksellista neuvontaa pienyritysten omistajille ja toimijoille liittovaltion säännösten noudattamisesta; ja (4) teknistä apua.Hallintovirkamies valitsee yhdistyksen suositukset huomioon ottaen kahden osavaltion keskusten ohjelmat kustakin kymmenestä osavaltioryhmästä pilottiohjelmaan osallistumista varten.säädetään keskuksiin, keskusten yhteenliittymään tai keskusten toimeksisaajiin tai asiamiehiin sovellettavista yksityisyyden suojaa koskevista vaatimuksista pienyrityksille tarjottavan sääntelyn noudattamista koskevan avun osalta.</w:t>
      </w:r>
    </w:p>
    <w:p>
      <w:r>
        <w:rPr>
          <w:b/>
        </w:rPr>
        <w:t xml:space="preserve">Tulos</w:t>
      </w:r>
    </w:p>
    <w:p>
      <w:r>
        <w:t xml:space="preserve">Lakiehdotus Small Business Act -lain muuttamiseksi siten, että Small Business Administration -hallinnon hallinnoijaa ohjataan perustamaan pilottiohjelma, jonka tarkoituksena on tarjota sääntelyn noudattamiseen liittyvää apua pienyrityksille, ja muihin tarkoituksiin.</w:t>
      </w:r>
    </w:p>
    <w:p>
      <w:r>
        <w:rPr>
          <w:b/>
        </w:rPr>
        <w:t xml:space="preserve">Esimerkki 6.4531</w:t>
      </w:r>
    </w:p>
    <w:p>
      <w:r>
        <w:t xml:space="preserve">Credit Card Interchange Fees Act of 2008 - Muuttaa Truth in Lending Act -lakia kieltääkseen tietyt sähköisten maksujärjestelmien verkkokäytännöt, mukaan lukien: (1) lisämaksuja kauppiailta ja kuluttajilta maksullisista maksukorteista; (2) tiettyjä kauppiaisiin kohdistuvia rajoituksia, mukaan luettuina takaisinkirjaukset myyntipisteiden päätelaitteilla suoritetuista maksutapahtumista, jotka ylittävät tällaisten laitteiden sallitun määrän; (3) verkon reititystä koskevia rajoituksia; ja (4) maksuja, jotka peritään, jos kauppias ei pysty toimittamaan tiettyä määrää maksutapahtumia.Edellyttää, että sähköisen maksujärjestelmän verkko julkistaa sopimusehtonsa kauppiaalle, mukaan luettuna täydelliset käyttösäännöt, ilman että se rajoittaa kauppiaan mahdollisuutta käyttää näitä tietoja.Ohjaa Federal Trade Commissionia (FTC) antamaan määräyksiä, joilla 1) varmistetaan, että säännöt, ehdot ja edellytykset, joita kauppias tai kuluttaja joutuu noudattamaan sähköisen maksujärjestelmän verkon kanssa tehdyn sopimuksen nojalla, eivät ole kuluttajia ja kauppiaita kohtaan kohtuuttomia tai harhaanjohtavia eivätkä kilpailunvastaisia, 2) kielletään kaikki kohtuuttomat tai harhaanjohtavat toimet tai käytännöt tai kilpailunvastaiset toimet tai käytännöt, jotka voivat johtua tällaisesta säännöstä, ehdosta tai edellytyksestä, ja 3) tarkistetaan säännöllisesti tällaisia sääntöjä, ehtoja ja edellytyksiä.Ohjaa Federal Reserve Systemin johtokuntaa keräämään ja levittämään yleisölle: 1) täydelliset tiedot kunkin sähköisen maksujärjestelmän verkon perimistä maksuista, jotka liittyvät kuluttajan käynnistämiin maksutapahtumiin; ja 2) säännöt, ehdot ja edellytykset, joita kauppiaaseen tai kuluttajaan sovelletaan sähköisen maksujärjestelmän verkon kanssa tehdyn sopimuksen nojalla maksukortteja käyttäviin maksutapahtumiin.</w:t>
      </w:r>
    </w:p>
    <w:p>
      <w:r>
        <w:rPr>
          <w:b/>
        </w:rPr>
        <w:t xml:space="preserve">Tulos</w:t>
      </w:r>
    </w:p>
    <w:p>
      <w:r>
        <w:t xml:space="preserve">Muutetaan lainanantolakia (Truth in Lending Act) sähköisten maksujärjestelmien verkostojen sopimattomien käytäntöjen kieltämiseksi ja muihin tarkoituksiin.</w:t>
      </w:r>
    </w:p>
    <w:p>
      <w:r>
        <w:rPr>
          <w:b/>
        </w:rPr>
        <w:t xml:space="preserve">Esimerkki 6.4532</w:t>
      </w:r>
    </w:p>
    <w:p>
      <w:r>
        <w:t xml:space="preserve">Congressional Office of Regulatory Analysis Act - Laki kongressin sääntelyanalyysitoimiston perustamisesta.  Hyväksytään määrärahat. Siirretään kyseisen viraston johtajalle (johtaja) tarkastusviraston tehtävät, jotka koskevat virastojen sääntelyn tarkastelua kongressissa. Vaatii, että virasto tekee omat analyysinsä sääntelyn vaikutuksista tärkeimpiin sääntöihin. pidentää määräaikaa, johon mennessä johtajan on raportoitava asianomaisille kongressin valiokunnille kustakin merkittävästä säännöstä, 15 kalenteripäivästä 45 kalenteripäivään sen jälkeen, kun sääntö on toimitettu kongressille tai julkaistu Federal Registerissä. Viraston edellytetään tekevän sääntelyn vaikutusten analyysin kaikista muista kuin merkittävistä säännöistä, jos kongressin valiokunta tai kongressin jäsen sitä pyytää. Muuttaa vuoden 1995 lakia (Unfunded Mandates Reform Act of 1995) seuraavasti:  (1) siirtää kongressin budjettitoimiston (CBO) johtajan tehtävät johtajalle viraston ja CBO:n toimeksiantojen kustannusarvioiden vertailun osalta; ja (2) edellyttää, että hallinto- ja budjettiviraston (OMB) johtaja tekee CBO:n johtajan tai johtajan pyynnöstä yhteistyötä toimeksiantojen kustannusarvioiden ja niihin liittyvien tietojen toimittamisessa. Ohjaa OMB:n johtajaa keräämään kyseisen lain nojalla laaditut virastojen lausunnot, jotka toimitetaan johtajalle (nykyisin CBO:n johtajalle) sen jälkeen, kun yleinen ilmoitus ehdotetusta sääntelystä tai lopullinen sääntö, jota varten lausunto on laadittu, on julkaistu.</w:t>
      </w:r>
    </w:p>
    <w:p>
      <w:r>
        <w:rPr>
          <w:b/>
        </w:rPr>
        <w:t xml:space="preserve">Tulos</w:t>
      </w:r>
    </w:p>
    <w:p>
      <w:r>
        <w:t xml:space="preserve">Laki kongressin sääntelyn analysointitoimistosta (Congressional Office of Regulatory Analysis Act)</w:t>
      </w:r>
    </w:p>
    <w:p>
      <w:r>
        <w:rPr>
          <w:b/>
        </w:rPr>
        <w:t xml:space="preserve">Esimerkki 6.4533</w:t>
      </w:r>
    </w:p>
    <w:p>
      <w:r>
        <w:t xml:space="preserve">Muuttaa teknologiansiirto-ohjelmaa koskevia tiedonvaihto-ohjeita.Valtuuttaa määrärahat.Muuttaa vuoden 1996 Hydrogen Future Act -lakia siten, että energiaministeri velvoitetaan: (1) pyytää ehdotuksia, joilla osoitetaan polttokennojen integroinnin toteutettavuus liittovaltion ja osavaltioiden laitoksiin kiinteitä ja kuljetussovelluksia varten; (2) perustaa virastojen välisen työryhmän kehittämään täytäntöönpanosuunnitelman polttokennojen integroimiseksi vedyntuotantojärjestelmiin; (3) tehdä liittovaltion ja osavaltioiden virastojen kanssa yhteistyö- ja kustannustenjakosopimuksia demonstraatio-ohjelmista, joilla kaupallisesti saatavilla olevat fossiiliset polttoainejärjestelmät korvataan polttokennojärjestelmillä; ja (4) levittää niistä saatua teknistä tietoa kyseisille virastoille.Valtuuttaa määrärahat.</w:t>
      </w:r>
    </w:p>
    <w:p>
      <w:r>
        <w:rPr>
          <w:b/>
        </w:rPr>
        <w:t xml:space="preserve">Tulos</w:t>
      </w:r>
    </w:p>
    <w:p>
      <w:r>
        <w:t xml:space="preserve">George E. Brown, Jr. Hydrogen Future Act (Vety-tulevaisuuslaki)</w:t>
      </w:r>
    </w:p>
    <w:p>
      <w:r>
        <w:rPr>
          <w:b/>
        </w:rPr>
        <w:t xml:space="preserve">Esimerkki 6.4534</w:t>
      </w:r>
    </w:p>
    <w:p>
      <w:r>
        <w:t xml:space="preserve">Positive Aging Act of 2002 - Muuttaa Public Health Service Act -lakia siten, että terveys- ja terveyspalvelujen ministeri, joka toimii mielenterveyspalvelujen keskuksen johtajan välityksellä, velvoitetaan myöntämään avustuksia näyttöön perustuviin demonstraatiohankkeisiin, joiden tarkoituksena on integroida vanhuspotilaiden mielenterveyspalvelut perusterveydenhuoltoympäristöön. Vaaditaan yhteishoidon, seulontapalvelujen, lähetteiden ja pöytäkirjojen sisällyttämistä yleisimpiin mielenterveyden häiriöihin, kuten masennukseen, ahdistuneisuuteen, dementiaan ja päihteiden väärinkäyttöön.Vaaditaan johtajaa myöntämään apurahoja ikääntyneiden mielenterveyspalveluiden tarjoajille monialaisia terveydenhuollon neuvontaryhmiä varten. Sallii yhteistyösopimukset seniorikeskusten, aikuisten päivähoito-ohjelmien, vanhustenhoitolaitosten ja muiden paikkojen kanssa, jotka tarjoavat palveluja senioreille vanhemmista amerikkalaisista annetun lain nojalla.Vaatii johtajaa nimeämään vanhusten mielenterveyspalvelujen apulaisjohtajan, jonka tehtävänä on kehittää ja toteuttaa tutkimusohjelmia, demonstraatiohankkeita, malleja ja mallikoulutusohjelmia.Tarkistaa mielenterveyspalvelujen keskuksen neuvoa-antavan komitean jäsenmäärää siten, että siihen kuuluu iäkkäiden amerikkalaisten, heidän perheidensä ja geriatristen mielenterveysasiantuntijoiden edustajia.Tarkistaa yhteisön mielenterveyspalvelujen kokonaisapurahoja koskevien osavaltioiden suunnitelmien kriteerejä siten, että niihin sisällytetään tavoitteet ja aloitteet, joilla parannetaan geriatristen potilaiden palvelujen saatavuutta.</w:t>
      </w:r>
    </w:p>
    <w:p>
      <w:r>
        <w:rPr>
          <w:b/>
        </w:rPr>
        <w:t xml:space="preserve">Tulos</w:t>
      </w:r>
    </w:p>
    <w:p>
      <w:r>
        <w:t xml:space="preserve">Kansanterveyslain muuttaminen ikääntyneiden mielenterveyspalvelujen osalta.</w:t>
      </w:r>
    </w:p>
    <w:p>
      <w:r>
        <w:rPr>
          <w:b/>
        </w:rPr>
        <w:t xml:space="preserve">Esimerkki 6.4535</w:t>
      </w:r>
    </w:p>
    <w:p>
      <w:r>
        <w:t xml:space="preserve">United States Tourism Organization Act - Perustetaan: 1) kansallinen matkailuneuvosto (National Tourism Board) kehittämään kansallinen matkailu- ja matkailustrategia Yhdysvaltojen matkailun lisäämiseksi; ja 2) Yhdysvaltojen matkailuorganisaatio (United States Tourism Organization) ei-liittovaltion voittoa tavoittelemattomana organisaationa panemaan täytäntöön hallituksen kehittämä kansallinen matkailu- ja matkailustrategia. Ulkoministeriä vaaditaan tekemään yhteistyötä järjestön kanssa ja asettamaan sen suositusten täytäntöönpano etusijalle. Muuttaa vuoden 1988 viennin edistämistä koskevaa lakia (Export Enhancement Act of 1988) siten, että kaupan edistämisen koordinointikomitean (Trade Promotion Coordinating Committee, TPCC) liittovaltion kaupan edistämissuunnitelmassa on otettava huomioon komitean suositukset.  Tekee järjestön puheenjohtajasta TPCC:n jäsenen. lakkauttaa järjestön ja johtokunnan, jos järjestön pitkän aikavälin rahoitussuunnitelmaa ei ole toteutettu kahden vuoden kuluttua sen perustamisesta.</w:t>
      </w:r>
    </w:p>
    <w:p>
      <w:r>
        <w:rPr>
          <w:b/>
        </w:rPr>
        <w:t xml:space="preserve">Tulos</w:t>
      </w:r>
    </w:p>
    <w:p>
      <w:r>
        <w:t xml:space="preserve">Yhdysvaltojen matkailujärjestölaki</w:t>
      </w:r>
    </w:p>
    <w:p>
      <w:r>
        <w:rPr>
          <w:b/>
        </w:rPr>
        <w:t xml:space="preserve">Esimerkki 6.4536</w:t>
      </w:r>
    </w:p>
    <w:p>
      <w:r>
        <w:t xml:space="preserve">Dry Cask Storage Act of 2014 - Muuttaa vuoden 1982 ydinjätepolitiikkaa koskevaa lakia siten, että jokainen ydinalan sääntelyviranomaisen (NRC) luvanhaltija toimittaa suunnitelman: (1) luvanhaltijan vähintään seitsemän vuotta käytetyn ydinpolttoaineen altaissa varastoiman käytetyn ydinpolttoaineen siirtämisestä (mukaan lukien jatkuvat lisäsiirrot) käytetyn ydinpolttoaineen kuivasäiliöihin ja 2) altaaseen jäävän käytetyn ydinpolttoaineen konfiguroinnista siten, että tulipalon mahdollisuus on mahdollisimman pieni, jos altaasta katoaa vettä. NRC:n on hyväksyttävä tai hylättävä suunnitelma 90 päivän kuluessa sen toimittamisesta. Valtuuttaa NRC:n myöntämään avustusta luvanhaltijalle, jolla on hyväksytty suunnitelma, kustannuksiin, jotka aiheutuvat käytetyn ydinpolttoaineen siirtämisestä kuivasäiliöihin suunnitelman mukaisesti. Vaatii, että kuhunkin siviiliydinvoimareaktoriin sovellettavan hätäsuunnitteluvyöhykkeen säteen on oltava vähintään 10 mailia, kunnes kaikki reaktorin käytetty ydinpolttoaine on siirretty kuivasäiliöihin. NRC:tä ohjataan laajentamaan säteeltään 50 mailin säteelle hätätilanteiden suunnitteluvyöhyke, jota sovelletaan kaikkiin reaktoreihin, jotka eivät ole hyväksytyn suunnitelman mukaisia. Asettaa luvanhaltijan vastuuseen kaikista laajennukseen liittyvistä rannikoista. Vaatii valtiovarainministeriä siirtämään vuosittain NRC:lle 10 prosenttia edellisen verovuoden aikana ydinjätehuoltorahastoon tehdyistä sijoituksista saaduista koroista avustusten ohjelman kustannusten maksamiseksi.</w:t>
      </w:r>
    </w:p>
    <w:p>
      <w:r>
        <w:rPr>
          <w:b/>
        </w:rPr>
        <w:t xml:space="preserve">Tulos</w:t>
      </w:r>
    </w:p>
    <w:p>
      <w:r>
        <w:t xml:space="preserve">Vuoden 2014 laki kuivasäiliöiden varastoinnista</w:t>
      </w:r>
    </w:p>
    <w:p>
      <w:r>
        <w:rPr>
          <w:b/>
        </w:rPr>
        <w:t xml:space="preserve">Esimerkki 6.4537</w:t>
      </w:r>
    </w:p>
    <w:p>
      <w:r>
        <w:t xml:space="preserve">Improving Cooperation with States and Local Governments and Preventing the Catch and Release of Criminal Aliens Act of 2015 Tässä lakiehdotuksessa kielletään lainkäyttöaluetta saamasta tässä laissa määriteltyä rahoitusta, jos se ei tee yhteistyötä liittovaltion virkamiesten kanssa rikollisista ulkomaalaisista tai muista ulkomaalaisista, joita sisäisen turvallisuuden ministeriö (DHS) pitää maastapoistamisprioriteettina, muun muassa kieltäytymällä: (1) pidättää tai luovuttaa tällaisia ulkomaalaisia heille asetettujen pidätysmääräysten mukaisesti; tai (2) ilmoittaa pyynnöstä liittovaltion lainvalvontaviranomaiselle heidän vapauttamisestaan.  Tällainen rahoitus koostuu seuraavista: maahanmuutto- ja kansalaisuuslain mukaiset vankilakorvausrahat, vuoden 2007 toisen mahdollisuuden lain mukainen avustusrahoitus ja muut lainvalvontaan liittyvät avustukset tai sopimukset, jotka DHS tai oikeusministeriö (DOJ) on myöntänyt.  Toimivalta on oikeutettu saamaan tällaisia varoja, avustuksia tai sopimuksia sen jälkeen, kun sisäisen turvallisuuden ministeriö on vahvistanut, että: toimivalta ei enää tee yhteistyötä liittovaltion viranomaisten kanssa pidätysten, siirtojen ja ilmoitusten osalta; ja kyseisen osavaltion tai paikallishallinnon laki, politiikka tai käytäntö, joka kieltää lainvalvontaviranomaisia avustamasta liittovaltion maahanmuuttolainsäädännön noudattamista valvovia viranomaisia tai tekemästä yhteistyötä liittovaltion maahanmuuttolainsäädännön noudattamista valvovien viranomaisten kanssa rikoksentekijöinä olevien ulkomaalaisten osalta, on kumottu, kumottu uudelleen tai lopetettu.   Pidätetyt varat jaetaan tasan uudelleen seuraavien tahojen kesken: osavaltiot ja paikallishallinnot, jotka tekevät yhteistyötä liittovaltion virkamiesten kanssa pidätysten, siirtojen ja ilmoitusten osalta ja hakevat kyseisiä varoja asianomaiselta ministeriöltä; ja kaikki lakisääteisesti hyväksytyt liittovaltion avustusohjelmat, joiden tarkoituksena on suojella väkivallan uhreja.  Sisäisen turvallisuuden ministeriö ja oikeusministeriö julkaisevat yhdessä verkkosivustoillaan: 1) luettelon turvapaikka-alueista ja 2) luettelon alueista, jotka eivät myönnä liittovaltion maahanmuuttolainvalvontaviranomaisille säännöllistä pääsyä vankiloihin tai säilöönottolaitoksiin.  Maahanmuutto- ja kansalaisuuslakia muutetaan siten, että maasta poistetun ulkomaalaisen uudelleen maahantulosta määrättäviä rangaistuksia kiristetään. Mitään tässä laissa ei voida tulkita siten, että: (1) vaatia osavaltion tai paikallishallinnon lainvalvontaviranomaisia ilmoittamaan rikoksen uhreista tai todistajista tai pidättämään heidät, tai (2) rajoittaa osavaltion ja paikallishallinnon lainvalvontaviranomaisten mahdollisuuksia tehdä yhteistyötä liittovaltion maahanmuuttolainvalvonnan kanssa ulkomaalaisten osalta, jotka eivät ole rikollisia ulkomaalaisia.</w:t>
      </w:r>
    </w:p>
    <w:p>
      <w:r>
        <w:rPr>
          <w:b/>
        </w:rPr>
        <w:t xml:space="preserve">Tulos</w:t>
      </w:r>
    </w:p>
    <w:p>
      <w:r>
        <w:t xml:space="preserve">Yhteistyön parantaminen osavaltioiden ja paikallishallintojen kanssa ja rikollisten ulkomaalaisten kiinniottamisen ja vapauttamisen estäminen - vuoden 2015 laki</w:t>
      </w:r>
    </w:p>
    <w:p>
      <w:r>
        <w:rPr>
          <w:b/>
        </w:rPr>
        <w:t xml:space="preserve">Esimerkki 6.4538</w:t>
      </w:r>
    </w:p>
    <w:p>
      <w:r>
        <w:t xml:space="preserve">National Financial Literacy Act of 2009 - Muuttaa vuoden 1977 Community Reinvestment Act -lakia siten, että liittovaltion finanssivalvontaviranomaiset velvoitetaan antamaan yhteisesti asetuksia, joissa vahvistetaan: 1) vähimmäisvaatimukset, jotka yhteisöpohjaisen talouslukutaito-ohjelman on täytettävä, jotta sitä voidaan pitää pätevänä yhteisöpohjaisena talouslukutaito-ohjelmana; 2) menettelyt, joita rahoituslaitokset voivat soveltaa liittovaltion finanssivalvontavirastoon tällaisen ohjelman hyväksymiseksi; ja 3) vaatimus, jonka mukaan rahoituslaitosten on toimitettava säännöllinen raportti siitä, miten laitos on tukenut ja edistänyt talouslukutaitoa koko yhteisössään, mukaan luettuina matalan ja kohtalaisen alhaisen tulotason asuinalueet.Valtuuttaa liittovaltion rahoitusvalvontaviranomaisen ottamaan huomioon laitoksen suoran tuen hyväksytylle yhteisöpohjaiselle rahoitusalan lukutaito-ohjelmalle, kun se arvioi, miten laitos on täyttänyt yhteisön luottotarpeet.Muuttaa Internal Revenue Code -lakia siten, että pienyrityksille voidaan myöntää verohyvitys, joka kattaa 35 prosenttia kustannuksista, jotka on maksettu tai jotka ovat aiheutuneet niiden työntekijöille tarjotusta hyväksytystä rahoitusalan täydennyskoulutuksesta.Edellyttää, että liittovaltion sopimuksissa, lainoissa ja muussa taloudellisessa tai muussa kuin taloudellisessa tuessa pienyrityksille ja yrityksille annetaan etusija niille yrityksille ja yhtiöille, jotka tarjoavat rahoitusalan täydennyskoulutusta työntekijöilleen.</w:t>
      </w:r>
    </w:p>
    <w:p>
      <w:r>
        <w:rPr>
          <w:b/>
        </w:rPr>
        <w:t xml:space="preserve">Tulos</w:t>
      </w:r>
    </w:p>
    <w:p>
      <w:r>
        <w:t xml:space="preserve">Tarjota kannustimia, joilla kannustetaan rahoituslaitoksia ja pienyrityksiä tarjoamaan asiakkaille, lainanottajille ja työntekijöille jatkuvaa talouskoulutusta, ja muihin tarkoituksiin.</w:t>
      </w:r>
    </w:p>
    <w:p>
      <w:r>
        <w:rPr>
          <w:b/>
        </w:rPr>
        <w:t xml:space="preserve">Esimerkki 6.4539</w:t>
      </w:r>
    </w:p>
    <w:p>
      <w:r>
        <w:t xml:space="preserve"> Promoting Renewable Energy with Shared Solar Act of 2015 Tällä lakiehdotuksella muutetaan vuoden 1978 Public Utility Regulatory Policies Act -lakia (PURPA) siten, että sähkölaitoksen edellytetään sähkönkuluttajan pyynnöstä asettavan kuluttajan saataville yhteenliittämispalvelun ja nettolaskutuspalvelun aurinkosähköjärjestelmälle, joka jakaa sähköä useille yksittäisille sähkölaitoksen sähkönkuluttajille ja joka täyttää muut määritellyt ominaisuudet (yhteisöllinen aurinkoenergiajärjestelmä). Kunkin osavaltion sääntelyviranomaisen ja kunkin sääntelemättömän yleishyödyllisen laitoksen on tietyissä määräajoissa aloitettava hinnoittelustandardien tarkastelu ja määriteltävä ne lopullisesti. Lakiehdotuksessa tehdään vuoden 2005 energiapolitiikkalakiin vastaavat tekniset muutokset. Tiettyjä PURPA:ssa säädettyjä hinnoittelua koskevia aikarajoituksia ja vaatimuksia niiden noudattamatta jättämisen varalta ei sovelleta osavaltion sähkölaitokseen, jos ennen tämän lain voimaantuloa: osavaltio on pannut täytäntöön tämän lain mukaisen standardin (tai vastaavan standardin) sähkölaitoksen osalta; osavaltion sääntelyviranomainen tai asianomainen sääntelemätön sähkölaitos on toteuttanut menettelyn standardin (tai vastaavan standardin) käyttöönottamiseksi sähkölaitoksen osalta; tai osavaltion lainsäätäjä on äänestänyt standardin (tai vastaavan standardin) täytäntöönpanosta.  </w:t>
      </w:r>
    </w:p>
    <w:p>
      <w:r>
        <w:rPr>
          <w:b/>
        </w:rPr>
        <w:t xml:space="preserve">Tulos</w:t>
      </w:r>
    </w:p>
    <w:p>
      <w:r>
        <w:t xml:space="preserve">Uusiutuvien energialähteiden käytön edistäminen jaetun aurinkoenergian avulla vuoden 2015 laki (Promoting Renewable Energy with Shared Solar Act of 2015)</w:t>
      </w:r>
    </w:p>
    <w:p>
      <w:r>
        <w:rPr>
          <w:b/>
        </w:rPr>
        <w:t xml:space="preserve">Esimerkki 6.4540</w:t>
      </w:r>
    </w:p>
    <w:p>
      <w:r>
        <w:t xml:space="preserve">Head Start Enhanced Parental Involvement and Family Literacy Act of 1994 - Muuttaa Head Start -lakia siten, että siinä edellytetään vanhempien osallistumista, perheiden lukutaitopalveluja, vanhempien taitojen koulutusta ja perheiden tarpeiden arviointia.  Valtuuttaa Head Start -virastot tarjoamaan vanhemmille sosiaalista omavaraisuuskoulutusta, päihdeneuvontaa tai mahdollisuuksia avustaa vanhempia ohjelman toiminnassa. Ohjaa terveys- ja sosiaalipalveluministeriä tarjoamaan koulutusta ja teknistä apua vanhempien osallistumispalveluja tarjoavalle Head Start -ohjelman henkilöstölle. ottaa vanhempien osallistumista koskevien vaatimusten noudattamisen huomioon rahoituksen uusimista tai täydentämistä koskevissa päätöksissä.</w:t>
      </w:r>
    </w:p>
    <w:p>
      <w:r>
        <w:rPr>
          <w:b/>
        </w:rPr>
        <w:t xml:space="preserve">Tulos</w:t>
      </w:r>
    </w:p>
    <w:p>
      <w:r>
        <w:t xml:space="preserve">Head Start Enhanced Parental Involvement and Family Literacy Act of 1994 (laki vanhempien osallistumisen lisäämisestä ja perheiden lukutaidosta).</w:t>
      </w:r>
    </w:p>
    <w:p>
      <w:r>
        <w:rPr>
          <w:b/>
        </w:rPr>
        <w:t xml:space="preserve">Esimerkki 6.4541</w:t>
      </w:r>
    </w:p>
    <w:p>
      <w:r>
        <w:t xml:space="preserve">Protecting Employees and Retirees in Municipal Bankruptcies Act of 2017 Tällä lakiehdotuksella muutetaan liittovaltion konkurssilainsäädäntöä: (1) tiukennetaan kriteerejä, jotka koskevat kunnan kelpoisuutta kunnan konkurssiin, ja (2) tarkistetaan säännöksiä, jotka liittyvät oikeudenkäyntimenettelyyn ja uudelleentarkasteluun kunnan konkurssitapauksissa. Lisäksi lakiehdotuksella laajennetaan työntekijöiden ja eläkeläisten suojaa kuntien konkurssitapauksissa. Erityisesti jos kunnallisessa konkurssisuunnitelmassa muutetaan työehtosopimusta tai eläkeläisten etuuksia, työntekijöiden valtuutetun edustajan on hyväksyttävä suunnitelma, jotta tuomioistuin voi vahvistaa suunnitelman.  Yleensä valtuutettu edustaja on työehtosopimuksen allekirjoittanut ammattijärjestö. Lakiehdotuksessa vahvistetaan kuitenkin menettelyt, joiden mukaisesti tuomioistuin voi tietyissä olosuhteissa nimetä toisen edustajan.</w:t>
      </w:r>
    </w:p>
    <w:p>
      <w:r>
        <w:rPr>
          <w:b/>
        </w:rPr>
        <w:t xml:space="preserve">Tulos</w:t>
      </w:r>
    </w:p>
    <w:p>
      <w:r>
        <w:t xml:space="preserve">Vuoden 2017 laki työntekijöiden ja eläkeläisten suojelemisesta kuntien konkursseissa (Protecting Employees and Retirees in Municipal Bankruptcies Act of 2017).</w:t>
      </w:r>
    </w:p>
    <w:p>
      <w:r>
        <w:rPr>
          <w:b/>
        </w:rPr>
        <w:t xml:space="preserve">Esimerkki 6.4542</w:t>
      </w:r>
    </w:p>
    <w:p>
      <w:r>
        <w:t xml:space="preserve">Retirement Savings Security Act of 2011 - Muuttaa Internal Revenue Code -lakia siten, että siinä säädetään pätevästä osallistujan lainasuojajärjestelystä, jonka avulla osallistuja tai edunsaaja, joka saa minkä tahansa summan lainana hyväksyttävästä eläkejärjestelystä (eli pätevästä trustista, annuiteettisuunnitelmasta tai annuiteettisopimuksesta), voi saada kuoleman ja työkyvyttömyyden varalta suojan 1) ryhmävakuutuksella, joka on myönnetty järjestelylle yksinomaan osallistujan ja edunsaajan lainan kuoleman- ja työkyvyttömyysvakuutuksen tarjoamiseksi, tai 2) velkasuojatuotteella, jossa velkoja suojataan asianmukaisella kaupallisella sopimusperusteisella vastuuvakuutuksella.</w:t>
      </w:r>
    </w:p>
    <w:p>
      <w:r>
        <w:rPr>
          <w:b/>
        </w:rPr>
        <w:t xml:space="preserve">Tulos</w:t>
      </w:r>
    </w:p>
    <w:p>
      <w:r>
        <w:t xml:space="preserve">Vuoden 1986 Internal Revenue Code of 1986 -lain muuttaminen siten, että säädettäisiin kuoleman ja työkyvyttömyyden varalta myönnettävistä lainoista, jotka ovat peräisin pätevistä työnantajajärjestelyistä.</w:t>
      </w:r>
    </w:p>
    <w:p>
      <w:r>
        <w:rPr>
          <w:b/>
        </w:rPr>
        <w:t xml:space="preserve">Esimerkki 6.4543</w:t>
      </w:r>
    </w:p>
    <w:p>
      <w:r>
        <w:t xml:space="preserve">(Sec. 2) Ohjeistaa Yhdysvaltojen rangaistuskomissiota julkaisemaan ulkomaalaisten salakuljetukseen liittyviä toimia koskevat tarkistetut rangaistusohjeet siten, että 1) kaksinkertaistetaan salakuljetuksesta, kuljettamisesta, kätkemisestä tai yllyttämisestä määrättävät vähimmäisvankeusrangaistukset, 2) korotetaan vähimmäissakkoja ja 3) korotetaan vähintään kahdella rikostasolla rangaistuksia, jotka langetetaan, jos henkilö tahallaan tai varomattomuudesta aiheutetaan vakavan henkilövahingon tai henkilövahingon tai kuoleman merkittävä riski. Näistä säännöksistä vapautetaan rikokset, jotka 1) on tehty muussa kuin voittoa tavoittelevassa tarkoituksessa tai 2) joissa on osallisena vastaajan puoliso, lapsi tai molemmat.(3 §) Muuttaa maahanmuutto- ja kansalaisuuslakia (Immigration and Nationality Act) siten, että ulkomaalaisten salakuljetuksesta tai kätkemisestä määrättävistä rikosoikeudellisista seuraamuksista vapautetaan henkilöt, jotka antavat henkeä uhkaavaa hätäapua Yhdysvalloissa olevalle ulkomaalaiselle. 4) Ohjeistaa komissiota tarkistamaan liittovaltion rangaistusmääräyksiä koskevia suuntaviivoja siten, että syyteneuvottelut ja muut syyttäjälaitoksen menettelytavat sekä piirikuntien väliset poliittiset erot eivät ole peruste rangaistuksen määräämiselle sovellettavien suuntaviivojen ulkopuolella.(Sec. 5) Muuttaa liittovaltion rikoslainsäädäntöä siten, että aseistautuneen henkilön tekemiin tiettyihin lain mukaisiin ulkomaalaisten salakuljetus- ja suojelurikoksiin sovelletaan ankarampia rangaistuksia.(Sec. 6) Valtuuttaa yksikön määrärahat ulkomaalaisten salakuljetukseen liittyviin peitetoimiin ja täytäntöönpanotoimiin.(Sec. 7) Määritellään ulkomaalaisten salakuljetus tietyissä tässä laissa tarkoitetuissa tapauksissa.</w:t>
      </w:r>
    </w:p>
    <w:p>
      <w:r>
        <w:rPr>
          <w:b/>
        </w:rPr>
        <w:t xml:space="preserve">Tulos</w:t>
      </w:r>
    </w:p>
    <w:p>
      <w:r>
        <w:t xml:space="preserve">Muutetaan maahanmuutto- ja kansalaisuuslain 274 pykälää pakollisten vähimmäisrangaistusten määräämiseksi ja tiettyjen rangaistusten korottamiseksi tiettyjen ulkomaalaisten maahantuonnista ja kätkemisestä sekä muutetaan Yhdysvaltojen lakikokoelman 18 osastoa, jotta voidaan säätää ankarammista rangaistuksista henkilöille, jotka syyllistyvät aseistautuneina tällaisiin rikoksiin.</w:t>
      </w:r>
    </w:p>
    <w:p>
      <w:r>
        <w:rPr>
          <w:b/>
        </w:rPr>
        <w:t xml:space="preserve">Esimerkki 6.4544</w:t>
      </w:r>
    </w:p>
    <w:p>
      <w:r>
        <w:t xml:space="preserve">Election Integrity Act of 2017 Tällä lakiehdotuksella muutetaan vuoden 2002 Help America Vote Act -lakia siten, että osavaltion tai paikallisen vaaliviranomaisen on kiellettyä antaa liittovaltion vaaleja varten äänestyslippu henkilölle, joka haluaa äänestää henkilökohtaisesti, ellei henkilö esitä voimassa olevaa kuvallista henkilötodistusta. Jos henkilö ei esitä voimassa olevaa kuvallista henkilöllisyystodistusta, hän saa äänestää alustavasti. Vaalitoimitsija ei saa todeta, että henkilö on osavaltion lain mukaan oikeutettu äänestämään vaaleissa, ellei hän viimeistään 10 päivän kuluttua alustavan äänestyslipun antamisesta esitä: (1) vaadittua henkilöllisyystodistusta tai 2) valaehtoista todistusta siitä, että henkilöllä ei ole henkilöllisyystodistusta, koska hänellä on uskonnollinen vastustus valokuvaamista vastaan. Lukuun ottamatta ulkomailla asuvien sotilaiden äänestäjiä koskevaa poikkeusta vaaliviranomainen ei saa hyväksyä liittovaltion vaaleissa äänestyslippua, jonka on toimittanut henkilö, joka äänestää muulla tavoin kuin henkilökohtaisesti, ellei henkilö toimita äänestyslipun mukana kopiota voimassa olevasta kuvallisesta henkilöllisyystodistuksesta. Jos henkilö esittää vaalivirkailijalle valaehtoisen todistuksen siitä, että hänellä ei ole varaa hankkia voimassa olevaa kuvallista henkilötodistusta, vaalivirkailijan on annettava hänelle maksutta voimassa oleva kuvallinen henkilötodistus.</w:t>
      </w:r>
    </w:p>
    <w:p>
      <w:r>
        <w:rPr>
          <w:b/>
        </w:rPr>
        <w:t xml:space="preserve">Tulos</w:t>
      </w:r>
    </w:p>
    <w:p>
      <w:r>
        <w:t xml:space="preserve">Vuoden 2017 vaalien rehellisyyttä koskeva laki</w:t>
      </w:r>
    </w:p>
    <w:p>
      <w:r>
        <w:rPr>
          <w:b/>
        </w:rPr>
        <w:t xml:space="preserve">Esimerkki 6.4545</w:t>
      </w:r>
    </w:p>
    <w:p>
      <w:r>
        <w:t xml:space="preserve">Imperial Valley Desert Conservation and Recreation Act of 2015 Tässä lakiehdotuksessa sisäasiainministeriötä ohjataan luovuttamaan Kalifornian osavaltiolle noin 934 hehtaaria tiettyjä julkisia maita, joita Bureau of Land Management (BLM) hallinnoi San Diegon piirikunnassa, jotta Kalifornia voisi sisällyttää sen osaksi Anza-Borregon autiomaapuistoa. Liikenneministeriö pyrkii saamaan sisäasiainministeriöltä noin 3 500 hehtaarin suuruisen BLM:n hallinnoiman maa-alueen, joka sijaitsee Imperial Countyn Holtvillen lentokentän vieressä Imperial Countyssa, Kaliforniassa, jotta piirikunta voisi laajentaa lentokenttää.  Lakiehdotuksella perustetaan Kaliforniassa Vinagre Wash -erityishallintoalue, joka koostuu noin 81 880 hehtaarin suuruisesta määrästä tiettyjä julkisia maita Imperial Countyssa. Sisäasiainministeriön on hallinnoitava tiettyjä hoitoalueen maita niiden luonteen säilyttämiseksi, jotta ne voidaan mahdollisesti sisällyttää kansalliseen erämaaluonnon suojelujärjestelmään. </w:t>
      </w:r>
    </w:p>
    <w:p>
      <w:r>
        <w:rPr>
          <w:b/>
        </w:rPr>
        <w:t xml:space="preserve">Tulos</w:t>
      </w:r>
    </w:p>
    <w:p>
      <w:r>
        <w:t xml:space="preserve">Imperial Valleyn aavikon suojelua ja virkistystä koskeva vuoden 2015 laki (Imperial Valley Desert Conservation and Recreation Act of 2015)</w:t>
      </w:r>
    </w:p>
    <w:p>
      <w:r>
        <w:rPr>
          <w:b/>
        </w:rPr>
        <w:t xml:space="preserve">Esimerkki 6.4546</w:t>
      </w:r>
    </w:p>
    <w:p>
      <w:r>
        <w:t xml:space="preserve">Valtuuttaa opetusministerin varaamaan tietyt varat tällaisten avustusten myöntämiseksi tietyille yhteisöille. Edellytetään, että apurahansaajat käyttävät nämä varat seuraaviin tarkoituksiin: (1) lisäapurahaa kahdella ensimmäisellä korkeakouluopintovuodella oleville opiskelijoille, jotka saavat liittovaltion Pell-apurahaa; tai (2) intensiivisiä kesäohjelmia ensimmäisen vuoden opiskelijoille (ja tietyin edellytyksin toisen tai kolmannen vuoden opiskelijoille). Tukea saavien tahojen sallitaan käyttää näitä varoja sellaisten opiskelijoiden palvelemiseen, jotka ovat suorittaneet kaksi ensimmäistä vuotta keskiasteen jälkeistä koulutusta, jos heillä on suuri riski keskeyttää koulunkäynti ja jos tukea saava taho täyttää ensin kaikkien tukikelpoisten ensimmäisen ja toisen vuoden opiskelijoidensa tarpeet tämän lain mukaisten palvelujen osalta.</w:t>
      </w:r>
    </w:p>
    <w:p>
      <w:r>
        <w:rPr>
          <w:b/>
        </w:rPr>
        <w:t xml:space="preserve">Tulos</w:t>
      </w:r>
    </w:p>
    <w:p>
      <w:r>
        <w:t xml:space="preserve">College Completion Challenge Grant Act of 2000</w:t>
      </w:r>
    </w:p>
    <w:p>
      <w:r>
        <w:rPr>
          <w:b/>
        </w:rPr>
        <w:t xml:space="preserve">Esimerkki 6.4547</w:t>
      </w:r>
    </w:p>
    <w:p>
      <w:r>
        <w:t xml:space="preserve">Muutetaan koulujen ja yhteisöjen turvallisuudesta ja huumausaineiden väärinkäytöstä annettua lakia seuraavasti: (1) sisällyttää kiusaaminen ja häirintä väkivallan määritelmään; ja (2) säätää ohjelmista, joilla puututaan kiusaamiseen ja häirintään ja ehkäistään niitä.</w:t>
      </w:r>
    </w:p>
    <w:p>
      <w:r>
        <w:rPr>
          <w:b/>
        </w:rPr>
        <w:t xml:space="preserve">Tulos</w:t>
      </w:r>
    </w:p>
    <w:p>
      <w:r>
        <w:t xml:space="preserve">Muutetaan koulujen ja yhteisöjen turvallisuudesta ja huumausaineiden väärinkäytöstä annettua lakia siten, että siihen sisällytetään kiusaamisen ja häirinnän ehkäisyohjelmat.</w:t>
      </w:r>
    </w:p>
    <w:p>
      <w:r>
        <w:rPr>
          <w:b/>
        </w:rPr>
        <w:t xml:space="preserve">Esimerkki 6.4548</w:t>
      </w:r>
    </w:p>
    <w:p>
      <w:r>
        <w:t xml:space="preserve">Armed Forces Voluntary Immunization and Health Justice Act of 2005 - kieltää vaatimasta asevoimien jäsentä osallistumaan jompaankumpaan puolustusministeriön isorokko- tai pernaruttorokote-immunisaatio-ohjelmaan. Sallii jommankumman rokotteen antamisen kenelle tahansa tällaiselle jäsenelle ilman jäsenen tietoon perustuvaa suostumusta.Vaatii niiden sotilaiden rekisterien korjaamista, joita on aiemmin rangaistu siitä, että he ovat kieltäytyneet ottamasta jompaakumpaa rokotetta.Vaatii puolustusministeriä arvioimaan pernarutto- tai isorokkohyökkäyksen tämänhetkisen uhan asevoimien jäseniä kohtaan ja raportoimaan tuloksista.Velvoittaa veteraaniasioista vastaavan ministerin: 1) suorittamaan jatkuvan arvioinnin niistä terveyshaitoista, joita puolustusvoimien jäsenet ja entiset jäsenet ovat ilmoittaneet puolustusministeriön antamien isorokko- ja pernaruttorokotteiden käytöstä, ja 2) laatimaan arvion veteraaniasioista vastaavalle ministeriölle näiden terveyshaittojen hoidosta aiheutuvista tulevista kustannuksista, jos ne todetaan palvelukseen liittyviksi.Kehottaa presidenttiä perustamaan kansallisen sotilaskäyntien terveystutkimuskeskuksen koordinoimaan ja yhdistämään liittovaltion ministeriöiden ja virastojen tutkimustoimia, jotka liittyvät sotilaskäyntien terveysvaikutuksiin asevoimien jäsenille, mukaan lukien reserviläiset.</w:t>
      </w:r>
    </w:p>
    <w:p>
      <w:r>
        <w:rPr>
          <w:b/>
        </w:rPr>
        <w:t xml:space="preserve">Tulos</w:t>
      </w:r>
    </w:p>
    <w:p>
      <w:r>
        <w:t xml:space="preserve">Kielletään puolustusministeriötä vaatimasta asevoimien jäseniä ottamaan pernarutto- ja isorokkorokotuksia ilman heidän suostumustaan, korjataan niiden varusmiesten tietoja, joita on aiemmin rangaistu näiden rokotteiden ottamisesta kieltäytymisestä, ja muihin tarkoituksiin.</w:t>
      </w:r>
    </w:p>
    <w:p>
      <w:r>
        <w:rPr>
          <w:b/>
        </w:rPr>
        <w:t xml:space="preserve">Esimerkki 6.4549</w:t>
      </w:r>
    </w:p>
    <w:p>
      <w:r>
        <w:t xml:space="preserve">Rural Telemedicine Development Act of 1993 - Muuttaa Public Health Service Act -lakia siten, että terveys- ja terveyspalvelujen ministeriö ohjataan myöntämään avustuksia: 1) sairaaloille, sairaalaverkostoille ja muille terveydenhuollon tarjoajille maaseudun telelääketieteellisten verkostojen alkuvaiheen kehittämisen edistämiseksi, jotta voidaan käyttää tietoliikennetekniikkaa terveydenhuoltopalvelujen tarjoamiseen maaseutualueilla; ja 2) tällaisten verkostojen yhdistämiseksi toisiinsa kehittyneiden telelääketieteellisten järjestelmien avulla ja tällaisten verkostojen yhdistämiseksi olemassa oleviin valokuituoptisiin televiestintäjärjestelmiin. Säännökset, jotka koskevat 1) hakuvaatimuksia, 2) etusijajärjestystä avustusten myöntämisessä ja 3) varojen käyttöä alkuvaiheen kehittämis- ja kehittyneen telelääketieteen avustusohjelmissa.  Myönnetään määrärahat.</w:t>
      </w:r>
    </w:p>
    <w:p>
      <w:r>
        <w:rPr>
          <w:b/>
        </w:rPr>
        <w:t xml:space="preserve">Tulos</w:t>
      </w:r>
    </w:p>
    <w:p>
      <w:r>
        <w:t xml:space="preserve">Vuoden 1993 laki maaseudun telelääketieteen kehittämisestä</w:t>
      </w:r>
    </w:p>
    <w:p>
      <w:r>
        <w:rPr>
          <w:b/>
        </w:rPr>
        <w:t xml:space="preserve">Esimerkki 6.4550</w:t>
      </w:r>
    </w:p>
    <w:p>
      <w:r>
        <w:t xml:space="preserve">Climate Change Tax Amendments of 2001 - muuttaa vuoden 1986 verolakia seuraavasti: (ilmaisee kongressin näkemyksen, että verokannustimia olisi oltava saatavilla yksityishenkilöille, organisaatioille ja yhteisöille, mukaan lukien (voittoa tavoittelevat ja voittoa tavoittelemattomat laitokset), jotta saavutettaisiin mahdollisimman laaja vastaus kasvihuonekaasupäästöjen vähentämiseen, välttämiseen tai sitomiseen ja jotta varmistettaisiin, että tällä lailla käyttöön otetut kannustimet eivät hyödytä jotakin teollisuudenalaa toista heikentävästi.</w:t>
      </w:r>
    </w:p>
    <w:p>
      <w:r>
        <w:rPr>
          <w:b/>
        </w:rPr>
        <w:t xml:space="preserve">Tulos</w:t>
      </w:r>
    </w:p>
    <w:p>
      <w:r>
        <w:t xml:space="preserve">Lakiehdotus, jolla muutetaan vuoden 1986 verolakia (Internal Revenue Code of 1986), jotta voidaan tarjota kannustimia kasvihuonekaasupäästöjen vapaaehtoiselle vähentämiselle, välttämiselle ja sitomiselle sekä edistää maailmanlaajuista ilmastotiedettä ja -teknologian kehittämistä ja käyttöönottoa.</w:t>
      </w:r>
    </w:p>
    <w:p>
      <w:r>
        <w:rPr>
          <w:b/>
        </w:rPr>
        <w:t xml:space="preserve">Esimerkki 6.4551</w:t>
      </w:r>
    </w:p>
    <w:p>
      <w:r>
        <w:t xml:space="preserve">International Weapons of Mass Destruction Informant Act - Laajentaa maahanmuutto- ja kansalaisuuslain S-viisumiluokituksen koskemaan ulkomaalaisia, joilla on hallussaan ja jotka ovat halukkaita jakamaan Yhdysvaltojen hallituksen kanssa kriittisiä ja luotettavia tietoja, jotka koskevat hallitusten tai järjestöjen toimintaa joukkotuhoaseiden ja niihin liittyvien maaliinsaattamisjärjestelmien osalta, kun kyseisiä aseita tai järjestelmiä on vaarassa kehittää, myydä tai siirtää. Säädetään S-viisumien myöntämisestä tällaisten ulkomaalaisten tietyille perheenjäsenille asianmukaisissa olosuhteissa.Nostetaan S-viisumien määrällinen rajoitus 3 500 viisumiin verovuotta kohti.Perustetaan joukkotuhoaseiden tiedotuskeskus sisäisen turvallisuuden ministeriön tietoanalyysi- ja infrastruktuurin suojausosastolle, jonka tehtävänä on : (1) vastaanottaa ja raportoi tietyille liittovaltion virastoille kaikki tiedot, joita tämän lain nojalla S-maahanmuuttajan aseman saaneet ulkomaalaiset ovat antaneet; (2) varmistaa, että joukkotuhoaseisiin liittyviä tietoja antaneille ulkomaalaisille myönnetään S-maahanmuuttajan asema; (3) kouluttaa konsuliviranomaisia sekä maahanmuuttotarkastajia ja -tarkastajia laajennetusta viisumiluokituksesta; (4) helpottaa, vastaanottaa ja arvioi viisumihakemuksia, jotka on jätetty tämän lain nojalla, ja helpottaa viisumien myöntämistä, kun hakemukset hyväksytään; (5) helpottaa yhteistyötä U.(6) varmistaa, että tällaiset viisumit saavat ulkomaalaiset noudattavat viisumiehtoja, ja (7) varmistaa, että tällaisia viisumeja ei käytetä Yhdysvaltoihin pääsemiseksi muihin kuin tässä laissa mainittuihin tarkoituksiin.</w:t>
      </w:r>
    </w:p>
    <w:p>
      <w:r>
        <w:rPr>
          <w:b/>
        </w:rPr>
        <w:t xml:space="preserve">Tulos</w:t>
      </w:r>
    </w:p>
    <w:p>
      <w:r>
        <w:t xml:space="preserve">Lakiehdotus S-viisumiluokituksen laajentamisesta koskemaan ulkomaalaisia, joilla on hallussaan kriittisiä ja luotettavia tietoja joukkotuhoaseista, joukkotuhoaseiden ilmiantajakeskuksen perustamisesta ja muista syistä.</w:t>
      </w:r>
    </w:p>
    <w:p>
      <w:r>
        <w:rPr>
          <w:b/>
        </w:rPr>
        <w:t xml:space="preserve">Esimerkki 6.4552</w:t>
      </w:r>
    </w:p>
    <w:p>
      <w:r>
        <w:t xml:space="preserve">Clean Air Act Amendments of 1996 - Muuttaa Clean Air Act -lakia määrittelemällä lupaohjelman "sovellettavat vaatimukset".  Tarkistetaan ympäristönsuojeluviraston (EPA) lupaohjelmia koskevia standardeja, jotka koskevat: 1) lupaviranomaisten vaatimuksia, joiden mukaan lähteen on hankittava tai muutettava lupa fyysistä tai toiminnallista muutosta tai muuta toimenpidettä varten ennen seitsemän päivän kuluttua muutoksen tai toimenpiteen aloittamisesta; ja 2) suurten kiinteiden päästölähteiden lupia, jotka sallivat päästöjen lisäämisen ja vähentämisen lähteen eri yksiköissä ilman lupien tarkistamista, jos tietyt kokonaispäästönormit täyttyvät. Kaksinkertaistaa luvan sallitun voimassaoloajan. Edellytetään, että ennen kuin lupaohjelmaan liittyviä seuraamuksia määrätään, EPA:n hallintovirkamiehen on todettava, että tällainen laiminlyönti aiheuttaa sen, että valtio ei saavuta kansallista ensisijaista ilmanlaatunormia sovellettavaan päivämäärään mennessä. (3 §) Kumotaan hallintoviranomaisen valtuudet vaatia tärkeimpien kiinteiden lähteiden tehostettua seurantaa ja tarkistetaan vaatimustenmukaisuuden todistamista ja menetelmiä koskevia vaatimuksia. (4 §) Lisätään "päästömahdollisuuden" määritelmä, jolla käsitellään fyysisiä tai toiminnallisia rajoituksia, jotka koskevat lähteen kapasiteettia päästää säänneltyjä ilman epäpuhtauksia osana lähteen suunnittelua, jos rajoitus on tehokas. (5 §) Vaaditaan, että ennen seuraamusten määräämistä, jos suunnitelman vaatimuksia ei ole toimitettu, sitä ei ole hyväksytty tai sen vaatimuksia ei ole pantu täytäntöön, on määritettävä, että puute johtaa todennäköisesti siihen, että valtio ei saavuta kansallista ensisijaista ilmanlaatunormia sovellettavaan päivämäärään mennessä.  Tekee seuraamusten määräämisestä harkinnanvaraista. (6 §) Muutetaan luvan tarkistusmenettelyä, jos hallintoviranomainen julkaisee luvan myöntämisen jälkeen vaarallisten ilman epäpuhtauksien päästöstandardin, jota sovellettaisiin lähteeseen luvassa vahvistetun rajoituksen sijasta. (7 §) Säädetään otsonin maltillista saavuttamatta jättämistä koskevien alueiden suunnitelmien osalta tiettyjen vapaaehtoisten toimenpiteiden, jotka on toteutettu ennen kuin alue on nimetty saavuttamatta jättäväksi alueeksi, hyväksynnästä vähennyksinä. (8 §) Laajennetaan tekijöitä, joiden perusteella otsonia koskevan ensisijaisen standardin saavuttamispäivää voidaan pidentää valtion hakemuksesta.  Sallii pidennyksen tietyille alueille, jotka täyttivät edellytykset otsonin saavuttamiselle, mutta jotka sittemmin rikkoivat otsoninormia. (9 §) Lyhennetään ajanjaksoa ja muutetaan menettelyä, joka koskee valtion hakemuksesta tapahtuvaa ilmanlaadun valvonta-alueen uudelleen nimeämistä. (10 §) Hallinnoijaa vaaditaan arvioitaessa kansallisten primaaristen ja sekundaaristen ilmanlaatunormien täytäntöönpanosuunnitelmien riittävyyttä valtion tasolla hyvittämään määräykset, joiden tarkoituksena on valvoa ilman pilaantumista vain tiettyinä ajanjaksoina, jolloin epäpuhtauksien pitoisuudet ovat koholla. (11 §) Asetetaan rajoituksia, jotka koskevat otsonialueita, joilla ei saavuteta otsonin aiheuttamia päästöjä, sisällyttämistä valtion valinnan mukaan kieltoon, joka koskee uudelleen muotoillun bensiinin myyntiä. (12 §) Hallinnoijaa kielletään vaatimasta, että uudistettua bensiiniä käyttävien (edustavien) ajoneuvojen typenoksidipäästöjen on oltava pienemmät kuin "perusbensiiniä" käyttävien ajoneuvojen päästöt. (13. pykälä) Edellyttää seuraavien säädösten julkaisemista:  (1) kansallisia ilmanlaadun ensisijaisia tavoitteita, joissa ei oteta huomioon tiettyjä jaksoittaisia säästä johtuvia vaihteluita; ja (2) tarkistettuja standardeja, jotka ovat kustannus-hyötyanalyysin avulla niin lähellä ilmanlaatutavoitteita kuin on mahdollista. (14 §) Poistetaan rajoitukset, jotka koskevat liittovaltion tukea sellaisille liikennetoimille, jotka eivät ole valtion täytäntöönpanosuunnitelman mukaisia.  katsoo, että valtion inventaario- ja suorituskykysuunnitelman muoto ja sisältö kuuluvat yksinomaan valtion toimivaltaan, ja julistaa tällaisen suunnitelman voimaan kuvernöörin hyväksynnällä, ellei EPA ole 30 päivän kuluessa hylännyt sitä.  Hyväksymisen edellytyksenä on, että suunnitelma noudattaa valtion omia prosesseja ja menettelyjä. (15 §) Sallii otsonialueen, jolla ei saavuteta otsonitasoa, parantamisen, jos hallintoviranomainen tekee tarkoin määritellyn päätöksen alueen kyvyttömyydestä valvoa otsonipitoisuuksia, jotka johtuvat otsonin tai sen esiasteiden kulkeutumisesta tuulen suunnassa toiselta alueelta. (16 §) Vaaditaan, että ajoneuvojen tehostettuun katsastus- ja huolto-ohjelmaan sisällytetään vakavan otsonihaitan torjunta-alueella täytäntöönpanon valvonta turvallisuustarkastushyväksynnän epäämisellä (vaihtoehtona rekisteröinnin epäämiselle, kuten nykyisessä lainsäädännössä). (17 §) Edellytetään, että hallintoviranomainen hyväksyy päästökauppaa koskevan ohjelman osana täytäntöönpanosuunnitelmaa, jollei siitä seuraa, että tietyt tavoitteet jäävät saavuttamatta.</w:t>
      </w:r>
    </w:p>
    <w:p>
      <w:r>
        <w:rPr>
          <w:b/>
        </w:rPr>
        <w:t xml:space="preserve">Tulos</w:t>
      </w:r>
    </w:p>
    <w:p>
      <w:r>
        <w:t xml:space="preserve">Vuoden 1996 Clean Air Act -muutokset</w:t>
      </w:r>
    </w:p>
    <w:p>
      <w:r>
        <w:rPr>
          <w:b/>
        </w:rPr>
        <w:t xml:space="preserve">Esimerkki 6.4553</w:t>
      </w:r>
    </w:p>
    <w:p>
      <w:r>
        <w:t xml:space="preserve"> Openness in Political Expenditures Now Act eli OPEN Act Tällä lakiehdotuksella muutetaan vuoden 1971 liittovaltion vaalikampanjalakia (Federal Election Campaign Act of 1971) siten, että yhtiö, joka toimittaa säännöllisiä ja säännöllisiä raportteja osakkeenomistajilleen, velvoitetaan sisällyttämään kuhunkin raporttiin tietyt tiedot tiettyihin poliittisiin toimiin (mukaan lukien riippumattomat menot ja vaaliviestintä) tehdyistä maksuista raportin kattaman ajanjakson aikana. Raportoitavien maksujen määrä on kuitenkin rajoitettu määrään, joka vastaa tai ylittää kyseiseen poliittiseen toimintaan sovellettavan kynnysarvon. &amp;quot;Sovellettava kynnysarvo'' määritellään seuraavasti: (1) 250 dollaria riippumattomien menojen osalta, (2) 10 000 dollaria vaaliviestinnän tai muunlaisen, tietyt kriteerit täyttävän viestinnän osalta ja (3) ammattiliitolle tai verovapaalle sosiaalihuolto-organisaatiolle maksettaviin jäsenmaksuihin tai muihin maksuihin sovellettavan maksurajoituksen suuruinen määrä.  Tällaisista menoista raportoivan yhteisön on: (1) antaa niistä lausunnon Election Assistance Commissionille (EAC), ja (2) julkaisee verkkosivustollaan (jos sellainen on) hyperlinkin kotisivultaan tähän lausuntoon EAC:n verkkosivustolla.  Tällä lakiehdotuksella muutetaan Internal Revenue Code -lakia siten, että verovapautus evätään yhteiskunnalliselta hyvinvointijärjestöltä, jos: (1) sen verovuoden menot katettuun poliittiseen toimintaan ylittävät 10 prosenttia sen kokonaismenoista tai 10 miljoonaa dollaria, jos näistä on pienempi, tai (2) sen hallintosäännössä ei tosiasiallisesti kielletä sitä, että sen menot katettuun poliittiseen toimintaan ylittäisivät nämä raja-arvot.</w:t>
      </w:r>
    </w:p>
    <w:p>
      <w:r>
        <w:rPr>
          <w:b/>
        </w:rPr>
        <w:t xml:space="preserve">Tulos</w:t>
      </w:r>
    </w:p>
    <w:p>
      <w:r>
        <w:t xml:space="preserve">Avoin laki</w:t>
      </w:r>
    </w:p>
    <w:p>
      <w:r>
        <w:rPr>
          <w:b/>
        </w:rPr>
        <w:t xml:space="preserve">Esimerkki 6.4554</w:t>
      </w:r>
    </w:p>
    <w:p>
      <w:r>
        <w:t xml:space="preserve">Muutetaan sosiaaliturvalain XVIII osastoa (Medicare) tarkistamalla terveydenhoitojärjestöille ja kilpailukykyisille lääketieteellisille suunnitelmille suoritettavien maksujen kaavoja. Siinä säädetään suurkaupunkipohjaisesta järjestelmästä, jossa:  (1) kaikkia osavaltion kunkin suurkaupunkialueen osia käsitellään yhtenä Medicare-maksualueena; ja (2) kaikkia kyseisen osavaltion alueita, jotka eivät kuulu suurkaupunkialueeseen, käsitellään yhtenä Medicare-maksualueena. Terveydenhuoltoministeriön on määritettävä kunkin Medicare-maksualueen vuotuinen asukaskohtainen maksuosuus mukauttamalla korjattua kapitaatiomäärää seuraavasti:  (1) henkilöihin (ei, kuten nykyisin, henkilöryhmään), jotka ovat kirjoilla sellaisessa tukikelpoisessa organisaatiossa, joka on tehnyt riskinjakosopimuksen ja jotka ovat kirjoilla ainoastaan Medicaren B-osassa (täydentävä sairausvakuutus); ja (2) sellaisiin riskitekijöihin kuin ikä, vammaisasema, sukupuoli, laitosasema ja muut asianmukaiset tekijät vakuutusmatemaattisen vastaavuuden varmistamiseksi. Vaatii, että ministeri vahvistaa erillisen maksun korvauskelpoiselle organisaatiolle kaikkien sellaisten henkilöiden osalta, joilla on todettu olevan loppuvaiheen munuaistauti ja jotka ovat ilmoittautuneet kyseiseen organisaatioon. määrää yleisen kaavan Medicare-maksualueen mukautetulle kapitaatiokorvaukselle, joka perustuu aluekohtaiseen mukautettuun kapitaatiokorvaukseen ja tuotantopanosten hinnoilla mukautettuun kansalliseen mukautettuun kapitaatiokorvaukseen. Määritellään aluekohtaiset ja kansalliset prosenttiosuudet sopimusvuosille 1998-2001 ja sen jälkeen. Sihteeri velvoitetaan sopimusvuotta koskevan osavaltion toimitusjohtajan kirjallisesta pyynnöstä mukauttamaan järjestelmä, jonka mukaan osavaltion Medicare-maksualueet muutoin määritetään, järjestelmään, joka:  (1) on yksi osavaltion laajuinen Medicare-maksualue; (2) on suurkaupunkipohjainen järjestelmä; tai (3) yhdistää yhdeksi Medicare-maksualueeksi osavaltiossa sijaitsevat vierekkäiset piirikunnat (tai vastaavat alueet).</w:t>
      </w:r>
    </w:p>
    <w:p>
      <w:r>
        <w:rPr>
          <w:b/>
        </w:rPr>
        <w:t xml:space="preserve">Tulos</w:t>
      </w:r>
    </w:p>
    <w:p>
      <w:r>
        <w:t xml:space="preserve">Sosiaaliturvalain XVIII osaston muuttaminen, jotta voidaan säätää Medicare-korvausten tasaamisesta hallinnoitujen hoitosuunnitelmien osalta maaseutualueiden asukkaiden terveyden parantamiseksi.</w:t>
      </w:r>
    </w:p>
    <w:p>
      <w:r>
        <w:rPr>
          <w:b/>
        </w:rPr>
        <w:t xml:space="preserve">Esimerkki 6.4555</w:t>
      </w:r>
    </w:p>
    <w:p>
      <w:r>
        <w:t xml:space="preserve">Muutetaan vuoden 1934 viestintälakia (Communications Act of 1934, jäljempänä 'laki') kumoamalla säännös, joka kieltää osavaltiota tai paikallishallintoa sääntelemästä henkilökohtaisten langattomien palvelulaitteiden sijoittamista, rakentamista ja muuttamista radiotaajuuspäästöjen ympäristövaikutusten perusteella siltä osin kuin tällaiset laitteet ovat liittovaltion viestintäkomission (Federal Communications Commission, jäljempänä 'FCC') kyseisiä päästöjä koskevien määräysten mukaisia.  Vaatii, että kanteessa, jossa henkilö pyrkii sijoittamaan, rakentamaan tai muuttamaan televiestintälaitteistoa, kyseisellä henkilöllä on todistustaakka tällaisen sijoittamisen, rakentamisen tai muuttamisen tarpeellisuudesta.  Kielletään FCC:tä hyväksymästä lopullisena sääntönä ehdotettua sääntöä, jolla syrjäytetään osavaltioiden ja paikallisten viranomaisten toimivalta lähetyslaitteiden sijoittamisessa. toteaa, että mitään lain säännöstä ei voida tulkita siten, että: (1) valtuuttaa ketään henkilöä tai yhteisöä sijoittamaan, rakentamaan tai muuttamaan televiestintälaitteita tavalla, joka on ristiriidassa osavaltion tai paikallisen lainsäädännön kanssa, jos vaihtoehtoinen tekniikka pystyy välittämään lähetys- tai televiestintäsignaalit ilman tornia; tai (2) kieltää osavaltion tai paikallishallintoa vaatimasta turvallisuus- ja häiriötutkimusten tekemistä tällaisista laitteista.</w:t>
      </w:r>
    </w:p>
    <w:p>
      <w:r>
        <w:rPr>
          <w:b/>
        </w:rPr>
        <w:t xml:space="preserve">Tulos</w:t>
      </w:r>
    </w:p>
    <w:p>
      <w:r>
        <w:t xml:space="preserve">Vuoden 1934 viestintälain muuttaminen osavaltioiden ja paikallisviranomaisten valtuuksien selventämiseksi yleisradiolähetys- ja televiestintälaitteiden sijoittamisen, rakentamisen ja muuttamisen sääntelyssä sekä muihin tarkoituksiin.</w:t>
      </w:r>
    </w:p>
    <w:p>
      <w:r>
        <w:rPr>
          <w:b/>
        </w:rPr>
        <w:t xml:space="preserve">Esimerkki 6.4556</w:t>
      </w:r>
    </w:p>
    <w:p>
      <w:r>
        <w:t xml:space="preserve">Tekee kaikista jäljellä olevista korvausrahastoista oikeutettuja tämän lain nojalla myönnettyyn sijoitusvaltuutukseen, kunhan niitä hallinnoidaan ja kohdennetaan 1. maaliskuuta 1999 hyväksytyn, ennallistamisvarantoa koskevan edunvalvojien päätöslauselman mukaisesti seuraavasti: (1) 55 miljoonaa dollaria 1. lokakuuta 2002 jäljellä olevista varoista ja niihin liittyvistä tuotoista on hallinnoitava ja kohdennettava elinympäristöjen suojeluohjelmiin, mukaan lukien pienten lohkojen elinympäristön hankkiminen, ja näitä summia on vähennettävä täsmennetyllä tavalla; ja (2) kaikki muut kyseisenä päivänä jäljellä olevat varat ja niihin liittyvät tuotot on käytettävä (sovintosopimuksen mukaisesti) ohjelman rahoittamiseen, joka käsittää merentutkimuksen, seurannan ja ennallistamisen, lukuun ottamatta elinympäristön hankkimista, ja lisäksi yhteisön ja talouden ennallistamishankkeisiin ja -laitteisiin.Valtuuttaa liittovaltion edunvalvojat ja osavaltioiden edunvalvojat, siinä määrin kuin osavaltion laki sallii, myöntämään avustuksia tämän ohjelman toteuttamiseksi tarpeen mukaan.Tässä laissa säädetyt valtuudet päättyvät 30. syyskuuta 2002, elleivät edunvalvojat ole 30. syyskuuta 2001 mennessä toimittaneet kongressille raporttia, jossa suositellaan rakennetta, jonka edunvalvojat katsovat olevan tehokkain ja tarkoituksenmukaisin jäljelle jäävien varojen ja saatujen korkojen hallinnoimiseksi ja käyttämiseksi. määrää, että tässä laissa annettujen valtuuksien päättyessä kaikki rahastossa tai ulkopuolisilla tileillä olevat varat palautetaan tuomioistuimen kirjaamoon tai muulle lain sallimalle tilille.</w:t>
      </w:r>
    </w:p>
    <w:p>
      <w:r>
        <w:rPr>
          <w:b/>
        </w:rPr>
        <w:t xml:space="preserve">Tulos</w:t>
      </w:r>
    </w:p>
    <w:p>
      <w:r>
        <w:t xml:space="preserve">Lakiehdotus liittovaltion ja osavaltion yhteisten varojen sijoittamisesta Exxon Valdezin öljyvahingon aiheuttamien vahinkojen siviilioikeudellisesta korvaamisesta ja muihin tarkoituksiin.</w:t>
      </w:r>
    </w:p>
    <w:p>
      <w:r>
        <w:rPr>
          <w:b/>
        </w:rPr>
        <w:t xml:space="preserve">Esimerkki 6.4557</w:t>
      </w:r>
    </w:p>
    <w:p>
      <w:r>
        <w:t xml:space="preserve">Preservation of Localism, Program Diversity, and Competition in Television Broadcast Service Act of 2003 - (Sec. 3) Muuttaa vuoden 1934 viestintälakia siten, että Federal Communications Commission (FCC) ei saa sallia kaupallisen televisiolähetysaseman toimiluvan myöntämistä, siirtämistä tai luovuttamista mille tahansa osapuolelle, jos tällainen toiminta johtaisi siihen, että kyseinen osapuoli omistaisi, käyttäisi, valvoisi tai omistaisi merkittävän osuuden asemista, joiden yhteenlaskettu valtakunnallinen katsojamäärä ylittää 35 prosenttia. Vaaditaan, että kaikki osapuolet, joilla on tällä hetkellä toimilupia, jotka ylittävät tämän rajan, luopuvat niistä tarpeen mukaan, jotta tämä raja saavutetaan vuoden kuluessa.(4 §) Kielletään kaikkia osapuolia vuoden kuluttua tämän lain voimaantulosta ylittämästä paikallisradio-omistusta koskevia enimmäismääriä, jotka FCC on asettanut mediaomistusta koskevassa menettelyssään.(4 §) Kielletään kaikkia osapuolia ylittämästä paikallisradio-omistusta koskevia enimmäismääriä, jotka FCC on asettanut mediaomistusta koskevassa menettelyssä. 5) Muuttaa vuoden 1996 televiestintälakia siten, että FCC:tä vaaditaan: 1) tarkistamaan joka toinen vuosi yleisradiotoiminnan mediaomistussääntöjä (nykyinen laki) ja muuttamaan, kumoamaan tai säilyttämään tällaiset säännöt tarvittaessa; ja 2) järjestämään ennen säännön muuttamista, kumoamista tai säilyttämistä vähintään viisi julkista kuulemistilaisuutta Yhdysvaltojen eri alueilla. 7) Julistaa mitättömäksi FCC:n 2. kesäkuuta 2003 hyväksymän, mediaa koskevien rajoitusten rajat ylittävän säännön. Asetetaan uudelleen voimaan aiemmat säännöt, jotka koskevat yleisradio- ja sanomalehtien sekä radio- ja televisioyhtiöiden ristiinomistusta, ja niitä sovelletaan takautuvasti kyseisestä päivämäärästä alkaen.Sallii pienillä (maaseutu)markkinoilla, joiden nimetty markkina-alue on vähintään 150, toimivan osavaltion yleishyödyllisen laitoksen komission suositella tapauskohtaisesti, että FCC myöntäisi poikkeuksen ristiinomistussäännöistä, jos yleishyödyllisen laitoksen komissio katsoo, että ehdotettu liiketoimi, jonka osalta poikkeuslupaa vaaditaan, parantaa paikallista uutis- ja tiedotustoimintaa, edistää sanomalehden, radioaseman tai televisioaseman taloudellista vakautta tai muutoin edistää yleistä etua. Valtuuttaa FCC:n hyväksymään tällaisen suosituksen 60 päivän kuluessa, jollei ole pakottavia todisteita siitä, että kyseinen liiketoimi olisi yleisen edun vastainen.</w:t>
      </w:r>
    </w:p>
    <w:p>
      <w:r>
        <w:rPr>
          <w:b/>
        </w:rPr>
        <w:t xml:space="preserve">Tulos</w:t>
      </w:r>
    </w:p>
    <w:p>
      <w:r>
        <w:t xml:space="preserve">Lakiehdotus vuoden 1934 viestintälain muuttamisesta paikallisuuden säilyttämiseksi, televisio-ohjelmien monimuotoisuuden edistämiseksi, kilpailun edistämiseksi ja estämiseksi sekä maan televisiolähetysasemien omistuksen liiallisen keskittymisen estämiseksi.</w:t>
      </w:r>
    </w:p>
    <w:p>
      <w:r>
        <w:rPr>
          <w:b/>
        </w:rPr>
        <w:t xml:space="preserve">Esimerkki 6.4558</w:t>
      </w:r>
    </w:p>
    <w:p>
      <w:r>
        <w:t xml:space="preserve">Hiilidioksidin talteenotto- ja varastointiteknologiaa koskeva vuoden 2007 laki - edellyttää, että energiaministeri perustaa kilpailuun perustuvan avustusohjelman, jonka avulla tuetaan vähintään kolmea, mutta enintään viittä kahdeksanvuotista kaupallista demonstraatiohanketta, joilla osoitetaan hiilidioksidin sitomisen pitkän aikavälin vaikutukset syviin geologisiin muodostumiin, joista: (1) vähintään kaksi niistä on toteutettava syvissä suolaisissa pohjavesikerrostumissa; ja (2) loput voidaan toteuttaa suolaisissa pohjavesikerrostumissa yhdistettynä varastointiin vakiintuneilla öljy- tai kaasukentillä.Pyytää ministeriä perustamaan kilpailullisen avustusohjelman avustusten myöntämiseksi vähintään kolmelle mutta enintään viidelle kaupalliselle demonstraatiohankkeelle hiilidioksidin talteenottamiseksi hiilivoimaloista peräisin olevista hiilidioksidipäästöistä.Perustetaan ministeriöstä, ympäristönsuojeluviraston (EPA) hallinnoijasta ja sisäministeristä koostuva virastojen välinen työryhmä, jonka tehtävänä on laatia asetuksia, joissa annetaan ohjeet ja käytännöt hiilidioksidin talteenottoa ja varastointia varten.Pyydetään tiedeviraston johtajaa toteuttamaan ohjelma hiilidioksidin talteenottoa koskevien mahdollisten teknologioiden ja lähestymistapojen tutkimiseksi ja kehittämiseksi. Velvoittaa ministeriä: (1) toteuttamaan hiilidioksidin varastointiteknologioiden tutkimus- ja kehitysohjelman; ja (2) laatimaan suosituksia hiilidioksidin optimaalisista varastointiominaisuuksista, -käytännöistä ja -olosuhteista.edellyttää, että ministeri tekee kansallisen hiilidioksidin varastointikapasiteetin arvioinnin.edellyttää, että ministeri tarjoutuu tekemään sopimuksia Kiinan ja Intian sekä kaikkien muiden maiden kanssa, jotka ovat sähköntuotannossaan voimakkaasti riippuvaisia hiilivoimaloista, jotta ne voisivat tehdä hiilidioksidin talteenotto- ja varastointiteknologioita koskevia teknologianjakosopimuksia.</w:t>
      </w:r>
    </w:p>
    <w:p>
      <w:r>
        <w:rPr>
          <w:b/>
        </w:rPr>
        <w:t xml:space="preserve">Tulos</w:t>
      </w:r>
    </w:p>
    <w:p>
      <w:r>
        <w:t xml:space="preserve">Lakiehdotus hiilidioksidin talteenotto- ja varastointiteknologian tutkimus-, kehitys- ja demonstraatiohankkeiden toteuttamisesta ja muista tarkoituksista.</w:t>
      </w:r>
    </w:p>
    <w:p>
      <w:r>
        <w:rPr>
          <w:b/>
        </w:rPr>
        <w:t xml:space="preserve">Esimerkki 6.4559</w:t>
      </w:r>
    </w:p>
    <w:p>
      <w:r>
        <w:t xml:space="preserve">Department of Veterans Affairs Medical Facility Authorization and Lease Act of 2008 - Valtuuttaa veteraaniasiainministeriön toteuttamaan suuria lääketieteellisiä laitoshankkeita (hankkeita) varainhoitovuoden 2009 aikana: Muuttaa vuoden 2006 veteraanien etuuksia, terveydenhuoltoa ja tietotekniikkaa koskevaa lakia (Veterans Benefits, Health Care, and Information Technology Act of 2006) korottamalla kyseisen lain nojalla sallittua summaa seuraaviin hankkeisiin: (1) Palo Alto, Kalifornia; (2) San Antonio, Texas; ja (3) San Juan, Puerto Rico: (Valtuuttaa ministerin toteuttamaan varainhoitovuoden 2009 aikana tiettyjä suuria lääketieteellisiä laitoksia koskevia vuokrasopimuksia (leasings) Arizonassa, Kaliforniassa, Coloradossa, Floridassa, Floridassa, Georgiassa, Ohiossa, Oregonissa, Puerto Ricossa, Etelä-Carolinassa, Oregonissa, Puerto Ricossa ja Wisconsinissa.Valtuuttaa ministerin toteuttamaan hankkeen Okaloosan piirikunnassa, Floridassa.Lupaa määrärahojen myöntämisen tämän lain nojalla hyväksyttyihin tai korotettuihin hankkeisiin ja vuokrasopimuksiin.Määrää ministerin toimittamaan kongressin veteraanivaliokunnille: 1) raportin, jossa päivitetään edistymistä niiden säännösten noudattamisessa, jotka edellyttävät veteraaniasioiden ministeriön (VA) rakennus- ja tilahallintojohtajan perustamista ja vastuualueita; ja 2) vuosikertomuksen VA:n yhteisöpohjaisista poliklinikoista ja muista poliklinikoista.</w:t>
      </w:r>
    </w:p>
    <w:p>
      <w:r>
        <w:rPr>
          <w:b/>
        </w:rPr>
        <w:t xml:space="preserve">Tulos</w:t>
      </w:r>
    </w:p>
    <w:p>
      <w:r>
        <w:t xml:space="preserve">Luvan myöntäminen veteraaniasiainministeriön suurille sairaalahankkeille ja suurten sairaalahankkeiden vuokrasopimuksille verovuodeksi 2009 ja muihin tarkoituksiin.</w:t>
      </w:r>
    </w:p>
    <w:p>
      <w:r>
        <w:rPr>
          <w:b/>
        </w:rPr>
        <w:t xml:space="preserve">Esimerkki 6.4560</w:t>
      </w:r>
    </w:p>
    <w:p>
      <w:r>
        <w:t xml:space="preserve">Global Anti-Semitism Review Act of 2004 - (Sec. 3) ilmaisee kongressin käsityksen siitä, että: (1) Yhdysvaltojen olisi jatkossakin tuettava pyrkimyksiä torjua antisemitismiä maailmanlaajuisesti kahdenvälisten suhteiden ja vuorovaikutuksen kautta kansainvälisten järjestöjen, kuten Euroopan turvallisuus- ja yhteistyöjärjestön (Etyj), kanssa; ja (2) ulkoministeriön olisi dokumentoitava perusteellisesti eri puolilla maailmaa esiintyvät antisemitismin teot (Sec. 4) kehottaa ulkoministeriä raportoimaan 15. marraskuuta 2004 mennessä eri puolilla maailmaa esiintyvistä antisemitismin teoista, mukaan luettuna kuvaus: (1) juutalaisiin kohdistuvat fyysiset väkivallanteot tai juutalaisten ahdistelu sekä juutalaisyhteisöjen instituutioihin kohdistuvat väkivallanteot tai niiden vandalismi; (2) hallitusten reaktiot tällaisiin tekoihin, mukaan lukien juutalaisten uskonnonvapautta suojelevien lakien säätäminen ja täytäntöönpano sekä pyrkimykset edistää ennakkoluulojen vastaista ja suvaitsevaisuuskoulutusta; ja (3) hallitusten ja muiden kuin hallitusten tiedotusvälineet, jotka yrittävät oikeuttaa tai edistää juutalaisiin kohdistuvaa väkivaltaa.(5 kohta) Muutetaan ulkoministeriön perusvaltuuksia koskevaa vuoden 1956 lakia siten, että ministeriö ohjataan perustamaan ministeriön yhteyteen antisemitismin seurannasta ja torjunnasta vastaava toimisto, jota johtaa antisemitismin seurannasta ja torjunnasta vastaava erityislähettiläs: (1) ulkomaisten antisemitististen ja antisemitististen kiihotustoimien seuraamisesta ja torjumisesta; ja (2) antisemitismiä ja antisemitististä kiihotusta koskevien raporttien sen osan valmistelun koordinoinnista ja avustamisesta, joka on tarkoitus sisällyttää vuosittaisiin ihmisoikeuskäytäntöjä koskeviin maaraportteihin ja kansainvälistä uskonnonvapautta koskevaan vuosiraporttiin.(6 §) Muutetaan vuoden 1961 ulkomaanapulakia (Foreign Assistance Act of 1961) ja vuoden 1998 kansainvälistä uskonnonvapautta koskevaa lakia (International Religious Freedom Act of 1998) siten, että ulkoministeriön vuosittaisiin ihmisoikeus- ja uskonnonvapausraportteihin sisällytetään tietoja antisemitismistä ja antisemitistisestä kiihottamisesta sekä hallituksen reaktioista.</w:t>
      </w:r>
    </w:p>
    <w:p>
      <w:r>
        <w:rPr>
          <w:b/>
        </w:rPr>
        <w:t xml:space="preserve">Tulos</w:t>
      </w:r>
    </w:p>
    <w:p>
      <w:r>
        <w:t xml:space="preserve">Lakiehdotus, jolla vaaditaan raportti antisemitismiin liittyvistä teoista eri puolilla maailmaa.</w:t>
      </w:r>
    </w:p>
    <w:p>
      <w:r>
        <w:rPr>
          <w:b/>
        </w:rPr>
        <w:t xml:space="preserve">Esimerkki 6.4561</w:t>
      </w:r>
    </w:p>
    <w:p>
      <w:r>
        <w:t xml:space="preserve">Americans in Uniform Act of 2005 - edellyttää, että puolustusministeriö (DOD) käyttää tavaroiden ja palvelujen hankintaa koskevia sopimuksia tehdessään arviointitekijänä sitä, aikovatko yksiköt toteuttaa sopimuksen käyttämällä työntekijöitä tai yksittäisiä alihankkijoita, jotka ovat valittujen reserviläisten jäseniä. Se edellyttää, että yksiköt, jotka ilmoittavat aikovansa käyttää tällaisia työntekijöitä tai alihankkijoita, ilmoittavat DOD:lle, kuinka monta tällaista työntekijää tai alihankkijaa yksikkö aikoo ottaa palvelukseensa tai tehdä sopimuksen heidän kanssaan kyseistä sopimusta varten. Valtuuttaa asianomaisen sotilasministeriön sihteerin luopumaan tällaisesta vaatimuksesta kansallisen turvallisuuden vuoksi. korottaa tietyillä määrillä seuraavia reserviläisten erityispalkkoja ja -korvauksia: 1) vaikeiden olosuhteiden vuoksi maksettava palkka, 2) uudelleenrekisteröintipalkkiot ja 3) perheiden erottamiskorvaus. tekee oikeutetuksi hautaamiseen Arlingtonin kansallishautausmaalle 1) reservin jäsenen tai entisen reserviläisen, joka oli alle 60-vuotias kuolinhetkellä ja joka olisi ollut oikeutettu sotilaspalkkaan, jos hän ei olisi täyttänyt kyseistä ikää, ja 2) hänen huollettavinaan olevien henkilöiden osalta.Tekee oikeutetuksi tilapäiseen matkustamiseen puolustusministeriön lentokoneissa: 1) alle 60-vuotiaan reservin jäsenen tai entisen reservin jäsenen, joka olisi ollut oikeutettu sotilaseläkkeeseen, jos hän ei olisi täyttänyt kyseistä ikää, ja 2) hänen puolisonsa.Vaatii päävalvojan raportin kongressille vaikeuksista, joita kansalliskaartin ja reservin jäsenet kohtaavat työllistymisessä sen jälkeen, kun heidät on määrätty kokoaikaiseen kansalliskaartin palvelukseen tai aktiiviseen palvelukseen.</w:t>
      </w:r>
    </w:p>
    <w:p>
      <w:r>
        <w:rPr>
          <w:b/>
        </w:rPr>
        <w:t xml:space="preserve">Tulos</w:t>
      </w:r>
    </w:p>
    <w:p>
      <w:r>
        <w:t xml:space="preserve">Kansalliskaartin ja reservin jäsenten etuuksien parantaminen heidän Yhdysvalloille suorittamansa palvelun tunnustamiseksi ja kansalliskaartin ja reservin henkilöstön rekrytoinnin ja säilyttämisen edistämiseksi sekä muihin tarkoituksiin.</w:t>
      </w:r>
    </w:p>
    <w:p>
      <w:r>
        <w:rPr>
          <w:b/>
        </w:rPr>
        <w:t xml:space="preserve">Esimerkki 6.4562</w:t>
      </w:r>
    </w:p>
    <w:p>
      <w:r>
        <w:t xml:space="preserve">Muutetaan vuoden 1933 Tennessee Valley Authority -lakia seuraavasti: (1) laajennetaan johtokunnan jäsenmäärä kolmesta 14:ään; (2) myönnetään pysyvä jäsenyys Alabaman, Georgian, Kentuckyn, Mississippin, Pohjois-Carolinan, Tennesseen ja Virginian osavaltioille; (3) johtokunnan jäsenten palkkioksi vahvistetaan 30 000 dollaria vuodessa, johon lisätään matkakulut; ja (4) säädetään toimitusjohtajasta, jonka presidentti nimittää senaatin neuvojen ja suostumuksen perusteella.</w:t>
      </w:r>
    </w:p>
    <w:p>
      <w:r>
        <w:rPr>
          <w:b/>
        </w:rPr>
        <w:t xml:space="preserve">Tulos</w:t>
      </w:r>
    </w:p>
    <w:p>
      <w:r>
        <w:t xml:space="preserve">Lakiehdotus vuoden 1933 Tennessee Valley Authority -lain muuttamisesta Tennessee Valley Authorityn johtokuntaa koskevien säännösten muuttamiseksi ja muihin tarkoituksiin.</w:t>
      </w:r>
    </w:p>
    <w:p>
      <w:r>
        <w:rPr>
          <w:b/>
        </w:rPr>
        <w:t xml:space="preserve">Esimerkki 6.4563</w:t>
      </w:r>
    </w:p>
    <w:p>
      <w:r>
        <w:t xml:space="preserve">Edellytetään, että ennen kuin hallintoviranomainen tekee lopullisen päätöksen ehdotetuista tarkistuksista, jotka koskevat kansallista saastepäästöjen poistojärjestelmää (National Pollutant Discharge Elimination System Program) ja liittovaltion antidegradation-politiikkaa, sekä ehdotetuista tarkistuksista, jotka koskevat elokuussa 1999 annettuja vedenlaadun suunnittelua ja hallintaa koskevia määräyksiä, jotka koskevat päivittäisiä enimmäiskuormituksia (Total Maximum Daily Loads), hallintovirkamies: (1) tarkastella NAS:n raporttia ja sisällyttää suositukset ehdotettuihin tarkistuksiin; ja (2) julkaista Federal Registerissä ja vastaanottaa julkisia kommentteja sisällytetyistä suosituksista ja niistä suosituksista, joita ei ole sisällytetty, sekä selvitys siitä, miksi niitä ei ole sisällytetty. Kieltää hallintovirkamiestä tekemästä tällaista lopullista päätöstä ennen kuin julkinen ilmoitus ja kommentointiaika on päättynyt.Kieltää hallintovirkamiestä, jotta voidaan varmistaa, että valtioilla on edelleen yksinomainen toimivalta säännellä muita kuin pistekuormituslähteitä, 1) ryhtymästä toimiin, jotka vaikuttavat 1. kesäkuuta 2000 voimassa olleeseen EPA:n sääntöön sisältyvään pistekuormituslähteiden ja muiden kuin pistekuormituslähteiden määritelmään tai niiden väliseen erotteluun; ja 2) vaatimasta hyväksyntää toimenpiteille, jotka valtio on esittänyt muiden kuin pistekuormituslähteiden aiheuttaman pilaantumisen valvomiseksi liittovaltion vesien pilaantumisen valvontalain nojalla, paitsi jos se on sallittua muita kuin pistekuormituslähteiden hallintaohjelmia koskevien erityisten säännösten nojalla.</w:t>
      </w:r>
    </w:p>
    <w:p>
      <w:r>
        <w:rPr>
          <w:b/>
        </w:rPr>
        <w:t xml:space="preserve">Tulos</w:t>
      </w:r>
    </w:p>
    <w:p>
      <w:r>
        <w:t xml:space="preserve">Vuoden 2000 laki vesien pilaantumisohjelman parantamisesta</w:t>
      </w:r>
    </w:p>
    <w:p>
      <w:r>
        <w:rPr>
          <w:b/>
        </w:rPr>
        <w:t xml:space="preserve">Esimerkki 6.4564</w:t>
      </w:r>
    </w:p>
    <w:p>
      <w:r>
        <w:t xml:space="preserve">Tässä lakiehdotuksessa velvoitetaan Bureau of Reclamation antamaan luvanhaltijalle lupa mökkipaikalle, joka sijaitsee Jamestownin tekojärveen liittyvällä liittovaltion maalla, Pohjois-Dakotassa, ensimmäinen optio ostaa kyseinen kiinteistö käypään markkina-arvoon edellyttäen, että luvanhaltija maksaa Stutsmanin piirikunnan puistohallitukselle kaikki maksamattomat lupamaksut. Reclamation luovuttaa tällaisen kiinteistön ja yksinomaisen ja pysyvän käyttöoikeuden, joka mahdollistaa pääsyn tällaiselle kiinteistölle, luvanhakijalle, joka valitsee tällaisen option. Luovutus päättyy viiden vuoden kuluttua tämän lakiehdotuksen voimaantulosta. Jos luvanhaltija ei käytä osto-oikeuttaan viiden vuoden kuluessa, komission jäsenen on siirrettävä kiinteistö lautakunnalle ilman kustannuksia. Jos lautakunta myy tällaisen kiinteistön kolmen vuoden kuluessa tällaisesta siirrosta, sen on maksettava kaikki kustannukset ylittävät tuotot Reclamationille. Viiden vuoden kuluttua tämän lakiehdotuksen voimaantulopäivästä Reclamationin on siirrettävä ilman kustannuksia: 1) lautakunnalle altaaseen liittyvä ja lautakunnan hallinnoima liittovaltion maa-alue, jolla ei ole mökkiä, ja 2) North Dakotan riista- ja kalaministeriölle maa-alueet, jotka kyseinen ministeriö on vuokrannut kyseisestä päivästä alkaen. Jokainen siirto luvan saajalle ja jokainen siirto lautakunnalle tai osastolle on tehtävä tietyin öljy-, kaasu- ja muin kivennäisoikeuksin sekä tietyin luvin, peruutuksin ja käyttöoikeuksin. Kaikki liittovaltion maa-alueiden myynnistä saatavat tulot on annettava komission jäsenen käyttöön ilman lisämäärärahoja seuraaviin tarkoituksiin: (1) tämän lakiehdotuksen toteuttamisesta komissaarille aiheutuviin kustannuksiin ja (2) padon toimintaan liittyviin viivästyneisiin kunnossapitotoimiin.</w:t>
      </w:r>
    </w:p>
    <w:p>
      <w:r>
        <w:rPr>
          <w:b/>
        </w:rPr>
        <w:t xml:space="preserve">Tulos</w:t>
      </w:r>
    </w:p>
    <w:p>
      <w:r>
        <w:t xml:space="preserve">Lakiehdotus, jolla vahvistetaan menettely tiettyjen liittovaltion omaisuuserien luovuttamiseksi Jamestownin tekojärven ympärillä Pohjois-Dakotan osavaltiossa ja muihin tarkoituksiin.</w:t>
      </w:r>
    </w:p>
    <w:p>
      <w:r>
        <w:rPr>
          <w:b/>
        </w:rPr>
        <w:t xml:space="preserve">Esimerkki 6.4565</w:t>
      </w:r>
    </w:p>
    <w:p>
      <w:r>
        <w:t xml:space="preserve">Illegal Worker Prevention Act - säädetään liittovaltion urakoitsijoiden kieltämisestä, jos nämä eivät noudata maahanmuutto- ja kansalaisuuslain mukaisia laittomien ulkomaalaisten työllistämistä koskevia säännöksiä.</w:t>
      </w:r>
    </w:p>
    <w:p>
      <w:r>
        <w:rPr>
          <w:b/>
        </w:rPr>
        <w:t xml:space="preserve">Tulos</w:t>
      </w:r>
    </w:p>
    <w:p>
      <w:r>
        <w:t xml:space="preserve">Laki laittoman työvoiman käytön estämisestä</w:t>
      </w:r>
    </w:p>
    <w:p>
      <w:r>
        <w:rPr>
          <w:b/>
        </w:rPr>
        <w:t xml:space="preserve">Esimerkki 6.4566</w:t>
      </w:r>
    </w:p>
    <w:p>
      <w:r>
        <w:t xml:space="preserve">Teacher Professional Development Institutes Act - Muuttaa vuoden 1965 korkeakoululakia (Higher Education Act of 1965) opettajalaitosten ohjelman perustamiseksi: (1) oltava kumppanuus tai yhteisyritys yhden tai useamman korkeakoulun ja yhden tai useamman paikallisen opetusviraston välillä, joka palvelee merkittävää pienituloista väestöä; ja (2) käytettävä yhteisseminaareja oppiaineen ja osallistujien opetusresurssien parantamiseksi.Valtuuttaa opetusministerin: (1) myöntää apurahoja ammatillisille oppilaitoksille ammatillisten oppilaitosten perustamista ja toimintaa varten; ja (2) antaa teknistä apua paikallisille oppilaitoksille ja paikallisille korkeakouluille ammatillisten oppilaitosten perustamisen ja toiminnan valmistelemiseksi.</w:t>
      </w:r>
    </w:p>
    <w:p>
      <w:r>
        <w:rPr>
          <w:b/>
        </w:rPr>
        <w:t xml:space="preserve">Tulos</w:t>
      </w:r>
    </w:p>
    <w:p>
      <w:r>
        <w:t xml:space="preserve">Lakiehdotus avustusohjelmasta, jolla tuetaan opettajankoulutuslaitosten perustamista ja toimintaa.</w:t>
      </w:r>
    </w:p>
    <w:p>
      <w:r>
        <w:rPr>
          <w:b/>
        </w:rPr>
        <w:t xml:space="preserve">Esimerkki 6.4567</w:t>
      </w:r>
    </w:p>
    <w:p>
      <w:r>
        <w:t xml:space="preserve">(2 §) Ohjaa presidenttiä nimittämään ulkoministeriöön erityislähettilään uskonnollisten vähemmistöjen uskonnonvapauden edistämiseksi Lähi-idässä ja Etelä-Keski-Aasiassa.(3 §) Vaatii erityislähettilästä: (1) edistämään uskonnollisten vähemmistöjen uskonnonvapautta Lähi-idän ja Etelä-Keski-Aasian maissa, tuomitsemaan tällaisten oikeuksien loukkaukset ja suosittelemaan asianmukaisia U.2) seurata ja torjua uskonnollista suvaitsemattomuutta ja kiihotusta, joka kohdistuu tällaisiin uskonnollisiin vähemmistöihin; 3) varmistaa, että tällaisten uskonnollisten vähemmistöyhteisöjen tarpeet otetaan huomioon, mukaan lukien taloudelliset ja turvallisuustarpeet, jotka ovat suoraan yhteydessä uskontoon perustuvaan syrjintään ja vainoon; 4) työskennellä tällaisten maiden ulkovaltojen hallitusten kanssa, jotta ne puuttuisivat luonnostaan syrjiviin lakeihin; ja 5) koordinoida ja avustaa vuoden 1961 ulkomaanapulaissa ja vuoden 1998 kansainvälisessä uskonnonvapauslaissa vaadittujen erityisten raporttien laatimisessa.(Sec. 4) Valtuuttaa erityislähettilään presidentin ja ulkoministerin antamien ohjeiden mukaisesti edustamaan Yhdysvaltoja uskonnonvapauteen liittyvissä asioissa ja tapauksissa: (1) yhteydenpidossa ulkomaan hallituksiin, hallitustenvälisiin järjestöihin ja Yhdistyneiden Kansakuntien erityisjärjestöihin (U.N.).), Euroopan turvallisuus- ja yhteistyöjärjestön ja muiden kansainvälisten järjestöjen kanssa; ja 2) uskonnonvapauden kannalta merkityksellisissä monenvälisissä konferensseissa ja kokouksissa.(5 §) Erityislähettiläs velvoitetaan asettamaan etusijalle Egyptiä, Irakia, Afganistania ja Pakistania koskevat ohjelmat, hankkeet ja toimet.(6 §) Valtuutetaan diplomaatti- ja konsuliohjelmiin käytettävissä olevista määrärahoista 1 miljoona dollaria jokaista verovuotta varten varainhoitovuosina 2011-2015. Määrää, että tällaisille ohjelmille ei saa myöntää lisämäärärahoja tämän lain toteuttamiseksi.Ohjaa ministeriä, jollei laki toisin salli tai edellytä, lakkauttamaan ministeriön sisällä virkoja, jos se on tarpeen henkilöstön palkkaamisesta, tutkimusten suorittamisesta ja tämän lain toteuttamiseksi tarvittavista matkoista aiheutuvien kustannusten korvaamiseksi.(7 §) Julistaa, että tämä laki lakkaa olemasta voimassa 1. lokakuuta 2015.</w:t>
      </w:r>
    </w:p>
    <w:p>
      <w:r>
        <w:rPr>
          <w:b/>
        </w:rPr>
        <w:t xml:space="preserve">Tulos</w:t>
      </w:r>
    </w:p>
    <w:p>
      <w:r>
        <w:t xml:space="preserve">Perustetaan erityislähettiläs edistämään uskonnollisten vähemmistöjen uskonnonvapautta Lähi-idässä ja Etelä-Keski-Aasiassa.</w:t>
      </w:r>
    </w:p>
    <w:p>
      <w:r>
        <w:rPr>
          <w:b/>
        </w:rPr>
        <w:t xml:space="preserve">Esimerkki 6.4568</w:t>
      </w:r>
    </w:p>
    <w:p>
      <w:r>
        <w:t xml:space="preserve">Muuttaa vuoden 2008 lisämäärärahoja koskevaa lakia (Supplemental Appropriations Act, 2008) siten, että työttömyyskorvauksen (EUC) maksaminen tukikelpoisille henkilöille ulotetaan koskemaan 1. huhtikuuta 2014 tai sitä ennen päättyviä työviikkoja. Lupaa uudelleen EUC-ohjelman tasot 1, 2, 3 ja 4 29. joulukuuta 2013 jälkeen päättyville viikoille, mutta lyhentää kahden ensimmäisen tason kestoa kuuteen viikkoon kummassakin. Muutetaan työttömien työntekijöiden ja vaikeuksissa olevien perheiden avustamista koskevaa lakia (Assistance for Unemployed Workers and Struggling Families Act) siten, että jatketaan 31. maaliskuuta 2014 asti vaatimuksia, joiden mukaan liittovaltion maksut osavaltioille kattavat 100 prosenttia EUC-ohjelmasta. Muutetaan vuoden 2008 työttömyyskorvauksen jatkamista koskevaa lakia (Unemployment Compensation Extension Act of 2008) siten, että tämän lain voimaantulon ja 30. syyskuuta 2014 välisenä aikana vietetyt työttömyysviikot vapautetaan vuoden 1970 liittovaltion ja osavaltion välisestä laajennetusta työttömyyskorvauksesta annetussa laissa (Federal-State Extended Unemployment Compensation Act of 1970, FSEUCA of 1970) säädetystä kiellosta, joka koskee liittovaltion vastaavien maksujen suorittamista osavaltiolle ensimmäiseltä viikolta, jolta maksetaan pidennettyä korvausta (Extended Compensation) tai jaettavissa olevaa säännöllistä korvausta (Sharable Regular Compensation), jos osavaltion lainsäädännössä säädetään säännöllisten maksujen suorittamisesta henkilölle ensimmäiseltä viikolta, jonka aikana henkilö on ollut muutoin korvattavissa oleva työttömyys. (Näin sallitaan liittovaltion tilapäinen vastaavuus laajennettujen etuuksien ensimmäiseltä viikolta osavaltioissa, joissa ei ole odotusaikaa). Muuttaa vuoden 1970 FSEUCA:ta lykkäämällä vastaavasti 31. päivästä joulukuuta 2013 31. päivään maaliskuuta 2014 sen jakson päättymistä, jonka aikana osavaltio voi määrittää &amp;quot;on&amp;quot; ja &amp;quot;off&amp;quot; -indikaattorit kaavassaan määriteltyjen väliaikaisten korvausten mukaisesti.  Muutetaan vuoden 2008 SSA:ta, jotta voidaan osoittaa varoja työllisyysturvan hallintotililtä varainhoitovuoden 2015 ensimmäiseen neljännekseen asti osavaltioiden avustamiseksi uudelleen työllistymisen ja kelpoisuuden arviointitoimien tarjoamisessa.  Muuttaa rautatietyöttömyysvakuutuslakia jatkamalla 31. maaliskuuta 2014 saakka laajennettujen työttömyysetuuksien väliaikaista korottamista.  Muutetaan tietyn vaatimuksen (vähentämättä jättämistä koskeva sääntö) soveltamista osavaltioon, joka on 1) tehnyt liittovaltion ja osavaltion välisen EUC-sopimuksen, jonka mukaan liittovaltion hallitus korvaa osavaltion työttömyyskorvausvirastolle EUC-maksut henkilöille, jotka ovat käyttäneet loppuun kaikki osavaltion tai liittovaltion lainsäädännön mukaiset oikeutensa tavanomaiseen työttömyyskorvaukseen ja jotka täyttävät tietyt muut kriteerit, ja 2) antanut ennen 1. päivää joulukuuta 2013 lain, joka voimaan tullessaan rikkoisi vähentämättä jättämistä koskevaa sääntöä.  (Vähennyskieltosäännön mukaan tällaista sopimusta ei sovelleta osavaltioon, jonka osavaltion lainsäädännön mukaista tavanomaisen työttömyyskorvauksen laskentamenetelmää on muutettu siten, että 2. kesäkuuta 2010 tai sen jälkeen maksettava keskimääräinen viikoittainen työttömyyskorvaus on pienempi kuin se, mitä olisi maksettu ennen 2. kesäkuuta 2010). toteaa, että vähennyskieltosääntöä ei sovelleta osavaltioon, joka on säätänyt ennen 1 päivää joulukuuta 2013 lain, joka voimaan tullessaan rikkoisi vähennyskieltosääntöä. Sallii kuitenkin tällaisen osavaltion tehdä myöhemmin liittovaltion ja osavaltion välisen EUC-sopimuksen tämän lain voimaantulopäivänä tai sen jälkeen, jos se muuten täyttäisi EUC-sopimukselle asetetut vaatimukset, kun otetaan huomioon, ettei vähennyskieltosääntöä voida soveltaa. (Näin ollen tällainen myöhempi EUC-sopimus sallii 2. kesäkuuta 2010 tai sen jälkeen maksettavan keskimääräistä viikoittaista työttömyyskorvausta pienemmän korvauksen maksamisen). Kumoaa vuoden 2013 kaksipuolueisen budjettilain säännöksen, jolla vähennetään alle 62-vuotiaiden asevoimien jäsenten eläkepalkan elinkustannusten mukautusta. Muutetaan sosiaaliturvalain II osastoa (vanhuus-, eloonjäämis- ja työkyvyttömyysvakuutus) (OASDI) siten, että henkilön kuukausittaisten työkyvyttömyysvakuutusetuuksien ja palkkatuloihin ja itsenäisen ammatinharjoittamisen tuloihin perustuvien OASDI-etuuksien yhteismäärää vähennetään minkä tahansa kyseiseltä kuukaudelta saadun UC:n yhteismäärän verran (ei kuitenkaan nollaa pienemmäksi) minkä tahansa kuukauden osalta, ennen kuin henkilö saavuttaa eläkeiän. (Näin vähennetään UC:n saamiseen perustuvia etuuksia.) Tätä vähennystä sovelletaan kaikkiin erääntyneisiin kuukausittaisiin työkyvyttömyysvakuutusetuuksiin sellaiselta kuukaudelta, jolloin henkilöllä oli oikeus sekä niihin että UC:hen. Vähennystä ei sovelleta, jos henkilöllä on oikeus UC:hen kuukauden ajan sen jälkeen, kun hän on ollut koetyössä, osallistunut Ticket to Work and Self-Sufficiency Program -ohjelmaan tai muuhun ohjelmaan, jonka tarkoituksena on kannustaa tällaisiin etuuksiin oikeutettua henkilöä työskentelemään.  Muuttaa vuoden 1985 tasapainotettua talousarviota ja hätätilanteessa tapahtuvaa alijäämän hallintaa koskevaa lakia (Gramm-Rudman-Hollings Act) siten, että hallinto- ja budjettiviraston (OMB) on laadittava ja presidentin annettava 1. maaliskuuta kunkin varainhoitovuoden 2015 ja 2023 väliseksi ajaksi lain nojalla vaadittavien suorien menojen vähennysten lisäksi sekventiointimääräys, jolla tiettyjä menoja vähennetään yhtenäisellä prosenttiosuudella, joka on tarpeen, jotta ne vähenevät varainhoitovuoden aikana 1,333 miljardia dollaria. Määritellään kyseiset menot seuraavasti: suorat menot, joita ei ole vapautettu verosta, jotka eivät koske tiettyjä Medicare-ohjelmia ja jotka kuuluvat tarkistettuun muuhun kuin turvallisuusluokkaan. </w:t>
      </w:r>
    </w:p>
    <w:p>
      <w:r>
        <w:rPr>
          <w:b/>
        </w:rPr>
        <w:t xml:space="preserve">Tulos</w:t>
      </w:r>
    </w:p>
    <w:p>
      <w:r>
        <w:t xml:space="preserve">Vuoden 2014 laki työttömyyskorvausten vastuullisesta jatkamisesta (Responsible Unemployment Compensation Extension Act of 2014)</w:t>
      </w:r>
    </w:p>
    <w:p>
      <w:r>
        <w:rPr>
          <w:b/>
        </w:rPr>
        <w:t xml:space="preserve">Esimerkki 6.4569</w:t>
      </w:r>
    </w:p>
    <w:p>
      <w:r>
        <w:t xml:space="preserve">New Economy Tax Fairness Act tai NET FAIR Act - Muuttaa liittovaltion lakia, jossa säädetään toimivaltanormit osavaltioiden ja paikallisyhteisöjen liiketoiminta-, myynti- ja käyttöverojen määräämiselle osavaltioiden välisessä kaupassa, siten, että osavaltiota kielletään määräämästä tällaista veroa osavaltioiden välisestä kaupasta saaduista tuloista, ellei henkilöllä ole merkittävää fyysistä läsnäoloa kyseisessä osavaltiossa. toteaa, että merkittävää fyysistä läsnäoloa ei ole, jos ainoa liiketoiminta kyseisessä osavaltiossa on muun muassa: 1) aineettoman henkilökohtaisen omaisuuden läsnäolo tai käyttö kyseisessä osavaltiossa; 2) Internetin tai Internet-palveluntarjoajan käyttö kyseisessä osavaltiossa tilausten ylläpitämiseen, vastaanottamiseen tai käsittelyyn; ja 3) sidos henkilöön kyseisessä osavaltiossa tai riippumattoman edustajan tai riippumattoman urakoitsijan käyttö kyseisessä osavaltiossa. Säännöksessä säädetään, että henkilön merkittävää fyysistä läsnäoloa ei katsota minkään muun henkilön syyksi, ellei ole olemassa sellaista suhdetta, joka: (1) on seurausta molempien henkilöiden suostumuksesta siihen, että toinen henkilö toimii toisen puolesta ja valvonnassa; ja (2) liittyy henkilön toimintaan osavaltiossa.Kielletään osavaltiota määräämästä ennen tätä lakia kannettua elinkeinotoimintaveroa, jos tällaisen veron määrääminen on kielletty edellä.Lopetetaan henkilön velvollisuus maksaa osavaltiossa kannettua elinkeinotoiminta-, myynti- tai käyttöveroa, jos henkilöllä ei enää ole merkittävää fyysistä läsnäoloa kyseisessä osavaltiossa.</w:t>
      </w:r>
    </w:p>
    <w:p>
      <w:r>
        <w:rPr>
          <w:b/>
        </w:rPr>
        <w:t xml:space="preserve">Tulos</w:t>
      </w:r>
    </w:p>
    <w:p>
      <w:r>
        <w:t xml:space="preserve">Lakiehdotus toimivaltanormien asettamisesta osavaltioiden ja paikallisyhteisöjen verovelvoitteiden asettamiselle osavaltioiden välisessä kaupassa ja muihin tarkoituksiin.</w:t>
      </w:r>
    </w:p>
    <w:p>
      <w:r>
        <w:rPr>
          <w:b/>
        </w:rPr>
        <w:t xml:space="preserve">Esimerkki 6.4570</w:t>
      </w:r>
    </w:p>
    <w:p>
      <w:r>
        <w:t xml:space="preserve">Reducing Duplicative and Ineffective Federal Funding Act (Sec. 2) Tällä lakiehdotuksella kumotaan sosiaaliturvalain XX osaston (Block Grants to States for Social Services) nojalla osavaltioille sosiaalipalveluja varten myönnettävien ryhmäavustusten ohjelma, lukuun ottamatta niitä, jotka koskevat seuraavia: demonstraatiohankkeet, joilla pyritään vastaamaan terveysalan ammattihenkilöstön tarpeisiin, ja ohjelma, jolla pyritään havaitsemaan varhaisessa vaiheessa tietyt ympäristöstä aiheutuviin terveysvaaroihin liittyvät sairaudet.  </w:t>
      </w:r>
    </w:p>
    <w:p>
      <w:r>
        <w:rPr>
          <w:b/>
        </w:rPr>
        <w:t xml:space="preserve">Tulos</w:t>
      </w:r>
    </w:p>
    <w:p>
      <w:r>
        <w:t xml:space="preserve">Reducing Duplicative and Ineffective Federal Funding Act (laki päällekkäisen ja tehottoman liittovaltion rahoituksen vähentämisestä)</w:t>
      </w:r>
    </w:p>
    <w:p>
      <w:r>
        <w:rPr>
          <w:b/>
        </w:rPr>
        <w:t xml:space="preserve">Esimerkki 6.4571</w:t>
      </w:r>
    </w:p>
    <w:p>
      <w:r>
        <w:t xml:space="preserve">Microfinance Capacity-Building Act of 2008 - Muuttaa vuoden 1961 ulkomaanapulakia siten, että Yhdysvaltain kansainvälisen kehitysyhteistyöviraston (USAID) on myönnettävä avustuksia tukikelpoisille yksityisille voittoa tavoittelemattomille mikrorahoituslaitosten verkostoille, jotka tarjoavat suoria rahoituspalveluja (mukaan lukien luottoja, säästöjä, vakuutuksia, rahalähetyksiä ja käteissiirtoja) kehitysmaiden köyhille ja erittäin köyhille, erityisesti Saharan eteläpuolisissa Afrikan maissa.</w:t>
      </w:r>
    </w:p>
    <w:p>
      <w:r>
        <w:rPr>
          <w:b/>
        </w:rPr>
        <w:t xml:space="preserve">Tulos</w:t>
      </w:r>
    </w:p>
    <w:p>
      <w:r>
        <w:t xml:space="preserve">Muutetaan vuoden 1961 ulkomaanapulakia siten, että mikrorahoituspalvelujen tarjoajille myönnetään rahoitusta valmiuksien kehittämiseen.</w:t>
      </w:r>
    </w:p>
    <w:p>
      <w:r>
        <w:rPr>
          <w:b/>
        </w:rPr>
        <w:t xml:space="preserve">Esimerkki 6.4572</w:t>
      </w:r>
    </w:p>
    <w:p>
      <w:r>
        <w:t xml:space="preserve">Estate Tax Reform Act of 2001 - muuttaa Internal Revenue Code -lakia seuraavasti: (1) säädetään perintö- ja lahjaveroihin kohdistuvan yhtenäisen hyvityksen asteittaisesta lisäämisestä (tällä hetkellä 700 000 dollaria vuonna 2002) 1 miljoonasta dollarista vuonna 2002 2 miljoonaan dollariin vuoteen 2006 mennessä; ja (2) korotetaan asteittain nykyistä perheyrityksen vähennyksen enimmäismäärää (675 000 dollaria) uusiin enimmäismääriin, jotka vastaavat perittävän vähennyksen määrää (3,375 miljoonaa dollaria vuoteen 2006 mennessä) ja käyttämättömän puolison vähennyksen määrää (määritelty).</w:t>
      </w:r>
    </w:p>
    <w:p>
      <w:r>
        <w:rPr>
          <w:b/>
        </w:rPr>
        <w:t xml:space="preserve">Tulos</w:t>
      </w:r>
    </w:p>
    <w:p>
      <w:r>
        <w:t xml:space="preserve">Lakiehdotus vuoden 1986 Internal Revenue Code of 1986 -lain muuttamiseksi siten, että lisätään yhtenäistä luottovapautusta ja hyväksytyn perheyrityksen korkovähennystä, sekä muihin tarkoituksiin.</w:t>
      </w:r>
    </w:p>
    <w:p>
      <w:r>
        <w:rPr>
          <w:b/>
        </w:rPr>
        <w:t xml:space="preserve">Esimerkki 6.4573</w:t>
      </w:r>
    </w:p>
    <w:p>
      <w:r>
        <w:t xml:space="preserve">National Commission on Financial Services Act - Perustetaan kansallinen rahoituspalvelukomissio, jonka tehtävänä on tutkia ja raportoida presidentille ja kongressille Yhdysvaltojen rahoituspalvelujärjestelmän vahvuuksista ja heikkouksista käyttäjien tarpeiden täyttämisessä. Myönnetään määrärahat.</w:t>
      </w:r>
    </w:p>
    <w:p>
      <w:r>
        <w:rPr>
          <w:b/>
        </w:rPr>
        <w:t xml:space="preserve">Tulos</w:t>
      </w:r>
    </w:p>
    <w:p>
      <w:r>
        <w:t xml:space="preserve">Laki rahoituspalveluja käsittelevästä kansallisesta toimikunnasta</w:t>
      </w:r>
    </w:p>
    <w:p>
      <w:r>
        <w:rPr>
          <w:b/>
        </w:rPr>
        <w:t xml:space="preserve">Esimerkki 6.4574</w:t>
      </w:r>
    </w:p>
    <w:p>
      <w:r>
        <w:t xml:space="preserve">Transition Assistance Advisor Act of 2012 - Ohjaa puolustusministeriä perustamaan osana puolustusministeriön (DOD) siirtymäavustusohjelmaa siirtymäavustusneuvonantajaohjelman (TAA), jonka tarkoituksena on tarjota jokaisessa osavaltiossa ammattilaisia, jotka toimivat osavaltion laajuisina yhteyshenkilöinä auttaakseen asevoimien jäseniä pääsemään DOD:n ja veteraaniasioiden ministeriön (VA) tarjoamiin etuuksiin ja terveydenhuoltoon. Kussakin osavaltiossa on oltava TAA:n vähimmäismäärä, joka perustuu armeijan ja ilmavoimien kansalliskaartin jäsenten määrään kyseisessä osavaltiossa. Säädetään TAA:n lisätehtävistä, mukaan lukien sotilaiden ja heidän perheidensä siirtymäsuunnitelman laatiminen sotilaista siviiliin.</w:t>
      </w:r>
    </w:p>
    <w:p>
      <w:r>
        <w:rPr>
          <w:b/>
        </w:rPr>
        <w:t xml:space="preserve">Tulos</w:t>
      </w:r>
    </w:p>
    <w:p>
      <w:r>
        <w:t xml:space="preserve">Lakiehdotus puolustusministeriön siirtymävaiheen neuvonantajaohjelman hyväksymisestä ja muista syistä.</w:t>
      </w:r>
    </w:p>
    <w:p>
      <w:r>
        <w:rPr>
          <w:b/>
        </w:rPr>
        <w:t xml:space="preserve">Esimerkki 6.4575</w:t>
      </w:r>
    </w:p>
    <w:p>
      <w:r>
        <w:t xml:space="preserve">Fairness in Foreclosures Act of 2011 - Julistaa, että asuntokiinteistövakuudelliseen lainaan perustuvasta velvoitteesta johtuvaa alijäämätuomiota koskevaa kannetta ei voida nostaa muutoin kuin tämän lain mukaisesti.Julistaa, että tällaista alijäämätuomiota ei voida antaa, ellei tuomioistuin ole todennut, että takaisinmaksun turvaavan omaisuuden pakkohuutokauppa on suoritettu tiettyjen vaatimusten mukaisesti.Määrittelee kaavan, jonka avulla määritetään kokonaissumma, jonka kantaja voi saada takaisin tällaisessa alijäämätuomiossa.Kanteen nostaminen puutteellisuustuomion saamiseksi ei ole mahdollista, jos (regressioikeudettoman) asuntolainan ehdoissa kielletään takaisinperintä sen jälkeen, kun: 1) asuinkiinteistö, joka takaa kyseisen velvoitteen takaisinmaksun, on myyty pakkohuutokaupassa tai 2) asuntolaina on pantu täytäntöön sen osavaltion lainsäädännön mukaisesti, jossa kiinteistö sijaitsee.Jos kiinnityksen velallinen kuuluu pienituloiseen perheeseen, 1) ei voida nostaa kanteita, jotka koskevat puutteellista tuomiota, ja 2) kiinnitysvelvoitteen täyden määrän takaisinperinnässä ulosmittauksen jälkeen ilmenevää puutetta ei saa ilmoittaa millekään kuluttajatietojärjestelmälle eikä sitä saa paljastaa muille henkilöille kuin kiinnityksen velalliselle tai hänen henkilökohtaiselle edustajalleen, jollei tällaista paljastamista muutoin vaadita laissa.</w:t>
      </w:r>
    </w:p>
    <w:p>
      <w:r>
        <w:rPr>
          <w:b/>
        </w:rPr>
        <w:t xml:space="preserve">Tulos</w:t>
      </w:r>
    </w:p>
    <w:p>
      <w:r>
        <w:t xml:space="preserve">Yhdenmukaisuuden ja oikeudenmukaisuuden varmistaminen omakotitalojen asuntolainojen pakkohuutokaupoista johtuvissa puutteellisuustuomioissa.</w:t>
      </w:r>
    </w:p>
    <w:p>
      <w:r>
        <w:rPr>
          <w:b/>
        </w:rPr>
        <w:t xml:space="preserve">Esimerkki 6.4576</w:t>
      </w:r>
    </w:p>
    <w:p>
      <w:r>
        <w:t xml:space="preserve">Women's Progress Assessment Act - Muuttaa liittovaltion väestönlaskentalainsäädäntöä siten, että kauppaministeri (Secretary) velvoitetaan keräämään, kokoamaan ja julkaisemaan tilastoja kaikenikäisten naisten ja tyttöjen asemasta Yhdysvalloissa, ulkomailla ja pakolaisleireillä, mukaan lukien tilastoja seuraavilla ensisijaisilla aloilla: 1) osallistuminen työvoimaan sekä koulutus- ja poliittisiin instituutioihin, 2) perheiden rakenne, hoito ja tuki sekä 3) hedelmällisyyden säätelykäyttäytyminen ja terveys. Pyytää Yhdysvaltojen kansainvälisen kehitysyhteistyöviraston hallintovirkamiestä, joka toimii alueellisten toimistojensa sekä väestö- ja naiskysymyksistä kehitysyhteistyössä vastaavien toimistojensa kautta, ja ulkoministeriä, joka toimii pakolaisohjelmien toimiston kautta, keräämään ulkomaisia maita ja pakolaisleirejä koskevat tiedot. Pyydetään ministeriä, ulkoministeriä ja hallintovirkamiestä pyrkimään kehittämään ja ottamaan käyttöön kansainvälisesti vertailukelpoisia mittareita ja vakiomenetelmiä naisia ja heidän asemaansa koskevien tietojen keräämiseksi sekä laajamittaisesti määrällisesti että pienempiin otoksiin, kyselyihin tai tapaustutkimuksiin perustuvalla syvällisesti kuvailevalla tavalla.  Kehottaa Yhdysvaltain kansainvälisen kehityksen virastoa, ulkoministeriötä ja väestönlaskentavirastoa sisällyttämään nämä toimenpiteet ja menetelmät nykyisiin ja tuleviin tiedonkeruupyrkimyksiinsä.  Kehottaa väestönlaskentavirastoa edistämään näitä toimenpiteitä ja menetelmiä kansainvälisissä ohjelmissa. Vaatii, että ministeri julkaisee kerätyt tilastot yhdessä muilta liittovaltion yksiköiltä saatujen tietojen kanssa: 1) Yhdysvaltojen osalta vuonna 1997 ja sen jälkeen joka toinen vuosi ja 2) ulkomaisten maiden osalta vuonna 1999 ja sen jälkeen joka viides vuosi. Edellytetään, että: 1) ministeri perustaa liittovaltion naistilastofoorumin; ja 2) foorumi kokoontuu puolivuosittain vaihtamaan tietoja nykyisistä tiedonkeruu- ja tutkimusaloitteista ja välttämään päällekkäisiä toimia, tunnistamaan tietopuutteita ja toteuttamaan muita toimia, jotka ministeri nimeää.</w:t>
      </w:r>
    </w:p>
    <w:p>
      <w:r>
        <w:rPr>
          <w:b/>
        </w:rPr>
        <w:t xml:space="preserve">Tulos</w:t>
      </w:r>
    </w:p>
    <w:p>
      <w:r>
        <w:t xml:space="preserve">Laki naisten edistymisen arvioinnista</w:t>
      </w:r>
    </w:p>
    <w:p>
      <w:r>
        <w:rPr>
          <w:b/>
        </w:rPr>
        <w:t xml:space="preserve">Esimerkki 6.4577</w:t>
      </w:r>
    </w:p>
    <w:p>
      <w:r>
        <w:t xml:space="preserve">College Tuition Assistance Act of 2001 - Muuttaa Internal Revenue Code -lakia siten, että se sallii tuloihin perustuvan vähennyksen (5 000 dollarin enimmäismäärä vuonna 2002; 10 000 dollarin enimmäismäärä vuonna 2003 ja sen jälkeen) korkeakouluopetuksen ja siihen liittyvien kustannusten kattamiseksi sellaisen henkilön puolesta, jota veronmaksaja voi vaatia henkilökohtaiseksi vapautukseksi.Korottaa: (Poistetaan vuoden 1965 korkeakoulutuslain (Higher Education Act of 1965) mukainen tietty tarveperusteinen koulutustuki tällaisten hyvitysten ja Hope-apurahahyvitysten laskennasta.Muutetaan koulutuslainojen korkoja koskevia säännöksiä siten, että 1) poistetaan 60 kuukauden vähennyskelpoisuusraja, 2) korotetaan yhteisesti hakevien henkilöiden tulokelpoisuusrajoja ja 3) sovelletaan vähennyskelpoisuusrajoja opiskelijakohtaisesti.Muutetaan vuoden 1965 korkeakoulutuslakia siten, että korotetaan liittovaltion Pell-apurahojen määriä lukuvuosina 2001-2002 ja 2002-2003.</w:t>
      </w:r>
    </w:p>
    <w:p>
      <w:r>
        <w:rPr>
          <w:b/>
        </w:rPr>
        <w:t xml:space="preserve">Tulos</w:t>
      </w:r>
    </w:p>
    <w:p>
      <w:r>
        <w:t xml:space="preserve">Lakiehdotus vuoden 1986 Internal Revenue Code of 1986 -lain muuttamisesta korkeakoulutuksen kustannuksista selviytyvien opiskelijoiden ja perheiden tukemiseksi ja muihin tarkoituksiin.</w:t>
      </w:r>
    </w:p>
    <w:p>
      <w:r>
        <w:rPr>
          <w:b/>
        </w:rPr>
        <w:t xml:space="preserve">Esimerkki 6.4578</w:t>
      </w:r>
    </w:p>
    <w:p>
      <w:r>
        <w:t xml:space="preserve">Muutetaan Internal Revenue Code -lakia seuraavasti: (ja 2) korotetaan rajoitusta, joka koskee vaihtoehtoista vähimmäisverohyvitystä, joka myönnetään nopeutettuna bonuspoistojen sijasta vuosina 2015 ja 2016.</w:t>
      </w:r>
    </w:p>
    <w:p>
      <w:r>
        <w:rPr>
          <w:b/>
        </w:rPr>
        <w:t xml:space="preserve">Tulos</w:t>
      </w:r>
    </w:p>
    <w:p>
      <w:r>
        <w:t xml:space="preserve">Lakiehdotus vuoden 1986 Internal Revenue Code of 1986 -lain muuttamiseksi siten, että korotetaan rajoitusta, joka koskee valintaa nopeuttaa AMT-hyvitystä bonuspoistojen sijasta vuosina 2015 ja 2016, ja muihin tarkoituksiin.</w:t>
      </w:r>
    </w:p>
    <w:p>
      <w:r>
        <w:rPr>
          <w:b/>
        </w:rPr>
        <w:t xml:space="preserve">Esimerkki 6.4579</w:t>
      </w:r>
    </w:p>
    <w:p>
      <w:r>
        <w:t xml:space="preserve">Seven-Year Balanced Budget Enforcement Act of 1995 - Muuttaa vuoden 1974 kongressin budjettilakia ja vuoden 1985 tasapainotettua talousarviota ja hätätilanteessa tapahtuvaa alijäämän hallintaa koskevaa lakia alijäämän supistamisen täytäntöönpanemiseksi vähentämällä ja pidentämällä harkinnanvaraisten menojen rajoituksia varainhoitovuoteen 2002 asti ja jatkamalla pysyvästi jako-osuusvelvoitteita.</w:t>
      </w:r>
    </w:p>
    <w:p>
      <w:r>
        <w:rPr>
          <w:b/>
        </w:rPr>
        <w:t xml:space="preserve">Tulos</w:t>
      </w:r>
    </w:p>
    <w:p>
      <w:r>
        <w:t xml:space="preserve">Seitsemän vuoden tasapainoisen talousarvion täytäntöönpanoa koskeva vuoden 1995 laki (Balanced Budget Enforcement Act of 1995)</w:t>
      </w:r>
    </w:p>
    <w:p>
      <w:r>
        <w:rPr>
          <w:b/>
        </w:rPr>
        <w:t xml:space="preserve">Esimerkki 6.4580</w:t>
      </w:r>
    </w:p>
    <w:p>
      <w:r>
        <w:t xml:space="preserve">Dry-Redwater Regional Water Authority System Act of 2011 - Valtuuttaa sisäministerin toteuttamaan hankkeen nimeltä "Dry-Redwater Regional Water Authority System" Dry-Redwater Regional Water Authority System "Dry-Redwater Regional Water System Feasibility Study" -selvityksessä kuvattujen suunnitelmien mukaisesti, jos ministeri toteaa, että hanke on toteutettavissa.Ohjaa ministeriä tekemään yhteistyösopimuksen liittovaltion tuen antamiseksi Dry-Redwater Regional Water Authorityn suunnitteluun, suunnitteluun ja rakentamiseen tietyissä Montanan ja Pohjois-Dakotan kreivikunnissa.Rajoittaa liittovaltion osuuden järjestelmän suunnittelusta, suunnittelusta ja rakentamisesta 75 prosenttiin kokonaiskustannuksista. Määritellään järjestelmän laitteistojen osat, joihin liittovaltion varoja voidaan käyttää. Kielletään liittovaltion varojen käyttäminen järjestelmän toimintaan, ylläpitoon tai korvaamiseen.Ohjaa Western Area Power Administrationin hallintoviranomaista asettamaan järjestelmän käyttöön enintään puolentoista megawatin tehomäärän, joka on tarpeen järjestelmän pumppaus- ja satunnaisten toimintatarpeiden tyydyttämiseksi kunkin vuoden toukokuun 1. päivän ja lokakuun 31. päivän välisenä aikana vedenottolaitteistoista ja kaikkien pumppausasemien, vedenkäsittelylaitosten, säiliöiden, varastosäiliöiden ja putkistojen kautta siihen pisteeseen, josta vesihuoltojärjestelmä toimittaa vettä kaikkiin varastosäiliöihin ja -altaisiin ja jokaiseen yksikköön, joka jakelee vettä vähittäismyynnissä yksittäisille käyttäjille. Tekee järjestelmästä oikeutetun saamaan tällaista tehoa vain, jos se toimii voittoa tavoittelematta ja on rakennettu yhteistyösopimuksen mukaisesti. Määritellään määräykset, jotka koskevat lisävoiman ostoa, viranomaisen vastuuta sähkömaksuista ja muista kuin liittovaltion toimitusmaksuista sekä järjestelmän vastuuta muista kuin liittovaltion siirto- ja jakeluverkon toimitus- ja palvelujärjestelyistä ja siirtojärjestelmän parannusten rahoittamisesta, joita tarvitaan, jotta järjestelmään voidaan toimittaa sähköä.</w:t>
      </w:r>
    </w:p>
    <w:p>
      <w:r>
        <w:rPr>
          <w:b/>
        </w:rPr>
        <w:t xml:space="preserve">Tulos</w:t>
      </w:r>
    </w:p>
    <w:p>
      <w:r>
        <w:t xml:space="preserve">Lakiehdotus Kuivan-Punaveden alueellisen vesiviranomaisen järjestelmän hyväksymisestä.</w:t>
      </w:r>
    </w:p>
    <w:p>
      <w:r>
        <w:rPr>
          <w:b/>
        </w:rPr>
        <w:t xml:space="preserve">Esimerkki 6.4581</w:t>
      </w:r>
    </w:p>
    <w:p>
      <w:r>
        <w:t xml:space="preserve">Outer Continental Shelf Deep Water Royalty Relief Act - Muuttaa Outer Continental Shelf Lands Act -lakia siten, että sisäministeri voi alentaa tai keskeyttää vuokrasopimuksessa vahvistetun rojaltin tai nettovoitto-osuuden maksamisen edistääkseen kehitystä ja uutta tuotantoa sekä kannustaakseen marginaalisten tai epätaloudellisten resurssien tuotantoa. Julistaa, että tietyillä Meksikonlahden suunnittelualueilla ja tietyillä Alaskan rajaseudulla sijaitsevilla vuokrasopimuksilla ei makseta rojaltimaksua uudesta tuotannosta ennen kuin tuotantoon suoraan liittyvät pääomakustannukset on katettu uudesta tuotannosta saaduista tuloista.  Siinä määrätään menettelyistä, joiden mukaisesti ministeri määrittää, sovelletaanko tällaista vapautusta rojaltimaksujen suorittamisesta. Kielletään sihteeriä ottamasta käyttöön lohkojen nimeämisjärjestelmää öljyn ja kaasun vuokrausta varten Meksikonlahden keskisellä ja läntisellä suunnittelualueella.  Sihteeri velvoitetaan käyttämään sen sijaan nykyistä koko alueen kattavaa vuokrausjärjestelmää. Ohjaa ministeriä tarkastelemaan ja raportoimaan tietyille kongressin valiokunnille liittovaltion säädöksistä, jotka haittaavat öljyn- ja kaasuntuotantoa liittovaltion mailla.</w:t>
      </w:r>
    </w:p>
    <w:p>
      <w:r>
        <w:rPr>
          <w:b/>
        </w:rPr>
        <w:t xml:space="preserve">Tulos</w:t>
      </w:r>
    </w:p>
    <w:p>
      <w:r>
        <w:t xml:space="preserve">Outer Continental Shelf Deep Water Royalty Relief Act (laki avomannerjalustan syvänmeren rojaltien keventämisestä)</w:t>
      </w:r>
    </w:p>
    <w:p>
      <w:r>
        <w:rPr>
          <w:b/>
        </w:rPr>
        <w:t xml:space="preserve">Esimerkki 6.4582</w:t>
      </w:r>
    </w:p>
    <w:p>
      <w:r>
        <w:t xml:space="preserve">Post 9/11 Health Protection Act of 2004 - Perustetaan valtiovarainministeriöön syyskuun 11. päivän hätätilannehenkilöstön rahasto. Muuttaa vuoden 1986 verolakia (Internal Revenue Code of 1986) korottamalla yhdellä prosentilla veroa, joka peritään oikaistusta bruttotulosta, joka ylittää 1 000 000 dollaria yhdessä avioliitossa olevien henkilöiden osalta tai joka ylittää 500 000 dollaria kaikissa muissa tapauksissa. Muuttaa kansanterveyspalvelulakia siten, että terveysministeriön on tautien valvonnan ja ehkäisyn keskusten johtajan välityksellä myönnettävä rahastosta avustuksia tai yhteistyösopimuksia tietyille ohjelmille, mukaan luettuna New Yorkin palolaitoksen perustama ohjelma, jotta voidaan suorittaa seulontatutkimuksia ja kliinisiä tutkimuksia sekä pitkäaikaista terveyden seurantaa kyseisille henkilöille, mukaan luettuina pelastuspalveluhenkilöstö, puhdistustyöntekijät ja asukkaat, joihin New Yorkissa 11. syyskuuta 2001 tehdyt terrori-iskut vaikuttivat. Seuranta rajoitetaan 20 vuoteen ja 40 000 henkilöön. Sallii ministerin perustaa samanlaisen ohjelman niille, jotka kärsivät 11. syyskuuta 2001 tapahtuneesta Pentagon-iskusta.Velvoittaa kansallisen terveysinstituutin johtajan tekemään tai tukemaan diagnoosi- tai hoitotutkimusta tiettyjen sellaisten haitallisten terveysongelmien osalta, joiden katsotaan liittyvän terrori-iskuihin.</w:t>
      </w:r>
    </w:p>
    <w:p>
      <w:r>
        <w:rPr>
          <w:b/>
        </w:rPr>
        <w:t xml:space="preserve">Tulos</w:t>
      </w:r>
    </w:p>
    <w:p>
      <w:r>
        <w:t xml:space="preserve">Terveyspalvelujen tarjoaminen henkilöille, jotka avustavat New Yorkissa 11. syyskuuta 2001 tapahtuneiden terrori-iskujen johdosta, sekä muihin tarkoituksiin.</w:t>
      </w:r>
    </w:p>
    <w:p>
      <w:r>
        <w:rPr>
          <w:b/>
        </w:rPr>
        <w:t xml:space="preserve">Esimerkki 6.4583</w:t>
      </w:r>
    </w:p>
    <w:p>
      <w:r>
        <w:t xml:space="preserve">Estate Tax Reduction Act of 2007 - Kumoaa vuoden 2001 talouskasvun ja verotuksen keventämistä koskevan lain (Economic Growth and Tax Relief Reconciliation Act of 2001) säännökset, jotka poistavat perintö- ja sukupolvenvaihdosverot sekä perussäännöt omaisuudesta, joka on hankittu perinnönjättäjältä 31. joulukuuta 2009 jälkeen (ja näin ollen palauttaa tällaiset verot ja säännöt).Muuttaa verolakia seuraavasti: (1) alennetaan perintöveron enimmäisprosentti 39,2 prosenttiin; 2) korotetaan perintöverosta myönnettävää yhtenäistä hyvitystä 3 miljoonaan dollariin; ja 3) säädetään inflaatiotarkistuksesta korotetun hyvityksen määrään vuoden 2007 jälkeen.</w:t>
      </w:r>
    </w:p>
    <w:p>
      <w:r>
        <w:rPr>
          <w:b/>
        </w:rPr>
        <w:t xml:space="preserve">Tulos</w:t>
      </w:r>
    </w:p>
    <w:p>
      <w:r>
        <w:t xml:space="preserve">Vuoden 1986 verolain muuttaminen perintöveron palauttamiseksi, siirtoperustesäännön kumoamiseksi, perintöverokannan alentamiseksi 20 prosentilla, perintö- ja lahjaveroihin kohdistuvan yhtenäisen hyvityksen lisäämiseksi 3 000 000 dollarin verovapautusta vastaavaan määrään ja inflaatiokorjauksen tekemiseksi kyseiseen määrään sekä muihin tarkoituksiin.</w:t>
      </w:r>
    </w:p>
    <w:p>
      <w:r>
        <w:rPr>
          <w:b/>
        </w:rPr>
        <w:t xml:space="preserve">Esimerkki 6.4584</w:t>
      </w:r>
    </w:p>
    <w:p>
      <w:r>
        <w:t xml:space="preserve">Ohjaa veteraaniasioiden ministeriötä nimeämään, perustamaan ja ylläpitämään valituissa veteraaniasioiden ministeriön terveydenhuollon laitoksissa: (1) vähintään kuusi Parkinsonin taudin tutkimus-, koulutus- ja kliinisen toiminnan keskusta ja (2) vähintään kaksi multippeliskleroosin huippuosaamiskeskusta.Vaatii terveysasioista vastaavaa alivaltiosihteeriä: (1) varmistaa tällaisten laitosten asianmukaisen maantieteellisen jakautumisen; ja (2) perustaa lautakunnan, joka arvioi laitoksen tekemien, tällaisen keskuksen perustamista koskevien ehdotusten tieteelliset ja kliiniset ansiot.</w:t>
      </w:r>
    </w:p>
    <w:p>
      <w:r>
        <w:rPr>
          <w:b/>
        </w:rPr>
        <w:t xml:space="preserve">Tulos</w:t>
      </w:r>
    </w:p>
    <w:p>
      <w:r>
        <w:t xml:space="preserve">Lakiehdotus Yhdysvaltojen lakikokoelman 38 osaston muuttamiseksi siten, että perustetaan Parkinsonin taudin tutkimuskoulutus- ja kliiniset keskukset veteraanien terveyshallinnon veteraaniasioiden ministeriön alaisuuteen sekä skleroosin multippeliskleroosin osaamiskeskukset.</w:t>
      </w:r>
    </w:p>
    <w:p>
      <w:r>
        <w:rPr>
          <w:b/>
        </w:rPr>
        <w:t xml:space="preserve">Esimerkki 6.4585</w:t>
      </w:r>
    </w:p>
    <w:p>
      <w:r>
        <w:t xml:space="preserve">kehottaa ympäristönsuojeluviraston hallintoviranomaista tutkimaan ja raportoimaan kongressille siitä, ovatko saasteet ja terveysriskit Yhdysvalloissa pahentuneet 1. tammikuuta 1994 jälkeen siinä määrin, että ne voivat johtua NAFTAsta, erityisesti Yhdysvaltojen ja Meksikon sekä Yhdysvaltojen ja Kanadan välisillä rajoilla ja niiden läheisyydessä.kehottaa presidenttiä antamaan vuosittain kongressille todistuksen siitä, täyttääkö kukin NAFTA-maa tietyt sitoumukset, jotka on tehty seuraavissa asioissa: (1) ympäristönsuojelua Pohjois-Amerikan ympäristöyhteistyösopimuksessa; ja (2) työntekijöiden oikeuksia Pohjois-Amerikan työmarkkinayhteistyösopimuksessa.</w:t>
      </w:r>
    </w:p>
    <w:p>
      <w:r>
        <w:rPr>
          <w:b/>
        </w:rPr>
        <w:t xml:space="preserve">Tulos</w:t>
      </w:r>
    </w:p>
    <w:p>
      <w:r>
        <w:t xml:space="preserve">Arvioida Pohjois-Amerikan vapaakauppasopimuksen vaikutuksia kotimaisten työpaikkojen menetykseen ja ympäristöön sekä muihin tarkoituksiin.</w:t>
      </w:r>
    </w:p>
    <w:p>
      <w:r>
        <w:rPr>
          <w:b/>
        </w:rPr>
        <w:t xml:space="preserve">Esimerkki 6.4586</w:t>
      </w:r>
    </w:p>
    <w:p>
      <w:r>
        <w:t xml:space="preserve">Inflammatory Bowel Disease Research and Awareness Act - Muuttaa Public Health Service Act -lakia siten, että tautien valvonta- ja ehkäisykeskuksia (CDC) vaaditaan: (1) tekemään, tukemaan ja laajentamaan tulehduksellista suolistosairautta (IBD) (eli Crohnin tautia ja haavaista paksusuolitulehdusta) koskevaa epidemiologista tutkimusta lasten ja aikuisten väestössä ja perustamaan rekisterin lasten IBD-potilaista; (2) tekemään yhteistyösopimuksia tällaisen epidemiologisen tutkimuksen ja lasten IBD-rekisterin kehittämiseksi ja hallinnoimiseksi; ja (3) myöntämään avustuksia IBD:tä koskevan tietoisuuden lisäämiseksi suuren yleisön ja terveydenhuollon tarjoajien keskuudessa. Vaatii National Institutes of Healthin (NIH) johtajaa sisällyttämään IBD-tutkimusta koskevat tiedot NIH:n kongressille joka toinen vuosi antamiin raportteihin.Ilmaisee kongressin näkemyksen siitä, että NIH:n ja National Institute of Diabetes and Digestive and Kidney Diseases -laitoksen johtajien olisi tuettava tulehduksellisia suolistosairauksia koskevia täsmennettyjä tutkimus- ja koulutustavoitteita.</w:t>
      </w:r>
    </w:p>
    <w:p>
      <w:r>
        <w:rPr>
          <w:b/>
        </w:rPr>
        <w:t xml:space="preserve">Tulos</w:t>
      </w:r>
    </w:p>
    <w:p>
      <w:r>
        <w:t xml:space="preserve">Tulehduksellisia suolistosairauksia koskevan tutkimuksen ja tiedotustoiminnan tukeminen sekä muihin tarkoituksiin.</w:t>
      </w:r>
    </w:p>
    <w:p>
      <w:r>
        <w:rPr>
          <w:b/>
        </w:rPr>
        <w:t xml:space="preserve">Esimerkki 6.4587</w:t>
      </w:r>
    </w:p>
    <w:p>
      <w:r>
        <w:t xml:space="preserve">.  Support for Rapid Innovation Act of 2016 (Sec. 2) Tällä lakiehdotuksella muutetaan vuoden 2002 Homeland Security Act -lakia siten, että Homeland Security -ministeriön tiede- ja teknologia-asiain alivaltiosihteeri valtuutetaan tukemaan kyberturvallisuusteknologian tutkimusta, kehittämistä, testausta, arviointia ja siirtymistä. Tällaisen tutkimuksen ja kehittämisen on: edistettävä turvallisempien tietojärjestelmien kehittämistä ja nopeutettava niiden käyttöönottoa, parannettava ja luotava teknologioita hyökkäysten tai tunkeutumisten havaitsemiseksi, parannettava ja luotava lieventämis- ja toipumismenetelmiä ja kehitettävä kestäviä verkkoja ja tietojärjestelmiä, tuettava kriittisen infrastruktuurin tietojärjestelmien perustana olevan lähdekoodin tarkistamista, kehitettävä ja tuettava infrastruktuuria ja välineitä kyberturvallisuuden tutkimus- ja kehittämistoimien tukemiseksi, avustettava sellaisten teknologioiden kehittämistä ja tukemista, joilla vähennetään teollisten ohjausjärjestelmien haavoittuvuuksia, sekä kehitettävä ja tuettava kyberrikosteknisiä ja hyökkäysten tunnistamismahdollisuuksia.   Alivaltiosihteeri: tukee tämän lakiehdotuksen nojalla toteutettavia hankkeita niiden koko elinkaaren ajan; yksilöi kypsiä tekniikoita, joilla puututaan julkisten tai yksityisten tietojärjestelmien ja -verkkojen olemassa oleviin tai uhkaaviin kyberturvallisuusaukkoihin, yksilöi ja tukee tarvittavia parannuksia ja ottaa käyttöön uusia kyberturvallisuustekniikoita koko sisäisen turvallisuuden alalla kumppanuuksien ja kaupallistamisen avulla; ja kohdentaa liittovaltion rahoittamaa kyberturvallisuustutkimusta, joka osoittaa, että se siirtyy kaupallisille markkinoille suurella todennäköisyydellä kahdessa vuodessa ja jolla odotetaan olevan huomattava vaikutus tietojärjestelmiin ja -verkkoihin.  Lakiehdotus: (1) jatketaan DHS:n sihteerin valtuuksia toteuttaa tutkimus- ja kehityshankkeiden pilottiohjelmaa 30. syyskuuta 2020 saakka; (2) edellytetään, että DHS:n osa-alue hankkii sihteerin hyväksynnän ennen kuin se käyttää valtuuksiaan tällaiseen hankkeeseen toimittamalla ehdotuksen, joka sisältää perustelut, käytettävät varat ja hankkeen odotetut tulokset; ja (3) edellytetään, että sihteerin vuosikertomuksessa tällaisesta ohjelmasta mainitaan, missä määrin liittovaltion ja muiden kuin liittovaltion lähteiden väliset hankkeet ovat osallistuneet hankkeisiin, ja missä määrin hankevaltuuksien käyttö on korjannut sisäisen turvallisuuden valmiuksien puutteita tai uhkia sisäiselle maalle.</w:t>
      </w:r>
    </w:p>
    <w:p>
      <w:r>
        <w:rPr>
          <w:b/>
        </w:rPr>
        <w:t xml:space="preserve">Tulos</w:t>
      </w:r>
    </w:p>
    <w:p>
      <w:r>
        <w:t xml:space="preserve">Tuki vuoden 2016 nopeaa innovointia koskevalle säädökselle</w:t>
      </w:r>
    </w:p>
    <w:p>
      <w:r>
        <w:rPr>
          <w:b/>
        </w:rPr>
        <w:t xml:space="preserve">Esimerkki 6.4588</w:t>
      </w:r>
    </w:p>
    <w:p>
      <w:r>
        <w:t xml:space="preserve">Low-Dose Radiation Research Act of 2018 (Sec. 2) Tämä lakiehdotus edellyttää, että energiaministeriö toteuttaa tutkimusohjelman&amp;nbsp;matala-annoksisesta säteilystä, jotta voidaan lisätä tieteellistä ymmärrystä altistumisen vaikutuksista ja parantaa riskinarviointi- ja riskinhallintamenetelmiä.  "Pieni säteilyannos" määritellään alle 100 millisievertin annokseksi. (Nuclear Regulatory Commission rajoittaa aikuisen vuotuisen työperäisen säteilyannoksen 50 millisieverttiin.)</w:t>
      </w:r>
    </w:p>
    <w:p>
      <w:r>
        <w:rPr>
          <w:b/>
        </w:rPr>
        <w:t xml:space="preserve">Tulos</w:t>
      </w:r>
    </w:p>
    <w:p>
      <w:r>
        <w:t xml:space="preserve">Vuoden 2017 laki vähäistä säteilyä koskevasta tutkimuksesta</w:t>
      </w:r>
    </w:p>
    <w:p>
      <w:r>
        <w:rPr>
          <w:b/>
        </w:rPr>
        <w:t xml:space="preserve">Esimerkki 6.4589</w:t>
      </w:r>
    </w:p>
    <w:p>
      <w:r>
        <w:t xml:space="preserve">Truth in Budgeting Act - kieltää lentoasemien ja ilmateiden rahaston, sisävesiväylien rahaston ja satamien kunnossapidon rahaston tulojen ja maksujen laskemisen uudeksi budjettivallan käyttäjäksi, menoiksi, tuloiksi, alijäämäksi tai ylijäämäksi liittovaltion talousarviossa, sellaisena kuin presidentti sen esittää, kongressin talousarviossa tai vuoden 1985 tasapainotettua talousarviota ja hätätilanteessa tapahtuvaa alijäämän hallintaa koskevassa laissa (Gramm-Rudman-Hollings Act).  Poikkeaa tällaiset rahastot kaikista yleisistä lakisääteisistä budjettimenoja koskevista rajoituksista. Muuttaa liittovaltion liikennelainsäädäntöä siten, että liikenneministeriä vaaditaan arvioimaan vuosittain: 1) mikä olisi ilman tätä lakia seuraavan varainhoitovuoden lopussa rahastoimattomien ilmailulupien määrä; ja 2) ilmailun nettotulot kyseisen vuoden lopussa.</w:t>
      </w:r>
    </w:p>
    <w:p>
      <w:r>
        <w:rPr>
          <w:b/>
        </w:rPr>
        <w:t xml:space="preserve">Tulos</w:t>
      </w:r>
    </w:p>
    <w:p>
      <w:r>
        <w:t xml:space="preserve">Talousarvion laatimista koskeva totuuslaki</w:t>
      </w:r>
    </w:p>
    <w:p>
      <w:r>
        <w:rPr>
          <w:b/>
        </w:rPr>
        <w:t xml:space="preserve">Esimerkki 6.4590</w:t>
      </w:r>
    </w:p>
    <w:p>
      <w:r>
        <w:t xml:space="preserve">Education for Tomorrow's Jobs Act - Muuttaa vuoden 1965 Elementary and Secondary Education Act -lain I osaston A-osaa siten, että paikalliset koulutusvirastot, jotka saavat A-osion mukaisia avustuksia, velvoitetaan kuvaamaan, miten ne laativat ja toteuttavat koulujen parantamisohjelman, mukaan lukien miten ne toteuttavat sen: luovat koulujen tai opinto-ohjelmien verkoston, jossa yhdistyvät tiukka opetussuunnitelma, jossa korostetaan korkeakoulu- ja uravalmiuksia, sekä tukipalvelut; käyttävät koulutasoisia strategioita oppilaiden koulutuskokemuksen yksilöllistämiseksi; osoittavat kykynsä panna ohjelma täytäntöön ja ylläpitää sitä; ottavat korkeakoulut, työnantajat, yhteisölliset järjestöt, vanhempainjärjestöt ja muut sidosryhmät mukaan koulujen parantamisprosessiin; tarjoavat koulujen henkilökunnalle ja muille sidosryhmille laadukasta koulutusta ja teknistä apua; helpottavat oppilaiden siirtymistä keskiasteen oppilaitoksista, jotka eivät myönnä tutkintotodistusta, keskiasteen oppilaitoksiin, jotka myöntävät tutkintotodistuksen, ja jälkimmäisestä keskiasteen oppilaitoksesta korkea-asteen jälkeiseen koulutukseen; mahdollistavat ohjelmansa toimintaperiaatteiden avulla, joihin voi sisältyä itsenäistä budjetti-, hallinto-, opetussuunnitelma- ja aikataulutusvaltaa; sijoittavat oppilaat mahdollisuuksien mukaan oppilaiden tai heidän vanhempiensa valitsemaan kouluun tai koulutusohjelmaan; varmistavat, että oppilaat pystyvät osallistumaan täysimääräisesti kouluunsa tai koulutusohjelmaansa ja että heitä ei sijoiteta kouluun tai koulutusohjelmaan sen perusteella, että he ovat aiemmin saavuttaneet akateemisia tuloksia tai että he ovat köyhiä, vähemmistöihin kuuluvia, vammaisia tai englannin kieltä vain rajoitetusti osaavia oppilaita; ja järjestävät ohjelmansa jatkuvan ja perusteellisen arvioinnin ja levittävät parhaita käytäntöjä.</w:t>
      </w:r>
    </w:p>
    <w:p>
      <w:r>
        <w:rPr>
          <w:b/>
        </w:rPr>
        <w:t xml:space="preserve">Tulos</w:t>
      </w:r>
    </w:p>
    <w:p>
      <w:r>
        <w:t xml:space="preserve">Vuoden 1965 Elementary and Secondary Education Act -lain 1112 §:n muuttaminen.</w:t>
      </w:r>
    </w:p>
    <w:p>
      <w:r>
        <w:rPr>
          <w:b/>
        </w:rPr>
        <w:t xml:space="preserve">Esimerkki 6.4591</w:t>
      </w:r>
    </w:p>
    <w:p>
      <w:r>
        <w:t xml:space="preserve">Early Hearing Detection and Intervention Act of 2015 Tällä lakiehdotuksella muutetaan Public Health Service Act -lakia kuuroja ja huonokuuloisia vastasyntyneitä ja pikkulapsia koskevien ohjelmien laajentamiseksi koskemaan myös pieniä lapsia. Ohjelmia tarkistetaan ja ne hyväksytään uudelleen vuosiksi FY2016-FY2020.</w:t>
      </w:r>
    </w:p>
    <w:p>
      <w:r>
        <w:rPr>
          <w:b/>
        </w:rPr>
        <w:t xml:space="preserve">Tulos</w:t>
      </w:r>
    </w:p>
    <w:p>
      <w:r>
        <w:t xml:space="preserve">Vuoden 2015 laki varhaisesta kuulon havaitsemisesta ja siihen puuttumisesta</w:t>
      </w:r>
    </w:p>
    <w:p>
      <w:r>
        <w:rPr>
          <w:b/>
        </w:rPr>
        <w:t xml:space="preserve">Esimerkki 6.4592</w:t>
      </w:r>
    </w:p>
    <w:p>
      <w:r>
        <w:t xml:space="preserve">Muuttaa Internal Revenue Code -lakia siten, että korotetaan 55 vuotta täyttäneen henkilön pääasiallisen asunnon myynnistä saadun voiton kertaluonteista poissulkemista koskevaa rajoitusta ja säädetään elinkustannusten mukaisesta mukautuksesta kyseiseen määrään. Korottaa perintöverosta ja lahjaverosta myönnettävää yhtenäistä hyvitystä ja säätää tällaisten hyvitysten elinkustannusten mukaisesta mukautuksesta. Vähentää muun veronmaksajan kuin yrityksen luovutusvoittoveroa sallimalla 50 prosentin vähennyksen nettopääomavoitosta.  Säädetään tällaisen vähennyksen laskemisesta kuolinpesien ja trustien osalta. Poistaa tällaisen vähennyksen vähentämisen vähimmäisverosta.</w:t>
      </w:r>
    </w:p>
    <w:p>
      <w:r>
        <w:rPr>
          <w:b/>
        </w:rPr>
        <w:t xml:space="preserve">Tulos</w:t>
      </w:r>
    </w:p>
    <w:p>
      <w:r>
        <w:t xml:space="preserve">Vuoden 1986 verolain muuttaminen siten, että korotetaan 55 vuotta täyttäneiden henkilöiden pääasiallisen asunnon myynnistä saadun voiton kertaluonteisen poissulkemisen dollarimääräistä rajoitusta, korotetaan yhdistetyn perintö- ja lahjaverohyvityksen määrää ja alennetaan myyntivoittojen verotusta.</w:t>
      </w:r>
    </w:p>
    <w:p>
      <w:r>
        <w:rPr>
          <w:b/>
        </w:rPr>
        <w:t xml:space="preserve">Esimerkki 6.4593</w:t>
      </w:r>
    </w:p>
    <w:p>
      <w:r>
        <w:t xml:space="preserve">Design Piracy Prohibition Act - Laajentaa tekijänoikeussuojaa muotimalleihin. Sisältää suojattuina esineinä vaatteet, käsilaukut, pussit, laukut ja silmälasikehykset. Suojaa ei sovelleta malleihin, jotka sisältyvät hyödylliseen esineeseen, jonka suunnittelija on julkistanut yli kuusi kuukautta ennen tekijänoikeushakemuksen rekisteröintiä. Kielletään tiettyjen tekijöiden huomioon ottaminen muotimallin omaperäisyyttä määritettäessä. Asettaa suoja-ajaksi kolme vuotta.toteaa, että ei ole loukkaus valmistaa, teettää, tuoda maahan, myydä tai levittää mitään esinettä, joka on luotu ilman perusteltua syytä tietää, että mallisuojaa haetaan.kieltää katsomasta, että muotimalli on kopioitu suojatusta mallista, jos se: 1) on omaperäinen eikä ole läheisesti ja olennaisesti samankaltainen kuin suojattu malli; 2) kuvastaa vain suuntausta; tai 3) on itsenäisen luomisen tulos.Kielletään katsomasta, että aluksen rungon malli on kopioitu suojatusta mallista, jos se on omaperäinen eikä olennaisesti samannäköinen kuin suojattu malli.Sovelletaan toissijaisen loukkauksen tai toissijaisen vastuun periaatteita alkuperäisiin malleihin liittyviin kanteisiin.Edellyttää, että mallirekisteröintihakemus on tehtävä kahden vuoden kuluessa siitä, kun malli on julkistettu aluksen rungon osalta, ja kuuden kuukauden kuluessa siitä, kun malli on julkistettu muotimallien osalta. (Nykyisessä laissa tällainen määräaika on kaksi vuotta malleille yleensä.) Korotetaan alkuperäismallien loukkauksesta ja väärästä esittelystä maksettavia korvauksia.Vaaditaan tekijänoikeusrekisteriä perustamaan ja ylläpitämään sähköisesti haettavissa olevaa muotimallien tietokantaa, joka on yleisön saatavilla maksutta.</w:t>
      </w:r>
    </w:p>
    <w:p>
      <w:r>
        <w:rPr>
          <w:b/>
        </w:rPr>
        <w:t xml:space="preserve">Tulos</w:t>
      </w:r>
    </w:p>
    <w:p>
      <w:r>
        <w:t xml:space="preserve">Muutetaan Yhdysvaltojen lakikokoelman 17 osasto muotisuunnittelun suojan laajentamiseksi ja muihin tarkoituksiin.</w:t>
      </w:r>
    </w:p>
    <w:p>
      <w:r>
        <w:rPr>
          <w:b/>
        </w:rPr>
        <w:t xml:space="preserve">Esimerkki 6.4594</w:t>
      </w:r>
    </w:p>
    <w:p>
      <w:r>
        <w:t xml:space="preserve">Affordable Housing Expansion and Public Safety Act - kehottaa asunto- ja kaupunkikehitysministeriötä (Secretary) tarjoamaan 100 000 lisäseteliä vuokralaispohjaiseen vuokra-asuntotukeen Section 8 Housing Choice Voucher -ohjelman puitteissa varainhoitovuonna 2007.Muuttaa Cranston-Gonzalez National Affordable Housing Act -lakia siten, että: 1) jokainen osallistuva lainkäyttöalue ohjataan käyttämään Home Investments Partnership (HOME) -avustusmäärärahoja kohtuuhintaisten asuntojen tarjoamiseen henkilöille tai perheille, joiden tulot ovat 30 prosenttia tai vähemmän kuin alueen mediaanitulo (erittäin alhaiset tulot); ja 2) ministeri ohjataan jakamaan HOME-varat tällaisille lainkäyttöalueille määritellyn suhteellisen osuuden perusteella: (1) jatketaan vuoteen FY2011 asti julkisen ja avustetun asumisen rikollisuuden ja huumeiden torjuntaohjelman (PHDEP) määrärahojen hyväksymistä; (2) varataan tietyt määrät politiikan kehittämis- ja tutkimusvirastolle; (3) yksilöidään toimet, joille voidaan myöntää avustusvaroja; ja (4) vaaditaan virastoa tarkastelemaan tutkimuksia, joiden avulla voidaan arvioida strategioita, jotka todennäköisesti ovat tehokkaita väkivalta- ja huumausainerikosten ehkäisemisessä ja vähentämisessä julkisissa ja liittovaltion avustamissa matalan tulotason asunnoissa.Ilmaisee senaatin näkemyksen siitä, että kongressin on perustettava kansallinen kohtuuhintaisen asumisen rahasto, jonka tarkoituksena on tarjota 1,5 miljoonaa uutta kohtuuhintaista asuntoa seuraavien 10 vuoden aikana erityisesti erittäin pienituloisille ja erittäin pienituloisille perheille.Kumoaa F-22A Raptor -hävittäjälentokoneen monivuotisen hankintaluvan.Kieltää energiaministeriä panemasta täytäntöön fossiilisten polttoaineiden kehittynyttä tutkimusohjelmaa.Kieltää kauppapolitiikan ministeriä myöntämästä uusia kehittynyttä teknologiaa koskevan ohjelman apurahoja kansallisen standardointi- ja teknologiainstituutin lain nojalla.</w:t>
      </w:r>
    </w:p>
    <w:p>
      <w:r>
        <w:rPr>
          <w:b/>
        </w:rPr>
        <w:t xml:space="preserve">Tulos</w:t>
      </w:r>
    </w:p>
    <w:p>
      <w:r>
        <w:t xml:space="preserve">Lakiehdotus, jolla myönnetään lisää Section 8 -palveluseteleitä, myönnetään uudelleen lupa julkisen ja avustetun asumisen huumausaineiden poistamisohjelmalle ja muihin tarkoituksiin.</w:t>
      </w:r>
    </w:p>
    <w:p>
      <w:r>
        <w:rPr>
          <w:b/>
        </w:rPr>
        <w:t xml:space="preserve">Esimerkki 6.4595</w:t>
      </w:r>
    </w:p>
    <w:p>
      <w:r>
        <w:t xml:space="preserve">United States-Cuba Trade Act of 2017 Tällä lakiehdotuksella kumotaan kauppasaarto Kuuban kanssa. Lakiehdotuksella: (1) tehdään tehottomiksi tietyt Kuubaan suuntautuvaa vientiä koskevat kiellot; (2) laajennetaan syrjimätön kohtelu (normaalit kauppasuhteet) koskemaan kuubalaisia tuotteita; (3) kielletään Yhdysvaltain kansalaisten tai asukkaiden Kuubaan ja Kuubasta suuntautuvan matkustamisen tai matkustamiseen liittyvien liiketoimien sääntely tai kieltäminen; ja (4) kumotaan presidentin valtuudet jatkaa Kuuban kanssa käytävää kauppaa koskevia suoria rajoituksia. Presidentin on: (1) neuvottelee Kuuban kanssa Yhdysvaltain kansalaisten Kuuban hallituksen omaisuuden haltuunottoa koskevien vaatimusten ratkaisemisesta ja 2) käy Kuuban kanssa kahdenvälistä vuoropuhelua kansainvälisesti tunnustettujen ihmisoikeuksien suojelun varmistamisesta. Presidentti voi ottaa käyttöön tiettyjä Kuubaa koskevia vientivalvontatoimia ja kaupan rajoituksia.  Presidentti voi määrätä vientivalvonnasta ja käyttää tiettyjä taloudellisia hätävaltuuksia Kuuban osalta vain, jos Yhdysvaltojen kansalliselle turvallisuudelle aiheutuu epätavallinen uhka.  Lakiehdotuksella kumotaan: 1) vuoden 1992 Kuuban demokratiaa koskeva laki; 2) vuoden 1996 Kuuban vapautta ja demokraattista solidaarisuutta koskeva laki (LIBERTAD); 3) kielto, jonka mukaan vuotuista sokerikiintiötä ei saa myöntää maalle, ellei kyseinen maa todista, että se ei tuo kuubalaista sokeria Yhdysvaltoihin jälleenvietäväksi; 4) kielto, joka koskee tiettyjä U.S.A.:n kansalaisia koskevia liiketoimia tai maksuja.5) rajoitukset, jotka koskevat avun antamista sellaisille entisen Neuvostoliiton itsenäisille valtioille, jotka käyvät kauppaa Kuuban kanssa tai antavat Kuuballe muuta tukea.  Kuuba poistetaan terrorismin tukijavaltioiden luettelosta, jollei maatalouden ja lääkkeiden vientirajoituksista muuta johdu.  Tavalliset liikenteenharjoittajat voivat tarjota televiestintäpalveluja, mukaan lukien asennukset ja korjaukset, Yhdysvaltojen ja Kuuban välillä.  Valtiovarainministeriö ei saa rajoittaa niiden Kuubaan tehtävien rahalähetysten määrää, joita Yhdysvaltojen lainkäyttövaltaan kuuluvat henkilöt voivat tehdä.  Internal Revenue Code -lakia muutetaan siten, että presidentti velvoitetaan raportoimaan kongressille maan asemasta ennen ulkomaisten verohyvitysten epäämistä tietyiltä ulkomaisilta mailta.  </w:t>
      </w:r>
    </w:p>
    <w:p>
      <w:r>
        <w:rPr>
          <w:b/>
        </w:rPr>
        <w:t xml:space="preserve">Tulos</w:t>
      </w:r>
    </w:p>
    <w:p>
      <w:r>
        <w:t xml:space="preserve">Vuoden 2017 laki Yhdysvaltojen ja Kuuban välisestä kaupasta</w:t>
      </w:r>
    </w:p>
    <w:p>
      <w:r>
        <w:rPr>
          <w:b/>
        </w:rPr>
        <w:t xml:space="preserve">Esimerkki 6.4596</w:t>
      </w:r>
    </w:p>
    <w:p>
      <w:r>
        <w:t xml:space="preserve">20/20 Biofuels Challenge Act of 2005 - Ohjaa ympäristönsuojeluviraston hallintovirkamiestä antamaan asetuksia, joilla varmistetaan, että kuluttajille myydyn tai toimitetun moottoriajoneuvojen polttoaineen vuotuinen keskiarvo on kalenterivuosina 2006-2020 tietty määrä uusiutuvaa polttoainetta.Muuttaa liittovaltion liikennelainsäädäntöä siten, että vaaditaan, että henkilö- ja kaupalliset maa- ja vesiliikenteen ja merenkulun ajoneuvot ja alukset sekä suuret maatalouskoneet, jotka on valmistettu mallivuoden 2010 jälkeen ja jotka voivat käyttää joko bensiiniä tai dieselpolttoainetta, voivat käyttää myös joustavaa polttoaineseosta.Ohjaa liikenneministeriä antamaan säännöksiä, joissa ajoneuvon tai aluksen valmistajalta edellytetään tiettyjä kuluttajille tarkoitettuja tietoja ajoneuvon kyvystä käyttää joustavaa polttoaineseosta (vaihtoehtoiset biopolttoaineet).Ohjaa maatalousministeriä: (1) tukemaan selluloosapohjaisten raaka-aineiden kehittämistä määräämällä, että eroosiota ehkäiseviä, uusiutuvia polttoaineita tuottavia viljelykasveja viljellään tietyillä peltoalueilla vuoden 1985 elintarviketurvalain nojalla perustetussa erityisessä luonnonsuojelualueohjelmassa; ja (2) panemaan täytäntöön yhdennetyn kymmenvuotisen tutkimusohjelman, jolla pyritään parantamaan viljelykasvien tuottavuutta ja kustannuksia selluloosapohjaisten etanoli- ja biodiesel-rehuaineiden osalta.Kehottaa energiaministeriä toteuttamaan kahdeksanvuotisen tutkimus- ja kehityssuunnitelman, jolla parannetaan merkittävästi prosesseja, joilla muunnetaan 1) selluloosapohjaista raaka-ainetta etanolin tuotantoon ja 2) biodieselin raaka-ainetta biodieselpolttoaineeksi.</w:t>
      </w:r>
    </w:p>
    <w:p>
      <w:r>
        <w:rPr>
          <w:b/>
        </w:rPr>
        <w:t xml:space="preserve">Tulos</w:t>
      </w:r>
    </w:p>
    <w:p>
      <w:r>
        <w:t xml:space="preserve">Lakiehdotus biopolttoaineiden tuotannon ja käytön lisäämiseksi ja biopolttoaineiden raaka-aineiden monipuolistamiseksi keskeisinä tekijöinä Yhdysvaltojen energiaomavaraisuuden saavuttamisessa.</w:t>
      </w:r>
    </w:p>
    <w:p>
      <w:r>
        <w:rPr>
          <w:b/>
        </w:rPr>
        <w:t xml:space="preserve">Esimerkki 6.4597</w:t>
      </w:r>
    </w:p>
    <w:p>
      <w:r>
        <w:t xml:space="preserve">Resource Family Recruitment and Retention Act of 2008 - Muuttaa sosiaaliturvalain (SSA) osaston IV osaa E (sijaishuolto ja adoptiotuki) vaatimuksen osalta, jonka mukaan osavaltion sijaishuolto- ja adoptiotukisuunnitelmissa edellytetään standardien kehittämistä sen varmistamiseksi, että julkisissa tai yksityisissä virastoissa sijaishuoltopaikoissa olevat lapset saavat laadukkaita palveluita, jotka suojelevat heidän turvallisuuttaan ja terveyttään.Vaaditaan, että näissä standardeissa edellytetään, että jokainen julkinen ja yksityinen sijoituspaikka edellyttää, että jokainen julkinen ja yksityinen sijoituspaikka, jonka toimilupa tai muu osavaltion hyväksyntä on uusittava, vahvistaa vuosittain osavaltiolle, että se tarjoaa sijaisvanhemmille tietyt palvelut ja tiedot.Numeroi tällaiset palvelut ja tiedot: (1) ilmoitukset suunnitelluista kokouksista, jotta sijaisvanhemmilla on mahdollisuus osallistua aktiivisesti tapauksen suunnitteluun ja päätöksentekoon, joka koskee lapsen sijoittamista heidän kotiinsa; (2) tukipalvelut, jotka auttavat lapsen hoidossa; (3) tiedot lapsen sairaushistoriasta, koulutushistoriasta, yleisestä käyttäytymisestä, elämänkokemuksista, lapsen sijoitusolosuhteista sekä lapsen ja hänen vanhempiensa välisestä suhteesta; (4) oikea-aikaiset ja täydelliset tiedot kaikista lapsen käytettävissä olevista pysyvyysvaihtoehdoista; ja (5) apu sellaisten palvelujen koordinoinnissa, jotka liittyvät perheen menetyksen ja eron käsittelyyn, kun lapsi lähtee sijaiskodista.Muutetaan SSA:n IV osaston B-osaa (lapsi- ja perhepalvelut) siten, että terveys- ja sosiaalipalveluministeriä ohjataan myöntämään avustuksia tukikelpoisille osavaltioille innovatiivisia ohjelmia varten, joilla lisätään sijaisvanhempien, sukulaisvanhempien ja adoptiovanhempien vaikutusmahdollisuuksia, tarjotaan johtajuutta ja parannetaan sijaisvanhempien, sukulaisvanhempien ja adoptiovanhempien rekrytointia, tukemista, kouluttamista ja säilyttämistä.</w:t>
      </w:r>
    </w:p>
    <w:p>
      <w:r>
        <w:rPr>
          <w:b/>
        </w:rPr>
        <w:t xml:space="preserve">Tulos</w:t>
      </w:r>
    </w:p>
    <w:p>
      <w:r>
        <w:t xml:space="preserve">Lakiehdotus sosiaaliturvalain IV osaston E osan muuttamisesta sen varmistamiseksi, että valtiot noudattavat parhaita toimintatapoja ja käytäntöjä sijaisvanhempien tukemisessa ja säilyttämisessä ja että terveys- ja sosiaalipalveluministeri myöntää valtioille apurahoja sijaisvanhempien, sukulaissijaisvanhempien ja adoptiovanhempien voimaannuttamisen, johtamisen, tuen, koulutuksen, rekrytoinnin ja säilyttämisen parantamiseksi.</w:t>
      </w:r>
    </w:p>
    <w:p>
      <w:r>
        <w:rPr>
          <w:b/>
        </w:rPr>
        <w:t xml:space="preserve">Esimerkki 6.4598</w:t>
      </w:r>
    </w:p>
    <w:p>
      <w:r>
        <w:t xml:space="preserve">Carbon Leakage Prevention Act - Ohjaa ympäristönsuojeluviraston (EPA) hallintovirkamiestä jakamaan vuosittain päästöoikeuksia sellaisten tukikelpoisten teollisuusalojen laitosten omistajille ja toiminnanharjoittajille, jotka kuuluvat kansallisen päästörajoitus- ja päästökauppajärjestelmän piiriin. Hallinnoijaa vaaditaan määrittelemään teollisuusalat, jotka ovat oikeutettuja saamaan päästöoikeuksia tämän lain nojalla, tiettyjen kriteerien perusteella, joihin kuuluvat muun muassa seuraavat: (1) kotimaisen tuotannon kasvihuonekaasujen intensiteetti; ja 2) tuotannon tai palvelujen mahdollinen suurempi ulkomainen hankinta ja kansainvälisen kilpailun vaikutus kotimaiseen tuotantoon.Määrittelee laskelmat, joiden avulla määritetään niiden päästöoikeuksien määrä, jotka hallintoviranomainen jakaa tämän lain nojalla kalenterivuodeksi omistajalle tai toiminnanharjoittajalle suoran päästöoikeuskertoimen ja epäsuoran hiilidioksidipäästökertoimen perusteella, jossa otetaan huomioon päästöjen intensiteetti ja sähkötehokkuus. Edellytetään, että hallintoviranomainen tekee eron rauta- ja terästuotantolaitosten välillä, jotka käyttävät integroitua raudan- ja teräksenvalmistusteknologiaa, ja laitosten välillä, jotka käyttävät valokaariuuniteknologiaa.Edellytetään, että hallintoviranomainen raportoi kongressille joka toinen vuosi kotimaisten energiaintensiivisten teollisuuslaitosten hiilivuodosta ja tämän lain nojalla jaettujen päästöoikeuksien tehokkuudesta.Ohjaa hallintovirkamiestä vähentämään tai lopettamaan päästöoikeuksien jakamisen tämän lain nojalla, jos presidentti toteaa, että kansainväliset hallitusten toimet maailmanlaajuisten kasvihuonekaasupäästöjen vähentämiseksi ovat merkittävästi lieventäneet tai tehneet merkityksettömiksi 1) yhdysvaltalaisille valmistajille aiheutuvan kilpailuhaitan ja 2) hiilivuodon ja siihen liittyvän tuotannon siirtymisen ulkomaisiin laitoksiin.</w:t>
      </w:r>
    </w:p>
    <w:p>
      <w:r>
        <w:rPr>
          <w:b/>
        </w:rPr>
        <w:t xml:space="preserve">Tulos</w:t>
      </w:r>
    </w:p>
    <w:p>
      <w:r>
        <w:t xml:space="preserve">Päästöoikeuksien jakaminen kotimaisen ilmastopolitiikan mukaisesti tiettyjen kotimaisten energiaintensiivisten teollisuusalojen laitoksille, jotta estetään kasvihuonekaasupäästöjen lisääntyminen sellaisissa maissa sijaitsevissa tuotantolaitoksissa, joissa ei ole vastaavaa kasvihuonekaasusääntelyä, ja muihin tarkoituksiin.</w:t>
      </w:r>
    </w:p>
    <w:p>
      <w:r>
        <w:rPr>
          <w:b/>
        </w:rPr>
        <w:t xml:space="preserve">Esimerkki 6.4599</w:t>
      </w:r>
    </w:p>
    <w:p>
      <w:r>
        <w:t xml:space="preserve">Terveydenhuollon ammattilaisten päihteiden väärinkäytön koulutusta koskeva laki - Muuttaa Public Health Service Act -lakia siten, että terveys- ja sosiaalipalveluministeriä vaaditaan tukemaan ja jatkamaan avustusten myöntämistä tietyille organisaatioille, jotta terveydenhuollon ammattilaiset voivat kouluttaa: 1) tunnistamaan päihteiden väärinkäytön potilaissaan tai potilaiden perheenjäsenissä; 2) puuttumaan päihteiden väärinkäytön vaikutuksen kohteena olevien henkilöiden tilanteeseen, hoitamaan heitä tai ohjaamaan heitä hoitoon; 3) tunnistamaan päihteiden väärinkäyttäjävanhempien lapset ja auttamaan heitä; 4) toimimaan puolestapuhujina ja voimavaroina yhteisöllisissä päihteiden väärinkäytön ehkäisyohjelmissa; ja 5) puuttumaan reseptilääkkeiden ei-terapeuttiseen käyttöön.Ohjaa ministeriä: (1) kannustaa kansalaisopistoja ja muita akateemisia oppilaitoksia tarjoamaan akateemisia opintopisteitä riippuvuusteknologian siirtokeskusten tarjoamista kursseista; (2) suorittaa prosessi- ja tulosarvioinnin tämän lain nojalla toteutetuista ohjelmista ja toimista; ja (3) perustaa ja hallinnoida päihteiden väärinkäytön tiedekunnan apurahaohjelmaa.Sairaalakeskuksiin tai yliopistoihin, jotta: 1) voidaan käynnistää, edistää ja toteuttaa kohdennettuihin kysymyksiin tai erityisiin painopistealueisiin liittyvää koulutusta, tutkimusta ja kliinistä toimintaa; ja 2) tarjota mahdollisuuksia tieteidenväliseen yhteistyöhön opetussuunnitelmien kehittämisessä, kurssien kehittämisessä, kliinisessä käytännössä, tutkimuksessa ja tutkimuksen siirtämisessä käytäntöön sekä politiikan analysoinnissa ja muotoilussa.</w:t>
      </w:r>
    </w:p>
    <w:p>
      <w:r>
        <w:rPr>
          <w:b/>
        </w:rPr>
        <w:t xml:space="preserve">Tulos</w:t>
      </w:r>
    </w:p>
    <w:p>
      <w:r>
        <w:t xml:space="preserve">Koulutetaan terveydenhuollon ammattilaisia päihdehäiriöistä ja riippuvuudesta.</w:t>
      </w:r>
    </w:p>
    <w:p>
      <w:r>
        <w:rPr>
          <w:b/>
        </w:rPr>
        <w:t xml:space="preserve">Esimerkki 6.4600</w:t>
      </w:r>
    </w:p>
    <w:p>
      <w:r>
        <w:t xml:space="preserve">Advancing Career Pathways Innovation Act Tässä lakiehdotuksessa edellytetään, että opetusministeriö (ED) perustaa urapolkujen innovaatioavustusohjelman, jonka puitteissa myönnetään kolmivuotisia kilpailutettuja avustuksia tukikelpoisille virastoille (paikalliselle opetusvirastolle tai sen yhteenliittymälle tai intiaanien opetusviraston ylläpitämälle tai rahoittamalle koululle), jotta ne voivat vastata liike-elämän ja teollisuuden erikoisammattitaitotarpeisiin toteuttamalla urapolkuohjelmia, joissa on mukana koulujen välisiä kumppanuuksia ja jotka tukevat toisen asteen ammatillisia urapolkuja tai uranetsintää peruskoulun asteella. Ura-, teknisen ja aikuiskoulutuksen apulaissihteeri hallinnoi tällaisia avustuksia, antaa teknistä apua avustushakemuksia valmisteleville tukikelpoisille virastoille ja tukee urapolkujen kumppanuuskoordinaattoreita tai avustuksen saaneiden tukikelpoisten virastojen muuta henkilöstöä sen varmistamiseksi, että tukikelpoinen virasto osallistuu vaadittuun koulukumppanuuteen ja että avustus johtaa myönteisiin ohjelmatuloksiin.  ED:n on nimettävä vähintään yksi ura-, teknisen ja aikuiskoulutuksen toimiston työntekijä, joka tukee yksinomaan maaseutualueiden ja alkuperäiskansojen tukikelpoisia virastoja avustushakemusten laatimisessa ja koulukumppanuuksien kehittämisessä, jotka ovat tarpeen avustuksen hakemista ja täytäntöönpanoa varten.</w:t>
      </w:r>
    </w:p>
    <w:p>
      <w:r>
        <w:rPr>
          <w:b/>
        </w:rPr>
        <w:t xml:space="preserve">Tulos</w:t>
      </w:r>
    </w:p>
    <w:p>
      <w:r>
        <w:t xml:space="preserve">Innovaatiolaki urapolkujen edistämisestä</w:t>
      </w:r>
    </w:p>
    <w:p>
      <w:r>
        <w:rPr>
          <w:b/>
        </w:rPr>
        <w:t xml:space="preserve">Esimerkki 6.4601</w:t>
      </w:r>
    </w:p>
    <w:p>
      <w:r>
        <w:t xml:space="preserve">National Recreational Trails Act of 1994 - Muuttaa vuoden 1991 intermodaalista pintakuljetusten tehokkuutta koskevaa lakia (Intermodal Surface Transportation Efficiency Act of 1991) siten, että osavaltioiden tukikelpoisuusvaatimuksia tarkistetaan kansallisten virkistysreittien rahoituksen osalta siten, että osavaltioiden on suostuttava käyttämään tietty määrä muista kuin liittovaltion lähteistä tällaisiin reitteihin. Kumoaa nykyisen vaatimuksen, jonka mukaan muiden kuin maanteiden virkistyskäyttöön tarkoitettujen polttoaineiden verotusta harjoittavien osavaltioiden on varattava kohtuullinen arvio tällaisista verotuloista virkistysreittien käyttöön. Sallii tiettyjen hallinnollisten menojen käyttämisen kansallisesta virkistysreittien rahastosta muiden maankäyttövirastojen kanssa tehtäviin palvelusopimuksiin.  Rajoittaa yhteen niiden kansallisten tutkimusten lukumäärän, jotka koskevat muiden kuin maanteiden virkistyskäyttöön tarkoitettujen polttoaineiden kulutusta osavaltioittain ja jotka voidaan maksaa kyseisestä rahastosta. Vaatii, että osavaltioiden on, kun ne käyttävät pakollisesti tiettyjä rahaston varoja moottoroituihin tai ei-moottoroituihin virkistyskäyttötarkoituksiin, asetettava etusijalle mahdollisuuksien mukaan hanke-ehdotukset, jotka koskevat reittien uudelleensuunnittelua, jälleenrakentamista, kunnossapitoa tai siirtämistä luonnonympäristöön kohdistuvien vaikutusten lieventämiseksi.  Valtuuttaa osavaltiot hakemaan vapautusta moottoroitua tai ei-moottoroitua virkistyskäyttöä koskevista rahaston käyttövaatimuksista, jos ne ovat osavaltion laajassa ulkoilua koskevassa kokonaisvaltaisessa suunnitelmassa yksilöityjen polkutarpeiden perusteella päättäneet, että vapautus on niiden edun mukaista. Sallii määrärahat. Nostaa kansallisten virkistysreittien neuvoa-antavan komitean jäsenten määrän 11:stä 12:een.  Vaaditaan, että komiteassa on oltava yksi sisäministerin nimittämä jäsen, joka edustaa vammaisia henkilöitä. Peruuttaa tietyt varainhoitovuoden 1994 käyttämättä jääneet määrärahat.</w:t>
      </w:r>
    </w:p>
    <w:p>
      <w:r>
        <w:rPr>
          <w:b/>
        </w:rPr>
        <w:t xml:space="preserve">Tulos</w:t>
      </w:r>
    </w:p>
    <w:p>
      <w:r>
        <w:t xml:space="preserve">Vuoden 1994 laki kansallisista virkistysreiteistä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docId:4D9C2E963024AA8296C854A7D432487F</keywords>
  <dc:description>generated by python-docx</dc:description>
  <lastModifiedBy/>
  <revision>1</revision>
  <dcterms:created xsi:type="dcterms:W3CDTF">2013-12-23T23:15:00.0000000Z</dcterms:created>
  <dcterms:modified xsi:type="dcterms:W3CDTF">2013-12-23T23:15:00.0000000Z</dcterms:modified>
  <category/>
</coreProperties>
</file>