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4.1933</w:t>
      </w:r>
    </w:p>
    <w:p>
      <w:r>
        <w:t xml:space="preserve">WASHINGTON â Entinen Indianan republikaanien poliittinen ehdokas, joka kirjoitti oikeistolaista blogia, pidätettiin tällä viikolla, koska hänen väitettiin lähettäneen putkipommin ja luodin sisältävän uhkauskirjeen kahdelle poliittiselle vastustajalleen. Putkipommi räjähti postitoimistossa ja aiheutti raskaana olevalle postityöntekijälle haavoja, hiertymiä ja mustelmia päähän, jalkoihin ja jalkoihin. 45-vuotiasta Munsterin kaupungissa asuvaa Eric Kriegia syytettiin tuhovälineen tietoisesta hallussapidosta ja räjähteiden kuljettamisesta.  Hänet pidätettiin torstaina sen jälkeen, kun FBI teki etsintäluvat hänen asunnossaan, työpaikallaan ja ajoneuvossaan. Oikeusministeriö julkaisi suorasukaisen lehdistötiedotteen Kriegin pidätyksestä, mutta FBI:n agentin valaehtoinen lausunto tarjosi paljon mielenkiintoisemman taustatarinan. 6. syyskuuta East Chicagossa Indianan osavaltiossa sijaitsevassa postitoimistossa räjähtänyt putkipommin sisältänyt paketti oli osoitettu asianajajalle, jonka FBI nimesi uhriksi 1.Asianajaja oli edustanut henkilöä, joka oli nostanut Kriegia vastaan kunnianloukkauskanteen, joka ratkaistiin noin 60 000 dollarilla, mikä johti liittovaltion mukaan siihen, että Krieg hakeutui konkurssiin.Liittovaltion mukaan Krieg oli bloggaaja, joka käytti lempinimeä âbuzzcutâ ja kirjoitti blogia âBlue County in a Red Stateâ, joka ei ole enää aktiivinen. Blogin otsikon mukaan se kertoi âelämästä Amerikan korruptoituneimmassa piirikunnassa: Mutta Krieg, jota paikallinen kolumnisti kuvasi Lake Countyn republikaanipuolueen epäviralliseksi mudanheittäjäksi, on pyrkinyt Lake Countyn piirikunnanvaltuustoon ja maanmittariksi.Asianajaja, joka edusti henkilöä, joka haastoi Kriegin oikeuteen kunnianloukkauksesta, kertoi liittovaltion viranomaisille myös uskovansa, että Krieg saattoi joutua hänen kohteekseen siksi, että hän oli kirjoittanut kaupungin puolesta lausunnon, jossa kannatettiin LGBTQ-asetusta, josta hän uskoi Kriegin olleen eri mieltä. Munsterin kaupunki hyväksyi vuonna 2016 ihmisoikeusasetuksen, joka kielsi seksuaaliseen suuntautumiseen perustuvan syrjinnän.Uhri, joka sai teipillä käärityn luodin, jossa oli viesti â â Seuraava luoti osuu takaraivoihisiâ â, oli kritisoinut Kriegiä verkossa jo vuonna 2013. Krieg myönsi lähettäneensä räjähteen FBI:n mukaan FBI:n erikoisagenttien haastattelussa ennen pidätystään. Liittovaltion tuomari määräsi Kriegin vangittavaksi ensi viikolla pidettävään vangitsemisoikeudenkäyntiin asti.</w:t>
      </w:r>
    </w:p>
    <w:p>
      <w:r>
        <w:rPr>
          <w:b/>
        </w:rPr>
        <w:t xml:space="preserve">Tulos</w:t>
      </w:r>
    </w:p>
    <w:p>
      <w:r>
        <w:t xml:space="preserve">Eric Krieg</w:t>
      </w:r>
    </w:p>
    <w:p>
      <w:r>
        <w:rPr>
          <w:b/>
        </w:rPr>
        <w:t xml:space="preserve">Esimerkki 4.1934</w:t>
      </w:r>
    </w:p>
    <w:p>
      <w:r>
        <w:t xml:space="preserve">Lauantaisessa blogikirjoituksessaan Demokraattisen kansalliskomitean puheenjohtaja Tom Perez vannoi toteuttavansa uudistuksia puolueen presidenttiehdokasasetteluihin, joiden tarkoituksena on varmistaa, että "uusi DNC pyrkii palauttamaan luottamuksen edustamiemme ihmisten kanssa". "Olen sitoutuneempi kuin koskaan ennen palauttamaan äänestäjien uskon demokraattiseen prosessiin, koska jo käsitys puolueettomuudesta tai epäreilusta edusta heikentää kykyämme voittaa", Perez sanoi. Perez aikoo soveltaa muun muassa seuraavia periaatteita: presidentinvaalien esivaalikeskustelujen aikataulu päätetään hyvissä ajoin ennen kuin äänestys alkaa ja DNC:n tekemät yhteiset varainhankintasopimukset tehdään avoimiksi yleisölle. Hän lupasi myös tukea heinäkuussa 2016 muodostetun Unity Reform Commission -ryhmän työtä, joka muodostettiin kompromissina Sandersia demokraattien puoluekokouksessa tukeneiden valtuutettujen kanssa. â Työskentelemme Unity Reform Commissionin kanssa pannaksemme täytäntöön heidän kollektiiviset suosituksensa puolueemme merkityksellisestä muutoksesta â Perez sanoi. George Frey/Getty Images DNC:n puheenjohtaja Tom Perez on joutunut käsittelemään demokraattisessa puolueessa edelleen vallitsevaa kahtiajakoa epäilevien edistysmielisten ja vakiintuneempien puolueväen edustajien välillä.Nomiki Konst, joka on yksi Sandersin nimittämistä kahdeksasta jäsenestä komissiossa, ilmaisi pettymyksensä siihen, että Perez ei nimenomaisesti käsitellyt DNC:n budjetin avoimuutta ja kieltänyt komitean äänivaltaisia jäseniä tekemästä liiketoimintaa organisaation kanssa tai muita eturistiriitoja, jotka voisivat vaikeuttaa heidän kykyään toimia puolueettomasti.</w:t>
      </w:r>
    </w:p>
    <w:p>
      <w:r>
        <w:rPr>
          <w:b/>
        </w:rPr>
        <w:t xml:space="preserve">Tulos</w:t>
      </w:r>
    </w:p>
    <w:p>
      <w:r>
        <w:t xml:space="preserve">Tom Perez</w:t>
      </w:r>
    </w:p>
    <w:p>
      <w:r>
        <w:rPr>
          <w:b/>
        </w:rPr>
        <w:t xml:space="preserve">Esimerkki 4.1935</w:t>
      </w:r>
    </w:p>
    <w:p>
      <w:r>
        <w:t xml:space="preserve">10. joulukuuta (UPI) - Cleveland Browns toivoo luultavasti, että hän olisi heidän oikea pelinrakentajansa, mutta Aaron Rodgers esitti tällä viikolla harjoituksissa AFC North -joukkueen pyssymiestä.Murtuneesta solisluusta toipuva Rodgers on tällä hetkellä loukkaantuneena.  Hän harjoitteli torstaina suojissa ja hänelle tehdään NFL Networkin mukaan CT-tutkimus ensi viikolla. Hän on oikeutettu palaamaan Packersiin viikolla 15. Mutta viikolla 14 Packers kohtaa Brownsin Clevelandissa. Se tarkoitti sitä, että Rodgers otti scouttijoukkueeseen teeskennellessään Brownsin pelinrakentajaa. 12 ottelussa Brownsin pelinrakentajat ovat saaneet yhteensä 53,7 prosenttia syötöistään 2 681 jaardia 10 touchdownia ja 21 syötönkatkoa.  Rodgers on tehnyt 66,3 prosenttia heitoistaan ja tehnyt seitsemässä pelissä ennen loukkaantumistaan 1 385 jaardia, 13 pistettä ja kolme syötönkatkoa. âHe käyttävät punaisia paitoja, joten hän tekee ilmeisesti partiotiimityötä â Packersin valmentaja Mike McCarthy kertoi toimittajille tällä viikolla. Hänelle on tärkeää tuntea syöttöryntäys ja sopeutua siihen. "Torstaina olemme suojissa, joten meidän on selvitettävä tarkalleen, mitä haluamme tehdä siellä. Siksi kutsumme sitä koepalautukseksi.  Häntä ei ole päästetty irti, jotta hän voisi mennä täysillä harjoituksiin, joissa hän voisi tehdä kaiken.Rodgersin laajojen vastaanottajien mukaan pelinrakentaja on näyttänyt harjoituksissa omalta itseltään. "Hän näytti hyvältä.  Hän näytti samalta kuin viime harjoituksissaan", Davante Adams sanoi keskiviikkona joukkueen verkkosivujen mukaan. âHän vain näki hänet siellä. Olen nähnyt hänen liikkuvan. Kuten sanoin jo aiemmin, jo pelkästään se, että hän on rakennuksessa, tekee hyvää tälle joukkueelle. Kokoushuoneissa hänen mielensä, viisautensa ja kokemuksensa piristää kaikkia.â Rodgers mursi solisluunsa 15. lokakuuta, kun hän kohtasi Minnesota Vikingsin.  Hänet leikattiin neljä päivää myöhemmin, ja hän sai 13 ruuvia vammansa vuoksi.â Pyörähdin oikealle, heitin pallon, ja minua taklattiin, ja minä tavallaan lyötiin maahan. Mutta nyt olen kunnossa â Rodgers paljasti Conon OâBrienille. âKolmetoista ruuvia myöhemmin ja tässä olen.â</w:t>
      </w:r>
    </w:p>
    <w:p>
      <w:r>
        <w:rPr>
          <w:b/>
        </w:rPr>
        <w:t xml:space="preserve">Tulos</w:t>
      </w:r>
    </w:p>
    <w:p>
      <w:r>
        <w:t xml:space="preserve">Aaron Rodgers</w:t>
      </w:r>
    </w:p>
    <w:p>
      <w:r>
        <w:rPr>
          <w:b/>
        </w:rPr>
        <w:t xml:space="preserve">Esimerkki 4.1936</w:t>
      </w:r>
    </w:p>
    <w:p>
      <w:r>
        <w:t xml:space="preserve">Virginian teknillisen korkeakoulun professori sai nopeasti osakseen vastareaktioita twiitattuaan maanantaina, että ânykyaikainen GOP on pelkkää valkoista ylivaltaaâ, mutta Matthew Gabriele vain tuplasi ja iski takaisin.Kuten voitte kuvitella, Gabrielen twiitti ei miellyttänyt kuin muutamia kommentoijia. Reaktiot vaihtelivat ehdotuksista, joiden mukaan Gabrielen pitäisi vahvistaa väitteensä luopumalla työstään, jotta värillinen henkilö saisi sen, aina niihin, jotka sanoivat, että hänen asenteensa on juuri se, mikä sai republikaanipresidentti Donald Trumpin valittua viime vuonna.Voimakkaasta vastareaktiosta huolimatta Gabriele ei muokannut tai poistanut viestiään, selittänyt itseään tai tarjonnut anteeksipyyntöä selvästi kiihottavalle twiitilleen.  Hän vain iski takaisin: Campus Reform kertoi, että Gabriele ei vastannut sen jälkeen, kun julkaisu pyysi häneltä kommenttia.</w:t>
      </w:r>
    </w:p>
    <w:p>
      <w:r>
        <w:rPr>
          <w:b/>
        </w:rPr>
        <w:t xml:space="preserve">Tulos</w:t>
      </w:r>
    </w:p>
    <w:p>
      <w:r>
        <w:t xml:space="preserve">Matthew Gabriele</w:t>
      </w:r>
    </w:p>
    <w:p>
      <w:r>
        <w:rPr>
          <w:b/>
        </w:rPr>
        <w:t xml:space="preserve">Esimerkki 4.1937</w:t>
      </w:r>
    </w:p>
    <w:p>
      <w:r>
        <w:t xml:space="preserve">NEW YORK (Reuters) - Warren Buffettin Berkshire Hathaway Inc (BRKa.N) on myynyt jälleen suuren osan IBM Corp (IBM.N) -osuudestaan ja vetäytyy yhä kauemmas sijoituksesta, jonka miljardööri on myöntänyt, ettei se ollut hänen parhaita sijoituksiaan.Berkshire Hathawayn hallituksen puheenjohtaja ja toimitusjohtaja Warren Buffett keskustelee toimittajan kanssa ennen Berkshire Hathawayn vuosikokousta Omaha Nebraskassa Yhdysvalloissa 6. toukokuuta 2017. REUTERS/Rick WilkingIBM, jonka koko nimi on International Business Machines Corp, muodosti suurimman osan osakemyynneistä, joita Buffett ja hänen sijaisensa Todd Combs ja Ted Weschler tekivät vuosineljänneksellä.Toukokuussa Buffett paljasti alkaneensa myydä IBM:ää kertoen CNBC:lle, ettei hän arvosta Big Bluea yhtä korkealle kuin kuusi vuotta aiemmin, kun hän aloitti ostot."IBM on suuri ja vahva yhtiö, mutta sillä on myös suuria ja vahvoja kilpailijoita", hän sanoi. 87-vuotiaan Buffettin vastustus sijoittaa teknologiayrityksiin ja yrityksiin, joita hänen oli vaikeampi ymmärtää, oli ollut yllätys.</w:t>
      </w:r>
    </w:p>
    <w:p>
      <w:r>
        <w:rPr>
          <w:b/>
        </w:rPr>
        <w:t xml:space="preserve">Tulos</w:t>
      </w:r>
    </w:p>
    <w:p>
      <w:r>
        <w:t xml:space="preserve">Warren Buffett</w:t>
      </w:r>
    </w:p>
    <w:p>
      <w:r>
        <w:rPr>
          <w:b/>
        </w:rPr>
        <w:t xml:space="preserve">Esimerkki 4.1938</w:t>
      </w:r>
    </w:p>
    <w:p>
      <w:r>
        <w:t xml:space="preserve">Autocorrect Fails Kausi 6 Jakso 8: Lisa on Ice Ennustettu: 1994 Tuli totta: 2007 Springfieldin peruskoulun kokouksessa Kearney pyytää kiusaajatoveriaan Dolphia ottamaan muistion, jossa hän "hakkaa Martinin" hänen "Newtonistaan", Applen varhaisesta yrityksestä henkilökohtaiseksi digitaaliseksi avustajaksi. Kone kuitenkin kääntää viestin muotoon âEat up Marthaâ, mikä ennakoi yleisiä viestivirheitä, joista ihmiset syyttävät iPhonen automaattista korjaustekniikkaa. Itse asiassa Nitin Ganatra, Applen entinen iOS-sovellusten suunnittelujohtaja, paljasti vuonna 2013, että Simpsonsin vitsi toimi rallihuutona kehitettäessä iPhone-näppäimistön ohjelmistoa. Jos kuulit ihmisten puhuvan ja he käyttivät sanoja âEat up Marthaâ, se oli periaatteessa viittaus siihen, että meidän oli saatava näppäimistö kuntoon. Meidän oli varmistettava, että tekstinsyöttö toimii tällä laitteella, muuten "Eat up Marthat tulevat", hän kertoi Fast Companylle.FaceTime Kausi 6 Jakso 19: Lisan häät Ennuste: 1995 Toteutui: 2010 Tässä futuristisessa jaksossa Lisa puhuu Margen kanssa puhelimensa videokeskusteluominaisuuksien avulla, jotka ovat 15 vuotta ennen nykypäivän iPhonen suosittua FaceTime-ominaisuutta.Smartwatches Kausi 6 Jakso 19: Lisan häät Ennustettu: 1995 Toteutui: 2014 Kun Lisa vierailee ennustajan luona renessanssimessuilla, katsojat siirtyvät 15 vuoden päähän tulevaisuuteen vuoteen 2010 - aikaan, jolloin rannekellojen viestintäteknologia on olemassa. Simpsonienkin tulevaisuuden yhteiskunta oli kuitenkin hieman aikaansa edellä, sillä nykyaikaiset puheentunnistusta tukevat älykellot tulivat markkinoille vasta vuonna 2014. 9. jakso: Lisaâs Sax Ennuste: 1997 Tuli totta: 2014 Tässä jaksossa Marge tarjoutui lukemaan masentuneelle Bartille kirjan Curious George and the Ebola Virus. Tämä hetki levisi laajalti vuoden 2014 amerikkalaisen Ebola-epidemian aikana, kun YouTube-käyttäjä Thecontroversy7 loi videon, jossa esitettiin Simpsoneiden ennustuskykyyn liittyvä teoria.Nobel-palkinto Kausi 22 Jakso 1: Elementary School Musical Ennustettu: 2010 Tuli totta: 2016 Bengt Holmström voitti taloustieteiden Nobel-palkinnon vasta vuonna 2016, mutta eräs Simpsonien hahmo löi vetoa hänen puolestaan kuusi vuotta aiemmin. Kauden 22 ensi-illan kohtauksessa, jossa Martin näyttää tuloskorttia, joka kuvaa hänen ja Lisa Milhousen Nobel-palkinnon vedonlyöntipeliä, MIT:n professori on selvästi merkitty yhteen Milhousen ruuduista.Donald Trumpin presidenttikausi Kausi 11 Jakso 17: Bart to the Future Ennuste: 2000 Tuli totta: 2016 Bartin siirtyessä aikuisuuteen katsojat saavat tietää, että Lisasta ei vain tule presidenttiä, vaan hän myös saa perinnöksi edeltäjältään Donald Trumpilta melkoisen budjettikriisin. âValtio on vararikossa? hän kysyy avustajiltaan yhdessä kohtauksessa. "Miten se voi olla mahdollista?" Tuolloin Trumpin todellinen presidenttikausi oli vielä 16 vuoden päässä. Vuonna 2016 The Hollywood Reporterin haastattelussa käsikirjoittaja Dan Greaney kuitenkin selitti, että vitsi oli tarkoitettu varoitukseksi maalle. âSe vain tuntui loogiselta viimeiseltä pysähdykseltä ennen pohjan lyömistä â hän sanoi. âSe esitettiin, koska se oli sopusoinnussa sen vision kanssa, että Amerikka on tulossa hulluksi.Lady Gaga's Halftime Show Kausi 23 Jakso 22: Lisa Goes Gaga Ennustettu: 2012 Toteutui: 2017 Lähes viisi vuotta ennen kuin Lady Gaga laskeutui Houstonin NRG-stadionin katolta Super Bowl LI:n puoliaikashow'n ajaksi, hänen Simpsonit-kaksoismiehensä esitti Springfieldin asukkaille kappaleen ilmassa leijuen. Molemmat Äiti-hirviöt jopa pukeutuivat samanlaisiin hopeisiin asuihin esityksissään.</w:t>
      </w:r>
    </w:p>
    <w:p>
      <w:r>
        <w:rPr>
          <w:b/>
        </w:rPr>
        <w:t xml:space="preserve">Tulos</w:t>
      </w:r>
    </w:p>
    <w:p>
      <w:r>
        <w:t xml:space="preserve">Lisa</w:t>
      </w:r>
    </w:p>
    <w:p>
      <w:r>
        <w:rPr>
          <w:b/>
        </w:rPr>
        <w:t xml:space="preserve">Esimerkki 4.1939</w:t>
      </w:r>
    </w:p>
    <w:p>
      <w:r>
        <w:t xml:space="preserve">Choi Soon-sil, Parkin luottamusmies, tuomittiin lahjusten vastaanottamisesta eteläkorealaisilta monialayrityksiltä, kuten Samsungilta, maailman suurimmalta älypuhelinten ja puolijohteiden valmistajalta, ja Lotte-konsernilta.Syyttäjät olivat vaatineet Shinille neljän vuoden vankeusrangaistusta, koska Lotte syytti häntä siitä, että hän oli antanut Parkin ja Choin tukemalle säätiölle 7 miljardia wonia (6,46 miljoonaa dollaria) vastineeksi palveluksista, kuten verovapaiden myymälöiden lisenssistä.Tuomari Kim sanoi, että Park "hylkäsi perustuslain mukaisen vastuun ja antoi aseman ja vallan muille" ja että Choi käytti asemaansa "monopolisoidakseen valtion liiketoimintaa ja tavoitellakseen henkilökohtaista hyötyä".Syyttäjät olivat vaatineet Choin tuomitsemista 25 vuodeksi vankeuteen muun muassa pakottamisesta, lahjonnasta, vaikutusvallan väärinkäytöstä ja vallan väärinkäytöstä.Leetä oli syytetty joidenkin niistä lahjuksista antamisesta, joiden vastaanottamisesta Choita syytettiin. Viime viikolla annetussa tuomiossa kuitenkin todettiin, että Leen lahjusten antaminen oli poliittisen vallan passiivista noudattamista, mikä näytti sysäävän syyllisyyden painon Parkin ja Choin niskoille.</w:t>
      </w:r>
    </w:p>
    <w:p>
      <w:r>
        <w:rPr>
          <w:b/>
        </w:rPr>
        <w:t xml:space="preserve">Tulos</w:t>
      </w:r>
    </w:p>
    <w:p>
      <w:r>
        <w:t xml:space="preserve">Choi Soon-sil</w:t>
      </w:r>
    </w:p>
    <w:p>
      <w:r>
        <w:rPr>
          <w:b/>
        </w:rPr>
        <w:t xml:space="preserve">Esimerkki 4.1940</w:t>
      </w:r>
    </w:p>
    <w:p>
      <w:r>
        <w:t xml:space="preserve">Chiefsin OLB Justin Houston (50) ja DL Chris Jones pussittavat Broncosin QB Trevor Siemiania maanantai-iltana. (Kuva: Ed Zurga AP)KANSAS CITY Mo. Justin Houstonin kerran täydellinen joukkue oli hävinnyt peräkkäisiä pelejä parin epätyypillisen esityksen jälkeen. Kansas City Chiefsin puolustus ei pystynyt pysäyttämään ketään, ja hyökkäys menetti yhtäkkiä tehokkuutensa rushing-osastolla, joka oli toiminut joukkueen käyntikorttina 5-0-alkulukemin. Houston, seitsemännen vuoden veteraani ja yksi Chiefsin pitkäaikaisimmista pelaajista, katseli pukuhuoneessa ympärilleen, diagnosoi ongelman ja päätti, että hänen oli pakko puhua ääneen. "Olen isosta perheestä, joten ymmärrän, että on aikoja, jolloin pitää seurata ja aikoja, jolloin pitää johtaa. On aikoja, jolloin on puhuttava ääneen â Houston kertoi USA TODAY Sportsille maanantai-illan 29-19-tappion Denver Broncosille jälkeen. âMeillä ei vain ollut hauskaa.â Ja mikä tärkeintä Houstonille ja hänen joukkuetovereilleen, Chiefsillä oli hauskaa.</w:t>
      </w:r>
    </w:p>
    <w:p>
      <w:r>
        <w:rPr>
          <w:b/>
        </w:rPr>
        <w:t xml:space="preserve">Tulos</w:t>
      </w:r>
    </w:p>
    <w:p>
      <w:r>
        <w:t xml:space="preserve">Justin Houston</w:t>
      </w:r>
    </w:p>
    <w:p>
      <w:r>
        <w:rPr>
          <w:b/>
        </w:rPr>
        <w:t xml:space="preserve">Esimerkki 4.1941</w:t>
      </w:r>
    </w:p>
    <w:p>
      <w:r>
        <w:t xml:space="preserve">Kuvauksen perusteella maanantain testissä käytettiin todennäköisesti SC-19-järjestelmää, jonka uskotaan tuhonneen kiinalaisen satelliitin vuonna 2007 tehdyssä testissä, sanoi Sam Roggeveen, Sydneyssä sijaitsevan Lowy-instituutin kansainvälisen politiikan ajatushautomon vanhempi tutkija.Harjoitus ei kuitenkaan välttämättä sisältänyt varsinaista sieppausta, jossa käytettiin ohjuksen tappoajoneuvoa, vaan se saattoi olla vain ohjuksen boosterin testi, Roggeveen sanoi.  Hän varoitti myös olettamasta, että koe oli suunnattu Yhdysvaltoja vastaan, ja viittasi sen sijaan muihin alueellisiin toimijoihin. "Tämä ohjusjärjestelmä on suunniteltu keskipitkän kantaman ballististen ohjusten torjuntaan, eikä Washington käytä niitä Aasian ja Tyynenmeren alueella", Roggeveen sanoi. "Toisaalta sekä Pohjois-Korealla että Intialla on tällaisia ohjuksia, joten tämä testi koskee enemmän niitä", hän sanoi.Kyky valmistaa itsenäisesti kehittyneitä aseita, kuten häivehävittäjiä, lentotukialuksia ja ohjuspuolustusjärjestelmiä, on avainasemassa Kiinan nousussa globaaliksi sotilasvallaksi Roggeveenin mukaan.</w:t>
      </w:r>
    </w:p>
    <w:p>
      <w:r>
        <w:rPr>
          <w:b/>
        </w:rPr>
        <w:t xml:space="preserve">Tulos</w:t>
      </w:r>
    </w:p>
    <w:p>
      <w:r>
        <w:t xml:space="preserve">Sam Roggeveen</w:t>
      </w:r>
    </w:p>
    <w:p>
      <w:r>
        <w:rPr>
          <w:b/>
        </w:rPr>
        <w:t xml:space="preserve">Esimerkki 4.1942</w:t>
      </w:r>
    </w:p>
    <w:p>
      <w:r>
        <w:t xml:space="preserve">Chapon pojat olivat erehtyneet juhlimaan Sinaloan uusimman ja vaarallisimman kilpailijan, nousukuntalaisen kartellipomon Rubán Oseguera Cervantesin eli "El Menchon" alueella. Entinen Jaliscon osavaltion poliisi, joka istui aikoinaan kolme vuotta yhdysvaltalaisessa vankilassa heroiinin myynnistä, Mencho johtaa Meksikon nopeimmin kasvavaa, tappavinta ja joidenkin asiantuntijoiden mukaan myös rikkainta huumekartellia, Cartel Jalisco Nueva GeneraciÃ³nia eli CJNG:tä. Vaikka Mencho on periaatteessa tuntematon Yhdysvalloissa, häntä vastaan on nostettu D.C.:n liittovaltion tuomioistuimessa syyte huumekaupan korruptiosta ja murhasta, ja hänen päästään on tällä hetkellä 5 miljoonan dollarin palkkio. Ehkä Rafael Caro Quinteron ohella - ikääntyvä huumepomo, joka on edelleen etsintäkuulutettu DEA:n agentin kidutuksesta ja murhasta vuonna 1985 - hän on luultavasti Amerikan kartellien tärkein kohde. "Se oli Chapo", sanoo DEA:n lähde. "Nyt se on Mencho." CJNG on erikoistunut metamfetamiiniin, jonka voittomarginaali on suurempi kuin kokaiinin tai heroiinin. Keskittymällä tuottoisille ulkomaisille markkinoille Euroopassa ja Aasiassa kartelli on samanaikaisesti pitänyt matalaa profiilia Yhdysvalloissa ja kerännyt valtavan sotakassan, jonka arvo on joidenkin asiantuntijoiden mukaan 20 miljardia dollaria. "Näillä kavereilla on paljon enemmän rahaa kuin Sinaloalla", sanoo entinen DEA:n agentti, joka vietti vuosia kartellia jahdatessaan Meksikossa (ja pyysi nimettömyyttä turvallisuussyistä). Toisen yhdysvaltalaisen tutkijan mukaan "Mencho on ollut hyvin aggressiivinen, ja toistaiseksi se on valitettavasti tuottanut tulosta." "Olemme nähneet, että tilanne on muuttunut hyvin veriseksi, ja monet ihmiset katsovat sen johtuvan El Menchosta itsestään", sanoo Scott Stewart, yksityisen tiedusteluyrityksen Stratforin vanhempi kartellianalyytikko. "Kaikkialla, missä he yrittävät tunkeutua, syntyy ruumiita." Mencho on myös osoittanut raakuutta, joka on äärimmäistä jopa huumekauppiaiden mittapuulla. Myönnetyn raakalaismaiselle Chapolle tappaminen oli välttämätön osa liiketoimintaa. Menchon kohdalla se vaikuttaa enemmänkin sadismilta julkisena spektaakkelina. Joukkomurhia on tapahtunut, kuten 35 sidottua ja kidutettua ruumista, jotka heitettiin Veracruzin kaduille iltaruuhkan aikaan vuonna 2011. Kaksi vuotta myöhemmin CJNG:n agentit raiskasivat, tappoivat ja sytyttivät tuleen 10-vuotiaan tytön, jota he (erehdyksessä) luulivat kilpailijan tyttäreksi. Vuonna 2015 CJNG:n salamurhaajat teloittivat miehen ja hänen alakouluikäisen poikansa räjäyttämällä heidän ruumiiseensa kiinnitetyt dynamiittipötköt nauraen, kun he kuvasivat kammottavaa kohtausta puhelimillaan. "Tämä on ISIS:n juttu", sanoo eräs kartellia tutkinut DEA:n agentti. "Tapa, jolla he tappavat ihmisiä, pelkkä määrä - se on vertaansa vailla jopa Meksikossa." Mori, 35, on neliöleukainen ja vakavasti otettava, ja hänellä on puistonvartijan ystävällinen auktoriteetti, vaikka hänellä onkin Glock. Mutta hän on myös "bulldoggi, kun on kyse tutkimuksista", sanoo hänen esimiehensä DEA:n johtava erikoisagentti James Comer. Ennen DEA:han liittymistään Mori työskenteli Los Angelesin piirikunnan sheriffin apulaissheriffinä Comptonissa. Nyt viraston johtavana CJNG:n tutkijana - ja agenttina, joka auttoi valmistelemaan Menchoa vastaan vuonna 2014 nostettua syytettä - hän tuntee kartellin luultavasti paremmin kuin kukaan muu Amerikassa. "Olen työskennellyt näiden tyyppien parissa melkeinpä siitä asti, kun aloitin", Mori sanoo. "Tämä on työtäni." Ensimmäinen kerta, kun Mencho ilmestyi Morin tutkaan, oli sattuma. Vuonna 2010 Mori työskenteli erään Guadalajarassa toimivan kenttäagentin kanssa erään asiaan liittymättömän rahanpesujutun parissa, ja tämä kertoi hänelle tuoreesta kohteesta, uudesta kartellista: "He ovat valtava ongelma täällä Jaliscossa. Kun Chapo pidätetään, nämä tyypit johtavat show'ta." Mutta kun Mencho rakensi nopeasti liiketoimintaansa, hänen toimintansa monimutkaistui.  Hän investoi paljon sukellusveneisiin, joilla hän toi huumeita Etelä-Amerikasta. (Entisen DEA:n agentin mukaan hän jopa palkkasi venäläisiä laivainsinöörejä auttamaan sukellusveneiden suunnittelussa.)  Hän vältteli amerikkalaisten valvontaa keskittymällä merentakaisiin markkinoihin, kuten Australiaan, jossa - kuten Mori selittää - kilosta kokaiinia voi saada nelinkertaisen hinnan Yhdysvaltoihin verrattuna. ("Jos lähetät viisi tonnia Australiaan, se on kuin tekisi 20 tonnia täällä", hän sanoo.) Mencho käytti myös maallisempia tekniikoita, kuten muotimallien käyttämistä huumeiden salakuljetukseen. Entisen kenttäagentin mukaan CJNG:n salakuljettajat tekeytyivät lehtikuvaajiksi väärennettyine valtakirjoineen ja lensivät Meksikoon Kolumbiasta ja Venezuelasta tulevien "lahjakkuuksien" kanssa. Viranomaiset olivat niin hämmentyneitä naisista, että huumeet livahti suoraan sisään. Mencho käytti valtaansa korruptiota ja pelottelua. Vangitut CJNG:n jäsenet ovat todistaneet, kuinka hän vihaa tottelemattomuutta ja haluaa saada uhrinsa anelemaan anteeksiantoa ennen kuin tappaa heidät. "Hän teloittaa koko perheesi pelkän huhun perusteella", eräs lähde sanoo. "Hänellä ei ole minkäänlaista kunnioitusta ihmiselämää kohtaan." Erään Menchon tavanneen lähteen mukaan hän on ovela liikemies, joka ei juo, jolla ei ole rakastajia kuten muilla kartellijohtajilla ja joka ei luota juuri kehenkään. entinen kenttäagentti sanoo kuulleensa useita nauhoitettuja puheluita, joissa Mencho puhuu kartellin alaisille. "Nämä tyypit ovat itsekin tappajia, ja he pelkäsivät", agentti sanoo. "Hän komensi heitä. En usko kuulleeni yhtään sellaista, jossa hän olisi ollut rauhallinen. Mutta hän ei ollut kuumakalle. Huutaminen oli hyvin hallittua. Hän tiesi, mitä teki." Menchon hurjuus herätti samanlaista omistautumista hänen joukoissaan. "Kerran oli iso ammuskelu messuilla", entinen agentti muistelee. "Joku heitti kranaatin, ja jotkut [CJNG:n] miehet kaatuivat siihen, jotta Mencho ei kuolisi." Agentin mukaan Menchon häikäilemättömyys vaikeutti myös ilmiantajien värväämistä häntä vastaan. Kerran agentti sai lähteen, joka pääsi lähelle â hänellä oli Menchon osoite . Mutta kun kartelli huomasi, että mies oli nuuskimassa, he kidnappasivat miehen sekä tämän teini-ikäisen pojan. "Isän ruumis löytyi kuukautta myöhemmin", agentti kertoo. "Häntä oli kidutettu. Poikaa ei koskaan löydetty." Mencho osti myös poliiseja. Jaliscon kuvernööri AristÃ³teles Sandoval on sanonut, että kun hän astui virkaansa, osavaltion "suurin haavoittuvuus oli järjestäytyneen rikollisuuden soluttautuminen" sen poliisivoimiin. Reutersin raportin mukaan CJNG:llä oli jossain vaiheessa yli puolet Jaliscon kunnallisista poliiseista palkkalistoilla â jotkut yli viisinkertaisella palkalla. "Ihmiset eivät enää luottaneet poliisiin", sanoi Jaliscon oikeusministeri Eduardo Almaguer. Ja poliiseja, joita Mencho ei voinut ostaa, hän terrorisoi. Entisen DEA:n kenttäagentin mukaan CJNG herätti Meksikon poliiseissa poikkeuksellisen paljon pelkoa, joka ylitti useimpien kartellien pelon. "He pelkäsivät [Menchoa]", hän sanoo. "He eivät halunneet suututtaa häntä." Sitten oli vielä se kerta (josta ei koskaan kerrottu julkisuudessa), kun Mencho lähetti varoitukseksi katkaistun sian pään Mexico Cityn oikeusministerille. "He laittoivat sen suoraan hänen ovelleen jääarkkuun", entinen kenttäagentti sanoo. "Olin yllättynyt, että se oli vain sika." Hiljattain esiin tullut puhelu osoittaa, miten rennosti Mencho käyttää väkivallan uhkaa. Nauhoitteessa hänen kuulee puhuvan paikallisen poliisin komentajalle (kutsumanimi "Delta One"), jonka poliisit olivat ilmeisesti liian innokkaita Menchon mielestä. Seuraavassa on lyhennetty käännös: CJNG:n tehostaessa operaatioitaan DEA:lla oli kiire Chapon Sinaloa-kartellin kanssa, joka auttoi Menchoa piileskelemään. "Kaikki päämajasta lähtevät kaapelit, kaikki tiedusteluraportit keskittyivät Chapoon", entinen kenttäagentti sanoo. "Washingtonin pomot sanoivat: 'Emme ole koskaan kuulleetkaan [CJNG:stä].' He eivät pitäneet heitä tärkeinä." Osittain tästä johtuen Morin tutkimuksella oli vaikeuksia saada vetoapua. "Jouduimme umpikujaan", hän sanoo. "Emme päässeet lähellekään Menchoa, emme saaneet lähteitä emmekä salakuuntelulaitteita. Tiesimme, että meillä oli iso tekijä, nouseva huumepoliisi, mutta meillä ei ollut 'sisäpiiriä' hänen tutkimiseensa." Niinpä tapaus laitettiin taka-alalle, ja CJNG:stä tuli muutaman seuraavan vuoden ajan sivuseikka. "Muutamat ihmiset päämajassa ja Meksikossa näkivät, mitä oli tekeillä", Mori sanoo. "Mutta jos kysyisit useimmilta DEA:n agenteilta [tuolloin], tiesivätkö he, kuka Mencho oli, he vastaisivat ei." Menchon on kuitenkin täytynyt haaveilla muustakin kuin avokadoista, sillä muutamassa vuodessa hän oli pakannut tavaransa ja muuttanut pohjoiseen Kaliforniaan. Vuonna 1986 hän asui Bay Arealla, jossa San Franciscon poliisi pidätti hänet varastetun omaisuuden ja ladatun aseen hallussapidosta. Tapahtumasta otetussa pidätyskuvassa 19-vuotias Mencho on pukeutunut huppariin ja hänen vauvamaisilla kasvoillaan on tyhjä ilme akne. Kaksi kuukautta myöhemmin hänen ensimmäinen lapsensa syntyi.</w:t>
      </w:r>
    </w:p>
    <w:p>
      <w:r>
        <w:rPr>
          <w:b/>
        </w:rPr>
        <w:t xml:space="preserve">Tulos</w:t>
      </w:r>
    </w:p>
    <w:p>
      <w:r>
        <w:t xml:space="preserve">El Mencho</w:t>
      </w:r>
    </w:p>
    <w:p>
      <w:r>
        <w:rPr>
          <w:b/>
        </w:rPr>
        <w:t xml:space="preserve">Esimerkki 4.1943</w:t>
      </w:r>
    </w:p>
    <w:p>
      <w:r>
        <w:t xml:space="preserve">Roll Call -lehden mukaan Valkoinen talo lähetti puolustusministerin toimistoon sähköpostiviestin, jonka otsikkona oli "Surunvalittelukirjeet 20. tammikuuta 2017 lähtien", sen päivän iltana, jolloin Trump kertoi tavoittaneensa kaikki surmansa saaneiden sotilaiden perheet. Trumpin yhteydenpito Gold Star -perheisiin joutui tällä viikolla tulituksen kohteeksi, kun Associated Press -lehti tavoitti 43 perhettä ja sai vastauksia 20:ltä, joista yhdeksän kertoi kuulleensa Trumpilta ja yhdeksän sanoi, ettei ollut kuullut Trumpilta, vaikka tämä oli sanonut soittaneensa "käytännössä kaikkien" palveluksessa kuolleiden perheille. Floridalainen Frederica Wilson, joka oli läsnä puhelun aikana, kertoi tiistaina Miamin ABC-kanavalle WPLG:lle, että Trump oli sanonut Myeshia Johnsonille, että hänen miehensä "tiesi, mihin hän oli sitoutunut, mutta kun se tapahtuu, se sattuu silti." Wilson kertoi, että hän oli autossa Johnsonin kanssa - joka oli matkalla lentokentälle vastaanottamaan miehensä ruumista - kun Trump soitti. Sitten hän kertoi keskiviikkoaamuna MSNBC:lle, että sotilaan leski "itki koko ajan" ja että kun hän lopetti puhelun, hän katsoi Wilsonia ja sanoi: "Hän ei edes muistanut hänen nimeään." Vaikka Trump haukkui Wilsonin kertomuksen "täysin keksityksi", sotilaan äiti vahvisti Washington Postille, että kongressiedustajan kertomus piti paikkansa, ja lisäsi, että Trump oli ollut "epäkunnioittava" hänen perhettään kohtaan.Kun kiista jatkui, kultatähtiperheet tulivat joukoittain kiistämään presidentin väitteet. Mukana oli muun muassa Chris Baldridge, jonka poika armeijan kersantti Dillon Baldridge kuoli Afganistanissa kesäkuussa. Baldridge kertoi The Post -lehdelle, että Trump oli tarjonnut hänelle 25 000 dollarin shekkiä, mutta ei noudattanut sitä. "En voinut uskoa, että hän sanoi niin, ja toivon, että minulla olisi nauhoite, koska mies sanoi näin", Baldridge sanoi. " Hän sanoi: 'Kukaan muu presidentti ei ole koskaan tehnyt jotain tällaista', mutta hän sanoi: 'Minä aion tehdä sen'.""</w:t>
      </w:r>
    </w:p>
    <w:p>
      <w:r>
        <w:rPr>
          <w:b/>
        </w:rPr>
        <w:t xml:space="preserve">Tulos</w:t>
      </w:r>
    </w:p>
    <w:p>
      <w:r>
        <w:t xml:space="preserve">Myeshia Johnson Trump</w:t>
      </w:r>
    </w:p>
    <w:p>
      <w:r>
        <w:rPr>
          <w:b/>
        </w:rPr>
        <w:t xml:space="preserve">Tulos</w:t>
      </w:r>
    </w:p>
    <w:p>
      <w:r>
        <w:t xml:space="preserve">Trump</w:t>
      </w:r>
    </w:p>
    <w:p>
      <w:r>
        <w:rPr>
          <w:b/>
        </w:rPr>
        <w:t xml:space="preserve">Esimerkki 4.1944</w:t>
      </w:r>
    </w:p>
    <w:p>
      <w:r>
        <w:t xml:space="preserve">Kuten hän on ollut suurimman osan viime vuodesta , Bernie Sanders on tien päällä. Tämä kertoo jo itsessään jotain Sandersista ja hänen kampanjansa historiallisesta merkityksestä. Ja vaikka Sanders näyttää nyt epätodennäköiseltä, että hän voittaisi demokraattien presidenttiehdokkuuden , hän on saavuttanut paljon muutakin. On ilmeistä, että Sanders on prosessin aikana pelästyttänyt Hillary Clintonin kampanjan. Niistä kahdestakymmenestäviidestä osavaltiosta, joissa on pidetty demokraattien esivaalit ja vaalit, Sanders on voittanut yhdeksän ja Clinton kuusitoista -LRB- sekä Amerikan Samoa ja Pohjois-Mariaanit -RRB- . Etelävaltioiden ulkopuolella, jossa Clinton on voittanut suuren enemmistön mustia äänestäjiä, Sandersin tappiot ovat kuitenkin olleet niukkoja. Kun otetaan huomioon esivaalikalenterin rakenne, jossa monet eteläiset osavaltiot äänestävät helmi- ja maaliskuussa, Sandersin tie voittoon oli aina epävarma. Sandersin kampanja saavutti alkuperäisen tavoitteensa, sillä se oli käytännössä tasapisteissä Clintonin kanssa Iowassa, voitti hänet New Hampshiressa ja hävisi niukasti Nevadassa. Jos Sanders olisi saanut muutama tuhat ääntä enemmän Iowassa ja Nevadassa , hän olisi voittanut kaikki kolme kilpailua. Sanders voitti kuitenkin Coloradon , Minnesotan , Oklahoman ja Vermontin , ja Massachusettsissa hän oli kahden prosenttiyksikön päässä voitosta. Jos Sanders olisi tämän järkyttävän voiton jälkeen voittanut Illinoisin, Missourin ja Ohiossa viime tiistaina , hänen kapinallinen pelisuunnitelmansa olisi ollut jälleen oikeilla jäljillä. Se, että se ei aivan onnistunut, ei vähennä Sandersin vaikutusta. Sellaisissa kysymyksissä kuin eriarvoisuus , kauppa , ympäristö , yritysten siirtäminen muualle ja Wall Streetin rikollisten saattaminen oikeuden eteen entinen ulkoministeri on omaksunut Sandersin kielen - ja joissakin tapauksissa hänen politiikkansa. Clintonilla oli epäilemättä aina ollut aikomus asettua ehdolle keskusta-vasemmistolaisena edistysmielisenä vuonna 2016, aivan kuten hän teki vuonna 2008, mutta Sanders on pakottanut hänet alueelle, jota hän ei alun perin aikonut käyttää. Jopa republikaanit ovat omaksuneet joitakin Sandersin teemoja. Cruzin , Trumpin ja Kasichin kannattama taantumuksellinen veropolitiikka tietysti pikemminkin pahentaisi eriarvoisuutta kuin vähentäisi sitä, mutta se, että republikaanit ovat kokeneet velvollisuudekseen käsitellä näitä kysymyksiä ylipäätään, on varmasti Sandersin ja hänen edustamansa populistisen aallon ansiota. Sandersin toinen suuri teema on raha politiikassa . Kukaan ei ole kuitenkaan esittänyt tätä argumenttia yhtä intohimoisesti ja voimakkaasti kuin Sanders . Samaan tapaan kuin Trump on leimannut Sandersin kommunistiksi, Bryanin aikaiset republikaanit kutsuivat häntä fanaatikoksi, joka tuhoaisi Yhdysvaltain talouden. On liian aikaista sanoa, mikä Sandersin perintö tulee olemaan tai hyväksytäänkö jotkut hänen ajamistaan ideoista - kuten suurten pankkien hajottaminen, yhden maksajan terveydenhuoltojärjestelmän käyttöönotto ja rikkaiden verokannan palauttaminen lähemmäs FDR:n käyttöön ottamaa tasoa - lopulta. On kuitenkin myös selvää, että Sanders on viimeisten kymmenen kuukauden aikana uhmannut asiantuntijoita, huolestuttanut mukavuudenhaluisia ja innoittanut nuoria.</w:t>
      </w:r>
    </w:p>
    <w:p>
      <w:r>
        <w:rPr>
          <w:b/>
        </w:rPr>
        <w:t xml:space="preserve">Tulos</w:t>
      </w:r>
    </w:p>
    <w:p>
      <w:r>
        <w:t xml:space="preserve">Bernie Sanders</w:t>
      </w:r>
    </w:p>
    <w:p>
      <w:r>
        <w:rPr>
          <w:b/>
        </w:rPr>
        <w:t xml:space="preserve">Esimerkki 4.1945</w:t>
      </w:r>
    </w:p>
    <w:p>
      <w:r>
        <w:t xml:space="preserve">Melania Trump saapui tiistai-iltana tiettävästi Capitol-rakennukseen ennen aviomiestään presidentti Trumpia - huolimatta perinteestä, jonka mukaan ensimmäiset pariskunnat matkustavat yhdessä unionin tilaisuuteen. Melania matkusti autosaattueella Valkoisesta talosta yhdessä vieraiden kanssa, jotka hän kutsui CNN:n mukaan istumaan kanssaan first lady -aitiossa.First ladyn viestintäjohtaja kertoi CNN:lle, että Melania Trump kunnioittaa vieraitaan todellisten sankareiden kunniaksi. "Sen lisäksi, että hän järjestää heille Valkoisessa talossa vastaanoton ja valokuvausmahdollisuuden yhdessä heidän ystäviensä ja perheensä kanssa, hän saattaa heidät Capitoliumiin", tiedottaja Stephanie Grisham sanoi lausunnossaan.</w:t>
      </w:r>
    </w:p>
    <w:p>
      <w:r>
        <w:rPr>
          <w:b/>
        </w:rPr>
        <w:t xml:space="preserve">Tulos</w:t>
      </w:r>
    </w:p>
    <w:p>
      <w:r>
        <w:t xml:space="preserve">Melania Trump</w:t>
      </w:r>
    </w:p>
    <w:p>
      <w:r>
        <w:rPr>
          <w:b/>
        </w:rPr>
        <w:t xml:space="preserve">Esimerkki 4.1946</w:t>
      </w:r>
    </w:p>
    <w:p>
      <w:r>
        <w:t xml:space="preserve">Tiistaina pääministeri Recep Tayyip Erdogan kehotti julkisessa vetoomuksessaan turkkilaisia jalkapallofaneja osoittamaan vieraanvaraisuutta ja olemaan antamatta periksi mahdollisille provokaatioille. "Presidenttimme otettiin vieraanvaraisesti vastaan Armeniassa... Meidän pitäisi isännöidä Sarkisiania ja Armenian joukkuetta samalla tavalla kuin turkkilaiseen vieraanvaraisuuteen kuuluu", hän sanoi puolueensa lainsäätäjien kokouksessa täällä. "Luotan siihen, että Bursan jalkapallon ystävät toimivat arvokkaasti ja kypsästi", hän lisäsi. Gul itse piti viime viikolla Bursan viranomaisten ja jalkapallofaniryhmien johtajien kanssa kokouksen, jossa hän henkilökohtaisesti vetosi ottelun sujuvuuden puolesta. "Haluamme antaa maailmalle opetuksen vieraanvaraisuudesta. Toivon, että tämä ottelu on esimerkki maailmanrauhasta", Gul sanoi kokouksessa virallisen lausunnon mukaan. Sarkisianin ja Gulin odotetaan käyvän henkilökohtaisia keskusteluja ja illallistavan yhdessä ennen ottelun katsomista. Sen jälkeen johtajat osallistuvat vastaanotolle ennen kuin Sarkisian lentää takaisin kotiin. Erdogan kehotti tiistaina uudelleen Armeniaa solmimaan rauhan Azerbaidžanin kanssa Vuoristo-Karabahin kysymyksestä, mikä helpottaisi hänen hallituksensa etenemistä sovintosopimusten parlamentaarisessa ratifioinnissa.</w:t>
      </w:r>
    </w:p>
    <w:p>
      <w:r>
        <w:rPr>
          <w:b/>
        </w:rPr>
        <w:t xml:space="preserve">Tulos</w:t>
      </w:r>
    </w:p>
    <w:p>
      <w:r>
        <w:t xml:space="preserve">Recep Tayyip Erdogan</w:t>
      </w:r>
    </w:p>
    <w:p>
      <w:r>
        <w:rPr>
          <w:b/>
        </w:rPr>
        <w:t xml:space="preserve">Esimerkki 4.1947</w:t>
      </w:r>
    </w:p>
    <w:p>
      <w:r>
        <w:t xml:space="preserve">SAKSAN PRESIDENTTI EROA KRITIIKAN KANSSA VICTOR HOMOLA TOIMITTAJARAPORTTI Saksan presidentti Horst Kohler erosi maanantaina Afganistanin-vierailullaan esittämiensä huomautusten vuoksi saaman arvostelun keskellä. Kohler aiheutti kritiikkiä, kun hän sanoi Deutschland Radion haastattelussa, että Afganistanissa tai muissa rauhanturvatehtävissä palvelevat saksalaiset sotilaat on lähetetty suojelemaan Saksan taloudellisia etuja. Kohlerin ero oli uusi isku liittokansleri Angela Merkelille, joka on hänen läheinen ystävänsä ja tärkeä konservatiivinen liittolainen. Angela Merkel oli kovasti lobannut häntä, jotta hänestä tulisi presidentti ensin vuonna 2004 ja uudelleen toukokuussa 2009, ja hänen lähtönsä tapahtui vain viikko sen jälkeen, kun toinen johtava konservatiivipoliitikko Roland Koch oli eronnut Hessenin osavaltion pääministerin virasta ja sanonut saaneensa tarpeekseen politiikasta. Merkel sanoi maanantaina olevansa pahoillaan Kohlerin eropäätöksestä ja lisäsi, että hän oli yrittänyt taivutella Kohleria muuttamaan mieltään, kun tämä soitti hänelle päätöksestään. "Pahoittelen, että kommenttini kansakunnallemme tärkeässä ja vaikeassa kysymyksessä saattoivat johtaa väärinkäsityksiin", Kohler sanoi. Hän valitti, että jotkut arvostelijat olivat väittäneet hänen kannattavan sotilaallisia "tehtäviä, joita perustuslaki ei kata". "Tällä kritiikillä ei ole mitään perusteita", hän sanoi. "Siitä puuttuu myös tarvittava kunnioitus presidentin virkaa kohtaan." Hän lisäsi: "Oli kunnia palvella Saksaa liittopresidenttinä" ja poistui sitten vastaamatta kysymyksiin. Kohlerin ero johtaa varmasti uuteen keskusteluun Saksan joukkojen roolista Afganistanissa ja muissa kansainvälisissä tehtävissä. Brittiläinen työväenpuolueen lainsäätäjä ja Saksa-asiantuntija Denis MacShane sanoi, että Kohler puhui vain totta, mutta että saksalaiset kommentaattorit eivät halunneet tunnustaa, mitä hän oli sanonut. "Kohler totesi, että Saksan sotilaalliset voimavarat ovat merkityksellisiä Saksan etujen kannalta, mukaan lukien Saksan taloudelliset edut", MacShane sanoi. Oppositiopuolueet arvostelivat Kohleria viime viikolla ja ylistivät häntä maanantaina. Vasemmistopuolueen johtaja Gesine Ltzsch kehui Kohleria ja sanoi, että hän puhui avoimesti siitä, miksi saksalaiset joukot osallistuvat rauhanturvatehtäviin. Hänen eronsa osoitti, miksi Saksan ulkopolitiikkaa on arvioitava perusteellisesti uudelleen, hän sanoi.</w:t>
      </w:r>
    </w:p>
    <w:p>
      <w:r>
        <w:rPr>
          <w:b/>
        </w:rPr>
        <w:t xml:space="preserve">Tulos</w:t>
      </w:r>
    </w:p>
    <w:p>
      <w:r>
        <w:t xml:space="preserve">Horst Kohler</w:t>
      </w:r>
    </w:p>
    <w:p>
      <w:r>
        <w:rPr>
          <w:b/>
        </w:rPr>
        <w:t xml:space="preserve">Esimerkki 4.1948</w:t>
      </w:r>
    </w:p>
    <w:p>
      <w:r>
        <w:t xml:space="preserve">Paavi Franciscus sanoi maanantaina, että hän todella pelkää ydinsodan vaaraa ja että maailma on nyt "äärirajoilla".Kysyttäessä, onko hän huolissaan ydinsodan mahdollisuudesta, Franciscus sanoi: Hän sanoi: "Uskon, että olemme aivan äärirajoilla". Pelkään tätä todella. Hän ei maininnut Havaijia tai Pohjois-Koreaa." Hän ei maininnut Havaijia tai Pohjois-Koreaa. Paavi Franciscus on usein korostanut ydinsodan vaaraa, ja marraskuussa hän näytti koventavan katolisen kirkon ydinaseiden vastaista opetusta sanoen, että maiden ei pitäisi varastoida ydinaseita edes pelotustarkoituksessa.Kun toimittajat nousivat hänen Chileen matkalla olleeseen koneeseensa, Vatikaanin virkamiehet ojensivat hänelle vuonna 1945 otetun valokuvan, jossa näkyy nuori japanilainen poika kantamassa kuollutta veljeään olkapäillään Yhdysvaltain Nagasakiin tekemän ydiniskun jälkeen. "Olin liikuttunut, kun näin tämän. Ainoa asia, jonka ajattelin lisätä, olivat sanat âsodan hedelmäâ", Franciscus sanoi viitaten kuvan kääntöpuolelle laitettuun kuvatekstiin.</w:t>
      </w:r>
    </w:p>
    <w:p>
      <w:r>
        <w:rPr>
          <w:b/>
        </w:rPr>
        <w:t xml:space="preserve">Tulos</w:t>
      </w:r>
    </w:p>
    <w:p>
      <w:r>
        <w:t xml:space="preserve">Paavi Franciscus</w:t>
      </w:r>
    </w:p>
    <w:p>
      <w:r>
        <w:rPr>
          <w:b/>
        </w:rPr>
        <w:t xml:space="preserve">Esimerkki 4.1949</w:t>
      </w:r>
    </w:p>
    <w:p>
      <w:r>
        <w:t xml:space="preserve">Venäjän vaaliviranomaiset kielsivät maanantaina virallisesti Venäjän oppositiojohtajaa Aleksei Navalnyia asettumasta ehdolle presidenttiehdokkaaksi, minkä vuoksi Navalnyi kehotti boikotoimaan ensi vuoden vaaleja. Navalnyi on epäsuorasti estetty asettumasta ehdolle, koska hänet on tuomittu petosjutussa, jota on pidetty poliittisena kostona.  Hän olisi voinut asettua ehdolle, jos hänelle olisi myönnetty poikkeuslupa tai jos hänen tuomionsa olisi kumottu. Virkaa tekevä Vladimir Putin voittaa 18. maaliskuuta pidettävissä vaaleissa helposti neljännen virkakautensa, ja hänen kannatuslukunsa on yli 80 prosenttia. Putinin vastustaja ottaa ensimmäisen askeleen pyrkiessään Venäjän presidentiksiNavalnyi on viimeisen vuoden aikana järjestänyt ruohonjuuritason kampanjan, joka on ulottunut Putinin sydänmaan syrjäisimpiinkin kolkkiin. Navalnyi 41 on vakavin haastaja, jonka Putin on kohdannut kaikkina vuosina vallassa ollessaan, ja häntä vastaan nostettuja oikeusjuttuja on yleisesti pidetty keinona estää häntä asettumasta ehdokkaaksi.Muutama minuutti sen jälkeen, kun vaalilautakunta oli tehnyt päätöksensä, Navalnyi kehotti kannattajiaan boikotoimaan äänestystä etukäteen nauhoitetussa videoviestissä: "Menettely, johon meitä pyydetään osallistumaan, ei ole vaalit", hän sanoi. "Vain Putin ja hänen valitsemansa ehdokkaat osallistuvat siihen." Keskusvaalilautakunnan päällikkö Ella Pamfilova sanoi Navalnyille ennen äänestystä, jolla hänet estettiin osallistumasta, että "ehkä olisimme kiinnostuneita, jos olisit ehdokkaana", mutta sanoi, että tuomio ei anna lautakunnalle mahdollisuutta laittaa häntä äänestyslistalle.Ennen äänestystä Navalnyi sanoi komissiolle, että päätös estää häntä äänestämästä olisi ääni "ei minua vastaan, vaan 16 000 ihmistä vastaan, jotka ovat asettaneet minut ehdolle, ja 200 000 vapaaehtoista vastaan, jotka ovat kampanjoineet puolestani." 36-vuotiaan tv-juontajatähden Ksenia Sobtshakin osallistuminen kilpailuun voisi lisätä yleistä kiinnostusta. Vaikka Sobtshak on kiistänyt vehkeilevänsä Kremlin kanssa, hän voisi houkutella joitakin Navalnyin kannattajia ja auttaa lisäämään osallistujamäärää.Sobtshak kritisoi Navalnyin kehotusta boikotoida äänestystä sanomalla maanantaina, että "vaalit ovat ainoa keino muuttaa jotakin, ja niiden boikotoiminen on tehotonta ja haitallista".</w:t>
      </w:r>
    </w:p>
    <w:p>
      <w:r>
        <w:rPr>
          <w:b/>
        </w:rPr>
        <w:t xml:space="preserve">Tulos</w:t>
      </w:r>
    </w:p>
    <w:p>
      <w:r>
        <w:t xml:space="preserve">Aleksei Navalnyi</w:t>
      </w:r>
    </w:p>
    <w:p>
      <w:r>
        <w:rPr>
          <w:b/>
        </w:rPr>
        <w:t xml:space="preserve">Esimerkki 4.1950</w:t>
      </w:r>
    </w:p>
    <w:p>
      <w:r>
        <w:t xml:space="preserve">Michael Pogwizd kertoi olevansa tankkaamassa Hickory Hillsin huoltoasemalla noin kello 6 aamulla, kun parkkipaikalle ajanut auto liukui hallitsemattomasti pumppuun, joka törmäsi Pogwizdin Chevy Malibun päälle.Syntyi pieni tulipalo, jonka Pogwizd otti valokuvaan ennen kuin sammutti sen sammuttimella. Pian sen jälkeen parkkipaikalla tapahtui kaksi muuta kolaria, kertoi Hickory Hillsin poliisin luutnantti Tim Stevens. "Se oli kuin hullu jäätanssiautoesitys", Pogwizd sanoi. "Poliisi sanoi jopa, ettei ole nähnyt mitään vastaavaa 15 vuoteen." Pogwizd sanoi, että hänen autonsa oli yhä bensiinipumpun alla 3½ tuntia myöhemmin, koska viranomaiset käsittelivät sitä vaaratilanteena. Mutta hän katsoi asian valoisaa puolta: hänen pomonsa antoi hänelle vapaapäivän, ja hän sanoi: "Lisäksi (huoltoasema) antaa minulle ilmaista ruokaa ja kahvia, joten se ei ole niin paha juttu." Hän sanoi, että hänellä oli myös vapaapäivä.</w:t>
      </w:r>
    </w:p>
    <w:p>
      <w:r>
        <w:rPr>
          <w:b/>
        </w:rPr>
        <w:t xml:space="preserve">Tulos</w:t>
      </w:r>
    </w:p>
    <w:p>
      <w:r>
        <w:t xml:space="preserve">Michael Pogwizd</w:t>
      </w:r>
    </w:p>
    <w:p>
      <w:r>
        <w:rPr>
          <w:b/>
        </w:rPr>
        <w:t xml:space="preserve">Esimerkki 4.1951</w:t>
      </w:r>
    </w:p>
    <w:p>
      <w:r>
        <w:t xml:space="preserve">MOSKOVA (Reuters) - Presidentti Vladimir Putin lensi Syyriaan ja määräsi "merkittävän osan" Moskovan sotilasjoukoista aloittamaan vetäytymisen maanantaina julistamalla, että heidän työnsä on suurelta osin tehty. Putin, joka mielipidemittausten mukaan valitaan maaliskuussa helposti uudelleen, teki ilmoituksen yllätysvierailullaan Venäjän Hmeymimin lentotukikohtaan Syyriassa - hänen ensimmäisellä vierailullaan sen jälkeen, kun Venäjä puuttui konfliktiin. Hän keskusteli presidentti Bashar al-Assadin kanssa ja puhui venäläisille joukoille.Tämä oli ensimmäinen etappi kolmen maan yhden päivän mittaisella diplomaattivierailulla, jonka aikana Putin tapaa myös egyptiläisiä ja turkkilaisia virkaveljiään.Putin haluaa hyödyntää Syyrian myötä kasvanutta vaikutusvaltaansa Lähi-idässä, jotta hän voisi profiloitua johtajana, joka pystyy sotilaallisen voiman ohella myös diplomatiaan.Kreml aloitti ilmaiskut Syyriaan syyskuussa 2015 suurimpana Lähi-idän väliintulonaan vuosikymmeniin ja käännytti konfliktin Assadin puolelle. Nyt kun Putin katsoo tehtävänsä päättyneen, hän haluaa auttaa rauhansopimuksen välittämisessä. "Reilussa kahdessa vuodessa Venäjän asevoimat ja Syyrian armeija ovat kukistaneet taistelukykyisimmän kansainvälisten terroristien ryhmän", Putin sanoi venäläisille sotilaille. "Merkittävä osa" venäläisjoukoista voisi nyt palata kotiin. "Edellytykset YK:n suojeluksessa tapahtuvalle poliittiselle ratkaisulle on luotu", Putin sanoi. "Isänmaa odottaa teitä." Washington suhtautui Putinin lausuntoon epäilevästi. Putin teki joka tapauksessa selväksi, että Venäjällä on edelleen tarpeeksi tulivoimaa tuhota mahdollinen islamilaisen valtion paluu. Syyrian valtion televisio siteerasi Assadia, joka kiitti Putinia Venäjän avusta ja sanoi, että Moskovan "marttyyrien" veri oli sekoittunut Syyrian armeijan vereen. Se näytti myös, kuinka molemmat miehet katselivat niin sanottua voitonparaatia, jonka ohi marssivat aavikkopukuihin pukeutuneet venäläisjoukot. venäjän presidentti Vladimir Putin (2. oik.) ja Syyrian presidentti Bashar al-Assad (oik.) vierailevat Hmeymimin lentotukikohdassa Latakian maakunnassa Syyriassa 11. joulukuuta 2017. Sputnik/Mikhail Klimentyev/Sputnik via REUTERSVenäjän "tehtävä suoritettu" -hetki Syyriassa voi auttaa Putinia nostamaan äänestysprosenttia maaliskuun presidentinvaaleissa vetoamalla äänestäjien isänmaallisuuteen.Vaikka mielipidemittaukset osoittavat, että hän voittaa helposti, ne osoittavat myös, että osa venäläisistä suhtautuu politiikkaan yhä välinpitämättömämmin, ja Putinin kannattajat haluavat, että hänet valitaan uudelleen suurella äänestysprosentilla, joka heidän mielestään antaa legitimiteetin. Putin, joka on valtion television avulla hallinnut Venäjän poliittista maisemaa viimeiset 17 vuotta, kertoi venäläisille sotilaille, että he palaisivat kotiinsa voittajina.Puhuessaan Venäjän lippuja pitelevien sotilaiden rivin edessä Putin sanoi, että hänen armeijansa oli osoittanut voimansa ja että Moskova oli onnistunut pitämään Syyrian koskemattomana "suvereenina itsenäisenä valtiona". "Onnittelen teitä!", Putin sanoi.  Putin sanoi sotilaille. Putin haluaa järjestää Venäjällä erityisen tapahtuman - Syyrian kansallisen vuoropuhelun kongressin - jonka Moskova toivoo kokoavan Syyrian hallituksen ja opposition yhteen ja yrittävän saada aikaan uuden perustuslain.</w:t>
      </w:r>
    </w:p>
    <w:p>
      <w:r>
        <w:rPr>
          <w:b/>
        </w:rPr>
        <w:t xml:space="preserve">Tulos</w:t>
      </w:r>
    </w:p>
    <w:p>
      <w:r>
        <w:t xml:space="preserve">Vladimir Putin</w:t>
      </w:r>
    </w:p>
    <w:p>
      <w:r>
        <w:rPr>
          <w:b/>
        </w:rPr>
        <w:t xml:space="preserve">Esimerkki 4.1952</w:t>
      </w:r>
    </w:p>
    <w:p>
      <w:r>
        <w:t xml:space="preserve">Christian ja Tyler Toro, molemmat 27, pidätettiin sen jälkeen, kun lainvalvontaviranomaiset tekivät ratsia veljesten Bronxin asuntoon ja löysivät noin 20 kiloa rautaoksidia, viisi kiloa alumiinijauhetta, rautaoksidista ja alumiinijauheesta sekoitettua termiittiä, viisi kiloa kaliumnitraattia, räjähdysainejauhetta sisältäneen lasipurkin ja pahvilaatikon, joka sisälsi ilotulitteita New Yorkin eteläisen piirikunnan syyttäjänviraston mukaan.Poliisi löysi myös muistivihkon, jossa oli käsinkirjoitusta ja jonka he uskovat kuuluvan Tyler Torolle. Poliisi löysi muistikirjasta viestejä, joissa luki âWE ARE TWIN TOROS STRIKE US NOW WE WILL RETURN WITH NANO THERMITEâ ja âI AM HERE 100% LIVING BUYING WEAPONS. Poliisi löysi myös kortin, jossa oli käsialaa, jonka he uskovat kuuluvan Christian Torolle ja jossa luki: "TÄYDELLÄ KUUNNELLA SMONIT TUNNISTAVAT TERRORIN." FBI:n rikosilmoituksessa kahta veljestä vastaan todetaan, että Christian Toron kouluun, jossa hän opetti, soitettiin pommiuhka 4. joulukuuta. Eräs oppilas pidätettiin pommiuhkauksen yhteydessä, ja pian sen jälkeen Christian Toro erosi. Tyler Toro palautti sitten koulun omistaman kannettavan tietokoneen, jota hänen veljensä käytti työssään. Koulun teknikko tarkisti kannettavan tietokoneen sisällön ja löysi asiakirjoja, joissa oli ohjeita räjähteiden valmistamiseen. FBI:n agentit haastattelivat Christian Toroa kannettavan tietokoneen sisällöstä, ja hän sanoi, että hän latasi materiaalit tahattomasti, kun hän tutki vuoden 2013 Bostonin maratonin pommi-iskuja.  Hän sanoi, ettei hän koskaan rakentanut pommia ja että hän vain luki asiakirjan sisällysluettelon.FBI:n agentit haastattelivat myös Christian Toron entisiä oppilaita, jotka kertoivat, että Toro maksoi heille noin 50 dollaria tunnilta siitä, että he "hajottivat ilotulitteita ja varastoivat ilotulitteista irtoavaa jauhetta astioihin".Oppilaat kertoivat, että tämä tapahtui lokakuun 2017 ja tammikuun 2018 välillä. Christian Toroa syytettiin toisesta vakavasta rikoksesta vain muutamaa päivää ennen torstain pidätystä: New Yorkin poliisin tiedustelusta ja terrorismin torjunnasta vastaava apulaispäällikkö John J. Miller kertoi New York Timesille, että Christian Toro pidätettiin 31. tammikuuta raiskauksesta, joka koski alle 17-vuotiasta uhria, joka oli hänen oppilaansa. Christian Toroa syytettiin yhdestä tuhoisan laitteen laittomasta valmistamisesta ja yhdestä räjähteiden jakelusta alaikäiselle. Molemmista syytteistä voi saada enintään 10 vuoden vankeusrangaistuksen. Tyler Toroa syytettiin yhdestä tuhovälineen laittomasta valmistamisesta, josta voidaan myös langettaa enintään 10 vuoden vankeusrangaistus.</w:t>
      </w:r>
    </w:p>
    <w:p>
      <w:r>
        <w:rPr>
          <w:b/>
        </w:rPr>
        <w:t xml:space="preserve">Tulos</w:t>
      </w:r>
    </w:p>
    <w:p>
      <w:r>
        <w:t xml:space="preserve">Tyler Toro</w:t>
      </w:r>
    </w:p>
    <w:p>
      <w:r>
        <w:rPr>
          <w:b/>
        </w:rPr>
        <w:t xml:space="preserve">Esimerkki 4.1953</w:t>
      </w:r>
    </w:p>
    <w:p>
      <w:r>
        <w:t xml:space="preserve">Tiistaina Kansallisen turvallisuusviraston päällikkö amiraali Michael Rogers sanoi, että "valtio" eli Venäjä oli puuttunut vuoden 2016 vaaleihin "saavuttaakseen tietyn vaikutuksen".Hän viittasi demokraattien kohteiden hakkerointiin ja varastettujen tietojen julkaisemiseen WikiLeaksin kautta. Ja keskiviikkona senaattori Lindsey Graham (R-S.C.) vaati kongressin tutkimusta Venäjän sekaantumisesta kampanjaan. Torstaina vaatimus tutkimuksesta Capitolin kukkulalla sai vauhtia, kun edustajainhuoneen hallituksen valvontavaliokunnan johtava demokraatti Elijah Cummings (D-Md.) kehotti julkisesti valiokunnan puheenjohtajaa Jason Chaffetzia (R-Utah) käynnistämään tällaisen tutkimuksen.Chaffetzille lähettämässään ja julkisuudessa julkaistussa kirjeessä Cummings totesi, että hän ja Chaffetz olivat keskustelleet keskiviikkona tällaisen tutkinnan aloittamisesta ja että Chaffetz oli kertonut hänelle olevansa "avoin harkitsemaan tällaisen tutkinnan aloittamista", mutta halusi Cummingsin "näyttävän todisteet" siitä, että Venäjä oli yrittänyt vaikuttaa vaaleihin.  Cummings teki niin tässä kirjeessä, jossa siteerataan Rogersin lausuntoa.  Cummings viittasi myös kansallisen tiedustelupalvelun johtajan toimiston ja sisäisen turvallisuuden ministeriön 7. lokakuuta antamaan lausuntoon, jossa sanottiin, että "Yhdysvaltain tiedusteluyhteisö (USIC) on vakuuttunut siitä, että Venäjän hallitus ohjasi viimeaikaiset yhdysvaltalaisten henkilöiden ja laitosten, mukaan lukien yhdysvaltalaisten poliittisten järjestöjen, sähköpostiviesteihin kohdistuneet paljastukset". Väitettyjen hakkeroitujen sähköpostiviestien viimeaikaiset paljastukset DCLeaks.comin ja WikiLeaksin kaltaisilla sivustoilla sekä Guccifer 2.0 -nettipersoonan tekemät paljastukset ovat johdonmukaisia Venäjän ohjaamien toimien menetelmien ja motiivien kanssa. Näiden varkauksien ja paljastusten tarkoituksena on häiritä Yhdysvaltain vaaliprosessia. Tällainen toiminta ei ole Moskovalle uutta - venäläiset ovat käyttäneet samankaltaisia taktiikoita ja tekniikoita esimerkiksi Euroopassa ja Euraasiassa vaikuttaakseen siellä yleiseen mielipiteeseen. Uskomme näiden toimien laajuuden ja arkaluonteisuuden perusteella, että vain Venäjän korkeimmat virkamiehet ovat voineet antaa luvan näihin toimiin.â Cummings totesi myös, että edustajainhuoneen puhemies Paul Ryan on sanonut: âVenäjä on maailmanlaajuinen uhka, jota johtaa kiero roisto. Putinin pitäisi pysyä erossa näistä vaaleista.â Kirjeessään Chaffetzille Cummings väitti, että tämän tutkimuksen pitäisi olla kahden puolueen yhteinen pyrkimys amerikkalaisen demokratian turvallisuuden varmistamiseksi: Cummings ehdotti, että valvontakomitea pyytäisi välittömästi "tiedusteluyhteisöltä salaista tiedotustilaisuutta" ja käynnistäisi "vankan tutkimuksen, jonka tarkoituksena on yksilöidä konkreettisia suosituksia toimiksi, joihin maamme voi ryhtyä vastatakseen näihin iskuihin ja suojautuakseen samanlaisilta iskuilta tulevaisuudessa".Tässä Cummingsin koko kirje:</w:t>
      </w:r>
    </w:p>
    <w:p>
      <w:r>
        <w:rPr>
          <w:b/>
        </w:rPr>
        <w:t xml:space="preserve">Tulos</w:t>
      </w:r>
    </w:p>
    <w:p>
      <w:r>
        <w:t xml:space="preserve">Elijah Cummings</w:t>
      </w:r>
    </w:p>
    <w:p>
      <w:r>
        <w:rPr>
          <w:b/>
        </w:rPr>
        <w:t xml:space="preserve">Esimerkki 4.1954</w:t>
      </w:r>
    </w:p>
    <w:p>
      <w:r>
        <w:t xml:space="preserve">Washington (CNN) Demokraatti Doug Jones on avannut kahdeksan prosenttiyksikön johtoaseman Alabaman Yhdysvaltain senaattorikilpailussa republikaanin Roy Mooren useiden seksuaalisen hyväksikäytön syytösten keskellä Fox Newsin torstaina julkaiseman uuden mielipidemittauksen mukaan. Jones johtaa Moorea 50-42 prosentilla todennäköisten äänestäjien keskuudessa erityisvaaleissa, joilla täytetään Jeff Sessionsin vapautunut paikka, kun hänestä tuli Yhdysvaltain oikeusministeri. 78 prosenttia republikaanien äänestäjistä sanoo edelleen aikovansa äänestää Moorea, mutta huomattava vähemmistö - 13 prosenttia - sanoo äänestävänsä Jonesia. Laaja 91 % demokraateista sanoo äänestävänsä Jonesia vastaan vain 3 % äänestää Moorea.Samoin Moore voittaa vain 81 % Trumpin äänestäjistä vastaan 91 % Clintonin äänestäjistä, jotka sanovat äänestävänsä Jonesia . Demokraatti Doug Jones puhuu kampanjatilaisuudessa, jossa käydään kilpaa oikeusministeri Jeff Sessionsin entisen senaatin paikan täyttämiseksi tiistaina 3. lokakuuta 2017 Birminghamissa Alaan (AP Photo/Brynn Anderson)Naiset ovat tehneet eron:  Jones on avannut laajan 58 prosentin johtoaseman todennäköisten naisäänestäjien keskuudessa 32 prosenttia vastaan. Samaan aikaan 54 prosentilla äänioikeutetuista naisista oli epäsuotuisa näkemys Mooresta, kun lokakuussa vastaava luku oli 39 prosenttia. (Myös naisten erittäin kielteinen mielipide on noussut 15 prosenttiyksikköä viime kuussa.)</w:t>
      </w:r>
    </w:p>
    <w:p>
      <w:r>
        <w:rPr>
          <w:b/>
        </w:rPr>
        <w:t xml:space="preserve">Tulos</w:t>
      </w:r>
    </w:p>
    <w:p>
      <w:r>
        <w:t xml:space="preserve">Jones</w:t>
      </w:r>
    </w:p>
    <w:p>
      <w:r>
        <w:rPr>
          <w:b/>
        </w:rPr>
        <w:t xml:space="preserve">Esimerkki 4.1955</w:t>
      </w:r>
    </w:p>
    <w:p>
      <w:r>
        <w:t xml:space="preserve">Kaksi 1950- ja 60-luvun kansalaisoikeusliikkeestä raportoinutta johtavaa toimittajaa kuoli eilen. Roy Reed oli valkoinen. Simeon Booker Jr. oli musta. Kuten NPR:n Neda Ulaby raportoi, kumpikin auttoi omalla tavallaan avaamaan kansakunnan silmät taistelulle rotuepätasa-arvoa vastaan.ULABY: Roy Reed jatkoi kansalaisoikeusliikkeen raportointia New York Timesissa. Hän oli 87-vuotias kuollessaan.  Simeon Booker oli 99-vuotias. Molemmat miehet olivat mukana ratkaisevalla marssilla Selmasta Montgomeryhin, kun poliisi hyökkäsi mielenosoittajien kimppuun Pettus Bridgellä.  Booker työskenteli Ebony- ja Jet-lehdille. Vuonna 2013 hän kertoi NPR:lle, että hän oli yhtä järkyttynyt kuin kuka tahansa pohjoisen kansalainen siitä, mitä etelässä tapahtui.ULABY: Booker oli Washington Postin ensimmäinen kokopäiväinen musta toimittaja. Wil Haygood tuli sinne vuosia myöhemmin. Hän kertoi NPR:lle vuonna 2007, että Bookerin kokemukset eivät olleet helppoja.WIL HAYGOOD: Hän meni ulos ja esitteli itsensä ihmisille Washington Postin Simeon Bookerina. Hän sanoi, että ihmiset heittivät päänsä taaksepäin ja alkoivat nauraa hänelle päin naamaa, koska he luulivat hänen vitsailevan, koska he eivät olleet koskaan tavanneet Washington Postin mustaa toimittajaa. Tarkoitan, että se on sydäntäsärkevää.ULABY: Bookerin kollegat eivät istuneet hänen viereensä kahvilassa. Vain kahden vuoden jälkeen hän lähti. Työskennellessään Ebony and Jetissä Booker kuuli 14-vuotiaan murhasta, jota syytettiin valkoisen naisen viheltämisestä.  Hän vei valokuvaajan Emmett Tillin hautajaisiin. Kuvista Tillin avoimesta arkusta ja runnelluista kasvoista tuli kansalaisoikeuskatalyytti.  Booker löysi tarinoita, joita kukaan muu ei löytänyt.ULABY: Wil Haygood sanoo, että Simeon Booker ystävystyi FBI-agentin kanssa, joka antoi hänelle vihjeitä vaarasta. BOOKER : Koko elämäni oli pelkoa sanomalehtihommissa ollessani etelässä." ULABY: Myöhemmin jotkut arvostelivat Bookeria, koska myös FBI työskenteli tuohon aikaan kansalaisoikeusliikkeen heikentämiseksi.  Hänen 40 vuotta täyttänyt vaimonsa Carol McCabe Booker kirjoitti hänen muistelmansa. Melkein loppuun asti hän sanoo, että Simeon Booker rakasti puhua kokemuksistaan. Yksi kysymys tuli hänen mukaansa esiin yhä uudelleen ja uudelleen: CAROL MCCABE BOOKER: Mikä sai sinut palaamaan sinne? Ja hän vastasi niin asiallisesti, että se oli työni.</w:t>
      </w:r>
    </w:p>
    <w:p>
      <w:r>
        <w:rPr>
          <w:b/>
        </w:rPr>
        <w:t xml:space="preserve">Tulos</w:t>
      </w:r>
    </w:p>
    <w:p>
      <w:r>
        <w:t xml:space="preserve">Simeon Booker Jr.</w:t>
      </w:r>
    </w:p>
    <w:p>
      <w:r>
        <w:rPr>
          <w:b/>
        </w:rPr>
        <w:t xml:space="preserve">Esimerkki 4.1956</w:t>
      </w:r>
    </w:p>
    <w:p>
      <w:r>
        <w:t xml:space="preserve">Ja niin tein. Olin energinen. Nukuin vähemmän, tunsin itseni vähemmän väsyneeksi ja koin, että aineenvaihduntani kiihtyi ja mieleni kirkastui. Kuten Kafkan Nälkätaiteilija, olin vastahakoinen lopettamaan paastoni, mikä tuli helpommaksi, mitä pidempään se jatkui. Useat ystäväni olivat epäuskoisia. Miten paastoaminen voi muuttua helpommaksi, mitä pidempään se jatkuu? Minusta tuntui, kuten Kafka asian ilmaisi, että "vain minä yksin tiesin ... kuinka helppoa paastoaminen oli." Klassisista kirjailijoista Kafka oli muuten terävimmillään siinä, mitä hän sanoi suuresta hallituksesta. Metamorfoosissa hän kirjoitti: "Jokainen vallankumous haihtuu ja jättää jälkeensä vain uuden byrokratian liman." Oliko Kafka konservatiivi? Uskon, että hän oli.  Hänen kirjoituksensa ovat täynnä yksilön puolustamista ja pelottavia aavistuksia totalitarismin noususta.  Hänen romaaninsa ja kertomuksensa ovat monumentaalinen vetoomus yksilön vapauden puolesta kaikenlaisesta autoritaarisuudesta. Linna on aikansa vakuuttavin antiautoritaarinen kirja. Ja kyllä, Kafka oli kasvissyöjä.Kuten Kafka, en paastoa laihdutuksen vuoksi. (Kafka "mahdollisesti anorektikko " ei tarvinnut laihduttaa.) En myöskään paastoa eettisistä syistä. Peter Singer saattaa uskoa, että kalkkunoilla on samat oikeudet kuin ihmisillä, mutta minä en jaa tätä uskoa. Kalkkunan paistamisessa tai kinkun kypsentämisessä ei ole mitään erityisen syntistä. En vain usko, että liha ja muut eläinperäiset tuotteet ovat terveellisiä juuri minun kohdallani.</w:t>
      </w:r>
    </w:p>
    <w:p>
      <w:r>
        <w:rPr>
          <w:b/>
        </w:rPr>
        <w:t xml:space="preserve">Tulos</w:t>
      </w:r>
    </w:p>
    <w:p>
      <w:r>
        <w:t xml:space="preserve">Kafka</w:t>
      </w:r>
    </w:p>
    <w:p>
      <w:r>
        <w:rPr>
          <w:b/>
        </w:rPr>
        <w:t xml:space="preserve">Esimerkki 4.1957</w:t>
      </w:r>
    </w:p>
    <w:p>
      <w:r>
        <w:t xml:space="preserve">Kun tohtori Tom Wardzala kytki äänentoiston mittatilaustyönä asennettuihin laitteisiin läheiseltä tietokoneelta, Daleshan silmät loikkivat hänen suuntaansa ja hän nyökkäsi nopeasti.Davis ja hänen parinsa Judith Powe tapasivat Daleshan ensimmäisen kerran kolmisen vuotta sitten, kun he tutkivat hänen raiskaustaan eteläisessä esikaupungissa, jossa hän kerran asui.Seuraavien kuukausien aikana etsivät yhdessä sheriffin tutkijan Ruth Mendezin kanssa, joka osaa viittomakielentaitojaan, ottivat Daleshan huostaansa ja auttoivat häntä saavuttamaan unelmansa, joka oli kävelemällä lavan yli ja valmistumalla lukiosta. Heidän ensimmäisellä tapaamisellaan Dalesha oli yllättänyt heidät pyynnöllään ja sanonut sen olevan askel kohti suurempia asioita. Etsivistä tuli hänen yhteyshenkilönsä Chicagon julkisessa koulussa, jonne Dalesha kirjoittautui. He veivät hänet tapaamisiin, auttoivat yhdyskuntapalvelutunneilla, ostivat koulutarvikkeita ja kannustivat häntä, kun hän haki tutkintotodistuksensa.Kesäkuussa tapahtuneen valmistumisensa jälkeen Daleshan elämä on muuttunut vielä enemmän, sillä Tribune ei kerro hänen henkilöllisyyttään, koska hän on raiskauksen uhri. Hänelle on annettu lahjoituksia.  Hänen oli määrä aloittaa työt ruokakaupassa perjantaina. Mutta eniten elämää muutti HearStrong-säätiön tarjous osallistua hänen opintomaksuihinsa ja hankkia hänelle kuulokojeet. Dalesha, jonka nimi on muutettu hänen henkilöllisyytensä suojaamiseksi, saa uudet kuulolaitteet Sertoma Speech &amp; Hearing Centerissä 9. marraskuuta 2017 Palos Hillsissä. 22-vuotias seksuaalisen väkivallan uhri syntyi täydellisen kuulonmenetyksen kanssa. (Erin Hooley/Chicago Tribune) (Erin Hooley/Chicago Tribune) Dalesha on maanantai-iltana HearStrong-tapahtumassa keskustassa kunnioitettujen joukossa. Chicagossa toimiva järjestö lisää tietoisuutta ja puolustaa kuurojen yhteisöä.Brian McCaskey, Bearsin varapuheenjohtaja, joka kärsii kuulonalenemasta ja on HearStrongin toinen perustaja, luki Daleshan tarinan Tribune-lehdestä kesäkuussa ja tarjosi apua. Dalesha joutui tuttaviensa seksuaalisen hyväksikäytön kohteeksi kotonaan vuonna 2013.  Hän oli suuttunut ja hämmentynyt, kun tutkinta jäi vaisuksi - kunnes Davis Powe ja Mendez ottivat häneen yhteyttä. Dalesha oli jo kohdannut samanlaisia vastoinkäymisiä.  Hän oli joutunut toisen raiskauksen uhriksi vuonna 2010.Susan Herman, rikoksen uhrien kansallinen asiantuntija, joka on kirjoittanut aiheesta kirjan, sanoo, että Dalesha on saanut sellaista tukea, jota kaikki väkivallan uhrit tarvitsevat.â Tämä on epätavallinen tapaus â he ovat menneet niin pitkälle vastatakseen hänen tarpeisiinsa â sanoi Herman ja kehui Daleshaa siitä, että hän on ilmaissut huolensa. âMeillä on velvollisuus saattaa rikoksentekijät vastuuseen, mutta myös auttaa uhreja rakentamaan elämänsä uudelleen.â Pyrkiessään auttamaan Daleshaa pääsemään seuraavalle tasolle - collegeen - etsivät ovat saaneet tietää, että hän oli itse asiassa hankkinut vuonna 2014 eteläisessä esikaupunkialueella sijaitsevassa koulussa opintopisteitä, joita hän tarvitsi valmistuakseen.â Hänellä ei ollut aavistustakaan, sanoi viittomakieltä osaava tutkija Mendez Daleshasta. âJos jotain, me annoimme hänelle sen. Siitä olen ikuisesti kiitollinen. Hän sai kokemuksen, jonka avulla hän saattoi ylittää tuon lavan ja tuntea olevansa valmistunut. Se osoittaa, miten tärkeää on, että on tukijärjestelmä." Sertoma Speech &amp; Hearing Centerissä työskentelevä Wardzala sanoi, että Daleshalle annetut kuulolaitteet tulivat saataville vasta noin puoli vuotta sitten. Kaikki eivät kuitenkaan saa tarvitsemiaan laitteita, eivätkä varsinkaan Daleshalle annettuja huippuluokan laitteita, jotka maksavat noin 6 000 dollaria parilta.</w:t>
      </w:r>
    </w:p>
    <w:p>
      <w:r>
        <w:rPr>
          <w:b/>
        </w:rPr>
        <w:t xml:space="preserve">Tulos</w:t>
      </w:r>
    </w:p>
    <w:p>
      <w:r>
        <w:t xml:space="preserve">Dalesha</w:t>
      </w:r>
    </w:p>
    <w:p>
      <w:r>
        <w:rPr>
          <w:b/>
        </w:rPr>
        <w:t xml:space="preserve">Esimerkki 4.1958</w:t>
      </w:r>
    </w:p>
    <w:p>
      <w:r>
        <w:t xml:space="preserve">2. maaliskuuta (UPI) - YouTube Redin tulevan Cobra Kai -sarjan uusin traileri näyttää William Zabkan Johnnyn armottomana senseinä. "Aion opettaa teille karatetyyliä, joka opetettiin minulle. Pelkoa ei ole olemassa tässä dojossa, eihän?"  Sensei Johnny kysyy oppilaalta, joka muistelee Cobra Kai -mantraa, jota hän noudatti kilpaillut teini-ikäisenä vuonna 1984 ilmestyneessä Karate Kid -elokuvassa. "Ei, sensei!" hänen seuraajansa haukkuu takaisin. "Kipua ei ole olemassa tässä dojossa, eihän?".  Johnny haastaa toisen oppilasryhmän." Johnny Lawrence taistelee yhä vanhaa vihollistaan Daniel LaRussoa vastaan. Rinnastukset eivät kuole koskaan edes 30 vuotta myöhemmin", sanottiin 30 sekunnin pituisen esikatselukuvan yhteydessä, jossa ei näy Ralph Macchioa tasapainoa etsivän Danielin roolissa.</w:t>
      </w:r>
    </w:p>
    <w:p>
      <w:r>
        <w:rPr>
          <w:b/>
        </w:rPr>
        <w:t xml:space="preserve">Tulos</w:t>
      </w:r>
    </w:p>
    <w:p>
      <w:r>
        <w:t xml:space="preserve">Sensei Johnny</w:t>
      </w:r>
    </w:p>
    <w:p>
      <w:r>
        <w:rPr>
          <w:b/>
        </w:rPr>
        <w:t xml:space="preserve">Esimerkki 4.1959</w:t>
      </w:r>
    </w:p>
    <w:p>
      <w:r>
        <w:t xml:space="preserve">"Ihmisillä on hyvin liioiteltu käsitys hyödyistä", sanoi tohtori Rita Redberg, Kalifornian yliopiston lääketieteen professori San Franciscossa ja JAMA Internal Medicine -lehden päätoimittaja.Tämä eroaa sekundaaripreventiosta: statiinien käytöstä sydänkohtausten ja aivohalvausten ehkäisemiseksi ihmisillä, jotka ovat jo saaneet yhden.  Redbergin mukaan näyttö tästä on paljon vahvempaa. 100:sta ihmisestä, jotka käyttävät ensisijaisesti ehkäiseviä statiineja viiden vuoden ajan, "parhaat arviot ovat, että yksi tai kaksi ihmistä välttää sydänkohtauksen eikä kukaan elä pidempään statiinien käytön ansiosta", Redberg sanoi. Redberg sanoi kuitenkin, että on paljon asiantuntijoita, joilla ei ole eturistiriitoja, mikä on tärkeää pitää mielessä, kun pohditaan statiinien kaltaisia myydyimpiä lääkkeitä. "Sitä ei voi jättää huomiotta."</w:t>
      </w:r>
    </w:p>
    <w:p>
      <w:r>
        <w:rPr>
          <w:b/>
        </w:rPr>
        <w:t xml:space="preserve">Tulos</w:t>
      </w:r>
    </w:p>
    <w:p>
      <w:r>
        <w:t xml:space="preserve">Rita Redberg</w:t>
      </w:r>
    </w:p>
    <w:p>
      <w:r>
        <w:rPr>
          <w:b/>
        </w:rPr>
        <w:t xml:space="preserve">Esimerkki 4.1960</w:t>
      </w:r>
    </w:p>
    <w:p>
      <w:r>
        <w:t xml:space="preserve">Turvallisuusneuvoston komitean puheenjohtajana toimiva Alankomaiden suurlähettiläs Karel Van Oosterom lähetti ehdotetun hyväksymiskirjeen turvallisuusneuvoston jäsenille ja antoi torstaina klo 15.00 EST määräajan vastalauseita varten. Jos vastustajia ei ole, hän sanoi, että poikkeus myönnetään Choe Hwille, joka on ollut YK:n pakotteiden mustalla listalla 2. kesäkuuta 2017 lähtien.Etelä-Korean asiamies Ham Sang Wook pyysi aiemmin keskiviikkona komiteaa myöntämään pakotepoikkeuksen Korean demokraattisen kansantasavallan - maan virallisen nimen - 23-jäseniselle korkean tason valtuuskunnalle mainitsematta Choe Hwiä. Choe mainitaan YK:n pakotteiden mustalla listalla Korean työväenpuolueen propaganda- ja agitaatio-osaston ensimmäisenä varajohtajana, joka valvoo kaikkia Korean demokraattisen kansantasavallan tiedotusvälineitä ja jota hallitus käyttää yleisön valvomiseen.Etelä-Korean pakotekomitealle toimittamassa valtuuskuntaluettelossa hänet kuitenkin mainitaan nimellä "valtion liikuntakulttuurin ja urheilun ohjauskomission puheenjohtaja". Van Oosteromin ehdotetussa vastauskirjeessä todetaan, että korkean tason valtuuskunnan poikkeuslupahakemus koskee erityisesti pakotteiden kohteena olevan Choe Hwi:n osallistumista ja että hänen matkansa Etelä-Koreaan hyväksytään.</w:t>
      </w:r>
    </w:p>
    <w:p>
      <w:r>
        <w:rPr>
          <w:b/>
        </w:rPr>
        <w:t xml:space="preserve">Tulos</w:t>
      </w:r>
    </w:p>
    <w:p>
      <w:r>
        <w:t xml:space="preserve">Choe Hwi</w:t>
      </w:r>
    </w:p>
    <w:p>
      <w:r>
        <w:rPr>
          <w:b/>
        </w:rPr>
        <w:t xml:space="preserve">Esimerkki 4.1961</w:t>
      </w:r>
    </w:p>
    <w:p>
      <w:r>
        <w:t xml:space="preserve">Emirates-lentoyhtiön presidentti Sir Tim Clark .  REUTERS/Satish KumarEmirates Airline -yhtiön pääjohtaja Sir Tim Clark uskoo, että Yhdysvaltain ilmailuala kärsisi, jos Open Skies -sopimusjärjestelmä hajoaa. Clarkin mukaan lentomatkustuksen ja lentokoneiden kansainvälinen kysyntä on kasvanut huimasti sen jälkeen, kun ensimmäinen yli 120 Open Skies -sopimuksesta allekirjoitettiin vuonna 1992. Emirates Airline -lentoyhtiön toimitusjohtaja Sir Tim Clark uskoo, että Yhdysvaltojen ilmailuteollisuus voi joutua uhriksi kauppakiistassa, joka keskittyy Open Skies -sopimuksiin, jotka säätelevät lentoliikennettä Yhdysvaltojen ja Yhdistyneiden arabiemiirikuntien välillä, jossa hänen lentoyhtiönsä sijaitsee. Clark uskoo, että tämä uhkaa heikentää Open Skies -sopimusten verkostoa, joka on palvellut ilmailuteollisuutta niin hyvin parin viime vuosikymmenen ajan.REUTERS/Satish Kumar "Kun Yhdysvallat siirtyi Open Skies -sopimukseen, pidin sitä parhaana asiana, koska jos Yhdysvallat olisi tehnyt niin, kaikki olisivat seuranneet esimerkkiä", Clark kertoi. "Tiedän, että Boeingin myymien lentokoneiden määrä nousi ydinvoimalla", Clark totesi. "Koska myytyjen lentokoneiden määrä oli suora riippuvuus Open Skiesin ja suljetun ilmatilan välisestä suhteesta."</w:t>
      </w:r>
    </w:p>
    <w:p>
      <w:r>
        <w:rPr>
          <w:b/>
        </w:rPr>
        <w:t xml:space="preserve">Tulos</w:t>
      </w:r>
    </w:p>
    <w:p>
      <w:r>
        <w:t xml:space="preserve">Tim Clark</w:t>
      </w:r>
    </w:p>
    <w:p>
      <w:r>
        <w:rPr>
          <w:b/>
        </w:rPr>
        <w:t xml:space="preserve">Esimerkki 4.1962</w:t>
      </w:r>
    </w:p>
    <w:p>
      <w:r>
        <w:t xml:space="preserve">Bollywoodin supertähti Sridevi Kapoor on kuollut sydänkohtaukseen, kertoo hänen perheensä.  Hän oli 54-vuotias.Näyttelijä, joka tunnettiin vain nimellä Sridevi, menehtyi Dubaissa, jossa hän oli osallistumassa perheensä häihin.Neljän vuoden iästä lähtien hän oli työskennellyt elokuvissa tamilin, telugun, malaylamin, kannadan ja hindin kielillä. Häntä pidettiin yhtenä harvoista intialaisista naispuolisista supertähdistä, jotka kykenivät valtavaan kassamenestykseen ilman miespuolisen sankarin tukea.Sridevin aviomies Boney Kapoor ja tytär Khushi olivat hänen mukanaan, kun hän kuoli, kerrotaan.Miksi Sridevi oli niin suuri kassamenestys? Hän debytoi pääosanäyttelijänä Bollywood-elokuvassa vuonna 1978, ja hänestä tuli pian yksi Intian suurimmista elokuvatähdistä.Viiden vuosikymmenen aikana hän näytteli yli 150 elokuvassa, kuten Bollywood-klassikoissa Mr India Chandni ChaalBaaz ja Sadma.</w:t>
      </w:r>
    </w:p>
    <w:p>
      <w:r>
        <w:rPr>
          <w:b/>
        </w:rPr>
        <w:t xml:space="preserve">Tulos</w:t>
      </w:r>
    </w:p>
    <w:p>
      <w:r>
        <w:t xml:space="preserve">Sridevi Kapoor</w:t>
      </w:r>
    </w:p>
    <w:p>
      <w:r>
        <w:rPr>
          <w:b/>
        </w:rPr>
        <w:t xml:space="preserve">Esimerkki 4.1963</w:t>
      </w:r>
    </w:p>
    <w:p>
      <w:r>
        <w:t xml:space="preserve">On kiehtovaa ja tervetullutta nähdä liberaalien löytävän omatuntonsa Bill Clintonin väitetyistä raiskaustaipumuksista. On totta, että tämä moraalinen ilmestys tulee noin kaksi vuosikymmentä myöhemmin kuin olisi pitänyt ja juuri sillä hetkellä, kun vasemmisto ei voi enää järkevästi sivuuttaa sitä, eikä hetkeä aikaisemmin. on kuitenkin mukavaa nähdä vihdoin rehellisyyttä tässä asiassa. On mukavaa nähdä, että liberaalit, joilla ei ole enää käyttöä Clintonille, vihdoin ryhtyvät siihen, mitä MSNBC:n juontaja Chris Hayes kutsuu "todelliseksi tilinteoksi" sen hyvin todellisen mahdollisuuden suhteen, että Bill Clinton raiskasi Juanita Broaddrickin lähes 40 vuotta sitten. On kiusaus uskoa, ettemme ole todistamassa "tilintekoa" vaan nopeaa ja syyllistävää moraalista olankohautusta, eräänlaista Kansas Cityn hutilointia, jonka tarkoituksena on vapauttaa joukko syvästi syyllisiä ihmisiä heidän omasta syvästä ja haisevasta syyllisyydestään. Todellinen "romahdus" amerikkalaisen liberalismin silmänkääntötempauksesta Bill Clintonin väitettyjä seksuaalirikoksia kohtaan koskisi itse amerikkalaista liberalismia tai ainakin sen viimeisiä vuosikymmeniä. Sitä monet liberaalit eivät ymmärrettävästi ole valmiita tekemään.Hieno esimerkki tästä väistelevästä genrestä löytyy The Atlantic -lehdestä, jossa Caitlin Flanagan on kirjoittanut artikkelin, jonka otsikkona on yksinkertaisesti "Bill Clinton: tilinteko".Artikkelissa ei itse asiassa ole kyse Bill Clintonin tilinteosta tai edes lähentelystä tilinteon suuntaan, vaan Flanagan tulee Clintonia vastaan esitettyihin syytöksiin seksuaalisesta hyväksikäytöstä vasta noin kaksi kolmasosaa artikkelin loppupuolella sen jälkeen, kun hän on tuonut esiin Clarence Thomasin väitetyn seksuaalisen ahdistelun Anita Hillin suhteen. Hän syyttää Clintonia enimmäkseen âkonefeminismiäâ eikä demokraattien opportunismia ja väittää sitten ontuvasti, että demokraattien on âselvitettäväâ, kuinka he âhylkäsivät joitakin keskeisiä periaatteitaanâ puolustaessaan ajattelemattomasti Clintonia.Melkein jälkikäteen Goldberg kirjoittaa: Jopa Hayesin oma virustwiitti on muotoiltu väsyneellä ja väistelevällä kaavalla. Hän kirjoitti: "Niin törkeää, kyynistä ja tekopyhää kuin oikeiston "mitä Bill Clintonista" onkin, on myös totta, että demokraatit ja keskusta-vasemmisto ovat jo myöhässä, kun häntä vastaan esitetyt syytökset on otettava todesta." Ymmärrän: oikeisto on siis "törkeä, kyyninen ja tekopyhä", kun vasemmisto välttelee vankkumattomasti Bill Clintonin väitettyjä seksuaalirikoksia, mutta me olemme oikeassa? Pystyvätkö liberaalit keskustelemaan Clintonin likaisesta historiasta ilman, että heidän on pakonomaisesti viitattava konservatiiveihin?He antoivat Bill Clintonin säilyttää legitimiteettinsä vielä 18 vuottaTässä on kyse syvemmästä ja kyynisemmästä politiikasta. Bill Clintonin väitetyistä rikoksista luopumisessa ei ole kyse vain siitä, että demokraattinen puolue pyytää anteeksi sitä, ettei se uskonut Broaddrickia vuonna 1999.  Bill Clinton on pysynyt puolueen merkittävänä toimijana 18 vuoden ajan, muun muassa suurena varainkerääjänä hänen vaimonsa kahden epäonnistuneen presidenttikampanjan aikana ja muiden demokraattien, kuten presidentti Obaman, tukijana.Edistysmieliset puolestaan jumaloivat häntä. â Bill Clinton ei pystynyt pitämään sitä housuissaan, mutta hän oli loistava presidentti!â eräs hyvin liberaali nainen sanoi minulle vuosia sitten. Broaddrick olisi varmasti samaa mieltä ensimmäisestä osasta. Koomikko John Mulaney kuvasi Clintonia miljoonien edistyksellisten vuosituhatvuotiaiden tunteiden yhteenvetona: "Hän oli sulava ja fantastinen maalaisjuntti, joka pitäisi julistaa Amerikan yhdysvaltojen keisariksi." Tällainen sankarillinen palvonta on mahdollista vain, jos Broaddrickin todistusta ei uskota kokonaan, joka on 20 vuotta myöhemmin edelleen hyvin uskottava.Bill Clintonia vastaan esitettyjen syytösten "tilinteko" on näin ollen myös demokraattisen politiikan parin viime vuosikymmenen tilinteko - politiikan, jossa Bill Clinton on ollut sivuhenkilö, mutta silti lähes vakituinen toimija. Kaikki demokraatit ovat tienneet Broaddrickin syytöksistä jo vuosia. Silti Bill Clinton hyväksyttiin edelleen innokkaasti "kunnon yhteiskunnassa", ja hänen vaimostaan, jota voidaan perustellusti pitää sekä miehensä perverssin käytöksen puolustajana että mahdollisesti rikollisen salaliiton solmijana, tuli itse demokraattisen puolueen lipunkantaja viime vaaleissa. Kaiken tämän tarkasteleminen tarkoittaa demokraattisen puolueen tarkastelemista kokonaisuudessaan, sen poliittisia vaistoja, moraalia, julkista uskottavuutta ja tulevaa elinkelpoisuutta, ja vasemmisto ei ole ennakoitavissa, että se on kovin innokas tekemään niin. Niinpä saamme sen, mitä olemme nähneet viime viikolla: liberaalit teeskentelevät eräänlaista Jeesus-jumalanpalvelusta Bill Clintonin puolesta ja valittavat lopulta vain konservatiiveista. on totta, että loppujen lopuksi emme tiedä, raiskasiko Bill Clinton Broaddrickin. On käytännössä mahdotonta todistaa sitä tavalla tai toisella, kuten tämäntyyppisten väitteiden kohdalla yleensä on. Ei olisi täysin kohtuutonta, että joku epäilisi Broaddrickia todisteiden huolellisen tarkastelun jälkeen. Toisaalta hänen väitteensä ja sitä ympäröivät todisteet ovat tarpeeksi vakuuttavia ollakseen uskottavia enemmän kuin monet muut. Mitä se sitten kertoo demokraattisesta puolueesta, että se on kuitenkin antanut Bill Clintonille kunnioitetun ja pysyvän paikan sen riveissä? Ja mitä se kertoo liberaaleista, että he eivät vielä nytkään, kaiken tämän ajan jälkeen, pysty todella käsittelemään asiaa?</w:t>
      </w:r>
    </w:p>
    <w:p>
      <w:r>
        <w:rPr>
          <w:b/>
        </w:rPr>
        <w:t xml:space="preserve">Tulos</w:t>
      </w:r>
    </w:p>
    <w:p>
      <w:r>
        <w:t xml:space="preserve">Bill Clinton</w:t>
      </w:r>
    </w:p>
    <w:p>
      <w:r>
        <w:rPr>
          <w:b/>
        </w:rPr>
        <w:t xml:space="preserve">Esimerkki 4.1964</w:t>
      </w:r>
    </w:p>
    <w:p>
      <w:r>
        <w:t xml:space="preserve">Syytökset seksuaalisesta väärinkäytöksestä kolmea Dartmouth Collegen professoria vastaan ovat johtaneet useiden virastojen väliseen rikostutkintaan, sanoo New Hampshiren yleinen syyttäjä Gordon MacDonald.MacDonaldin toimisto otti yhteyttä Dartmouthiin ja sanoo: "Olemme saaneet tietää Collegelta, että se on saanut syytöksiä seksuaalisesta väärinkäytöksestä."Tapauksesta on nyt käynnissä moniviranomaistutkinta, johon MacDonaldin mukaan osallistuvat sekä hänen toimistonsa että Graftonin piirikunnan syyttäjänvirasto sekä New Hampshiren osavaltion poliisi, Graftonin piirikunnan sheriffin osasto ja Hanoverin poliisilaitos". MacDonaldin lehdistötiedotteessa tapauksesta annettiin tapauksen tutkijoiden yhteystiedot sekä luettelot palveluista kaikille seksuaalisen väkivallan kohteeksi joutuneille.</w:t>
      </w:r>
    </w:p>
    <w:p>
      <w:r>
        <w:rPr>
          <w:b/>
        </w:rPr>
        <w:t xml:space="preserve">Tulos</w:t>
      </w:r>
    </w:p>
    <w:p>
      <w:r>
        <w:t xml:space="preserve">Gordon MacDonald</w:t>
      </w:r>
    </w:p>
    <w:p>
      <w:r>
        <w:rPr>
          <w:b/>
        </w:rPr>
        <w:t xml:space="preserve">Esimerkki 4.1965</w:t>
      </w:r>
    </w:p>
    <w:p>
      <w:r>
        <w:t xml:space="preserve">Sawyer kirjautui ulos ja kysyi sisareltaan Mari 31:ltä, tämän kumppanilta jälkiruokapalveluyrityksessä ja heidän äidiltään Fran 57:ltä, oliko heillä sama ongelma puhelimissaan. Yleensä verkkosivut ja tietokoneet vaarannetaan sisältä käsin. Hakkeri voi saada verkkosivun tai tietokoneet suorittamaan ohjelmointikoodia, jota niiden ei pitäisi. Tässä tapauksessa kyse oli kuitenkin puhelimen ja verkkosivun välisestä tietoturva-aukosta, joka paljasti Sawyerille vieraiden ihmisten Facebook-sivut. Väärin konfiguroidut laitteet, huonosti kirjoitetut verkko-ohjelmistot tai muut tekniset virheet ovat voineet aiheuttaa sen, että ATT on voinut sekoittaa tiedonkulun Sawyerien puhelimista Facebookiin ja takaisin.T pystyi vahvistamaan vain sen, että ongelma ilmeni yhdessä Sawyerien puhelimessa, mahdollisesti siksi, että Sawyerit olivat kirjautuneet Facebookista ulos kahdessa muussa puhelimessa ennen kuin he ilmoittivat tapauksesta. On epäselvää, kuinka moniin ihmisiin Sawyerien havaitsema ongelma vaikutti ja rajoittuiko se Facebookiin. Yleensä se tarkoittaa, että sivusto ei yksinkertaisesti lataudu, sanoo Alberto Solino, Core Security Technologiesin tietoturvakonsultointipalvelujen johtaja. Sawyerien tapauksessa "jotenkin he saivat väärän käyttäjän, mutta he saattoivat käyttää kyseistä tiliä pitkään. Se on outoa", hän sanoi. AP yritti ottaa yhteyttä kahteen henkilöön, joiden Facebook-sivut paljastuivat Sawyersille, mutta puheluihin ja sähköposteihin ei vastattu. On epäselvää, ovatko he myös AT:n jäseniä.</w:t>
      </w:r>
    </w:p>
    <w:p>
      <w:r>
        <w:rPr>
          <w:b/>
        </w:rPr>
        <w:t xml:space="preserve">Tulos</w:t>
      </w:r>
    </w:p>
    <w:p>
      <w:r>
        <w:t xml:space="preserve">Sawyers</w:t>
      </w:r>
    </w:p>
    <w:p>
      <w:r>
        <w:rPr>
          <w:b/>
        </w:rPr>
        <w:t xml:space="preserve">Esimerkki 4.1966</w:t>
      </w:r>
    </w:p>
    <w:p>
      <w:r>
        <w:t xml:space="preserve">On jo raportoitu runsaasti siitä, että Kushner on saattanut tehdä juuri niin. Kun Kushner neuvotteli presidentti Trumpin ensimmäisestä Kiinan-vierailusta, hänen perheyrityksensä yritti myydä velkaisen kiinteistön New Yorkissa vakuutusyhtiölle, jolla on yhteyksiä Kiinan kommunistiseen puolueeseen. Kaupan julkinen tarkastelu romutti sen. Viime toukokuussa The New York Times kertoi, kuinka heti sen jälkeen, kun Trumpin hallinto oli laajentanut varakkaille sijoittajille tarkoitettua viisumiohjelmaa, Kushnerin sisko viittasi Kushneriin esityksessään, jolla haettiin kiinalaisia sijoituksia yhteen perheen New Jerseyn kiinteistökohteista.Tällaiset ristiriitatilanteet eivät välttämättä sinänsä aiheuta Kushnerille ongelmia. Presidentillä on laajat valtuudet määritellä maan ulkopolitiikkaa, ja julkista korruptiota koskevia lakeja on ollut paljon vaikeampi panna täytäntöön sen jälkeen, kun korkein oikeus kumosi vuonna 2016 antamallaan päätöksellä Virginian entisen kuvernöörin Robert McDonnellin tuomion lahjussyytösten vuoksi. Kun kansallisen turvallisuuden neuvonantaja H. R. McMaster sai tietää joistakin Kushnerin yhteydenotoista vasta jälkikäteen, hän oli yllättynyt, kun eräs virkamies kertoi The Postille ja piti sitä "outona".Kushner on tunnetusti viivytellyt liiketoimintansa ja yhteyksiensä ulkomaalaisiin paljastamisessa turvallisuusselvitystä hakiessaan.  Vielä tammikuussa hän teki päivityksiä lomakkeisiinsa. Tämä tarkoittaa, että hän on harjoittanut ulkopolitiikkaa kokonaisen vuoden ajan paljastamatta virallisesti kaikkia niitä henkilökohtaisia etuja, joita hän on saattanut palvella.Riski saattaa olla vielä suurempi, jos Kushner neuvotteli tällaisia sopimuksia ennen Trumpin virkaanastujaisia. Tämän mahdollisuuden herättävät Kushnerin ennen virkaanastujaisia järjestämät tapaamiset Venäjän kanssa. Joulukuussa 2016 Kushner tapasi Sergei Gorkovin, Yhdysvaltain pakotteiden alaisen Vnesheconombank-pankin johtajan. Tapaaminen järjestettiin sen jälkeen, kun Kushner oli ehdottanut viestintäkanavaa Venäjän suurlähettilään Sergei Kisljakin kanssa pidetyssä tapaamisessa Kisljakin mukaan.Vaikka asianmukaisille viranomaisille ei ehkä ilmoitettu näistä tapaamisista, Michael Flynn, entinen kansallisen turvallisuuden neuvonantaja, joka tunnusti syyllisyytensä ja suostui yhteistyöhön Muellerin tutkijoiden kanssa viime vuoden lopulla, osallistui tapaamisiin tai ainakin tiesi niistä. Steve Bannon, joka hiljattain istui 20 tunnin haastatteluissa erityisvaltuutetun syyttäjien kanssa, osallistui Zayedin Trump Towerin tapaamiseen yhdessä Flynnin ja Kushnerin kanssa . Jos ne siis huolestuttavat Muelleria, hän on hiljattain saanut paljon enemmän yksityiskohtia siitä, mitä kokouksissa tapahtui.</w:t>
      </w:r>
    </w:p>
    <w:p>
      <w:r>
        <w:rPr>
          <w:b/>
        </w:rPr>
        <w:t xml:space="preserve">Tulos</w:t>
      </w:r>
    </w:p>
    <w:p>
      <w:r>
        <w:t xml:space="preserve">Jared Kushner</w:t>
      </w:r>
    </w:p>
    <w:p>
      <w:r>
        <w:rPr>
          <w:b/>
        </w:rPr>
        <w:t xml:space="preserve">Tulos</w:t>
      </w:r>
    </w:p>
    <w:p>
      <w:r>
        <w:t xml:space="preserve">Kushner</w:t>
      </w:r>
    </w:p>
    <w:p>
      <w:r>
        <w:rPr>
          <w:b/>
        </w:rPr>
        <w:t xml:space="preserve">Esimerkki 4.1967</w:t>
      </w:r>
    </w:p>
    <w:p>
      <w:r>
        <w:t xml:space="preserve">Danny Jacobs juhli yksimielistä voittoaan Luis Ariasia vastaan. (Kuva: Al Bello Getty Images)UNIONDALE N.Y. (AP) - Se ei ollut hänen toivomansa vaikuttava esitys. Silti Danny Jacobs oli onnellinen paluustaan kehään ja helposta voitostaan ylivoimaista Luis Ariasia vastaan. Jacobs hallitsi lauantai-iltana keskisarjan ottelua, joka oli niin yksipuolinen kuin ottelu vain voi olla.Palatessaan kehään maaliskuussa mestari Gennadi Golovkinille hävinneen erinomaisen esityksensä jälkeen Jacobs pyyhkäisi helposti tuomariston kortit, vaikka Ariasin pitotaktiikka ja epäortodoksinen tyyli turhauttivat häntä usein. Jacobs haki tyrmäystä viimeisissä erissä ja rankaisi Ariasia kymmenennessä, yhdessätoista ja kahdessatoista erässä. "Halusin tehdä vaikutuksen faneihin ja pitää hyvän show'n", Jacobs sanoi. "Satutin häntä aikaisessa vaiheessa ja kun tiesin, että pystyin satuttamaan häntä, tulin hieman aggressiivisemmaksi." Jacobs, entinen maailmanmestari ja yksi New Yorkin suosituimmista ottelijoista, on 33-2 ja 29 tyrmäystä.  Hän toivoo saavansa toisen mahdollisuuden titteliin vuonna 2018, vaikka Golovkin on kiireinen ottelussa Canelo Alvarezin kanssa syyskuussa tapahtuneen tasapelin jälkeen.Jacobs, joka voitti luusyövän aiemmin urallaan ja on lempinimeltään "Ihmemies", piti WBA:n vyötä kahden vuoden ajan.  Hän pysyi divisioonan voimana myös Triple G:lle kärsimänsä niukan tappion jälkeen. Seuraavaksi vastassa voi olla joko kanadalainen David Lemieux tai englantilainen Billy Joe Saunders.</w:t>
      </w:r>
    </w:p>
    <w:p>
      <w:r>
        <w:rPr>
          <w:b/>
        </w:rPr>
        <w:t xml:space="preserve">Tulos</w:t>
      </w:r>
    </w:p>
    <w:p>
      <w:r>
        <w:t xml:space="preserve">Danny Jacobs</w:t>
      </w:r>
    </w:p>
    <w:p>
      <w:r>
        <w:rPr>
          <w:b/>
        </w:rPr>
        <w:t xml:space="preserve">Esimerkki 4.1968</w:t>
      </w:r>
    </w:p>
    <w:p>
      <w:r>
        <w:t xml:space="preserve">Cronkite-episodi viittaa siihen, että määräaikoihin keskittyvän uutistoimituksen on löydettävä paljon parempi tapa käsitellä artikkeleita, jotka on kirjoitettu ilman varmaa julkaisupäivää. Toimittajat ja päätoimittajat luulevat, että heillä on aikaa käsitellä niitä myöhemmin - ja yhtäkkiä onkin jo liian myöhäistä. Se, mitä kulttuuritoimittaja Sam Sifton kutsui katuvasti "auto-onnettomuutta vastaavaksi katastrofiksi", alkoi lähes kuukautta ennen Cronkiten kuolemaa, kun uutiset hänen vakavasta sairaudestaan alkoivat kiertää. Kesäkuun 19. päivänä Alessandra Stanley, joka on tuottelias kirjailija ja jota päätoimittajat ihailevat paljon hänen televisiotoiminnan älyllisen painoarvonsa vuoksi, kirjoitti yhteenvedon Cronkiten urasta julkaistavaksi Cronkiten kuoleman jälkeen. Kiireessään hän sanoi etsineensä kahden suuren Cronkite-jutun - Martin Luther Kingin salamurhan ja Neil Armstrongin astumisen kuuhun - päivämääriä ja kopioineensa ne väärin. Hän kirjoitti, että Cronkite rynnäköi rannoille D-Dayn päivänä, vaikka hän itse asiassa raportoi maihinnoususta B-17-pommikoneesta. Hän ei koskaan tarkoittanut sitä kirjaimellisesti. "En lukenut sitä uudelleen tarpeeksi huolellisesti nähdäkseni, että ihmiset luulisivat hänen olleen Omaha Beachin hiekalla." Kesäkuun 19. päivä oli perjantai, raskasta aikaa kulttuuriosastolle, joka käsitteli kopioita lauantaiksi, sunnuntaiksi ja maanantaiksi. Lorne Manly Stanleyn päätoimittaja luki artikkelin, mutta ei huomannut virheitä; mikä pahempaa, hän teki muutoksen, joka johti toiseen virheeseen. Siinä missä Stanley oli sanonut oikein, että Cronkite työskenteli aikoinaan United Pressille, Manly muutti sen United Press Internationaliksi ja pyysi kopiotoimittajia tarkistamaan nimen. Loppujen lopuksi United Press ja United Press International olivat samassa lauseessa. Janet Higbie, kopiointitoimittaja, sanoi, että hän alkoi lukea artikkelia sinä perjantaina ja huomasi Telstar-satelliitin kirjoitusvirheen ja kaksi väärää päivämäärää, mutta korjaukset, jotka hän luuli tehneensä, eivät päässeet lehteen. "En tiedä, mitä tapahtui", hän sanoi. Higbie sanoi, että hänen oli luovuttava jutusta ja hypättävä deadline-työhön, ja hän oletti, että joku muu jatkaisi muokkausta myöhemmin. Kukaan ei tehnyt sitä - neljään viikkoon, kunnes Cronkite kuoli myöhään toisena kiireisenä perjantaina. "Se jäi huomaamatta", Higbie sanoi. Kaksi päivää ennen isänsä kuolemaa Chip Cronkite lähetti minulle sähköpostiviestin, jossa luki "ennaltaehkäisevä korjaus". Hän sanoi, että CBS oli löytänyt muistokirjoitusaineistoa tarkistaessaan epätarkkuuksia. "Ikuisena sanomalehtenne ihailijana", hän sanoi, "saanko ehdottaa, että joku tarkistaisi asian ennen aikojaan". Douglas Martin, joka oli kirjoittanut Cronkitesta muistokirjoituksen useita vuosia aiemmin, soitti Chip Cronkitelle. He kävivät läpi oikeinkirjoitukset, keskustelivat kuolinsyystä ja sen sellaisesta. Kukaan ei ajatellut välittää Chip Cronkiten viestiä kulttuuriosastolle, jossa Stanleyn arvio istui. useita vuosia aiemmin soitti Chip Cronkitelle. He kävivät läpi oikeinkirjoituksia keskustelivat kuolinsyystä ja vastaavasta. Kukaan ei ajatellut välittää Chip CronkitenChip Cronkiten viestiä kulttuuriosastolle, jossa Stanleyn arvio istui. Kun hänen isänsä kuoli 17. heinäkuuta, Chip Cronkite kertoi soittaneensa CBS:lle ja sen jälkeen The Timesille kello 20.01. Kulttuurin kopiointitiskiä hoitanut Laurel Graeber sanoi, että hän ei saanut sanaa puoleen tuntiin. Lauantain Arts-osan työ oli juuri päättynyt, ja suurin osa toimittajista oli lähtenyt kotiin. Määräajan umpeutumisen jälkeen kulttuuritoimittajan sijainen Amy Virshup päätti laittaa Stanleyn arvion Arts-rintaman yläosaan. Graeber sanoi olevansa huolissaan otsikon kuvista ja kuvateksteistä. "En keskittynyt jutun yksityiskohtiin", hän sanoi luulleensa, että ne oli jo hoidettu. Graeber teki yhden korjauksen, jossa hän muutti ABC:n juontajan etunimen Charles Gibsoniksi Charliesta ohjelman otsikossa. Mutta otsikossa oli vielä toinenkin virhe, joka korjattiin vasta lauantaina - virhe numero 8. Chip Cronkite vaikutti filosofiselta kaikkien virheiden suhteen. Hän kertoi, että hänen vanhemmillaan oli vitsituhkakuppi, jossa luki "Just give me the facts: Sekoitan ne, kun lainaan sinua."</w:t>
      </w:r>
    </w:p>
    <w:p>
      <w:r>
        <w:rPr>
          <w:b/>
        </w:rPr>
        <w:t xml:space="preserve">Tulos</w:t>
      </w:r>
    </w:p>
    <w:p>
      <w:r>
        <w:t xml:space="preserve">Chip Cronkite</w:t>
      </w:r>
    </w:p>
    <w:p>
      <w:r>
        <w:rPr>
          <w:b/>
        </w:rPr>
        <w:t xml:space="preserve">Esimerkki 4.1969</w:t>
      </w:r>
    </w:p>
    <w:p>
      <w:r>
        <w:t xml:space="preserve">Valkoisen talon henkilöstöpäällikkö John Kelly esiintyi harvoin torstaina Valkoisen talon lehdistötilaisuudessa, jossa hän vakuutti, että hän ei ole irtisanoutumassa tai saamassa potkuja työstään. Hän sanoi myös, että Yhdysvaltojen johtaminen on "todella kovaa työtä", ennen kuin hän nopeasti vakuutti, ettei hän johda maata. "Tämä on todella kovaa työtä, kun johdetaan Amerikan yhdysvaltoja", Kelly sanoi ja lisäsi nopeasti: "Minä en johda sitä." "Työskentelen jonkun palveluksessa, joka on omistautunut palvelemaan maata tavalla, josta hän on puhunut vuosien varrella", hän sanoi sitten presidentti Donald Trumpista. Kelly kritisoi lehdistöä joistakin häntä Trumpia ja koko hallintoa koskevista raportoinneista.  Hän aloitti kommenttinsa vakuuttamalla, että hän "ei ole irtisanoutumassa tänään" ja sanoi: "Puhuin juuri presidentin kanssa, enkä usko, että minut erotetaan tänään, enkä ole niin turhautunut tähän työhön, että ajattelisin lähteä". Kelly, entinen sisäisen turvallisuuden ministeri, kutsui nykyistä työtään "vaikeimmaksi" ja "tärkeimmäksi", joka hänellä on "koskaan ollut".</w:t>
      </w:r>
    </w:p>
    <w:p>
      <w:r>
        <w:rPr>
          <w:b/>
        </w:rPr>
        <w:t xml:space="preserve">Tulos</w:t>
      </w:r>
    </w:p>
    <w:p>
      <w:r>
        <w:t xml:space="preserve">John Kelly</w:t>
      </w:r>
    </w:p>
    <w:p>
      <w:r>
        <w:rPr>
          <w:b/>
        </w:rPr>
        <w:t xml:space="preserve">Esimerkki 4.1970</w:t>
      </w:r>
    </w:p>
    <w:p>
      <w:r>
        <w:t xml:space="preserve">Imagine Dragons -yhtyeen laulaja Dan Reynolds sanoi toivovansa, että hiljattain julkaistu mormonismia käsittelevä dokumentti saisi kirkon johtajat muuttamaan joitakin tapojaan.Reynolds, joka kuvailee itseään "neljännen sukupolven Las Veganiksi, joka on kasvanut hyvin konservatiivisessa mormoniperheessä", ja "Believer"-dokumenttielokuvan ohjaaja Don Argott kertoivat Deadline-lehdelle, että he toivovat elokuvan avaavan kirkon johtajien silmät sille, miten he kohtelevat LGBT-jäseniä. Reynolds sanoi, että hän oli suunnitellut opiskelevansa veljiensä tavoin Brigham Youngin yliopistossa, joka on mormonikirkon omistama korkeakoulu, mutta puhui piispalle, ja asiat menivät siitä alamäkeen. Reynolds sanoi, että hänet potkittiin ulos koulusta sen jälkeen, kun hän kertoi piispalle harrastaneensa seksiä pitkäaikaisen tyttöystävänsä kanssa. "Siitä alkoi tarinani monella tapaa, koska kävin läpi todellisen häpeäprosessin, jossa koko yhteisöni tavallaan sai selville, että olin "syntinen" tai "likainen" mormonimaailmassa", Reynolds kertoi Deadlinelle. "Mormonikulttuurissa on todellinen ongelma. Se on rikki", Reynolds sanoi. "Halusimme valottaa sitä ja toivottavasti saada aikaan muutosta." Mormonikirkko on tunnustanut dokumentin ja tukenut LoveLoud-festivaalia, joka keskittyi LGBT-yhteisöön kuuluviin ihmisiin, jotka toivovat voivansa aloittaa keskustelut kirkon kanssa. Reynoldsin mukaan se ei kuitenkaan riitä. "Politiikka pysyy ennallaan", Reynolds sanoi. "He sanovat, että homous on syntiä, ja ennen kuin se on poistettu puhumalla latteasti ja jopa tukemalla tätä festivaalia, se on askel, mutta eteenpäin on vielä pitkä matka." MACAULAY CULKIN CLAIMS FATHER WAS 'MENTALLY AND PHYSICALLY' ABUSIVE: "DO GOOD OR I'LL HIT YOU "Reynolds sanoi, että kirkon käytännöistä huolimatta hän on yhä kirkon jäsen. Mormonikirkko kieltää samaa sukupuolta olevia pareja kastamasta lapsiaan ja suorittamasta "muita uskonnollisia riittejä, kunnes he ovat aikuisia", Salt Lake Tribune kertoi. "Niin kauan kuin nämä politiikat ovat edelleen voimassa, LGBT-nuorissamme on edelleen suuri masennuksen, ahdistuksen ja itsemurhien osuus", Reynolds kertoi Tribunelle.</w:t>
      </w:r>
    </w:p>
    <w:p>
      <w:r>
        <w:rPr>
          <w:b/>
        </w:rPr>
        <w:t xml:space="preserve">Tulos</w:t>
      </w:r>
    </w:p>
    <w:p>
      <w:r>
        <w:t xml:space="preserve">Reynolds</w:t>
      </w:r>
    </w:p>
    <w:p>
      <w:r>
        <w:rPr>
          <w:b/>
        </w:rPr>
        <w:t xml:space="preserve">Esimerkki 4.1971</w:t>
      </w:r>
    </w:p>
    <w:p>
      <w:r>
        <w:t xml:space="preserve">SACRAMENTO Kalifornia (Reuters) - Kalifornialainen neurotieteilijä, joka tavoittelee republikaanisen kongressiedustajan Dana Rohrabacherin syrjäyttämistä, lisäsi tiistaina konservatiivin arvostelua ja vaati tätä palauttamaan Trumpin syytteeseen asetetun neuvonantajan Paul Manafortin 1 000 dollarin lahjoituksen:  Republikaaninen Yhdysvaltain edustaja Dana Rohrabacher puhuu lehdistötilaisuudessa Moskovassa Venäjällä 2. kesäkuuta 2013. REUTERS/Maxim Shemetov/File PhotoRohrabacherin hallussa oleva Orange Countyn paikka on avainasemassa demokraattien toiveissa kasvattaa lukumääräänsä Yhdysvaltain edustajainhuoneessa ensi vuoden vaaleissa. Neurotieteilijä Hans Keirstead, kantasolututkija ja yrittäjä Laguna Beachista, on yksi seitsemästä demokraatista, jotka liittovaltion vaalilautakunnan mukaan pyrkivät voittamaan hänet. Rohrabacher, joka on edustajainhuoneen ulkoasiainvaliokunnan vanhempi jäsen, on usein ylistänyt Venäjän presidenttiä Vladimir Putinia, ja häntä harkittiin tehtävään Yhdysvaltain presidentin Donald Trumpin kabinetissa: Yhdysvaltain edustaja Dana Rohrabacher (R-CA) puhuu edustajainhuoneen ulkoasiainvaliokunnan Eurooppa, Euraasia ja uudet uhat -alakomitean kuulemistilaisuudessa Turkin presidentin Recep Tayyip Erdoganin turvallisuusjoukkojen jäsenten hyökkäyksestä mielenosoittajia vastaan Capitol Hillillä Washington DC:ssä Yhdysvalloissa 25. toukokuuta 2017. REUTERS/Aaron P. Bernstein/File Photo</w:t>
      </w:r>
    </w:p>
    <w:p>
      <w:r>
        <w:rPr>
          <w:b/>
        </w:rPr>
        <w:t xml:space="preserve">Tulos</w:t>
      </w:r>
    </w:p>
    <w:p>
      <w:r>
        <w:t xml:space="preserve">Dana Rohrabacher</w:t>
      </w:r>
    </w:p>
    <w:p>
      <w:r>
        <w:rPr>
          <w:b/>
        </w:rPr>
        <w:t xml:space="preserve">Esimerkki 4.1972</w:t>
      </w:r>
    </w:p>
    <w:p>
      <w:r>
        <w:t xml:space="preserve">JOSHUA GRUBBS: Kyllä. Nimeni on Joshua Grubbs, ja olen psykologian apulaisprofessori Bowling Green State Universityssä.SHAPIRO: Joshua Grubbs ajattelee kouluampumisia refleksinomaisesti heti, kun hän astuu luokkahuoneeseen.  Hän tuli opettajaksi kouluampumisten aikakaudella.  Hän opiskeli yliopistossa lähellä Virginia Tech -korkeakoulua vuonna 2007 tapahtuneen verilöylyn aikaan, jossa kuoli 32 ihmistä. GRUBBS : Kävelette uuteen luokkahuoneeseen professorina lukukaudeksi ja katsotte vain, aukeaako ovi sisään vai ulos? Millaisia pulpetteja huoneessa on? Onko ovessa lukitusmekanismi? Voinko lukita sen kohtuullisesti tunnilla ja pitää oven lukittuna luokkahuoneen aikana? Onko huoneessa suuret ikkunat? Katsovatko ne sisään vai ulos - tällaisia asioita." KELLY: Joshua Grubbs ei usko tätä väitettä.  Hän kasvoi Pohjois-Carolinan maaseudulla. GRUBBS : Olen ollut aseiden parissa koko ikäni. Olen viihtynyt hyvin niiden parissa. Olen melko hyvä ampuja. Ja jos minut asetettaisiin tilanteeseen, jossa luokkahuone on täynnä ihmisiä, jotka huutavat ja itkevät ja ihmisiä kuolee, ja joku seisoo rynnäkkökiväärin kanssa, veikkaisin aina rynnäkkökivääriä." SHAPIRO: Eri puolilta Yhdysvaltoja tulleet opettajat pohtivat Floridan viimeviikkoista ammuskelua - kuulimme puheenvuoroja Stephanie Jonesilta, Joshua Grubbsilta, Ricky Stephensiltä ja Carrie Martinilta.</w:t>
      </w:r>
    </w:p>
    <w:p>
      <w:r>
        <w:rPr>
          <w:b/>
        </w:rPr>
        <w:t xml:space="preserve">Tulos</w:t>
      </w:r>
    </w:p>
    <w:p>
      <w:r>
        <w:t xml:space="preserve">Joshua Grubbs</w:t>
      </w:r>
    </w:p>
    <w:p>
      <w:r>
        <w:rPr>
          <w:b/>
        </w:rPr>
        <w:t xml:space="preserve">Esimerkki 4.1973</w:t>
      </w:r>
    </w:p>
    <w:p>
      <w:r>
        <w:t xml:space="preserve">Supernatural aloitti onnekkaan 13. kautensa tunteikkaasti, kun Sam ja Dean jättivät sydäntäsärkevät jäähyväiset Castielille - ja kaikille muille liittolaisille, jotka he ovat menettäneet viime kuukausina - ja ottivat vastentahtoisesti siipiensä suojaan Luciferin vastasyntyneen pojan Jackin (joka sattuu olemaan täysikasvuinen kaveri).Kausi 13:n ensi-illan viimeiset minuutit osoittivat, että Dean on varma, että heidän äitinsä on kuollut, kun taas Sam "ei ole vakuuttunut" Padaleckin mukaan. "Kuka tietää, onko se tunne tai tunne, joka hänellä on, vai onko se vain tyhmää toivoa, mutta hänellä ja Jackilla on toinen puoli, jossa Jack avasi repeämän kerran, ehkä hän on ainoa henkilö, joka voi avata sen uudestaan", hän sanoo. "Luulen, että Samin tapa surra vaikuttaa siltä, että hän ajattelee: 'Okei, yritän keskittyä tähän ja palata repeämään ja nähdä, voiko Jack tehdä tämän, koska uskon häneen, kuten ihmiset ovat uskoneet minuun', ja niinpä näemme Samin valitsevan tuon reitin." Mutta samalla kun Mary ja Lucifer (ja toivottavasti jotkut vanhat ystävät) käsittelevät vaihtoehtoisen aikajanan draamaa, Samin ja Deanin täytyy käsitellä kiireellisempää huolenaihetta siitä, mitä tehdä Jackin kanssa.Hänen mukaan ottamisensa antaa sarjalle mahdollisuuden keksiä itsensä uudelleen jälleen kerran roistolla, joka ei ehkä olekaan roisto, moraalin tutkimisella, joka voi koetella kaikkea, mihin Sam ja Dean uskovat, ja tilaisuudella nähdä, miten Winchesterien kasvatustyylit eroavat toisistaan. "Uskon, että Sam liittyy häneen monin tavoin, siihen ihmiseen, joka ei oikein kuulu, siihen ihmiseen, joka on jätetty hylätyksi. Uskon, että tällainen psykologinen yhteys on jo olemassa", Buckner sanoo. "Deanilla kestää vielä jonkin aikaa.  Sam lähestyy ongelmia enemmän tieteellisellä metodilla.  Hän tutkii todisteita, ja jos todisteet johtavat tiettyyn johtopäätökseen, se tuntuu ilmeiseltä. Dean taas toimii vaistonsa perusteella, ja hänen vaistonsa sanoo hänelle, että tämä on saatanan poikanen. Enkä tiedä, onko sellaista hahmoa koskaan esitetty suotuisassa valossa. Olemme sopeutuneet Omenin kaltaiseen juttuun, ja tällä pojalla on ominaisuuksia, jotka, vaikka hän voi olla potentiaalisesti vaarallinen, ovat uteliaita ja uteliaita ja halukkaita uskomaan, ja Sam katsoo, että nämä positiiviset ominaisuudet ovat yhteenlaskettuja. Joten hänestä tulee ensin vanhempi. Dean on hitaampi muuttamaan mielensä ja on päättänyt päästä eroon tästä ongelmasta." "Tarkoitan, että Dean on ollut vanhempi koko elämänsä ajan. Hän on kasvattanut Samia. He ovat hylätyn lapsen lapsia, joten Deanilla on paljon harjoitusta vanhemmuudessa, mutta ei niin paljon harjoitusta lapsena olemisessa. Se on valtava aukko hänessä, koska häntä ei ole koskaan kasvatettu kunnolla", Ross-Leming lisää. "Mutta luulen, että Jackin tulon myötä olemme nyt tekemisissä sen kanssa, että hän on saatanan poika, mutta hän on myös ihmiskunnan poika. Emme itse asiassa tiedä - vaikka tästä on kiistelty - mihin hän menee ja mikä hänen kohtalonsa on. Mutta se on saanut meidät kirjailijat määrittelemään uudelleen, mikä on hyvä ja paha? Uskon, että tästä kaudesta tulee hieman vivahteikkaampi."</w:t>
      </w:r>
    </w:p>
    <w:p>
      <w:r>
        <w:rPr>
          <w:b/>
        </w:rPr>
        <w:t xml:space="preserve">Tulos</w:t>
      </w:r>
    </w:p>
    <w:p>
      <w:r>
        <w:t xml:space="preserve">Sam</w:t>
      </w:r>
    </w:p>
    <w:p>
      <w:r>
        <w:rPr>
          <w:b/>
        </w:rPr>
        <w:t xml:space="preserve">Esimerkki 4.1974</w:t>
      </w:r>
    </w:p>
    <w:p>
      <w:r>
        <w:t xml:space="preserve">Poistuva Federal Reserve Bank puheenjohtaja Janet Yellen sanoi perjantaina, että vankka talouskasvu nopeampi palkankorotukset ja kiristyvä työmarkkinat merkitsevät U. S. keskuspankki on todennäköisesti tarvitse edelleen nostaa korkoja asteittain, koska se on ilmoittanut se tulee. " Talous kasvaa tervettä ja vakaata vauhtia ", Yellen sanoi PBS NewsHourin haastattelussa neljän vuoden toimikautensa viimeisenä päivänä. " Työmarkkinat ovat vahvat ja inflaatio on alhainen ... Federal Reserve on ollut asteittaisten koronnostojen tiellä, ja jos olosuhteet jatkuvat samanlaisina kuin ne ovat olleet, prosessi todennäköisesti jatkuu, ja kun se jatkuu, odotamme pitkien korkojen nousevan." " Lauantaina hän luovuttaa ohjakset presidentti Donald Trumpin ' s valinta korvaamaan hänen kuvernööri Jerome Powell . Hän pysyy Washingtonissa stipendiaattina Brookings Institutionin aivoriihessä, jossa myös Fedin entinen puheenjohtaja Ben Bernanke työskentelee .</w:t>
      </w:r>
    </w:p>
    <w:p>
      <w:r>
        <w:rPr>
          <w:b/>
        </w:rPr>
        <w:t xml:space="preserve">Tulos</w:t>
      </w:r>
    </w:p>
    <w:p>
      <w:r>
        <w:t xml:space="preserve">Janet Yellen</w:t>
      </w:r>
    </w:p>
    <w:p>
      <w:r>
        <w:rPr>
          <w:b/>
        </w:rPr>
        <w:t xml:space="preserve">Esimerkki 4.1975</w:t>
      </w:r>
    </w:p>
    <w:p>
      <w:r>
        <w:t xml:space="preserve">Tiedämme, että olemme kyllästyneet siihen ja että sen on loputtava.Kolmekymmentä vuotta sitten Anita Hill astui mikrofonin ääreen tuodakseen työpaikoilla tapahtuvan seksuaalisen häirinnän kansalliselle näyttämölle ja valistaakseen meitä kaikkia niistä haasteista, joita työssäkäyvät naiset kohtaavat tässä suhteessa. Hill kuvaili sietämättömästi ei-toivottuja seksuaalisia lähentelyjä, joita hän joutui kokemaan sekä opetusministeriössä että tasa-arvoisen työelämän mahdollisuuksien komissiossa (EEOC) työskennellessään silloisen pomonsa Clarence Thomasin alaisuudessa. Hänellä ei ollut mitään järjestelmää, jonka avulla hän olisi voinut ilmoittaa hyväksikäytöstään, eikä varsinkaan pakollista seksuaalisen häirinnän koulutusta.Samanlainen kuin nykyäänkin, Hillin koko taistelu tuntui sovitulta, kun republikaanit kiirehtivät ampumaan alas hänen väitteensä ja pitivät niitä vain osana liberaalien vastareaktiota republikaaneja vastaan, jotka halusivat nimittää Thomasin ensimmäiseksi mustaihoiseksi konservatiiviseksi ehdokkaaksi korkeimpaan oikeuteen. Liberaalit ja feministit asettuivat Hillin taakse, joka oli hyvin toimeentuleva, koulutettu ja peloton musta professori, joka esiintyi hyvin televisiossa. Tämä helpotti sopivasti sitä, että oli helpompi jättää huomiotta kuulemisia varjostanut rasismi tai itse feministinen agenda. se on meidän oikeutemme, ja aiomme vaatia sitä, vaikka se tarkoittaisi perseille potkimista ja nimien nimeämistä yksi kerrallaan.</w:t>
      </w:r>
    </w:p>
    <w:p>
      <w:r>
        <w:rPr>
          <w:b/>
        </w:rPr>
        <w:t xml:space="preserve">Tulos</w:t>
      </w:r>
    </w:p>
    <w:p>
      <w:r>
        <w:t xml:space="preserve">Anita Hill</w:t>
      </w:r>
    </w:p>
    <w:p>
      <w:r>
        <w:rPr>
          <w:b/>
        </w:rPr>
        <w:t xml:space="preserve">Esimerkki 4.1976</w:t>
      </w:r>
    </w:p>
    <w:p>
      <w:r>
        <w:t xml:space="preserve">Vegas Golden Knightsin puolustaja Deryk Engelland on tehnyt 1-vuotisen jatkosopimuksen joukkueen kanssa. (Kuva: Jerome Miron USA TODAY Sports)Kun Vegas Golden Knights valitsi Deryk Engellandin laajennusdraftissa ja allekirjoitti hänen kanssaan yksivuotisen sopimuksen, pitkäaikainen Las Vegasin syntyperäinen pelaaja lähti ansaitsemaan uutta sopimusta. Engelland sai sen maanantaina 1,5 miljoonan dollarin yksivuotisella jatkosopimuksella, joka toimii palkintona parhaasta NHL-kaudestaan 35-vuotiaana nauttivalle veteraanipuolustajalle. "Se on unelmien täyttymys " Engelland sanoi. "Olen tulossa hieman vanhempi nyt ja pystyä pysymään täällä kotona ja pelata vielä vuosi, joka on koko tavoite menossa kauteen ja en voisi olla enemmän onnellinen." Deryk Engelland on innoissaan siitä, että hän voi olla osa Golden Knightsia vielä yhden vuoden ajanJa me olemme yhtä innoissamme siitä, että hän jää 🤗🙌 pic.twitter.com/xzkV7QAU95 - Vegas Golden Knights (@GoldenKnights) 15. tammikuuta 2018 Engelland pelaa keskimäärin lähes 20 minuuttia illassa ja hänellä on 41 ottelun aikana kolme maalia ja 10 syöttöpistettä 13 pisteeseen. Pääjohtaja George McPhee sanoi: "Deryk on ollut alusta asti olennainen osa joukkuettamme jäällä ja sen ulkopuolella". Engelland on aina ollut jokseenkin kova jätkä, ja hänellä oli kauteen tultaessa 500 jäähyminuuttia 469 ottelussa Pittsburgh Penguinsissa ja Calgary Flamesissa.  Tällä kaudella hänellä on vain 16 ja hän on osoittanut, että hänellä on muutakin pelissä." Roy lisäsi, että Engellandin ja valmentaja Gerard Gallantin samankaltaiset persoonallisuudet auttoivat heitä pääsemään ja pysymään samalla sivulla.  Engelland on nuoren joukkueen sinikaulusveteraani johtaja, kun taas Gallant on ennakkosuosikki Jack Adams -palkinnon saajaksi vuoden valmentajana. Engelland rakastui Las Vegasiin pelatessaan ECHL:n Wranglersissa vuosina 2003-2005, ja hän ja hänen vaimonsa Melissa kutsuvat sitä edelleen kodikseen.  Hän oli innoissaan, kun McPhee lähestyi häntä jatkosopimuksesta, joka tuo hänelle korotuksen nykyisestä miljoonan dollarin palkastaan ja Golden Knightsin tähänastisesta menestyksestä.</w:t>
      </w:r>
    </w:p>
    <w:p>
      <w:r>
        <w:rPr>
          <w:b/>
        </w:rPr>
        <w:t xml:space="preserve">Tulos</w:t>
      </w:r>
    </w:p>
    <w:p>
      <w:r>
        <w:t xml:space="preserve">Deryk Engelland</w:t>
      </w:r>
    </w:p>
    <w:p>
      <w:r>
        <w:rPr>
          <w:b/>
        </w:rPr>
        <w:t xml:space="preserve">Esimerkki 4.1977</w:t>
      </w:r>
    </w:p>
    <w:p>
      <w:r>
        <w:t xml:space="preserve">Vihjeen antaja ohjasi apulaisseriffit puistoon, jossa kadonneet ihmiset löydettiin "elossa ja hyvinvoivina" Los Angelesin sheriffin tiedottaja, kapteeni Mike Parker sanoi. Henkilö, joka oli nähnyt televisiossa raportteja tapauksesta, huomasi kello 11.40 Los Angelesin Palmdalen itäpuolella sijaitsevassa Jackie Robinson Parkissa rukoilevat juhlat ja vei apulaisseriffit paikalle Parkerin mukaan. Kirjeiden perusteella viranomaiset uskoivat, että ryhmä " mahdollisesti odotti tempausta tai jotain katastrofaalista tapahtumaa ", Parker sanoi. Hän sanoi, että kadonneisiin kuuluu kolme sisarta, jotka ovat iältään 30, 32 ja 40-vuotiaita, 19-vuotias poika ja kahdeksan lasta, jotka ovat iältään 3-17-vuotiaita. Parker sanoi, että etsintäryhmät haravoivat laajan alueen vuoristoa, korkeaa autiomaata ja kanjoneita etsien kadonneita henkilöitä. Sheriffin poliisi California Highway Patrol ja muut lainvalvontaviranomaiset osallistuivat etsintöihin Antelope Valleyssa ja sen ulkopuolella, Parker sanoi. Paikallinen KNX-radio kertoi, että kultin oletettu johtaja Chicas oli pidätettynä poliisiautossa, kun apulaisseriffit tutkivat hänen väitteitään, joiden mukaan koko tapaus oli sekaannus.</w:t>
      </w:r>
    </w:p>
    <w:p>
      <w:r>
        <w:rPr>
          <w:b/>
        </w:rPr>
        <w:t xml:space="preserve">Tulos</w:t>
      </w:r>
    </w:p>
    <w:p>
      <w:r>
        <w:t xml:space="preserve">Mike Parker</w:t>
      </w:r>
    </w:p>
    <w:p>
      <w:r>
        <w:rPr>
          <w:b/>
        </w:rPr>
        <w:t xml:space="preserve">Esimerkki 4.1978</w:t>
      </w:r>
    </w:p>
    <w:p>
      <w:r>
        <w:t xml:space="preserve">16-vuotias uhri kertoi tutkijoille, että hän oli juonut baarissa ystäviensä kanssa sunnuntai-iltana, jolloin yksi hänen ystävistään soitti tytölle Uberin. Tytön otti kyytiin Jagne, jonka väitetään myöhemmin pahoinpidelleen häntä ennen kuin jätti hänet määränpäähänsä. Gwinnettin poliisin komisario Michele Pihera sanoi lausunnossaan, että âKun hänet oli jätetty asuntokompleksille, hän alkoi paukutella useita naapuruston koteja, ja yksi asukkaista soitti hätänumeroon. Yksi naapureista huomasi, että tytön housut olivat hänen nilkkojensa ympärillä." Poliisin mukaan tyttö vaikutti olevan erittäin päihtynyt. Poliisi ei tällä hetkellä tiedä, missä baarissa tyttö oli juomassa, mutta tutkii asiaa edelleen, sillä baarin työntekijät voivat joutua syytteeseen alaikäisen palvelemisesta. Uskon, että hän toipuu fyysisesti täysin. Voin vain kuvitella, että henkisesti hän toipuu hieman pidempään", Pihera sanoi.Poliisi totesi, että Uberilta saadut todisteet tukevat tytön väitteitä: "Tiedämme, että lähtöpaikalta määränpäähän sen olisi pitänyt kestää vähän aikaa, mutta matkatietojen perusteella se kesti vielä kauemmin." Pihera sanoi, että poliisi ei ole varma, että hänellä on vielä aikaa. Tämä vahvistaa jälleen kerran hänen tarinaansa", Pihera sanoi. Tutkijat tutkivat nyt, onko Jagne käynyt kenenkään muun kimppuun, ja ovat pyytäneet mahdollisia uhreja ottamaan yhteyttä mahdollisimman pian.Uber kommentoi tapausta lausunnossaan: "Se, mitä tässä on kerrottu, on sanoinkuvaamattoman kauhistuttavaa". Ajatuksemme ovat kuljettajan ja hänen perheensä luona tänä aikana. Kuljettaja on poistettu pysyvästi sovelluksesta.</w:t>
      </w:r>
    </w:p>
    <w:p>
      <w:r>
        <w:rPr>
          <w:b/>
        </w:rPr>
        <w:t xml:space="preserve">Tulos</w:t>
      </w:r>
    </w:p>
    <w:p>
      <w:r>
        <w:t xml:space="preserve">Michele Pihera</w:t>
      </w:r>
    </w:p>
    <w:p>
      <w:r>
        <w:rPr>
          <w:b/>
        </w:rPr>
        <w:t xml:space="preserve">Esimerkki 4.1979</w:t>
      </w:r>
    </w:p>
    <w:p>
      <w:r>
        <w:t xml:space="preserve">CINCINNATI -- Vaikka Bengalsin päävalmentaja Marvin Lewisin ja hänen apulaistensa sopimukset päättyvät, maanantaiaamuun mennessä ei ollut tehty päätöstä siitä, palaako Lewis Cincinnatiin 16. kaudeksi.Vaikka Lewis myönsi, että oli jonkinlainen kiire toimia nopeasti, näyttää siltä, että hän ja Bengalsin omistaja Mike Brown käyvät vielä lisää keskusteluja ennen päätöksen tekemistä. "Niin, se on vaikeaa." "Niin, se on vaikeaa. Puhuin [apuvalmentajien] kanssa tänä aamuna, tapasimme heidät tänä aamuna siitä ja sanoin heille, että minun suunnastani saisin heille [vastauksen] siitä, missä asiat ovat niin nopeasti kuin mahdollista ", Lewis sanoi maanantaina. Lewisin runkosarjaennätys Cincinnatissa on 125-112-3.  Hän on johtanut joukkueen pudotuspeleihin seitsemän kertaa ilman pudotuspelivoittoa. Bengals päätti kautensa 7-9 sunnuntaina voittamalla Baltimoren 31-27. Maanantaina Lewis toisti toistuvasti, että hänen ja Brownin on oltava samalla sivulla. "Kaikki päätökset, jotka olen täällä tehnyt, ovat olleet molemminpuolisia meidän molempien kanssa. Tammikuusta -03 lähtien se on aina ollut molemminpuolista. Sen täytyy olla niin."  Lewis sanoi. Lewis vaikutti haluttomalta keskustelemaan siitä, mikä tarkalleen ottaen johtaisi molemminpuoliseen päätökseen tuoda hänet takaisin ensi vuonna, ja hän leikkasi itsensä välillä irti ja myönsi, että hän pelkäsi paljastavansa liikaa.  Lewis sanoi, että hän uskoo, että on olemassa tie, joka johtaisi hänen paluuseensa, mutta ei tarkemmin sen sijaan vitsaillut, että oli aika katkaista lehdistötilaisuus. Lewis ja Brown jäivät tähän tilanteeseen kauden 2010 jälkeen. Kesti kaksi päivää tuon kauden jälkeen päättää, että Lewis palaisi ja allekirjoittaisi uuden sopimuksen. joitakin raportoituja ongelmia tuolloin liittyi myönnytyksiä Lewis halusi nähdä Brownin mukaan lukien koko scouting henkilökunnan valvontaa henkilöstön (rosteri ja valmennus) ja tarve sisäliikuntatilojen harjoituslaitoksen. Vaikka Brown myönsi joitakin asioita, kykyjenetsijät ovat edelleen pieniä, eikä sisäliikuntatilaa koskaan rakennettu.Vaikka nämä erityiskysymykset eivät ehkä vaikuta tällä kertaa, Lewis haluaisi todennäköisesti nähdä joitakin muutoksia.  Hän myönsi, että asia on monimutkaisempi kuin se, että Brown yksinkertaisesti tekee tarjouksen ja Lewis hyväksyy sen. "On paljon asioita. Ihmisillä on omat näkemyksensä ja minulla on omat näkemykseni. Yksi asia, jossa olemme olleet johdonmukaisia siitä lähtien, kun aloitin täällä, on pysyä samalla sivulla. Ja se on mielestäni tärkeää", Lewis sanoi. "Omistajalla on suunta, jonka hän haluaa. ... Ja jos hänen suuntauksensa on erilainen kuin minun suuntaukseni, niin se ei varmaan ole hyvä asia. Meidän on vain varmistettava, että olemme kaikki samalla sivulla." Lewis sanoi, että rosteri on yksi niistä asioista, joista hän ja Brown keskustelevat. Kun häneltä kysyttiin, oliko hän tyytyväinen rosteriin ennen kauden alkua, Lewis ei täysin vastannut kysymykseen. Bengals menetti sekä Andrew Whitworthin että Kevin Zeitlerin vapaana agenttina ja hyökkäyslinja kamppaili koko vuoden sen seurauksena. "Olemme linjassa asioista", Lewis sanoi. "Mutta luulen, että kun etenemme eteenpäin, vuosi 17 on ohi ja nyt mennään vuoteen 18 ja tulevaisuuteen, joten luulen, että kaikki haluavat varmistaa, että pysymme samalla kurssilla yhdessä." Lewis on toistanut, että hän haluaa jatkaa valmentamista, ja hän on sanonut, ettei hänellä ole mitään roolia Cincinnatin front officessa, eikä ole koskaan ollutkaan. "En tiedä, mistä nämä ajatukset tulevat, joita ihmiset keksivät. Mutta ei " hän sanoi.</w:t>
      </w:r>
    </w:p>
    <w:p>
      <w:r>
        <w:rPr>
          <w:b/>
        </w:rPr>
        <w:t xml:space="preserve">Tulos</w:t>
      </w:r>
    </w:p>
    <w:p>
      <w:r>
        <w:t xml:space="preserve">Marvin Lewis</w:t>
      </w:r>
    </w:p>
    <w:p>
      <w:r>
        <w:rPr>
          <w:b/>
        </w:rPr>
        <w:t xml:space="preserve">Esimerkki 4.1980</w:t>
      </w:r>
    </w:p>
    <w:p>
      <w:r>
        <w:t xml:space="preserve">Burge ei ollut oikeudessa, mutta Jackie Wilson, jolla oli yllään harmaa-musta raidallinen haalari, nosti toistuvasti esiin mustavalkoisen kuvan entisestä upseerista, kun hän väitti painokkaasti ja toisinaan itkuisesti, että upseerit hakkasivat häntä potkaisivat häntä nivusiin, panivat aseen hänen suuhunsa ja antoivat hänelle sähköshokkeja. Wilson uskoi, että hänet tapettaisiin, jos hän ei tunnustaisi, ja kertoi olleensa paikalla, kun hänen veljensä Andrew ampui ja tappoi poliisit Richard OâBrienin ja William Faheyn helmikuussa 1982. Nyt 57-vuotias Wilson sanoi, että hän olisi tunnustanut ampuneensa presidentin, jos etsivät olisivat kysyneet häneltä. "Sanoin heille, että peli on pelattu - mitä ikinä haluatte minun sanovan, sanon sen", hän sanoi. Keskiviikon kuuleminen, joka on osa Wilsonin pyrkimystä saada uusi oikeudenkäynti, osoittaa Burge-skandaalin laajat ja pitkäkestoiset seuraukset. Koko päivän kestäneessä kuulemisessa ei juurikaan käsitelty Wilsonin syyllisyyttä tai syyttömyyttä, vaan keskityttiin siihen, oliko hänen tunnustuksensa pakotettu.  Wilsonin asianajajat väittävät, että hänelle pitäisi myöntää uusi oikeudenkäynti, jossa tunnustusta ei oteta huomioon, mikä voisi vaikeuttaa syyttäjien mahdollisuuksia nostaa häntä uudelleen syytteeseen. Wilsonin hakemus perustuu osittain todisteisiin siitä, että Burge tai hänen alaisensa kiduttivat muita miehiä, mukaan lukien hänen edesmennyttä veljeään Andrew'ta, jolla lääkärit havaitsivat lukuisia vammoja kuulustelun jälkeen.  Jackie Wilsonin asianajaja Flint Taylor kuvaili "todistusaineistoa", jonka mukaan virkamiehet, kuten Burge, jota ei koskaan asetettu syytteeseen kidutuksesta, mutta joka tuomittiin vuonna 2010 valehtelusta epäiltyjen pahoinpitelystä, ovat kiduttaneet häntä. Wilson-tapaukseen liittyvässä lausunnossa Taylor sanoi, että Burge vetosi viidenteen lisäykseen, jonka mukaan hänellä oli oikeus olla syyttämättä itseään. Samoin teki keskiviikkona entinen osavaltion syyttäjä Lawrence Hyman, joka osallistui tapaukseen.Erikoissyyttäjänä toimiva yksityinen asianajaja Michael OâRourke myönsi, että poliisit olivat käyttäneet väärin muissa tapauksissa, mutta kiisti, että Jackie Wilsonille olisi aiheutettu vahinkoa tai hänet olisi pakotettu tunnustamaan. OâRourke viittasi Wilsonin kuulustelun jälkeen otettuihin valokuviin, joissa ei näkynyt mitään näkyviä vammoja. "Melkein kuin hän haluaisi muuttua Andrew Wilsoniksi", OâRourke sanoi. Faheyn veli Mike, joka istui kuulustelussa sisarensa rinnalla, sanoi, ettei hän usko Jackie Wilsonin joutuneen pahoinpidellyksi. Hän sanoi uskovansa, että Wilson teki rikoksen ja että hän vain toistelee muita Burgea ja hänen miehiään vastaan esitettyjä hyväksikäyttösyytöksiä. Wilsonin tapaus on keskeinen osa tarinaa, joka jatkuu noin kolme vuosikymmentä sen jälkeen, kun syytökset Burgea ja hänen "keskiyön porukkaansa" vastaan kohdistuneesta kidutuksesta tulivat julkisuuteen. 1970- ja 1980-luvuilla lukuisat afroamerikkalaiset miehet ovat syyttäneet valkoihoista Burgea ja hänen kollegoitaan kidutuksesta tai pahoinpitelystä South Sidessa. Syytösten joukossa on samankaltaisia väitteitä kuin Wilsonin; poliiseja on syytetty muun muassa sähköiskujen käyttämisestä epäiltyjen sukupuolielimiin ja pakottamisesta pelaamaan venäläistä rulettia.Keskiviikkona Wilsonin tapauksen kuulemisen määräsi Illinoisin kidutuksen tutkinta- ja avustuskomissio, joka löysi "uskottavia todisteita" siitä, että Wilsonia kidutettiin hänen pidätettyään hänet vuonna 1982, vaikka komissio huomasikin ristiriitaisuuksia Wilsonin antamissa lausunnoissa vuosien varrella.Syyttäjät sanoivat, että Wilson katsoi vierestä, kun hänen veljensä Andrew otti Faheyn aseen ja ampui häntä päähän. Tunnustuksessaan Jackie Wilson sanoi, että huudettuaan, että O'Brien oli elossa ja liikkui, hänen veljensä ampui poliisia uudelleen, kun tämä makasi haavoittuneena maassa. Andrew Wilson tunnusti myös ja väitti myös, että hänen tunnustuksensa oli pakotettu kiduttamalla.  Pidätyksensä jälkeen lääkärit totesivat, että hänellä oli lukuisia viiltohaavoja, mustelmia ja palovammoja.Keskiviikkona Jackie Wilson sanoi todistajanaitiossa, että poliisit, mukaan lukien Burge, pahoinpitelivät häntä ilkeästi hänen saavuttuaan South Siden poliisiasemalle.  Toisinaan itkien Wilson sanoi, että hänen kiistämisensä siitä, että hän ei tiennyt rikoksesta, johti pahoinpitelyn kiihtymiseen.  Hän sanoi, että poliisit löivät häntä puhelinluettelolla ja työnsivät aseen hänen suuhunsa, ennen kuin Burge toi sähkölaitteen, jota poliisi käytti shokkien antamiseen.Kun OâRourke oli vastustanut kysymystä, jossa käytettiin sanaa "kidutus", Wilson osoitti häntä ja kysyi vihaisena: "Miksi sinä kutsuisit sitä?".</w:t>
      </w:r>
    </w:p>
    <w:p>
      <w:r>
        <w:rPr>
          <w:b/>
        </w:rPr>
        <w:t xml:space="preserve">Tulos</w:t>
      </w:r>
    </w:p>
    <w:p>
      <w:r>
        <w:t xml:space="preserve">Jackie Wilson</w:t>
      </w:r>
    </w:p>
    <w:p>
      <w:r>
        <w:rPr>
          <w:b/>
        </w:rPr>
        <w:t xml:space="preserve">Esimerkki 4.1981</w:t>
      </w:r>
    </w:p>
    <w:p>
      <w:r>
        <w:t xml:space="preserve">Jocelyn (Catwoman) Wildensteinia ja hänen poikaystäväänsä Lloyd Kleinia syytettiin jo toisen kerran tänä vuonna siitä, että he olivat pahoinpidelleet toisiaan riidan aikana, kertoivat poliisilähteet maanantaina. Wildenstein, 77-vuotias plastiikkakirurgiaa harrastava seurapiirijulkkis, ja Klein, 50, pidätettiin kumpikin pahoinpitelysyytteistä, kun poliisi saapui heidän 1st Avenuen asunnolleen Trump World Towerin Trump World Towerissa Yhdistyneiden kansakuntien vieressä sunnuntaina kello 1.30. Wildenstein kertoi poliisille, että Klein tönäisi häntä maahan ja ruhjoi niskan ja käsivarret, lähteet kertoivat. Wildensteinia hoidettiin Bellevue-sairaalassa ja Klein meni New York-Presbyterian Weill Cornell Medical Centeriin. helmikuussa Wildenstein, joka oli aikoinaan naimisissa eksentrisen miljardöörin kanssa, sai toisen pahoinpitelysyytteen hylätyksi, kun Klein lakkasi tekemästä yhteistyötä viranomaisten kanssa. Wildensteinia oli syytetty Kleinin raapimisesta ja viiltelystä saksilla. Päiviä myöhemmin hänet pidätettiin tönäisystä, kun hän yritti hakea hänen tavaroitaan heidän asunnostaan. Myös häntä vastaan nostetut syytteet hylättiin. Wildenstein on sijoittanut miljoonia kasvojen rekonstruktioon näyttääkseen kissamaiselta.</w:t>
      </w:r>
    </w:p>
    <w:p>
      <w:r>
        <w:rPr>
          <w:b/>
        </w:rPr>
        <w:t xml:space="preserve">Tulos</w:t>
      </w:r>
    </w:p>
    <w:p>
      <w:r>
        <w:t xml:space="preserve">Wildenstein</w:t>
      </w:r>
    </w:p>
    <w:p>
      <w:r>
        <w:rPr>
          <w:b/>
        </w:rPr>
        <w:t xml:space="preserve">Esimerkki 4.1982</w:t>
      </w:r>
    </w:p>
    <w:p>
      <w:r>
        <w:t xml:space="preserve">Cam Newton on pyytänyt anteeksi Charlotte Observerin toimittajalle Jourdan Rodriguelle antamiaan loukkaavia kommentteja, ja myös naistoimittaja pyytää anteeksi.Rodriguen ja Newtonin väittelyn jälkeen Twitteristä kaivettiin esiin loukkaavia twiittejä toimittajan menneisyydestä. Black Sports Online löysi kolme twiittiä, joissa kerrottiin hänen nauraneen rasistisille vitseille ja käyttäneen sanaa n----. "Pyydän anteeksi loukkaavia twiittejä Twitter-tililtäni 4/5 vuoden takaa", Rodrigue twiittasi. "Näille twiiteille ja niiden takana oleville tunnelmille ei ole mitään tekosyytä. Olen syvästi pahoillani ja pyydän anteeksi." Rodriguen nimi tuli laajalti tunnetuksi keskiviikkona sen jälkeen, kun Panthersin pelinrakentaja teki seksistisen huomautuksen, kun häneltä kysyttiin laitahyökkääjä Devin Funchessista. "Puhuin hänen kanssaan sen jälkeen ja se oli pahempaa. Päätin olla kertomatta, koska minulla on tänään varsinainen työ tehtävänä, josta hän ei minua estä. - Jourdan Rodrigue (@JourdanRodrigue) October 4 2017</w:t>
      </w:r>
    </w:p>
    <w:p>
      <w:r>
        <w:rPr>
          <w:b/>
        </w:rPr>
        <w:t xml:space="preserve">Tulos</w:t>
      </w:r>
    </w:p>
    <w:p>
      <w:r>
        <w:t xml:space="preserve">Jourdan Rodrigue</w:t>
      </w:r>
    </w:p>
    <w:p>
      <w:r>
        <w:rPr>
          <w:b/>
        </w:rPr>
        <w:t xml:space="preserve">Esimerkki 4.1983</w:t>
      </w:r>
    </w:p>
    <w:p>
      <w:r>
        <w:t xml:space="preserve">Tehtyään kokopäivätyötä museossa Emily Doherty tekee jotain, mitä miljoonat amerikkalaiset tekevät joka päivä: hän siirtyy toiseen työhön. Hänen tapauksessaan se tarkoittaa, että hän pukeutuu alushameeseen esittääkseen siirtomaa-ajan naista elävän historian museoissa tai kansallispuistoissa, joissa hän laulaa ja näyttelee. 28-vuotias Doherty tarvitsee lisätyötä, jotta hän voi tulla toimeen ja maksaa 500 dollarin kuukausittaisen opintolainansa.  Doherty on yksi niistä 30 prosentista amerikkalaisista, jotka NPR:n ja Maristin tuoreen mielipidekyselyn mukaan tekevät kokopäivätyönsä lisäksi jotain muuta palkkaa vastaan. "Haluaisin omistaa talon jonain päivänä", sanoo Virginiassa asuva Doherty. "Ainoa tapa, jolla pystyn siihen, on, että teen kahta työtä." Dohertyn toisen työn vuoksi hänellä on tuskin aikaa itselleen tai ystävilleen arki-iltaisin tai edes viikonloppuisin. Mutta se antaa hänelle mahdollisuuden lyhentää velkojaan." Vähemmän tienaaminen ei kuitenkaan ole museotyöntekijä Dohertyn valinta: Hän joutuu maksamaan opintolainan joka kuukausi. "Odotan täysin, että liittovaltion lainojani ei makseta takaisin ennen kuolemaani", hän sanoo. "Kuten monet muutkin NPR:n haastattelema Doherty sanoo pyrkivänsä taloudelliseen mielenrauhaan. "Toivon, että pääsen tulevaisuudessa paikkaan, jossa olen taloudellisesti tarpeeksi vakaa voidakseni tehdä sitä, mikä ajaa minua eteenpäin ja mikä tekee minut onnelliseksi", hän sanoo. "Todella onnelliseksi hänet tekisi perheensä näkeminen Mainessa.  Hän ei ole nähnyt heitä kolmeen vuoteen.  Hän säästää pikkuhiljaa lentolippua kotiin tänä kesänä katsomaan pikkusiskonsa esiintymistä paikallisessa näytelmässä.</w:t>
      </w:r>
    </w:p>
    <w:p>
      <w:r>
        <w:rPr>
          <w:b/>
        </w:rPr>
        <w:t xml:space="preserve">Tulos</w:t>
      </w:r>
    </w:p>
    <w:p>
      <w:r>
        <w:t xml:space="preserve">Emily Doherty</w:t>
      </w:r>
    </w:p>
    <w:p>
      <w:r>
        <w:rPr>
          <w:b/>
        </w:rPr>
        <w:t xml:space="preserve">Esimerkki 4.1984</w:t>
      </w:r>
    </w:p>
    <w:p>
      <w:r>
        <w:t xml:space="preserve">Heidän kaksi 6 ja 7-vuotiasta veljeään löydettiin tunteja aiemmin, kun poliisi teki ratsia polygamistisen Knights of the Crystal Blade -kulttikunnan alueelle, jonka heidän isänsä John Coltharp oli perustanut yhdessä itsensä profeetaksi kutsuneen Samuel Warren Shafferin kanssa.Salt Lake Tribune -lehti kertoi, että Coltharpin neljä lasta olivat olleet kateissa syyskuusta lähtien. John Coltharp pidätettiin Utahissa 1. joulukuuta 2017 poliisin mukaan kidnappauksen tutkinnasta. (Sanpete County Jail)Denver Postille puhuneet perheenjäsenet uskoivat, että Coltharp antoi kaksi tytärtään Shafferille morsiamiksi ja pelkäsi heidän turvallisuutensa puolesta, kun otetaan huomioon aiemmat kommentit, joissa hän uhkasi tappaa lapsensa, jos hallitus yrittäisi ottaa heidät. Coltharp pidätettiin perjantaina epäiltynä kidnappauksesta ja oikeuden estämisestä, mutta hän kieltäytyi kertomasta viranomaisille, missä hänen lapsensa olivat.Iron Countyn sheriffin toimisto teki sitten maanantaiaamuna ratsian Knights of the Crystal Blade -yhdyskuntaan ja löysi Coltharpin kaksi poikaa.Vihjeen perusteella Iron Countyn sheriffin toimisto onnistui pidättämään Shafferin, joka kertoi sitten viranomaisille, missä hänen kaksi tytärtään sekä Coltharpin tytöt olivat, Spectrum kertoi.</w:t>
      </w:r>
    </w:p>
    <w:p>
      <w:r>
        <w:rPr>
          <w:b/>
        </w:rPr>
        <w:t xml:space="preserve">Tulos</w:t>
      </w:r>
    </w:p>
    <w:p>
      <w:r>
        <w:t xml:space="preserve">John Coltharp</w:t>
      </w:r>
    </w:p>
    <w:p>
      <w:r>
        <w:rPr>
          <w:b/>
        </w:rPr>
        <w:t xml:space="preserve">Esimerkki 4.1985</w:t>
      </w:r>
    </w:p>
    <w:p>
      <w:r>
        <w:t xml:space="preserve">Vuonna 2013 teini-ikäinen Jann Horn osallistui liittokansleri Angela Merkelin järjestämälle vastaanotolle Berliinissä. Hän ja 64 muuta saksalaista nuorta olivat menestyneet hyvin hallituksen järjestämässä kilpailussa, jonka tarkoituksena oli kannustaa opiskelijoita tieteelliseen tutkimukseen.Hornin ja hänen tuttaviensa haastatteluista käy ilmi, miten sitkeän päättäväisyyden ja vahvan mielen yhdistelmä auttoi häntä löytämään ominaisuuksia ja puutteita, jotka ovat olleet olemassa jo yli vuosikymmenen ajan, mutta joita ei ollut havaittu ja jotka jättivät useimmat henkilökohtaiset tietokoneet, internet-palvelimet ja älypuhelimet alttiiksi mahdolliselle hakkeroinnille.Muut tutkijat, jotka löysivät samat tietoturva-aukot vasta kuukausia Hornin jälkeen, ovat hämmästyneitä siitä, että hän työskenteli yksin. "Meitä oli useita ryhmiä, ja meillä oli vihjeitä siitä, mistä aloittaa. Hän työskenteli tyhjästä", sanoo Daniel Gruss, joka kuului Itävallassa sijaitsevan Grazin teknillisen yliopiston ryhmään, joka myöhemmin löysi ne, jotka nyt tunnetaan nimillä Meltdown ja Spectre. Horn ei halunnut löytää suurta haavoittuvuutta maailman tietokoneiden siruista, kun hän huhtikuun lopulla alkoi lukea Intel Corp:n tuhansia sivuja pitkiä prosessorikäsikirjoja. Hän sanoi, että hän halusi vain varmistaa, että tietokonelaitteisto pystyisi käsittelemään hänen luomansa erityisen intensiivistä numeronmurskauskoodia. Zürichissä asuva Horn työskentelee kuitenkin Project Zerossa, joka on Alphabet Inc:n Googlen eliittiyksikkö, joka koostuu tietoverkkotutkijoista, jotka metsästävät nollapäivähaavoittuvuuksia, tahattomia suunnitteluvirheitä, joita hakkerit voivat käyttää hyväkseen murtautuakseen tietokonejärjestelmiin.Niinpä hän alkoi tutkia tarkkaan, miten sirut käsittelevät spekulatiivista suoritusta - nopeutta lisäävää tekniikkaa, jossa prosessori yrittää arvata, mikä osa koodia sen on seuraavaksi suoritettava, ja aloittaa näiden vaiheiden suorittamisen etukäteen - ja tarvittavan datan hakemisen.  Hornin mukaan käsikirjoissa todettiin, että jos prosessori arvaisi väärin, näiden harhaanjohtavien suoritusten tiedot tallentuisivat edelleen sirun muistiin.  Horn tajusi, että kun tiedot olisivat siellä, ovela hakkeri voisi paljastaa ne. "Tässä vaiheessa tajusin, että koodimalli, jonka parissa työskentelimme, saattaisi mahdollisesti vuotaa salaisia tietoja", Horn sanoi sähköpostitse lähetetyissä vastauksissaan Bloombergin kysymyksiin. "Sitten tajusin, että tämä voisi - ainakin teoriassa - vaikuttaa muuhunkin kuin vain siihen koodinpätkään, jonka parissa työskentelimme." Se käynnisti hänen mukaansa "asteittaisen prosessin", jossa jatkotutkimukset johtivat haavoittuvuuksien löytämiseen.  Horn kertoi olevansa tietoinen muista tutkimuksista, muun muassa Grussin ja Grazin ryhmän tutkimuksista, jotka koskivat sitä, miten pienet erot prosessorin tiedonhakuaikojen välillä voivat antaa hyökkääjille mahdollisuuden saada selville, mihin tietoja on tallennettu. Horn keskusteli asiasta toisen Googlen Zürichissä työskentelevän nuoren tutkijan Felix Wilhelmin kanssa, joka osoitti Hornille, että hän ja muut olivat tehneet samankaltaisia tutkimuksia. Tämä johti Hornin "suureen aha-hetkeen". Wilhelmin ja muiden testaamia tekniikoita voitiin "kääntää toisinpäin" ja pakottaa prosessori suorittamaan uusia spekulatiivisia suorituksia, joita se ei tavallisesti yrittäisi. Näin siru saataisiin hakemaan tiettyjä tietoja, joihin hakkerit voisivat päästä käsiksi.Kun Horn oli löytänyt nämä tavat hyökätä siruihin, hän kertoi konsultoineensa Robert Swieckiä, vanhempaa Google-kollegaa, jonka tietokonetta hän oli lainannut testatakseen joitakin ideoitaan. Swiecki neuvoi häntä, miten hän voisi parhaiten kertoa puutteista Intel ARM Holdings Plc:lle ja Advanced Micro Devices Inc:lle, minkä Horn tekikin 1. kesäkuuta, minkä jälkeen maailman suurimmat teknologiayritykset ryhtyivät korjaamaan tietoturva-aukkoja. Tammikuun alussa, kun Meltdown ja Spectre julkistettiin maailmalle, suurin osa kunnianosoituksesta meni Hornille. Virallisessa kuvausten ja tietoturvakorjausten verkkokeskuksessa luetellaan yli kymmenen tutkijan luettelo ongelmista, ja Horn on listan kärjessä molempien haavoittuvuuksien kohdalla.Wolfgang Reinfeldt Hornin lukion tietotekniikan opettaja Caecilienschoolista Oldenburgin keskiaikaisesta kaupungista noin 20 kilometrin päässä Saksan pohjoisrannikolta ei ole yllättynyt hänen menestyksestään. â Jann oli kokemukseni mukaan aina erinomainen mieli â hän sanoi.  Horn löysi koulun tietokoneverkosta tietoturvaongelmia, jotka Reinfeldt myöntää jättäneensä hänet sanattomaksi.Mario Heiderich, berliiniläisen kyberturvallisuuskonsulttiyrityksen Cure53:n perustaja, huomasi Hornin ensimmäisen kerran vuoden 2014 puolivälissä. Horn ei ollut vielä 20-vuotias, kun hän oli julkaissut kiehtovia twiittejä tavasta ohittaa keskeinen tietoturvaominaisuus, jonka tarkoituksena on estää haittakoodia tarttumasta käyttäjän tietokoneeseen. Cure53 oli työskennellyt samankaltaisten menetelmien parissa, joten Heiderich lähetti Hornille viestin, ja ennen pitkää he keskustelivat siitä, haluaisiko Horn liittyä Cure53:n pieneen tiimiin.Heiderich sai pian selville, että Horn oli yhä opiskelija Bochumin Ruhrin yliopistossa, jossa Heiderich teki väitöskirjan jälkeistä tutkimusta. Lopulta hänestä tuli Hornin opinnäytetyön ohjaaja, ja Horn liittyi Cure53:n palvelukseen alihankkijana.Kyberturva-asiantuntija Bryant Zadegan ja Ryan Lester, turvallisen viestinvälitysalan startup-yrityksen Cyphin johtaja, jättivät Hornin ohella patenttihakemuksen vuonna 2016. Zadegan oli pyytänyt Hornia Cure53:n kautta tarkastamaan Cyphin palvelun hakkerointihaavoittuvuuksien varalta.  Hänen havaintonsa päätyivät osaksi patenttia, ja ne osoittautuivat niin merkittäviksi, että Zadegan katsoi Hornin ansaitsevan kunnian yhtenä keksijöistä. Heidän rakentamansa työkalu varmistaisi, että vaikka Cyphin pääpalvelimet hakkeroitaisiin, yksittäisten käyttäjien tiedot eivät paljastuisi.Kahden vuoden työskentelyn jälkeen Cure53:ssa ja perustutkinto-opintojensa päätyttyä Horn sai Googlen palvelukseensa Project Zeron pariin. Heiderichille oli katkeransuloinen päivä, kun Horn pyysi häntä kirjoittamaan suosituskirjeen työtä varten. "Google oli hänen unelmansa, emmekä yrittäneet estää häntä menemästä sinne", hän sanoi. "Mutta oli tuskallista päästää hänet menemään."</w:t>
      </w:r>
    </w:p>
    <w:p>
      <w:r>
        <w:rPr>
          <w:b/>
        </w:rPr>
        <w:t xml:space="preserve">Tulos</w:t>
      </w:r>
    </w:p>
    <w:p>
      <w:r>
        <w:t xml:space="preserve">Jann Horn</w:t>
      </w:r>
    </w:p>
    <w:p>
      <w:r>
        <w:rPr>
          <w:b/>
        </w:rPr>
        <w:t xml:space="preserve">Esimerkki 4.1986</w:t>
      </w:r>
    </w:p>
    <w:p>
      <w:r>
        <w:t xml:space="preserve">Laitoksen huumeosasto aloitti tutkinnan, kun eräs lähde kertoi heille ryhmästä, kertoivat virkamiehet. Osaston järjestäytyneen rikollisuuden osaston päällikön Anthony Riccion mukaan ostot suoritettiin peitetehtävissä toimivien poliisien toimesta, jotka soluttautuivat ryhmään. Riccio sanoi, että "näitä salaisia ryhmiä on kymmeniä ja taas kymmeniä, ja monia niistä käytetään laittomiin asioihin, kuten aseiden ja ampuma-aseiden salakuljetukseen". Niitä on kymmeniä." Hän sanoi, että monissa aseissa oli turmeltuneita sarjanumeroita, mikä vaikeuttaa niiden jäljittämistä. "Nämä aseet päätyvät kaupungin South Side West Sideen ja niitä käytetään jengiampumisissa", Riccio sanoi. Hän sanoi, että aseita ja huumeita myyvää Facebook-ryhmää ei löytyisi etsinnällä ja että jonkun täytyisi taata, että joku haluaa liittyä ryhmään. "Uskon ehdottomasti, että Facebookilla on vastuu valvoa tätä ja juuri tästä syystä", Riccio sanoi. "Facebookissa on muutakin laitonta toimintaa - haluan huomauttaa, että tämä on ensimmäinen vaihe - Facebookissa on muutakin laitonta toimintaa. Tarkastelemme mahdollisesti myös ihmiskauppaa ja sen kaltaisia asioita. Täällä on paljon lonkeroita.</w:t>
      </w:r>
    </w:p>
    <w:p>
      <w:r>
        <w:rPr>
          <w:b/>
        </w:rPr>
        <w:t xml:space="preserve">Tulos</w:t>
      </w:r>
    </w:p>
    <w:p>
      <w:r>
        <w:t xml:space="preserve">Anthony Riccio</w:t>
      </w:r>
    </w:p>
    <w:p>
      <w:r>
        <w:rPr>
          <w:b/>
        </w:rPr>
        <w:t xml:space="preserve">Esimerkki 4.1987</w:t>
      </w:r>
    </w:p>
    <w:p>
      <w:r>
        <w:t xml:space="preserve">Luciano MenÃ©ndez, entinen argentiinalainen kenraali, joka on tuomittu roolistaan poliittisten vastustajien murhissa ja pakollisissa katoamisissa vuosina 1976-1983 hallinneen sotilasjuntan aikana, kuoli 27. helmikuuta sotilassairaalassa Cordoban kaupungissa.  Hän oli 90-vuotias. Argentiinalaiset tiedotusvälineet kertoivat kuolemasta ja kertoivat, että hän oli ollut sairaalahoidossa sepelvaltimo- ja sappitautien vuoksi. Sotilasperheeseen syntynyt MenÃ©ndez oli yksi väkivaltaisen diktatuurin verenhimoisimmista johtajista. Hallituksen kuolemanpartiot ja puolisotilaalliset joukot tekivät parhaansa hävittääkseen aseistetut vasemmistoryhmät sekä poliittiset kilpailijat ja muut, joiden epäiltiin olevan toisinajattelijoita, kuten taiteilijat kirjailijat tutkijat sosiaalityöntekijät ammattiyhdistysaktivistit ja toimittajat.Tänä aikana, joka tunnettiin nimellä "likainen sota", Ménèndez teki kaikkensa. Menéndez oli kolmannen armeijakunnan päällikkö, joka komensi 10:tä Argentiinan maakuntaa ja valvoi suurinta pidätyskeskusta La Perlaa Cordobassa, jota eräs silminnäkijä kutsui "kuoleman tehtaaksi".Entinen kenraali Luciano Menéndez oikealla keskustelee asianajajansa Horacio Guerineaun kanssa oikeustalolla San Miguel de Tucumanissa Pohjois-Argentiinassa vuonna 2008. (Julio Pantoja/ASSOCIATED PRESS) Lucienu Menéndez esiintyi kylmänä soturina, joka piti itseään kommunismin vastaisena linnakkeena hinnalla millä hyvänsä. âMeidän on tapettava 50 000 ihmistä: 25 000 kumouksellista, 20 000 myötämielistä, ja teemme 5 000 virhettä â hänen kerrottiin sanoneen miehilleen. Agence France-Pressen mukaan Menandez nauroi kidutuksen aikana ja sai lempinimen "Hyena".  Myöhemmin hän puolusti raakoja toimiaan välttämättömänä keinona estää vasemmistosissejä pääsemästä valtaan. â Nämä eivät olleet rauhanomaisia kansalaisia â hän sanoi vuonna 2010 Associated Pressin mukaan.Vuonna 2016 Menandez tuomittiin 52 murhasta 260 sieppauksesta 656 kidutustapauksesta ja 82 katoamisesta, joissa ihmisiä ei koskaan löydetty, AFP kertoi tuolloin. Oikeudenkäynnissä hän sanoi, että La Perlassa ei koskaan ollut minkäänlaista sortoa. Espanjankielisen uutistoimiston EFE:n mukaan Menandez sai 14 vankeusrangaistusta ja 12 elinkautista tuomiota, enemmän kuin kukaan muu diktatuurin sotilasjohtaja. Luciano Benjamán MenÃ©ndez syntyi 19. kesäkuuta 1927 San Martinissa Buenos Airesin esikaupungissa.  Hän oli kenraali Benjamón Menénin veljenpoika, joka yritti epäonnistuneesti syrjäyttää presidentti Juan Domingo Perénin vuonna 1951, ja kenraali Mario Menénin serkku, josta tuli Falklandinsaarten sotilaskuvernööri Argentiinan miehittäessä saaristoa lyhytaikaisesti vuonna 1982. Hänen vaimonsa Edith Angélica Abarca kuoli vuonna 2012. Täydellistä luetteloa eloonjääneistä ei ollut heti saatavilla.Argentiinan ihmisoikeusloukkauksiin kiinnitetyn kansainvälisen huomion lisääntyessä monet johtajat yrittivät ainakin huuliltansa pyrkiä vähentämään laittomia teloituksia.  Menandez oli poikkeus. Hän syytti Roberto Violaa, armeijan ylipäällikköä, âsietämättömästä suvaitsevaisuudestaâ marxilaisia kumouksellisia toimia kohtaanâ ja johti lyhyttä ja epäonnistunutta kapinaa tämän syrjäyttämiseksi vuonna 1979, josta Washington Post kertoi vuonna 1979. Tämän seurauksena MenÃ©ndez vangittiin 90 päiväksi ja hänet pakotettiin eläkkeelle.Falklandin kriisin jälkeen hallinto murtui ja Argentiina palasi demokratiaan. Seuraavien vuosien aikana hänet kutsuttiin todistamaan osallisuudestaan ihmisoikeusrikoksiin. Eräässä kuulemistilaisuudessa vuonna 1984 avustajien nähtiin pidättelevän häntä sen jälkeen, kun hän oli vetänyt esiin laskuvarjohyppääjän veitsensä vastatessaan mielenosoittajien pilkkaamiseen; hän väitti suojelevansa vaimoaan ja tytärtään vasemmistolaisilta sympatisoijilta, jotka hyökkäsivät jälleen armeijaa vastaan. Välikohtauksesta otettua kuvaa alettiin pitää hänen raa'an temperamenttinsa ilmentymänä.</w:t>
      </w:r>
    </w:p>
    <w:p>
      <w:r>
        <w:rPr>
          <w:b/>
        </w:rPr>
        <w:t xml:space="preserve">Tulos</w:t>
      </w:r>
    </w:p>
    <w:p>
      <w:r>
        <w:t xml:space="preserve">Luciano MenÃ©ndez</w:t>
      </w:r>
    </w:p>
    <w:p>
      <w:r>
        <w:rPr>
          <w:b/>
        </w:rPr>
        <w:t xml:space="preserve">Esimerkki 4.1988</w:t>
      </w:r>
    </w:p>
    <w:p>
      <w:r>
        <w:t xml:space="preserve">CBS News on hyllyttänyt veteraanitoimittaja Charlie Rosen sen jälkeen, kun kahdeksan naista syytti häntä seksuaalisesta väärinkäytöksestä Washington Postin haastatteluissa. Business Insiderin myöhemmin maanantaina julkaisemassa jutussa ilmoittautui kolme muuta nimeämätöntä naista.Kiinnostuitko Charlie Rosesta? Lisää Charlie Rose kiinnostuksesi kohteeksi, jotta pysyt ajan tasalla ABC Newsin uusimmista Charlie Rose -uutisvideoista ja -analyyseistä. Add Interest" Charlie Rose keskeytetään välittömästi asian tutkimisen ajaksi. Nämä syytökset ovat erittäin huolestuttavia, ja suhtaudumme niihin erittäin vakavasti", CBS News sanoi lausunnossaan.Viisi naista kertoi Washington Postille, että Rose, joka on "CBS This Morning" -ohjelman juontaja, kähmi heitä; kaksi sanoi, että Rose käveli alasti heidän edessään; ja yksi syytti Rosea potkujen antamisesta sen jälkeen, kun Rose oli väitetysti kosketellut häntä sopimattomasti ja tehnyt hänelle seksuaalisesti latautuneita huomautuksia.Lehti kertoi, että Rosen syyttäjät joko työskentelivät tai pyrkivät työskentelemään hänen kanssaan PBS-ohjelmassaan "Charlie Rose" 1990-luvun lopusta vuoteen 2011 asti. Väitettyjen tapausten aikaan naiset olivat lehden mukaan 21-37-vuotiaita. Rose esitti anteeksipyynnön Postille ja myöhemmin hän jakoi sen Twitterissä: My statement in full. pic.twitter.com/3kvFrqF2dT - Charlie Rose (@charlierose) 20. marraskuuta 2017Kyle Godfrey-Ryan Rosen entinen avustaja 2000-luvun puolivälissä ja yksi kolmesta syyttäjästä, joka puhui Postille virallisesti, väitti, että Rose käveli alasti hänen edessään eräässä hänen asunnostaan New Yorkissa ja soitti hänelle aamuyön tunteina kertoakseen fantasioistaan, jotka koskivat hänen katsomistaan alastomana uimassa.  Hän kertoi ilmoittaneensa puheluista Rosen pitkäaikaiselle johtavalle tuottajalle Yvette Vegalle, joka ilmeisesti sanoi hänelle: "Charlie on vain Charlie, joka on Charlie".  Vega kertoi Postille ja vahvisti myöhemmin ABC Newsille katuvansa sitä, ettei hän tehnyt enemmän Godfrey-Ryanin ja muiden vastaavien valitusten tekijöiden hyväksi. "Minun olisi pitänyt puolustaa heitä", hän sanoi. "Minä epäonnistuin. Se on musertavaa. Kadun syvästi, etten auttanut heitä." Godfrey-Ryan sanoi, että lopulta Rose antoi hänelle potkut, ja hän jätti myöhemmin toimittajan ammatin. "Hän vei minut lounaalle ja kertoi, kuinka nolona hän oli siitä, että hän ei kohdellut minua noin", hän sanoi. "Kyse oli siitä, miten tein väärin, enkä selvästikään voinut enää työskennellä siellä." Reah Bravo, joka työskenteli Rosen rinnalla vuodesta 2007 lähtien, väitti Postille, että Rose kähmi häntä - joskus väkisin - useampaan otteeseen. Vuonna 2008 hän kertoi, että kun hän valmistautui ottamaan vastaan uuden työn, Rose tarjosi hänelle työpaikkaa Washington D.C:ssä ja mahdollisuutta asua Georgetownin residenssissä.  Hän kieltäytyi. "Lähdin, koska halusin päästä pois", hän sanoi. "Kolmas Postille puhunut nainen, Megan Creydt, työskenteli Godfrey-Ryanin kanssa päällekkäin työskennellessään Rose-ohjelman koordinaattorina vuosina 2005-2006. Creydt väitti, että Rose laittoi kätensä hänen reidelleen, mikä säikäytti hänet. "En usko, että sanoin mitään", hän sanoi. "Minä jännitin. En siirtänyt hänen kättään pois, mutta vedin jalkani auton toiselle puolelle. Yritin olla menemättä hänen kanssaan autoon enää koskaan. Luulen, että hän testasi minua." ABC Newsille antamassaan lausunnossa Yvette Vega, Charlie Rose -ohjelman tuottaja, sanoi: "Minun olisi pitänyt puolustaa heitä. Epäonnistuin. Se on musertavaa. Kadun syvästi, etten auttanut heitä."</w:t>
      </w:r>
    </w:p>
    <w:p>
      <w:r>
        <w:rPr>
          <w:b/>
        </w:rPr>
        <w:t xml:space="preserve">Tulos</w:t>
      </w:r>
    </w:p>
    <w:p>
      <w:r>
        <w:t xml:space="preserve">Charlie Rose</w:t>
      </w:r>
    </w:p>
    <w:p>
      <w:r>
        <w:rPr>
          <w:b/>
        </w:rPr>
        <w:t xml:space="preserve">Esimerkki 4.1989</w:t>
      </w:r>
    </w:p>
    <w:p>
      <w:r>
        <w:t xml:space="preserve">Manila (AFP) - Filippiinien presidentti Rodrigo Duterte isännöi maailman johtajia Manilassa sunnuntaista alkaen toivoen, että heidän läsnäolonsa hiljentää kansainvälistä kritiikkiä hänen tappavasta huumesodastaan, joka voi olla ihmisoikeusryhmien mukaan rikos ihmisyyttä vastaan. mainosDuterte lähtee tapahtumaan luottavaisena siihen, että jopa hänen kaikkein törkeimmät huomautuksensa ja tekonsa jätetään huomiotta, sillä hän on ylpeillyt tapahtuman alla sillä, että hän on kerran puukottanut jonkun kuoliaaksi ja ehdottanut samalla maailmanlaajuisen ihmisoikeushuippukokouksen isännöintiä.Oikeusryhmät ovat kuitenkin ilmaisseet huolestuneisuutensa ja pettymyksensä siitä, että Trump ja useimmat muut todennäköisesti tukevat tai vaikenevat Duterten väkivaltaisesta hallinnosta, jonka seurauksena tuhansia ihmisiä on tapettu. "Duterte nauttii Itä-Aasian johtajien hiljaisen vaikenemisen lahjasta hänen murhaavasta huumesodastaan tulevassa huippukokouksessa", Human Rights Watchin Aasian apulaisjohtaja Phelim Kine sanoi AFP:lle. "Voimme odottaa Itä-Aasian johtajien sulkevan diplomaattisesti silmänsä tuhansien filippiiniläisten murhille viimeisten 16 kuukauden aikana osana Duterten huumesotaa." Duterte voitti viime vuoden presidentinvaalit luvattuaan hävittää laittomat huumeet ennennäkemättömillä tukahduttamistoimilla, joissa tapettaisiin jopa 100 000 ihmistä.Duterten astuttua virkaansa poliisi on ilmoittanut tappaneensa 3 967 ihmistä tukahduttamistoimissa.Monet filippiiniläiset tukevat Dutertea, koska he uskovat, että hän ryhtyy tarvittaviin toimiin rikollisuuden torjumiseksi.Kansainvälinen rikostuomioistuin ei kuitenkaan ole vielä reagoinut, ja huolimatta joistakin länsimaiden äänekkäistä arvostelijoista Duterte lähtee Manilan huippukokouksiin luottavaisena siihen, että Trump ja muut tukevat käytännössä hänen hallintoaan, kun he eivät puhu tappamisia vastaan.Vietnamissa torstaina Aasian ja Tyynenmeren alueen taloushuippukokouksen yhteydessä Duterte ylpeili sillä, että 16-vuotiaana hän puukotti kuoliaaksi jonkun, joka oli katsonut häntä väärällä tavalla. Sitten hän tarjoutui isännöimään maailmanlaajuista ihmisoikeuksia käsittelevää huippukokousta, mutta vaati, että myös Yhdysvaltojen Ranskan ja muiden maiden väitetyt rikokset tutkitaan.Trump ja Duterte ovat kuitenkin ilmaisseet keskinäistä ihailua toisiaan kohtaan. Trump sanoi Duterten huhtikuussa käymässään puhelinkeskustelussa, että tämä tekee "hienoa työtä" huumeiden vastaisessa kampanjassaan.Heidän odotetaan käyvän kahdenkeskisiä keskusteluja maanantaina, ja jos Trump ei ota esille ihmisoikeusongelmia, Duterten odotetaan yleisesti pitävän tapaamista tukena. Duterte isännöi kaksipäiväisiä huippukokouksia Kaakkois-Aasian 10 jäsenvaltion ASEANin (Association of Southeast Asian Nations) kiertävänä puheenjohtajana. Duterte voi odottaa laajaa tukea ASEAN-kollegoiltaan, joista monia varjostavat myös ihmisoikeuskysymykset.</w:t>
      </w:r>
    </w:p>
    <w:p>
      <w:r>
        <w:rPr>
          <w:b/>
        </w:rPr>
        <w:t xml:space="preserve">Tulos</w:t>
      </w:r>
    </w:p>
    <w:p>
      <w:r>
        <w:t xml:space="preserve">Rodrigo Duterte</w:t>
      </w:r>
    </w:p>
    <w:p>
      <w:r>
        <w:rPr>
          <w:b/>
        </w:rPr>
        <w:t xml:space="preserve">Esimerkki 4.1990</w:t>
      </w:r>
    </w:p>
    <w:p>
      <w:r>
        <w:t xml:space="preserve">Mutta jos he todella toivoivat rankaisevansa Jamesia tai hänen ympärillään olevia rahanahneja ihmisiä , he epäonnistuivat. OHSAA:n komissaari Clair Muscaro sanoi, että koska James otti vastaan kaksi ilmaista "throwback" pelipaitaa paikallisesta liikkeestä, hän menetti amatöörin statuksensa ikuisesti. Jos LeBron James pyytäisi minulta myötätuntoa, käskisin hänen katsoa sanakirjasta. James on ensimmäinen urheilija, jonka Muscaro on julistanut karsintakelvottomaksi 14 vuoden aikana komissaarina. Ihmiset, jotka maalaavat Jamesin uhriksi, ovat menettäneet kosketuksen todellisuuteen. Ellei Ohion lukio-urheiluliittoa vastaan ryhdytä oikeustoimiin, James ei voi enää pelata lukiokoripalloa. Julistamalla Jamesin tällä viikolla kelpaamattomaksi OHSAA teki saman kuin antaisi Al Caponelle parkkisakon . Kukaan ei ole koskaan kohdellut Jamesia oikeudenmukaisesti. Oli aina hyvä olla kuningas James , ja on edelleen . En tunne Jamesin tuskaa , enkä ihaile Muscaron toimia . Missään säännöissä ei ole määräystä, joka pysäyttää pay-per-view-sopimukset tai limusiinit viedä King Jamesin johonkin monista college-areenoista.</w:t>
      </w:r>
    </w:p>
    <w:p>
      <w:r>
        <w:rPr>
          <w:b/>
        </w:rPr>
        <w:t xml:space="preserve">Tulos</w:t>
      </w:r>
    </w:p>
    <w:p>
      <w:r>
        <w:t xml:space="preserve">LeBron James</w:t>
      </w:r>
    </w:p>
    <w:p>
      <w:r>
        <w:rPr>
          <w:b/>
        </w:rPr>
        <w:t xml:space="preserve">Esimerkki 4.1991</w:t>
      </w:r>
    </w:p>
    <w:p>
      <w:r>
        <w:t xml:space="preserve">Myös edustajainhuoneen tiedustelukomitean edustaja Peter King (R-LI) kertoi tiistaina The Postille, että Strzokin demokraattinen suuntaus on herättänyt kiinnostusta. King sanoi, että hän ja hänen kollegansa haluavat tutkia Strzokin "tekstiviestejä, sähköposteja ja yhteyksiä" sekä hänen vaikutustaan Clintonin tutkinnan tuloksiin ja "miksi hän kuulusteli Michael Flynniä." "Mielestäni meidän pitäisi ehdottomasti kuulustella häntä. Itse asiassa hän on yksi niistä ihmisistä, joista olemme yrittäneet saada tietoja viime kuukausien aikana", King sanoi. "FBI ja oikeusministeriö jarruttelivat meitä. Meille oli annettu vihje hänestä."</w:t>
      </w:r>
    </w:p>
    <w:p>
      <w:r>
        <w:rPr>
          <w:b/>
        </w:rPr>
        <w:t xml:space="preserve">Tulos</w:t>
      </w:r>
    </w:p>
    <w:p>
      <w:r>
        <w:t xml:space="preserve">Peter King</w:t>
      </w:r>
    </w:p>
    <w:p>
      <w:r>
        <w:rPr>
          <w:b/>
        </w:rPr>
        <w:t xml:space="preserve">Esimerkki 4.1992</w:t>
      </w:r>
    </w:p>
    <w:p>
      <w:r>
        <w:t xml:space="preserve">Senaattori Dianne Feinstein on äänestäjien suosikki demokraattiseen haastajaan nähden Public Policy Institute of California -instituutin kyselyssä, josta Politico kertoi. Feinstein 84 pyrkii viidennelle kaudelle Yhdysvaltain senaattoriksi. Kaksi kolmasosaa todennäköisistä äänestäjistä sanoi kyselyn mukaan, etteivät he ole kuulleet de Leónista tai eivät tiedä hänestä tarpeeksi, jotta heillä olisi mielipidettä. Feinstein voitti de LeÃ³nin demokraattien, riippumattomien äänestäjien, miesten, naisten ja kaikkien rotu- ja etnisten ryhmien edustajien keskuudessa Politico kertoi.Kaliforniassa kesäkuun esivaalien kaksi parasta äänestäjää kilpailevat marraskuun esivaaleissa puoluekantaan katsomatta. Yksikään merkittävä republikaani ei ole ilmoittanut pyrkivänsä Feinsteinin paikalle Politico totesi.</w:t>
      </w:r>
    </w:p>
    <w:p>
      <w:r>
        <w:rPr>
          <w:b/>
        </w:rPr>
        <w:t xml:space="preserve">Tulos</w:t>
      </w:r>
    </w:p>
    <w:p>
      <w:r>
        <w:t xml:space="preserve">Dianne Feinstein</w:t>
      </w:r>
    </w:p>
    <w:p>
      <w:r>
        <w:rPr>
          <w:b/>
        </w:rPr>
        <w:t xml:space="preserve">Esimerkki 4.1993</w:t>
      </w:r>
    </w:p>
    <w:p>
      <w:r>
        <w:t xml:space="preserve">Vaikka Euroopan unioni ja sen ulkopoliittinen johtaja Federica Mogherini ovat varoittaneet Irania sallimaan rauhanomaiset mielenosoitukset tällä viikolla, Euroopan unioni ja sen ulkopoliittinen johtaja Federica Mogherini ovat useaan otteeseen tukeneet Iranin hallintoa ja presidentti Hassan Rouhania.Maanantaina Mogherini pyysi EU:ta yhdessä Britannian ulkoministerin Boris Johnsonin ja Saksan ulkoministerin Sigmar Gabrielin kanssa kunnioittamaan oikeutta mielenosoituksiin sen jälkeen, kun useita kuolonuhreja on raportoitu.[2] Mogherinin tiedottaja sanoi: Tämä on dramaattinen käänne Mogherinille, joka on puhunut Iranin hallinnon puolesta viimeaikaisissa kiistoissa, jotka koskevat Yhdysvaltain ja Iranin välistä sopimusta, jota presidentti Donald Trump on rutiininomaisesti haukkunut.Tämä ei ole ensimmäinen kerta, kun Mogherini puhuu Iranin hallinnon puolesta. Vuonna 2015 Iranin-vierailullaan hän julisti, että ballististen ohjusten kokeet eivät ole ydinsopimuksen rikkomus, ja sanoi: Kun Iranin nykyinen presidentti Hassan Rouhani valittiin uudelleen viime vuonna, Mogherini oli yksi Euroopan näkyvimmistä onnittelijoista. Twitterissä hän kirjoitti: Monet ottivat sosiaalisessa mediassa todennäköisesti VPN-verkkojen (Virtual Private Networks) kautta, koska monet palvelut ovat Iranissa kiellettyjä, kantaa tuomitakseen lainsäätäjät, jotka ottivat selfien Mogherinin kanssa. Mogherini ei ole vain Iranin hallinnon kannattaja, vaan hän on jopa puhunut poliittisen islamin puolesta Euroopassa. Brysselissä vuonna 2015 pitämässään puheessa hän huomautti: Islam kuuluu Eurooppaan. Sillä on paikkansa Euroopan historiassa, kulttuurissamme, ruokakulttuurissamme ja - mikä tärkeintä - Euroopan nykyisyydessä ja tulevaisuudessa.â</w:t>
      </w:r>
    </w:p>
    <w:p>
      <w:r>
        <w:rPr>
          <w:b/>
        </w:rPr>
        <w:t xml:space="preserve">Tulos</w:t>
      </w:r>
    </w:p>
    <w:p>
      <w:r>
        <w:t xml:space="preserve">Federica Mogherini</w:t>
      </w:r>
    </w:p>
    <w:p>
      <w:r>
        <w:rPr>
          <w:b/>
        </w:rPr>
        <w:t xml:space="preserve">Esimerkki 4.1994</w:t>
      </w:r>
    </w:p>
    <w:p>
      <w:r>
        <w:t xml:space="preserve">CHICAGO (AP) - Niko Mirotic hyväksyi Bobby Portisin anteeksipyynnön keskiviikkona kuusi viikkoa sen jälkeen, kun heidän ruma riitansa harjoituksissa johti sairaalahoitoon ja pelikieltoon.Päivä sen jälkeen, kun hän istui penkillä ensimmäistä kertaa koko kauden aikana, Mirotic puhui vihdoin julkisesti lokakuun 17. päivän välikohtauksesta, jonka seurauksena hänet vietiin sairaalaan kahden kasvomurtuman ja aivotärähdyksen takia. Portis kärsi kahdeksan ottelun pelikiellon, ja Mirotic palasi harjoituksiin vasta maanantaina. Mirotic, jolla on no-trade-lauseke, kieltäytyi kommentoimasta, kun häneltä kysyttiin, onko hän pyytänyt kauppaa Bullsilta. Pelaajien nähtiin lyövän toisiaan nyrkillä tiistai-illan 104-99-kotitappion aikana Phoenixia vastaan, mutta Mirotic vihjasi, että pelaajien välinen vuorovaikutus on ollut vähäistä. "Tällä hetkellä olemme samassa joukkueessa ja teemme töitä sen eteen, että se toimisi", Mirotic sanoi. "Ainoa asia, jonka voin kertoa teille . Olin aina hyvä joukkuetoveri, joten olin ammattimainen kaikkien kanssa ja teen niin jatkossakin. Jos olen täällä, se johtuu siitä, että haluan tukea joukkuetta. Hän on osa joukkuetta ja aion tukea häntä myös. Ilmeisesti aion antaa hänelle kädet, kuten hän antaisi minulle kädet myös." "Ottaisin hänet avosylin vastaan " Portis sanoi 13. marraskuuta samana päivänä, kun Mirotic aloitti jälleen treenaamisen joukkueen kanssa. Mirotic sanoi, ettei hän ollut vielä ilmoittanut Portisille hyväksyneensä tämän anteeksipyyntöä. "Tiedät, että olemme joukkuetovereita", Mirotic sanoi. "Samassa joukkueessa. Taistelemme saman joukkueen puolesta, ja me molemmat aiomme tehdä sen, mitä meidän täytyy tehdä, jotta se toimisi". Kyllä minä hyväksyn sen. Minusta on mukava olla joukkueessa. Olen saanut paljon tukea joukkuekavereiltani kaikilta. Juuri nyt on minun asiani rentoutua ja nauttia taas koripallon pelaamisesta." FILE - Vasemmalla 2.1.2017 arkistokuvassa Chicago Bullsin hyökkääjä Nikola Mirotic tuo pallon ylös kentälle Charlotte Hornetsia vastaan NBA-koripallo-ottelun toisella puoliajalla Chicagossa. Oikealla 4.10.2017 arkistokuvassa Chicago Bullsin Bobby Portis (5) käsittelee palloa preseason NBA-koripallo-ottelussa Dallas Mavericksia vastaan Dallasissa.  Mirotic sanoo hyväksyneensä Portisin anteeksipyynnön yli kuukausi sen jälkeen, kun joukkuetoverit olivat ruman riidan äärellä harjoituksissa. Päivä sen jälkeen, kun hän istui penkillä ensimmäistä kertaa koko kauden Mirotic vihdoin puhui julkisesti keskiviikkona 29.11.2017 lokakuun 17. päivän välikohtauksesta, joka jätti hänet sairaalahoitoon kahden kasvomurtuman ja aivotärähdyksen kanssa. Portis istui kahdeksan pelin pelikiellon.  Mirotic palasi harjoituksiin vasta maanantaina. (AP Photo/File)Valmentaja Fred Hoiberg sanoi, että Miroticin toiminta keskiviikkona oli ratkaisevaa, jotta joukkue pääsi takaisin raiteilleen. Bulls (3-16) on hävinnyt kuusi peliä peräkkäin. "Mielestäni se on tärkeä ensimmäinen askel", Hoiberg sanoi. "Ilmeisesti ensimmäinen asia oli saada takaisin lattialle tapahtuman jälkeen alkaa saada itsensä takaisin kuntoon. Seuraava asia oli saada takaisin ryhmän kanssa, jonka hän on tehnyt täällä viime päivinä. "On hyvä, että Niko on takaisin lattialla kavereiden kanssa ja toinen tärkeä askel puhuminen siitä ensimmäistä kertaa ja sitten jatkaa yrittäen siirtyä sen ohi." Hoiberg sanoi, että aikaisintaan Mirotic palaa toimintaan on maanantaina, kun Bulls isännöi Cleveland Cavaliers. Vaikka hän myönsi, että hänen paluunsa on paljon lähempänä kuin aiemmin Mirotic sanoi myös, ettei hän menisi asioiden edelle, kun hän keskittyy kuntoutukseen.</w:t>
      </w:r>
    </w:p>
    <w:p>
      <w:r>
        <w:rPr>
          <w:b/>
        </w:rPr>
        <w:t xml:space="preserve">Tulos</w:t>
      </w:r>
    </w:p>
    <w:p>
      <w:r>
        <w:t xml:space="preserve">Niko Mirotic</w:t>
      </w:r>
    </w:p>
    <w:p>
      <w:r>
        <w:rPr>
          <w:b/>
        </w:rPr>
        <w:t xml:space="preserve">Esimerkki 4.1995</w:t>
      </w:r>
    </w:p>
    <w:p>
      <w:r>
        <w:t xml:space="preserve">Hänen veljensä Kunio Hatoyama toimi Ason kabinetin sisäministerinä, mutta erosi erimielisyyksien jälkeen kesäkuussa. Yukio Hatoyama toimi aiemmin puolueen pääsihteerinä ja edeltäjänsä Ichiro Ozawan uskollisena luutnanttina, joka puolusti häntä poliittisessa lahjoitusskandaalissa, joka lopulta maksoi Ozawalle työpaikan. Hatoyaman johdolla DPJ on jättänyt parlamentille lakiehdotuksen, jonka tarkoituksena on kieltää kolmen vuoden kuluessa kaikki poliittiset lahjoitukset yrityksiltä ja ryhmiltä lukuun ottamatta rekisteröityjä poliittisia ryhmiä. Ironista kyllä, HatoyamaHatoyama joutui itse kesäkuun lopulla tulituksen kohteeksi varainhankintaelimensä kirjanpidon väärinkäytösten vuoksi. Hän sanoi, että 21 miljoonaa jeniä (220 000 dollaria) oli kirjattu väärin vuodesta 2005 lähtien. Myönnön taustalla olivat tiedotusvälineiden raportit, joiden mukaan lahjoittajien luettelossa oli kuolleiden ihmisten ja kansalaisten nimiä, jotka ovat kieltäneet antaneensa hänelle rahaa. Hatoyama on valmistunut Tokion yliopistosta, suorittanut tekniikan tohtorin tutkinnon Yhdysvaltojen arvostetussa Stanfordin yliopistossa ja toiminut apulaisprofessorina Tokion Senshu-yliopiston taloustieteellisessä tiedekunnassa. Vuonna 1986 hän voitti ensimmäisen kerran alahuoneen paikan Hokkaidon vaalipiirissä hallituksessa olevan LDP:n jäsenenä, ja hänet on valittu uudelleen kuusi kertaa sen jälkeen. Hän jätti hallitsevan puolueen vuonna 1993 ja perusti vuonna 1996 DPJ:n, jota hän johti ensimmäisen kerran vuosina 1999-2002, sen jälkeen kun hän oli muodostanut muiden LDP:n loikkareiden kanssa nykyään lakkautetun puolueen syrjäyttääkseen hallitsevan puolueen väliaikaisesti. Hatoyama on naimisissa entisen näyttelijän Miyukin kanssa, joka on tunnettu myös keittokirjoistaan, ja hänellä on yksi poika, joka opettaa insinööriksi yliopistossa Moskovassa. Hänen verkkosivujensa mukaan hänen harrastuksiinsa kuuluvat jalkapallo, tennis, baseball, musiikin kuuntelu, karaoke ja tietojenkäsittely.</w:t>
      </w:r>
    </w:p>
    <w:p>
      <w:r>
        <w:rPr>
          <w:b/>
        </w:rPr>
        <w:t xml:space="preserve">Tulos</w:t>
      </w:r>
    </w:p>
    <w:p>
      <w:r>
        <w:t xml:space="preserve">Ozawa Yukio Hatoyama</w:t>
      </w:r>
    </w:p>
    <w:p>
      <w:r>
        <w:rPr>
          <w:b/>
        </w:rPr>
        <w:t xml:space="preserve">Tulos</w:t>
      </w:r>
    </w:p>
    <w:p>
      <w:r>
        <w:t xml:space="preserve">Hatoyama</w:t>
      </w:r>
    </w:p>
    <w:p>
      <w:r>
        <w:rPr>
          <w:b/>
        </w:rPr>
        <w:t xml:space="preserve">Esimerkki 4.1996</w:t>
      </w:r>
    </w:p>
    <w:p>
      <w:r>
        <w:t xml:space="preserve">Lahontan Valley Newsin entinen päätoimittaja Steve Ranson, joka puolustaa oppilaiden perustuslain ensimmäisen lisäyksen oikeuksien suojelua, sanoi, että Nevadan uusi laki sanoo muuta. Ranson ajoi viime vaalikaudella lain hyväksymistä, jota kutsutaan yleisesti New Voices -laiksi ja joka nimenomaisesti kieltää koulupiirien "rajoitukset, jotka koskevat minkä tahansa sisällön julkaisemista oppilasjulkaisussa". Ranson sanoi, että seurajoukkueiden urheilijoiden valokuvat tuskin häiritsevät. "Jos se ei häiritse, en ymmärrä, mikä on heidän logiikkansa", Ranson sanoi.</w:t>
      </w:r>
    </w:p>
    <w:p>
      <w:r>
        <w:rPr>
          <w:b/>
        </w:rPr>
        <w:t xml:space="preserve">Tulos</w:t>
      </w:r>
    </w:p>
    <w:p>
      <w:r>
        <w:t xml:space="preserve">Steve Ranson</w:t>
      </w:r>
    </w:p>
    <w:p>
      <w:r>
        <w:rPr>
          <w:b/>
        </w:rPr>
        <w:t xml:space="preserve">Esimerkki 4.1997</w:t>
      </w:r>
    </w:p>
    <w:p>
      <w:r>
        <w:t xml:space="preserve">Corey Lewandowski esiintyi tiistain The View -ohjelmassa mainostaakseen uutta kirjaansa "Let Trump Be Trump ", jonka hän on kirjoittanut yhdessä David Bossien kanssa. Lewandowski alkoi heti huutaa hänelle: "Sanon vain, että hän on kova!".  Hän on tappaja! Haluan tappajan presidentiksi!" hän huusi. "Ehdottomasti! Haluan varmistaa, että olemme maailman kovimpia ja turvallisimpia", Lewandowski jatkoi huutamista.</w:t>
      </w:r>
    </w:p>
    <w:p>
      <w:r>
        <w:rPr>
          <w:b/>
        </w:rPr>
        <w:t xml:space="preserve">Tulos</w:t>
      </w:r>
    </w:p>
    <w:p>
      <w:r>
        <w:t xml:space="preserve">Corey Lewandowski</w:t>
      </w:r>
    </w:p>
    <w:p>
      <w:r>
        <w:rPr>
          <w:b/>
        </w:rPr>
        <w:t xml:space="preserve">Esimerkki 4.1998</w:t>
      </w:r>
    </w:p>
    <w:p>
      <w:r>
        <w:t xml:space="preserve">Mark E. Smith oli tinkimätön ja olennainen ääni musiikin marginaalistaVoidaan varmasti sanoa, että Mark E. Smithin kaltaista ei ollut ketään muuta. Eilen 60-vuotiaana kuollut legendaarisen manchesterilaisen post-punk-yhtyeen The Fallin ärhäkkä johtaja oli todellinen taiteilija ja eksentrikko. Työväenluokkaiset juuret omaava kitkerä britti-ikoni, jonka sanat olivat kuin salaperäisiä loitsuja, joihin oli kerrostunut luunkuivaa nokkeluutta ja kiinnostusta kauhufantasiaan ja surrealistiseen.  Smith oli itsepäinen vastapuoli, joka loi perustamansa yhtyeen kanssa uutta maaperää sekä äänellisesti että sanoituksellisesti ja hallitsi sitä yli 40 vuoden ja kymmenien albumien ajan.The Fall perustettiin Prestwichissä Manchesterin lähistöllä vuonna 1976, ja se otti nimensä Albert Camus'n synkän filosofisen romaanin otsikosta. Yhtyettä yhdisti yhteinen kiinnostus Canin ja Velvet Undergroundin kaltaisia kirjallisuusyhtyeitä kohtaan ja runsas psykedeelisten huumeiden käyttö. (Smith jopa otti happoa ennen lukion ylioppilaskirjoituksiaan ystävänsä Dave Haslamin kertomuksen mukaan). Smithin ainutlaatuinen taito sanoittajana oli ilmeinen jo bändin alkuaikoina hänen tajunnanvirtatyylinsä, joka oli täynnä sivuviittauksia, omituista huumoria, terävästi hiottuja kuvia ja teräviä huomioita brittiläisestä yhteiskuntakulttuurista ja politiikasta. "Aluksi se oli kuin runoryhmä", muisteli Martin Bramah, The Fallin ensimmäinen kitaristi, kriitikko Simon Reynoldsille Totally Wired -antologiassa. "Meillä oli tapana jakaa sisimpiä tunteitamme sanoin ja soittaa suosikkialbumeitamme.  Mark osti kitaran, mutta ei osannut soittaa sitä. Lauloin jo toisessa bändissä, joten The Fallin ensimmäisessä kokoonpanossa minä lauloin ja Mark soitti kitaraa. Se vaihtui nopeasti, koska Mark kirjoitti näitä mielettömän hyvin havaittuja sanoituksia. Varhaiset juttumme kuulostivat amerikkalaisilta, mutta Mark tajusi, miten Manchesterista tehdään mielenkiintoinen." Manchesterilla on legendaarinen paikka musiikin tarinassa; kaupungin synkissä teollisuusalueilla syntyi tuona aikana valtava määrä bändejä. Joy Divisionin ja Factory Recordsin ympärillä valloitti yleisön mielikuvituksen, mutta The Fall oli se, joka piti kruunua omituisimpana ja erikoisimpana bändinä, joka on koskaan tullut Manchesterista. Yhtyeen debyyttialbumi Live at the Witch Trials vuodelta 1979 osoitti, että se oli jo pitkällä matkalla kehittämässä tunnusomaista soundia: jyrisevä, eteenpäin vievä rytmisektio äärimmäistä, lähes transsimaista toistoa korostava soitto ja teräväkärkiset, kryptiset sanoitukset, joita Smith murjoi äänellä, joka kuulosti välillä siltä kuin hän kurlaisi partateriä. Jokaisella peräkkäisellä albumilla The Fall hioi tekniikkaansa, ja Smith nautti kaikista ideoista, jotka olivat vastoin sosiaalisia normeja.The Fall esitteli ylpeänä tätä oudon ja hirviömäisen herkkyyttä ja antoi vuoden 1980 albumilleen Grotesque (After the Gramme) nimen. Tähän mennessä The Fallin alkuperäiset perustajajäsenet - Bramah kitaristi Tony Friel basisti Karl Burns rumpali Una Baines kosketinsoittaja ja Smith laulaja - olivat hajonneet, ja Smith oli jäänyt ainoaksi alkuperäiseksi jäseneksi. Tämä teema jatkui Smithin pitkän The Fall -uran aikana - ryhmän jäsenet vaihtuivat jatkuvasti ja epäsäännöllisesti albumista toiseen tai jopa kuukaudesta toiseen, ja Smith oli ainoa vakiojäsen. Lähes 70 ihmistä on ollut The Fallin jäseninä neljän vuosikymmenen aikana - tämä on huikea määrä. "Jos minä ja mummosi soitamme bongoja, se on The Fall", Smith sanoi kerran kuuluisasti, mikä ei ollut niinkään vitsi kuin tosiasia. Smithin yhtye keräsi monia nimekkäitä faneja - legendaarinen brittiläinen DJ John Peel oli jatkuva kannattaja - mutta The Fall ei koskaan saavuttanut valtavirtaa Yhdysvalloissa. 1980-luvulla Smithin avioliitto ja luova kumppanuus Brix Smithin (nykyisin Brix Smith Start) kanssa auttoivat tuottamaan joitain heidän uransa tarttuvimpia ja pirteimpiä musiikkikappaleita - erityisesti vuoden 1985 This Nation's Saving Grace - mutta yhtye pysyi poppisimpinakin päivinään viileänä ja vaikeaselkoisena. "Hän ei koskaan tehnyt kompromisseja", Brix Smith Start kirjoitti Smithistä kuolemansa jälkeen julkaistussa lausunnossaan, "kuinka moni muu voi jättää tämän elämän niin ainutlaatuisen vision omaavana?" Mark E. Smith johti The Fallia yli 30 studioalbumilla ja lukuisten EP-sinkkujen ja yhteistyökappaleiden tulvassa, mikä on huimaava diskografia, joka voisi hämmentää jopa kaikkein kovapäisimmänkin levynkerääjän. Jotkut näistä levyistä olivat järjettömän loistavia - kuten Hex Enduction Hour (1982) ja The Wonderful and Frightening World Of... (1984) - toiset taas olivat sekalaisia ja muutamat täydellisiä epäonnistumisia. Samaa voisi sanoa The Fallin live-esiintymisistä, jotka saattoivat olla yhtä hyvin ylitsepääsemättömiä kuin sekopäisiä. Asiaa ei auttanut se, että Smith riiteli bändikavereiden ja tyttöystävien kanssa tai että hänen käytöksensä saattoi olla lievästi sanottuna piikikäs. Smith jatkoi luomista ja kiertämistä lähes loppuun asti. The Fallin kantavana voimana - ja ainoana The Fallin jäsenenä, joka ei koskaan eronnut bändistä - Smithistä ja The Fallista tuli synonyymejä toisilleen. Ja vaikka monet bändit saivat vaikutteita The Fallista - muun muassa Pavement, Sonic Youth ja Pixies - kukaan ei kuulostanut täysin yhtyeen kaltaiselta. Ilman Smithiä ei voi olla Fallia, ja se ihmeellinen ja pelottava musiikkimaailma, jonka hän raivokkaasti heitti esiin, on nyt hieman vähemmän ihmeellinen ja pelottava sen seurauksena. "When I'm dead and gone / my vibrations will live on / In vibes on vinyl through the years " hän ulvoi vuonna 1979 julkaistussa kappaleessa "Psykick Dancehall ". The Fallin musiikki tulee todellakin elämään.</w:t>
      </w:r>
    </w:p>
    <w:p>
      <w:r>
        <w:rPr>
          <w:b/>
        </w:rPr>
        <w:t xml:space="preserve">Tulos</w:t>
      </w:r>
    </w:p>
    <w:p>
      <w:r>
        <w:t xml:space="preserve">Mark E. Smith</w:t>
      </w:r>
    </w:p>
    <w:p>
      <w:r>
        <w:rPr>
          <w:b/>
        </w:rPr>
        <w:t xml:space="preserve">Esimerkki 4.1999</w:t>
      </w:r>
    </w:p>
    <w:p>
      <w:r>
        <w:t xml:space="preserve">Thierno Diallo 59, Conakry Guineasta kotoisin oleva turvamies, joka asuu pohjakerroksen asunnossa, kertoi olleensa nukkumassa, kun hän kuuli ovelle paukutusta. Häneltä kesti hetken tajuta, mitä oli tapahtumassa. "Vasta kun kuulin ihmisten huutavan: 'Rakennuksessa on tulipalo!'", hän sanoi. "Kuulin jonkun sanovan 'Voi! Tulipalo! Tulipalo! Tulipalo!'" Hän juoksi ulos kylpytakissaan ja sandaaleissaan.Kenneth Kodua 37 kertoi lähteneensä asunnostaan hakemaan ruokaa jättäen kämppäkaverinsa ja palattuaan hän huomasi ihmisten pakenevan paniikissa.Tuntia myöhemmin hän yritti yhä selvittää, oliko kämppäkaveri päässyt pakoon. "Yritin soittaa hänelle. Yritin soittaa. Ei vastausta", hän sanoi puristellen yhä syömättä jäänyttä ruokapussiansa.  Hänen puhelimensa oli mykkä.</w:t>
      </w:r>
    </w:p>
    <w:p>
      <w:r>
        <w:rPr>
          <w:b/>
        </w:rPr>
        <w:t xml:space="preserve">Tulos</w:t>
      </w:r>
    </w:p>
    <w:p>
      <w:r>
        <w:t xml:space="preserve">Thierno Diallo</w:t>
      </w:r>
    </w:p>
    <w:p>
      <w:r>
        <w:rPr>
          <w:b/>
        </w:rPr>
        <w:t xml:space="preserve">Esimerkki 4.2000</w:t>
      </w:r>
    </w:p>
    <w:p>
      <w:r>
        <w:t xml:space="preserve">MOSKOVA (Reuters) - Venäjän oppositiojohtaja Aleksei Navalnyi estettiin maanantaina asettumasta ehdolle ensi vuoden presidentinvaaleissa sen jälkeen, kun virkamiehet olivat todenneet, että hän ei ole vaalikelpoinen ehdollisen vankeustuomionsa vuoksi, joka oli hänen mukaansa tekaistu.Keskusvaalilautakunnan päätöstä odotettiin laajalti, sillä vaaliviranomaiset olivat toistuvasti ilmoittaneet, että Navalnyi ei ole vaalikelpoinen. Kaksitoista jäsentä 13-jäsenisestä toimikunnasta äänesti Navalnyin hylkäämisen puolesta. Yksi jäsen pidättyi äänestämästä vedoten mahdolliseen eturistiriitaan. Navalnyi 41, joka mielipidemittausten mukaan ei pystyisi voittamaan virassa olevaa Vladimir Putinia maaliskuun vaaleissa, sanoi valittavansa asiasta ja kehotti kannattajiaan boikotoimaan vaaleja ja kampanjoimaan niiden järjestämistä vastaan. "Tiesimme, että näin voi käydä, joten meillä on selkeä suunnitelma", Navalnyi sanoi heti päätöksen jälkeen julkaistulla nauhoitetulla videolla. Navalnyi sanoi käyttävänsä kampanjapäämajaansa eri puolilla Venäjää tukeakseen boikottia ja valvoakseen äänestysaktiivisuutta äänestyspäivänä 18. maaliskuuta. 65-vuotias Putin, joka on hallinnut Venäjän poliittista maisemaa viimeiset 17 vuotta, on mielipidemittausten mukaan matkalla mukavaan uudelleenvalintaan, mikä antaa hänelle oikeuden toimia vielä kuusi vuotta vuoteen 2024 asti, jolloin hän täyttää 72 vuotta. Navalnyin mukaan Putinin kannatus on liioiteltua ja keinotekoisesti ylläpidetty puolueellisen valtion median ja epäoikeudenmukaisen järjestelmän avulla. Hän sanoo voivansa voittaa Putinin oikeudenmukaisissa vaaleissa, mitä Putinin kannattajat ovat pitäneet naurettavana. "TEE OIKEAA TEKEMISTÄ "Venäjän oppositiojohtaja Aleksei Navalnyi puhuu tiedotusvälineille jätettyään asiakirjansa presidenttiehdokkaaksi rekisteröitymistä varten keskusvaalilautakunnassa Moskovassa Venäjällä 24. joulukuuta 2017. REUTERS/Tatyana MakeyevaEnsillä äänestyksellä tummaan pukuun pukeutunut Navalnyi oli vaatinut, että hänen sallitaan osallistua vaaleihin pitämällä puheen, joka suututti vaaliviranomaiset.Eräässä kiihkeässä sananvaihdossa hän sanoi, että venäläisten äänestäjien usko järjestelmään oli vaakalaudalla."Jos ette anna minun osallistua, teette päätöksen miljoonia ihmisiä vastaan, jotka vaativat Navalnyin osallistumista", hän sanoi viitaten itseensä ensimmäisessä persoonassa. "Ette ole robotteja, olette eläviä, hengittäviä ihmisiä, olette riippumaton elin... Tehkää kerrankin elämässänne oikein", hän sanoi. Hänen kannattajansa taputtivat hänelle, mutta virkamiehet eivät liikuttuneet.Ebzeev sanoi, ettei voi olla "pienintäkään epäilystä" siitä, että Navalnyi ei ole vaalikelpoinen, ja viittasi Venäjän perustuslakiin, joka estää häntä asettumasta ehdolle, koska hän on saanut ehdollisen tuomion kavallusjutussa. Navalnyi on toistuvasti kiistänyt kaikki väärinkäytökset ja sanoo tapauksen olevan poliittisesti motivoitunut.</w:t>
      </w:r>
    </w:p>
    <w:p>
      <w:r>
        <w:rPr>
          <w:b/>
        </w:rPr>
        <w:t xml:space="preserve">Tulos</w:t>
      </w:r>
    </w:p>
    <w:p>
      <w:r>
        <w:t xml:space="preserve">Aleksei Navalnyi</w:t>
      </w:r>
    </w:p>
    <w:p>
      <w:r>
        <w:rPr>
          <w:b/>
        </w:rPr>
        <w:t xml:space="preserve">Esimerkki 4.2001</w:t>
      </w:r>
    </w:p>
    <w:p>
      <w:r>
        <w:t xml:space="preserve">Banned From Election Putin Foe Navalny Pursues Politics By Other Means Suurenna kuva Toggle caption Evgeny Feldman / AP Evgeny Feldman / AP Kaikki, mikä erottaa Aleksei Navalnyn toimiston ulkomaailmasta, on pitkä käytävä ja ovi - jonka poliisi on sahannut auki kahdesti viime vuonna etsiäkseen kuvitteellisia pommeja. Kremlin äänekkäin kriitikko pyörittää valtakunnallista oppositioverkostoaan papereiden täyttämästä työpöydästä ahtaassa kulmahuoneessa hänen korruption vastaisessa säätiössään, joka sijaitsee epämääräisessä moskovalaisessa liikekeskuksessa. " Haluan elää normaalissa maassa ja kieltäydyn hyväksymästä puheita siitä, että Venäjä on tuomittu huonoksi köyhäksi tai orjalliseksi maaksi ", Navalnyi sanoi NPR:n haastattelussa. " Haluan elää täällä enkä voi sietää epäoikeudenmukaisuutta, josta on tullut monille ihmisille rutiinia." Eurooppa Oppositiopuolueiden rooli Venäjän politiikassa Oppositiopuolueiden rooli Venäjän politiikassa Kuuntele - 3 : 25 3 : 25 41-vuotias lakimies, joka aikoinaan yritti lietsoa osakkeenomistajakapinoita jättiläismäisissä valtiojohtoisissa yrityksissä, on alle vuosikymmenessä noussut Venäjän opposition eturiviin - ja herättää niin allergisen reaktion presidentti Vladimir Putinissa, että hän ei sano Navalnyin nimeä julkisesti . Silti vietettyään vuoden ristiin rastiin maan läpi kiihkoillessaan Putinin syrjäyttämiseksi Navalnyilta evättiin rekisteröinti ehdokkaaksi 18. maaliskuuta pidettäviin presidentinvaaleihin. Nyt Navalny vaatii vaaliboikottia vastustaakseen sitä, mitä hän kutsuu ennalta määrätyksi äänestykseksi, jossa Putin on asetettu seitsemää ennalta hyväksyttyä ehdokasta vastaan, joilla ei ole aikomustakaan voittaa. " Putinin hallinnon perusta " Hänen kokemuksensa lakimiehenä Venäjän tuomioistuimissa ohjasi hänet politiikkaan Navalnyn mukaan, koska hän ymmärsi, että ainoa tapa taata riippumaton oikeuslaitos on uudistaa koko maan poliittinen järjestelmä . " En todellakaan ole yksin enkä mikään toisinajattelija ", hän sanoi. " Jos ottaisit minkä tahansa korruption vastaisen tutkimukseni tai minkä tahansa kohdan poliittisesta ohjelmastani, olen varma, että Venäjän kansalaisten enemmistö tukisi minua - ja siksi minua ei päästetty ehdokkaaksi." ""  Navalnyi sanoi, että hänen suurin haasteensa ei ole niinkään apatian voittaminen kuin ylhäältä päin asetettu uskomus siitä, että mitään ei voida muuttaa: " Se on Putinin hallinnon perusta ." Putin pelkää, koska hän tietää hänen legendaarinen 80 prosentin hyväksyntäluvut ovat mahdollisia vain poliittisessa tyhjiössä, jossa ei ole kilpailua Navalny sanoi . Hänen presidentinvaalikampanjansa väittää, että se oli rekisteröinyt yli 200 000 vapaaehtoista ja avannut 81 toimistoa valtakunnallisesti . Suurenna tämä kuva toggle caption Vasily Maximov / AFP / Getty Images Vasily Maximov / AFP / Getty Images Minkälainen uhka Navalny todella on Putin 65:lle, joka on johtanut Venäjää 18 vuotta, on avoin keskustelulle . " Putin tekee kaikkensa vakuuttaakseen itsensä siitä, että Navalny ei ole vaarallinen ", sanoi venäläinen poliittinen analyytikko Tatjana Stanovaja . " Navalny panostaa hallinnon asteittaiseen heikkenemiseen sen vanhetessa ." Carnegie Moscow Centerin tällä viikolla julkaisema kysely osoittaa, että 42 prosenttia venäläisistä uskoo, että " ratkaisevat kattavat muutokset " ovat tarpeen - kun taas lähes sama määrä 41 prosenttia sanoi " vain pieniä muutoksia " tarvitaan ja 11 prosenttia ajattelee, että muutoksia ei tarvita . Kysyttäessä poliitikkoa, jolla on paras uudistussuunnitelma, 25 prosenttia sanoi Putinin ja vain 2 prosenttia Navalnyin . Yli 60 prosenttia vastasi " ei ketään " tai " en ole varma " . Internet kotoisin sumea ideologia Navalny lupaa jatkaa taistelua Putinia vastaan käyttämällä hänen tärkein välineensä tavoittaa Venäjän ' s kaukana - syrjäinen väestö - Internet . Hänellä on yli 2 miljoonaa seuraajaa Twitterissä sekä 2 miljoonaa tilaajaa hänen kaksi YouTube-kanavaa . " Luultavasti minua voi kutsua internetin ihmiseksi ", hän sanoi. " Se oli hengenpelastaja ei vain minulle vaan kaikille muillekin, jotka yhtäkkiä joutuivat sensuurin alle ."  Navalnyi on lähes kokonaan kielletty Venäjän kansallisilta televisioasemilta lukuun ottamatta dokumenttielokuvia, joissa hänet maalataan Länsi-Euroopan hallitusten maksamaksi kätyriksi. Tammikuussa Putin sanoi, että ulkoministeriön kritiikki siitä, että Navalnyin ehdokkuutta ei rekisteröity, osoitti Yhdysvaltain hallinnon todellisen mieltymyksen siitä, kenen pitäisi istua Kremlissä, ja se oli sekaantumista Venäjän sisäpolitiikkaan.  Navalnyi on rakentanut poliittisen uransa hyökkäämällä Putinia vastaan ja tutkimalla presidentin lähipiirin jäsenten onnea. Mutta kun häntä pyydetään kuvailemaan omaa ideologiaansa, Navalny torjuu sanomalla, että venäläiset poliittiset etiketit eivät sovellu hyvin amerikkalaiseen kontekstiin. Esimerkiksi hän sanoi, että venäläisen kommunistin näkemykset voisivat olla verrattavissa oikeistokonservatiiviin Yhdysvalloissa, kun taas liberaalia Venäjällä voitaisiin pitää libertaarina Amerikassa. Navalnyi sanoi, että autoritaarisen hallinnon oloissa poliittisilla nimityksillä ei ole merkitystä, koska hänen päätavoitteensa on yhdistää ihmisiä, jotka ovat samaa mieltä perusarvoista, kuten vallanjaosta, oikeusvaltiosta ja riippumattomasta oikeuslaitoksesta. Kun Putin jättää vallan, tämä liittouma lähtee omille teilleen, hän sanoi. Jotkut opposition kannattajat eivät voi antaa Navalnyille anteeksi sitä, että hän flirttaili äärioikeistolaisten venäläisten kansallismielisten kanssa ennen viimeisintä hallituksen vastaisten mielenosoitusten aaltoa kuusi vuotta sitten. Hän väittää, että leima ei häiritse häntä. Poliittinen analyytikko Stanovaja sanoi, että hän ei liioittele Navalnyin sympatiaa nationalisteja kohtaan, sillä jokaisen poliitikon, joka haluaa menestyä Venäjällä, on vedottava venäläiseen isänmaallisuuteen. " Navalnyi on tietoinen valinta olla määrittelemättä ideologiaansa, jotta hän ei sulje itseään etukäteen. Hän tarvitsee vapautta toimia, ja peli, jota hän pelaa, ylittää kaikki ideologiset rajat ", Stanovaja sanoi. " Hän luottaa mielenosoitukseen - mihin tahansa mielenosoitukseen - ja väestön tyytymättömyyteen ." Putinin ' s ' hiipivä laajentuminen Internetiin ' Paljon Navalny ' s ajatuksia siitä, miten politiikan pitäisi toimia tulevat kahdeksan - kuukauden stipendiaatti Yalen yliopistossa kahdeksan vuotta sitten, joka hän sanoi avasi hänen silmänsä " isompi kuva " siitä, miten muu maailma toimii, mukaan lukien karkea - ja - tumble ratsastaa amerikkalaisen politiikan . Yksi syy nykyisiin jännitteisiin Yhdysvaltojen ja Venäjän välillä on se, että Putinin kansa ei Navalnyin mukaan vieläkään voi uskoa, että demokratia todella toimii. Suurenna kuva toggle caption Alexandra Dalsbaek / AFP / Getty Images Alexandra Dalsbaek / AFP / Getty Images Hän sanoi, ettei hänellä ole epäilyksiä siitä, että Venäjän hallitus sekaantui Yhdysvaltain presidentinvaaleihin vuonna 2016, koska samanlaisia menetelmiä on käytetty Venäjän opposition jäseniä vastaan: hakkeroituja sähköposteja, väärien henkilötietojen julkaisemista ja hyökkäyksiä sosiaalisen median tilejä vastaan bottien armeijoilla . " Putin laajenee hiipimällä internetiin - erittäin tehokkaasti ja halvalla ", Navalnyi sanoi. " Tietenkin hänellä oli hauskaa hakkeroida niitä palvelimia ja sekaantua, mutta sillä ei ollut mitään merkittävää vaikutusta vaaleihin ." Kaiken vihamielisyyden keskellä Yhdysvaltojen ja Venäjän välillä Navalny sanoi Putinin ja presidentti Trumpin välille on selittämätöntä, varsinkin kun otetaan huomioon, että Kreml on perustanut jopa sisäpolitiikkansa amerikkalaisvastaisuuteen. " Tässä ei ole mitään järkeä eikä sille ole mitään järkevää selitystä . Mutta ehkä jonain päivänä tulee uusi Watergate ja opimme paljon näistä hämmästyttävistä siteistä ", hän sanoi. Presidenttien henkilökohtaisten suhteiden lisäksi Navalnyi sanoi, että Washingtonin ja Moskovan strategiset intressit ovat pitkälti samansuuntaisia ja että maiden tulisi riitelyn sijaan pyrkiä yhdessä ydinaseiden leviämisen estämiseen ja taistella terroristeja vastaan. Tärkein askel suhteiden parantamisessa olisi, että Venäjä lopettaisi osallistumisensa Itä-Ukrainan sotaan, hän sanoi. " Me olemme länsimainen maa ", Navalnyi sanoi. " Venäjän - sen kokoisen väestön ydinaseiden ja henkisen potentiaalin perusteella - pitäisi pyrkiä olemaan johtava eurooppalainen maa ." Venäjän tulisi pyrkiä liittymään Euroopan unioniin ja pyrkiä osallistumaan yhteiseen turvallisuusjärjestelmään Naton jäsenten, kuten Yhdysvaltojen kanssa.  Britannian ja Ranskan kanssa, hän sanoi . Venäjän suuntautuminen on ollut vuosisatojen ajan keskustelun aiheena länsimaistajien ja traditionalistien välisessä köydenvedossa. Tämän päivän globalisoituneessa maailmassa tämä valinta ei ole enää ajankohtainen, sanoi Fjodor Lukjanov, Russia in Global Affairs -lehden päätoimittaja. " Kyse ei ole siitä, miten tulla osaksi niin sanottua laajempaa Eurooppaa, koska laajempi Eurooppa kutistuu ", sanoi Lukjanov viitaten keskipakoisvoimiin, jotka ajavat Britannian kaltaisia maita ulos EU:sta. " " Kyse on aivan toisenlaisesta voimasuhteesta. Se ei ole ajankohtainen tai merkityksellinen Venäjän, Naton tai Euroopan kannalta." Suurenna tämä kuva toggle caption Alexander Zemlianichenko / AP Alexander Zemlianichenko / AP Vaikka Navalnyin näkemys Venäjän paikasta maailmassa näyttää harhakuvitelmalta, hän haluaa myös Venäjän olevan sisäisesti länsimaisempi. Jos hän joskus pääsee valtaan Navalnyi sanoi, että hänen ensimmäinen prioriteettinsa olisi oikeuslaitoksen uudistaminen . Toiseksi hän luopuisi Venäjän vahvasta puheenjohtajuudesta ja siirtyisi eurooppalaistyyliseen parlamentaariseen järjestelmään. Toistaiseksi Navalnyi keskittyy aktivoimaan niin sanottua "elävää poliittista verkostoa", jonka hän muodosti valmistellessaan onnetonta presidenttiehdokkuuttaan. Vaalipäivänä Navalnyi haluaa lähettää vapaaehtoisryhmiä tarkkailemaan äänestystuloksia valtakunnallisesti mahdollisten väärinkäytösten varalta. Hieman yli kuusi vuotta sitten kertomukset parlamenttivaalien aikana tapahtuneista joukkoväärennöksistä toimivat kipinänä, joka sai kymmenet tuhannet venäläiset osallistumaan hallituksen vastaisiin mielenosoituksiin, jotka järkyttivät Kremliä. Joulukuussa 2011 hän oli yksi ensimmäisistä oppositiojohtajista, jotka kutsuivat ihmisiä kadulle.</w:t>
      </w:r>
    </w:p>
    <w:p>
      <w:r>
        <w:rPr>
          <w:b/>
        </w:rPr>
        <w:t xml:space="preserve">Tulos</w:t>
      </w:r>
    </w:p>
    <w:p>
      <w:r>
        <w:t xml:space="preserve">Aleksei Navalnyi</w:t>
      </w:r>
    </w:p>
    <w:p>
      <w:r>
        <w:rPr>
          <w:b/>
        </w:rPr>
        <w:t xml:space="preserve">Esimerkki 4.2002</w:t>
      </w:r>
    </w:p>
    <w:p>
      <w:r>
        <w:t xml:space="preserve">Serbian taloudella on kuitenkin edelleen vakavia haasteita, sillä työttömyysaste on korkea ja nousee, kun taas tuotanto ja investoinnit ovat edelleen heikkoja, kertoi IMF:n IMF-valtuuskunnan johtaja Albert Jaeger toimittajille. "(Talous)kriisi osoitti, että Serbialla ei ole varaa palata kriisiä edeltävään kasvumalliin, joka perustuu suureen kulutukseen, vähäiseen kotimaiseen säästämiseen ja vähäiseen vientiin, Jaeger sanoi. Serbian olisi "seurattava Itä-Euroopan menestyneempien talouksien esimerkkiä", hän sanoi ja lisäsi, että "Serbian poliittisilla päättäjillä on nyt selkeä valinta edessään". "He voivat joko palata kriisiä edeltävään kasvumalliin, joka ei todennäköisesti tuota kestävää ja vakaata kasvua, tai ryhtyä kivuliaisiin ja joskus poliittisesti vaikeisiin toimenpiteisiin, jotka tekevät taloudesta kilpailukykyisemmän, lisäävät kotimaista säästämistä ja antavat dinaarille paremmat mahdollisuudet kilpailla euron kanssa", Jaeger sanoi.</w:t>
      </w:r>
    </w:p>
    <w:p>
      <w:r>
        <w:rPr>
          <w:b/>
        </w:rPr>
        <w:t xml:space="preserve">Tulos</w:t>
      </w:r>
    </w:p>
    <w:p>
      <w:r>
        <w:t xml:space="preserve">Albert Jaeger</w:t>
      </w:r>
    </w:p>
    <w:p>
      <w:r>
        <w:rPr>
          <w:b/>
        </w:rPr>
        <w:t xml:space="preserve">Esimerkki 4.2003</w:t>
      </w:r>
    </w:p>
    <w:p>
      <w:r>
        <w:t xml:space="preserve">PORTO ALEGRE Brasilia (Reuters) - Brasilialainen vetoomustuomioistuin vahvisti keskiviikkona yksimielisesti entisen presidentin Luiz Inacio Lula da Silvan korruptiotuomion ja lisäsi hänen tuomiotaan, mikä on merkittävä isku suositun poliitikon suunnitelmille asettua uudelleen ehdolle tänä vuonna.Kaikki kolme vetoomustuomioistuimen tuomaria äänestivät Lulan lahjusten ottamisesta ja rahanpesusta saamien tuomioiden vahvistamisen puolesta. He myös lisäsivät Lulan tuomioon 2-1,5 vuotta, mikä merkitsee 12 vuoden vankeusrangaistusta.  Lula, Brasilian ensimmäinen työväenluokan johtaja, on toistaiseksi vapaana odottamassa tulevia valituksia. Lula 72 voi nyt olla vaalikelpoinen Brasilian "Ficha Limpa" eli "Clean Record" -lain nojalla, joka kieltää poliittiset ehdokkaat, joiden tuomion muutoksenhakutuomioistuin on vahvistanut. Lulan sulkeminen pois lokakuun vaaleista muuttaisi radikaalisti poliittista maisemaa ennen kampanjaa, jossa hän on ennakkosuosikki 36 prosentin äänestäjien suosiolla mielipidemittausyhtiö Datafolhan mukaan. Tämä on kaksinkertainen osuus hänen lähimpään kilpailijaansa, äärioikeistolaiseen kongressiedustajaan ja entiseen armeijan kapteeniin Jair Bolsonaroon verrattuna, joka on saanut virtaa Lulan vastaisista tunnelmista.Lulalla on kuitenkin vielä vaihtoehtoja. Vaalituomioistuimen on tehtävä lopullinen päätös ehdokkuudesta, ja se tekee sen vasta, kun ehdokas on rekisteröitynyt. Lula voi valittaa Porto Alegren muutoksenhakutuomioistuimen keskiviikkoisesta päätöksestä Brasilian korkeimpaan muutoksenhakutuomioistuimeen tai korkeimpaan oikeuteen lykätäkseen lopullista päätöstä ja välttääkseen mahdollisesti vankilatuomion ja viivyttääkseen prosessia niin kauan, että hän voi rekisteröidä ehdokkuutensa 15. elokuuta mennessä.Sao Paulon keskustassa järjestetyssä yöllisessä mielenosoituksessa Lula seisoi ääniauton päällä ja puhui kannattajilleen, jotka haukkuivat tuomion valheelliseksi, ja väitti vahvasti olevansa syytön. Lula sanoi, että jos kolme tuomaria pystyisi osoittamaan minulle rikoksen, johon olen syyllistynyt, luopuisin ehdokkuuden tavoittelusta. "Haluan tuomareiden tietävän, etten ole huolissani, kuten he luulevat", Lula sanoi. "He eivät voi vangita ideoita tai toivoa." Lulan kannattajat juhlivat sillä välin Sao Paulon pääkadulla jättimäisen räjäytetyn entisen presidentin hahmon kanssa, joka on pukeutunut vankilatuomituksi. Brasilian entinen presidentti Luiz Inacio Lula da Silva puhuu metallurgien ammattiliitossa, kun brasilialainen tuomioistuin päättää hänen valituksestaan korruptiotuomiosta, joka voi estää häntä asettumasta ehdolle vuoden 2018 presidenttiehdokkaaksi Sao Bernardo do Campossa Brasiliassa 24. tammikuuta 2018. REUTERS/Leonardo Benassatto Lula on yksi niistä lukuisista vaikutusvaltaisista poliitikoista ja liikemiehistä, jotka ovat joutuneet laajoihin korruptiotutkintoihin, jotka ovat koetelleet Brasilian hallintoa vuodesta 2014 lähtien. Häntä vastaan on nostettu vielä kuusi syytettä korruptiotapauksissa, jotka vaihtelevat lahjusten vastaanottamisesta insinööritoimisto Odebrechtiltä [ODBES.UL] oikeuden estämiseen ja vaikutusvaltansa käyttämiseen saadakseen hallituksen päätöksiä, jotka suosivat autoteollisuutta. Hän on yksi yli 100:sta henkilöstä, jotka on tuomittu autopesututkinnassa, joka on Brasilian lukuisista tutkinnoista laajin. Se keskittyy lahjontaan, johon liittyy öljy-yhtiö Petroleo Brasileiro, joka tunnetaan nimellä Petrobras, ja muita valtionyhtiöitä. Lula tuomittiin viime vuonna korruptiosta ja rahanpesusta, koska hän oli ottanut vastaan rannalla sijaitsevan asunnon insinööritoimistolta, joka kilpailee Petrobrasin kanssa tehtävistä sopimuksista.Syyttäjät sanoivat, että asunto ja sen kunnostaminen oli 3,7 miljoonan reaïsin (1,1 miljoonan dollarin) arvoinen lahjus.  Lula väittää, ettei hän koskaan omistanut kattohuoneistoa, ja kritisoi syyttäjiä siitä, että Lulan lakimiehet olivat luottaneet yhden todistajan, liikemies Leo Pinheiron, todistajanlausuntoon.</w:t>
      </w:r>
    </w:p>
    <w:p>
      <w:r>
        <w:rPr>
          <w:b/>
        </w:rPr>
        <w:t xml:space="preserve">Tulos</w:t>
      </w:r>
    </w:p>
    <w:p>
      <w:r>
        <w:t xml:space="preserve">Luiz Inacio Lula</w:t>
      </w:r>
    </w:p>
    <w:p>
      <w:r>
        <w:rPr>
          <w:b/>
        </w:rPr>
        <w:t xml:space="preserve">Esimerkki 4.2004</w:t>
      </w:r>
    </w:p>
    <w:p>
      <w:r>
        <w:t xml:space="preserve">LONDON - Nikolai Storonskilla oli kiire. Hänen piti ehtiä koneeseen. Mutta asioiden tekeminen nopeasti on Storonskyn tyyliä.Vaikka Revolutin yrityskulttuuri ei sovi kaikille, Storonsky sanoo, että juuri kulttuuri tekee yrityksestä niin menestyksekkään. Hän lisäsi: "Poistuma on itse asiassa hyvin vähäistä. Suunnittelimme koko sisäänottoprosessin ja ensimmäiset kuusi kuukautta jatkuvana haastatteluprosessina - näemme, miten hän toimii, miten hän ruokkii kulttuuria, miten hän ruokkii tiimiä ja mikä tärkeintä, mitä hän tuottaa." "Se on monimutkaisempaa kuin vuosi sitten ", Storonsky sanoi. "Se on sitä monimutkaisempaa, mitä enemmän ihmisiä on ympärilläsi." Rentoutuminen on tärkeää.  Storonsky on innokas leijasurffaaja ja löytää yhä aikaa harrastukselleen. "Se on ainoa asia, jota teen työn ohella", hän sanoi. "Leijasurffauksessa on se hyvä puoli, että aivot kytkeytyvät kokonaan pois päältä, et ajattele ja rentoudut niin, että se vastaa käytännössä meditaatiota".</w:t>
      </w:r>
    </w:p>
    <w:p>
      <w:r>
        <w:rPr>
          <w:b/>
        </w:rPr>
        <w:t xml:space="preserve">Tulos</w:t>
      </w:r>
    </w:p>
    <w:p>
      <w:r>
        <w:t xml:space="preserve">Nikolai Storonski</w:t>
      </w:r>
    </w:p>
    <w:p>
      <w:r>
        <w:rPr>
          <w:b/>
        </w:rPr>
        <w:t xml:space="preserve">Esimerkki 4.2005</w:t>
      </w:r>
    </w:p>
    <w:p>
      <w:r>
        <w:t xml:space="preserve">Nyt Momoh katseli, kun hänen peltikattoisesta kodistaan läheltä löytyneestä jalokivestä maksettiin 6 536 360 dollaria.Sitten Momoh teki jotain ennennäkemätöntä: hän päätti luovuttaa sen hallitukselle.  Hän ajatteli, että kiven myynnistä saadut rahat käytettäisiin julkisiin palveluihin maassa, jota Ebola ja mutavyöryt ovat hiljattain tuhonneet. Vielä viikkojen ajan sen jälkeen Sierra Leonessa nettisivut ja baarit olivat täynnä puhetta jättimäisestä timantista. "En tiedä, onko hän rehellinen vai naiivi", eräs kirjoittaja kirjoitti Facebookissa. "Mutta epäilen vakavasti, haluaako [presidentti Ernest Bai] Koroma jakaa tuotot keittiökabinettinsa kanssa." Jälleenmyyjästä, jolla on vuosien kokemus timanttikaupan hämärästä maailmasta, tuli ensimmäinen monista, jotka yrittäisivät suostutella Momohin salakuljettamaan jalokiven mustilla markkinoilla ja keräämään itselleen kymmeniä tuhansia dollareita - mahdollisesti enemmänkin.  Momoh harkitsi ehdotusta.  Hänen vaimonsa ja kolme lastaan odottivat kotona Koryadussa, joka on niin köyhä kylä, ettei siellä ole juoksevaa vettä, sähköä tai päällystettyjä teitä, vaikka se sijaitsee kirjaimellisesti timanttikentillä. . Emmanuel Momoh, pitkä ja pehmeäpuheinen pastori Sierra Leonesta, joka oli matkustanut ensimmäistä kertaa kotimaansa ulkopuolelle, seurasi hermostuneena, kun noin 70 tarjousta tuli verkossa ja puhelimitse. Vasaran alle oli menossa valtava jalokivi nimeltä "rauhan timantti", josta odotettiin saatavan kymmeniä miljoonia dollareita.  Momoh oli ollut hetken aikaa timantin omistaja. Vuosikausia kamppailtuaan perheensä ruokkimisesta vähäisillä tuloillaan evankelisena saarnaajana (ja myytyään sivutoimisesti maapähkinöitä) Momoh haki kaivoslupaa vuonna 2012. Sierra Leonen timanttirikkaalla itäisellä alueella kyläläiset yhdistävät usein rahansa pienimuotoisiin kaivoksiin. Vain harvat kuitenkin onnistuvat sääntelemättömissä ja usein vaarallisissa epävirallisissa kaivoksissa.  Momohin tiimi kaivoi esiin muutaman karaatin kuukaudessa ja sai vain vähän voittoa.Maan jalokivet olivat aikoinaan Sierra Leonen vuonna 2002 päättyneen raa'an sodan ytimessä.  Momoh eli läpi vuosikymmenen kestäneen konfliktin, jossa kiisteltiin siitä, kuka hallitsisi mineraalirikkaita kenttiä, kuten niitä, joilla hänen kaivajansa tekivät onnekkaan löytönsä. Kapinalliset salakuljettivat sieltä löytyneitä kiviä rajojen yli vaihdossa aseisiin ja ampumatarvikkeisiin. Kaivostyön suoritti orjuutettu väestö, jota kapinalliset uhkasivat tappamisella, minkä vuoksi kivet saivat synkän lempinimen "veritimantit" ja saivat lopulta aikaan kansainvälisen vastareaktion niiden myyntiä vastaan.Pienimuotoinen kaivostoiminta - kaivostoiminta ilman raskasta kalustoa - on raskasta työtä. Kaivajat seulovat lapioilla, sorkkaraudoilla ja hakkuukirveillä useita tonneja maata löytääkseen yhden karaatin timantteja. Fyysinen työ vaatii veronsa, ja kaivostyöläiset kärsivät usein tyrästä, uupumuksesta ja altistuvat malarialle ja loisille juomalla saastuneista puroista.  Momoh maksoi usein heidän lääkärilaskunsa, joihin hänellä oli tuskin varaa.Tämän vuoden maaliskuuhun mennessä hän oli kertonut vaimolleen harkitsevansa kaivajiensa irtisanomista. "Sanoin vaimolleni, että on hyvin vaikeaa tasapainoilla perheemme ja työntekijöiden tarpeiden välillä. Se on haastavaa. Etsit jotain, josta et tiedä, löydätkö sitä koskaan." Kun hänen oveensa koputettiin maaliskuun 13. päivän iltana, Momoh toivoi, ettei kyseessä ollut onnettomuus. Hänen olohuoneeseensa asteli neljä pölyistä työntekijää. Yksi heistä, Komba Johnbull -niminen mies, sanoi tarvitsevansa ensin 800 000 leonea - noin 100 dollaria ja helposti koko kuukauden palkan. "Hän sanoi: 'Luulen, että jotain tärkeää on tapahtunut. Mutta ennen kuin kerron sinulle, sinun on annettava minulle 800 000 leonea", Momoh muisteli. "Sanoin: 'Mitä tarkoitat, mistä sinä puhut?'" Ryhmän johtajana ja taloudellisena tukijana Momoh oli kaiken löydetyn laillinen omistaja. Mutta perinteiden mukaan kaivaja on oikeutettu saamaan rahoittajaltaan viivan tai stipendin, kun hän tekee merkittävän löydön. Momoh tajusi nopeasti, että kyseessä oli varmaan suuri uutinen, joka vaati näin ison summan, ja raapi jälleen kerran rahat kasaan ja antoi ne työntekijälleen. Hän oli ällistynyt siitä jalokivestä, joka hänelle ojennettiin. "Reaktio oli - tarkoitan, että kaikki olivat vain..." Hän horjahti yrittäessään saada sanoja kokoon. "Jokainen meistä oli hyvin onnellinen. Tiesimme, että se oli erityinen." Vielä siinä vaiheessa kukaan huoneessa ei tajunnut, miten suuri löytö heillä oli käsissään. Sierra Leonen timantit ovat maailman laadukkaimpia timantteja, jotka ovat yleensä niin kirkkaita ja läpinäkyviä, että ne tunnetaan nimellä "lasit". Momohin edessä oleva kivi oli oranssin sävyinen ja siinä oli pieniä punaisia pilkkuja. Momoh päätti viedä sen Konossa sijaitsevalle timanttikauppiaalle, joka oli tunnettu siitä, että hän maksoi käteisellä etukäteen ja vähin äänin. Kaivostyöläiset saavat laillisesti myydä pienempiä timantteja, mutta suuremmat timantit on luovutettava hallitukselle, joka sitten jakaa murto-osan lopullisesta myyntihinnasta alkuperäisten omistajien kanssa. välittäjä ehdotti heti toista vaihtoehtoa: kenellekään muulle mitään ilmoittamatta he voisivat löytää ostajan ja jakaa rahat keskenään. "Hän sanoi, ettei tätä tarvitse myydä. Jos viette tämän timantin hallitukselle, ette saa siitä mitään", Momoh muisteli." Jälleenmyyjä kieltäytyi luovuttamasta timanttia takaisin, kun hän yritti epätoivoisesti vakuuttaa Momohia noudattamaan hänen suunnitelmaansa. Keskustelu venyi tuntikausia. "Oli hyvin vaikeaa ottaa timantti pois libanonilaiselta [jälleenmyyjältä]. Olimme tuona yönä neljä tai viisi tuntia siinä toimistossa, kunnes lopulta saamme hänet suostuteltua tuomaan timantin pois."</w:t>
      </w:r>
    </w:p>
    <w:p>
      <w:r>
        <w:rPr>
          <w:b/>
        </w:rPr>
        <w:t xml:space="preserve">Tulos</w:t>
      </w:r>
    </w:p>
    <w:p>
      <w:r>
        <w:t xml:space="preserve">Emmanuel Momoh</w:t>
      </w:r>
    </w:p>
    <w:p>
      <w:r>
        <w:rPr>
          <w:b/>
        </w:rPr>
        <w:t xml:space="preserve">Esimerkki 4.2006</w:t>
      </w:r>
    </w:p>
    <w:p>
      <w:r>
        <w:t xml:space="preserve">CLEVELAND (Reuters) - Yhdysvaltain keskuspankin on jatkettava asteittaisia koronnostoja huolimatta laajasta epävarmuudesta inflaation kulusta.Fedin pääjohtaja Janet Yellen sanoi tiistaina, että keskuspankki kamppailee yhden keskeisen poliittisen tavoitteensa ennustamisessa.On mahdollista, että Yellen sanoi, että Fed on saattanut "erehdyttää" inflaatiomallejaan ja "arvioida väärin" keskeisiä tosiasioita, kuten työmarkkinoiden voimakkuutta ja sitä, ovatko inflaatio-odotukset niin vakaita kuin miltä näyttävät, ja keskuspankkiirien on pysyttävä avoimina tälle mahdollisuudelle päättäessään politiikasta.Silti viimeaikainen alhainen inflaatio oli todennäköisesti heijastus tekijöistä, jotka häviäisivät ajan myötä, ja epävarmuustekijöistä huolimatta olisi varomatonta pitää rahapolitiikkaa jäissä, kunnes inflaatio on jälleen 2 prosenttia â Yellen sanoi 37-sivuisessa puheessaan National Association for Business Economics -yhdistykselle. Yellenin puheet pyrkivät ratkaisemaan keskustelun, joka on jakanut keskuspankin jäsenet niihin, jotka ovat huolissaan siitä, että inflaatio voi jäädä pysyvästi Fedin 2 prosentin tavoitteen alapuolelle globaalin talouden rakennemuutosten vuoksi, ja niihin, joiden mielestä on vain ajan kysymys, milloin kireät työmarkkinat johtavat palkkojen ja hintojen nousuun.Dollari nousi ja laski sitten Yellenin kommenttien jälkeen, mikä heijastaa epävarmuutta hänen viestistään. Valtionlainojen tuotot ja osakkeet nousivat hieman. Yellen sanoi tiistaina, että hän tarkastelee inflaatio- ja työmarkkinatietoja tiiviisti tulevina kuukausina arvioidakseen näkymiä, mutta "tiedot ovat meluisia, eikä niistä tule taikaluotia", ja vaikka koronnostojen ajoitus ei ehkä ole ennakoitavissa, hän sanoi, että "polku tulee todennäköisesti olemaan asteittainen".Yellen kävi systemaattisesti läpi väitteitä, joiden mukaan heikko inflaatio heijastaisi rakennemuutoksia, ja pitkälti sivuutti ne.Hän sanoi, että ei ole vielä "empiiristä tukea" teorialle, jonka mukaan maailmankauppa, maailmanlaajuiset toimitusketjut ja muut voimat pitivät Yhdysvaltain hintoja alhaalla.Fed laskee, että työmarkkinoiden suhdannevaihteluilla on nyt "mitätön" vaikutus alhaiseen inflaatioon verrattuna öljyn hintoihin ja muihin muutoksiin, jotka hiipuvat. Jotkin työmarkkinoiden heikoilta vaikuttavat seikat, kuten osa-aikatyöntekijöiden edelleen korkea määrä, saattavat heijastaa pysyviä muutoksia työvoimassa eivätkä suhdannetekijöitä, Yellen sanoi. "Fed arvioi kuitenkin, että rahapolitiikan asteittaisen sopeuttamisen avulla inflaatio nousee ja vakiintuu noin 2 prosenttiin keskipitkällä aikavälillä", hän sanoi. â Meidän on varottava siirtymästä liian vähitellen.â</w:t>
      </w:r>
    </w:p>
    <w:p>
      <w:r>
        <w:rPr>
          <w:b/>
        </w:rPr>
        <w:t xml:space="preserve">Tulos</w:t>
      </w:r>
    </w:p>
    <w:p>
      <w:r>
        <w:t xml:space="preserve">Yellen</w:t>
      </w:r>
    </w:p>
    <w:p>
      <w:r>
        <w:rPr>
          <w:b/>
        </w:rPr>
        <w:t xml:space="preserve">Esimerkki 4.2007</w:t>
      </w:r>
    </w:p>
    <w:p>
      <w:r>
        <w:t xml:space="preserve">Hamiltonin poliisi ylikonstaapeli Michael Virga oli partioimassa noin kello 3 aamulla, kun hän näki sen. "Se oli kuin pistemäinen piste taivaalla, sitten kirkkaan limenvihreä raita ja sitten se hajosi", hän kertoo NPR:lle. Hän ajatteli ensin, että se saattoi olla ilotulitus, mutta säikähti sen verran, että pysähtyi ja kelasi videon takaisin. Ja tosiaan se oli tallentanut selkeän näkymän näytöstä. Virga sanoi, että kun hän myöhemmin katsoi American Meteor Society -järjestön verkkosivuja, jotka seuraavat tällaisia havaintoja, hän sai vahvistuksen siitä, että monet muutkin näkivät meteorin. omasta kokemuksestaan Virga sanoi, että kyse oli yksinkertaisesti siitä, että "oli oikeassa paikassa oikeaan aikaan". Sen jälkeen, kun osasto julkaisi videon Facebookissa, hän sanoo, että myös sosiaalisessa mediassa on syttynyt valoa siitä. "Se on jotain erilaista ", Virga sanoo.</w:t>
      </w:r>
    </w:p>
    <w:p>
      <w:r>
        <w:rPr>
          <w:b/>
        </w:rPr>
        <w:t xml:space="preserve">Tulos</w:t>
      </w:r>
    </w:p>
    <w:p>
      <w:r>
        <w:t xml:space="preserve">Michael Virga</w:t>
      </w:r>
    </w:p>
    <w:p>
      <w:r>
        <w:rPr>
          <w:b/>
        </w:rPr>
        <w:t xml:space="preserve">Esimerkki 4.2008</w:t>
      </w:r>
    </w:p>
    <w:p>
      <w:r>
        <w:t xml:space="preserve">Hyppää sisään Hyppää x Upota x Jaa SULJE Texas Public Safety -viranomaisten mukaan Sutherland Springsin kirkkoammuskelun taustalla näyttää olleen "kotitilanne". Kyseessä ei ole ensimmäinen kotitilanne, johon epäilty ampuja Devin Kelley liittyy. USA TODAYTutkijat tutkivat edelleen, mikä sai Devin Kelleyn ottamaan kohteekseen First Baptist Churchin Sutherland Springsin pikkukaupungissa Texasissa, mutta viranomaiset totesivat, että hän oli sekaantunut meneillään olevaan kotiriitaan vaimonsa perheen kanssa.  Hänen anoppinsa oli käynyt kirkossa, mutta appivanhemmat eivät olleet sunnuntain kuolettavassa jumalanpalveluksessa. âVoitamme kertoa, että hänen perheessään oli meneillään perhetilanneâ, sanoi Texasin yleisen turvallisuuden ministeriön aluejohtaja Freeman Martin. â Anoppi oli käynyt tässä kirkossa. Tiedämme, että hän oli saanut mieheltä uhkaavia tekstiviestejä.â Sekä presidentti Trump että Gov. Greg Abbott sanoivat maanantaina, että Kelley, jota syytetään 26 ihmisen tappamisesta ja 20 muun haavoittamisesta, kärsi mielenterveysongelmista. Aiemmin tänä vuonna Kelley työskenteli viisi ja puoli viikkoa aseettomana vartijana Schlitterbahn New Braunfelsin puiston tiedottaja Winter Prosapio sanoi sähköpostitse. Vesipuisto tässä San Antonion esikaupungissa sijaitsee noin 35 kilometriä pohjoiseen paikasta, jossa Kelley suoritti Teksasin historian suurimman joukkoampumisen.Ilmavoimien tiedottaja Ann Stefanek kertoi, että Kelley palveli logistiikkavalmiudessa Hollomanin lentotukikohdassa eteläisessä New Mexicossa vuodesta 2010 kotiuttamiseensa asti vuonna 2014. Kun hänet tuomittiin sotaoikeuteen vuonna 2012 puolisonsa ja lapsensa pahoinpitelystä, hänet erotettiin huonosta käytöksestä, hänet suljettiin 12 kuukaudeksi merivoimien yhdistettyyn prikaatiin Miramariin Kaliforniassa ja hänet alennettiin palveluksen alimpaan arvoon. Kelleyn väitettiin murtaneen nuoren poikapuolisonsa kallon, sanoi Don Christensen, ilmavoimien entinen pääsyyttäjä, jonka toimisto valvoi Kelleyn syytteen nostamista.Ilmavoimat sanoi maanantaina, ettei se merkinnyt Kelleyn kieltoa ostaa aseita, joita hän käytti tappoiskussaan.  Kelleyn perheväkivaltarikosta ei kirjattu National Criminal Information Center -tietokantaan Ilmavoimien virkamiehet Hollomanin lentotukikohdassa Stefanek sanoi lausunnossaan.Ilmavoimien oli annettava tiedot tietokantaan, koska Kelley oli tuomittu perheväkivallasta ja liittovaltion lain mukaan hän ei olisi voinut ostaa asetta laillisesti.Alkoholi-, tupakka-, ampuma- ja räjähdeviranomaisten virasto (ATF) sanoi, että Kelley omisti neljä asetta ostamalla kaksi Coloradossa ja kaksi Teksasissa vuodesta 2014 lähtien. El Pason piirikunnan sheriffin raportin mukaan neljä asuntovaunualueella ollutta silminnäkijää kertoi nähneensä Kelleyn lyövän toistuvasti valkoista ja ruskeaa huskya, joka oli El Pason piirikunnan sheriffin osaston raportin mukaan.Yksi silminnäkijä kertoi, että Kelley otti koiraa kaulasta ja löi sen maahan. Myös muut silminnäkijät kertoivat nähneensä Kelleyn lyövän koiraa ja raahaavan sen sitten pois. Kelley kieltäytyi aluksi poistumasta asuntoautostaan, kun apulaisseriffit saapuivat paikalle, ja kertoi, ettei puhuisi heille tapauksesta eikä antaisi heidän nähdä koiraansa ilman etsintälupaa.Myöhemmin Kelley myönsi apulaisseriffeille, että hän hyppäsi koiran kimppuun, koska eläin oli käyttäytynyt aggressiivisesti toista alueella olevaa koiraa kohtaan. Kelley kiisti kuitenkin lyöneensä koiraa. Koira takavarikoitiin, ja Kelley vapautettiin paikalta haastamalla hänet oikeuteen.</w:t>
      </w:r>
    </w:p>
    <w:p>
      <w:r>
        <w:rPr>
          <w:b/>
        </w:rPr>
        <w:t xml:space="preserve">Tulos</w:t>
      </w:r>
    </w:p>
    <w:p>
      <w:r>
        <w:t xml:space="preserve">Devin Kelley</w:t>
      </w:r>
    </w:p>
    <w:p>
      <w:r>
        <w:rPr>
          <w:b/>
        </w:rPr>
        <w:t xml:space="preserve">Esimerkki 4.2009</w:t>
      </w:r>
    </w:p>
    <w:p>
      <w:r>
        <w:t xml:space="preserve">Richard Sherman ei ole fani NFL: n loukkaantumisraporttien.Puhuessaan toimittajien kanssa keskiviikkona Sherman, joka on listattu kyseenalaiseksi viimeiset kaksi viikkoa huolimatta siitä, ettei puuttunut puolustava snap Seahawks sanoi, että loukkaantumisraportit ovat olemassa enemmän ihmisiä vedonlyönti pelejä kuin kukaan muu. "Luulen, että mitä ymmärrän sääntö on uhkapelaajille Vegas varmistaa kertoimet ja kaikki ovat mitä niiden pitäisi olla, mikä on ilmeisesti mitä liiga on huolissaan puhuessaan loukkaantumisia ja asioita ", Sherman sanoi. "Joten ehkä jonkun pitäisi tutkia asiaa, koska luulin, ettemme ole uhkapeliliiga ja vastustamme kaikkia näitä asioita. Mutta meidän loukkaantumisraporttimme on nimenomaan varmistaa, että uhkapelaajat saavat kertoimet oikein." Vastauksena Shermanin kommentteihin NFL antoi lausunnon, joka näennäisesti vahvisti Shermanin uskomukset. Liiga kuitenkin vastustaa väitettä, että he ovat uhkapelien puolesta, ja sen sijaan ehdottaa, että he suojelevat liigaa uhkapeleiltä. Sherman lisäsi, että NFL:n loukkaantumisraporteista eivät hyötyneet vain Las Vegasissa pelejä veikkaavat ihmiset. "Fantasiajalkapallo voi luoja " Sherman sanoi. "He ovat melkein yhtä pahoja kuin uhkapelaajat." Vaikka hän oli kevytmielinen lehdistötilaisuuden lopussa, on silmiinpistävää nähdä pelaajan haukkuvan liigaa politiikasta niin selvästi kuin Sherman teki tässä tapauksessa. Voit katsoa Shermanin kommentit alta.Seahawks lähtee sunnuntaina Nashvilleen kohtaamaan Tennessee Titansin. Kun ei ole jäänyt peliä sitten vuoden 2011 fanit voivat odottaa Sherman pelata riippumatta siitä, mitä vammaraportti sanoo sunnuntaina.</w:t>
      </w:r>
    </w:p>
    <w:p>
      <w:r>
        <w:rPr>
          <w:b/>
        </w:rPr>
        <w:t xml:space="preserve">Tulos</w:t>
      </w:r>
    </w:p>
    <w:p>
      <w:r>
        <w:t xml:space="preserve">Richard Sherman</w:t>
      </w:r>
    </w:p>
    <w:p>
      <w:r>
        <w:rPr>
          <w:b/>
        </w:rPr>
        <w:t xml:space="preserve">Esimerkki 4.2010</w:t>
      </w:r>
    </w:p>
    <w:p>
      <w:r>
        <w:t xml:space="preserve">(CNN) Rob Porter kävi vakavia keskusteluja ylennyksestä, kun hän erosi äkillisesti Valkoisesta talosta viime viikolla väitteiden vuoksi, joiden mukaan hän olisi pahoinpidellyt kahta ex-vaimoaan, kertovat useat asiaa tuntevat lähteet CNN:lle. Hänen odotettu ylennyksensä korostaa entisestään sitä, miten Valkoisen talon huippuvirkamiehet olivat valmiita jättämään huomiotta FBI:n merkit siitä, että hänen taustallaan oli mahdollisia väärinkäytösväitteitä vastineeksi ammatillisesta pätevyydestä myrskyisässä länsisiivessä. Porter oli aktiivisesti lobbaillut, jotta hän saisi uusia poliittisia tehtäviä, jotka eivät kuuluisi perinteiseen henkilöstösihteerin tehtäväkenttään, kuten puheiden kirjoittaminen ja rooli poliittisten linjausten suunnittelussa, kertoi eräs asiaan perehtynyt henkilö. Kumpikaan näistä tehtävistä ei perinteisesti kuulu henkilöstösihteerin tehtäviin.Yksi niistä aloista, joihin Porterin oli tarkoitus syventyä, oli henkilön mukaan kauppapolitiikka.  Porter osallistui säännöllisesti hallinnon huippuvirkamiesten viikoittaiseen kauppakokoukseen. Häntä harkittiin myös apulaisesikuntapäällikön virkaan, toinen tilannetta tunteva lähde kertoi. CNN kertoi perjantaina, että Jim Carroll, joka toimi apulaiskansliapäällikkönä alle kolme kuukautta, luopui tehtävästään ja siirtyi kansallisen huumevalvontapolitiikan toimiston johtoon.</w:t>
      </w:r>
    </w:p>
    <w:p>
      <w:r>
        <w:rPr>
          <w:b/>
        </w:rPr>
        <w:t xml:space="preserve">Tulos</w:t>
      </w:r>
    </w:p>
    <w:p>
      <w:r>
        <w:t xml:space="preserve">Porter</w:t>
      </w:r>
    </w:p>
    <w:p>
      <w:r>
        <w:rPr>
          <w:b/>
        </w:rPr>
        <w:t xml:space="preserve">Esimerkki 4.2011</w:t>
      </w:r>
    </w:p>
    <w:p>
      <w:r>
        <w:t xml:space="preserve">Laura Moser ei koskaan halunnut asettua ehdolle.  Hänen miehensä työskenteli politiikassa, ja hän piti itseään erittäin aktiivisena vapaaehtoisena, mutta sen lisäksi hän piti jonkin verran etäisyyttä politiikkaan. 40-vuotias Moser oli häkeltynyt presidentti Donald J. Trumpin valinnasta ja siitä seuranneesta tuskasta, jota hän näki omassa yhteisössään Facebookissa. Sosiaalisessa mediassa näkemänsä surun vuodatus ja joukkotahto tehdä jotakin saivat Moserin perustamaan joulukuussa 2016 Daily Action -palvelun, joka lähettää käyttäjien puhelimiin päivittäisiä toimintatekstejä, kuten soittopyynnön edustajille asevalvonnasta tai muistutuksen Virginiassa asuville äänestäjille, jotta nämä menisivät äänestämään. Toukokuun 2017 alkuun mennessä hän oli virallisesti ilmoittanut pyrkivänsä kongressiin. Moserin tarina ei ole ainutlaatuinen. Eri puolilla maata naiset eri puolilta poliittista kirjoa päättivät pyrkiä vaaleilla valituksi vuoden 2016 presidentinvaalikisan jälkeen. Kuukauden sisällä vaaleista puolueeton She Should Run -järjestö oli kuullut 4 500 naiselta, jotka olivat kiinnostuneita ehdokkuudesta vaaleissa. Helmikuuhun mennessä määrä nousi 13 000:een. Emilyâs List -järjestö, joka keskittyy valinnanvapautta kannattavien demokraattisten naisten valitsemiseen virkoihin, havaitsi samanlaisen kiinnostuksen piikin. Laura Moser 40 pyrkii kongressiin Teksasin 7. vaalipiirissäLaura Moserin kuva.</w:t>
      </w:r>
    </w:p>
    <w:p>
      <w:r>
        <w:rPr>
          <w:b/>
        </w:rPr>
        <w:t xml:space="preserve">Tulos</w:t>
      </w:r>
    </w:p>
    <w:p>
      <w:r>
        <w:t xml:space="preserve">Laura Moser</w:t>
      </w:r>
    </w:p>
    <w:p>
      <w:r>
        <w:rPr>
          <w:b/>
        </w:rPr>
        <w:t xml:space="preserve">Esimerkki 4.2012</w:t>
      </w:r>
    </w:p>
    <w:p>
      <w:r>
        <w:t xml:space="preserve">Denny Hamlin on yksi 12 kuljettajasta, jotka etenivät vuoden 2017 pudotuspelien toiselle kierrokselle. (Kuva: Matthew O'Haren USA TODAY Sports)Kun tiimien sponsorointidollarit vähenevät jatkuvasti, NASCAR-kuljettaja Denny Hamlin sanoi, että hänen mielestään henkensä vaarantaville kilpa-autoilijoille pitäisi maksaa samaa palkkaa kuin NBA- ja NFL-urheilijoille.âMeille kilpa-autoilijoille maksetaan aivan liian vähän?â Hamlin sanoi ESPN:n ja NBC Sportsin välityksellä hyväntekeväisyystapahtumassa keskiviikkona Charlottessa. "Ei ole epäilystäkään siitä, että kun teemme sitä, mitä teemme, kun meillä on sellainen aikataulu ja kun olemme vaarassa joka ikinen viikko, NASCAR-kuljettajien pitäisi ansaita NBA:n ja NFL:n rahaa." Olen varma, että tämä tulee jossakin otsikossa, jossa Denny sanoo, että kuljettajille ei makseta tarpeeksi, mutta perustan sen kaikkiin muihin urheilulajeihin. En ota itseäni mukaan. Ne kuljettajat ottavat saman riskin kuin minä, ja heille pitäisi maksaa helvetin paljon enemmän." KUVAT: DENNY HAMLIN VUOSIEN AIKANA "Piirakkaa on varmasti muutettava", Hamlin sanoi. âNASCARin TV-dollareita tulee enemmän kuin koskaan ennen, mutta (sponsoroituja kilpa-)tiimejä on yhä vähemmän, eikä se voi selvitä. Taloudellisesti siinä ei ole järkeä. Minun mielestäni kilpatallien jakaman tv-rahan määrän on noustava." Forbesin mukaan Hamlin oli kolmanneksi parhaiten palkattu kuljettaja vuonna 2016. Hamlin, joka avasi vuoden 2016 voittamalla Daytona 500 -kilpailun ja sijoittui kauden päätteeksi kuudenneksi loppusijoituksessa, ansaitsi 15,2 miljoonaa dollaria palkkabonuksista palkintorahoista mainoksista ja lisensseistä. Hendrick Motorsportsin kuljettaja Jimmie Johnson, joka voitti viime vuonna seitsemännen mestaruutensa, oli parhaiten ansaitseva 21,8 miljoonalla dollarilla.</w:t>
      </w:r>
    </w:p>
    <w:p>
      <w:r>
        <w:rPr>
          <w:b/>
        </w:rPr>
        <w:t xml:space="preserve">Tulos</w:t>
      </w:r>
    </w:p>
    <w:p>
      <w:r>
        <w:t xml:space="preserve">Denny Hamlin</w:t>
      </w:r>
    </w:p>
    <w:p>
      <w:r>
        <w:rPr>
          <w:b/>
        </w:rPr>
        <w:t xml:space="preserve">Esimerkki 4.2013</w:t>
      </w:r>
    </w:p>
    <w:p>
      <w:r>
        <w:t xml:space="preserve">Andrew Conley ei osoittanut katumusta tai tunteita kuvaillessaan Conner Conleyn kuristamista kuoliaaksi, kun he painivat sunnuntaina. Hän kertoi tutkijoille, että lapsen viimeiset sanat olivat "Andrew stop". Conley sanoi raahanneensa veljensä ruumiin autoonsa ennen kuin hän ajoi tapaamaan tyttöystäväänsä, joka kertoi tutkijoille, että teini "vaikutti onnelliselta, onnellisemmalta kuin hän oli nähnyt hänet vähään aikaan", todistajanlausunnon mukaan. Conley sanoi heittäneensä ruumiin lähelle puistoa Rising Sunin kaupungissa noin 145 kilometriä Indianapolisista kaakkoon. Syyttäjät nostivat torstaina alustavan murhasyytteen Conleyta vastaan sekä sitä tukevan valaehtoisen todistuksen. Häntä vastaan nostetaan syyte aikuisena, ja hän saapuu perjantaina oikeuteen Negangardin mukaan. Conleyn perhe ei vastannut torstaina kommentointiviesteihin. Negangardin mukaan Conleylla oli asianajaja, mutta häntä ei mainittu valaehtoisessa todistuksessa. Teini kertoi tutkijoille, että hänellä oli ollut kahdeksannelta luokalta lähtien fantasioita jonkun tappamisesta, muun muassa jonkun kurkun kurkun viiltämisestä, ja hän tunsi olevansa "aivan kuin" sarjamurhaaja Dexter Showtimen samannimisessä televisiosarjassa. Negangard sanoi harkitsevansa maksimivankilatuomiota eli elinkautista ilman ehdonalaista. Conley ei ikänsä vuoksi voi saada kuolemanrangaistusta. Teinillä ei ollut rikosrekisteriä ja opettajat pitivät häntä hyvänä oppilaana Negangardin mukaan.</w:t>
      </w:r>
    </w:p>
    <w:p>
      <w:r>
        <w:rPr>
          <w:b/>
        </w:rPr>
        <w:t xml:space="preserve">Tulos</w:t>
      </w:r>
    </w:p>
    <w:p>
      <w:r>
        <w:t xml:space="preserve">Andrew Conley</w:t>
      </w:r>
    </w:p>
    <w:p>
      <w:r>
        <w:rPr>
          <w:b/>
        </w:rPr>
        <w:t xml:space="preserve">Esimerkki 4.2014</w:t>
      </w:r>
    </w:p>
    <w:p>
      <w:r>
        <w:t xml:space="preserve">Bill Murray yllätti Saturday Night Live -katsojat tänä viikonloppuna vierailemalla Valkoisen talon entisenä päästrategina Steve Bannonina.Hän esiintyi SNL:n "Aamu Joe" -sketsissä, jossa Kate McKinnon näytteli Mika Brzezinskinia ja Alex Moffat Joe Scarborougha.Murray veti alas tumman viitan hupun paljastaakseen itsensä Bannonina. (Aiemmin show on esittänyt Bannonin viikatemiehenä.) "Voi luoja, Steve, olen aina luullut, että näytät kuolemalta, mutta tämä on kuin kuolema lämmitettynä", sanoi McKinnon Brzezinskininä.  Murrayn Bannon esiintyi ohjelmassa yhdessä Michael Wolffin kanssa, joka on Fred Armisenin esittämän Fire and Fury: Inside the Trump White House -kirjan kirjoittaja.Murrayn hahmo kiisti Wolffille antamansa lausunnot, jotka julkaistiin kirjassa, jossa hän sanoi, että venäläisen lakimiehen ja Donald Trump Jr:n tapaaminen Trumpin kampanja-avustajien kanssa oli "järjetön" (Bannon on pyytänyt anteeksi lausuntoaan, jossa hän kutsui Trumpia Jr:ksi). Bannon on myös luopunut tehtävästään Breitbart News Networkin toimitusjohtajana.) Poliittisia ehdokkaita, joita Murray-as-Bannon sanoi aikovansa edistää seuraavaksi, ovat muun muassa häpeään joutunut YouTube-tähti Logan Paul, entinen huumeyhtiön johtaja ja tuomittu rikollinen Martin Shkreli ja entinen Subway-mies Jared Fogel, joka tunnusti syyllisyytensä lapsipornon hallussapitoon ja sai 15 vuoden vankeustuomion.</w:t>
      </w:r>
    </w:p>
    <w:p>
      <w:r>
        <w:rPr>
          <w:b/>
        </w:rPr>
        <w:t xml:space="preserve">Tulos</w:t>
      </w:r>
    </w:p>
    <w:p>
      <w:r>
        <w:t xml:space="preserve">Steve Bannon</w:t>
      </w:r>
    </w:p>
    <w:p>
      <w:r>
        <w:rPr>
          <w:b/>
        </w:rPr>
        <w:t xml:space="preserve">Esimerkki 4.2015</w:t>
      </w:r>
    </w:p>
    <w:p>
      <w:r>
        <w:t xml:space="preserve">Fox ilmoitti perjantaina, että sen toiminnantäyteinen reaaliaikainen sarja, jonka pääosassa Kiefer Sutherland näyttelee terrorisminvastaista agenttia Jack Baueria, lopetetaan nykyisen kahdeksannen tuotantokauden päätyttyä 24. toukokuuta. Sutherland sanoi lausunnossaan, että sarjan näyttelijät ja kuvausryhmä "halusivat aina, että '24' päättyisi hienosti, joten olimme kaikki yhtä mieltä siitä, että kahdeksas kausi on viimeinen". Hän sanoi myös odottavansa innolla "24:n" elokuvaversion luomista. Sarja on saanut 68 Emmy-ehdokkuutta voittaen erinomaisen draamasarjan ja Sutherlandin draaman päänäyttelijänä vuonna 2006. 24:n nykyinen kahdeksas kausi päättyy 24. toukokuuta, kun Kiefer Sutherlandin esittämä terrorisminvastainen agentti Jack Bauer päättyy. Sutherland sanoi lausunnossaan, että sarjan näyttelijät ja kuvausryhmä "halusivat aina, että '24' päättyisi hienosti, joten olimme kaikki yhtä mieltä siitä, että kahdeksas kausi on viimeinen". Hän sanoi myös odottavansa innolla "24:n" elokuvaversion luomista. Sarja on saanut 68 Emmy-ehdokkuutta, ja se voitti erinomaisen draamasarjan ja Sutherlandin draamanäyttelijän palkinnon vuonna 2006. "Tämä on ollut elämäni rooli, enkä koskaan pysty täysin ilmaisemaan kiitollisuuttani kaikille, jotka tekivät sen mahdolliseksi", Sutherland sanoi. "Mutta kun kaikki on sanottu ja tehty, on uskollinen maailmanlaajuinen fanikunta se, joka mahdollisti minulle kokemuksen Jack Bauerin roolista, ja siitä olen ikuisesti kiitollinen."</w:t>
      </w:r>
    </w:p>
    <w:p>
      <w:r>
        <w:rPr>
          <w:b/>
        </w:rPr>
        <w:t xml:space="preserve">Tulos</w:t>
      </w:r>
    </w:p>
    <w:p>
      <w:r>
        <w:t xml:space="preserve">Kiefer Sutherland</w:t>
      </w:r>
    </w:p>
    <w:p>
      <w:r>
        <w:rPr>
          <w:b/>
        </w:rPr>
        <w:t xml:space="preserve">Esimerkki 4.2016</w:t>
      </w:r>
    </w:p>
    <w:p>
      <w:r>
        <w:t xml:space="preserve">-LRB- CNN -RRB- Mitt Romney vahvisti maanantai-iltana, ettei hän ole Donald Trumpin valinta ulkoministeriksi. Olisin voinut sanoa , ` Mitt , pudota polvillesi ' - hän olisi pudonnut polvilleen ", Trump sanoi .</w:t>
      </w:r>
    </w:p>
    <w:p>
      <w:r>
        <w:rPr>
          <w:b/>
        </w:rPr>
        <w:t xml:space="preserve">Tulos</w:t>
      </w:r>
    </w:p>
    <w:p>
      <w:r>
        <w:t xml:space="preserve">Mitt Romney</w:t>
      </w:r>
    </w:p>
    <w:p>
      <w:r>
        <w:rPr>
          <w:b/>
        </w:rPr>
        <w:t xml:space="preserve">Esimerkki 4.2017</w:t>
      </w:r>
    </w:p>
    <w:p>
      <w:r>
        <w:t xml:space="preserve">Fatah tukee Abbasin päätöstä olla jatkamatta rauhanneuvottelujaPalestiinalaisen Fatah-puolueen keskuskomitea sanoi sunnuntaina tukevansa palestiinalaisten presidentin Mahmud Abbasin kieltäytymistä jatkamasta neuvotteluja Israelin kanssa, kunnes juutalaisvaltio lopettaa siirtokuntien rakentamisen miehitetyillä palestiinalaisalueilla.Keskuskomitea sanoi lausunnossaan, että AbbasAbbasin kieltäytyminen jatkamasta rauhanneuvotteluja Israelin kanssa on vastannut kansallisten ja ryhmittymissektoreiden odotuksia, joiden mukaan rauhanprosessin aloittamiselle pitäisi olla selkeä perusta."AbbasAbbasin Fatah-puolueen korkein päättävä elin korosti, että neuvottelut "ovat turhia niin kauan kuin Israel jatkaa siirtokuntien rakentamista alistumatta kansainvälisiin päätöslauselmiin." Lauantaina Yhdysvaltain ulkoministeri Hillary Clinton pyysi Abbasia luopumaan ehdostaan, jonka mukaan rauhanneuvotteluja Israelin kanssa ei jatketa, ellei se jäädytä siirtokuntien rakentamista Länsirannalla ja Itä-Jerusalemissa.</w:t>
      </w:r>
    </w:p>
    <w:p>
      <w:r>
        <w:rPr>
          <w:b/>
        </w:rPr>
        <w:t xml:space="preserve">Tulos</w:t>
      </w:r>
    </w:p>
    <w:p>
      <w:r>
        <w:t xml:space="preserve">Abbas</w:t>
      </w:r>
    </w:p>
    <w:p>
      <w:r>
        <w:rPr>
          <w:b/>
        </w:rPr>
        <w:t xml:space="preserve">Esimerkki 4.2018</w:t>
      </w:r>
    </w:p>
    <w:p>
      <w:r>
        <w:t xml:space="preserve">Rose McGowan peruu julkisia esiintymisiä huutomatsin jälkeen Hän oli saanut hormonihoitoa kuuden vuoden ajan ja käytti tutkimuksen tekijöiden mukaan myös lääkkeitä unettomuuteen ja ahdistukseen. Nainen käytti rintapumppua prolaktiini- ja oksitosiinitasojen nostamiseksi ja sai domperidonia, jota ei ole hyväksytty Yhdysvalloissa mutta joka on laillista Kanadassa. Tutkimuksen mukaan nainen tuotti kaksi viikkoa ennen vauvan laskettua aikaa kahdeksan unssia maitoa päivässä.</w:t>
      </w:r>
    </w:p>
    <w:p>
      <w:r>
        <w:rPr>
          <w:b/>
        </w:rPr>
        <w:t xml:space="preserve">Tulos</w:t>
      </w:r>
    </w:p>
    <w:p>
      <w:r>
        <w:t xml:space="preserve">Rose McGowan</w:t>
      </w:r>
    </w:p>
    <w:p>
      <w:r>
        <w:rPr>
          <w:b/>
        </w:rPr>
        <w:t xml:space="preserve">Esimerkki 4.2019</w:t>
      </w:r>
    </w:p>
    <w:p>
      <w:r>
        <w:t xml:space="preserve">Kun välirauhanpäivä vihdoin koitti, Walter kertoi, että hänen nelihuoneisen koulunsa opettajat antoivat lapsille liput, ja "me kuljimme koko kaupungin halki laulaen ja ylistäen Jumalaa". Walter on osa kasvavaa väestöryhmää Yhdysvalloissa ja kaikkialla maailmassa. Centers for Disease Controlin mukaan 100-vuotiaiden ja sitä vanhempien amerikkalaisten määrä kasvoi lähes 44 prosenttia vuodesta 2000 vuoteen 2014, ja naisten osuus on 80-84 prosenttia kokonaismäärästä. Yhdistyneiden kansakuntien ennusteen mukaan satavuotiaiden määrä nousee maailmanlaajuisesti 3,2 miljoonaan vuoteen 2050 mennessä.Tänään kolme paikallista satavuotiasta - Walter Violet Kogut ja George DeJong - kertovat tarinansa. "Olen vain päivän vanhempi", Walter sanoi lähestyvästä syntymäpäivästään. Marraskuussa 1910 syntynyt Walter kertoo pitkäikäisyytensä johtuvan uskostaan ja hyvistä geeneistä - hänen isänsä kuoli juuri ennen 95-vuotissyntymäpäiväänsä, ja kaikki hänen sisaruksensa ovat hänen mukaansa eläneet yli 80-vuotiaiksi. Nykyisin Kreetassa sijaitsevan Village Woods Christian Retirement Communityn asukas Walter asui yksin Thorntonissa vielä muutama vuosi sitten. Catherine Walter täyttää marraskuussa 107 vuotta. Nykyinen asukas Village Woods Christian Retirement Communityssä Kreetassa Walter asui yksin Thorntonissa muutama vuosi sitten. (Heidi Parent) (Heidi Parent)Vaikka hän on ollut todistamassa monia kiehtovia maailman tapahtumia, kuten Charles Lindberghin Atlantin ylitystä ja Neil Armstrongin kävelyä kuussa, Walters sanoi, että hän muistaa eniten henkilökohtaisia kokemuksia - avioliiton, lapsia, perheyrityksen johtamista.Nykyään hänellä on neljä lasta, yhdeksän lastenlasta, 17 lastenlasta ja kuusi lastenlastenlastenlastenlastenlastenlasta. "Hän auttoi myös kasvattamaan sisarensa pojan, jonka isä kuoli toisessa maailmansodassa", Parent sanoi. Walter sanoi, ettei hänellä ole oikeastaan mitään ruokavalion "salaisuuksia". Itse asiassa hän on edelleen varsin innostunut leivonnaisista, ja Parent sanoi, että perheessä on vitsi siitä, kuinka paljon "mummo pitää margariinista ja voista." Walterin mukaan leipominen oli hänen elinikäinen intohimonsa. Joka joulu hän järjesti lapsilleen ja lapsenlapsilleen keksien leipomistilaisuuksia Thorntonin kodissaan. Hänen äitinsä ja isoäitinsä perinteen mukaisesti istunnot johtivat tuhansiin leivottuihin herkkuihin, jotka jaettiin perheenjäsenten kesken. usein nämä kokoontumiset olivat täynnä tarinankerrontaa, kun Walter ilahdutti leipojia tarinoilla siitä, kuinka hänellä oli korttelin ensimmäinen puhelin ja kuinka hän kulki kolmella raitiovaunulla päästäkseen Fenger High Schooliin. Hänen hääpäivänään 12. syyskuuta 1931 lämpötila nousi yli 100 asteen ja lähetti naispuoliset vieraat kotiin vaihtamaan samettimekkojaan. Hän oli 67-vuotias, kun hän oppi ajamaan autoa, jonka hän piti salassa mieheltään Billiltä, koska halusi yllättää tämän. "Eräänä päivänä ajoin opettajan kanssa ja ohitin hänet tiellä. Hän ajoi yhtiön kuorma-autoa", hän muisteli. "Olin niin iloinen, ettei hän huomannut minua, koska hän olisi ihmetellyt, miksi ajelin toisen miehen kanssa." Myöhemmin hän sanoi, että kun Bill sairastui ja hänen täytyi kulkea edestakaisin lääkärin vastaanotoilla, hän oli kiitollinen ajokortista.Vaikka hänellä on terveytensä ja järkensä, hän myöntää, että ikäisiään pidempään eläminen voi olla yksinäinen saavutus. "Kun Bill kuoli, olin niin yksinäinen, että minun täytyi keksiä tekemistä pysyäkseni kiireisenä", hän sanoi. Hän toimi useissa St. Paulin kirkon komiteoissa ja jatkoi pyhäkoulun opettamista.  Hän toimi myös vapaaehtoisena Rest Havenin ja Holland Home -seniorikeskuksissa, joiden asukkaat olivat häntä nuorempia.</w:t>
      </w:r>
    </w:p>
    <w:p>
      <w:r>
        <w:rPr>
          <w:b/>
        </w:rPr>
        <w:t xml:space="preserve">Tulos</w:t>
      </w:r>
    </w:p>
    <w:p>
      <w:r>
        <w:t xml:space="preserve">Walters Thornton</w:t>
      </w:r>
    </w:p>
    <w:p>
      <w:r>
        <w:rPr>
          <w:b/>
        </w:rPr>
        <w:t xml:space="preserve">Tulos</w:t>
      </w:r>
    </w:p>
    <w:p>
      <w:r>
        <w:t xml:space="preserve">Thornton</w:t>
      </w:r>
    </w:p>
    <w:p>
      <w:r>
        <w:rPr>
          <w:b/>
        </w:rPr>
        <w:t xml:space="preserve">Esimerkki 4.2020</w:t>
      </w:r>
    </w:p>
    <w:p>
      <w:r>
        <w:t xml:space="preserve">Buffalosta kotoisin oleva McMillan muutti Washingtonin alueelle yli 10 vuotta sitten. Naapurit kuvailivat häntä innokkaaksi äidiksi, jolla oli 19-vuotias Jordan-niminen poika, joka opiskeli yliopistossa Virginiassa. McMillan työskenteli vuosia postilaitoksessa ennen kuin hän siirtyi Washington Metropolitan Area Transit Authorityn palvelukseen bussinkuljettajaksi vuonna 2007. Maaliskuussa kahden kuukauden koulutuksen jälkeen hän aloitti junien kuljettamisen. "Hän oli ihana ihminen, hyvin ystävällinen ja avulias", sanoi McMillanin kanssa samassa kerroksessa asunut naapuri Leeza Kanwal 30. "Hän oli hyvin ystävällinen ja avulias", hän sanoi. "Kun olin raskaana, hän näki minut pyykkikorin kanssa ja vei sen pyykkihuoneeseen puolestani." "Hän oli hyvin ystävällinen." Hän muisteli, kuinka McMillan istui käytävällä perjantai-iltaisin ystäviensä kanssa. "Tiesin, että kun he istuivat ulkona katsomassa, tyttäreni oli turvallista leikkiä käytävällä", hän lisäsi.</w:t>
      </w:r>
    </w:p>
    <w:p>
      <w:r>
        <w:rPr>
          <w:b/>
        </w:rPr>
        <w:t xml:space="preserve">Tulos</w:t>
      </w:r>
    </w:p>
    <w:p>
      <w:r>
        <w:t xml:space="preserve">Jeanice McMillan</w:t>
      </w:r>
    </w:p>
    <w:p>
      <w:r>
        <w:rPr>
          <w:b/>
        </w:rPr>
        <w:t xml:space="preserve">Tulos</w:t>
      </w:r>
    </w:p>
    <w:p>
      <w:r>
        <w:t xml:space="preserve">McMillan</w:t>
      </w:r>
    </w:p>
    <w:p>
      <w:r>
        <w:rPr>
          <w:b/>
        </w:rPr>
        <w:t xml:space="preserve">Esimerkki 4.2021</w:t>
      </w:r>
    </w:p>
    <w:p>
      <w:r>
        <w:t xml:space="preserve">Moni järkyttyi, kun entinen Heisman-voittaja Tim Tebow siirtyi jalkapallouralta ja yleisradiotoiminnan sivutehtävistä bussikyydiksi, jossa hän pelasi pikkubaseballia pennosilla dollarista. Tebow oli 29-vuotias.  Hän ei ollut pelannut järjestäytynyttä baseballia sitten lukion. Ja jotkut ajattelivat, että hänellä saattaisi olla tulevaisuus kentällä. Ainakin hän oli arvostettu yliopistojalkapalloanalyytikko. tästä huolimatta aina eripuraa aiheuttanut Tebow päätti luopua ESPN:n hienosta keikasta ja mahdollisuudesta jatkaa jalkapallouraansa allekirjoittamalla minor league -sopimuksen Metsin kanssa. floridalaisen yliopiston alumni aloittaisi lopulta baseball-uransa Scottsdalessa syysliigan aikana lyömällä vain 0,194 pistettä, nolla homeria ja kaksi RBI:tä 19 pelissä (62 lyöntiä). Mitä Tebow tarkalleen ottaen teki täällä?  Hän ei pystynyt edes kunnolliseen suoritukseen nuoria vastaan, joista osa oli häntä kymmeniä vuosia nuorempia. Tebow sai sitten jatkoa Metsin matalan tason single-A-liigajoukkueessa Columbian joukkueessa, jossa hän pelasi keskimäärin .220 pistettä, kolme homeria, 23 RBI:tä ja 69 strikeouttia 214 lyönnissä. Niille teistä, jotka eivät seuraa baseballia, se ei ole hyvä.Näistäkin kamppailuista huolimatta Metsin organisaatio nosti Tebow'n korkeaan Single-A-luokkaan St. Lucieen.  Hän suoriutui itse asiassa paremmin kovempaa kilpailua vastaan tehden keskiarvoksi .231, viisi homeria ja 29 RBI:tä ja lyöden samalla vähemmän ulos.Nyt Tebow on valmis jatkamaan ammattilaisuraansa baseballissa ja hänet on jälleen kerran kutsuttu Metsin kevään harjoituksiin tänä vuonna.</w:t>
      </w:r>
    </w:p>
    <w:p>
      <w:r>
        <w:rPr>
          <w:b/>
        </w:rPr>
        <w:t xml:space="preserve">Tulos</w:t>
      </w:r>
    </w:p>
    <w:p>
      <w:r>
        <w:t xml:space="preserve">Tim Tebow</w:t>
      </w:r>
    </w:p>
    <w:p>
      <w:r>
        <w:rPr>
          <w:b/>
        </w:rPr>
        <w:t xml:space="preserve">Esimerkki 4.2022</w:t>
      </w:r>
    </w:p>
    <w:p>
      <w:r>
        <w:t xml:space="preserve">David Einhornilla on ongelma.Sen jälkeen kun hänen Greenlight Capital -yhtiönsä on saanut S&amp;P 500 -indeksiä vuosien ajan, hedgie kertoi sijoittajilleen, että hän on saattanut sijoittaa vanhentuneiden periaatteiden mukaan.â Entä jos osakkeen arvolla ei ole mitään tekemistä nykyisten tai tulevien voittojen kanssa, vaan se johdetaan yrityksen kyvystä olla häiritsevä ja tarjota sosiaalista muutosta tai edistää uutta hyödyllistä teknologiaa silloinkin, kun se johtaa nykyisiin ja tuleviin taloudellisiin tappioihin?Einhorn kirjoitti kirjeessään sijoittajilleen, jonka kopion The Post sai haltuunsa.Markkinatekijöiden vääränlainen tulkitseminen sai Einhornin hiljattain myymään Teslan lyhyeksi, joka on yksi viime vuosien vahvimmin menestyneistä osakkeista.</w:t>
      </w:r>
    </w:p>
    <w:p>
      <w:r>
        <w:rPr>
          <w:b/>
        </w:rPr>
        <w:t xml:space="preserve">Tulos</w:t>
      </w:r>
    </w:p>
    <w:p>
      <w:r>
        <w:t xml:space="preserve">David Einhorn</w:t>
      </w:r>
    </w:p>
    <w:p>
      <w:r>
        <w:rPr>
          <w:b/>
        </w:rPr>
        <w:t xml:space="preserve">Esimerkki 4.2023</w:t>
      </w:r>
    </w:p>
    <w:p>
      <w:r>
        <w:t xml:space="preserve">Khosrowshahi vieraili Lontoossa, kun yhtiö, jonka johtoon hänet valittiin vain muutama viikko sitten, jatkoi kamppailuaan uusien ongelmien kanssa. Uberin hallitus harkitsee ehdotuksia, joilla rajoitetaan sen perustajajäsenen ja entisen toimitusjohtajan Travis Kalanickin valtaa, kun se kosiskelee uutta suursijoitusta.Khosrowshahin ollessa diplomaattimatkalla Uberin hallituksen on määrä keskustella ehdotuksista, joilla rajoitettaisiin Kalanickin valtaa. Kokouksessa on mukana kaksi uutta johtajaa, jotka Kalanick nimitti viime viikon lopulla, mikä aiheutti jännitteitä muiden hallituksen jäsenten kanssa.Lontoon kiellon tärkeydestä kertoo se, että Khosrowshahi lensi tänne tapaamaan viranomaisia, vaikka Uberin hallituksen kokous oli jo pidetty. Kaupunki on 40 000 kuljettajansa ja 3,5 miljoonan asiakkaansa ansiosta Uberin suurin markkina-alue Euroopassa ja yksi sen suurimmista maailmassa.Tiistain ponnistelujen on tarkoitus osoittaa, että Uber on omaksunut sovittelevamman lähestymistavan kaupunkien kanssa työskentelyyn. Tällainen asennemuutos on tärkeää, kun Uber jatkaa maailmanlaajuista laajentumistaan ja perustelee 68,5 miljardin dollarin arvostustaan ennen pörssilistautumista, jonka Khosrowshahi on sanonut tapahtuvan vuonna 2019.</w:t>
      </w:r>
    </w:p>
    <w:p>
      <w:r>
        <w:rPr>
          <w:b/>
        </w:rPr>
        <w:t xml:space="preserve">Tulos</w:t>
      </w:r>
    </w:p>
    <w:p>
      <w:r>
        <w:t xml:space="preserve">Khosrowshahi</w:t>
      </w:r>
    </w:p>
    <w:p>
      <w:r>
        <w:rPr>
          <w:b/>
        </w:rPr>
        <w:t xml:space="preserve">Esimerkki 4.2024</w:t>
      </w:r>
    </w:p>
    <w:p>
      <w:r>
        <w:t xml:space="preserve">Mike Adamle piti hovia.Evanstonin kotinsa keittiössä hän heilutti käsiään ja kertoi vitsejä kuin myöhäisillan juontaja, lausui kirjoittamaansa vanhaa jalkapallorunoa â Erikoisjoukkueiden balladiâ ja lausui fraaseja espanjaksi, venäjäksi ja koreaksi.Mutta se Mike Adamle, joka voi hallita huonetta, on vain pintapuolinen.Adamlen neurologi Michael Smith Rush University Medical Centeristä sanoi, että Adamlella on posttraumaattinen epilepsia, joka johtuu aivotärähdyksistä, joita aivotärähdykset aiheuttavat.Adamlen vaimo Kim sanoi, että hänen miehensä elämä on muuttunut dramaattisesti viime vuosina. Hän kertoo tarinan viime talvelta, joka kuvaa sitä, miten yksi löysä lanka voi saada miehen sekaisin. "Mike pystyy olemaan melko itsenäinen", hän sanoi. Hän ei ole pystynyt ajamaan autoa puoleentoista vuoteen, mutta hän voi mennä junalla East Bank Clubiin (kuntosalille) ja käyttää CTA-korttiaan palatakseen takaisin.Adamlesit luottavat rutiineihin, mutta yksi pieni ongelma voi saada Miken syöksykierteeseen. Impulsiivisuus, turhautuminen ja viha alkavat. Kimin yrittäessä selvittää Miken sijaintia Mike löi luurin korvaan. hän soitti NBC Sportsin toimistoon, jossa Mike oli työskennellyt siihen asti, kun hän lähti lomalle vuonna 2016, vuosi ennen kuin hän jäi eläkkeelle maaliskuussa, ja kysyi, voisiko joku käydä katsomassa, vaelteliko hän NBC Towerin lähellä, laittaa hänet taksiin ja lähettää kotiin.Kuvia entisestä Bearsin juoksijasta ja NBC-5:n urheilutoimittajasta Mike Adamlesta.Mike oli onneksi tullut rakennukseen - hän sanoi - ja puhui vartijan kanssa.Hän pääsi turvallisesti kotiinKysyttäessä, miltä hänestä tuntui noina hetkinä, Mike purskahti: "Sinä (piip) idiootti!". Miten menetit sen? Se on niin... Hänen ajatuksensa katkeaa. Mike Adamle on vakuuttunut siitä, ettei hän aio jäädä odottamaan, että tauti vie loputkin hänen kyvyistään.  Hän ja Kim ovat lähteneet hyökkäykseen ja ovat tehneet yhteistyötä Bostonin yliopiston CTE-keskuksen ja Concussion Legacy Foundationin kanssa luodakseen kansallisen tukiverkoston epäillyille CTE-uhreille ja heidän perheilleen nimeltä Mike Adamle Project: Rise Above, joka käynnistyy tammikuun lopulla. Mike Adamle myönsi Tribunen haastattelussaan, että hän herää joskus keskellä yötä miettimään kuolevaisuuttaan. "Sinä ponnahdat esiin näin. On vaikea olla ajattelematta, että sitä tapahtuu miljoonalle ihmiselle joka päivä maapallolla", hän sanoi. "Olen poissa. Haluaisin tehdä siitä hieman pidemmän, enkä todellakaan halua viettää sitä vanhainkodissa; sitä ei tule koskaan tapahtumaan. Joten me vain jatkamme, kunnes...</w:t>
      </w:r>
    </w:p>
    <w:p>
      <w:r>
        <w:rPr>
          <w:b/>
        </w:rPr>
        <w:t xml:space="preserve">Tulos</w:t>
      </w:r>
    </w:p>
    <w:p>
      <w:r>
        <w:t xml:space="preserve">Mike Adamle</w:t>
      </w:r>
    </w:p>
    <w:p>
      <w:r>
        <w:rPr>
          <w:b/>
        </w:rPr>
        <w:t xml:space="preserve">Esimerkki 4.2025</w:t>
      </w:r>
    </w:p>
    <w:p>
      <w:r>
        <w:t xml:space="preserve">"Vastustaisimme kaikkea väkivaltaa, jos sellaista tapahtuisi", sanoi ulkoministeriön tiedottaja Heather Nauert vastauksena raportteihin, joiden mukaan tällaista koordinointia harkitaan. "Toivomme, että äänemme kuullaan hyvin vahvasti, että vastustamme väkivaltaa millä tahansa puolella." Hän vastasi raporttiin, jonka mukaan Iran ja Irak aikovat ottaa haltuunsa rajanylityspaikat Pohjois-Irakissa sijaitsevan puoliautonomisen alueen ympärillä, jossa asuu etninen kurdivähemmistö, jolla on ratkaiseva rooli Yhdysvaltain johtamassa liittoumassa Islamilaisen valtion kukistamiseksi. Jännitteet ovat syntyneet, koska kurdit kannattivat äänestyksessä irtautumista muusta Irakista ja oman valtion muodostamista Bagdadin ja Yhdysvaltojen vastustuksesta huolimatta. Nauert suhtautui diplomaattiseen kriisiin varovaisesti. "Yhdysvallat ei halua tehdä mitään, mikä lietsoisi jännitteitä, siksi aion olla hyvin varovainen sanoissani " hän sanoi torstain tiedotustilaisuudessa. "Tarjoamme edelleen apuamme vuoropuhelun helpottamiseksi, jos meiltä pyydetään." Nauert sanoi, ettei hän ole kuullut, että Yhdysvaltoja olisi pyydetty sulkemaan konsulaattinsa Pohjois-Irakissa. "Suhteemme kurdeihin ei mielestämme muutu", hän sanoi.</w:t>
      </w:r>
    </w:p>
    <w:p>
      <w:r>
        <w:rPr>
          <w:b/>
        </w:rPr>
        <w:t xml:space="preserve">Tulos</w:t>
      </w:r>
    </w:p>
    <w:p>
      <w:r>
        <w:t xml:space="preserve">Heather Nauert</w:t>
      </w:r>
    </w:p>
    <w:p>
      <w:r>
        <w:rPr>
          <w:b/>
        </w:rPr>
        <w:t xml:space="preserve">Esimerkki 4.2026</w:t>
      </w:r>
    </w:p>
    <w:p>
      <w:r>
        <w:t xml:space="preserve">MURHAAJALLA ohuehko ja ydinaseita hallussaan pitävällä Pohjois-Korean diktaattorilla Kim Jong Unilla on yksi hyvä teko nimissään: hän on yhdistänyt Amerikan ja Kiinan. Max Baucus, joka oli tammikuuhun 2017 asti Amerikan suurlähettiläs Pekingissä, muistelee Kiinan presidentin Xi Jinpingin ilmaisseen yksityisesti "inhonsa" Kimin holtittomasta ydinaseiden ja ohjusten hankkimisesta ja niiden kuljettamisesta muihin maanosiin. Xi Jinin turhautuminen Pohjois-Korean perinnölliseen despoottiin on "vahvin lausunto, jonka olen koskaan kuullut Xin esittävän", sanoo herra Baucus. Kiina ei ole koskaan kuulostanut yhtä läheiseltä kuin Yhdysvallat, kun on kyse pakotteiden ja diplomaattisen painostuksen käyttämisestä viimeisessä yrityksessä muuttaa Kimin hallituksensa etujen laskentatapaa.Maailman kahden suurimman talouden välisten suhteiden kannalta valitettavasti Kiina vihaa seuraavia askeleita, joita Yhdysvallat todennäköisesti ottaa Pohjois-Korean suhteen. Evan Medeiros, joka toimi vuoteen 2015 asti Barack Obaman kansallisen turvallisuusneuvoston Aasiasta vastaavana johtajana, sanoo, että kun kiinalaiset syyttävät Yhdysvaltoja siitä, että se kieltäytyy neuvottelemasta hallinnon kanssa, kyse on suurelta osin "teeskentelystä". Sen takana on kuitenkin totuus siitä, että "pakotteet eivät pysäytä Pohjois-Koreaa". Kun taistellaan tappavimpien aseiden leviämistä vastaan, pakotteet kilpailevat aina teknologian kanssa, sanoo Medeiros, joka työskentelee nykyään konsulttiyrityksessä Eurasia Groupissa. âKim Jong Un on lähellä tarttua messinkirenkaaseen. Olemme luultavasti hävinneet kilpajuoksun, ja meidän on ajateltava pelotetta.â Tähän voisi kuulua uusien ohjusten ja ohjuspuolustusjärjestelmien sijoittaminen Etelä-Koreaan ja Japaniin sekä ehkä toinen lentotukialus alueelle.- Silti kylmän sodan aikaisia peloteteorioita pölytetään ja käytetään sellaista jargonia kuin "toisen iskun kyky", joka tarkoittaa varmuutta siitä, että ydinaseilla hyökkäyksen kohteeksi joutunut maa voi tehdä massiivisen vastaiskun. Douglas Paal, Reaganin Valkoisen talon ja molempien Bushin hallintojen johtava Aasia-asiantuntija, kannattaa senaatin suunnitelmaa sijoittaa lisää torjuntaohjuksia Alaskaan osittain siksi, että Kiinaan saataisiin vaikutusvaltaa. â Meidän on lisättävä ohjuspuolustusta. Kiinan on nähtävä, että sen toisen iskun kapasiteetti todella heikkenee, mikä vahingoittaa sitä.â Paal, joka johtaa Aasian ohjelmaa Carnegie Endowment for International Peace -ajatushautomossa, on usein yhteydessä Kiinan ja hiljattain myös Pohjois-Korean hallitusten lähettiläisiin. Hän myöntää, että Kimin hallinnon kanssa on tarpeen käydä neuvotteluja hillinnän ja pelotteen ohella, mutta huomauttaa, että aiemmissa neuvotteluissa Pohjois-Korea halusi lopettaa Yhdysvaltojen puolustusliitot Aasiassa ja amerikkalaisten joukkojen läsnäolon Etelä-Koreassa: Rajoittamispolitiikka ei vain rasittaisi suhteita Kiinaan, kun uusia amerikkalaisia aseita rynnistettäisiin Aasiassa. Maailmanlaajuiset ydinsulkujärjestelmät joutuisivat koetukselle myös siksi, että Pohjois-Korea, jota uhkaavat lamauttavat pakotteet, saattaisi pitää ydinteknologian myyntiä elinehtona. Kiinan ehkä pahin painajainen on se, että Japani kokee itsensä pakotetuksi rakentamaan ydinaseita (se voisi kehittää teknologian nopeasti). Jos Kiina vastatoimena kasvattaisi ydinkärkiä, Intia ja sitten Pakistan voisivat lisätä varastojaan. Kimin edistämä yhtenäisyys voi näin ollen osoittautua lyhytaikaiseksi. Jos Kim rakentaa haluamansa arsenaalin, Kiina ja Yhdysvallat ovat vilpittömästi tyrmistyneitä. Mutta jos Yhdysvallat valmistautuu sitten hillitsemään häntä, voi alkaa kokonaan uusi kiinalais-amerikkalainen vastakkainasettelu.</w:t>
      </w:r>
    </w:p>
    <w:p>
      <w:r>
        <w:rPr>
          <w:b/>
        </w:rPr>
        <w:t xml:space="preserve">Tulos</w:t>
      </w:r>
    </w:p>
    <w:p>
      <w:r>
        <w:t xml:space="preserve">Kim Jong Un</w:t>
      </w:r>
    </w:p>
    <w:p>
      <w:r>
        <w:rPr>
          <w:b/>
        </w:rPr>
        <w:t xml:space="preserve">Esimerkki 4.2027</w:t>
      </w:r>
    </w:p>
    <w:p>
      <w:r>
        <w:t xml:space="preserve">Yhdysvaltain entinen ensimmäinen nainen Michelle Obama puhui terveydenhuollon markkinointiyrityksen Klick Healthin tiistaina järjestämässä tilaisuudessa, jossa hän puhui investoimalla "tuhansien mesien luomiseen".Klickin âMUSEâ-tapahtumassa New Yorkissa Michelle Obamaa kutsuttiin "transformatiiviseksi ensimmäiseksi naiseksi", ja paikalla oli myös Sheryl Crow musiikillisena viihdykkeenä.AOL:n mukaan entinen ensimmäinen nainen sanoi: "Tämän vuoksi en aio asettua ehdokkaaksi presidentiksi. Hän vihjasi, että Obaman brändi ei ehkä ole enää niin kiiltävä ja uusi kuin ennen, ja sanoi, että nuoret ovat "kyllästyneitä katsomaan, kun teemme samaa vanhaa ja odotamme erilaisia tuloksia".âTime-lehti siteerasi Obamaa, joka kehui Black Lives Matter -aktivisteja ja aseiden vastaisia opiskelijoita, jotka ovat nousseet kansalliseen julkisuuteen taistelemaan National Rifle Associationia vastaan sen jälkeen, kun he olivat selvinneet ammuskelusta Parklandin lukiossa Floridassa, yhtenä niistä toivoista, joita hän näkee nuorissa. â Näemme nämä lapset Floridassa Black Lives Matter -nuoret. He ovat älykkäitä, intohimoisia ja heillä on oikeat arvot â hän kertoi yleisölle. âHe tuntevat epäoikeudenmukaisuuden. He tunnistavat vääryyden, kun he näkevät sen. Tässä seuraavassa sukupolvessa on toivoa. He ovat kyllästyneet katsomaan, kun teemme samaa vanhaa ja odotamme erilaisia tuloksia." People-lehden mukaan Obama näytti myös myöntävän, että hänellä on komitea, joka tarkastaa twiittinsä ennen niiden julkaisemista. Hän sanoi: "Minä twiittaan, mutta minulla on komitea". "En twiittaa vain hetken mielijohteesta, mihin en kannusta ihmisiä, varsinkaan lapsia." Huomautukset olivat ilmeisesti osa hienovaraisesti peiteltyä loukkausta presidentti Donald Trumpia kohtaan tämän joskus räikeistä twiittaustottumuksista. âKuinka monta lasta tunnet, joiden ensimmäinen asia, joka tulee päähän, on ensimmäinen asia, joka heidän pitäisi ilmaista? Tiedättekö? Se on kuin "Odota hetki". Keskustele porukan kanssa ennen kuin laitat sen [sinne] ja tarkista sitten oikeinkirjoitus ja kielioppi", hän sanoi. "Luulen, että lapset luulevat, että on siistiä sanoa asiat niin kuin ne ovat ja puhua suoraan päästä päähän" - "mutta se ei ole koskaan ollut hyvä asia. Meitä ei kasvatettu niin. Se on epäkohteliasta. Se on epäkohteliasta. Mutta kyllä, käytän sosiaalista mediaa. Mutta käytän sitä kuin aikuinen.</w:t>
      </w:r>
    </w:p>
    <w:p>
      <w:r>
        <w:rPr>
          <w:b/>
        </w:rPr>
        <w:t xml:space="preserve">Tulos</w:t>
      </w:r>
    </w:p>
    <w:p>
      <w:r>
        <w:t xml:space="preserve">Michelle Obama</w:t>
      </w:r>
    </w:p>
    <w:p>
      <w:r>
        <w:rPr>
          <w:b/>
        </w:rPr>
        <w:t xml:space="preserve">Esimerkki 4.2028</w:t>
      </w:r>
    </w:p>
    <w:p>
      <w:r>
        <w:t xml:space="preserve">"Petrocaribea vahvistetaan - riippumatta kansainvälisestä tilanteesta ja öljyn hinnasta", Venezuelan presidentti Hugo Chavez sanoi saapuessaan perjantaina St. Kittsiin. Hänen maansa valtiollinen Bolivarian uutistoimisto sanoi, että Petrocaribe-johtajat tapaavat "odottaen sen laajentamista sekä uusia yhteistyöohjelmia ja huomion kiinnittämistä polttoaineen suhteen yhä janoavampaan maailmaan". Kokouksen aikana Chavez kutsui sopimusta geopoliittiseksi ja sosiaaliseksi "yhtenäisyyshyökkäykseksi " ja sanoi Venezuelan olevan avoin hyväksymään muita maita. "Jos jotkut maat haluavat liittyä, ovet ovat auki ", hän sanoi. Suunnitelma edistää Chavezin visiota alueellisesta riippumattomuudesta Yhdysvalloista, ja halvan öljyn houkutus on houkutellut sekä Washingtonille ystävällismielisiä maita että hänen vasemmistoliittolaisiaan.</w:t>
      </w:r>
    </w:p>
    <w:p>
      <w:r>
        <w:rPr>
          <w:b/>
        </w:rPr>
        <w:t xml:space="preserve">Tulos</w:t>
      </w:r>
    </w:p>
    <w:p>
      <w:r>
        <w:t xml:space="preserve">Hugo Chavez</w:t>
      </w:r>
    </w:p>
    <w:p>
      <w:r>
        <w:rPr>
          <w:b/>
        </w:rPr>
        <w:t xml:space="preserve">Esimerkki 4.2029</w:t>
      </w:r>
    </w:p>
    <w:p>
      <w:r>
        <w:t xml:space="preserve">WASHINGTON (Reuters) - Yhdysvaltain lainsäätäjät saattavat joutua hyväksymään toisen väliaikaisen menolain, jotta liittovaltion hallitus pysyisi toiminnassa 8. joulukuuta, kun nykyiset rahat loppuvat Yhdysvaltain edustajainhuoneen puhemies Paul Ryan kertoi toimittajille tiistaina. Yhdysvaltain edustajainhuoneen puhemies Paul Ryan pitää viikoittaisen lehdistötilaisuutensa Yhdysvaltain Capitolissa Washingtonissa Yhdysvalloissa 9. marraskuuta 2017. REUTERS/Kevin LamarqueKysyttäessä budjettiprosessin ajoituksesta ja nyt voimassa olevasta toimenpiteestä, jolla rahoitetaan hallituksen toimintaa joulukuun alkuun asti viime vuoden tasolla, Ryan kertoi lehdistötilaisuudessa: âMe saatamme tarvita hieman lisäaikaa, jotta määrärahojen myöntäjät ehtivät kirjoittaa lakiehdotuksensaâ vuoden 2018 talousarviovuoden menoista, jotka jatkuisivat ensi vuoden syyskuun 30. päivään asti. Ryan sanoi, että väliaikainen menolaki olisi tarvittaessa voimassa vain lyhyen aikaa, kun pidemmän aikavälin menolakia käsitellään. Hän sanoi: â Emme puhu siitä, että se jatkuisi ensi vuoteen.</w:t>
      </w:r>
    </w:p>
    <w:p>
      <w:r>
        <w:rPr>
          <w:b/>
        </w:rPr>
        <w:t xml:space="preserve">Tulos</w:t>
      </w:r>
    </w:p>
    <w:p>
      <w:r>
        <w:t xml:space="preserve">Paul Ryan</w:t>
      </w:r>
    </w:p>
    <w:p>
      <w:r>
        <w:rPr>
          <w:b/>
        </w:rPr>
        <w:t xml:space="preserve">Esimerkki 4.2030</w:t>
      </w:r>
    </w:p>
    <w:p>
      <w:r>
        <w:t xml:space="preserve">Lähes neljä vuotta sen jälkeen, kun George W. Bush lähti virastaan, uuskonservatiivit eivät ole vieläkään käsitelleet hänen pahimpia epäonnistumisiaan, kuten Jennifer Rubin muistuttaa meitä yllä olevassa klipissä. Kun häntä pyydetään nimeämään Bushin suurin virhe, hän tarjoaa kaksi vastausta: -LRB- 1 -RRB- "Hän ei vastannut voimakkaasti ja nopeasti niihin törkeisiin väitteisiin, joiden mukaan hän valehteli Irakin joukkotuhoaseista", ja -LRB- 2 -RRB- hänen toisen kautensa alussa tekemänsä valinta jatkaa yksityisten sosiaaliturvamaksujen maksamista ennen maahanmuuttojärjestelmän uudistamista. Nähdäkseni Bushin hallinto vakuutti jatkuvasti, että se ei valehdellut sotaa edeltävästä tiedustelutiedustelusta, ja maahanmuuttouudistus ei todennäköisesti mennyt läpi riippumatta siitä, milloin sitä yritettiin toteuttaa. Suurempi ongelma näissä vastauksissa on kuitenkin se, että Bushin poliittiset virheet olivat vakavampia kuin ne lukuisat sisällölliset virheet, joita hän teki Valkoisessa talossa ollessaan. Oma listani Bushin hallinnon virheistä on paljon pidempi, mutta vaikka neokonservatiivien dramaattisesti erilainen ideologinen näkökulma otettaisiinkin huomioon, Rubinin valinnat paljastavat syvän kyvyttömyyden tarttua presidenttikauteen, joka tarpeettomasti heikensi Amerikkaa monin tavoin.</w:t>
      </w:r>
    </w:p>
    <w:p>
      <w:r>
        <w:rPr>
          <w:b/>
        </w:rPr>
        <w:t xml:space="preserve">Tulos</w:t>
      </w:r>
    </w:p>
    <w:p>
      <w:r>
        <w:t xml:space="preserve">George W. Bush</w:t>
      </w:r>
    </w:p>
    <w:p>
      <w:r>
        <w:rPr>
          <w:b/>
        </w:rPr>
        <w:t xml:space="preserve">Tulos</w:t>
      </w:r>
    </w:p>
    <w:p>
      <w:r>
        <w:t xml:space="preserve">Bush</w:t>
      </w:r>
    </w:p>
    <w:p>
      <w:r>
        <w:rPr>
          <w:b/>
        </w:rPr>
        <w:t xml:space="preserve">Esimerkki 4.2031</w:t>
      </w:r>
    </w:p>
    <w:p>
      <w:r>
        <w:t xml:space="preserve">Tämä merkitsi sitä, että lakiesityksen läpimeno ei ollut varmaa edustajainhuoneessa, ja se tarvitsisi jonkin verran demokraattien tukea.  Republikaanien puhemies Paul Ryan, joka on tukenut sopimusta, ennusti, että edustajainhuone hyväksyisi budjettisopimuksen. "Uskon, että hyväksymme", Ryan sanoi radiojuontaja Hugh Hewittille. â Tämä on kahden puolueen lakiesitys. Se tulee tarvitsemaan kahden puolueen tukea. Vetoomuksessaan demokraateille, jotta nämä äänestäisivät budjettisopimuksen puolesta Ryan sanoi toistuvasti lehdistötilaisuudessa, että hän toisi maahanmuuttolain edustajainhuoneen käsittelyyn sen jälkeen, kun menotoimenpiteet on hyväksytty. Edustaja Luis Gutierrez, yksi kongressin johtavista maahanmuuttajien puolestapuhujista, kehotti kollegoitaan hylkäämään sopimuksen. Hän sanoi: â Älkää tehkö yhteistyötä tämän hallinnon kanssa. Äänestäkää budjettia vastaan.</w:t>
      </w:r>
    </w:p>
    <w:p>
      <w:r>
        <w:rPr>
          <w:b/>
        </w:rPr>
        <w:t xml:space="preserve">Tulos</w:t>
      </w:r>
    </w:p>
    <w:p>
      <w:r>
        <w:t xml:space="preserve">Paul Ryan</w:t>
      </w:r>
    </w:p>
    <w:p>
      <w:r>
        <w:rPr>
          <w:b/>
        </w:rPr>
        <w:t xml:space="preserve">Esimerkki 4.2032</w:t>
      </w:r>
    </w:p>
    <w:p>
      <w:r>
        <w:t xml:space="preserve">Senaattori Chuck Grassley (R-Iowa) joutui perjantaina Loganissa Iowassa järjestetyssä town-hall-tyyppisessä tilaisuudessa presidentti Trumpia koskevien kysymysten piirittämäksi. Trump voitti Iowan lähes 10 prosenttiyksiköllä Des Moines Registerin mukaan. Grassley on senaatin oikeuskomitean puheenjohtaja, joka tutkii Venäjän sekaantumista vaaleihin. Grassley yritti korostaa, että DACA-sopimukseen on päästävä ennen maaliskuun 5. päivän määräaikaa, ja sanoi: "Meidän on vakuutettava amerikkalaiset siitä, ettemme tee samoja virheitä kuin 30 vuotta sitten, kun luulimme, että olimme varmistaneet rajat, koska poistimme magneetin, jonka avulla ihmiset tulivat tänne töihin."KMTV:n mukaan Grassley sanoi, että Trumpin "sh*thole"-huomautus "vie huomion pois hyvin tärkeästä asiasta, joka meidän on ratkaistava 5. maaliskuuta mennessä ... on parempi pysyä asioissa, älkää tehkö mitään, mikä vie huomion pois asioista, ja pohjimmiltaan kaikkia ihmisiä on kohdeltava kunnioittavasti." Grassley pitää Des Moines Registerin mukaan toisen tilaisuuden Sac Cityssä Iowassa lauantaiaamuna.</w:t>
      </w:r>
    </w:p>
    <w:p>
      <w:r>
        <w:rPr>
          <w:b/>
        </w:rPr>
        <w:t xml:space="preserve">Tulos</w:t>
      </w:r>
    </w:p>
    <w:p>
      <w:r>
        <w:t xml:space="preserve">Chuck Grassley</w:t>
      </w:r>
    </w:p>
    <w:p>
      <w:r>
        <w:rPr>
          <w:b/>
        </w:rPr>
        <w:t xml:space="preserve">Esimerkki 4.2033</w:t>
      </w:r>
    </w:p>
    <w:p>
      <w:r>
        <w:t xml:space="preserve">Elokuussa Trump kertoi pohjoiskorealaisille, mitä odottaa, jos he uhkaavat Yhdysvaltoja vastaan: "Heidät kohdataan tulella ja raivolla, jollaista maailma ei ole koskaan nähnyt." Tämä varoitus ei estänyt Kim Jong-unia tekemästä ydinräjähdystä ja uusia ohjuskokeita, jotka ovat osa hänen pyrkimystään saada aikaan ydinisku Yhdysvaltain mantereelle. senaattori Lindsey Graham, demokraattien edustaja, kertoi The Atlantic -lehdelle, että "kolmen kymmenestä todennäköisyys, että käytämme sotilaallista vaihtoehtoa", on kolme kymmenestä - ja hän nostaa luvun "70 prosenttiin", jos tehdään uusi testi. Keskustelujen perusteella hän sanoo Trumpin "päättäneen sataprosenttisesti, ettei hän anna Kim Jong-unin" käyttää "ohjusta ja ydinkärkeä, joka voi iskeä tehokkaasti Amerikkaan". Kim ei ole osoittanut taipumusta itsemurhaan. Ainoa tilanne, jossa hän todennäköisesti laukaisi ydinohjuksia, olisi se, jos Pohjois-Korea tai hänen hallintonsa joutuisi yllätyshyökkäyksen kohteeksi - jolloin hänellä ei olisi mitään menetettävää. Tällöin lääke ei parantaisi tautia, vaan aiheuttaisi sen." Haukat spekuloivat, että Pohjois-Korean despootti käyttäisi näitä laitteita pelotellakseen meitä ja pakottaakseen Etelä-Korean hyväksymään jälleenyhdistymisen vallassaan.  Hän saattaa ajatella, että amerikkalainen presidentti ei riskeeraisi Los Angelesin tai Washingtonin radioaktiivista tuhoamista pelastaakseen kaukaisen liittolaisensa, mutta Kimille riski olla väärässä tuossa uhkapelissä olisi tuhoisa. Ja jos haluamme poistaa kaikki epäilykset hänen mielestään, voisimme luovuttaa osan ydinaseistamme Etelä-Korean hallitukselle - jolla olisi täysi syy ryhtyä vastatoimiin.</w:t>
      </w:r>
    </w:p>
    <w:p>
      <w:r>
        <w:rPr>
          <w:b/>
        </w:rPr>
        <w:t xml:space="preserve">Tulos</w:t>
      </w:r>
    </w:p>
    <w:p>
      <w:r>
        <w:t xml:space="preserve">Kim Jong-un</w:t>
      </w:r>
    </w:p>
    <w:p>
      <w:r>
        <w:rPr>
          <w:b/>
        </w:rPr>
        <w:t xml:space="preserve">Esimerkki 4.2034</w:t>
      </w:r>
    </w:p>
    <w:p>
      <w:r>
        <w:t xml:space="preserve">Eräs Twitter-käyttäjä julkaisi ilmeisesti kuvakaappauksen ja kirjoitti, että ISIS-järjestöön kuuluva ryhmä lähetti videon, jossa näytetään lokakuun hyökkäys, jossa kuolivat kersantti La David Johnson ja kolme muuta amerikkalaista vihreää barettia.Kersantti Johnson ja kolme muuta amerikkalaissotilasta saivat surmansa väijytyksessä Nigerissä 4. lokakuuta. (Joe Raedle/Getty Images) Johnson 25 kuului 12-jäseniseen armeijan erikoisjoukkojen yksikköön, joka oli 30 nigeriläisen sotilaan seurassa, kun jopa 50 militanttia hyökkäsi heidän kimppuunsa tiheään metsäisessä maastossa. Johnsonin leski Myeshia Johnson saa sotilaallisen kunniavartioston jäseneltä taitetun Yhdysvaltain lipun Memorial Gardens East -hautausmaalla pidetyn hautajaistilaisuuden aikana. (GASTON DE CARDENAS/AFP/Getty Images)Kersantti La David Johnsonin jäännökset löydettiin viikkoja hautajaisten jälkeenAikaero herätti kysymyksiä siitä, oliko Johnson kuollut hyökkäyksessä eikä häntä löydetty, vai veikö vihollinen hänet pois.Viranomaisten mukaan lääketieteellisessä tutkimuksessa päädyttiin siihen, että Johnsonia oli ammuttu jopa 18 kertaa.Hänen uskotaan kuolleen hyökkäyksessä, eikä ollut viitteitä siitä, että häntä olisi ammuttu lähietäisyydeltä tai että hänet olisi sidottu tai otettu vangiksi, kuten useissa tiedotusvälineissä on esitetty.</w:t>
      </w:r>
    </w:p>
    <w:p>
      <w:r>
        <w:rPr>
          <w:b/>
        </w:rPr>
        <w:t xml:space="preserve">Tulos</w:t>
      </w:r>
    </w:p>
    <w:p>
      <w:r>
        <w:t xml:space="preserve">David Johnson</w:t>
      </w:r>
    </w:p>
    <w:p>
      <w:r>
        <w:rPr>
          <w:b/>
        </w:rPr>
        <w:t xml:space="preserve">Esimerkki 4.2035</w:t>
      </w:r>
    </w:p>
    <w:p>
      <w:r>
        <w:t xml:space="preserve">Dana Baiocco Presidentti Donald Trumpin valitsema henkilö kuluttajatuotteiden turvallisuuskomission jäseneksi on tullut tunnetuksi auttamalla yrityksiä välttämään vastuuta haitallisista tuotteista. Baiocco, joka on osakas asianajotoimisto Jones Dayssä, on edustanut suuria tupakkayhtiöitä ja taistellut oikeudessa mesotelioomaa sairastaneita asbestityöntekijöitä vastaan, mutta hänen käsittelemänsä tapaukset, jotka saattavat olla suorimmin ristiriidassa CPSC:n tehtävän kanssa suojella kansalaisia vaarallisilta tuotteilta, liittyvät maastoajoneuvoihin. Kun CPSC johti mönkijöiden turvallisuutta koskevaa kampanjaa, Baiocco edusti Yamahaa useissa oikeudenkäynneissä, jotka koskivat sen kahden hengen Rhino-mönkijää. Baioccon nimityksen myötä republikaanit olisivat enemmistönä viisihenkisessä komissiossa, mikä voisi pysäyttää tai kumota edistyksen monissa asioissa, kuten maastoajoneuvoja koskevissa rajoituksissa, joihin ATV:t kuuluvat. âTeollisuus haluaa kovasti, että virasto luopuu sääntöjen laatimisestaâ, sanoi Rachel Weintraub, Amerikan kuluttajaliiton lainsäädäntöjohtaja ja päälakimies. Baiocco ilmoitti viime kuussa CPSC:n erityisasiantuntijalle lähettämässään kirjeessä, että hän aikoo pidättäytyä käsittelemästä "kaikkia asioita, joissa tiedän, että minulla on suoria taloudellisia etuja", sekä asioita, jotka kiinnostavat suoraan hänen aviomiehensä White and Williams -yhtiötä. Kirjeessä ei käsitelty erityisesti ATV:tä tai Ikean lipastoja.Public Citizenin kansalaisoikeus- ja kuluttajaoikeusasiamies Remington A. Gregg sanoi, että Baioccon pitäisi ehdottomasti pidättäytyä näistä ja kaikista tuotteista, joiden parissa hän on työskennellyt, mutta on epäselvää, kuinka moneen näistä tuotteista hän voisi törmätä CPSC:n komissaarina. Yamahan lisäksi Baiocco, joka on työskennellyt Jones Dayn palveluksessa vuodesta 1998 lähtien, on puolustanut R.J. Reynolds Tobacco Companya floridalaisten tupakoitsijoiden puolesta nostetussa ryhmäkanteessa. Senaatille toimittamansa taloudellisten tietojen ilmoituslomakkeen mukaan Baiocco sai Jones Dayn yli 1,2 miljoonan dollarin palkan lisäksi vähintään 5 000 dollaria vuodessa 13 asiakkaalta, kuten R.J. Reynolds Volkswagen AG:ltä ja kemikaalivalmistaja Daikin Industriesilta.  Hän edusti myös Honeywell Safety Products -yhtiötä kanteessa, jonka nostivat mesotelioomaa sairastaneen työntekijän eloonjääneet työntekijät, jotka olivat altistuneet asbestille World Trade Centerin rakennustyömaalla.  Hänen asiakasluetteloonsa kuuluu myös lentokoneiden varaosien valmistaja Parker Hannifin, jota hän on edustanut 13 henkilön, muun muassa Missourin edesmenneen hallituksen jäsenen Mel Carnahanin, kuolemantuottamusta koskevissa asioissa. Baiocco ja Valkoinen talo eivät vastanneet kommenttipyyntöihin.Kuluttaja-asiamiehet seuraavat tiiviisti Baioccon vahvistuskuulustelua senaatin kauppakomiteassa, joka on määrä järjestää keskiviikkona. "Haluamme kuulla, että hän on todella huolissaan terveydestä ja turvallisuudesta ja että hän työskentelee perheidemme suojelemiseksi", Gregg sanoi. â Hänen uransa osoittaa päinvastaista.â</w:t>
      </w:r>
    </w:p>
    <w:p>
      <w:r>
        <w:rPr>
          <w:b/>
        </w:rPr>
        <w:t xml:space="preserve">Tulos</w:t>
      </w:r>
    </w:p>
    <w:p>
      <w:r>
        <w:t xml:space="preserve">Dana Baiocco</w:t>
      </w:r>
    </w:p>
    <w:p>
      <w:r>
        <w:rPr>
          <w:b/>
        </w:rPr>
        <w:t xml:space="preserve">Esimerkki 4.2036</w:t>
      </w:r>
    </w:p>
    <w:p>
      <w:r>
        <w:t xml:space="preserve">Tohtori Shulkin on yksi useista kabinettisihteereistä, joita on syytetty tuhlailevista matkakuluista. Tom Price erotettiin terveys- ja terveyspalvelujen ministerinä yksityislentokoneiden käytön vuoksi. Muutama republikaanilainsäätäjä vaati muutamassa tunnissa raportin julkaisemisen jälkeen Shulkinin eroa. Mutta muut kongressissa ja vaikutusvaltaisissa veteraanijärjestöissä pysähtyivät siihen tuomitsematta varojen väärinkäyttöä, mutta vahvistivat tukensa ministerille. " Monet heistä eivät tiedä, mitä tehdä - he saattavat haluta hänen lähtevän, mutta kuka korvaisi hänet?" sanoi Paul Rieckhoff, Amerikan Irakin ja Afganistanin veteraanien perustaja. " Se, mitä he saavat hänen tilalleen, voi olla hyvin häiritsevää." Veteraaniasioiden ministeriö puolusti vain lyhyesti tohtori Shulkinin matkaa keskiviikkona sanomalla lausunnossaan: " Kuten ministeri Shulkin huomauttaa, hän matkustaa paljon vähemmän kuin kukaan viimeaikainen V . A. -sihteeri ei käytä yksityisiä suihkukoneita ja oli ensimmäinen kabinettisihteeri, joka julkaisi matkansa yksityiskohdat verkossa kaikkien nähtäväksi. Vastuullisuus ja avoimuus ovat kuitenkin tärkeitä arvoja V . A:ssa presidentti Trumpin aikana." Mutta tohtori Shulkin henkilökohtaisesti vastusti kovasti havaintoja. " Raportti ei ole tarkka eikä objektiivinen ", hän sanoi haastattelussa keskiviikkona . " Olin kauhuissani, kun näin, miten tutkija käyttäytyi johtaen todistajaa omalla tulkinnallaan ja puolueellisuudella ." Hän sanoi, että osastolla on yleensä viikkoja aikaa tarkastella ja vastata raportteihin, mutta hänellä oli vain kaksi työpäivää . Uutiskirje Rekisteröidy Jatka pääkirjoituksen lukemista Varmista, ettet ole robotti klikkaamalla ruutua . Sinun on valittava uutiskirje, jonka haluat tilata . Rekisteröidy Suostut saamaan satunnaisia päivityksiä ja erikoistarjouksia New York Timesin tuotteista ja palveluista . Katso kaikki New York Timesin uutiskirjeet . Epätavallisessa 28 - sivun vastineessa, jonka hänen asianajajansa liittivät raporttiin, tohtori Shulkin sisällytti riippumattoman eettisen asiantuntijan havainnot, todistajien valaehtoiset lausunnot, jotka olivat ristiriidassa raportin kanssa, ja tutkijoiden tekemien haastattelujen jäljennökset, jotka asianajajien mukaan osoittivat puolueellisuutta . Myös ministeriön esikuntapäällikkö Vivieca Wright Simpson kiisti havainnot. Raportissa todettiin, että hakiessaan hyväksyntää ministerin vaimolle, tohtori Merle Barille, matkalle julkisin kustannuksin Ms . Wright Simpson esitti ministeriön eettiselle toimistolle väärin, että suunniteltu "erityinen tunnustamisillallinen" oli lopullinen. Wright Simpsonin väärien tietojen antaminen ja virallisen asiakirjan muuttaminen on saattanut rikkoa liittovaltion rikosoikeudellisia lakeja ", raportissa sanottiin ja lisättiin, että ylitarkastaja oli saattanut asian oikeusministeriön käsiteltäväksi mahdollista syytteeseenpanoa varten. Ministeriö kieltäytyi nostamasta syytettä . Mainos Jatka pääkirjoituksen lukemista Ms . Wright Simpson sanoi keskiviikkona antamassaan haastattelussa, että sähköpostiviestissä mainittu illallinen oli todella pidetty . Hän sanoi, että hänelle ei annettu mahdollisuutta tutustua tarkastajan raporttiin tai vastata siihen ennen sen julkaisemista, vaikka hän pyysi sitä asianajajansa välityksellä. Raportin mukaan ministeri ja hänen vaimonsa ottivat Wimbledon-liput vastaan väärin perustein Victoria Goslingilta, joka oli vuoden 2016 Invictus Games -tapahtuman järjestäjä, joka kokosi haavoittuneita veteraaneja kilpailuun. Lippujen nimellishinta oli noin 350 dollaria, mutta niiden jälleenmyyntiarvo oli raportin mukaan noin 3 500 dollaria. Tällaisen lahjan vastaanottaminen rikkoi raportin mukaan eettisiä normeja. Raportissa suositeltiin, että ministeri maksaisi takaisin lippujen kustannukset ja korvaisi valtiolle vaimonsa matkakulut. Shulkin sanoi noudattavansa suosituksia, mutta väitti, ettei hän ollut tehnyt mitään sopimatonta.  Hän sanoi, että Ms . Gosling oli henkilökohtainen ystävä, joka tarjosi pariskunnalle sisarensa käyttämättömiä lippuja, eikä niiden hyväksymisessä ollut mitään epäeettistä.  Hän sanoi, että Ms . Wright Simpson ' s käytös tutkitaan " ja jos se paljastaa, että hän teki jotain väärää, ryhdymme toimenpiteisiin." Kongressin jäsenet, jotka vastaavat osastoa valvovista komiteoista - senaattorit Johnny Isakson Georgiasta ja Jon Tester Montanasta sekä edustajat Phil Roe Tennesseestä ja Tim Walz Minnesotasta - antoivat yhteisen julkilausuman, jossa ilmaistiin pettymys raportissa yksityiskohtaisesti esitetyistä väitteistä . " Uskomme, että julkisia virkamiehiä on pidettävä korkeammalla tasolla ja että veronmaksajien dollarien väärinkäyttöä ei voida hyväksyä, oli se sitten tahallista tai ei ", he sanoivat lausunnossaan. " Luotamme siihen, että tohtori Shulkin käsittelee aktiivisesti kaikkia tässä raportissa esitettyjä väitteitä."</w:t>
      </w:r>
    </w:p>
    <w:p>
      <w:r>
        <w:rPr>
          <w:b/>
        </w:rPr>
        <w:t xml:space="preserve">Tulos</w:t>
      </w:r>
    </w:p>
    <w:p>
      <w:r>
        <w:t xml:space="preserve">Shulkin</w:t>
      </w:r>
    </w:p>
    <w:p>
      <w:r>
        <w:rPr>
          <w:b/>
        </w:rPr>
        <w:t xml:space="preserve">Esimerkki 4.2037</w:t>
      </w:r>
    </w:p>
    <w:p>
      <w:r>
        <w:t xml:space="preserve">WASHINGTON (AP) - Varapresidentti Mike Pence ja Karen Pence johtavat Yhdysvaltain valtuuskuntaa Etelä-Korean talviolympialaisiin 2018.Valkoinen talo kertoi keskiviikkona, että Pence osallistuu 9. helmikuuta Etelä-Korean Pyeongchangissa pidettävien kisojen avajaisseremoniaan. Pence tapaa johtajia Etelä-Korean Soulissa ja Japanin Tokiossa, missä hän korostaa Yhdysvaltojen sitoutumista alueen vakauteen. Varapresidentin on myös määrä pysähtyä Alaskassa tarkastelemaan mannertenvälisiä ohjuspuolustusjärjestelmiä.Jarrod Agen Pencen apulaiskansliapäällikkö sanoi, että Pence matkustaa olympialaisiin "vahvistaakseen Yhdysvaltojen vahvaa läsnäoloa Korean niemimaalla ja lähettäkseen Pohjois-Korean hallinnolle selkeän viestin Yhdysvaltojen päättäväisyydestä".</w:t>
      </w:r>
    </w:p>
    <w:p>
      <w:r>
        <w:rPr>
          <w:b/>
        </w:rPr>
        <w:t xml:space="preserve">Tulos</w:t>
      </w:r>
    </w:p>
    <w:p>
      <w:r>
        <w:t xml:space="preserve">Karen Pence</w:t>
      </w:r>
    </w:p>
    <w:p>
      <w:r>
        <w:rPr>
          <w:b/>
        </w:rPr>
        <w:t xml:space="preserve">Esimerkki 4.2038</w:t>
      </w:r>
    </w:p>
    <w:p>
      <w:r>
        <w:t xml:space="preserve">Urheilun välitystuomioistuin on vahvistanut, että se on aloittanut menettelyn venäläistä curlaajaa Aleksandr Krushelnitckii vastaan, joka voitti pronssia curlingissa osana Venäjän olympiaurheilijoiden joukkuetta Pyeongchangin talviolympialaisissa. Krushelnitckii sijoittui kolmanneksi sekakaksikon curling-turnauksessa, jossa hän kilpaili vaimonsa ja joukkuetoverinsa Anastasia Bryzgalovan kanssa.Uutinen siitä, että Krushelnitckii oli epäonnistunut meldoniumin dopingtestissä, tuli julki sunnuntaina; hänen toinen B-näytteensä avattiin ja testattiin maanantaina, ja tunteja myöhemmin CAS kertoi, että sen antidopingosasto oli aloittamassa tapausta curleria vastaan.KOK:n lehdistöyksikön aiemmin maanantaina antaman aikajanan perusteella muodollisen tapauksen aloittaminen Krushelnitckii'ta vastaan tarkoittaisi sitä, että dopingista vapaata urheilua käsittelevä Doping-Free Sport Unit -ryhmä, joka hoitaa dopingtestausta ja joka on osa Global Association of International Sports Federations -järjestöä, oli vahvistanut, että urheilijan näyte ei läpäissyt uusintatestiä.Kansainvälisen olympiakomitean (KOK) pyynnöstä CAS ADD on aloittanut menettelyn, joka koskee urheilijaa Aleksandr Krushelnitckii'ta (seka-curling; OAR). Kuulemispäivämäärää ei ole vielä vahvistettu, eikä lisätietoja anneta tässä vaiheessa.</w:t>
      </w:r>
    </w:p>
    <w:p>
      <w:r>
        <w:rPr>
          <w:b/>
        </w:rPr>
        <w:t xml:space="preserve">Tulos</w:t>
      </w:r>
    </w:p>
    <w:p>
      <w:r>
        <w:t xml:space="preserve">Aleksandr Krushelnitckii</w:t>
      </w:r>
    </w:p>
    <w:p>
      <w:r>
        <w:rPr>
          <w:b/>
        </w:rPr>
        <w:t xml:space="preserve">Esimerkki 4.2039</w:t>
      </w:r>
    </w:p>
    <w:p>
      <w:r>
        <w:t xml:space="preserve">Kansallisen perustuslakia säätävän kokouksen puheenjohtaja Delcy Rodriguez julkaisi sarjan twiittejä, jotka kohdistuivat Yhdysvaltain asiamies Todd Robinsoniin .  Ne ovat seurausta hänen antamastaan Venezuelan hallitusta kritisoivasta haastattelusta, joka julkaistiin paikalliselle verkkojulkaisulle. Robinson kertoi RunRunes-julkaisulle, että on mahdollista, että Washington voisi kiristää Venezuelan kriittistä öljysektoria vastaan suunnattuja pakotteita sen lisäksi, että se on asettanut pakotteita kymmenille hallituksen keskeisille virkamiehille, kuten presidentti Nicolas Madurolle. "Kaikki on pöydällä", Robinson sanoi. "Epäilemättä pakotteet ovat tähän mennessä olleet tehokkaita tunnistamaan hallinnon jäseniä, jotka ovat korruptoituneita tai jotka ovat toimineet Venezuelan instituutioita ja perustuslakia vastaan." Robinson kritisoi vaaliprosessia ennen 22. huhtikuuta pidettäviä presidentinvaaleja, joissa Maduro pyrkii toiselle kaudelle.  Hän sanoi, että Venezuelan armeijalla on suuri vaikutusvalta maan tulevaisuuteen, mutta hän käveli hienolla linjalla ja lisäsi, että diplomaattina hän "ei koskaan tue vallankaappausta." Rodriguez sanoi, että perustuslakia säätävä kansalliskokous arvioi Robinsonin kommentteja ennen kuin se ryhtyy "vastaaviin diplomaattisiin toimenpiteisiin Venezuelan kansan suvereniteetin ja ihmisarvon puolustamiseksi." Hän syytti Robinsonia kansainvälisen oikeuden rikkomisesta ja sanoi, että hän on syyllistynyt Venezuelan tietämättömyyteen. Hän ei kuitenkaan halunnut riistää Robinsonilta diplomaattisia valtakirjoja, mihin on ryhdytty viime aikoina Kanadan, Brasilian ja Espanjan tärkeimpien diplomaattien kanssa käydyissä kiistoissa.Pitkän diplomaattiuransa aikana Robinson on työskennellyt Kolumbiassa, Boliviassa, El Salvadorissa ja Dominikaanisessa tasavallassa.  Hän sai Guatemalan suurlähettiläänä mainetta siitä, että hän puhui suoraan ja joutui useaan otteeseen kohtaamaan vaatimuksia karkottamisestaan.Rodriguez vastasi, että Robinson aloitti uuden diplomaattisen tehtävänsä "väärällä jalalla." Robinson syytti hiljattain Venezuelan viranomaisia siitä, että he pitivät epäoikeudenmukaisesti vankina asesyytteiden vuoksi vangittua Joshua Holtia Utahista.  Robinsonin mukaan Holtin tapaus on suurin este maiden kiristyneiden suhteiden parantamiselle.</w:t>
      </w:r>
    </w:p>
    <w:p>
      <w:r>
        <w:rPr>
          <w:b/>
        </w:rPr>
        <w:t xml:space="preserve">Tulos</w:t>
      </w:r>
    </w:p>
    <w:p>
      <w:r>
        <w:t xml:space="preserve">Todd Robinson</w:t>
      </w:r>
    </w:p>
    <w:p>
      <w:r>
        <w:rPr>
          <w:b/>
        </w:rPr>
        <w:t xml:space="preserve">Esimerkki 4.2040</w:t>
      </w:r>
    </w:p>
    <w:p>
      <w:r>
        <w:t xml:space="preserve">Blackburnin osallistuminen seurasi aiemmin päivällä tehtyä päätöstä, jonka mukaan hallituskautensa päättänyt Bill Haslam jättäytyy pois kilpailusta huolimatta Corkerin senaatin enemmistöjohtaja Mitch McConnellin Kentuckysta ja Tennesseen vanhempi senaattori Lamar Alexanderin pyynnöistä. "Vaikka olen rakastanut pormestarina ja kuvernöörinä toimimista, en tunne samaa kutsua pyrkiä senaattiin tässä vaiheessa", Haslam sanoi.  Hän sanoi, että kongressia ympäröivä ylipuolueellisuus oli yksi syy hänen päätökseensä. Haslamin suosio osavaltiossa ja hänen suuri henkilökohtainen varallisuutensa olisivat tehneet hänestä vahvan ehdokkaan huolimatta joidenkin republikaanien keskuudessa vallitsevasta vihanpidosta, joka johtuu hänen viime vuonna Donald Trumpille esittämästään kehotuksesta luopua presidenttiehdokkuudesta sen jälkeen, kun julkaistiin videonauha, jossa Trump kehui kähmivänsä naisia.Viime viikolla ilmoittanut Corker ilmoitti, että hän ei aio pyrkiä kolmannelle kaudelle, ja kritisoi myös julkisesti republikaanipresidenttiä tämän reaktiosta valkoisten kansallismielisten kuolettavaan mielenosoituskokoukseen Virginiassa. Corker kyseenalaisti sen, onko Trumpilla "pätevyyttä" tai "vakautta" menestyä virassaan. "Uskon presidentti Trumpin maahanmuuttokieltoon ja taistelen hänen kanssaan joka askeleella tuon muurin rakentamiseksi", hän sanoi. "Nousen seisomaan, kun presidentti kävelee huoneeseen, ja kyllä, nousen seisomaan, kun kuulen Star Spangled Bannerin." Entinen Yhdysvaltain edustaja Stephen Fincher on toinen mahdollinen republikaanien senaattoriehdokas, ja hänen odotetaan tekevän päätöksensä lähipäivinä.  Haslam ei ole sanonut, aikooko hän tukea republikaanien ehdokkuutta.</w:t>
      </w:r>
    </w:p>
    <w:p>
      <w:r>
        <w:rPr>
          <w:b/>
        </w:rPr>
        <w:t xml:space="preserve">Tulos</w:t>
      </w:r>
    </w:p>
    <w:p>
      <w:r>
        <w:t xml:space="preserve">Bill Haslam</w:t>
      </w:r>
    </w:p>
    <w:p>
      <w:r>
        <w:rPr>
          <w:b/>
        </w:rPr>
        <w:t xml:space="preserve">Esimerkki 4.2041</w:t>
      </w:r>
    </w:p>
    <w:p>
      <w:r>
        <w:t xml:space="preserve">Wells heitti perjantaina Torontoa vastaan kuusi sulkeutunutta sisävuoroa, jolloin hän sai kolme osumaa, käveli yhden ja löi kuusi. Hän osoitti hyvää kaaripalloa ja nopeaa palloa, mikä antaa uskottavuutta Torren teorialle, jonka mukaan Wellsin käsivarsi on erityisen kimmoisa ja että hän on fysiologinen luonnonoikku. Kylkilihaksen venähdys hidasti Wellsin toimintaa noin kahdella viikolla, ja hän on jo nyt toipunut ja päässyt kiinni muihin aloittajiinsa.Mendoza pelasi perjantaina tehokkaan ottelun alaikäisten liigan sisäisessä ottelussa. Hän on ollut aloittajista epävakaisin, ja joskus hän on ajautunut pois prototyyppisestä syöttömekaniikastaan ja menettänyt nopean pallonsa uppoavan liikkeen.  Torre sanoi, että Mendozaa on toisinaan muistutettava pitämään syöttönsä kasassa.Jos Irabu ei pysty syöttämään 3. huhtikuuta Oaklandissa odotetusti, Torre jongleeraa rotaatiotaan heittämällä Mendozan tuona päivänä ja käyttämällä sitten Willie Banksia 5. huhtikuuta. Yankeesin toimitusjohtaja Brian Cashman uskoo, että Irabun tila ei ole vakava - lääkäreiden antamien tietojen perusteella - eikä yritä hankkia toista aloittavaa syöttäjää.Siitä huolimatta Irabu paransi asemaansa Torren mielissä, kun hän keräsi vaikuttavasti 12 2/3 peräkkäistä pisteetöntä sisävuoroa. '' Tavaraa Irabu heitti siellä hänen pari viimeistä alkaa ja miten hän hienosäätää hänen toimitus ja työskenteli pitämällä ihmisiä kaikki, että tavaraa on erittäin positiivinen '' Torre sanoi. Torre sanoo, että Cone rajoitetaan yleensä 100 syöttöön ottelua kohden sen sijaan, että hänelle sallittaisiin 130-135 syöttöä. Cone näyttää ottavan tämän henkilökohtaisena haasteena yrittää heittää mahdollisimman monta sisävuoroa mahdollisimman vähillä syötöillä. Texasia vastaan hän antoi keskimäärin 12 syöttöä vuorossa eli noin 4,5 vähemmän kuin viime kauden 29 aloituksessa. Hän selvisi yhdestä vuoroparista neljällä syöttövuorolla heittämällä lyöntejä 87-91 mailia tunnissa nopealla pallollaan levyn molemmille puolille. Useita kertoja Cone heitti sidearm spinning breaking balls pois oikeakätisiä mailoja." Näin eri David Cone tänään '' Torre sanoi. ''Hän siirsi palloa ympäriinsä eikä ollut huolissaan siitä, että he saisivat heidät heilumaan ja hukkaan, ja se on minusta hyvä opetus monille syöttäjille opittavaksi.''' Conen tehokkuus sai aikaan epätavallisen keskustelun syöttövalmentaja Mel Stottlemyren ja Torren välillä. Stottlemyre sanoi, ettei hänellä ollut koskaan ollut syöttäjää, joka olisi heittänyt täydellisen ottelun kevään harjoituksissa, ja kuultuaan tämän Cone vakuutti Stottlemyren voivan tarvittaessa pelata ottelun loppuun. Torre sanoi: ''Se oli todella hienoa, että hän pelasi seitsemän vuorokautta ja hänellä oli vielä jotain jäljellä. Se oli hyvin tärkeää, koska hän olisi voinut vielä mennä ulos.''</w:t>
      </w:r>
    </w:p>
    <w:p>
      <w:r>
        <w:rPr>
          <w:b/>
        </w:rPr>
        <w:t xml:space="preserve">Tulos</w:t>
      </w:r>
    </w:p>
    <w:p>
      <w:r>
        <w:t xml:space="preserve">Torre</w:t>
      </w:r>
    </w:p>
    <w:p>
      <w:r>
        <w:rPr>
          <w:b/>
        </w:rPr>
        <w:t xml:space="preserve">Esimerkki 4.2042</w:t>
      </w:r>
    </w:p>
    <w:p>
      <w:r>
        <w:t xml:space="preserve">Goldman Sachs korostaa kahta syytä siihen, miksi volatiliteetti ei enää todennäköisesti aiheuta samanlaista tuhoa osakemarkkinoilla lähiaikoina.Tilanne oli pelottava ja ennennäkemätön kaikille osapuolille, ja kauppiaat ovat oikeutetusti epävarmoja siitä, miten toimia. Goldman Sachs on kuitenkin täällä rauhoittamassa heidän mieltään. Yritys osoittaa ensin alla olevan kaavion avulla, että vastaavanlaisen volatiliteetin purkautumisen vaikutus on pienin vuosiin. Tämän seurauksena Goldmanin osakejohdannaisstrategi Rocky Fishman sanoo, että sijoittajien ei tarvitse olla huolissaan samanlaisesta VIX-piikistä vielä pitkään aikaan.Toiseksi Goldman toteaa, että tämän viikon markkina-arvostelussa VIX-optioiden hinnat olivat "poikkeuksellisen korkeat", kun otetaan huomioon spot-VIX:n heijastama alhainen volatiliteettitaso.  Fishman sanoo, että tämä tarkoittaa, että sijoittajat olivat "hinnoitelleet jonkin verran riskiä siitä, että liian lyhyet VIX-pörssituotteet aiheuttavat maanantain kaltaista myllerrystä." Toisin sanoen sijoittajat olivat hermostuneita, vaikka perinteinen VIX-mittari ei heijastanut heidän huoltaan. Goldmanin mukaan VIX-optioiden implikoima volatiliteetti kuitenkin laskee tämän viikon tapahtumien jälkeen. Tämä tarkoittaa, että VIX-futuurit ovat vähemmän valmiita räjähtämään korkeammalle markkinaturbulenssissa." Goldmanin mukaan olosuhteet, joissa VIX-indikaattori oli valmis räjähtämään korkeammalle, ovat nyt paljon vaimeammat. Markkinat saivat pitkälti lyhyen volatiliteetin riippuvuuden pois järjestelmästään, ja se auttaa niitä välttämään aiemmin tällä viikolla nähtyä tuskaa - ainakin toistaiseksi.</w:t>
      </w:r>
    </w:p>
    <w:p>
      <w:r>
        <w:rPr>
          <w:b/>
        </w:rPr>
        <w:t xml:space="preserve">Tulos</w:t>
      </w:r>
    </w:p>
    <w:p>
      <w:r>
        <w:t xml:space="preserve">Goldman</w:t>
      </w:r>
    </w:p>
    <w:p>
      <w:r>
        <w:rPr>
          <w:b/>
        </w:rPr>
        <w:t xml:space="preserve">Esimerkki 4.2043</w:t>
      </w:r>
    </w:p>
    <w:p>
      <w:r>
        <w:t xml:space="preserve">Senaattori Chris Murphy, D-Conn., moitti keskiviikkona antamassaan haastattelussa presidentti Donald Trumpin tapaa toimia Pohjois-Korean kanssa: "Ei ole yllättävää, että neuvottelut ovat juuri nyt elintoiminnoissa. Presidentti Trump käyttää ehkä huonointa neuvottelustrategiaa Yhdysvaltain presidenttikautensa historiassa", Murphy sanoi MSNBC:n Morning Joe -ohjelmassa. "Kyse ei ole vain siitä, että hän haukkuu tätä kaveria", Murphy sanoi viitaten siihen, että Trump kutsui Pohjois-Korean johtajaa Kim Jong Unia "pikku rakettimieheksi". "Kyse on siitä, että hän julkisesti heikentää ulkoministeriöään twiittaamalla, että Rex Tillerson ei saa hänen tukeaan eikä voi puhua ja neuvotella hänen puolestaan", Murphy sanoi MSNBC:n haastattelussa. Hän sanoi, että Trump on oikeassa korostaessaan, että Yhdysvalloilla on sotilaallinen vaihtoehto. "Mutta sinun on itse asiassa annettava diplomaateillesi valtuudet tehdä työtä ja sinun on viestittävä, että aiemmat ydinsopimukset, jotka muut presidentit ovat allekirjoittaneet, ovat edelleen hyviä. Uhkaamalla vetäytyä Iranin ydinsopimuksesta ei kannusteta pohjoiskorealaisia tekemään omaa sopimustaan", Murphy sanoi. "Kyse on sotilaallisten uhkausten ja todellisten kahdenvälisten monenvälisten talouspakotteiden yhdistelmästä, joita tämä presidentti ei voi yhdistää, koska hän loukkaa kaikkia liittolaisiaan, jotka tekisivät yhteistyötä kanssamme pakotteiden ja diplomaattien valtuuttamisen suhteen", Murphy sanoi."" Hän ei tee mitään niistä asioista, joilla saavutetaan todellinen diplomaattinen läpimurto." Murphy esittelee keskiviikkona myös aseiden valvontaa koskevan lakiesityksen, jossa tuetaan yleisiä taustatarkastuksia, mutta hän sanoi olevansa realistinen sen läpimenomahdollisuuksien suhteen. "En ole naiivi mahdollisuuksiemme suhteen saada tämä lakiesitys läpi tässä kongressissa, mutta on tärkeää, että tämä on liikkeen tukipiste", Murphy sanoi Washington Postin mukaan.</w:t>
      </w:r>
    </w:p>
    <w:p>
      <w:r>
        <w:rPr>
          <w:b/>
        </w:rPr>
        <w:t xml:space="preserve">Tulos</w:t>
      </w:r>
    </w:p>
    <w:p>
      <w:r>
        <w:t xml:space="preserve">Murphy</w:t>
      </w:r>
    </w:p>
    <w:p>
      <w:r>
        <w:rPr>
          <w:b/>
        </w:rPr>
        <w:t xml:space="preserve">Esimerkki 4.2044</w:t>
      </w:r>
    </w:p>
    <w:p>
      <w:r>
        <w:t xml:space="preserve">Osavaltio, jossa viimeksi teloitettiin joku vuonna 2006, oli suunnitellut ensimmäistä fentanyyliavusteista teloitusta marraskuuksi.  Kyseessä on 47-vuotias Scott Dozier, joka oli tuomittu miehen tappamisesta Las Vegasin hotellissa, tämän paloittelusta ja rahojen varastamisesta. Washington Postin haltuunsa saamien asiakirjojen mukaan Nevadan protokollan mukaan Dozierille annettaisiin ensin diatsepaamia - rauhoittavaa lääkettä, joka tunnetaan paremmin nimellä Valium - ja sen jälkeen fentanyyliä, jotta hän menettäisi tajuntansa. Kolmen tätä raporttia varten haastatellun anestesialääkärin mukaan suuret annokset molempia aiheuttaisivat hengityksen pysähtymisen.Nevada aikoo kuitenkin ruiskuttaa Dozieriin myös kolmannen lääkkeen, cisatracuriumin, lihasten lamauttamiseksi, mikä lääketieteen asiantuntijoiden mukaan tekee toimenpiteestä riskialttiimman.Tuomari lykkäsi Dozierin teloitusta viime kuussa, koska hän oli huolissaan lamauttavasta lääkkeestä, ja tapaus odottaa Nevadan korkeimman oikeuden käsittelyä. Sillä välin Nebraska odottaa fentanyyliavusteista teloitusta jo tammikuussa. Viisi ihmistä surmanneen pankkiryöstön johtaja Jose Sandoval olisi osavaltiossa ensimmäinen kuolemaan tuomittu henkilö sitten vuoden 1997.</w:t>
      </w:r>
    </w:p>
    <w:p>
      <w:r>
        <w:rPr>
          <w:b/>
        </w:rPr>
        <w:t xml:space="preserve">Tulos</w:t>
      </w:r>
    </w:p>
    <w:p>
      <w:r>
        <w:t xml:space="preserve">Scott Dozier</w:t>
      </w:r>
    </w:p>
    <w:p>
      <w:r>
        <w:rPr>
          <w:b/>
        </w:rPr>
        <w:t xml:space="preserve">Esimerkki 4.2045</w:t>
      </w:r>
    </w:p>
    <w:p>
      <w:r>
        <w:t xml:space="preserve">BUFFALO N.Y. (AP) â Buffalo New Yorkin pitkäaikainen paikallistelevision uutisankkuri, joka tunnettiin "nopeasta puheenvuoroistaan ja kuuluisista alliteraatioistaan", on kuollut.  Irv Weinstein oli 87-vuotias.WKBW-TV, jossa Weinstein oli työskennellyt 34 vuotta, kertoo, että hän kuoli tiistaina Costa Mesassa Kaliforniassa pitkän taistelun jälkeen Lou Gehrigin tautia eli amyotrofista lateraaliskleroosia eli ALS:ää vastaan.Televisioasema kertoo, että Weinstein palkattiin WKBW-radioon uutisankkuriksi ja uutisjohtajaksi vuonna 1958. Kuusi vuotta myöhemmin hänestä tuli WKBW-TV:n juontaja ja uutisjohtaja.  Hän jäi eläkkeelle 31. joulukuuta 1998, jolloin Erie Countyssa julistettiin "Irv Weinsteinin päivä". Weinstein valittiin Buffalon yleisradioyhtiöiden Hall of Fameen vuonna 1998 ja New Yorkin osavaltion yleisradioyhtiöiden yhdistyksen jäseneksi vuonna 2006. Eläkkeelle jäätyään hän muutti Kaliforniaan.</w:t>
      </w:r>
    </w:p>
    <w:p>
      <w:r>
        <w:rPr>
          <w:b/>
        </w:rPr>
        <w:t xml:space="preserve">Tulos</w:t>
      </w:r>
    </w:p>
    <w:p>
      <w:r>
        <w:t xml:space="preserve">Irv Weinstein</w:t>
      </w:r>
    </w:p>
    <w:p>
      <w:r>
        <w:rPr>
          <w:b/>
        </w:rPr>
        <w:t xml:space="preserve">Esimerkki 4.2046</w:t>
      </w:r>
    </w:p>
    <w:p>
      <w:r>
        <w:t xml:space="preserve">PÄIVITYS: Miranda Lambert on tarjonnut oman näkemyksensä Garth Brooksin CMA Awards -kilpailun huulisynkronointikiistasta ja vahvistanut Anderson Eastin alkuperäistä viestiä, jossa hän moittii Brooksia siitä, että tämä matkii hänen "Ask Me How I Know" -kappalettaan. "Jos et osaa laulaa, älä sitten laula. On parempi olla rehellinen kuin teeskennellä " hän kirjoitti. "Minusta se on paskapuhetta. Suosikkiesitykseni ohjelmassa olivat livenä. Totuus." Lambertin kommentit näkyvät Eastin Instagramissa.Vaikka keskiviikon CMA Awards -gaalaa edelsi kiista mediaohjeista, yksi illan kuumimmista puheenaiheista on edelleen se, miten Garth Brooks â joka toisti vuoden viihdyttäjänä â synkronoi esityksensä huulilla. Anderson East taiteilija, joka ei yleensä ole tunnettu siitä, että hän jakaisi paljon henkilökohtaisia tai poliittisia tunteita, ei arvostanut vaivaa.Aiheeseen liittyvä Garth Brooks myöntää synkronoineensa huulilta vuoden 2017 CMA Awards -esityksensä Vuoden viihdyttäjäksi vastikään valittu Garth Brooks sanoo tehneensä "peliaikaisen ratkaisun" säilyttääkseen äänensä kappaleessa "Ask Me How I Know "Todellakin heti, kun Brooks aloitti esityksensä singlestään "Ask Me How I Know ", sosiaalinen media syttyi palamaan spekulaatioista, joiden mukaan megatähti ei olisi laulanut livenä. Pian sen jälkeen, kun Brooks oli poistunut lavalta lehdistöhuoneessa, hän vastasi syytöksiin suoraan.</w:t>
      </w:r>
    </w:p>
    <w:p>
      <w:r>
        <w:rPr>
          <w:b/>
        </w:rPr>
        <w:t xml:space="preserve">Tulos</w:t>
      </w:r>
    </w:p>
    <w:p>
      <w:r>
        <w:t xml:space="preserve">Garth Brooks</w:t>
      </w:r>
    </w:p>
    <w:p>
      <w:r>
        <w:rPr>
          <w:b/>
        </w:rPr>
        <w:t xml:space="preserve">Esimerkki 4.2047</w:t>
      </w:r>
    </w:p>
    <w:p>
      <w:r>
        <w:t xml:space="preserve">Ikea tunnetaan litteästi pakatuista keittiön pöydistä, saarekkeista ja kaapeista. Nyt kodin sisustusliike kokeilee tuotteita, joiden avulla ihmiset voivat korjata ruokaa kotona. Space10 Ikean innovaatiolaboratorio on suunnitellut prototyypin minifarmista, jolla voi kasvattaa vihanneksia ja yrttejä sisätiloissa. Sen nimi on Lokal, ja se käyttää hydroponista viljelyjärjestelmää, jossa kasvit kasvavat LED-valojen alla lokeroilla ilmastoidussa laatikossa. Space10 esitteli laitteen syyskuussa London Design Festival -tapahtumassa Shoreditchissä. Katso se alta. Katso as: Space10 antoi 2 000 ilmaista näytettä Lokal-mikrovihanneksista London Design Weekin osallistujille.Michael La Cour, IKEA Food Servicesin toimitusjohtaja, sanoi lausunnossaan, että Lokalia on vielä kehitettävä lisää, ennen kuin yhtiö päättää, myydäänkö sitä myymälöissä.</w:t>
      </w:r>
    </w:p>
    <w:p>
      <w:r>
        <w:rPr>
          <w:b/>
        </w:rPr>
        <w:t xml:space="preserve">Tulos</w:t>
      </w:r>
    </w:p>
    <w:p>
      <w:r>
        <w:t xml:space="preserve">Lokal</w:t>
      </w:r>
    </w:p>
    <w:p>
      <w:r>
        <w:rPr>
          <w:b/>
        </w:rPr>
        <w:t xml:space="preserve">Esimerkki 4.2048</w:t>
      </w:r>
    </w:p>
    <w:p>
      <w:r>
        <w:t xml:space="preserve">PHOENIX â Trader Joeâs on kutsunut takaisin useita pakattuja salaatteja sen jälkeen, kun tavarantoimittaja ilmoitti, että niiden sisällä voi olla lasinsiruja tai kovaa muovia. Päivittäistavaraketju kertoi lauantaina verkkosivuillaan, että joillakin alueilla myydyt, 10.-21. marraskuuta vanhentuvat pakkaukset valkoista kanasalaattia, curried white chicken deli saladia ja kalkkunaa, karpalo-omenasalaattia, voivat olla saastuneita.Tuotteet on merkitty Yhdysvaltain maatalousministeriön "tarkastetulla" koodilla P-40299. Trader Joeâsin mukaan tuotteet, joilla on muut tarkastetut koodit, eivät ole alttiita, koska ne on valmistettu erillisissä toimipaikoissa. Ketju pyysi anteeksi ja kehotti asiakkaita hävittämään tuotteet tai palauttamaan ne hyvitystä vastaan.</w:t>
      </w:r>
    </w:p>
    <w:p>
      <w:r>
        <w:rPr>
          <w:b/>
        </w:rPr>
        <w:t xml:space="preserve">Tulos</w:t>
      </w:r>
    </w:p>
    <w:p>
      <w:r>
        <w:t xml:space="preserve">Joe</w:t>
      </w:r>
    </w:p>
    <w:p>
      <w:r>
        <w:rPr>
          <w:b/>
        </w:rPr>
        <w:t xml:space="preserve">Esimerkki 4.2049</w:t>
      </w:r>
    </w:p>
    <w:p>
      <w:r>
        <w:t xml:space="preserve">Perinteisten lainanantajien tulisi vaatia, että online-talousyhtiöt suojelevat kuluttajien yksityisyyttä ja rahan etuja Federal Reserve pääjohtaja Lael Brainard sanoi torstaina . " Pankeilla on huomattava vaikutusvalta ", Brainard sanoi perinteisten lainanantajien ja verkko-operaattoreiden välisestä suhteesta . Pankit maksavat usein teknologiayrityksille niistä tiedoista, joita ne keräävät lainanottajista . Tästä syystä Brainard sanoi, että nämä lainanantajat voivat asettaa korkeat standardit kuluttajansuojalle ja yksityisyydelle . " Pankeilla on intressi varmistaa, että niiden myyjät ja kolmannen osapuolen palveluntarjoajat toimivat asianmukaisesti, että kuluttajia suojellaan ja kohdellaan oikeudenmukaisesti ja että pankkien maine ei altistu tarpeettomille riskeille ", hän sanoi valmistelluissa puheenvuoroissaan fintech-konferenssissa Michiganin yliopistossa. Federal Reserve on laaja toimivalta valvoa pankkialaa ja Brainard sanoi, että teknologia on antanut asiakkaille enemmän taloudellisia vaihtoehtoja . Luotonantajien on varmistettava, että asiakkaiden yksityisyys on pyhä, sanoi Brainard . ( Raportti Patrick RuckerToimitus Chizu Nomiyama ).</w:t>
      </w:r>
    </w:p>
    <w:p>
      <w:r>
        <w:rPr>
          <w:b/>
        </w:rPr>
        <w:t xml:space="preserve">Tulos</w:t>
      </w:r>
    </w:p>
    <w:p>
      <w:r>
        <w:t xml:space="preserve">Lael Brainard</w:t>
      </w:r>
    </w:p>
    <w:p>
      <w:r>
        <w:rPr>
          <w:b/>
        </w:rPr>
        <w:t xml:space="preserve">Esimerkki 4.2050</w:t>
      </w:r>
    </w:p>
    <w:p>
      <w:r>
        <w:t xml:space="preserve">Kadetteja reunustivat 1 500 upseeria, kersanttia, urheiluvalmentajaa ja siviiliprofessoria, jotka olivat luolamaisessa Mitchell Hallissa.  Kenraaliluutnantti Jay Silveria kehotti heitä ottamaan älypuhelimensa esiin ja nauhoittamaan hänen sanansa: "Jos ette pysty kohtelemaan jotakuta arvokkaasti ja kunnioittavasti, poistukaa", hän sanoi. Silveria puhui samalla, kun tutkijat haastattelivat kadettikokelaita koulussa, jossa viisi mustaihoisen oppilasta heräsi tiistaina siihen, että heidän huoneidensa ulkopuolella oleviin ilmoitustauluihin oli raapustettu "Menkää kotiin" ja sen perään "Menkää kotiin" -nimitys.Puheen jälkeen Silveria sanoi, että hän pitää rotusyrjintöjen käsittelemistä julkisesti tärkeänä. "Halusin tehdä selväksi, etten salaa tätä keneltäkään", hän sanoi. "Meidän on puhuttava siitä, mitä se tarkoittaa."</w:t>
      </w:r>
    </w:p>
    <w:p>
      <w:r>
        <w:rPr>
          <w:b/>
        </w:rPr>
        <w:t xml:space="preserve">Tulos</w:t>
      </w:r>
    </w:p>
    <w:p>
      <w:r>
        <w:t xml:space="preserve">Jay Silveria</w:t>
      </w:r>
    </w:p>
    <w:p>
      <w:r>
        <w:rPr>
          <w:b/>
        </w:rPr>
        <w:t xml:space="preserve">Esimerkki 4.2051</w:t>
      </w:r>
    </w:p>
    <w:p>
      <w:r>
        <w:t xml:space="preserve">Kaksi vuosikymmentä sitten Hollywood-tuottaja Harvey Weinstein kutsui Ashley Juddin Beverly Hillsin Peninsula-hotelliin, jossa nuori näyttelijätär odotti olevansa liikeaamiaistapaaminen. Sen sijaan mies käski lähettää Judd Juddin huoneeseensa, jossa hän ilmestyi kylpytakissa ja kysyi, voisiko hän antaa Juddille hieronnan tai voisiko Judd katsella hänen suihkussa käymistään, nainen muisteli haastattelussa. 2014 Weinstein kutsui samaan hotelliin Emily Nestorin, joka oli työskennellyt vain yhden päivän tilapäisenä työntekijänä, ja teki toisen tarjouksen: Jos hän hyväksyisi miehen seksuaaliset lähentelyt, mies edistäisi hänen uraansa, kuten hän kertoi kollegoilleen, jotka lähettivät ne Weinstein Companyn johtajille. Seuraavana vuonna jälleen Peninsulassa naispuolinen avustaja kertoi Weinsteinin painostaneen häntä antamaan hänelle hieronnan, kun Weinstein oli alasti ja jätti hänet "itkemään ja hyvin järkyttyneenä", kirjoitti kollegansa Lauren OâConnor tyrmäävässä muistiossa, jossa hän väitti, että heidän pomonsa oli harjoittanut seksuaalista häirintää ja muita väärinkäytöksiä. Harvey ei kiistä useiden naisten esittämiä syytöksiä ja sanoo lausunnossaan: "Ymmärrän, että tapa, jolla olen käyttäytynyt kollegoiden kanssa aiemmin, on aiheuttanut paljon tuskaa, ja pyydän vilpittömästi anteeksi sitä. Vaikka yritän tehdä parempaa, tiedän, että minulla on vielä pitkä matka edessäni." Harvey ei kuitenkaan ole vain elokuvantekijä, vaan hän on myös suuri lahjoittaja demokraattipuolueelle. Yksi hänen suurista saajistaan? Hillary Clinton. Itse asiassa hän oli hänen vuoden 2016 kampanjansa varainkerääjä.RNC on kehottanut demokraatteja, jotka ovat saaneet Weinsteinilta "likaista" rahaa, palauttamaan sen. "Kolmen vuosikymmenen ajan seksuaalisen häirinnän syytösten aikana Harvey Weinstein vuorii demokraattien taskuja kolmella neljännesmiljoonalla dollarilla. Jos demokraatit ja DNC todella puolustavat naisia niin kuin sanovat tekevänsä, tämän likaisen rahan palauttamisen pitäisi olla itsestäänselvyys", RNC:n puheenjohtaja Ronna Romney-McDaniel sanoi perjantaina.</w:t>
      </w:r>
    </w:p>
    <w:p>
      <w:r>
        <w:rPr>
          <w:b/>
        </w:rPr>
        <w:t xml:space="preserve">Tulos</w:t>
      </w:r>
    </w:p>
    <w:p>
      <w:r>
        <w:t xml:space="preserve">Hyypiö Harvey Weinstein</w:t>
      </w:r>
    </w:p>
    <w:p>
      <w:r>
        <w:rPr>
          <w:b/>
        </w:rPr>
        <w:t xml:space="preserve">Tulos</w:t>
      </w:r>
    </w:p>
    <w:p>
      <w:r>
        <w:t xml:space="preserve">Weinstein</w:t>
      </w:r>
    </w:p>
    <w:p>
      <w:r>
        <w:rPr>
          <w:b/>
        </w:rPr>
        <w:t xml:space="preserve">Esimerkki 4.2052</w:t>
      </w:r>
    </w:p>
    <w:p>
      <w:r>
        <w:t xml:space="preserve">GitLabilla, 25 miljoonan dollarin rahoituksella varustetulla startup-yrityksellä on "erittäin huono päivä", kuten yrityksen markkinoinnista vastaava väliaikainen varatoimitusjohtaja Tim Anglade sanoi Business Insiderille keskiviikkona, kun joukko inhimillisiä virheitä aiheutti palvelun kaatumisen yön yli.Vielä pahempaa on se, että tiimi ei pystynyt vain palauttamaan palvelua: "Viidestä varmuuskopiointi/replikointitekniikasta yksikään ei toimi luotettavasti tai sitä ei ole asetettu alun perin", blogissa sanottiin. "Päädyimme palauttamaan 6 tuntia vanhan varmuuskopion." Tämä tarkoittaa, että kaikki tuon kuuden tunnin aikana luodut tiedot voivat olla menetetty ikuisesti Angladen mukaan." Anglade sanoi, että kun tuota vanhempaa versiota tietokannasta palautettiin, sivusto oli poissa käytöstä ainakin kuusi tuntia. Ajoittaisia vikoja ilmeni vielä useiden tuntien ajan, kun tiimi sai palvelun takaisin verkkoon, ja kaikki alkoi palautua normaaliksi vasta keskiviikkoaamuna.Angladen mukaan hyvä uutinen käyttäjille on se, että tietokanta, johon vika kohdistui, ei itse asiassa sisältänyt kenenkään koodia, vain kommentteja ja vikailmoituksia.  Lisäksi Anglade sanoi, että monet asiakkaat, jotka asensivat GitLabin ohjelmiston omille palvelimilleen, eivät kärsineet, koska se ei ole yhteydessä GitLab.comiin. Yhtiön mukaan maksavat asiakkaat eivät kärsineet lainkaan, mikä minimoi taloudelliset vaikutukset. Anglade myönsi, että katkos oli paha, samoin kuin uhkaava mahdollisuus, että osa tiedoista voi olla kadonnut, mutta kenenkään ei tarvitse alkaa kirjoittaa ohjelmistojaan uudelleen tyhjästä, ja vain noin yhden prosentin GitLabin käyttäjistä odotetaan näkevän mitään pysyviä vaikutuksia tapahtumasta.Virheen tehneen järjestelmänvalvojan osalta Anglade epäröi syyllistää häntä ja sanoo, että oli koko tiimin vika, että mikään muista varmuuskopiointijärjestelmistä ei toiminut. "On reilua sanoa, että kyseessä on enemmän kuin yhden työntekijän tekemä virhe", hän sanoi.</w:t>
      </w:r>
    </w:p>
    <w:p>
      <w:r>
        <w:rPr>
          <w:b/>
        </w:rPr>
        <w:t xml:space="preserve">Tulos</w:t>
      </w:r>
    </w:p>
    <w:p>
      <w:r>
        <w:t xml:space="preserve">Tim Anglade</w:t>
      </w:r>
    </w:p>
    <w:p>
      <w:r>
        <w:rPr>
          <w:b/>
        </w:rPr>
        <w:t xml:space="preserve">Esimerkki 4.2053</w:t>
      </w:r>
    </w:p>
    <w:p>
      <w:r>
        <w:t xml:space="preserve">Williams nappasi tulevan kokkinsa Adam Wendtin ja muutamat liikekumppanit, hyppäsi Ford Expeditioniin ja kiersi Delta-joen varrella miehistönsä kanssa. Innostuneina he palasivat Chicagoon avaamaan ravintolan. Wendt tiesi, että tamaleista tulisi ruokalistan perusta, joten hän kokeili reseptejä ennen matkaa. "Ne olivat kaikki vääriä", Wendt sanoi. âMatkalla maistelimme paljon tamaleita. Kysyimme ihmisiltä, miten he valmistavat niitä, ja huomasimme, että niitä ei höyrytetä vaan haudutetaan mausteisessa tomaattiliemessä. Kukaan ei kuitenkaan kertonut meille salaisuuksiaan, joten minun oli maisteltava ja selvitettävä se.âKeitettyään noin 75-100 erääâ Wendt keksi sen.âMakasin sitä ja tiesin senâ Williams sanoi. "Hassu juttu on se, että Wendt ei kerro minulle reseptiä." Ne ovat täynnä silkkistä lammasta ja naudanlihaa, jotka on päällystetty nachotyyliin mausteisella giardinieralla ja pirskoteltu DAF-kastikkeella, jota Wendt kuvailee "lutkamaiseksi". "Se on kuin kermainen Thousand Island -kastike. Tämän lautasen nimi on Jim Shoe (11 dollaria), joka on hienostunut kunnianosoitus Chicagon South Side -voileivälle. Tamaleita voi saada monella muullakin tavalla, mutta kenkä oli minun makuuni.Memphisin tyyliin valmistetut ribsit on yleensä kuivahierottu niin voimakkaasti, että tuntuu kuin söisi kissanpentua. Vaikka Wendt kuivahiertää ja suolaa babybackinsä (16 dollaria), hän savustaa ja hauduttaa ne ja viimeistelee ne grillissä, kunnes ne kiiltävät sherry-karamellissa ja paprika- ja chilijauheen polttavassa purevuudessa.Kaikki täällä ei ole raskasta. Korianteria pursuava ja sitruunavoissa kimalteleva kissakala on pilvenkevyt. Se on peräisin kolmannen sukupolven monniviljelijältä, jonka Williams ja Wendt löysivät naisen kautta, jonka he tapasivat baarissa tutkimusmatkallaan.</w:t>
      </w:r>
    </w:p>
    <w:p>
      <w:r>
        <w:rPr>
          <w:b/>
        </w:rPr>
        <w:t xml:space="preserve">Tulos</w:t>
      </w:r>
    </w:p>
    <w:p>
      <w:r>
        <w:t xml:space="preserve">Adam Wendt</w:t>
      </w:r>
    </w:p>
    <w:p>
      <w:r>
        <w:rPr>
          <w:b/>
        </w:rPr>
        <w:t xml:space="preserve">Esimerkki 4.2054</w:t>
      </w:r>
    </w:p>
    <w:p>
      <w:r>
        <w:t xml:space="preserve">Keskiviikkona Rose Bowlin ulkopuolella vihittiin Jackie Robinsonin patsas, joka esittää Jackie Robinsonia vuonna 1947. Koppi? Se on ensimmäinen Robinsonista jalkapallopuvussa. (Kuva: John Rooney AP)Jackie Robinsonia jalkapallopuvussa esittävä patsas paljastettiin keskiviikkona Rose Bowlin ulkopuolella.Ennen kuin Robinson rikkoi baseballin värimuurin Brooklyn Dodgersin joukkueessa vuonna 1947, hän oli ansioitunut jalkapalloilija.  Hän pelasi Pasadena City Collegessa vuosina 1937 ja '38 ja jatkoi sitten uraansa UCLA:ssa.Jackie Robinson-patsaan paljastaminen @RoseBowlStadiumin ulkopuolella! pic.twitter.com/UuW7xI1uSU â Rose Bowl Game (@rosebowlgame) 29. marraskuuta 2017Tänään kunnioitimme hienoa Jackie Robinsonia ensimmäisellä muistopatsaalla #RoseBowlissa ja ainoalla koko maailmassa, joka esittää häntä jalkapallopuvussa! ðHuipentumana Vin Scully juhli tänään syntymäpäiväänsä MC:nä!ð¹ #JackieRobinson#HappyBirthday#Vinpic.twitter.com/wAKFUCWIoM â Rose Bowl Stadium (@RoseBowlStadium) 30. marraskuuta 2017Scully kertoi tarinoita Robinsonin urheilullisuudesta UCLA:ssa, jossa hän urheili neljässä lajissa. Robinson Scullyn mukaan kirjaimellisesti koripallossa, baseballissa, jalkapallossa ja yleisurheilussa ja oli hyvä kaikissa paitsi baseballissa. "Baseballissa Jackie Robinson pelasi yhden vuoden UCLA:ssa " Scully sanoi puheessaan. "Tämä loistava pelaaja, joka on Hall of Fameen ja jota pidetään yhtenä kaikkien aikojen suurimmista baseball-pelaajista ... hän pelasi UCLA:ssa yhden vuoden ja löi 0,097." Hän sanoi: "Hän oli yksi parhaista baseball-pelaajista. Ei ihme, että hän siirtyi muihin urheilulajeihin."</w:t>
      </w:r>
    </w:p>
    <w:p>
      <w:r>
        <w:rPr>
          <w:b/>
        </w:rPr>
        <w:t xml:space="preserve">Tulos</w:t>
      </w:r>
    </w:p>
    <w:p>
      <w:r>
        <w:t xml:space="preserve">Jackie Robinson</w:t>
      </w:r>
    </w:p>
    <w:p>
      <w:r>
        <w:rPr>
          <w:b/>
        </w:rPr>
        <w:t xml:space="preserve">Esimerkki 4.2055</w:t>
      </w:r>
    </w:p>
    <w:p>
      <w:r>
        <w:t xml:space="preserve">DC Entertainment ilmoitti lauantaina, että yhtiö tutkii ryhmätoimittaja Eddie Berganzaa sen jälkeen, kun Buzzfeed kertoi hänen väitetyistä saalistusharrastuksistaan.Entinen kirjailija Liz Marsham kertoi, että Berganza suuteli häntä juhlissa ja kouristeli häntä yhtiön kokoontumisessa baarissa vuonna 2006.Toinen DC Comicsin työntekijä kertoi samanlaisesta kohtaamisesta. Joan Hilty, joka on avoimesti homo, kertoi Berganzan yrittäneen kouria häntä samassa baarissa erillisen tapauksen aikana Buzzfeedin mukaan.Ainakin viisi naista esitti DC Comicsin henkilöstöhallinnolle vastalauseensa saatuaan tietää, että Berganzaa harkittiin ylennystä päätoimittajaksi. Hänet ylennettiin joka tapauksessa sivuston mukaan. Berganza alennettiin ryhmätoimittajaksi vuonna 2012 sen jälkeen, kun häntä syytettiin samankaltaisesta väitteestä, jonka mukaan hän suuteli väkisin naimisissa olevaa freelance-kirjailijaa WonderCon-konferenssin aikana.Alennuksesta huolimatta Berganza jatkoi Teräsmieheen ja Ihmenaiseen liittyvien projektien valvomista.</w:t>
      </w:r>
    </w:p>
    <w:p>
      <w:r>
        <w:rPr>
          <w:b/>
        </w:rPr>
        <w:t xml:space="preserve">Tulos</w:t>
      </w:r>
    </w:p>
    <w:p>
      <w:r>
        <w:t xml:space="preserve">Eddie Berganza</w:t>
      </w:r>
    </w:p>
    <w:p>
      <w:r>
        <w:rPr>
          <w:b/>
        </w:rPr>
        <w:t xml:space="preserve">Esimerkki 4.2056</w:t>
      </w:r>
    </w:p>
    <w:p>
      <w:r>
        <w:t xml:space="preserve">Ukrainan presidenttiehdokas Julia Tymoshenko nosti torstaina dramaattisesti jännitteitä ennen viikonlopun vaaleja ja varoitti joukkomielenosoituksista, jos hänen kilpailijansa peukaloi vaaleja. Nykyisen pääministerin Timoshenkon kommentit herättivät pelon vuoden 2004 oranssin vallankumouksen mielenosoitusten toistumisesta ja antoivat uutta myrkkyä hänen taisteluunsa oppositiopoliitikko Viktor Janukovitšia vastaan. "Jos emme pysty takaamaan kansan tahdon rehellistä ilmaisua ja rehellisiä tuloksia, mobilisoimme kansan. En epäile tätä", Tymoshenko sanoi toimittajille Kiovassa pidetyssä lehdistötilaisuudessa. "Jos hän haluaa väärennöksiä, olemme valmiita antamaan hänelle sellaista vastarintaa, jota hän ei ole koskaan ennen nähnyt, ei edes vuonna 2004", hän lisäsi viitaten oranssin vallankumouksen mielenosoituksiin, jotka estivät Janukovitšin edellisen presidenttiehdokkuuden. "Pyydän teitä, älkää antako Janukovitšin raiskata demokratiaamme, vaaliamme ja maatamme!" Tymoshenko vetosi ukrainalaisiin äänestäjiin. Janukovitš, jota pidetään sunnuntain vaalikierroksen ennakkosuosikkina sen jälkeen, kun hän voitti Timoshenkon 10 prosentilla tammikuun ensimmäisen kierroksen vaaleissa, piti Janukovitšin uhkausta epätoivon tekona. "Tämä on merkki hänen heikkoudestaan ja osoitus siitä, että hän on häviämässä", hän sanoi toimittajille kampanjoidessaan Keski-Ukrainassa sijaitsevassa Kryvyi Rigin kaupungissa. Tymoshenko sanoi, että muutos tasoittaisi tietä laajamittaiselle vaalivilpille, mutta Alueiden puolue vastasi lausunnossaan, että hänen kritiikkinsä oli "hysteeristä" ja "valheellista". Janukovitsh pyrkii tekemään poliittisen paluun voittamalla Timoshenkon sunnuntain vaalitentissä. Hänet julistettiin alun perin vuoden 2004 presidentinvaalien voittajaksi, mutta oranssin vallankumouksen katumielenosoitusten jälkeen Ukrainan korkein oikeus kumosi tulokset ja määräsi uusintakierroksen, jonka Janukovitš hävisi. Janukovitšia pidetään yleisesti Moskovan-myönteisenä ehdokkaana, ja hänen suurin kannatuksensa on maan venäjänkielisellä itä- ja eteläosalla, kun taas Timoshenkolla on eniten kannatusta kansallismielisemmillä länsi- ja keskiosilla. Tymoshenko on esiintynyt demokratian ja Euroopan yhdentymisen puolestapuhujana, mutta häntä on myös arvosteltu opportunistiksi, joka on poliittisen tuulen mukana. Hän on pyrkinyt parantamaan roistomaista imagoaan yhdysvaltalaisten poliittisten konsulttien avulla sen jälkeen, kun länsimaiset tiedotusvälineet tekivät hänestä roiston oranssin vallankumouksen aikana.</w:t>
      </w:r>
    </w:p>
    <w:p>
      <w:r>
        <w:rPr>
          <w:b/>
        </w:rPr>
        <w:t xml:space="preserve">Tulos</w:t>
      </w:r>
    </w:p>
    <w:p>
      <w:r>
        <w:t xml:space="preserve">Julija Tymošenko</w:t>
      </w:r>
    </w:p>
    <w:p>
      <w:r>
        <w:rPr>
          <w:b/>
        </w:rPr>
        <w:t xml:space="preserve">Esimerkki 4.2057</w:t>
      </w:r>
    </w:p>
    <w:p>
      <w:r>
        <w:t xml:space="preserve">Bush soitti presidenttinä toisinaan Clintonille George W. Bushilla oli Valkoisen talon aikana erityinen puhelinystävä: Bill Clinton. CBS-televisiokanavan Face the Nation -ohjelmassa kysyttiin, oliko totta, että hän soitti usein Clintonille, Bush vastasi: "En tiedä, soittiko usein, mutta soitin. Soitin hänelle. Hän ei soittanut minulle, koska hän tietää, miten kiireinen presidentti on. Soitin hänelle ja juttelimme silloin tällöin." "Olin aina tyytyväinen, kun hän soitti minulle " Clinton sanoi istuessaan Bushin vieressä haastattelua varten. "Minulla on tapana olla häiritsemättä presidenttiä. En myöskään soita presidentti Obamalle. ... Heillä on paljon tekemistä." Republikaanien Bush ja demokraattien Clinton eivät kertoneet, mistä he keskustelivat. "Olin aina iloinen, kun hän soitti minulle", Clinton sanoi istuessaan Bushin vieressä haastattelua varten. "Minulla on tapana olla häiritsemättä presidenttiä. En myöskään soita presidentti Obamalle. ... Heillä on paljon tekemistä." Demokraatti Clinton sanoi juuri sen, mistä he keskustelivat. "Olin aina tyytyväinen, kun hän soitti minulle", Clinton sanoi istuessaan Bushin vieressä haastattelua varten. "Minulla on tapana olla häiritsemättä presidenttiä. En myöskään soita presidentti Obamalle. ... Heillä on paljon tekemistä." Bushin kahdeksan vuotta virassa seurasi Clintonin kahta kautta. Vaikka entiset presidentit ovat poliittisesti kaukana toisistaan, he sanoivat pitävänsä itseään ystävinä. "Meille on kehittynyt hyvin rehellinen ja hyvä ystävyys", Clinton sanoi. "Olemme tehneet erimielisyyksistämme kunnioittavia ja meillä on ollut hauskaa."</w:t>
      </w:r>
    </w:p>
    <w:p>
      <w:r>
        <w:rPr>
          <w:b/>
        </w:rPr>
        <w:t xml:space="preserve">Tulos</w:t>
      </w:r>
    </w:p>
    <w:p>
      <w:r>
        <w:t xml:space="preserve">Clinton</w:t>
      </w:r>
    </w:p>
    <w:p>
      <w:r>
        <w:rPr>
          <w:b/>
        </w:rPr>
        <w:t xml:space="preserve">Esimerkki 4.2058</w:t>
      </w:r>
    </w:p>
    <w:p>
      <w:r>
        <w:t xml:space="preserve">Kongressin on ryhdyttävä toimiin asevalvonnan suhteen Las Vegasin joukkoampumisen jälkeen edustajainhuoneen vähemmistöjohtaja Nancy Pelosi D-Calif. sanoi keskiviikkona CNN:n järjestämässä kaupungintalossa. "Emme lepää koskaan ennen kuin saamme tämän tehtyä", Pelosi sanoi vastatessaan Bob Pattersonin kysymykseen, jonka vaimo kuoli hyökkäyksessä. Patterson oli kysynyt, mitä Pelosi aikoo tehdä estääkseen tulevat joukkoampumiset. "Puhumme lakiehdotuksesta, jossa sanottaisiin, että on oltava ... taustatarkastus. Se kestää 72 tuntia. Se on hyvin lyhyt taustatarkastus. En siis vaikeuta aseiden hankkimista. Sanomme vain, että taustatarkastus on tehtävä", Pelosi sanoi. Pelosi sanoi, että hän uskoo, että olisi mahdollista kieltää bump fire -varastot, joita ampuja näytti käyttävän, jotta puoliautomaattiaseet voisivat ampua automaattiaseen taajuudella CNN:n mukaan. "Uskon, että olisi olemassa kahden puolueen tuki, joka tulisi yhteen lakiehdotuksen hyväksymiseksi, joka tekisi laittomaksi myydä niitä, koska niitä voi ostaa nyt", hän sanoi.Torstaina Pelosi twiittasi kaupungintalolla ja sanoi, että monet aseenomistajat kannattavat "terveen järjen" ratkaisuja aseväkivaltaan.</w:t>
      </w:r>
    </w:p>
    <w:p>
      <w:r>
        <w:rPr>
          <w:b/>
        </w:rPr>
        <w:t xml:space="preserve">Tulos</w:t>
      </w:r>
    </w:p>
    <w:p>
      <w:r>
        <w:t xml:space="preserve">Pelosi</w:t>
      </w:r>
    </w:p>
    <w:p>
      <w:r>
        <w:rPr>
          <w:b/>
        </w:rPr>
        <w:t xml:space="preserve">Esimerkki 4.2059</w:t>
      </w:r>
    </w:p>
    <w:p>
      <w:r>
        <w:t xml:space="preserve">Viranomaiset huomasivat, että Las Vegasin Nevadan ampujan Stephen Paddockin kannettavasta tietokoneesta puuttui kiintolevy, kun hänen hotellihuoneeseensa Mandalay Bayn lomakeskuksessa tehtiin etsintä.ABC News kertoo, että tutkijat eivät ole pystyneet palauttamaan kadonnutta laitetta ja epäilevät, että Paddock poisti kiintolevyn ennen kuin ampui itsensä hengiltä.Viranomaiset epäilevät, että Paddock osti ohjelmiston, jonka avulla hän pystyi poistamaan tiedostoja kiintolevyltä, mutta he eivät voineet vahvistaa, että hän käytti ohjelmistoa tutkimatta kiintolevyä, lähde kertoi ABC Newsille. he yrittävät koota yhteen hänen elämänsä eri puolia tutkimalla yhteyksiä ystäviin, perheeseen ja työtovereihin. Viranomaiset ovat myös yrittäneet selvittää motiivia hänen matkustustottumuksistaan, terveydentilastaan ja taloudestaan, mutta tuloksetta.Toisin kuin muut joukkoampujat, Paddock ei ole jättänyt paljon todisteita.Hän ei kuitenkaan ole ensimmäinen joukkoampuja, joka on tuhonnut tai piilottanut digitaalisen jalanjälkensä.Vuonna 2007 Cho Seung Hui poisti kiintolevyn tietokoneestaan ja hävitti matkapuhelimensa ennen kuin hän avasi tulen 32 ihmistä vastaan Virginia Techissä.Steven Kazmierczak, joka tappoi viisi opiskelijaa illinoisilaisessa yliopistossa ennen kuin hän osoitti itseään aseella vuonna 2008, poisti kannettavan tietokoneensa kiintolevyn ja heitti SIM-kortin puhelimestaan.</w:t>
      </w:r>
    </w:p>
    <w:p>
      <w:r>
        <w:rPr>
          <w:b/>
        </w:rPr>
        <w:t xml:space="preserve">Tulos</w:t>
      </w:r>
    </w:p>
    <w:p>
      <w:r>
        <w:t xml:space="preserve">Stephen Paddock</w:t>
      </w:r>
    </w:p>
    <w:p>
      <w:r>
        <w:rPr>
          <w:b/>
        </w:rPr>
        <w:t xml:space="preserve">Esimerkki 4.2060</w:t>
      </w:r>
    </w:p>
    <w:p>
      <w:r>
        <w:t xml:space="preserve">âJunoâ-tähti Ellen Page on naimisissa. ELLEN PAGE SAYS BRETT RATNER OUTED HER MADE HER FEEL âVIOLATEDâ Page julkaisi ilmoituksen Instagramissa kuvan kanssa, jossa pariskunnan kädet näyttävät vihkisormukset sormuksen sormissa.People kertoi, että âFlatlinersâ-näyttelijä alkoi julkaista kuvia itsestään Portnerin kanssa sosiaalisen median tileillään kesällä.  Page on julkaissut videoita, joissa hän ja Portner tanssivat tulkitsevaa tanssia ja coveroivat kappaleita.</w:t>
      </w:r>
    </w:p>
    <w:p>
      <w:r>
        <w:rPr>
          <w:b/>
        </w:rPr>
        <w:t xml:space="preserve">Tulos</w:t>
      </w:r>
    </w:p>
    <w:p>
      <w:r>
        <w:t xml:space="preserve">Ellen Page</w:t>
      </w:r>
    </w:p>
    <w:p>
      <w:r>
        <w:rPr>
          <w:b/>
        </w:rPr>
        <w:t xml:space="preserve">Esimerkki 4.2061</w:t>
      </w:r>
    </w:p>
    <w:p>
      <w:r>
        <w:t xml:space="preserve">Murhaaja Brendan Dassey pysyy kaltereiden takana, kun liittovaltion vetoomustuomioistuin Chicagossa kumosi niukasti vuoden 2016 tuomion, joka olisi antanut Dasseylle mahdollisuuden päästä vapaaksi.Aiheeseen liittyvä 'Murhaaja' vuosi myöhemmin: Elokuussa 2016 tuomari päätti, että tuolloin 16-vuotias Dassey pakotettiin tunnustamaan roolinsa Teresa Halbachin murhassa vuonna 2005; Dassey ja hänen setänsä Steven Avery tuomittiin molemmat elinkautiseen vankeusrangaistukseen, kun heidät oli tuomittu Halbachin murhasta. Kesäkuussa 2017 Chicagossa sijaitseva Yhdysvaltain seitsemännen piirin vetoomustuomioistuin vahvisti elokuun 2016 tuomion äänin 2-1, mutta Wisconsinin osavaltio pyysi, että seitsemän jäsentä käsittelisi valituksen.Perjantaina Yhdysvaltain seitsemännen piirin vetoomustuomioistuin päätti äänin 4-3, että Dasseyn tunnustusta ei ollut pakotettu. "Osavaltion tuomioistuinten toteamus siitä, että Dasseyn tunnustus oli vapaaehtoinen, ei ollut täysin kiistaton, mutta päätämme, että se oli kohtuullinen", oikeuden päätöksessä todettiin.Vetoomustuomioistuimen tuomarit eivät kuitenkaan olleet yksimielisiä päätöksestä, sillä tuomari Ilana Diamond Rovner sanoi Dasseysta eriävässä mielipiteessään: "Hänen tunnustuksensa ei ollut vapaaehtoinen eikä hänen tuomionsa pitäisi pysyä voimassa, ja silti vajaamielinen teini tuomittiin elinkautiseen vankeusrangaistukseen". Pidän tätä perusteellisena oikeudenmenetyksenä", Associated Press kertoo." Averyn entinen asianajaja Jerome Buting twiittasi Dasseyn päätöksestä: "Oikeuden illuusio jatkuu neljän tuomarin 7. piirin hirvittävällä päätöksellä pitää Brendan Dasseyn tuomion voimassa. Eri mieltä oleva tuomari Wood julistaa: " Dassey tulee viettämään loppuelämänsä vankilassa sen vääryyden vuoksi, jonka tämä tuomioistuin on päättänyt jättää korjaamatta. Kaksi vahvaa eriävää mielipidettä Dasseyn 4-3-päätöksessä vahvistavat mahdollisuutta SCOTUS:n uudelleentarkasteluun. Tuomari Wood esittelee yksityiskohtaisesti enemmistön mielipiteen puutteet, jotka "olennaisilta osin poistivat habeas corpus -luvan". SCOTUS vuonna 2011: habeas on edelleen 'vartijana äärimmäisiä toimintahäiriöitä vastaan' osavaltioiden oikeuslaitoksessa.""</w:t>
      </w:r>
    </w:p>
    <w:p>
      <w:r>
        <w:rPr>
          <w:b/>
        </w:rPr>
        <w:t xml:space="preserve">Tulos</w:t>
      </w:r>
    </w:p>
    <w:p>
      <w:r>
        <w:t xml:space="preserve">Brendan Dassey</w:t>
      </w:r>
    </w:p>
    <w:p>
      <w:r>
        <w:rPr>
          <w:b/>
        </w:rPr>
        <w:t xml:space="preserve">Esimerkki 4.2062</w:t>
      </w:r>
    </w:p>
    <w:p>
      <w:r>
        <w:t xml:space="preserve">Yhdysvaltain keskuspankin pääjohtaja Ben Bernanke antoi torstaina ymmärtää, että keskuspankin omistamien asuntolainavakuudellisten arvopapereiden myynnillä voi olla merkittävämpi rooli rahapoliittisten elvytystoimien lopettamisessa kuin hän viime kuussa ilmoitti. "Odotan, että jossain vaiheessa meillä on itse asiassa asteittainen myyntiprosessi ", Bernanke sanoi torstaina todistaessaan edustajainhuoneen rahoituspalveluvaliokunnalle. Valmistelluissa huomautuksissa hän vältti toistamasta helmikuun lausuntoa, jonka mukaan Fed ei myy arvopapereita "ainakaan ennen kuin politiikan kiristäminen on saatu käyntiin". Sen sijaan hän sanoi torstaina, että väline on yksi tapa "soveltaa rahapoliittista rajoitusta". "Haluaisimme palata takaisin kokonaan valtiovarainministeriön salkkuun kohtuullisessa ajassa ", Bernanke sanoi vastatessaan edustaja Jeb Hensarlingin (Texas) kysymykseen. Tase olisi lopulta supistettava alle 1 biljoonaan dollariin, Bernanke sanoi edustaja Ron Paulille (Texas), joka kannattaa Fedin lakkauttamista. Pankkien Fediin tallettamista varoista maksettavan koron korottaminen sekä niin sanotut käänteiset takaisinostosopimukset, joilla pankkijärjestelmästä vedetään tilapäisesti käteistä pois, ovat edelleen tärkeimpiä luotonannon kiristämisen välineitä, Bernanke sanoi. "FOMC ei ole tyytyväinen siihen, että kaikki nämä arvopaperit pidetään hallussaan, kunnes ne erääntyvät, sillä jotkut niistä olisivat 30 vuotta, ja haluamme siirtyä sitä nopeammin takaisin kriisiä edeltävään taseeseen", Bernanke sanoi. Fed ei myisi varoja "todella heikossa taloudessa", hän sanoi. Bernanke ei kuitenkaan kertonut, milloin Fed alkaisi toteuttaa strategiaansa. Hän sanoi, että Yhdysvaltain talous tarvitsee edelleen matalia korkoja ja että keskuspankki on valmis kiristämään luotonantoa "sopivana ajankohtana". "Talous tarvitsee edelleen sopeuttavan rahapolitiikan tukea " Bernanke sanoi valmistellussa lausunnossaan toistamalla osia viime kuussa paneelille antamastaan lausunnosta. Torstain kuuleminen, joka oli alun perin määrä järjestää 10. helmikuuta, lykättiin lumimyrskyn vuoksi. Fed julkaisi Bernanken valmistellun lausunnon samana päivänä osittain luodakseen pohjaa suunnitellulle koronnostolle, jota keskuspankki perii pankeille myönnettävistä suorista lainoista. Kysymyksiin vastatessaan Bernanke sanoi, että "työttömyystilanne on hyvin heikko" ja että asuntomarkkinat ovat "edelleen melko heikot".</w:t>
      </w:r>
    </w:p>
    <w:p>
      <w:r>
        <w:rPr>
          <w:b/>
        </w:rPr>
        <w:t xml:space="preserve">Tulos</w:t>
      </w:r>
    </w:p>
    <w:p>
      <w:r>
        <w:t xml:space="preserve">Ben Bernanke</w:t>
      </w:r>
    </w:p>
    <w:p>
      <w:r>
        <w:rPr>
          <w:b/>
        </w:rPr>
        <w:t xml:space="preserve">Esimerkki 4.2063</w:t>
      </w:r>
    </w:p>
    <w:p>
      <w:r>
        <w:t xml:space="preserve">Venäjän parlamentin alahuoneen kansainvälisten asioiden valiokunnan jäsen Anton Morozov ja kaksi muuta venäläistä lainsäätäjää vierailivat Pjongjangissa 2.-6. lokakuuta Venäjän uutistoimisto RIA kertoi, että he valmistautuvat uusiin pitkän kantaman ohjuskokeisiin. He jopa antoivat meille matemaattisia laskelmia, joiden he uskovat todistavan, että heidän ohjuksensa voi osua Yhdysvaltojen länsirannikolle", RIA siteerasi Morozovia. Morozovin kommentit nostivat Yhdysvaltain valtion joukkovelkakirjojen hintaa, kun Pohjois-Korean uusista ohjuskokeista huolestuneet sijoittajat siirtyivät sijoituskohteisiin, joita markkinat pitävät turvasatamana epävarmoina aikoina. Morozov on oikeistopopulistisen LDPR-puolueen jäsen. Se pitää itseään oppositiopuolueena, mutta on lähellä Kremlin linjaa kansainvälisissä asioissa.Kuvaillessaan tapaamisia Pohjois-Korean virkamiesten kanssa Morozov sanoi, että he "osoittivat vakavaa päättäväisyyttä ja sotaisaa retoriikkaa", RIA kertoi. "Tilanne vaatii tietenkin kaikkien asianosaisten valtioiden, erityisesti alueella edustettuina olevien valtioiden, mahdollisimman nopeaa väliintuloa laajamittaisen sotilaallisen toiminnan estämiseksi", virasto lainasi Morozovin sanoja.</w:t>
      </w:r>
    </w:p>
    <w:p>
      <w:r>
        <w:rPr>
          <w:b/>
        </w:rPr>
        <w:t xml:space="preserve">Tulos</w:t>
      </w:r>
    </w:p>
    <w:p>
      <w:r>
        <w:t xml:space="preserve">Anton Morozov</w:t>
      </w:r>
    </w:p>
    <w:p>
      <w:r>
        <w:rPr>
          <w:b/>
        </w:rPr>
        <w:t xml:space="preserve">Esimerkki 4.2064</w:t>
      </w:r>
    </w:p>
    <w:p>
      <w:r>
        <w:t xml:space="preserve">Heinäkuun 9. päivänä samana vuonna Pekingin tunnettu asianajaja Wang Yu katosi yhdessä miehensä, joka oli myös asianajaja, ja heidän teini-ikäisen poikansa kanssa.Seuraavana päivänä poliisi teki ratsian Wangin asianajotoimistoon ja pidätti seitsemän hänen kollegaansa. Hongkongissa toimivan China Human Rights Lawyers Concern Group -järjestön mukaan myös seitsemän muuta asianajajaa pidätettiin tai ilmoitettiin kadonneiksi. Järjestö on dokumentoinut tapaukset huolellisesti. Se tuli tunnetuksi nimellä "709 crackdown", joka viittaa ensimmäisten pidätysten päivämäärään. Sui oli yksi heistä.  Hän oli aiemmin päivällä puhunut kahdelle ulkomaiselle tiedotusvälineelle ja ilmaissut huolensa Wangin katoamisesta.Sinä iltana Suin asunnolle soitti vartija ja sanoi, että hänen autonsa oli kolaroitu onnettomuudessa, ja kun hän astui ulos, joukko poliiseja vei hänet nopeasti pois, kertoi Sui.  Häntä ei nähty enää lähes viiteen kuukauteen.Kaksi päivää myöhemmin 12. heinäkuuta Chenille kävi samoin.  Hän sanoi, että poliisi pyysi häntä tulemaan alas asunnostaan vastaamaan muutamaan kysymykseen. "Jätin tarkoituksella kännykkäni yläkertaan asuntooni, koska ajattelin palaavani muutaman minuutin kuluttua."  Hän ei palannut kuuteen viikkoon.Dahlin sanoo, että häntä syytettiin suunnitelman suunnittelusta salakuljettaa ensimmäisenä pidätetyn asianajajan Wang Yun poika Myanmariin yrittäen kiertää viranomaisia lokakuussa 2015.Kuukauden kuluttua Chen sanoi, että häntä käskettiin keräämään tavaransa.  Hän luuli lähtevänsä kotiin - mutta sen sijaan hänet ajettiin hylätyltä vaikuttavaan hotelliin, jossa häntä pidettiin vielä 10 päivää.Aiemmin tänä vuonna CNN vieraili kuvaamattomassa rakennuksessa, jossa Chen kertoi olleensa pidätettynä Guilinissa, eteläisessä kaupungissa, joka on kuuluisa upeista karstivuoristomaisemistaan. Kiinaksi ja englanniksi asetetut kyltit osoittivat, että kyseessä on sotilasalue, mutta muutoin se vaikutti avoimelta ja helppokäyttöiseltä.Sui sanoo, että hän myönsi syytteet kumouksellisesta yllyttämisestä.  Chen kertoi CNN:lle, että hän tunnusti syytteet riitojen poimimisesta ja levottomuuksien provosoimisesta, kumouksellisuuteen yllyttämisestä ja kavalluksesta. "Sinun on tunnustettava", Chen sanoi. "Muuten he eivät päästä sinua vapaaksi." "Alussa se oli aika äärimmäistä. Jokainen pieni ääni yöllä herätti minut. Nukuin veitsi sänkyni vieressä valmiina puukottamaan ensimmäisen kiinalaisen, joka tuli portilleni", hän sanoi. Wang Yu poseeraa haastattelussa Hongkongissa 20. maaliskuuta 2014. Wang Yu, joka oli ensimmäinen 709-vankiloissa pidätetty asianajaja, sai syytteen kumouksellisesta toiminnasta, kun taas hänen aviomiestään syytettiin kumoukselliseen toimintaan yllyttämisestä. Heidät molemmat vapautettiin takuita vastaan yli vuoden vankeuden jälkeen sen jälkeen, kun Wangin nauhoitettu tunnustus esitettiin CCTV:ssä. Siinä Wang luopui lakimiestyöstään ja syytti "ulkomaisia voimia" siitä, että ne olisivat käyttäneet hänen lakiasiaintoimistoaan hallituksen horjuttamiseen ja mustamaalaamiseen. Heidän poikansa, joka oli pidätettynä yhdessä heidän kanssaan, vapautettiin pian sen jälkeen, mutta hänen liikkumistaan on rajoitettu voimakkaasti.Viranomaiset eivät koskaan lähettäneet Chenin lausuntoa.  Hänet vapautettiin päivä sen nauhoittamisen jälkeen, ja häntä vastaan nostetut syytteet hylättiin. "Minulla ei ole rikosrekisteriä, mutta he voivat silti käyttää videota mustamaalaamaan minua", hän sanoi.</w:t>
      </w:r>
    </w:p>
    <w:p>
      <w:r>
        <w:rPr>
          <w:b/>
        </w:rPr>
        <w:t xml:space="preserve">Tulos</w:t>
      </w:r>
    </w:p>
    <w:p>
      <w:r>
        <w:t xml:space="preserve">Wang Yu</w:t>
      </w:r>
    </w:p>
    <w:p>
      <w:r>
        <w:rPr>
          <w:b/>
        </w:rPr>
        <w:t xml:space="preserve">Esimerkki 4.2065</w:t>
      </w:r>
    </w:p>
    <w:p>
      <w:r>
        <w:t xml:space="preserve">Siitä Rose Namajunas on nauttinut sen jälkeen, kun hän voitti UFC:n naisten olkisarjan tittelin viime marraskuussa Madison Square Gardenissa järjestetyssä UFC 217 -ottelussa.Namajunas 25 oli suuri altavastaaja, kun hän kohtasi pitkään voittamattoman mestarin puolalaisen Joanna Jedrzejczykin. Milwaukeesta kotoisin oleva Namajunas hämmästytti kuitenkin Gardenin yleisön ja maksullisen tv-yleisön tyrmäämällä hänet ensimmäisessä erässä ja valtaamalla himoitun vyön. Uusintaottelu on sovittu järjestettäväksi UFC 223 -ottelussa 7. huhtikuuta Barclays Centerissä.Jedrzejczyk oli se, joka kyseenalaisti Namajunasin henkisen vahvuuden ennen ensimmäistä ottelua pilkaten silloista haastajaa tämän puolustaessa mielenterveysongelmia.  Namajunas ei hätkähtänyt. "Tiesin, että se oli tulossa ja tiesin, että mitä enemmän hän ei saanut reaktiota, sitä enemmän se vaivasi häntä ja sitä enemmän hän kääntyi minua vastaan", Namajunas sanoi. "Odotin, että hän lopulta yrittäisi koskea minuun tai sylkeä kasvoihini tai mitä tahansa. Olin valmis kaikkeen siihen."</w:t>
      </w:r>
    </w:p>
    <w:p>
      <w:r>
        <w:rPr>
          <w:b/>
        </w:rPr>
        <w:t xml:space="preserve">Tulos</w:t>
      </w:r>
    </w:p>
    <w:p>
      <w:r>
        <w:t xml:space="preserve">Rose Namajunas</w:t>
      </w:r>
    </w:p>
    <w:p>
      <w:r>
        <w:rPr>
          <w:b/>
        </w:rPr>
        <w:t xml:space="preserve">Esimerkki 4.2066</w:t>
      </w:r>
    </w:p>
    <w:p>
      <w:r>
        <w:t xml:space="preserve">Maailman kauppajärjestön (WTO) pääjohtaja Roberto Azevedo osallistuu Maailman talousfoorumin (WEF) vuosikokoukseen Davosissa Sveitsissä 24. tammikuuta 2018. REUTERS/Denis Balibouse "Meidän on pyrittävä kaikin tavoin välttämään ensimmäisten dominopalojen putoaminen. Aikaa on vielä " WTO:n pääjohtaja Roberto Azevedo kertoi WTO:n valtuuskuntien johtajille suljetussa kokouksessa Genevessä. "Viimeaikaisten kauppapoliittisia toimenpiteitä koskevien ilmoitusten valossa on selvää, että nyt on paljon suurempi ja todellinen riski, että kaupan esteiden lisääntyminen kaikkialla maailmassa voi laukaista", Azevedo sanoi WTO:n julkaiseman lausuntokopion mukaan. Azevedo on yleensä hyvin konservatiivinen WTO:n jäsenten kauppapolitiikkaa koskevissa huomautuksissaan, mutta hänellä on myös rooli maailmankaupan sääntöjen vartijana ja protektionismin vastaisena linnakkeena. perjantaina hän rikkoi hiljaisuutensa Trumpin tullimaksusuunnitelmasta ilmaisten huolensa ja sanomalla, että kauppasota ei olisi kenenkään etu. maanantain kokouksessa antamassaan lausunnossa hän ei maininnut ketään maata, mutta varoitti kiireellisemmin.</w:t>
      </w:r>
    </w:p>
    <w:p>
      <w:r>
        <w:rPr>
          <w:b/>
        </w:rPr>
        <w:t xml:space="preserve">Tulos</w:t>
      </w:r>
    </w:p>
    <w:p>
      <w:r>
        <w:t xml:space="preserve">Roberto Azevedo</w:t>
      </w:r>
    </w:p>
    <w:p>
      <w:r>
        <w:rPr>
          <w:b/>
        </w:rPr>
        <w:t xml:space="preserve">Esimerkki 4.2067</w:t>
      </w:r>
    </w:p>
    <w:p>
      <w:r>
        <w:t xml:space="preserve">Senaattori John McCain (R-Ariz.), jolla vasta hiljattain diagnosoitiin aivosyöpä, esitti heinäkuussa senaatin istuntosalissa dramaattisia huomautuksia, joissa hän valitteli, mitä nykypolitiikasta ja lainsäädäntöprosessista on tullut. CNN kutsui sitä "Washingtonin hetkeksi aikojen saatossa".Samana päivänä Roll Call kertoi lukijoilleen: "Kun nykyaikaisen kongressin historiaa kirjoitetaan, John McCainin senaatissa 25. heinäkuuta 2017 pitämä puhe on todennäköisesti yksi aikakauden merkittävimmistä yhteenvedoista." Kuten tuolloin keskustelimme, arizonalaisen republikaanin puheet olivat varmasti vakuuttavia.  Hän esitti voimakkaan kannanoton rakentavamman ja harkitsevamman lainsäädäntöprosessin puolesta.  Kaksi päivää myöhemmin hän torjui puolueensa äärioikeistolaisen terveydenhuoltosuunnitelman ja kehotti republikaaneja tekemään paremman.Monet toivoivat, että McCain, jolla on perintö hyvin vahvasti mielessään, pitäytyisi samoissa periaatteissa, kun hänen republikaaniveljensä ryhtyivät toimiin saadakseen läpi taantumuksellisen verosuunnitelman - ilman säännönmukaisten kuulemisten ja kahden osapuolen välisten neuvottelujen etuja. Nämä tarkkailijat pettyivät huomattuaan tänään, että McCainin sitoutuminen näihin periaatteisiin on ohimenevää.  Hänen tämänaamuinen lausuntonsa kuului osittain seuraavasti: "Samassa lausunnossa hän sanoi olevansa iloinen siitä, että tätä tärkeää lakiehdotusta käsiteltiin tavanomaisen lainsäädäntöprosessin kautta." Tiedän, että McCain tietää paremmin: hänen puolueensa on käyttänyt kaksi viikkoa massiivisen lainsäädännön läpiviemiseen ilman edes merkittävää valiokuntakuulemista. Senaattorin juuri hyväksymän lain lopullista tekstiä ei ole vielä edes julkaistu, ja äänestys tapahtuu todennäköisesti huomenna. Tässä ei ole kirjaimellisesti mitään "normaalia".Tai toisin sanoen McCain on kirjallisesti sanonut haluavansa verosuunnitelman, joka olisi kahden puolueen yhteinen ja joka olisi tulosta huolellisesta ja harkitsevasta prosessista, joka olisi täynnä kompromisseja ja jota ei olisi kallistettu rikkaimpien rikkaiden eduksi. Tämä lakiesitys on siis päinvastainen kuin McCain toivoi, ja hän äänestää sen puolesta kuitenkin.</w:t>
      </w:r>
    </w:p>
    <w:p>
      <w:r>
        <w:rPr>
          <w:b/>
        </w:rPr>
        <w:t xml:space="preserve">Tulos</w:t>
      </w:r>
    </w:p>
    <w:p>
      <w:r>
        <w:t xml:space="preserve">John McCain</w:t>
      </w:r>
    </w:p>
    <w:p>
      <w:r>
        <w:rPr>
          <w:b/>
        </w:rPr>
        <w:t xml:space="preserve">Esimerkki 4.2068</w:t>
      </w:r>
    </w:p>
    <w:p>
      <w:r>
        <w:t xml:space="preserve">Dave Chappelle käsittelee Hollywoodin seksuaalista häirintää koskevia syytöksiä uudessa Netflix-stand-up-ohjelmassaan, jossa hän ottaa kohteekseen yhden niistä viidestä naisesta, jotka syyttivät Louis C.K:ta seksuaalisesta väärinkäytöksestä.- Minun ei pitäisi sanoa tätä, mutta vittu [C.K:n] syytökset olivat ainoa, joka sai minut nauramaan, Chappelle sanoi uudenvuodenaattona ilmestyneessä Dave Chappelle : The Bird Revelation -erikoisohjelmassaan. âSe on kauheaa, tiedän sen olevan kauheaa. Olen pahoillani, hyvät naiset, mutta samalla tiedätte, mitä tarkoitan... Jeesus Kristus, en tiedä, he veivät kaiken Louisilta, se saattaa olla suhteetonta, en osaa sanoa, en osaa sanoa, että tässä on niin kuin se, että on vaikea olla mies. Chappelle 44 jatkoi puhumalla C.K:n välikohtauksesta kirjailija Abby Schachnerin kanssa, jonka kanssa hän masturboi puhelimessa. Hän kertoi New York Timesille, että se oli "yksi niistä asioista, jotka lannistivat hänet jatkamasta komedian parissa." "Showbisnes on vain vaikeampaa", Chappelle sanoi ja otti Schachnerin uudelleen esille. âNe naiset kuulostavat heikoilta. Tiedän, että se kuulostaa sekopäiseltä, eikä minun pitäisi sanoa niin, mutta yksi näistä naisista sanoi: "Louis C.K. masturboi, kun puhuin hänen kanssaan puhelimessa." Etkö osaa lopettaa puhelua? Miten helvetissä aiot selvitä showbisneksessä, jos tämä on todellinen este unelmillesi? Chappellen stand up -erikoisohjelma nauhoitettiin marraskuussa The Comedy Storessa Los Angelesissa.</w:t>
      </w:r>
    </w:p>
    <w:p>
      <w:r>
        <w:rPr>
          <w:b/>
        </w:rPr>
        <w:t xml:space="preserve">Tulos</w:t>
      </w:r>
    </w:p>
    <w:p>
      <w:r>
        <w:t xml:space="preserve">Dave Chappelle</w:t>
      </w:r>
    </w:p>
    <w:p>
      <w:r>
        <w:rPr>
          <w:b/>
        </w:rPr>
        <w:t xml:space="preserve">Esimerkki 4.2069</w:t>
      </w:r>
    </w:p>
    <w:p>
      <w:r>
        <w:t xml:space="preserve">(CNN) Saksan presidentti Frank-Walter Steinmeier on varoittanut Saksan yhteiskunnan murtumista - jota äärioikeistolaisen Vaihtoehto Saksalle -puolueen (AfD) vaalimenestys on korostanut - Saksan yhtenäisyyspäivänä. Steinmeier puhui kaupunkien ja maaseutualueiden välisistä muureista, rikkaiden ja köyhien, vanhojen ja nuorten sekä verkko- ja offline-yhteisöjen välisistä muureista, jotka ovat "vieraantumisen, turhautumisen tai vihan muureja" ja joiden takana on "syvä epäluottamus demokratiaa ja sen edustajia kohtaan", Steinmeier sanoi.Mainitsematta AfD-puoluetta nimeltä Steinmeier varoitti, että Saksan vuodesta 1990 lähtien saavuttama edistys, jonka ansiosta siitä on kehittynyt demokraattinen, rauhanomainen ja vahva maa Euroopan sydämessä, voi olla menetetty, jos poliitikot ja tavalliset saksalaiset eivät tee yhteistyötä puolueen äärioikeistolaisen ideologian torjumiseksi ja sen kannattajien huolenaiheiden ratkaisemiseksi. Steinmeier käsitteli tätä kysymystä tiistain puheessaan, jossa hän sanoi, että monet entisistä itäisistä maista kotoisin olevat saksalaiset eivät enää tunne oloaan kotoisaksi omassa maassaan ja epäilevät, huolehtiiko kukaan heistä. "Tätä kotimaan kaipuuta ei saa jättää kansallismielisten harteille", Steinmeier sanoi. "Kansallismielisyyteen ei saa koskaan palata", hän vaati, ja lausunto sai osakseen kestäviä suosionosoituksia. Steinmeier ehdotti kuitenkin, että Saksan pitäisi harkita tiukempaa maahanmuuton valvontaa, mitä voidaan pitää pyrkimyksenä houkutella AfD:n äänestäjät takaisin valtapuolueisiin.Saksan pitäisi antaa turvapaikka niille, jotka ovat siihen oikeutettuja, hän sanoi, mutta hänen on myös harkittava, "minkälaista ja kuinka paljon maahanmuuttoa haluamme ... ja tarvitsemme." "Maahanmuuttoa pitäisi valvoa vaatimustemme mukaisesti", hän jatkoi ja vaati, että Saksaan tulevien ihmisten on opittava kieli ja noudatettava maan lakeja ja arvoja. "Siitä ei voi keskustella."</w:t>
      </w:r>
    </w:p>
    <w:p>
      <w:r>
        <w:rPr>
          <w:b/>
        </w:rPr>
        <w:t xml:space="preserve">Tulos</w:t>
      </w:r>
    </w:p>
    <w:p>
      <w:r>
        <w:t xml:space="preserve">Frank-Walter Steinmeier</w:t>
      </w:r>
    </w:p>
    <w:p>
      <w:r>
        <w:rPr>
          <w:b/>
        </w:rPr>
        <w:t xml:space="preserve">Esimerkki 4.2070</w:t>
      </w:r>
    </w:p>
    <w:p>
      <w:r>
        <w:t xml:space="preserve">PÄIVITYS (klo 22:23): 99,61 prosenttia vaalipiireistä on ilmoittautunut:  Justin Fairfax voitti 5,4 pistettä (52,7-47,3 %) Jill Vogelista (hallituksen pakottamat pakolliset emättimen ultraäänitutkimukset), ja Mark Herring valittiin uudelleen oikeusministeriksi 6,5 pistettä (53,2-46,7 %) John Adamsin (ei se John Adams) sijasta. Ehdoton rökäletappio, miksi sitä sitten haluaakin kutsua, ja se on suurelta osin oranssin Gropenfuhrerin ja hänen pelkurimaisten republikaanien lakeijoidensa ja kengännauhureidensa (Paul Ryan, Mitch McConnell jne.) ansiota. Miten se on sujunut teiltä kusipäiltä? On erittäin mielenkiintoista nähdä, miten kongressin republikaanit käsittelevät tätä asiaa, muuttavatko he surkeaa käytöstään vai haluavatko he kärsiä saman kohtalon marraskuussa 2018 kuin heidän Virginian veljensä kärsivät juuri marraskuussa 2017. He voivat aloittaa hylkäämällä mielettömän äärioikeistolaisen poliittisen ohjelmansa â veronalennukset rikkaille, uhanalaisten lajien suojelulain leikkaaminen, mitä tahansa. Lisäksi joukko heistä, kuten oma Bob BADlatte, saattaisi todella haluta viettää enemmän aikaa perheensä kanssa ja jäädä hyvin ansaitulle eläkkeelle. PÄIVITYS (klo 20.30): Fairfax 51%-Vogel 49% ja Herring 52%-Adams 48%. Johto vain kasvaa illan mittaan. Edustajainhuoneessa Wendy Gooditis (D) johtaa edelleen Del. Randy Minchew (R) HD-10:ssä 12 599-10 426. 24/30 vaalipiiriä on ilmoittanut tuloksensa. Chris Hurst (D) johtaa Del. Joseph Yost (R) 7 507-4 683 HD-12:ssa, jossa 20/35 vaalipiiriä on ilmoittanut tuloksensa. HD-21:ssä, jossa 15/20 vaalipiiriä on ilmoittanut tuloksensa, Kelly Fowler (D) johtaa 9 614-Del. Ron Villaneuva (R) 8 348.PÄIVITYS (klo 20.22): Ralph Northam on kasvattanut johtoaan 5 pisteeseen kilpailua kiusaavaan âEnron Ediinâ nähden. LG:n vaalissa Justin Fairfax 50,69 %-Jill Vogel 49,24 %; AG:n vaalissa Mark Herring 51,28 %-Adams 48,65 %. Mitä tulee edustajainhuoneeseen, Ben Tribbett twiittaa: âHala Ayala on voittanut Rich Andersonin ja on illan kahdeksas demokraattinen valinta.â Ja useita muita valintavaihtoehtoja on olemassa - uskomatonta. päivitys (klo 20:14): Ralph Northam on AP:n mukaan ennakoitu voittaja Virginiassa.  Arvioidemme mukaan hän on voittamassa ratkaisevalla 8 pisteen marginaalilla.â Onnittelut valitulle kuvernöörille Northamille!BREAKING: Ralph Northam voittaa Virginian kuvernöörikilpailun @NBCNews ennusteet pic.twitter.com/qp0SxsCIOp â NBC News (@NBCNews) 8. marraskuuta 2017UPDATE (20:03 pm): Kun 46 prosenttia vaalipiireistä on ilmoittanut, Northam 551 551-Gillespie 508 996; Fairfax 533 310-Vogel 525 062; Herring 536 797-Adams 520 442. Nate Cohnin mukaan äänestysprosentti on valtava. Se on 8 prosenttia korkeammalla kuin arviomme, joka oli 8 prosenttia korkeammalla kuin 13! Cohn lisää: "Tämä on Northamin ilta", ja "paras arvauksemme on, että Northam on tällä hetkellä voittamassa vaalit: Gillespie 49,87 % - Northam 49,05 %; Vogel 52,02 % - Fairfax 47,92 %; Adams 51,54 % - Herring 48,41 %. Chesterfieldin piirikunta näyttää menneen niukasti (49,90-48,95 %) Gillespien voittajaksi, kun neljä vuotta sitten Coochin osuus oli 49-41 %. Tämä ei lupaa hyvää Gillespien kannalta. NY Timesin Nate Cohnin mukaan tässä vaiheessa voidaan sanoa, että Northamilla on etulyöntiasema. Hänen mallinsa mukaan Northamilla on +4,2 pistettä.PÄIVITYS (klo 19.22): Jill Vogel 50,35 %-Justin Fairfax 49,59 %; ja John Adams 50,46 %-Mark Herring 49,47 %.PÄIVITYS (klo 19.14): CNN:n exit poll -tiedustelutiedot â â â Äänestys naisten keskuudessa Virginiassa @ CNN exit polls kautta â&gt; 2017:  Northam +19 2016: Clinton +17 2014: Warner +12 2013: Myös @alexhoneker: McAuliffe +9â³ Myös @alexhoneker: VIRGINIA Rotu: Valkoinen (68%): 59-40 Gillespie Black (20%): 86-13 Northam Hispanic (6%): Northam: 62-35 Northam Koulutus: Northam: Korkeakoulututkinto (59 %): 58-41 Northam Muu kuin korkeakoulututkinto (41 %): @BenWessel â Alustavien arvioiden mukaan RalphNortham voitti huikeat 66 prosenttia nuorison äänistä (alle 30-vuotiaat). Kirjaimellisesti sama prosenttiosuus, jonka Obama sai vuonna 2008. Olen niin ylpeä @ NextGenAmericaâs koko tiimistä.â3) Viimeisimmät mielipidemittaukset vaalipäivän alla ovat nähtävissä täällä:  Northam on noussut 9 pistettä Quinnipiac Universityn viimeisessä mielipidemittauksessa; Northam on noussut 5 pistettä Foxin ja Washington Postin/Schar Schoolin viimeisessä mielipidemittauksessa; Northam on noussut 6 pistettä CNU:n viimeisessä mielipidemittauksessa; tasapisteissä Rasmussenin ja Roanoke Collegen viimeisissä mielipidemittauksissa jne. Joku on selvästi väärässä ja toiset ovat oikeassa. Pysykää kuulolla.</w:t>
      </w:r>
    </w:p>
    <w:p>
      <w:r>
        <w:rPr>
          <w:b/>
        </w:rPr>
        <w:t xml:space="preserve">Tulos</w:t>
      </w:r>
    </w:p>
    <w:p>
      <w:r>
        <w:t xml:space="preserve">Ralph Northam</w:t>
      </w:r>
    </w:p>
    <w:p>
      <w:r>
        <w:rPr>
          <w:b/>
        </w:rPr>
        <w:t xml:space="preserve">Esimerkki 4.2071</w:t>
      </w:r>
    </w:p>
    <w:p>
      <w:r>
        <w:t xml:space="preserve">LOS ANGELES â Kalifornian kuvernööri eväsi jälleen kerran perjantaina ehdonalaisen vapautuksen Leslie Van Houtenilta, joka on murhanhimoisen kulttijohtaja Charles Mansonin nuorin seuraaja ja joka syytti ehdonalaiskuulustelussaan itseään siitä, että hän antoi Mansonin hallita elämäänsä.Kuvernööri Jerry Brown sanoi päätöksessään, että Van Houten syyttää edelleen liikaa Mansonia, joka kuoli kaksi kuukautta sitten 83-vuotiaana. 68-vuotias Van Houten istuu elinkautista vankeutta varakkaan päivittäistavarakauppiaan Leno La Biancan ja hänen vaimonsa Rosemaryn murhista, kun Van Houten oli 19-vuotias. Heidät puukotettiin päivää sen jälkeen, kun muut Mansonin kannattajat olivat tappaneet raskaana olevan näyttelijän Sharon Taten ja neljä muuta ihmistä Los Angelesissa. Van Houtenia on pitkään pidetty Mansonin perheen jäsenistä todennäköisimpänä ehdonalaiseen vapauteen päästettävänä, mutta Brown, kuten ennen häntä myös Arnold Schwarzenegger, on päättäväisesti kieltäytynyt päästämästä ketään Mansonin murhiin liittyvää vapaaksi.Tämä on toinen kerta, kun Brown on estänyt Van Houtenin ehdonalaiseen vapauteen pääsyn sen jälkeen, kun osavaltion ehdonalaislautakunta oli suosittanut vapauttamista.Brown kirjoitti perjantaina, että Van Houtenilla oli tärkeä rooli LaBiancan murhissa, jotka olivat yksi Mansonin perheen pahamaineisimmista rikoksista. LaBiancan perheen ja kaikkien uhrien perheiden kokema tuho ja menetys jatkuu edelleen.Brown muistutti Van Houtenin sanoneen ottavansa vastuun siitä, että Manson pystyi tekemään sen, mitä hän teki meille kaikille. Minä sallin sen. Otan vastuun siitä, että annoin hänen johtaa elämääni tuolla tavalla.</w:t>
      </w:r>
    </w:p>
    <w:p>
      <w:r>
        <w:rPr>
          <w:b/>
        </w:rPr>
        <w:t xml:space="preserve">Tulos</w:t>
      </w:r>
    </w:p>
    <w:p>
      <w:r>
        <w:t xml:space="preserve">Leslie Van Houten</w:t>
      </w:r>
    </w:p>
    <w:p>
      <w:r>
        <w:rPr>
          <w:b/>
        </w:rPr>
        <w:t xml:space="preserve">Esimerkki 4.2072</w:t>
      </w:r>
    </w:p>
    <w:p>
      <w:r>
        <w:t xml:space="preserve">Yksi nopea tapa ymmärtää Britannian pääministerin Theresa Mayn perjantaina Euroopan unionin kanssa tekemää sopimusta - joka käytännössä takaa, että Yhdistyneen kuningaskunnan ero kaupparyhmästä muuttaa niin vähän, ettei Irlannissa ole tarvetta valvoa uutta rajaa EU:n kanssa - on tarkastella, kuinka tyytymättömiksi se on tehnyt Brexitin kannattajat.Farage Banks ja muut Brexitin kannattajat ovat kuukausia puhuneet Yhdysvaltojen kanssa solmittavasta vapaakauppasopimuksesta EU-jäsenyyden korvaajana. Mutta kuten Irlannin johtaja Leo Varadkar huomautti, sitouttamalla Ison-Britannian pitämään kauppanormit EU:n tasolla May teki lähes mahdottomaksi tehdä vapaakauppasopimuksia Yhdysvaltojen kaltaisten maiden kanssa, joissa terveys- ja turvallisuussäännökset ovat löyhempiä.Onnittelut Theresa Maylle siitä, että hän suostui aivan kaikkeen, mitä EU pyysi alusta alkaen, mutta otti siihen 8 kuukautta potentiaalista kauppaneuvotteluaikaa â Matt Zarb-Cousin (@mattzarb) 8. joulukuuta 2017 Theresa May on periaatteessa vain vierittänyt suoraan asiakirjan loppuun ja rastitellut laatikon, jossa sanotaan, että hän on lukenut Brexit-ehdot. â John O'Farrell (@mrjohnofarrell) 8. joulukuuta 2017May, joka äänesti Brexitiä vastaan viime vuoden kansanäänestyksessä, joutuu nyt hankalaan tehtävään pitää kiinni konservatiivipuolueensa niin sanottujen brextremistien tuesta kauppaneuvottelujen loppuvaiheessa, jonka tuloksena Yhdistynyt kuningaskunta saattaa lähteä EU:sta, mutta saada eräänlaisen liitännäisjäsenyyden, jollainen Norjalla tai Sveitsillä on. Kansanäänestyksen jälkeisestä virkaanastumisestaan lähtien May näyttää pitäneen yllä rauhaa jakautuneessa puolueessaan kieltäytymällä tiukasti ehdottamasta mitään konkreettisia suunnitelmia siitä, millaisen sopimuksen hän toivoo saavansa aikaan EU:n kanssa. Se, että hänen puolueensa on vältellyt kovia keskusteluja, joiden tarkoituksena on tyydyttää EU:sta eroamisen puolesta äänestäneiden brittien niukkaa enemmistöä ilman, että se on koskaan laatinut varsinaista suunnitelmaa siitä, miten sen taloutta suojellaan brexitin jälkeiseltä ajalta, sai keskiviikkona vahvistusta, kun kaksi korkea-arvoista ministeriä myönsi tämän parlamentin valiokunnille antamissaan lausunnoissa. David Davisia, joka johtaa vastikään perustettua Euroopan unionista eroamisesta vastaavaa ministeriötä, pyydettiin antamaan yksityiskohtaisia tietoja kymmenistä vaikutustenarvioinneista, joita hänen ministeriönsä oli aiemmin sanonut laatineensa sen selvittämiseksi, miten EU:sta eroaminen vaikuttaisi jopa 57:ään Britannian talouden alaan. Monien tarkkailijoiden yllätykseksi Davis, joka oli aiemmin kuvaillut tutkimusten menevän "piinallisen yksityiskohtaisiksi", myönsi yhtäkkiä, ettei tällaisia asiakirjoja ole olemassa.</w:t>
      </w:r>
    </w:p>
    <w:p>
      <w:r>
        <w:rPr>
          <w:b/>
        </w:rPr>
        <w:t xml:space="preserve">Tulos</w:t>
      </w:r>
    </w:p>
    <w:p>
      <w:r>
        <w:t xml:space="preserve">Theresa May</w:t>
      </w:r>
    </w:p>
    <w:p>
      <w:r>
        <w:rPr>
          <w:b/>
        </w:rPr>
        <w:t xml:space="preserve">Esimerkki 4.2073</w:t>
      </w:r>
    </w:p>
    <w:p>
      <w:r>
        <w:t xml:space="preserve">Kuorma-autonkuljettaja Tequila Isaacson oli sunnuntaina levähdyspaikalla Snoqualmie Passissa Washingtonissa, kun hän huomasi perheen, joka yritti saada lastaan ulos parkkipaikalla olleesta palavasta lava-autosta, hän kirjoitti Facebookissa. Isaacson etsi sammutinta, kun joku soitti hätänumeroon.  Hän ei löytänyt sellaista, kunnes huomasi sammuttimen Red Mountain Coffeen lukitun oven takana. Hän käveli takaisin rakennuksen sivulle ja näki, että tuli oli levinnyt ja tuli kuorma-auton alta. Silloin hän sanoo palanneensa omaan autoonsa ja tarttui metalliseen aidan pylvääseen rikkoakseen oven. "Sain palon sammutettua ja kaikki turvaan ennen kuin hätäkeskukseen soitettiin", Isaacson kirjoitti.Kun ensiapuhenkilöstö saapui paikalle, Isaacson kertoi rikkoneensa lasioven. Sen sijaan, että hän olisi vastannut kiitoksella, Washingtonin osavaltion poliisin poliisi kertoi hänelle, että sammuttimen käyttäminen ilman lupaa on varkaus riippumatta siitä, kuinka hyvät aikeet KOMO News raportoi."" Hän sanoi suoraan, että jos en olisi valmis maksamaan siitä heti paikalla, hän syyttäisi minua murtovarkaudesta ", Isaacson kertoi KOMO:lle." Washingtonin osavaltion poliisi myönsi, että poliisi puhui Isaacsonin kanssa siitä, kuka olisi vastuussa vahingoista. wsp aikoo kuulemma tarkistaa tapauksen käsittelyn ja lisäsi, että he ovat kiitollisia Isaacsonin rohkeasta yrityksestä auttaa lasta.</w:t>
      </w:r>
    </w:p>
    <w:p>
      <w:r>
        <w:rPr>
          <w:b/>
        </w:rPr>
        <w:t xml:space="preserve">Tulos</w:t>
      </w:r>
    </w:p>
    <w:p>
      <w:r>
        <w:t xml:space="preserve">Tequila Isaacson</w:t>
      </w:r>
    </w:p>
    <w:p>
      <w:r>
        <w:rPr>
          <w:b/>
        </w:rPr>
        <w:t xml:space="preserve">Esimerkki 4.2074</w:t>
      </w:r>
    </w:p>
    <w:p>
      <w:r>
        <w:t xml:space="preserve">Aamutelevisiojuontaja ja orastava rocktähti Joe Scarborough julkaisi lauantaina uuden singlen, jonka hän sanoo saaneensa inspiraationsa Donald Trumpin vastaisesta Womenâs March -marssista.Mika ja minä tervehdimme teitäðºð¸[Linkki] eqg4xO4MtD â Joe Scarborough (@JoeNBC) 20. tammikuuta 2018 Kappale on akustinen balladi, jossa Scarborough on mietiskelevimmillään.âKerran elämässäsi saat ehkä tilaisuuden seistä/kättäsi kohottavaa tankkipylvästä vasten â laulaa Scarborough säkeistössä. âAnd once in your life you may get the chance to say/words like deep inside your heart that change the outcome of a day.â Scarboroughin âStandâ on 54-vuotiaan MSNBC-tähden viimeisin musiikillinen yritys. Hän on aiemmin julkaissut EP:t Welcome to the Monkey House Mystified ja Freaks Love Freaks sekä juhlapyhäalbumin A Very Drumpf Christmas.Kuuntele hänen uusin kappaleensa täältä.</w:t>
      </w:r>
    </w:p>
    <w:p>
      <w:r>
        <w:rPr>
          <w:b/>
        </w:rPr>
        <w:t xml:space="preserve">Tulos</w:t>
      </w:r>
    </w:p>
    <w:p>
      <w:r>
        <w:t xml:space="preserve">Joe Scarborough</w:t>
      </w:r>
    </w:p>
    <w:p>
      <w:r>
        <w:rPr>
          <w:b/>
        </w:rPr>
        <w:t xml:space="preserve">Esimerkki 4.2075</w:t>
      </w:r>
    </w:p>
    <w:p>
      <w:r>
        <w:t xml:space="preserve">Philip Alston on YK:n erityisraportoija äärimmäisestä köyhyydestä ja ihmisoikeuksista. Hän puhuu NPR:n Kelly McEversin kanssa raportista, jota hän laatii siitä, miten hallitus kohtelee Yhdysvaltojen heikoimmassa asemassa olevia. Philip Alston on matkustellut viimeiset kaksi viikkoa ympäri Yhdysvaltoja - ensin Washington D.C.:ssä, sitten Los Angelesissa, San Franciscossa, Alabamassa, Puerto Ricossa ja lopuksi Länsi-Virginiassa. Yhdysvallat on yksi maailman vauraimmista maista, mutta Alston halusi ymmärtää, miten on mahdollista, että 40 miljoonaa amerikkalaista elää köyhyydessä.  Hän on YK:n erityisraportoija äärimmäisestä köyhyydestä ja ihmisoikeuksista. Hän on nyt kanssamme. Tervetuloa ohjelmaan. PHILIP ALSTON: Kiitos. ALSTON: Halusin ensisijaisesti nähdä, mikä suhde on Yhdysvalloille niin tärkeiden kansalaisoikeuksien ja köyhyyden välillä. Toisin sanoen, jos elää köyhyydessä tässä maassa, voiko hän todella nauttia kansalaisoikeuksista ja poliittisista oikeuksista, jotka hänelle oletettavasti taataan? ALSTON: Menin Los Angelesin Skid Row'hun nähdäkseni sen laajuuden, loputtomat leirintäalueet ja teltat, todella synkät olosuhteet, joissa ihmiset elävät. Mennä Alabamaan tapaamaan ihmisiä, jotka asuvat alueilla, joilla ei ole viemäriliittymää, joten heidän jätevetensä pumpataan käytännössä vain heidän puutarhoihinsa. Tällaisilla asioilla on melko suuri vaikutus. ALSTON: Rikkaat ovat siis ahkeria, yritteliäitä, isänmaallisia ja taloudellisen menestyksen moottoreita. Köyhät taas ovat tuhlaajia, häviäjiä ja huijareita. Näin ollen hyvinvointiin käytetyt rahat menevät hukkaan. Rikkaille suunnattu raha on järkevä sijoitus. Todellisuudessa Yhdysvalloissa on nyt todennäköisesti rikkaiden maiden alhaisin sosiaalisen liikkuvuuden aste. Ja jos syntyy köyhäksi, arvatkaa, mihin päätyy - köyhäksi. ALSTON: Minuun teki suuren vaikutuksen monissa paikoissa tapahtuva yhteisöllinen järjestäytyminen. Olin hyvin vaikuttunut näkemästäni Länsi-Virginian Health Right -nimisestä vapaaehtoisesta hammaslääkärin ja jopa psykologin klinikasta, jossa ei ole kokopäiväisiä lääkäreitä tai hammaslääkäreitä, vaan se luottaa yhteisöjen vapaaehtoispalveluihin ja joka vastaanottaa lopulta 21 000 potilasta vuodessa. ALSTON: Minun on myönnettävä, että joskus pelkään, että tällaiset erinomaiset ja tarpeelliset aloitteet vievät paineita osavaltiolta. Valtio voi tavallaan vain istua ja sanoa, että tällä alalla ei ole tarvetta. Nämä tyypit tekevät sen. ALSTON: Mielestäni yksi silmiinpistävimmistä asioista on poliittisen tahdon puute. En halua tehdä vertailua Kiinaan, mutta minun oli sanottava siellä ollessani, että oli vaikuttavaa, että Xi Jinping oli asettanut äärimmäisen köyhyyden poistamisen hallinnon painopisteeksi. Kun ihmiset sanoivat minulle, että hän yrittää vain pitää kommunistisen puolueen hallinnassa, vastasin, että mielestäni jokainen poliitikko yrittää pitää hallituksen hallinnassa. Ja jos muut omistautuisivat köyhyyden poistamiselle, se olisi hienoa.MCEVERS: Philip Alston on YK:n erityisraportoija äärimmäisestä köyhyydestä ja ihmisoikeuksista. Kiitos ajastanne tänään. ALSTON: Kiitos. Ilo on minun puolellani.</w:t>
      </w:r>
    </w:p>
    <w:p>
      <w:r>
        <w:rPr>
          <w:b/>
        </w:rPr>
        <w:t xml:space="preserve">Tulos</w:t>
      </w:r>
    </w:p>
    <w:p>
      <w:r>
        <w:t xml:space="preserve">Philip AlstonPhilip Alston</w:t>
      </w:r>
    </w:p>
    <w:p>
      <w:r>
        <w:rPr>
          <w:b/>
        </w:rPr>
        <w:t xml:space="preserve">Tulos</w:t>
      </w:r>
    </w:p>
    <w:p>
      <w:r>
        <w:t xml:space="preserve">Alston</w:t>
      </w:r>
    </w:p>
    <w:p>
      <w:r>
        <w:rPr>
          <w:b/>
        </w:rPr>
        <w:t xml:space="preserve">Esimerkki 4.2076</w:t>
      </w:r>
    </w:p>
    <w:p>
      <w:r>
        <w:t xml:space="preserve">"Tartunnan saaneista maista tulevien vierailijoiden tulisi käyttää naamareita. Tämä on varotoimenpide, jolla pyritään välttämään viruksen tarttuminen ihmisestä toiseen", terveysministeri Siti Fadilah Supari sanoi AFP:lle. Ministeri sanoi kuitenkin, ettei hallituksella ole aikomusta panna täytäntöön varotoimenpiteitä, jotka voivat aiheuttaa vakavaa vahinkoa maan horjuvalle matkailualalle. "Ei tule mitään rangaistusta, jos ihmiset eivät käytä niitä. Ei voi odottaa, että ihmiset käyttävät naamareita uidessaan", Supari sanoi ja lisäsi, että naamarit jaetaan vierailijoille mahdollisimman pian rahoituksen mukaan. Supari sanoi viime viikolla olevansa erityisen huolissaan australialaisista turisteista, jotka käyvät parveilemassa Balin saaren kuuluisilla surffirannoilla. Saarella vieraili viime vuonna yli 300 000 australialaista lomailijaa./Users/mohaddeseh/Documents/EntitySentimentAnalyzer-master/dataAnalysis/LDC2014E13_output/used_documents_in_MTurk_merge/small/AFP_ENG_20090609.0525</w:t>
      </w:r>
    </w:p>
    <w:p>
      <w:r>
        <w:rPr>
          <w:b/>
        </w:rPr>
        <w:t xml:space="preserve">Tulos</w:t>
      </w:r>
    </w:p>
    <w:p>
      <w:r>
        <w:t xml:space="preserve">Siti Fadilah Supari</w:t>
      </w:r>
    </w:p>
    <w:p>
      <w:r>
        <w:rPr>
          <w:b/>
        </w:rPr>
        <w:t xml:space="preserve">Esimerkki 4.2077</w:t>
      </w:r>
    </w:p>
    <w:p>
      <w:r>
        <w:t xml:space="preserve">"Käytin vuonna 2016 yksityisessä liiketoimessa omia henkilökohtaisia varojani helpottaakseni 130 000 dollarin maksua Stephanie Cliffordille", Michael Cohen sanoi lausunnossaan. "Trump Organization tai Trumpin kampanja ei ollut osapuolena neiti Cliffordin kanssa tehdyssä kaupassa eikä kumpikaan korvannut minulle maksua suoraan tai välillisesti." Vain viikkoja ennen vuoden 2016 vaaleja Cohenin kerrottiin perustaneen yksityisen LLC:n maksaakseen Cliffordille, joka tunnetaan myös nimellä Stormy Daniels, väitetystä heinäkuun 2006 kohtaamisesta Trumpin kanssa The Wall Street Journal kertoi tammikuussa Alkuperäisten raporttien jälkeen viime kuussa, joiden mukaan Cohen oli suorittanut maksun, hän sanoi lausunnossaan, että Trump "kiistää jyrkästi", että nämä kaksi olisivat kohdanneet.Tammikuussa Common Cause -järjestö jätti valitukset liittovaltion vaalilautakunnalle ja oikeusministeriölle väittäen, että ilmoitettu maksu Cliffordille oli kampanjarahoitusrikkomus. Mutta tiistaina Cohenin lausunnossa kiistettiin tämä syyte ja sanottiin, että rahanvaihto oli "laillinen" eikä "ollut kampanjalahjoitus." "Maksu neiti Cliffordille oli laillinen eikä se ollut kampanjalahjoitus tai kampanjakustannus kenenkään toimesta", Cohen sanoi. Cohen kertoi myös jättäneensä vastauksen FEC:lle, mutta se ei tule julkisuuteen ennen kuin virasto on ratkaissut asian.Kun häneltä kysyttiin, miksi hän suoritti maksun, Cohen kertoi CNN:lle: "Se, että jokin asia ei ole totta, ei tarkoita, etteikö se voisi aiheuttaa vahinkoa. Aion aina suojella herra Trumpia."</w:t>
      </w:r>
    </w:p>
    <w:p>
      <w:r>
        <w:rPr>
          <w:b/>
        </w:rPr>
        <w:t xml:space="preserve">Tulos</w:t>
      </w:r>
    </w:p>
    <w:p>
      <w:r>
        <w:t xml:space="preserve">Michael Cohen</w:t>
      </w:r>
    </w:p>
    <w:p>
      <w:r>
        <w:rPr>
          <w:b/>
        </w:rPr>
        <w:t xml:space="preserve">Esimerkki 4.2078</w:t>
      </w:r>
    </w:p>
    <w:p>
      <w:r>
        <w:t xml:space="preserve">Philadelphia 76ers on sopinut ESPN:n Adrian Wojnarowskin mukaan neljännen vuoden keskushyökkääjä Joel Embiidin kanssa viisivuotisesta 148 miljoonan dollarin maksimisopimuksesta.Wojnarowskin mukaan, jos Embiid täyttää maksimikriteerit sopimuksen aikana, sen arvo voi olla jopa 178 miljoonaa dollaria.Näin ollen 76ers on ottamassa valtavan riskin Embiidin suhteen, kun hän on pelannut urallaan vain 31 ottelua. Embiid, joka oli vuoden 2014 varaustilaisuuden numero 3, ei pelannut uransa kahta ensimmäistä kautta jalkavammojen takia, ennen kuin hän pelasi viime vuonna 31 ottelua ja sitten loppukauden meniskirepeämän takia. 31 ottelua olivat kuitenkin ilmestys.  Embiid heitti keskimäärin 20 pistettä 46 prosentin heittoprosentilla 36 prosenttia keskustasta, lähes kahdeksan levypalloa ja 2,5 blokkia ottelua kohden. Embiidin ollessa kentällä vähälukuiset 76ersit itse asiassa päihittivät vastustajien kanssa kilpailevat joukkueet ensimmäistä kertaa vuosiin sen jälkeen, kun ne olivat käyneet läpi dramaattisen uudelleenrakentamisen.Sixersit tietävät, mitä heillä on Embiidissä kentällä â atleettinen sisäpelaaja fyysinen yksilö, joka kykenee puolustamaan reunaa ja ottamaan pelin haltuun hyökkäyksessä. Kysymys on siitä, kuinka usein he saavat Embiidin kentälle.Sixersin valmentaja Brett Brown on jo sanonut, että joukkue on äärimmäisen varovainen Embiidin terveyden suhteen. Hän on istunut ulos osia harjoitusleirillä tällä kaudella osallistuu 5-on-5 harjoitukset vain satunnaisesti. Harva uskoo, että hän pelaa pian täyden 82 ottelun kauden. ESPN:n Zach Lowe arvioi, että jotta 76ers olisi playoff-joukkue, he tarvitsevat Embiidiltä vähintään 50 peliä, mikä on vaatimaton ennuste, mutta silti lähes kaksinkertainen määrä viime vuoden pelaamiseen verrattuna.Jos Embiid ei pääse yli loukkaantumisongelmistaan, 76ersille jää pitkä ja kallis sopimus pelaajasta, joka ei pääse kentälle. Wojnarowskin mukaan sopimus sisältää jonkin verran "palkkakattosuojaa" 76ersille, jos Embiid kärsii pitkäaikaisesta loukkaantumisesta, vaikka tässä vaiheessa on epäselvää, mitä takuut ja ei-takuut ovat. mutta kun Embiid on terve, hän voi tehdä tällaisia asioita: 76ers on päättänyt, että mitä tahansa he voivat saada Embiidistä kaudessa, se on sen arvoista. jos Embiid toipuu fyysisistä vaivoistaan ja pystyy pelaamaan vähintään yli 50 prosenttia kaudesta vuosittain, niin sopimus on sen arvoinen. Varustettuna Ben Simmonsin ja Markelle Fultzin back-to-back ykkösvarauksilla Sixersillä on runko, joka saattaa olla liigan lupaavin, mutta ennen kuin Embiid on terve ja pysyy terveenä, joukkueen yläpuolella roikkuu aina iso kysymys.</w:t>
      </w:r>
    </w:p>
    <w:p>
      <w:r>
        <w:rPr>
          <w:b/>
        </w:rPr>
        <w:t xml:space="preserve">Tulos</w:t>
      </w:r>
    </w:p>
    <w:p>
      <w:r>
        <w:t xml:space="preserve">Joel Embiid</w:t>
      </w:r>
    </w:p>
    <w:p>
      <w:r>
        <w:rPr>
          <w:b/>
        </w:rPr>
        <w:t xml:space="preserve">Esimerkki 4.2079</w:t>
      </w:r>
    </w:p>
    <w:p>
      <w:r>
        <w:t xml:space="preserve">Viisi päivää Las Vegasin ampujan Stephen Paddockin elämää tutkittuaan ja 1 000 johtolankaa jahdattuaan tutkijat tunnustivat perjantaina, etteivät he vieläkään tiedä, mikä ajoi hänet joukkomurhaan, ja ilmoittivat suunnitelmista pystyttää mainostauluja, joissa pyydetään yleisön apua.Yrittäessään löytää vihjeitä hänen motiivistaan tutkijat tutkivat, oliko hän prostituoidun kanssa päivää ennen ampumista, tutkivat risteilyjä, joille hän lähti, ja yrittivät saada tolkkua hänen hotellihuoneestaan löytyneestä salaperäisestä viestistä, johon oli merkitty numeroita.Toistaiseksi Paddockin poliittisen politiikan tutkiminen, mahdollisen radikalisoitumisen rahoittaminen ja hänen sosiaalinen käyttäytymisensä - tyypilliset tutkintatavat, jotka ovat auttaneet paljastamaan motiivin aiemmissa ammuskeluissa - eivät ole tuoneet juurikaan tuloksia.Hänen arsenaaliinsa kuului myös merkkiainelatauksia, jotka voivat parantaa ampujan ampumistarkkuutta pimeässä, kertoi lainvalvontaviranomaisen edustaja AP:lle. Ei ollut selvää, ampuiko Paddock valaisevia luoteja korkean kerroksen verilöylyn aikana. Paddock osti 1 000 patruunaa .308- ja .223-kaliiperisia merkkiainelatauksia yksityiseltä ostajalta, jonka hän tapasi Phoenixin asenäyttelyssä, kertoi nimettömänä pysyttelevä lainvalvontaviranomainen, jolla ei ole valtuuksia kommentoida tutkintaa.Videokuvassa, joka on kuvattu siitä sekasorrosta, joka puhkesi, kun Paddock alkoi ampua festivaalia, näkyy suuliekki hänen huoneestaan Mandalay Bayn lomakeskuksessa, mutta luoteja ei näkynyt yötaivaalla.Tutkijat tutkivat Paddockin mielenterveyttä ja hänen käyttämiään lääkkeitä, McMahill sanoi. Hänen tyttöystävänsä Danley kertoi keskiviikkona FBI:n agenteille, että hän ei ollut huomannut mitään muutoksia Paddockin mielentilassa tai merkkejä siitä, että hänestä voisi tulla väkivaltainen, liittovaltion virkamies sanoi. Paddock lähetti Danleyn matkalle kotimaahansa Filippiineille ennen hyökkäystä, ja hän ei tiennyt Danleyn suunnitelmista ja oli järkyttynyt, kun hän sai tietää verilöylystä ulkomailla ollessaan, hän sanoi lausunnossaan.</w:t>
      </w:r>
    </w:p>
    <w:p>
      <w:r>
        <w:rPr>
          <w:b/>
        </w:rPr>
        <w:t xml:space="preserve">Tulos</w:t>
      </w:r>
    </w:p>
    <w:p>
      <w:r>
        <w:t xml:space="preserve">Stephen Paddock</w:t>
      </w:r>
    </w:p>
    <w:p>
      <w:r>
        <w:rPr>
          <w:b/>
        </w:rPr>
        <w:t xml:space="preserve">Esimerkki 4.2080</w:t>
      </w:r>
    </w:p>
    <w:p>
      <w:r>
        <w:t xml:space="preserve">CRAWFORD , Texas - Palveluksensa aikana loukkaantuneet sotaveteraanit osallistuvat entisen presidentin George W. Bushin vuotuiseen Warrior 100K -pyöräilyyn hänen Keski-Texasin tilallaan. Kolme bussia toi 52 sotilasta lauantaina Bushin Prairie Chapel Ranchille Crawfordiin , noin 20 mailia Wacosta länteen, seitsemänteen vuosittaiseen 100 kilometrin pyöräilyyn tilan poluilla. Presidentti Bush toivottaa sotilaat tervetulleiksi vuoden 2017 W100K-juoksuun. Presidentti Bush ja Team 43 -soturit lähtevät #W100K:n viimeiselle päivälle pic.twitter.com1TpxsVj2vZ -- TheBushCenter -LRB- @TheBushCenter -RRB- 8. lokakuuta 2017 .</w:t>
      </w:r>
    </w:p>
    <w:p>
      <w:r>
        <w:rPr>
          <w:b/>
        </w:rPr>
        <w:t xml:space="preserve">Tulos</w:t>
      </w:r>
    </w:p>
    <w:p>
      <w:r>
        <w:t xml:space="preserve">George W. Bush</w:t>
      </w:r>
    </w:p>
    <w:p>
      <w:r>
        <w:rPr>
          <w:b/>
        </w:rPr>
        <w:t xml:space="preserve">Tulos</w:t>
      </w:r>
    </w:p>
    <w:p>
      <w:r>
        <w:t xml:space="preserve">Bush</w:t>
      </w:r>
    </w:p>
    <w:p>
      <w:r>
        <w:rPr>
          <w:b/>
        </w:rPr>
        <w:t xml:space="preserve">Esimerkki 4.2081</w:t>
      </w:r>
    </w:p>
    <w:p>
      <w:r>
        <w:t xml:space="preserve">Harvey Irma Jose ja Maria kävivät läpi "nopean voimistumisen" prosessin, mikä tarkoittaa, että niiden suurimmat jatkuvat tuulet kasvoivat vähintään 35 mailia tunnissa 24 tunnin tai vähemmän aikana. Tämä tarkoittaa noin kahden luokan hyppäystä Saffir-Simpsonin asteikolla, jolla hurrikaanin voimakkuus luokitellaan 1-5. Kenraaliluutnantti Russel Honoré© johti Katrina-työryhmää vuonna 2005 Persianlahden rannikolle iskeneen hurrikaanin jälkimainingeissa. CNN:lle kirjoittamassaan mielipideartikkelissa hän kuitenkin kirjoitti, että hurrikaanit Harvey, Irma ja Maria avasivat hänelle silmätPian Harveyn jälkeen tappava hurrikaani Irma iski Karibialla ennen kuin se iski Floridaan.  Maria seurasi myöhemmin samanlaista reittiä iskien jo tuhoutuneille Leewardsaarten alueille ja aiheuttaen valtavia tuhoja Puerto Ricossa:  Kuvat: Hurrikaani Maria iskee Karibialla Kuvat: Hurrikaani Maria iskee Karibialla:  Hurrikaani Maria iskee Karibialle Kerrostalosta puuttuu seinä San Juanissa Puerto Ricossa maanantaina 25. syyskuuta lähes viikko sen jälkeen, kun hurrikaani Maria on tuhonnut Yhdysvaltain osavaltiota. Sähköt ovat edelleen poikki useimmissa paikoissa, ja viestintäyhteydet ovat lähes olemattomat 3,4 miljoonan asukkaan saarella. Piilota kuvateksti 1 of 36 Kuvat: Hide Caption 1 of 36 Photos:  Yancy Leon lepää Luis MuÃ±oz Marinin kansainvälisellä lentokentällä lähellä San Juania 25. syyskuuta.  Hän on jonottanut kaksi päivää saadakseen lennon pois. Piilota kuvateksti 2 of 36 Kuvat: Hide Caption 2 of 36 Photos:  Maria-hurrikaani iskee Karibialla Ilmakuvassa näkyy tulvia San Juanissa 25. syyskuuta. Piilota kuvateksti 3 of 36 Photos:  Ihmiset keräävät vettä maanvyöryjen synnyttämästä luonnonlähteestä Corozalissa Puerto Ricossa sunnuntaina 24. syyskuuta. Puerto Ricon kuvernööri Ricardo RossellÃ³ sanoi, että saarella on humanitaarinen kriisi. Piilota kuvateksti 4 of 36 Kuvat: Maria Puerto Rico on aiheuttanut kriisin:  Ilmakuvassa näkyy tulviva kaupunginosa Catanossa Puerto Ricossa perjantaina 22. syyskuuta. Piilota kuvateksti 5 / 36 kuvasta:  Mies puhdistaa mutaisen kadun Toa Baja Puerto Ricossa 22. syyskuuta. Piilota kuvateksti 6 / 36 Kuvat:  Mies kävelee moottoritien jakajalla kantaessaan polkupyöräänsä San Juanissa Puerto Ricossa torstaina 21. syyskuuta. Piilota kuvateksti 7 / 36 Kuvat:  Maria-hurrikaani iskee Karibialla Hökkeli tuhoutuu San Juanissa 21. syyskuuta. Piilota kuvateksti 8 / 36 Kuvat:  Maria-hurrikaani iskee Karibialla Huoltoaseman kyltti on vaurioitunut Punta Canassa Dominikaanisessa tasavallassa, kun hurrikaani ohitti maan pohjoispuolella 21. syyskuuta. Piilota kuvateksti 9 / 36 Kuvat:  Maria-hurrikaani iskee Karibialla Pelastustyöntekijät ajavat tulvivan tien läpi Humacaossa Puerto Ricossa keskiviikkona 20. syyskuuta. Piilota kuvateksti 10 kuvaa 36:sta:  Kolmannesta kerroksesta pudonnut patja on roskien ympäröimänä San Juanin asuntokompleksin ulkopuolella 20. syyskuuta. Piilota kuvateksti 11 kuvaa 36:sta:  Maria-hurrikaani iskee Karibialla Vaurioita näkyy Roseau Dominicassa 20. syyskuuta. Piilota kuvateksti 12 kuvaa 36:sta:  Ihmiset kävelevät tuhojen keskellä Roseaussa 20. syyskuuta. Piilota kuvateksti 13 kuvaa 36:sta:  San Juan on pimeyden peitossa sen jälkeen, kun hurrikaani katkaisi sähköt koko Puerto Ricon saarelta. Piilota kuvateksti 14 kuvasta 36:  Maria-hurrikaani iskee Karibialla Sähköjohdot ovat hajallaan tiellä Humacaossa Puerto Ricossa 20. syyskuuta. Piilota kuvateksti 15 kuvaa 36:sta:  Asukkaat siirtävät alumiinipaneeleita risteyksestä Humacaossa 20. syyskuuta. Piilota kuvateksti 16 kuvasta 36:  Hurrikaani Maria iskee Karibialla Pelastusajoneuvot ovat loukussa markiisin alla Humacaossa 20. syyskuuta. Piilota kuvateksti 17 kuvaa 36:sta:  Puut kaatuvat Roberto Clemente Coliseumin ulkopuolella San Juanissa 20. syyskuuta. Piilota kuvateksti 18 kuvaa 36:sta:  Hurrikaani Maria iskee Karibialla Pelastusryhmän jäsenet syleilevät toisiaan odottaessaan apua Humacaossa 20. syyskuuta. Piilota kuvateksti 19 kuvaa 36:sta:  Maria-hurrikaani iskee Karibialla Puu on vaurioitunut Fajardossa Puerto Ricossa 20. syyskuuta. Piilota kuvateksti 20 kuvasta 36:  Romua on levinnyt Fajardon kadulle 20. syyskuuta. Piilota kuvateksti 21 kuvasta 36:  Maria-hurrikaani iskee Karibialla Nainen sulkee kiinteistönsä Naguabossa Puerto Ricossa tunteja ennen Marian saapumista. Piilota kuvateksti 22 kuvaa 36:sta:  Ihmiset suojautuvat Puerto Ricon Humacao Arenalla tiistaina 19. syyskuuta. Piilota kuvateksti 23 kuvaa 36:sta:  Kaksi tyttöä leikkii pinnasängyillä Humacao Arenalla. Piilota kuvateksti 24 kuvaa 36:sta:  Hurrikaani Maria iskee Karibialle Aallot ryntäävät San Juanissa, kun hurrikaani lähestyi Puerto Ricoa 19. syyskuuta. Piilota kuvateksti 25 kuvaa 36:sta:  Ihmiset rukoilevat Humacaossa 19. syyskuuta. Piilota kuvateksti 26 kuvaa 36:sta:  Pointe-a-Pitressä Guadeloupen saarella Ranskan Karibialla 19. syyskuuta. Piilota kuvateksti 27 kuvaa 36:sta:  Martiniquen Le Carbetissa sijaitsevan ravintolan raunioiden vieressä seisoo ihmisiä 19. syyskuuta. Piilota kuvateksti 28 kuvaa 36:sta:  Ihmiset Luquillossa Puerto Ricossa laudoittavat yrityksen ikkunoita 19. syyskuuta. Piilota kuvateksti 29 kuvasta 36:  Maria-hurrikaani iskee Karibialla Vene on kaatunut Sainte-Annen Guadeloupen rannalla 19. syyskuuta. Piilota kuvateksti 30 kuvaa 36:sta:  Maria-hurrikaani iskee Karibialla Autot jonottavat huoltoasemalla San Juanissa 19. syyskuuta. Piilota kuvateksti 31 kuvasta 36:  Martiniquen Fort-de-France Martiniquessa 19. syyskuuta. Piilota kuvateksti 32 kuvaa 36:sta:  Maria-hurrikaani iskee Karibialla Tulvavedet ympäröivät autoja Pointe-a-Pitressä 19. syyskuuta. Piilota kuvateksti 33 kuvaa 36:sta:  Sotilaat partioivat kadulla Marigot St. Martinissa, kun valmistauduttiin Mariaa varten 19. syyskuuta. Piilota kuvateksti 34 kuvaa 36:sta:  Ihmiset ostavat elintarvikkeita Petit-Bourgissa Guadeloupella hurrikaanin lähestyessä maanantaina 18. syyskuuta. Piilota kuvateksti 35 kuvaa 36:sta:  Asiakkaat jonottavat sähkögeneraattoreita kaupassa San Juanissa 18. syyskuuta. Piilota kuvateksti 36 / 36Kuvat: Maria Maria Maria..:  Kuvat: Irma-hurrikaani iskee Floridaan Kuvat: Maria: Maria:  Hurrikaani Irma iskee Floridaan Lapset puhdistavat likaisen patjan tulvineen kodin Immokaleessa Floridassa torstaina 14. syyskuuta.  Hurrikaani Irma tuhosi kauniita Karibian saaria ja aiheutti historiallista tuhoa koko Floridassa. Siivoaminen kestää viikkoja, toipuminen kuukausia. Piilota kuvateksti 1 of 58 Kuvat: Hide Caption 1 of 58 Photos:  Hurrikaani Irma iskee Floridaan 14. syyskuuta Presidentti Donald Trump Varapresidentti Mike Pence ja ensimmäinen nainen Melania Trump jakavat ruokaa hurrikaani Irman koettelemille ihmisille Naplesissa Floridassa. Piilota kuvateksti 2 of 58 Kuvat:  Florida Keysissä keskiviikkona 13. syyskuuta. Piilota kuvateksti 3 of 58 Photos:  Irma-hurrikaani iskee Floridaan Lake Countyn vankilan vangit täyttävät hiekkasäkkejä Astorissa Floridassa 13. syyskuuta. Piilota kuvateksti 4 of 58 Photos:  Florida Klassinen Volkswagen istuu tulvavesissä 13. syyskuuta Middleburgissa Floridassa. Black Creekin tulvat ylittivät aiemman korkean veden rajan noin metrillä. Piilota kuvateksti 5 of 58 Photos:  James Wade tarkastaa vesivahingoittuneita esineitä, kun tulvavedet vetäytyvät Middleburgissa 13. syyskuuta. Piilota kuvateksti 6 of 58 Photos:  Floridassa tulvavedet ympäröivät ajoneuvoja Callahanissa Floridassa tiistaina 12. syyskuuta. Piilota kuvateksti 7 of 58 Photos:  Jose Encarnacion vetää kanaa häkistä kerätessään tavaroita tulvineen talostaan Bonita Springsissä Floridassa 12. syyskuuta. Piilota kuvateksti 8 of 58 Photos:  Joseph Dupuis III pinoaa laatikoita lattialta vanhempiensa vedestä tulvineen asunnon lattialle Jacksonvillessä Floridassa 12. syyskuuta. Piilota kuvateksti 9 / 58 Kuvista:  Esterossa Floridassa autoilijat täyttävät bensakanistereita 12. syyskuuta hetkeä ennen kuin poliisi sulki aseman ulkonaliikkumiskiellon vuoksi. Piilota kuvateksti 10 / 58 Kuvat: Hide Caption 10 of 58 Photos:  Mike Gilbert ja hänen tyttärensä Brooke syleilevät sukulaisensa tuhoutuneen kerrostalon edessä Florida Keysissä 12. syyskuuta. Piilota kuvateksti 11 / 58 Kuvat:  Yhdysvaltain rannikkovartioston jäsenet toimivat tulvavesissä pelastustehtävissä Hastingsissa Floridassa 12. syyskuuta. Piilota kuvateksti 12 / 58 kuvasta:  Shelly Hughes vilkaisee ensi kertaa asuntoautonsa sisälle Arcadiassa Floridassa 12. syyskuuta. Piilota kuvateksti 13 of 58 Photos:  Irma-hurrikaani iskee Floridaan Irma-hurrikaanin jälkimainingeissa talo liukuu Atlantin valtamereen Ponte Vedra Beachissa Floridassa maanantaina 11. syyskuuta. Piilota kuvateksti 14 of 58 Photos:  Richard Shieldhouse manööveroi myrskyn tulvavesien läpi Jacksonvillessä 11. syyskuuta. Piilota kuvateksti 15 of 58 Photos:  Mario Valentine istuu pahoin vaurioituneessa kodissaan Immokaleessa 11. syyskuuta. Piilota kuvateksti 16 of 58 Photos:  Florida: Irma-hurrikaani iskee Floridaan Veneet ovat osittain veden alla Key Largossa Floridassa 11. syyskuuta. Piilota kuvateksti 17 kuvasta 58:  Chris Stokes työskentelee mudassa auttaessaan siivoamaan isänsä päivittäistavarakaupan tuhoja Everglades Cityssä Floridassa 11. syyskuuta. Piilota kuvateksti 18 / 58 Kuvat: Hide Caption 18 of 58 Photos:  Ashley Tomberg raahaa puun oksaa naapurin talon katolta Gainesvillessä Floridassa 11. syyskuuta. Piilota kuvateksti 19 / 58 Kuvista:  Hurrikaani Irma iskee Floridaan Tulvavedet tulvivat auton Jacksonvillessä 11. syyskuuta. Piilota kuvateksti 20 kuvasta 58:  Krokotiili ilmestyy Dinner Key Marina -venesatamaan Miamissa 11. syyskuuta. Piilota kuvateksti 21 / 58 kuvasta:  John Duke yrittää pelastaa tulvan alle jäänyttä autoaan Jacksonvillessä 11. syyskuuta. Piilota kuvateksti 22 of 58 Photos:  Pakettiauto istuu vajoamiskuopassa, joka avautui Winter Springsissä Floridassa 11. syyskuuta. Piilota kuvateksti 23 / 58 Kuvat:  Ihmiset tarkastelevat tulvavesiä Jacksonvillen Memorial Parkissa 11. syyskuuta. Piilota kuvateksti 24 of 58 Photos:  McClenthen ja hänen poikaystävänsä Daniel Harrison kävelevät tulvavesien läpi Bonita Springsissä 11. syyskuuta. Piilota kuvateksti 25 kuvasta 58:  Kuorma-auto ajaa tulvivan kadun läpi Key Largossa 11. syyskuuta. Piilota kuvateksti 26 of 58 Photos:  Mies kävelee tuhojen ohi Palm Shoresissa Floridassa 11. syyskuuta. Piilota kuvateksti 27 of 58 Photos:  Catharine Taylor Woods siivoaa rikkoutunutta markiisia talonsa ulkopuolella Wauchulassa Floridassa 11. syyskuuta. Piilota kuvateksti 28 / 58 Kuvista:  Irma-hurrikaani iskee Floridaan Kodin katto on vaurioitunut Marco Islandissa Floridassa 11. syyskuuta. Piilota kuvateksti 29 of 58 Photos:  Rick Freedman tarkastaa naapurinsa kodin vaurioita Marco Islandilla 11. syyskuuta. Piilota kuvateksti 30 / 58 Kuvat: Irma Irma:  Hurrikaani Irma iskee Floridaan Veneet ovat osittain veden alla venesatamassa Miamin keskustassa 11. syyskuuta. Piilota kuvateksti 31 of 58 Photos:  Irma-hurrikaani iskee Floridaan Ihmiset astuvat ulos tulvan alle jääneestä kodistaan Fort Myersissa Floridassa 11. syyskuuta. Piilota kuvateksti 32 of 58 Photos:  Kaadettu puu tukkii kadun Miamin keskustassa 11. syyskuuta. Piilota kuvateksti 33 of 58 Photos:  Irma vahingoitti tämän huoltoaseman kattoa Bonita Springsissä. Piilota kuvateksti 34 / 58 Kuvat: Hide Caption 34 of 58 Photos:  Michele Snelling nukkuu sohvatyynyillä 4 kuukauden ikäisen tyttärensä Laurynin vieressä yläasteella St. Petersburgissa Floridassa 11. syyskuuta. Koulu oli täynnä evakuoituja. Piilota kuvateksti 35 of 58 Kuvat: St:  Floridassa Hotellivieraat suunnistavat pimeässä portaikossa sähköjen menetyksen jälkeen Fort Lauderdalessa Floridassa. Piilota kuvateksti 36 / 58 kuvasta:  Ihmiset Cape Coralissa Floridassa hoitavat autoa, joka kaatui Irma-hurrikaanin aikana sunnuntaina 10. syyskuuta. Piilota kuvateksti 37 of 58 Photos:  Manatee on jumissa 10. syyskuuta sen jälkeen, kun vedet olivat laskeneet Irman lähestymisen aikana Manateen piirikunnassa Floridassa. Piilota kuvateksti 38 of 58 Photos:  Kovat tuulet halkaisivat tämän suuren puun kahtia Fort Lauderdalessa. Piilota kuvateksti 39 of 58 Photos:  Irma-hurrikaani iskee Floridaan Amerikan lippu repeää Irman kulkiessa Napolin läpi 10. syyskuuta. Piilota kuvateksti 40 of 58 Photos:  Seriffin apulaissheriffi kävelee väestönsuojassa Naplesissa sen jälkeen, kun sähköt olivat katkenneet 10. syyskuuta. Hide Caption 41 of 58 Photos:  Poliisi kävelee raunioiden yli tornadon iskeydyttyä Palm Bayn kaupunkiin Floridassa 10. syyskuuta. Piilota kuvateksti 42 / 58 Kuvat:  Yaya Lopez pitelee sulhastaan Howard Lopezia sylissään, kun he nukkuvat yläasteen koulun käytävällä Pietarissa 10. syyskuuta. Piilota kuvateksti 43 of 58 Photos:  Geoff Rutland paikallinen vapaaehtoinen Crossing Jordan Churchista auttaa muita asukkaita saamaan jäätä automaatista Tampassa Floridassa 10. syyskuuta. Piilota kuvateksti 44 of 58 Photos:  PJ Pike tarkistaa oman ja ystävänsä veneen Fort Myersissa. Molemmat istuivat mudassa kiinnityspaikoillaan epätavallisen matalan vuoroveden vuoksi 10. syyskuuta. Piilota kuvateksti 45 / 58 Kuvat: Myrsky:  Ihmiset kävelevät Miamissa rakennuksen ohi, jonka katon Irma-hurrikaani räjäytti irti 10. syyskuuta. Piilota kuvateksti 46 of 58 Photos:  Irma-hurrikaani iskee Floridaan Hylätty auto istuu tulvavesissä myrskytulvan aikana Fort Lauderdalessa 10. syyskuuta. Piilota kuvateksti 47 of 58 Photos:  Hurrikaani Irma iskee Floridaan Kaatuneet puut tukkivat parkkipaikan Fort Lauderdalessa 10. syyskuuta. Piilota kuvateksti 48 of 58 Photos:  Hurrikaani Irma iskee Floridaan Watson Islandin lähelle kiinnitetyt purjeveneet selviytyvät tuulesta ja aalloista 10. syyskuuta. Piilota kuvateksti 49 kuvasta 58:  Hurrikaani Irma iskee Floridaan Blinckmanin perheen jäsenet käyttävät henkilökohtaisia laitteitaan porraskäytävän talouskomerossa, kun hurrikaani Irma meni Key Westin yli Floridassa 10. syyskuuta. Piilota kuvateksti 50 of 58 Photos:  Evakuoidut katselevat säätä suojasta Naplesissa 10. syyskuuta. Piilota kuvateksti 51 kuvasta 58:  Kovat tuulet ja sateet puhaltavat Miamiin 10. syyskuuta. Piilota kuvateksti 52 kuvasta 58:  Weather Channelin meteorologi Mike Seidel kamppailee kovia tuulia ja tulvivia katuja vastaan raportoidessaan Miamissa 10. syyskuuta. Piilota kuvateksti 53 of 58 Photos:  Mies tallentaa puuskittaisia tuulia Miamin keskustassa 10. syyskuuta. Piilota kuvateksti 54 of 58 Photos:  Puu makaa lava-auton päällä sen jälkeen, kun kovat tuulet ovat kaataneet sen Miamissa 10. syyskuuta. Piilota kuvateksti 55 of 58 Photos:  Courtyard Marriott jäi ilman sähköä Fort Lauderdalessa 10. syyskuuta. Piilota kuvateksti 56 kuvasta 58:  Osa tästä nosturitornista romahti Miamissa 10. syyskuuta. Piilota kuvateksti 57 of 58 Photos:  Ihmiset istuvat Miami-Dade County Fair Expo Centerissä, kun Irma lähestyi Miamia lauantaina 9. syyskuuta. Katso hurrikaani Irman vaikutus Karibialla Hide Caption 58 of 58</w:t>
      </w:r>
    </w:p>
    <w:p>
      <w:r>
        <w:rPr>
          <w:b/>
        </w:rPr>
        <w:t xml:space="preserve">Tulos</w:t>
      </w:r>
    </w:p>
    <w:p>
      <w:r>
        <w:t xml:space="preserve">Maria</w:t>
      </w:r>
    </w:p>
    <w:p>
      <w:r>
        <w:rPr>
          <w:b/>
        </w:rPr>
        <w:t xml:space="preserve">Esimerkki 4.2082</w:t>
      </w:r>
    </w:p>
    <w:p>
      <w:r>
        <w:t xml:space="preserve">Solo: A Star Wars Story -elokuvan julkaisuun on enää reilut neljä kuukautta. Epätavallisen epätavallisesti tässä vaiheessa elokuvan promootiosykliä meillä ei ole vieläkään edes julkisuuskuvaa elokuvan tähdestä Alden Ehrenreichistä nuorena Han Solona saati traileria.Sisäpiirin mukaan he pyrkivät liian komedialliseen sävyyn, eivätkä suostuneet uusintakuvauksiin, ja he joutuivat ristiriitaan legendaarisen käsikirjoittajan Lawrence Kasdanin kanssa. Erään huhun mukaan Ehrenreich oli ollut niin huolissaan esityksestään Lordin ja Millerin alaisuudessa, että hän oli hälyttänyt Lucasfilmille ja hankkinut näyttelijävalmentajan.Hollywood-legenda Ron Howard, joka on itse Lucasfilmin alumni, kutsuttiin viimeistelemään työ â ja hän vietti niin monta viikkoa niin, että tarkkailijat arvelivat, ettei hän ollutkaan viimeistelemässä Lordin ja Millerin versiota vaan aloittamassa elokuvaa alusta. Alden Ehrenreichillä oli jo raskas työ vakuuttaa meidät siitä, että hänen roolihahmonsa oli arvokas nuorempi versio mahtavasta Harrison Fordista; jos hän ei loista valkokankaalla, ei kaikkein hiotuimmastakaan leikkauksesta ole paljon hyötyä.</w:t>
      </w:r>
    </w:p>
    <w:p>
      <w:r>
        <w:rPr>
          <w:b/>
        </w:rPr>
        <w:t xml:space="preserve">Tulos</w:t>
      </w:r>
    </w:p>
    <w:p>
      <w:r>
        <w:t xml:space="preserve">Alden Ehrenreich</w:t>
      </w:r>
    </w:p>
    <w:p>
      <w:r>
        <w:rPr>
          <w:b/>
        </w:rPr>
        <w:t xml:space="preserve">Esimerkki 4.2083</w:t>
      </w:r>
    </w:p>
    <w:p>
      <w:r>
        <w:t xml:space="preserve">Arkistokuvassa 20. joulukuuta 2017 Valkoisen talon vanhempi neuvonantaja Jared Kushner kuuntelee, kun presidentti Trump puhuu kabinettikokouksessa Valkoisessa talossa Washingtonissa. (Kuva: Evan Vucci AP) Jared Kushner, presidentti Trumpin kiistelty vävypoika ja vanhempi neuvonantaja, tapasi Valkoisessa talossa kahden yrityksen johtajia, jotka myöhemmin myönsivät lainoja yli puolen miljardin dollarin arvosta Kushnerin perheen kiinteistöyhtiölle New York Timesin mukaan.Christine Taylor, Kushner Companiesin tiedottaja, vahvisti lainat Associated Pressille, mutta sanoi, että kaikki väitteet siitä, että Kushnerin Valkoisen talon rooli vaikuttaisi yhtiön pitkäaikaisiin suhteisiin lainanantajien kanssa, ovat keksittyjä ja vailla perusteita.Peter Mirijanian, Kushnerin asianajajan Abbe Lowellin tiedottaja, sanoi lausunnossaan, että Kushnerilla ei ole ollut mitään roolia Kushner-yhtiöissä sen jälkeen, kun hän liittyi hallitukseen, eikä hän ole osallistunut sen jälkeen mihinkään yrityslainoihin tai -hankkeisiin yhtiöiden kanssa tai yhtiöiden puolesta.â Kushner erosi perheyhtiön toimitusjohtajan tehtävästä liittyessään Valkoiseen taloon viime tammikuussa ja myi pienen osan omistusosuudestaan yhtiössä äitinsä määräysvallassa olevalle trustille, Timesin mukaan.â Lehti siteeraa kolmea tapaamisiin perehtynyttä henkilöä, joiden mukaan Harris tapasi useita kertoja Kushnerin kanssa ja jopa keskusteli mahdollisesta Valkoisen talon työpaikasta johtajalle, mutta se ei koskaan toteutunut. Marraskuun lopulla Apollo lainasi 184 miljoonaa dollaria Kushner Companiesille chicagolaisen pilvenpiirtäjän kiinnityksen jälleenrahoittamiseksi. Citigroup lainasi yritykselle ja yhdelle sen yhteistyökumppanista 325 miljoonaa dollaria auttaakseen rahoittamaan ryhmää toimistorakennuksia Brooklynissa. The Times kertoi tapaamisesta perillä olleisiin henkilöihin vedoten, että laina myönnettiin keväällä 2017 pian sen jälkeen, kun Kushner oli tavannut Valkoisessa talossa Corbatin. Lehti siteerasi erästä tuntematonta lähdettä, jonka mukaan miehet keskustelivat rahoitus- ja kauppapolitiikasta eivätkä Kushnerin perheyrityksestä.Raportti ilmestyy keskellä Kushnerin huippusalaisen turvallisuusselvityksen menettämistä taustatutkimuksen pitkäaikaisen viivästymisen vuoksi. Presidentin 37-vuotias avustaja on joutunut toistuvasti korjaamaan puutteita hallituksen lomakkeessa, jota käytetään luotettavuusselvityksen hakemisessa, sekä hänen taloudellisia tietoja koskevissa lomakkeissaan.The Washington Post -lehti siteeraa nykyisiä ja entisiä Yhdysvaltain virkamiehiä, jotka ovat perehtyneet tiedusteluraportteihin asiasta, ja kertoi tiistaina, että ainakin neljän maan - Kiinan, Israelin, Meksikon ja Arabiemiirikuntien - virkamiehet ovat keskustelleet yksityisesti keinoista, joilla he voivat manipuloida Kushneria hyödyntämällä hänen monimutkaisia liiketoimintajärjestelyjään, taloudellisia vaikeuksiaan ja ulkopoliittisen kokemuksen puutettaan.AP siteeraa tunnistamatonta entistä tiedusteluvirkamiestä ja kertoi myös, että tiedusteluviranomaiset ovat ilmaisseet huolensa siitä, että Kushnerin liiketoimet olivat keskustelunaiheena ulkomaisten virkamiesten kanssa käydyissä keskusteluissa, jotka koskivat Yhdysvaltain hallitusta kiinnostavia asioita.Virkamies, joka puhui nimettömänä keskustellakseen Kushnerin turvallisuusselvityksen tarkistamisesta, sanoi, että tiedusteluviranomaisten keskuudessa oli mielipide-eroja keskustelujen merkityksestä.Jotkut uskoivat, että Kushner tiesi, että hänen liiketoimensa tulisivat todennäköisesti esiin keskusteluissa, ja että hän oli liian naiivi tai kokematon tietääkseen, miten välttää aiheen käsittely Trumpin neuvonantajan aseman valossa, virkamies sanoi. Toiset taas uskoivat, että Kushner tiesi aiheen todennäköisesti nousevan esiin ja käytti tilaisuutta ulkomaisten virkamiesten kanssa keskustellessaan hyväkseen ja keskusteli liike-elämänsä eduista.</w:t>
      </w:r>
    </w:p>
    <w:p>
      <w:r>
        <w:rPr>
          <w:b/>
        </w:rPr>
        <w:t xml:space="preserve">Tulos</w:t>
      </w:r>
    </w:p>
    <w:p>
      <w:r>
        <w:t xml:space="preserve">Jared Kushner</w:t>
      </w:r>
    </w:p>
    <w:p>
      <w:r>
        <w:rPr>
          <w:b/>
        </w:rPr>
        <w:t xml:space="preserve">Esimerkki 4.2084</w:t>
      </w:r>
    </w:p>
    <w:p>
      <w:r>
        <w:t xml:space="preserve">Taitoa oli kaikkialla.  Patrick Kane pelasi kauden ensimmäisen monen maalin ottelunsa. Victor Hedman teki näyttävän pudotuspassin, joka johti Lightningin alivoimamaaliin. Ja jatkoaika piti areenan hengästyneenä, kunnes Brayden Point ratkaisi pelin 3 minuutin 25 sekunnin kohdalla ylivoimamaalilla. 3 minuutin 25 sekunnin kohdalla Kane teki maalin. Ensimmäinen tuli rannelaukauksella vasemmasta ympyrästä ajassa 3:49, toisen hän tunki sisään kapeasta kulmasta 5-on-3 Hawksin ylivoimalla.  Kane "s breakout tuli sen jälkeen, kun hän oli tehnyt vain yhden maalin hänen viimeisen 10 peliä. "Luulen, että mittaat itseäsi tuotannon niin se ei ole koskaan hauskaa, kun et ole pisteytys vähän aikaa " Kane sanoi. "Mutta tiedät, että olet menossa on näitä venyttää kauden aikana. Yritä vain tehdä oikeita asioita käytännössä työtä pelin ja toivottavasti se tulee noin. " Kane ei ollut täysin innoissaan itsestään kuitenkaan sen jälkeen, kun luovutus johti Lightningin alivoimamaaliin toisessa erässä.  Hän menetti kiekon ja Hedman jäljittää sen alas pudotti sen takaisin Ryan Callahan päähän syöttö ja Callahan perustaa Ondrej Palat yhden kerran maalin 4:27. "Minun täytyy olla parempi, että pelata varmasti " Kane sanoi. "Varmista, että joskus on parempi tehdä helppo pelata ja pelata sitä varman päälle varsinkin tuolloin pelin, kun olet jopa 2-0 ja se on parempi olla saamatta mitään ollenkaan kuin antaa heille yksi." Brandon Saad ja Richard Panik kaksi jäsentä käärmeen purra ylälinjan menetetty peräkkäinen valinta mahdollisuuksia 5:30 osaksi kauden. Nick Schmaltz laukoi leveästi 2 vastaan 1 ja 1:51 jatkoajalla.  Kane oli breakaway Andrei Vasilevskiy että Vasilevskiy pysäytti pad. "Jos aiot tehdä liikkua häntä hänellä on niin pitkät jalat sinun täytyy saada se ylös " Kane sanoi. "Tein liikkeen halusin vain ehkä sai hieman liian lähellä ja sai sen ylös, mutta ei tarpeeksi." 2. Patrick Kane Blackhawks: Oli ensimmäinen monen maalin peli kauden.</w:t>
      </w:r>
    </w:p>
    <w:p>
      <w:r>
        <w:rPr>
          <w:b/>
        </w:rPr>
        <w:t xml:space="preserve">Tulos</w:t>
      </w:r>
    </w:p>
    <w:p>
      <w:r>
        <w:t xml:space="preserve">Patrick Kane</w:t>
      </w:r>
    </w:p>
    <w:p>
      <w:r>
        <w:rPr>
          <w:b/>
        </w:rPr>
        <w:t xml:space="preserve">Esimerkki 4.2085</w:t>
      </w:r>
    </w:p>
    <w:p>
      <w:r>
        <w:t xml:space="preserve">Italian pääministeriä Silvio Berlusconia "isäksi" kutsuvalla pyrkijämallilla tulee tiistaina kuluneeksi vuosi siitä, kun Berlusconi osallistui Berlusconin 18-vuotisjuhliin, minkä vuoksi Berlusconin vaimo jätti avioerohakemuksen. Italian lehdistön raportit, joiden mukaan Berlusconi meni Letizian vanhempien vaatimattomaan asuntoon Napolin laitamilla osallistuakseen Letizian 18-vuotissyntymäpäiväjuhliin - jolloin Berlusconi tarjosi Letizialle kalliin kaulakorun - johtivat julkiseen riitaan pääministerin ja hänen toisen vaimonsa Veronica Larion välillä. Kaksikymmentä vuotta nuoremman Larion kerrottiin sanoneen eräälle ystävälleen, ettei hän voinut pysyä naimisissa miehen kanssa, joka "käy alaikäisten kimppuun". Uutistietojen mukaan Berlusconi otti Letiziaan ensimmäisen kerran yhteyttä tämän vanhempien tietämättä sen jälkeen, kun hän huomasi Letizian kuvia toivomusmallien tiedostossa ja väitti olevansa Letizian vanhempien ystävä. Skandaalia seurasivat pian huikaisevat valokuvat yläosattomissa naisista, jotka loikoilivat Berlusconin luksushuvilan puutarhassa Sardiniassa, ja paljastukset, joiden mukaan eräs puhelintyttö otti 2 000 euroa (2 800 dollaria) viettääkseen yön Berlusconin kanssa hänen Rooman residenssissään.</w:t>
      </w:r>
    </w:p>
    <w:p>
      <w:r>
        <w:rPr>
          <w:b/>
        </w:rPr>
        <w:t xml:space="preserve">Tulos</w:t>
      </w:r>
    </w:p>
    <w:p>
      <w:r>
        <w:t xml:space="preserve">Silvio Berlusconi</w:t>
      </w:r>
    </w:p>
    <w:p>
      <w:r>
        <w:rPr>
          <w:b/>
        </w:rPr>
        <w:t xml:space="preserve">Esimerkki 4.2086</w:t>
      </w:r>
    </w:p>
    <w:p>
      <w:r>
        <w:t xml:space="preserve">Las Vegasin pormestari Carolyn Goodman ei säästellyt sanojaan keskustellessaan Las Vegasin verilöylyn ampujasta Stephen Paddockista ja leimasi hänet "hulluksi", "roistoksi" ja muuksi.Mitä hän sanoi? Goodman puhui Fox Newsin juontajan Brian Kilmeaden kanssa maanantai-iltana ja haukkui Paddockia, joka "niin itsekkäästi" riisti lähes 60 henkeä Las Vegasin kuolettavassa joukkoampumisessa. Hän lisäsi, että "tämä on ollut hyvin vaikeaa aikaa". Goodman kehui paikallisten lainvalvontaviranomaisten ensivasteyksiköiden ja terveydenhuollon tarjoajien rohkeita toimia tapahtuman jälkeen. "He ovat tehneet kaikkensa pelastaakseen niin monta henkeä kuin mahdollista, mutta tragedia on edelleen kaikkien niiden ihmisten kannalta, jotka eivät tiedä, missä heidän rakkaansa ovat", Goodman sanoi. Myöhemmin Goodman kehui Las Vegasin yhteisöä, joka on lahjoittanut verta, rahaa, ilmaisia huoneita ja muuta tuhoutuneelle yhteisölle.âTämä on ollut meille kaikille valtavan tärkeä yhteenkuuluvuuden tunne, kun olemme kokoontuneet yhteen â Goodman sanoi. âJa me vain tiedämme, että surullisuutemme on se, että taivaalla on luultavasti kaunis määrä 59 uutta tähteä, ja me olemme vain traagisesti lyötyjä tästä.â</w:t>
      </w:r>
    </w:p>
    <w:p>
      <w:r>
        <w:rPr>
          <w:b/>
        </w:rPr>
        <w:t xml:space="preserve">Tulos</w:t>
      </w:r>
    </w:p>
    <w:p>
      <w:r>
        <w:t xml:space="preserve">Carolyn Goodman</w:t>
      </w:r>
    </w:p>
    <w:p>
      <w:r>
        <w:rPr>
          <w:b/>
        </w:rPr>
        <w:t xml:space="preserve">Esimerkki 4.2087</w:t>
      </w:r>
    </w:p>
    <w:p>
      <w:r>
        <w:t xml:space="preserve">Danny Finley on toiminut osavaltion kaakkoisosassa sijaitsevan Clay Countyn kuolinsyyntutkijana vuodesta 2011. Se ei kuitenkaan ole hänen päätyönsä. Hän on vakuutusmeklari, joka työskentelee pääasiassa terveydenhuollon alalla, ja hänellä on myös hautausurakoitsijan lupa, vaikka hän ei tällä hetkellä toimi siinä tehtävässä.Kun hänet valittiin, Finley sanoi, että Clayn piirikunnassa oli vakava huumeongelma. KIPRC:n mukaan noin 22 000 asukkaan piirikunnassa oli tuona vuonna 25 huumeiden yliannostuskuolemaa. Mutta ei ollut selvää, mitkä huumeet olivat syyllisiä, joten Finley ei voinut sanoa, oliko piirikunnan huumeongelma sama vai erilainen kuin muualla osavaltiossa.Kentuckyssa perusteellisemmat kuolemansyytutkimukset ja paremmat kuolinsyytiedot antoivat Finleylle ja muille virkamiehille mahdollisuuden reagoida Clayn piirikunnan erityisiin ongelmiin.  Finley pystyi päättelemään, että reseptilääkkeet olivat hänen piirikuntansa huumeongelman ydin. â Suurin osa tiedotusvälineiden uutisoinnista koski amfetamiinilaboratorioita â Finley sanoi. Finley sanoi, että sairaaloiden päivystysosastojen lääkärit ovat sittemmin pyrkineet yhteistyössä valistamaan piirikunnan asukkaita reseptien väärinkäytön vaaroista ja lopettamaan opioidien ja bentsodiatsepiinien ylimääräämisen, joita käytetään tyypillisesti ahdistuneisuus- ja paniikkihäiriöihin.Tiedonhallinnan lisäksi Hargroven työn tärkeä osa on auttaa piirikuntien kuolinsyyntutkijoita ympäri osavaltiota löytämään roolinsa kansanterveysviranomaisina. Hargrove viittasi Finleyyn virkamiehenä, joka on auttanut tehokkaasti paikallista yhteisöä taistelemaan epidemiaa vastaan. Elokuussa julkaistun KIPRC:n raportin mukaan Clayn piirikunnassa oli vain viisi yliannostukseen liittyvää kuolemantapausta vuonna 2016, mikä on huomattava pudotus viisi vuotta aiempaan 25 kuolemantapaukseen verrattuna.</w:t>
      </w:r>
    </w:p>
    <w:p>
      <w:r>
        <w:rPr>
          <w:b/>
        </w:rPr>
        <w:t xml:space="preserve">Tulos</w:t>
      </w:r>
    </w:p>
    <w:p>
      <w:r>
        <w:t xml:space="preserve">Danny Finley</w:t>
      </w:r>
    </w:p>
    <w:p>
      <w:r>
        <w:rPr>
          <w:b/>
        </w:rPr>
        <w:t xml:space="preserve">Esimerkki 4.2088</w:t>
      </w:r>
    </w:p>
    <w:p>
      <w:r>
        <w:t xml:space="preserve">Hensley Meulens vietti kahdeksan kautta Yankeesin organisaatiossa ennen kuin hänet vapautettiin vuonna 1993.Hän oli aikoinaan erittäin arvostettu pelaaja, joka ei koskaan menestynyt pääsarjassa.Nyt kun hänellä on mahdollisuus palata Bronxiin managerina, Meulens uskoo, että nuo vuodet organisaatiossa hyödyttävät häntä.Minut kasvatettiin voittajaksi, Meulens sanoi torstaina haastattelunsa jälkeisessä puhelinkokouksessa. â Kaiken, mitä minuun iskostettiin, erityisesti voittamisen ja todellisen baseball-pelaajan kehittymisen, opin täällä. Olen ollut poissa täältä yli 24 vuotta. Aina kun menen jonnekin, ihmiset sanovat: "Pelasit ennen Yankeesissa." Täällä kasvaminen oli minulle tärkeää, ja se, millainen minusta tuli ja miten opin pelaamaan peliä. 50-vuotias Meulens ei kuitenkaan yksinään saa työpaikkaa, ja hän toivookin, että loputkin hänen ansioluettelostaan tulevat esiin. 50-vuotias Meulens oli Giantsin lyöntivalmentaja kahdeksan vuotta, ennen kuin hänet nimitettiin penkkivalmentajaksi kauden 2017 jälkeen.  Hän myös valmensi Alankomaita kahdessa viimeisessä World Baseball Classicsissa, joissa hän sijoittui molemmilla kerroilla neljänneksi.Curacaolta kotoisin oleva Meulens on työskennellyt usein Didi Gregoriuksen kanssa viime kausien aikana â sen lisäksi, että Gregorius pelasi Meulensin kanssa WBC:ssä aiemmin tänä vuonna. Hän on kolmas ehdokas, joka on virallisesti haastatellut Yankeesin managerin paikkaa penkkivalmentaja Rob Thomsonin ja entisen Indiansin ja Marinersin managerin Eric Wedgen jälkeen. Meulensin historia Yankeesin kanssa ulottuu yli 30 vuoden taakse.  Hän sai sopimuksen Yankeesin kanssa vuonna 1985 ja teki MLB-debyyttinsä vuonna 1989, minkä jälkeen hän on pelannut Diamondbacksissa ja Expossa sekä kolme kautta Japanissa. Viimeiset 15 vuotta hän on toiminut valmentajana. Meulens viittasi siihen, että hän on pelannut "kaikkialla maailmassa" ja kuului joukkueeseen, joka voitti Giantsin kanssa kolme World Series -titteliä viidellä kaudella.Hän on kuitenkin varma, että hän täyttää myös muutamat muut kriteerit, jotka toimitusjohtaja Brian Cashman on maininnut etsiessään Joe Girardin korvaajaa - ennen kaikkea kommunikaation osalta. Meulens puhuu viittä kieltä, mutta hän vakuutti, että hänen kommunikointitaitonsa ovat muutakin.âOlen kaveri, joka tykkää kiertää seurahuoneessa puhumassa kavereiden kanssa ja ottaa selvää, miltä kavereista tuntuu, jotta ymmärrän, mitä on tekeilläâ, Meulens sanoi. "Valmentajana sinun on ymmärrettävä, että olet samalla tavallaan myös psykologi." "Menestyneiden managerien, jotka haluavat menestyä, on oltava perillä tällaisista asioista, koska ne ovat tosiasioita", Meulens sanoi. "Nyt kun paikka on auki, haluan tietysti palata tänne", Meulens sanoi. â Täällä olen kasvanut. Ensimmäisen kerran pääsin valioliigaan täällä. â¦ Paljon historiaani liittyy tänne, ja uskon, että he toivottaisivat minut tervetulleeksi takaisin tähän ympäristöön.ââ</w:t>
      </w:r>
    </w:p>
    <w:p>
      <w:r>
        <w:rPr>
          <w:b/>
        </w:rPr>
        <w:t xml:space="preserve">Tulos</w:t>
      </w:r>
    </w:p>
    <w:p>
      <w:r>
        <w:t xml:space="preserve">Hensley Meulens</w:t>
      </w:r>
    </w:p>
    <w:p>
      <w:r>
        <w:rPr>
          <w:b/>
        </w:rPr>
        <w:t xml:space="preserve">Esimerkki 4.2089</w:t>
      </w:r>
    </w:p>
    <w:p>
      <w:r>
        <w:t xml:space="preserve">Syksyllä Matt Patricia, jonka kynä on tiukasti korvan takana, partioinee todennäköisesti päävalmentajana jossakin NFL:n sivurajalla. Mutta missä?New England Patriotsin puolustuskoordinaattori, joka on ESPN:n mukaan kuumin nimi ylöspäin nousevien apuvalmentajien joukossa, on ESPN:n mukaan siirtymässä Detroit Lionsin seuraavaksi valmentajaksi, mikä on uutinen, joka todennäköisesti tuottaa pettymyksen New York Giantsin faneille.  Patricia 43 ja Lionsin on kuitenkin vielä sovittava sopimuksen yksityiskohdista, mitä NFL:n sääntöjen mukaan ei voida tehdä ennen Patriotsin kauden päättymistä. New England eteni ensi viikonlopun AFC-mestaruusotteluun voittamalla lauantai-iltana Tennesseen. Patricia liittyisi Bob Quinnin seuraan, joka työskenteli aiemmin Patriotsissa ja on nyt Lionsin toimitusjohtaja." Giantsin kannalta he ovat hieman pulassa, jos Patricia päätyy Detroitiin. He ovat myös silmäilleet Patriotsin hyökkäyskoordinaattoria Josh McDanielsia ja Minnesota Vikingsin hyökkäyskoordinaattoria Pat Shurmuria. McDaniels on NFL Networkin Ian Rapoportin mukaan noussut ykkösvalinnaksi Indianapolis Coltsin Chuck Paganon tilalle, ja Shurmurin uskotaan olevan Arizona Cardinalsin ykkösvalinta Bruce Ariansin jäätyä eläkkeelle. Patrician tavoin McDaniels ja Shurmur voivat viimeistellä sopimukset vasta joukkueidensa kauden päätyttyä. Shurmurin Vikings pelaa Saintsia vastaan divisioonakierroksen ottelussa sunnuntaina iltapäivällä.Detroit saattaa olla Patricialle mukavin laskeutumispaikka, kun otetaan huomioon hänen taipumuksensa nipistää NFL-komissaari Roger Goodellia. Parempi, ettei hän ole aivan joen toisella puolella NFL:n Park Avenuen päämajaa, kun hän käytti Deflategate-tapaitaa, jossa Goodell oli pelle Patriotsin voitettua Super Bowl LI:n viime helmikuussa. "Mielestäni Matt on loistava johtaja.  Hänellä on hieno persoonallisuus ja hän tekee töitä", Tom Brady kertoi New York Daily Newsille lauantai-iltana. "Hän saa valtavasti kunnioitusta kaikilta pelaajilta. Hän on loistava valmentaja. Rakastan Mattia." Vaikka hänellä oli viime syksyn ottelussa paljon puhuttu riita McDanielsin kanssa, Brady on sittemmin pyytänyt anteeksi.</w:t>
      </w:r>
    </w:p>
    <w:p>
      <w:r>
        <w:rPr>
          <w:b/>
        </w:rPr>
        <w:t xml:space="preserve">Tulos</w:t>
      </w:r>
    </w:p>
    <w:p>
      <w:r>
        <w:t xml:space="preserve">Matt Patricia</w:t>
      </w:r>
    </w:p>
    <w:p>
      <w:r>
        <w:rPr>
          <w:b/>
        </w:rPr>
        <w:t xml:space="preserve">Esimerkki 4.2090</w:t>
      </w:r>
    </w:p>
    <w:p>
      <w:r>
        <w:t xml:space="preserve">Venezuelan presidentti Nicolas Maduro (C) puhuu kylvösuunnitelmaan "Pohjoinen kesä 2017" liittyvässä tilaisuudessa Arauressa Venezuelassa 27. syyskuuta 2017. Miraflores Palace/Handout via REUTERS ATTENTION EDITORS - THIS PICTURE WAS PROVIDED BY THIRD PARTYCARACAS (Reuters) - Venezuelan presidentti Nicolas Maduro raivosi keskiviikkona kahdelle tärkeimmälle kansainväliselle kriitikolleen, jotka haukkuivat Espanjan pääministeriä Mariano Rajoyta âmeddlingistäâ ja pilkkasivat U.Yhdysvallat on hiljattain asettanut pakotteita Venezuelan virkamiehille, ja Espanja painostaa Euroopan unionia seuraamaan esimerkkiä, kun kansainvälinen paine Maduroa kohtaan kasvaa hänen ihmisoikeuksia ja demokratiaa koskevan toimintansa vuoksi."Miksi maailman oikeisto on niin pakkomielteinen kotimaamme suhteen?" vasemmistolainen Maduro vastasi valtiollisessa televisiossa pitämässään puheessa, jossa hän pilkkasi "pikku Mariano", joka lausui hänen nimensä "Madero" väärin, ja sanoi, että konservatiivijohtajan pitäisi sen sijaan keskittyä Espanjan sisäisiin ongelmiin, Katalonian itsenäistymispyrkimyksiin ja Euroopan ongelmallisiin suhteisiin Washingtonin kanssa. "Unohtakaa puhuminen Venezuelasta, joka on ihmisarvoisen kotimaa", Maduro sanoi. Maduroa arvostellaan maailmanlaajuisesti siitä, että hän on muuttanut Venezuelan diktatuuriksi perustamalla kaikkivoivan perustuslakia säätävän kokouksen, vangitsemalla poliittisia vastustajia ja tukahduttamalla tämän vuoden mielenosoitukset, joissa kuoli 125 ihmistä.Viime päivinä Trumpia âHitleriksiâ ja âimperiumin keisariksiâ nimitettyään Maduro on tällä kertaa ottanut kohteekseen republikaanien älykkyyden. Venezuelan presidentti Nicolas Maduro (C) puhuu kylvösuunnitelmaan "Pohjoinen kesä 2017" liittyvässä tilaisuudessa Araure Venezuelassa 27. syyskuuta 2017. Miraflores Palace/Handout via REUTERS ATTENTION EDITORS - THIS PICTURE WAS PROVIDED BY A THIRD PARTY Maduro kutsuu toistuvasti oppositiojohtajia Yhdysvaltojen pelinappuloiksi, joiden tarkoituksena on kaataa hänet väkisin.  Hän sanoo, että elokuussa opposition boikotoimassa ja useiden ulkovaltojen tuomitsemassa äänestyksessä valittu perustuslakia säätävä kokous on tuonut rauhan 30 miljoonan asukkaan kansakuntaan.</w:t>
      </w:r>
    </w:p>
    <w:p>
      <w:r>
        <w:rPr>
          <w:b/>
        </w:rPr>
        <w:t xml:space="preserve">Tulos</w:t>
      </w:r>
    </w:p>
    <w:p>
      <w:r>
        <w:t xml:space="preserve">Nicolas Maduro</w:t>
      </w:r>
    </w:p>
    <w:p>
      <w:r>
        <w:rPr>
          <w:b/>
        </w:rPr>
        <w:t xml:space="preserve">Esimerkki 4.2091</w:t>
      </w:r>
    </w:p>
    <w:p>
      <w:r>
        <w:t xml:space="preserve">Washington (CNN) Ulkoministeri Rex Tillersonin henkilökunta tulostaa presidentti Donald Trumpin twiittejä hänen luettavakseen Tillerson sanoi keskiviikkona, ettei hänellä ole omia sosiaalisen median tilejä. Tillerson kehui Trumpia ja sanoi, että presidentti on "maailmanluokkaa sosiaalisessa mediassa", ja lisäsi, että twiittien tulostaminen on järkevää, koska hän ei tiedä etukäteen, mitä Trump aikoo twiitata. "Toisaalta voi sanoa, että se on hullua, miksi et hanki omaa tiliä? Toisaalta olen itse asiassa tullut siihen tulokseen, että se ei ole huono järjestelmä, koska se julkaistaan, enkä tiedä, että se julkaistaan, joten en aio tehdä paljoakaan, ennen kuin se on julkaistu", Tillerson sanoi Stanfordin yliopistossa järjestetyssä tilaisuudessa, jossa hän puhui entisen ulkoministerin Condoleezza Ricen kanssa. Tillerson sanoi keskiviikkona, että aluksi presidentin twiittailuun tottuminen vei aikaa, koska "se oli hyvin epätavanomaista meille kaikille".</w:t>
      </w:r>
    </w:p>
    <w:p>
      <w:r>
        <w:rPr>
          <w:b/>
        </w:rPr>
        <w:t xml:space="preserve">Tulos</w:t>
      </w:r>
    </w:p>
    <w:p>
      <w:r>
        <w:t xml:space="preserve">Rex Tillerson</w:t>
      </w:r>
    </w:p>
    <w:p>
      <w:r>
        <w:rPr>
          <w:b/>
        </w:rPr>
        <w:t xml:space="preserve">Esimerkki 4.2092</w:t>
      </w:r>
    </w:p>
    <w:p>
      <w:r>
        <w:t xml:space="preserve">Suurin Bears-pelaaja sitten ikonisen Super Bowl XX -joukkueensa yli kolme vuosikymmentä sitten sai lauantaina korkeimman NFL-kunnian, kun Brian Urlacher valittiin Pro Football Hall of Fameen.Urlacherista (39) tulee 28. Hall of Fameen valittu pelaaja, joka edustaa Bearsia koko uransa ajan tai sen pääosan, mikä on eniten NFL:ssä, ja ensimmäinen sitten puolustuspäässä pelaavan Richard Dentin, joka valittiin Hall of Fameen vuonna 2011. Urlacherin ja Lewisin myötä Hallissa on 28 nykyajan linebackeria. Viisi noista 28:sta oli Bearsin pelaajia, mikä on osoitus tämän pelipaikan historiasta George Connorista Bill Georgeen, Dick Butkusiin, Mike Singletaryyn ja nyt Urlacheriin. "Se on epätodellista", Urlacher sanoi. "Se on hieno perinne." Vuoden 2000 draftin ensimmäisellä kierroksella yhdeksänneksi valitusta Urlacherista tulee ensimmäinen Hall of Fame -pelaaja New Mexicon yliopistosta.  Hänet nimettiin NFL Defensive Rookie of the Year ja oli vakiintunut tähti ennen kuin valmentaja Lovie Smith saapui vuonna 2004 järjestelmää, joka korosti Urlacher 's kummajainen urheilullinen kyky pelaaja, jolla on niin suuri runko - 6 jalka-4 258 kiloa. Seuraavana vuonna hänet nimettiin liigan vuoden puolustuspelaajaksi ja hänestä tuli viides pelaaja, joka on voittanut molemmat palkinnot. Seuraavalla kaudella 2006 Urlacher auttoi Bearsin Super Bowl XLI:een. 2000-luvun NFL:n All-Decade Team -joukkueeseen nimetty Urlacher valittiin Pro Bowliin kahdeksan kertaa ja hän oli viisi kertaa All-Pro-joukkueen ykkönen. Pro-football-reference.com:n mukaan hän keräsi 13 kauden aikana 1 354 taklausta 41½ säkkiä 22 sieppausta kaksi touchdownia 90 syötönkatkoa 11 pakkovirhettä ja 15 fumble recoveryä.Henkilöstöpäällikkö Mark Hatley teki päätöksen draftata Urlacherin, joka oli pelannut yliopistossa safetya. Bears tiesi saavansa pelaajan, joka voisi muuttaa heidän puolustustaan, mutta aluksi he eivät olleet varmoja, miten käyttää häntä. "Tiesimme, että haluaisimme pelata häntä mike (middle) linebackerina, mutta ongelmana oli, että hän oli ollut safety, emmekä halunneet pistää häntä sinne heti, jolloin hän menettäisi erinomaisen mahdollisuutensa", puolustuskoordinaattori Greg Blache sanoi. "Aloitimme hänet Samin (vahvan puolen) linebacker-asemassa, jossa kaikki tulee sinua kohti yhdestä suunnasta liikenteessä, ja pelasimme häntä mikissä nikkelitilanteessa, jossa 95 prosenttia pelistä oli syöttämistä. Joten hän sai tuntumaa, mutta hän ei päässyt kovaan liikenteeseen, kun vartijat tulivat hänen kimppuunsa ja yhdistelmäblokkeja ... koska se on aivan eri asia, kun pelaat 12-15 metrin syvyydessä turvamiehenä ja siirryt 5 metrin päähän linjasta 300-kiloisten pelaajien kanssa." "Tiesimme, että meillä oli jotain erityistä, ja tiesimme, että hänestä tulisi kaveri, joka olisi helvetinmoinen pelaaja pitkään ja pitkään, jos olisimme kärsivällisiä ja olisimme harkitsevia siinä, miten lähestyisimme sitä. (Linebackers-valmentaja) Dale Lindseyn läsnäolo oli valtava apu, koska Dale oli kehittänyt niin monia linebackereita, ja hän oli hyvä ääni sanoessaan, että hän oli nähnyt rush-hommia, kun kaverit laitettiin tilanteisiin, joita he eivät olleet aivan valmiita käsittelemään. Se toimi lopulta todella hyvin, koska saimme hänet rauhoitettua siihen pisteeseen, jossa hän näki kaiken tapahtuvan mukavasti." Se tapahtui nopeammin kuin kukaan olisi voinut kuvitella, mikä ei jälkikäteen katsottuna ole yllättävää kenellekään mukana olleelle. Lindsey ihmetteli sitä tietomäärää, jonka Urlacher pystyi käsittelemään ja sitten soveltamaan kentällä. Monet pelaajat, jopa todella hyvät pelaajat, voivat menettää hienot yksityiskohdat, kun he siirtyvät kokoushuoneesta harjoituskentälle ja sitten peleihin, mutta Urlacher imi kaiken." Kun keskikentän keskikentän puolustaja Barry Minter joutui sivuun selkävamman takia kauden 2000 kolmannella viikolla, Bears siirsi Urlacherin . He eivät enää koskaan keskustelleet siitä, missä hän sopisi parhaiten pelaamaan tai mitä hän pystyisi hoitamaan." (Päävalmentaja) Dick Jauron sanoi: 'Laita hänet keskelle' " " " Lindsey sanoi. "Dick näki kokonaiskuvan. Onneksi Brian oli enemmän kuin halukas oppimaan uuden paikan. On hienoa, kun sinulla on harvinaista lahjakkuutta ja kaveri, joka haluaa tehdä sitä. Siinä on ero todella suurten pelaajien välillä - he haluavat tehdä sen ja tekevät mitä tahansa menestyäkseen. Hän oli kuin sieni. Hänelle annettiin koko ajan tietoa, ja hän imi sen itseensä ja halusi lisää. Harvinaisen lahjakkaita kavereita kohtaan..: He pystyvät tekemään mitä tahansa, mitä heiltä pyydetään. Heiltä voi pyytää mahdottomia asioita, ja he saavat ne tehtyä. Ja Brian teki sen meille loistavana keskikenttäpelaajana." Kun Bears hankki vuonna 2001 massiiviset puolustavat taklaajat Ted Washingtonin ja Keith Traylorin, Urlacher nosti pelinsä uudelle tasolle, sillä kaksikko piti hyökkäyslinjamiehet poissa hänen päältään ja antoi hänelle mahdollisuuden tehdä pelejä huomattavan nopeutensa avulla."On paljon kavereita, jotka voivat juosta nopeasti suorassa linjassa, mutta hänen osoittamansa atleettisuus tuon kokoiseksi kaveriksi oli ylivoimainen", Blache sanoi. 2006 hän johti Arizonan "maanantai-illan ihmettä" 25 taklauksella ja pakotetulla kaatumalla, joka johti touchdowniin.  Urlacherilla oli viisi sieppausta ja viisi säkkiä vuonna 2007, mikä on osoitus hänen kyvystään tehdä mitä tahansa. Urlacher ei koskaan viihtynyt kovin hyvin parrasvaloissa, mutta hänellä oli aina hyvä olla joukkuetovereidensa seurassa, mikä teki hänestä valtavan suositun.  Hän kohteli uusinta tulokasta samalla tavalla kuin pitkäaikaisimpia veteraaneja. Kun entisestä joukkuetoverista Todd Johnsonista tuli lukion valmentaja Sarasota Fla.:ssa, hänellä ei ollut tarpeeksi peliasuja pukea kaikkia pelaajiaan.  Urlacher hankki uudet pelipaidat - koti- ja vieraspaidat - koko rosterille ja teki sen tavoittelematta huomiota yksi lukemattomista anekdooteista siitä, miten hän auttoi ystäviä.</w:t>
      </w:r>
    </w:p>
    <w:p>
      <w:r>
        <w:rPr>
          <w:b/>
        </w:rPr>
        <w:t xml:space="preserve">Tulos</w:t>
      </w:r>
    </w:p>
    <w:p>
      <w:r>
        <w:t xml:space="preserve">Brian Urlacher</w:t>
      </w:r>
    </w:p>
    <w:p>
      <w:r>
        <w:rPr>
          <w:b/>
        </w:rPr>
        <w:t xml:space="preserve">Esimerkki 4.2093</w:t>
      </w:r>
    </w:p>
    <w:p>
      <w:r>
        <w:t xml:space="preserve">Primet ovat "epäilyttäviä yksinäisiä lukuja", Giordano kirjoittaa. Ehkä ne olisivat mieluummin tavallisia lukuja, "mutta jostain syystä ne eivät pystyneet siihen". Ja hän tarkentaa: 17 ja 19, 41 ja 43, mutta niiden välissä on parillinen luku. Kun numerot laajenevat, nämä niin sanotut kaksoisplussat tulevat yhä harvinaisemmiksi, ja syntyy aavistus, että ne olivat sattumia ja "että yksinäisyys on todellinen kohtalo". Mutta sitten, jos laskee tarpeeksi kauan, löytää toisenkin kaksosparin, joka "puristaa toisiaan tiukasti". Giordano kuvaa kipeän elävästi traumat, joista Alice ja Mattia selviävät vammautuneina. Alicen hiihto-onnettomuus saattaa olla vain sitä pysyvästi rampautuneesta jalasta huolimatta. Mutta saamme kauhua myös sisältä päin: isä kiusaa Aliciaa, vaikka rakastavasti, kestämään kylmyyttä, kiusallisuutta, pelkoa jostakin, josta hänellä on niin vähän makua, että hän nöyryyttävästi sotkee hiihtohousunsa. Aikuiset eivät voi aavistaa, mikä on lapsen painajainen; tässä lukijan annetaan elää se. Giordano kuvaa hämmästyttävän liikuttavasti sitä epäröivää haparointia kohti lämpöä, joka toimii parin tunnevammaisuuden alla. Liisa, joka ei pysty sietämään vain ruokaa vaan myös sen edustamaa elinvoimaa, omaksuu koskettavan päättäväisen, joskin hauraan viettelyksen horjuvaa Mattiaa kohtaan. Kun Mattia 22-vuotiaana uskaltaa kertoa Mattialle siskostaan, Mattia syleilee häntä, he suutelevat, ja hetken aikaa näyttää siltä, että asiat muuttuvat. Vain hetkeksi; Mattia vetäytyy ja lähtee Skandinaviaan. Hänen palatessaan vuosia myöhemmin on toinen melkein-hetki. Sekin katoaa. Alicen ojentautuminen on aitoa, vaikka se onkin varovaista. Hänen vastauksensa kuvaa paraabelia: nousu näyttää lähenevän ja laskevan pois. Mies on mies, joka putosi maahan; nainen on maata, vaikkakin murenevaa. Vielä omaleimaisempaa ja mullistavampaa on kirjoitus. Kirjailija työskentelee läpitunkevalla hienovaraisuudella. Hän onnistuu - siirtymällä matematiikasta fysiikkaan - esittämään hienosti sen, mitä voisi kutsua tunteiksi subatomisella tasolla tunteiden muonien, gluonien ja kvarkkien tasolla. Otetaan vaikka tuo suudelma: "Mattia näki vain varjon, joka liikkui häntä kohti. Hän sulki vaistomaisesti silmänsä ja tunsi sitten Alicen kuuman suun hänen suullaan hänen kyyneleensä hänen poskellaan tai ehkä ne eivät olleet hänen kyyneleitään, ja lopulta Alicen kädet, jotka olivat niin kevyet, pitivät Alicen päätä paikoillaan ja vangitsivat kaikki hänen ajatuksensa sinne tilaan, jota ei enää ollut heidän välillään."</w:t>
      </w:r>
    </w:p>
    <w:p>
      <w:r>
        <w:rPr>
          <w:b/>
        </w:rPr>
        <w:t xml:space="preserve">Tulos</w:t>
      </w:r>
    </w:p>
    <w:p>
      <w:r>
        <w:t xml:space="preserve">Alice</w:t>
      </w:r>
    </w:p>
    <w:p>
      <w:r>
        <w:rPr>
          <w:b/>
        </w:rPr>
        <w:t xml:space="preserve">Esimerkki 4.2094</w:t>
      </w:r>
    </w:p>
    <w:p>
      <w:r>
        <w:t xml:space="preserve">Vic Damone esiintymässä vuonna 1951. Laulaja Frank Sinatra sanoi kerran, että "Vicillä on alan parhaat putket". (AP)Vic Damone, poplaulaja, jonka kermainen baritoni ja sydämenmiesmäinen ulkonäkö edistivät hänen menestystään jukeboxissa ja valkokankaalla toisen maailmansodan jälkeisenä aikana ja vielä viiden vuosikymmenen ajan yökerhoissa ja konserttisaleissa, kuoli 11. helmikuuta sairaalassa Miami Beachissa. Hän oli 89-vuotias. 17-vuotiaana hän debytoi ammattilaisena ja sijoittui ensimmäiselle sijalle radiokilpailussa âArthur Godfreyâs Talent Scoutsâ, â ja hänen levydebyyttinsä vuonna 1947 kuulutti uutta lahjakkuutta. Jos minulla olisi yksi toive, Sinatran sanotaan sanoneen, että se olisi Vic Damonen nielurisat.  Musiikkikriitikko Will Friedwald kirjassaan âA Biographical Guide to the Great Jazz and Pop Singersâ omisti Damonelle kaikki Sinatran varhaisromanttisen balladeer-vaiheen tunnusmerkit: â Kaunis ääni, kevyt, kirkas ääni, tarkka artikulaatio, moitteeton fraseeraus.â Rock'n'rollin tulo ajoi Damonen pois. Damone pois pop-listojen kärjestä, mutta hän teki kaksi hienointa albumiaan tuossa vaiheessa uraansa: "Linger Awhile with Vic Damone" ja "The Lively Ones", molemmat vuodelta 1962, joissa laulaja soittaa rennosti jazzy-tempoisia up-tempo standardeja, kuten "Maailman kaunein tyttö" ja "Pehmeät valot ja makea musiikki".</w:t>
      </w:r>
    </w:p>
    <w:p>
      <w:r>
        <w:rPr>
          <w:b/>
        </w:rPr>
        <w:t xml:space="preserve">Tulos</w:t>
      </w:r>
    </w:p>
    <w:p>
      <w:r>
        <w:t xml:space="preserve">Vic Damone</w:t>
      </w:r>
    </w:p>
    <w:p>
      <w:r>
        <w:rPr>
          <w:b/>
        </w:rPr>
        <w:t xml:space="preserve">Esimerkki 4.2095</w:t>
      </w:r>
    </w:p>
    <w:p>
      <w:r>
        <w:t xml:space="preserve">CRAWFORD , Texas -LRB- AP -RRB- -- Palveluksensa aikana loukkaantuneet sotaveteraanit osallistuvat entisen presidentin George W. Bushin vuotuiseen Warrior 100K -pyöräilyyn Keski-Texasin tilallaan. Kolme bussia toi 52 sotilasta lauantaina Bushin Prairie Chapel Ranchille Crawfordiin , noin 20 mailia -LRB- 32,19 kilometriä -RRRB- Wacosta länteen , seitsemänteen vuosittaiseen 100 kilometrin -LRB- 62,14 mailin -RRRB- ratsastukseen tilan poluilla.</w:t>
      </w:r>
    </w:p>
    <w:p>
      <w:r>
        <w:rPr>
          <w:b/>
        </w:rPr>
        <w:t xml:space="preserve">Tulos</w:t>
      </w:r>
    </w:p>
    <w:p>
      <w:r>
        <w:t xml:space="preserve">George W. Bush</w:t>
      </w:r>
    </w:p>
    <w:p>
      <w:r>
        <w:rPr>
          <w:b/>
        </w:rPr>
        <w:t xml:space="preserve">Tulos</w:t>
      </w:r>
    </w:p>
    <w:p>
      <w:r>
        <w:t xml:space="preserve">Bush</w:t>
      </w:r>
    </w:p>
    <w:p>
      <w:r>
        <w:rPr>
          <w:b/>
        </w:rPr>
        <w:t xml:space="preserve">Esimerkki 4.2096</w:t>
      </w:r>
    </w:p>
    <w:p>
      <w:r>
        <w:t xml:space="preserve">Jack Armstrong, armeijan yleisen rahaston tarkastuksesta vastannut entinen puolustusministeriön tarkastusjohtaja, sanoi, että armeijan tilinpäätöksiin tehtiin samantyyppisiä perusteettomia muutoksia jo silloin, kun hän jäi eläkkeelle vuonna 2010.Armeija julkaisee kahdenlaisia raportteja - talousarvioraportin ja talousraportin. Budjettikertomus valmistui ensimmäisenä.  Armstrong sanoi uskovansa, että talousraporttiin lisättiin väärennettyjä lukuja, jotta luvut vastaisivat toisiaan. "He eivät tiedä, mitä hemmettiä saldojen pitäisi olla", Armstrong sanoi. "Jotkut puolustusministeriön monenlaisia kirjanpitopalveluja hoitavan Defense Finance and Accounting Services -yksikön (DFAS) työntekijät kutsuivat armeijan loppuvuoden tilinpäätösten valmistelua Armstrongin mukaan "suureksi tulpaksi". â Plugâ on kirjanpitojargonia, jolla tarkoitetaan keksittyjen lukujen lisäämistä.</w:t>
      </w:r>
    </w:p>
    <w:p>
      <w:r>
        <w:rPr>
          <w:b/>
        </w:rPr>
        <w:t xml:space="preserve">Tulos</w:t>
      </w:r>
    </w:p>
    <w:p>
      <w:r>
        <w:t xml:space="preserve">Jack Armstrong</w:t>
      </w:r>
    </w:p>
    <w:p>
      <w:r>
        <w:rPr>
          <w:b/>
        </w:rPr>
        <w:t xml:space="preserve">Esimerkki 4.2097</w:t>
      </w:r>
    </w:p>
    <w:p>
      <w:r>
        <w:t xml:space="preserve">Kun kaksi konstaapelia saapui rautatietyylisen asunnon takimmaiseen makuuhuoneeseen, 69-vuotias Mario Sanabria tuli huoneesta ulos pitäen kädessään suurta machetea, jossa oli kahden jalan mittainen terä, ja häntä käskettiin pudottamaan se, mutta hän ei noudattanut sitä, poliisi sanoi. "He käskivät häntä pudottamaan miekan ja hän eteni", korkea-arvoinen lainvalvontalähde kertoi The Postille.Silloin yksi poliiseista ampui häntä. "Univormupukuiset poliisit käskivät kohdetta pudottamaan aseen, mutta hän kieltäytyi noudattamasta käskyä... Kun kohde jatkoi lähestymistä johtavaa poliisia kohti, poliisi ampui yhden laukauksen virka-aseestaan ja osui kohdetta kerran rintaan", kertoi partiopäällikkö Terence Monahan lehdistötilaisuudessa tapahtumapaikalla. Sanabria kiidätettiin Lincolnin sairaalaan, jossa hän myöhemmin kuoli viranomaisten mukaan. Monahanin mukaan Sanabria ei ollut etsintäluvan kohteena.</w:t>
      </w:r>
    </w:p>
    <w:p>
      <w:r>
        <w:rPr>
          <w:b/>
        </w:rPr>
        <w:t xml:space="preserve">Tulos</w:t>
      </w:r>
    </w:p>
    <w:p>
      <w:r>
        <w:t xml:space="preserve">Mario Sanabria</w:t>
      </w:r>
    </w:p>
    <w:p>
      <w:r>
        <w:rPr>
          <w:b/>
        </w:rPr>
        <w:t xml:space="preserve">Esimerkki 4.2098</w:t>
      </w:r>
    </w:p>
    <w:p>
      <w:r>
        <w:t xml:space="preserve">Women's March järjestää ensimmäisen kansallisen naisten kokouksen neljään vuosikymmeneen. Kenet he saivat avajaisillan pääesiintyjäksi?  Senaattori Bernie Sanders (I-VT) - tiedättehän sen miehen. Sanders ei vain ole nainen, vaan hän yritti pilata kaikkien aikojen ensimmäisen suuren puolueen naispuolisen presidenttiehdokkaan mahdollisuudet.  Hän ei onnistunut siinä, mutta hän esti hänen vauhtiaan." Jotkut kuuluisat feministit eivät olleet huvittuneita siitä, että hän on nyt valokeilassa: "Mielestäni kukaan ei voi kieltää, että Bernie Sanders on luultavasti yksi vaikutusvaltaisimmista Yhdysvaltain senaattoreista ... edistyksellisissä naiskysymyksissä, naisten kysymyksissä, jotka mobilisoivat vuosituhannen vaihteen ikäisiä ihmisiä.  Hän on todella samoilla linjoilla Naisten marssin periaatteiden kanssa", Mallory sanoi yksinoikeudella tehdyssä haastattelussa keskiviikkoiltana. Sanders ei näytä välittävän metelistä.  Hän on vain innoissaan mahdollisuudesta olla solidaarinen naisten kanssa. "Minulle on kunnia liittyä naisten joukkoon, jotka taistelevat etulinjassa taloudellisen, sosiaalisen, rodullisen ja ympäristöllisen oikeudenmukaisuuden puolesta. Tammikuussa miljoonat naiset osoittivat voimansa ja vastarintansa poikkeuksellisella ja ennennäkemättömällä tavalla", Sanders sanoi viitaten naisten marssiin Washingtoniin ja muihin mielenosoituksiin eri puolilla maailmaa presidentti Trumpin hallinnon ensimmäisenä päivänä. "Nyt enemmän kuin koskaan meidän on tuettava naisten johtajuutta eri puolilla maata ja taisteltava yhdessä edistyksellisen agendamme edistämiseksi."</w:t>
      </w:r>
    </w:p>
    <w:p>
      <w:r>
        <w:rPr>
          <w:b/>
        </w:rPr>
        <w:t xml:space="preserve">Tulos</w:t>
      </w:r>
    </w:p>
    <w:p>
      <w:r>
        <w:t xml:space="preserve">Bernie Sanders</w:t>
      </w:r>
    </w:p>
    <w:p>
      <w:r>
        <w:rPr>
          <w:b/>
        </w:rPr>
        <w:t xml:space="preserve">Esimerkki 4.2099</w:t>
      </w:r>
    </w:p>
    <w:p>
      <w:r>
        <w:t xml:space="preserve">BLOOMINGTON Minn. (AP) - Carson Wentz teki kierroksia Radio Row'n varrella viime vuoden Super Bowlissa ja lupasi itselleen, että hän palaa tähän. Hän on täällä, mutta vain cheerleaderina. Wentz johti Philadelphia Eaglesin 10-2-lukemiin ennen kuin hän repi vasemman ACL:n ja LCL:n 14. viikolla. Nick Foles korvasi hänet auttoi Eaglesia clinch NFC East ja varmistaa nro 1 siemen ja oli upea konferenssin mestaruusottelussa Minnesotaa vastaan. Wentz katsoi molemmat pudotuspelit sivusta: voiton Falconsista kainalosauvoilla ja Vikingsin kukistamisen keppien varassa.  Hän 's rooting kovasti hänen joukkuetoverinsa ja nauttia niiden menestys ilman häntä.  Wentz on heidän nro 1 fani sunnuntaina, kun he ottavat vastaan New England Patriots ja yrittää voittaa franchising ensimmäinen NFL mestaruuden sitten 1960. "Se on vain kova tietäen, että se voisi olla sinulle ", sanoi Wentz, joka kävelee ilman apua nyt. "Minulla oli tähtäimessä tämä asia, koska tiesin, että emme tehneet pudotuspeleihin viime vuonna. Minulla oli tavoitteeni pelata Minneapolisissa. Se on ihan lähellä kotia. Tässä sitä ollaan. Se vain näyttää erilaiselta minulle." Pohjois-Dakotan naapurista kotoisin oleva Wentz on enemmän kuin pelkkä katsoja. Hän on ollut merkittävä läsnäolo ympärillä joukkue leikkauksen jälkeen menee pelinrakentaja kokouksiin katsoo elokuvaa ja tukee Foles niin paljon kuin mahdollista. "Tämä on Carson 's joukkue " Foles sanoi. "Minun on pitänyt ottaa se haltuun, mutta Carson on valtava pelaaja. Mielestäni hän on liigan MVP.  Hän on valtava syy, miksi olemme tässä asemassa. Se on ollut mahtavaa vain olla hänen ympärillään.  Hän on hoitanut tämän asian uskomattomasti, ja hän on edelleen loistava johtaja pukuhuoneessamme. Kun käymme läpi pelin elokuva ja käymme läpi kaiken hän on erittäin älykäs pelaaja, joten kuuntelen kaiken, mitä hän sanoo. "."</w:t>
      </w:r>
    </w:p>
    <w:p>
      <w:r>
        <w:rPr>
          <w:b/>
        </w:rPr>
        <w:t xml:space="preserve">Tulos</w:t>
      </w:r>
    </w:p>
    <w:p>
      <w:r>
        <w:t xml:space="preserve">Carson Wentz Carson</w:t>
      </w:r>
    </w:p>
    <w:p>
      <w:r>
        <w:rPr>
          <w:b/>
        </w:rPr>
        <w:t xml:space="preserve">Tulos</w:t>
      </w:r>
    </w:p>
    <w:p>
      <w:r>
        <w:t xml:space="preserve">Carson</w:t>
      </w:r>
    </w:p>
    <w:p>
      <w:r>
        <w:rPr>
          <w:b/>
        </w:rPr>
        <w:t xml:space="preserve">Esimerkki 4.2100</w:t>
      </w:r>
    </w:p>
    <w:p>
      <w:r>
        <w:t xml:space="preserve">Tässä on katsaus Nobelin rauhanpalkinnon voittajan arkkipiispa Desmond Tutun elämään.1998 - Perustetaan Desmond Tutu Peace Trust.30. syyskuuta 2007 - Tutu johtaa The Elders -järjestön ensimmäiselle matkalle Darfuriin Sudaniin Tutu johtaa The Elders -järjestön ensimmäiselle matkalle Darfuriin Sudaniin.Lokakuu 2011 - Tutu kritisoi ankarasti Etelä-Afrikan hallitusta siitä, että se ei myöntänyt viisumia Dalai Lamalle.  Hän syyttää hallitusta Kiinan suosimisesta ja siitä, että se on jollakin tavalla pahempi kuin apartheid-aikaiset hallitukset. 3. lokakuuta 2011 - "Tutu: Authorised Portrait" ilmestyy samaan aikaan Tutun "Tutu: The Authorised Portrait" julkaistaan Tutun 80-vuotispäivän yhteydessä. Hänen tyttärensä Mphon ja Allister Sparksin kirjoittama kirja sisältää henkilökohtaisia kirjoituksia sekä anekdootteja muun muassa Richard Bransonilta Bonolta Dalai Lama Mandelalta ja muilta. 4. lokakuuta 2012 - Mo Ibrahim -säätiö palkitsee Tutun 1 miljoonalla dollarilla "hänen elinikäisestä sitoutumisestaan puhua totuus vallalle"." 4. huhtikuuta 2013 - Tutulle myönnetään vuoden 2013 Templeton-palkinto hänen "elinikäisestä työstään rakkauden ja anteeksiannon kaltaisten hengellisten periaatteiden edistämiseksi, joka on auttanut vapauttamaan ihmisiä ympäri maailmaa." Tutu saa vuoden 2013 Templeton-palkinnon." Palkinto on arvoltaan noin 1,7 miljoonaa dollaria. 24.4.-29.4.2013 - Tutu joutuu sairaalaan testeihin jatkuvan infektion takia hänen säätiönsä mukaan. 14.7.-21.7.2015 - Tutu joutuu Kapkaupungin eteläafrikkalaiseen sairaalaan hoidettavaksi Tutu joutuu Kapkaupungin eteläafrikkalaiseen sairaalaan hoidettavaksi jatkuvan infektion takia. 24.8.2016 - Tutu joutuu Kapkaupungin sairaalaan hoidettavaksi toistuvan infektion takia.  Tutu ottaa itsensä Kapkaupungin sairaalaan hoidettavaksi toistuvan infektion vuoksi. 7. syyskuuta 2016 - Tutu joutuu leikkaukseen hänen terveyttään heikentävien toistuvien infektioiden vuoksi. 17.-21. syyskuuta 2016 - Tutu otetaan uudelleen eteläafrikkalaiseen sairaalaan, kun hänellä on merkkejä infektiosta äskettäisen leikkauksen jälkeen.  Tutu joutuu uudelleen eteläafrikkalaiseen sairaalaan sen jälkeen, kun hänellä on merkkejä infektiosta äskettäisen leikkauksensa jälkeen. 6. lokakuuta 2016 - Päivää ennen 85-vuotissyntymäpäiväänsä hän kirjoittaa Washington Post -lehden artikkelin, jossa hän tukee oikeutta kuolla arvokkaasti. "Kuolevilla ihmisillä pitäisi olla oikeus valita, miten ja milloin he jättävät Äiti Maan. Uskon, että heidän valintoihinsa pitäisi kuulua olemassa olevan ihanan palliatiivisen hoidon ohella myös arvokas avustettu kuolema."</w:t>
      </w:r>
    </w:p>
    <w:p>
      <w:r>
        <w:rPr>
          <w:b/>
        </w:rPr>
        <w:t xml:space="preserve">Tulos</w:t>
      </w:r>
    </w:p>
    <w:p>
      <w:r>
        <w:t xml:space="preserve">Desmond Tutu</w:t>
      </w:r>
    </w:p>
    <w:p>
      <w:r>
        <w:rPr>
          <w:b/>
        </w:rPr>
        <w:t xml:space="preserve">Esimerkki 4.2101</w:t>
      </w:r>
    </w:p>
    <w:p>
      <w:r>
        <w:t xml:space="preserve">Jeremy Corbyn repii torreja epäjohdonmukaisesta Brexit-kohmeloinnistaTiheä kritiikki Jeremy Corbynia ja uudelleen elvytettyä periaatteellista Blairin jälkeistä työväenpuoluetta kohtaan on heidän epäselvyytensä Brexitin suhteen - jotkut arvelivat, että Corbynin mielestä Brexitin avulla voitaisiin ainakin re-yksityistettyjen teollisuudenalojen kansallistamisen, minkä EU saattaisi estää, mutta keskiviikon pääministerin kyselytunnilla Corbyn murskasi Theresa Mayn ja konservatiivien joukon armottomia ja tuhoisia kysymyksiä, jotka koskivat hidastetusti etenevää junahylkyä, joka on konservatiivien kömpelösti hoitama brexit-asia.Corbynin liittolaisten näkemyksiä tärkeämpää on brexitiin liittyvien tosiasioiden muuttunut luonne: konservatiivit pyrkivät kohti sääntelyn purkamista, jossa Yhdistyneen kuningaskunnan päävientituotteita ovat maailman ryöstelijäluokan rahoitussalaisuus ja rajoittamaton julmuus oikeita ihmisiä kohtaan reaalitaloudessa. Hänen äänensävynsä kuitenkin muuttui hiljattain: vierailullaan Shipleyssä Länsi-Yorkshiressä häneltä kysyttiin, miten hän äänestäisi, jos nyt järjestettäisiin kansanäänestys - kysymys, jonka pääministeri ja liittokansleri väistävät, kun taas nuo käännynnäiset Jeremy Hunt ja Liz Truss perääntyvät häpeällisesti.  Corbyn sanoi epäröimättä, että hän äänestäisi pysymistä: Äänestin pysymistä, koska katsoin, että paras vaihtoehto oli pysyä. Hän lisäsi: âMeidän on varmistettava, että saamme tullittoman pääsyn Euroopan markkinoille ja suojelun kaikille niille oikeuksille ja virastojen jäsenyydelle, jotka olemme saavuttaneet Euroopan unionin kautta.â Hän oli sanoakseni hieman epäröivä tuntemattomalla poliittisella kentällä. Mutta nyt hän on löytänyt jalat, äänen ja itseluottamuksen. â Vaarana on, että kun maaliskuussa 2019 ei ole sopimusta, putoamme EU:sta ja siirrymme Maailman kauppajärjestön sääntöjen piiriin, ja se uhkaa monia työpaikkoja kaikkialla Britanniassa â hän varoitti. Ensi viikolla tähän aikaan EU:n pääneuvottelija Michel Barnier antaa tuomionsa siitä, onko asiassa edistytty riittävästi. Hän on jo asettanut kaoottisille torireille haasteen: millainen maa Britannia haluaa olla, eurooppalainen mallimaa vai jotain aivan muuta? Theresa May ei tiedä, mutta Jeremy Corbyn tietää. Eurooppalainen malli kutsuu valistuneena internationalistisena edistyksellisenä visiona â eurofobinen malli on köyhtyneen sääntelyn purkamisen maa. Corbyn on nähnyt valon Brexitin suhteen. Nyt hän vie taistelun konservatiivien kimppuun [Polly Toynbee/Guardian].</w:t>
      </w:r>
    </w:p>
    <w:p>
      <w:r>
        <w:rPr>
          <w:b/>
        </w:rPr>
        <w:t xml:space="preserve">Tulos</w:t>
      </w:r>
    </w:p>
    <w:p>
      <w:r>
        <w:t xml:space="preserve">Jeremy Corbyn</w:t>
      </w:r>
    </w:p>
    <w:p>
      <w:r>
        <w:rPr>
          <w:b/>
        </w:rPr>
        <w:t xml:space="preserve">Esimerkki 4.2102</w:t>
      </w:r>
    </w:p>
    <w:p>
      <w:r>
        <w:t xml:space="preserve">Kun Yhdysvaltain ulkoministeri Rex Tillerson vierailee Lähi-idässä tänä viikonloppuna, hän toivoo saavuttavansa jotain, mikä on jäänyt amerikkalaisilta huippudiplomaateilta saavuttamatta sukupolveen: sinetöidä Saudi-Arabian ja Irakin välinen uusi liittouma, joka sulkisi arabimaailman ovet naapurimaa Iranilta.Ponnistelut Irakin irrottamiseksi Iranista ja sen sitomiseksi Saudi-Arabiaan eivät ole uusia, mutta Yhdysvaltain virkamiehet ovat optimistisia, koska he uskovat saavuttaneensa varmemman jalansijan, jonka he uskovat nähneensä viimeksi kuluneiden kuukausien aikana. He toivovat voivansa viedä parantuneet suhteet pidemmälle sunnuntaina, kun Tillerson osallistuu Saudi-Arabian ja Irakin välisen koordinointikomitean avajaiskokoukseen Riadissa. Tillerson pyrkii saudien taloudelliseen anteliaisuuteen ja poliittiseen tukeen Irakille sen taistelun kohteena olevalle pohjoiselle naapurille. Kaksi yhdysvaltalaista virkamiestä sanoi Tillersonin toivovan, että öljyrikkaat saudit osallistuvat massiivisiin jälleenrakennushankkeisiin, joita tarvitaan, jotta Mosulin kaltaisiin irakilaisiin kaupunkeihin saadaan palautettua ennen IS:ää vallinnut elämä, ja antavat tukensa Irakin pääministerille Haider al-Abadille. Tillerson liikkuu varovasti Irakin rajoilla sijaitsevien vaikutusvaltaisten maiden joukossa, jotka pyrkivät yhä enemmän muokkaamaan etnisesti ja uskonnollisesti jakautuneen maan tulevaisuutta. Tillersonin päätöstä jättää kyseinen tapaaminen väliin arvosteltiin tuolloin laajalti merkkinä irrottautumisesta työntekijöistään, mutta virkailija sanoi Tillersonin mukauttaneen suunnitelmiaan puhua Irakin lähentymisestä Saudi-Arabian ulkoministerin Adel al-Jubeirin kanssa suojatun puhelimen välityksellä.</w:t>
      </w:r>
    </w:p>
    <w:p>
      <w:r>
        <w:rPr>
          <w:b/>
        </w:rPr>
        <w:t xml:space="preserve">Tulos</w:t>
      </w:r>
    </w:p>
    <w:p>
      <w:r>
        <w:t xml:space="preserve">Rex Tillerson</w:t>
      </w:r>
    </w:p>
    <w:p>
      <w:r>
        <w:rPr>
          <w:b/>
        </w:rPr>
        <w:t xml:space="preserve">Esimerkki 4.2103</w:t>
      </w:r>
    </w:p>
    <w:p>
      <w:r>
        <w:t xml:space="preserve">Kanadalainen Joshua Boyle ja hänen amerikkalaissyntyinen vaimonsa Caitlan Coleman saivat punaisen maton kohtelun, kun heidät lennätettiin kotiin sen jälkeen, kun Pakistanin turvallisuusjoukot olivat pelastaneet heidät Talebanin kynsistä lokakuussa.âTämä oli ihana kokemus perheelleni, ja Maâidah Grace Makepeace näytti todella ihastuneelta â kirjoitti Boyle kuvatekstissä perhekuvan alle, jossa Trudeau pitää pientä tytärtään sylissään.Mutta alle kaksi viikkoa tapaamisen jälkeen Boyle on nyt jälleen vankeudessa - tällä kertaa kirkkaan oranssi t-paita yllään, kun hän puhui kanadalaisessa oikeussalissa Ottawan alueen pidätyskeskuksesta, jossa häntä on pidetty 1. tammikuuta tapahtuneesta pidätyksestä lähtien.â Hänen tarinassaan on paljon aukkojaº, sanoi Phil Gurski, Ottawassa toimiva turvallisuuskonsultti, joka on työskennellyt Kanadan turvallisuuspalvelussa, joka on maan kansallinen tiedustelupalvelu. âMiksi he ylipäätään olivat Afganistanissa? Lokakuussa 2012 Boyle ja hänen raskaana oleva vaimonsa lähtivät reppureissulle Ghaznin maakuntaan, joka on yksi Afganistanin vaarallisimmista paikoista ja Haqqani-verkoston tukikohta. Haqqani-verkosto on radikaali jihadistiryhmä, joka on yhteydessä sekä al-Qaidaan että Talebaniin.Boylen oma appiukko Jim Coleman on myös esittänyt vakavia kysymyksiä Boylesta, mutta Boylella oli pakkomielle - radikaali islam kiehtoi häntä, ja hänellä oli kova seikkailunhalu.Boyle, joka kasvoi hartaassa kristityssä perheessä, kiinnostui radikaalista islamista jo opiskellessaan Waterloon yliopistossa. Hän väittää muokanneensa jokaista radikaalia islamia koskevaa Wikipedian merkintää. Suurin osa hänen Wikipediassa tekemästään työstä keskittyi kanadalaiseen Omar Khadriin, joka oli Guantanamon nuorin vanki. Vuonna 2008 Boyle tarjoutui toimimaan Khadrin perheen tiedottajana ja vietti suuren osan ajastaan yrittäen vapauttaa Omarin vankilasta.Ennen kuin Boyle meni naimisiin Colemanin kanssa vuonna 2011, hän oli naimisissa Omarin suorapuheisen sisaren Zaynab Khadrin kanssa. Heidän isänsä Ahmed Said Khadr oli yksi Osama bin Ladenin luotettavimmista luutnanteista. Omar vapautettiin vuonna 2012 Guantanamossa vietetyn vuosikymmenen jälkeen, ja Kanadan hallitus myönsi hänelle miljoonia viime vuonna sen jälkeen, kun Kanadan korkeimman oikeuden vuonna 2010 antamassa tuomiossa todettiin, että maan tiedusteluviranomaiset saivat häneltä todisteita kiduttamalla. Boyle tapasi Colemanin, Stewartstown Pennistä kotoisin olleen kotiopettajana käyneen katolisen tytön Star Wars -chat-ryhmässä, kun he olivat vasta parikymppisiä. Heillä oli lyhyt romanttinen suhde ennen Boylen avioliittoa Zaynabin kanssa, ja julkaistujen tietojen mukaan he menivät naimisiin pian Boylen avioeron jälkeen. âHe näkivät itsensä köyhien auttajina kaikkialla maailmassaâ, sanoi Denise Bukowski, Torontossa toimiva kirjallisuusagentti, joka kertoi The Postille, että hän oli käynyt Boylen kanssa keskusteluja hänen edustamisestaan kirja- ja elokuvasopimuksessa ennen Boylen pidätystä aiemmin tässä kuussa. â Boyle halusi tehdä elokuvan omasta elämästäänâ, hän sanoi ja lisäsi, että hän on ollut Boylen kanssa kirjeenvaihdossa viikkojen ajan keskustellakseen tämän tulevaisuudennäkymistä. âMutta nyt syytteiden jälkeen en ole varma, mitä tapahtuu.â Boyle väittää, että ryhmän jäsenet raiskasivat hänen vaimonsa kostoksi siitä, että tämä kieltäytyi liittymästä ryhmään.  Hän kertoi myös auttaneensa lastensa synnytyksessä taskulampun avulla ja salaa, kun nämä olivat vankeudessa.Boylen tarinoita ei voida vahvistaa.  Hän puhuu arvovaltaisesti ja voi olla hallitseva. Kanadalaisen Macleanâs-lehden haastattelussa toimittaja totesi, että Boyle kieltäytyi poistumasta huoneesta, kun hänen vaimonsa puhui toimittajan kanssa. Macleans kertoi Boylen sanoneen hänelle: "Tarkista minulta, ennen kuin sanot mitään tuollaista nauhalle." Sen jälkeen, kun perheestä oli ilmestynyt videoita vankeudessa vuonna 2013 ja vuonna 2016, Colemanin perhe työskenteli hiljaa diplomaattisten ja sotilaallisten kanavien kautta tyttärensä vapauden varmistamiseksi. He vaikuttivat hämmästyneiltä siitä, että perheen pelastamisen jälkeen Boyle kieltäytyi päästämästä amerikkalaisia lääkäreitä tutkimaan lapsiaan tai nousemasta amerikkalaiseen sotilaslentokoneeseen ja vaati, että hänet lennätetään Kanadaan kaupallisella lentoyhtiöllä.Jossain vaiheessa Boyle näyttää kääntyneen islamiin, vaikka hän kieltäytyykin sanomasta sitä varmasti.  Hän on kutsunut itseään ja vaimoaan, joka on vankeudesta vapautumisensa jälkeen jatkanut hijabin käyttöä, "pyhiinvaeltajiksi" Afganistaniin, jotka olivat aina kiinnostuneita vain köyhien auttamisesta.</w:t>
      </w:r>
    </w:p>
    <w:p>
      <w:r>
        <w:rPr>
          <w:b/>
        </w:rPr>
        <w:t xml:space="preserve">Tulos</w:t>
      </w:r>
    </w:p>
    <w:p>
      <w:r>
        <w:t xml:space="preserve">Joshua Boyle</w:t>
      </w:r>
    </w:p>
    <w:p>
      <w:r>
        <w:rPr>
          <w:b/>
        </w:rPr>
        <w:t xml:space="preserve">Esimerkki 4.2104</w:t>
      </w:r>
    </w:p>
    <w:p>
      <w:r>
        <w:t xml:space="preserve">Sports Illustratedin jutussa kerrottiin myös yksityiskohtaisesti joukkueen käsittelystä perheväkivaltatapauksessa, joka koski Earl K. Sneediä, Mavs.comin kirjoittajaa, jonka työsuhde päättyi tällä viikolla.  Sneed pidätettiin vuonna 2012 epäiltynä silloisen tyttöystävänsä pahoinpitelystä, joka murskasi oikean ranteensa ja sai mustelmia käsivarsiinsa ja rintaansa. Sneed pidätettiin NBA-joukkueen tiloissa kaksi kuukautta tapauksen jälkeen, ja lopulta hän tunnusti Sports Illustratedin mukaan syyllisyytensä pahoinpitelyyn. Raportin mukaan Sneedillä oli sitten toinen väkivaltainen välikohtaus vuonna 2014 Mavericksin työntekijätoverin kanssa, jonka kasvot jäivät turvoksiin pahoinpitelyn jälkeen. Nainen ilmoitti Sneedin kanssa sattuneesta välikohtauksesta lähimmälle esimiehelleen ja Pittmanille. Pittman kertoi naiselle Sneedin aiemmasta pidätyksestä Sports Illustratedin mukaan. "Olin tietoinen siitä", Cuban kertoi Sports Illustratedille. "Ehdotin myös, että laitamme hänet perheväkivaltakoulutukseen ja luomme sitten nollatoleranssipolitiikan, joka sisältää erilaisia asioita â¦ En halua tämän olevan väärin. En halua, että luulette minun johtaneen teitä harhaan. Otimme tämän hyvin vakavasti." Sneed poisti kaikki twiittinsä ja poisti sitten tilinsä myöhään tiistai-iltana.  Hänen Instagram-tilinsä oli edelleen aktiivinen.Myöhään tiistaina Sneed julkaisi lausunnon Dallas Morning Newsille: "Vaikka molemmat raportissa kuvatut tapaukset ovat tuomitsevia ja käytetty kieli ei pidä paikkaansa, en ole ylpeä siitä, että olen ollut osallisena kahdessa raportissa kuvatussa suhteessa. Kävin molempien tilanteiden jälkeen läpi paljon neuvontaa [Mavsin henkilöstöasioista vastaavan varapuheenjohtajan] Buddy Pittmanin johdolla, ja minusta tuntuu, että olen kasvanut tästä neuvonnasta. Allekirjoitin myös sopimuksen, jonka mukaan en saa olla kahdenkeskisessä kontaktissa enkä veljeillä naispuolisten työntekijöiden kanssa sen jälkeen, kun oli sattunut virheellisesti kuvattu tapaus naispuolisen työtoverini kanssa, joka oli hänen tyttöystävänsä.</w:t>
      </w:r>
    </w:p>
    <w:p>
      <w:r>
        <w:rPr>
          <w:b/>
        </w:rPr>
        <w:t xml:space="preserve">Tulos</w:t>
      </w:r>
    </w:p>
    <w:p>
      <w:r>
        <w:t xml:space="preserve">Earl K. Sneed</w:t>
      </w:r>
    </w:p>
    <w:p>
      <w:r>
        <w:rPr>
          <w:b/>
        </w:rPr>
        <w:t xml:space="preserve">Esimerkki 4.2105</w:t>
      </w:r>
    </w:p>
    <w:p>
      <w:r>
        <w:t xml:space="preserve">Internetissä mielikuvituksellisten peitenimien taakse kätkeytyvät hakkerit saavat usein elämää suuremmat mittasuhteet. Todellisuudessa Sabu vaikutti fyysisiä mittasuhteita lukuun ottamatta huomattavasti elämää pienemmältä. Booby-nimellä tunnettu puolustuslinjamiehen kokoinen mies kasvatti vangitun tätinsä kahta pientä lasta julkisessa asuntoprojektissa. Oikeusasiakirjoista kävi ilmi, että Monsegur 28 maksoi laskuja varastetuilla luottokorteilla ja harrasti huumekauppaa. Monsegurin olinpaikka on tuntematon, ja hänen asianajajansa kieltäytyivät kommentoimasta asiaa.  Hänen taustansa on edelleen hämärä, mutta oikeudenkäyntiasiakirjat sekä sukulaisten ja naapureiden haastattelut antavat hahmotelmia. Hän on syntynyt vuonna 1983.  Hänen isänsä Hector Monsegur pidätettiin vuonna 1997 yhdessä Iris-siskonsa kanssa heroiinin myynnistä. Molemmat joutuivat vankilaan seitsemäksi vuodeksi.Kun hänen isänsä oli vankilassa, Monsegur muutti ilmeisesti isoäitinsä Irman luokse, joka asui kuudennen kerroksen asunnossa Jacob Riis Housesissa Lower East Siden asuntoprojektissa.Kouluviranomaisten mukaan Monsegur kävi Washington Irving High Schoolia, mutta jätti koulun vuonna 2001 kesken, kun hän ei päässyt yhdeksännelle luokalle. Syyllisyyttään koskevan tunnustuspöytäkirjan mukaan Monsegur sanoi käyneensä collegea, mutta on epäselvää, kävikö hän sitä todella.Vapaututtuaan vankilasta vuoden 2003 alussa Monsegurin isä löysi töitä puhtaanapitoyrityksestä. Iris-täti pyöritti luottokorjausyritystä Staten Islandin kodissaan. Hänen suhteensa huumeisiin kuitenkin jatkui. Hänet pidätettiin uudelleen ja hänet palautettiin vankilaan vuonna 2010. Siihen mennessä hänellä oli kaksi tyttöä. Heidät uskottiin nuoremman Monsegurin huostaan, ja hän sai heidän laillisen huoltajuutensa.Jopa sen jälkeen, kun täti lähti vankilasta viime elokuussa, hänen lapsensa jäivät Monsegurin luokse. Hän työskenteli satunnaisesti, muun muassa muutaman kuukauden OpenPlansissa, voittoa tavoittelemattomassa ryhmässä, joka yrittää parantaa hallintoa teknologian avulla.  Hänen profiilinsa LinkedIn-verkostosivustolla, jossa hänet oli merkitty johtavaksi järjestelmänvalvojaksi, katosi torstaina. Entinen työtoveri kuvaili häntä ystävälliseksi ja päteväksi. Monsegur oli aktiivinen tietokone- ja hakkeripiireissä jo 1990-luvun lopulla, ja hän perusti paikallisten ohjelmoijien ryhmän vuonna 2002. "Nimeni on Xavier " hän ilmoitti kutsuen muita liittymään ja "yhdistämään tietonsa yhdeksi suureksi karvaiseksi tietomassaksi". Pian hän omaksui vahvoja hallituksen ja kapitalismin vastaisia ideologioita, jotka ohjasivat hänet hakkerimaailmaan. New Scientist -lehdessä viime vuonna julkaistussa kysymys-vastaus -haastattelussa Sabu kertoi, että hänestä tuli hakkeri-aktivisti 16-vuotiaana.  Hän sanoi, että häntä häiritsi se, että laivasto käytti Puerto Ricossa sijaitsevaa Viequesin saarta pommitusalueena harjoituksissa, ja hän auttoi häiritsemään viestintää. Vuonna 2010 hän sanoi haastattelussa, että häntä veti puoleensa Anonymous, johtajaton antiautoritaarinen liike, joka on ottanut kantaa erilaisiin poliittisiin asioihin. Katalysaattorina hän sanoi olleensa raivoissaan WikiLeaks-sivuston perustajan Julian Assangen pidätyksestä.Hänestä tuli erityisesti Lulz Securityn eli LulzSecin haitariryhmän johtaja, joka väitti hyökkäävänsä tietoturvayhtiöitä vastaan pikemminkin naurun tai lulzin vuoksi kuin taloudellisen hyödyn saamiseksi.Haastattelussa hän kuvaili itseään sanomalla: "En ole mikään viittoja kantava sankari enkä mikään superroisto, joka yrittää kaataa hyvät tyypit. Teen vain sitä, mitä osaan tehdä, ja se on väärinkäytösten torjuntaa." Verkkotunnuksekseen hän valitsi Sabun, jonka hän on ottanut entiseltä ammattipainijalta.Oikeuden asiakirjojen mukaan Monsegur osallistui vuosina 2010 ja 2011 armottomaan verkkohyökkäysten sarjaan yrityksiä ja hallituksia vastaan. Kohteina olivat muun muassa Visa MasterCard PayPal ja Sony .  Monsegur oli mukana myös Tunisian, Jemenin, Algerian ja Zimbabwen hallitusten sekä Yhdysvaltain senaatin tietokoneisiin kohdistuneissa hyökkäyksissä.Vaikka hän oli itseoppinut, Monsegur oli luultavasti joukkojensa taitavimpia teknologeja. Liittovaltion viranomaisten mukaan hän vastasi "rooterina" LulzSecin kohteiden haavoittuvuuksien tunnistamisesta ja hyökkäysstrategian laatimisesta.Kopiot LulzSecin verkkoon lähetetyistä keskustelulokeista osoittavat, että hän oli toisinaan varovainen kiinnijäämisen suhteen. Eräässä keskustelussa hän suuttuu hakkeritovereilleen siitä, että nämä paljastivat hyökkäyksessä käytetyn sivuston nimen, koska se saattoi paljastaa hänen tietokoneensa sijainnin. Toinen osallistuja on kunnioittava: "Mm okei, en sano mitään enempää neuvottelematta kanssasi."</w:t>
      </w:r>
    </w:p>
    <w:p>
      <w:r>
        <w:rPr>
          <w:b/>
        </w:rPr>
        <w:t xml:space="preserve">Tulos</w:t>
      </w:r>
    </w:p>
    <w:p>
      <w:r>
        <w:t xml:space="preserve">Monsegur</w:t>
      </w:r>
    </w:p>
    <w:p>
      <w:r>
        <w:rPr>
          <w:b/>
        </w:rPr>
        <w:t xml:space="preserve">Esimerkki 4.2106</w:t>
      </w:r>
    </w:p>
    <w:p>
      <w:r>
        <w:t xml:space="preserve">PÄIVITYS (4:30 AM EDT):  Laulaja Jason Aldean kirjoitti Instagram-tilillään, että ilta on ollut "enemmän kuin kauhea" ja sanoi rukoilevansa iskun uhrien puolesta.  Hän vahvisti, että hän ja hänen miehistönsä ovat kaikki turvassa. "Tämä ilta on ollut enemmän kuin kauhea. En vieläkään tiedä mitä sanoa, mutta halusin kertoa kaikille, että minä ja miehistöni olemme turvassa. Ajatukseni ja rukoukseni menevät kaikille tänä iltana mukana olleille. Sydäntäni särkee, että tämä tapahtuu kenelle tahansa, joka oli juuri tulossa ulos nauttimaan siitä, minkä olisi pitänyt olla hauska ilta. #heartbroken #stopthehate A post shared by Jason Aldean (@jasonaldean) on Oct 2 2017 at 1:17am PDT Country-laulaja Jason Aldean, joka esiintyi hyökkäyksen aikana, on turvassa tiiminsä kanssa. #BREAKING: Jason Aldean ja hänen tiiminsä ovat turvassa Las Vegasissa hänen edustajiensa mukaan [Linkki] â Al Boe BREAKING NEWS (@AlBoeNEWS) 2. Lokakuuta 2017</w:t>
      </w:r>
    </w:p>
    <w:p>
      <w:r>
        <w:rPr>
          <w:b/>
        </w:rPr>
        <w:t xml:space="preserve">Tulos</w:t>
      </w:r>
    </w:p>
    <w:p>
      <w:r>
        <w:t xml:space="preserve">Jason Aldean</w:t>
      </w:r>
    </w:p>
    <w:p>
      <w:r>
        <w:rPr>
          <w:b/>
        </w:rPr>
        <w:t xml:space="preserve">Esimerkki 4.2107</w:t>
      </w:r>
    </w:p>
    <w:p>
      <w:r>
        <w:t xml:space="preserve">(CNN) Syöttäjä Roy Halladay, joka voitti kaksi Cy Young -palkintoa ja yli 200 Major League Baseball -ottelua tähtiuransa aikana, kuoli tiistaina lento-onnettomuudessa Floridan rannikolla, kertoivat viranomaiset. Halladay 40 oli ainoa henkilö kaksipaikkaisessa lentokoneessa, joka syöksyi alas New Port Richeyn edustalla Persianlahden rannikolla Tampa Bayn alueen pohjoispuolella Pasco Countyn sheriffi Chris Nocco kertoi, että toinen keskimääräistä parempi näkymä Icon A5:n ansiosta! Aika, joka kului järveltäni tänne 15min.... Saari itsellesi... Priceless!!! pic.twitter.com/oWn7jCHC05 â Roy Halladay (@RoyHalladay) 17. lokakuuta 2017 Halladay pitched osia 16 kauden major liigoissa ensimmäiset 12 Toronto Blue Jaysin kanssa.  Hän voitti Jaysille Cy Youngin vuonna 2003, jolloin hän teki 22-7 3,25 ERA:lla ja johti American Leagueta yhdeksällä täydellä pelillä. Hänet kaupattiin Philadelphia Philliesiin ennen kautta 2010 ja voitti toisen Cy Youngin ensimmäisenä vuotenaan joukkueessa. Tuolla kaudella hän pelasi 21-10 ja 2,44 ERA:lla ja heitti täydellisen pelin runkosarjassa ja no-hitterin ensimmäisessä postseason-käynnissään. No-hitter on ainoa National Leaguen postseason-historiassa. "Ei ole sanoja kuvaamaan surua, jota koko Phillies-perhe tuntee yhden arvostetuimman ihmisen menettämisestä, joka on koskaan pelannut peliä", joukkueen lausunnossa sanottiin. "Osanottomme ( hänen vaimolleen) Brandylle (ja pojilleen) Ryanille ja Bradenille välitämme raskain sydämin." Halladay päätti uransa 203 voitolla ja uran ERA:lla 3,38. "Hän oli yksi miljoonasta ", sanoi Nocco sheriffi, joka oli Halladayn ystävä. "Se on todellinen menetys meille. ... Hänen sydämensä oli kultaa. Hän oli uskomaton ihminen." Nocco sanoi Halladayn puhuneen usein rakkaudestaan lentämiseen." Entinen Blue Jaysin joukkuetoveri Vernon Wells sanoi Halladayn olleen yksi kaikkien aikojen parhaista syöttäjistä." "Minulla oli eturivin paikka seurata hänen suuruuttaan. RIP Doc " Wells twiittasi viitaten Halladayn lempinimeen. Halladay pääsee National Baseball Hall of Fameen vuonna 2019.</w:t>
      </w:r>
    </w:p>
    <w:p>
      <w:r>
        <w:rPr>
          <w:b/>
        </w:rPr>
        <w:t xml:space="preserve">Tulos</w:t>
      </w:r>
    </w:p>
    <w:p>
      <w:r>
        <w:t xml:space="preserve">Roy Halladay</w:t>
      </w:r>
    </w:p>
    <w:p>
      <w:r>
        <w:rPr>
          <w:b/>
        </w:rPr>
        <w:t xml:space="preserve">Esimerkki 4.2108</w:t>
      </w:r>
    </w:p>
    <w:p>
      <w:r>
        <w:t xml:space="preserve">Jill Abramsonin Clarence Thomasia käsittelevä juttu nojaa huomattavan paljon David Brockiin ja Fred Cookeen, vaikka Brock itse kumosi Abramsonin oman Thomasia koskevan työn ja on korostanut Cooken olevan ongelmallinen lähde. Mayer ja Abramson ovat esittäneet nämä syytökset sellaisten lähteiden kertomusten perusteella, jotka kertovat minulle, että heitä on joko lainattu tai esitetty väärin tai että he ovat kieltäytyneet vahvistamasta heille annettuja tietoja. Luettelossa näistä henkilöistä, jotka sanovat, että heitä on siteerattu väärin, on myös ainoa nainen, jonka Thomasiin kohdistuvia väitteitä ei ole aiemmin raportoitu â ja kumottu â aiemmissa kirjoissa tai artikkeleissa. Sen lisäksi, että kirja perustuu väärennettyihin todisteisiin, väärennettyihin sitaatteihin ja tukemattomiin kuulopuheisiin, se on täynnä nimettömiä ja epäuskottavia lähteitä. Avainhenkilöitä ei koskaan haastateltu. Todisteet, jotka eivät sovi kirjoittajien näkemykseen, jätetään kokonaan huomiotta. Ja monet väitetyt faktat - pienet ja suuret - ovat yksinkertaisesti vääriä." Väite, jonka mukaan Thomas oli kiinnostunut pornografiasta opiskeluajansa jälkeen, perustuu kahden henkilön kertomuksiin: Barry Maddox, Washington D.C.:ssä sijaitsevan videovuokraamon omistaja, ja Frederick Cooke, Washingtonin asianajaja. [Kolmatta lähdettä Kaye Savagea, joka väittää, että hänellä on tietoja, jotka yhdistävät Thomasin Playboy-lehteen, käsitellään myöhemmin tässä katsauksessa.] Mayer ja Abramson kirjoittavat: âMutta kiinnostus pornografiaa kohtaan, jota Thomas osoitti ensimmäisen kerran Yalessa, jatkui ilmeisesti 1980-luvun alussa, jolloin Long Dong Silver oli tunnettu hahmo X-luokiteltujen elokuvien fanien keskuudessa. Graffiti-videovuokraamon ja -varustekaupan omistajan Barry Maddoxin mukaan kauppa alkoi vuokrata pornovideoita vuonna 1982 Dupont Circlen varrella, muutaman korttelin päässä EEOC:n pääkonttorista. Maddox muistelee, että Thomasista tuli pian sen jälkeen vakioasiakas.â Tässä kertomuksessa on useita ongelmia, kuten se, että EEOC:n päämaja osoitteessa 18th and L Streets NW, muutama kortteli Dupont Circlen alueelta etelään, avattiin vasta elokuussa 1989.  Thomas työskenteli kyseisessä toimipisteessä vain muutamia kuukausia, ja koko sen ajan hän oli keskellä raakaa vahvistustaistelua D.C. Circuit Court of Appealsin paikasta, jonka hän voitti maaliskuussa 1990. 1980-luvun alussa, jolloin Maddox väittää Thomasin olleen vakioasiakas, EEOC:n päämaja oli Columbia Plazassa osoitteessa 24th and E Streets NW - ei missään lähellä Dupont Circleä tai Graffitia.- Graffitissa myös Washingtonin asianajaja ja entinen Washingtonin yritysasiamies Frederick Douglass Cooke Jr. näki Thomasin kassalla 1980-luvun lopulla toisenlaisen "luonnonoikku" -elokuvan kanssa. Cooken mielestä oli melko huvittavaa törmätä EEOC:n puheenjohtajaan, jonka hän oli tavannut kerran tai kahdesti seurustelun merkeissä, kun hän seisoi Triple X -videonauhan kanssa, jonka nimi oli The Adventures of Bad Mama Jama." Nämä lauseet ovat kirjan sivulla 107, jossa Cookea ei tosin siteerata suoraan, mutta vaikuttaa siltä, että Cooke on itse kertonut kirjoittajille, mitä hän oletettavasti näki. Mitään muuta osoittavaa huomautusta ei ole. Vasta sivulta 330, jossa käsitellään Thomasin vastustajien pyrkimyksiä saada Cookelta vahingollisia tietoja, saamme tietää, että "Cooke ei vahvistanut eikä kiistänyt kertomusta kahteen eri otteeseen." [5.]</w:t>
      </w:r>
    </w:p>
    <w:p>
      <w:r>
        <w:rPr>
          <w:b/>
        </w:rPr>
        <w:t xml:space="preserve">Tulos</w:t>
      </w:r>
    </w:p>
    <w:p>
      <w:r>
        <w:t xml:space="preserve">Clarence Thomas</w:t>
      </w:r>
    </w:p>
    <w:p>
      <w:r>
        <w:rPr>
          <w:b/>
        </w:rPr>
        <w:t xml:space="preserve">Esimerkki 4.2109</w:t>
      </w:r>
    </w:p>
    <w:p>
      <w:r>
        <w:t xml:space="preserve">Äärivasemmistolainen tosiuskovainen teki itsestään spektaakkelin, kun hän epäröi tukea vanhaa pomoaan Hillary Clintonia vuoden 2016 esivaaleissa senaattori Bernie Sandersin sijasta, joka on itseään sosialistiksi kutsuva ja laulaa Hizzonerin lempilauluja. Kun hän lopulta kääntyi New York Timesin Michael Grynbaum kutsui sitä de Blasion hitaaksi ja hankalaksi marssiksi kohti Hillary Rodham Clintonin - naisen, joka käynnisti hänen poliittisen uransa - tukemista. Nyt Sanders ja de Blasio ratsastavat vastarinnan aallolla ja käyttävät oikeiston populistista retoriikkaa, ja he uskovat voivansa korjata puolueensa epäonnistuneet lupaukset valkoiselle työväenluokalle ja ammattiyhdistysäänestäjille, jotka käänsivät selkänsä demareille vuonna 2016.De Blasio ylistää Sandersia uudenvuodenpäivänä, ja kaksikko hymyilee kameroille, mutta älkää erehtykö siitä, että kyseessä on todellinen kamppailu siitä, kuka saa johtaa poliittisen vasemmiston rohkeaa uutta vallankumousta vuonna 2020. De Blasio, Sanders ja Massachusettsin senaattori Elizabeth Warren heittävät todennäköisesti kaikki ushankansa kehään. Blasio tietää, että vaikka hänellä on todellinen vaalikampanjan haitta, koska hän on jälleen yksi äärivasemmistolainen itärannikon yläluokan tekoälymies, hän ei ainakaan ole niin vanha kuin liitonarkki. de Blasio kääntää selkänsä Clintonille ja ottaa Sandersin täysin syleilyynsä, ja tämä on ensimmäinen monista tulevista tempauksista.  Hän menee sinne, missä puolueen viesti on, vaikka hän haluaa, että viesti on niin kaukana vasemmalla, että se vie puolueen suoraan jyrkänteeltä.</w:t>
      </w:r>
    </w:p>
    <w:p>
      <w:r>
        <w:rPr>
          <w:b/>
        </w:rPr>
        <w:t xml:space="preserve">Tulos</w:t>
      </w:r>
    </w:p>
    <w:p>
      <w:r>
        <w:t xml:space="preserve">Bernie Sanders</w:t>
      </w:r>
    </w:p>
    <w:p>
      <w:r>
        <w:rPr>
          <w:b/>
        </w:rPr>
        <w:t xml:space="preserve">Esimerkki 4.2110</w:t>
      </w:r>
    </w:p>
    <w:p>
      <w:r>
        <w:t xml:space="preserve">Indyn kannalta hyvä uutinen on, että ainoa valmentajan paikka näyttää yhä houkuttelevalta, jos Andrew Luck on terve. Luck on edelleen suuri kysymys, kun hän kuntoutuu viime tammikuussa tehdystä leikkauksesta, jossa hänen olkapäänsä labrum repeytyi osittain.Jotkut uskovat, että McDanielsin äkillinen mielenmuutos liittyi epäilyihin Luckin terveydestä.Keskiviikkona hän kuitenkin yritti lievittää Luckiin liittyviä huolia, mutta myönsi, että pelinrakentaja ei ole vieläkään heittänyt jalkapalloa sen jälkeen, kun hän palasi Euroopasta viime vuoden lopulla. "Tällä hetkellä tunnemme vahvasti, että Andrew on hyvässä kunnossa.  Hän ei tarvitse leikkausta " Ballard sanoi. "En ole saanut sitä kahdelta lääkäriltä, jotka hän on nähnyt täällä kauden jälkeen.  Hänen voimansa on hyvä.  Hän työskentelee hänen heittoliikkeensä ja hän työskentelee hänen käsivartensa nopeutta juuri nyt.  Hän ei ole ottanut jalkapalloa, mutta hän heittää palloja työskentelee käsivarsinopeutta. " Hän ei ole ottanut jalkapalloa, mutta hän heittää palloja työskentelee käsivarsinopeutta. " Hän aikoo tehdä kaiken oikein saadakseen itsensä valmiiksi pelaamaan ja olen hyvin luottavainen, että hän on hyvin luottavainen, että hän tulee takaisin ja todistaa monet ihmiset väärässä " Ballard lisäsi.</w:t>
      </w:r>
    </w:p>
    <w:p>
      <w:r>
        <w:rPr>
          <w:b/>
        </w:rPr>
        <w:t xml:space="preserve">Tulos</w:t>
      </w:r>
    </w:p>
    <w:p>
      <w:r>
        <w:t xml:space="preserve">Andrew Luck</w:t>
      </w:r>
    </w:p>
    <w:p>
      <w:r>
        <w:rPr>
          <w:b/>
        </w:rPr>
        <w:t xml:space="preserve">Esimerkki 4.2111</w:t>
      </w:r>
    </w:p>
    <w:p>
      <w:r>
        <w:t xml:space="preserve">âMeille on tärkeää tuoda ihmiset lähemmäs toisiaan merkityksellisen sisällön ja heille merkityksellisten ihmisten ympärille â Facebookin videotuotteiden varatoimitusjohtaja Fidji Simo kertoo. "Luojat ovat kaiken sen risteyskohdassa, mikä mielestämme on aika ainutlaatuista Facebookissa." "Ajatuksena oli antaa heille yhden luukun kautta kaikki toiminnot, joilla he voivat hallita läsnäoloaan liikkeellä", Simo kertoo Creator-sovelluksesta, joka jakautuu neljään osaan. "Tämän työkalupaketin avulla käyttäjät voivat lisätä intron, outron ja mukautettuja hymiöreaktioita suoriin lähetyksiin. Luojat menevät Facebookin sivustolle ja lataavat intron, kuten tunnuskappaleen tai tervetulotoivotuksen, ja outron, kuten kehotuksen seurata heitä sosiaalisessa mediassa. Nämä voidaan sitten ottaa käyttöön Creator-sovelluksessa, jotta ne toistuvat lähetyksen alussa ja lopussa.  Simo toteaa, että â[tekijät] sanoivat, että Live on hieno, koska se on raaka ja aito, mutta he haluaisivat joka kerta esitellä, mistä heidän ohjelmassaan on kyse tai mikä on teema.â Graafisten kehysten avulla tekijät voivat lisätä videoihinsa kauniin reunuksen, joka lisää tunnelmaa. Mukautetut reaktiot antavat tekijöille mahdollisuuden korvata jokin kuudesta oletusarvoisesta vaihtoehdosta âhahaâ ââangryâ tai âwowâ vakiovaihtoehdolla âLikeâ valitsemallaan grafiikalla. Se voi sopia lähetyksen teemaan tai persoonallisuuteen. Simo sanoo esimerkiksi, että hyvän mielen videotähti Markian voisi lisätä erityisen hampaallisen hymyreaktion viihdyttääkseen Facebookissa toimivaa faniklubiryhmäänsä #SmileSquad.</w:t>
      </w:r>
    </w:p>
    <w:p>
      <w:r>
        <w:rPr>
          <w:b/>
        </w:rPr>
        <w:t xml:space="preserve">Tulos</w:t>
      </w:r>
    </w:p>
    <w:p>
      <w:r>
        <w:t xml:space="preserve">Fidji Simo</w:t>
      </w:r>
    </w:p>
    <w:p>
      <w:r>
        <w:rPr>
          <w:b/>
        </w:rPr>
        <w:t xml:space="preserve">Esimerkki 4.2112</w:t>
      </w:r>
    </w:p>
    <w:p>
      <w:r>
        <w:t xml:space="preserve">Simone Biles on viettänyt viime vuoden suurelta osin työskentelemällä eri hyväntekeväisyysjärjestöjen kanssa. (Bryan Bedder/Getty Images for The Buoniconti Fund to Cure Paralysis)USA:n voimistelujoukkueella on hienot ajat. Alle viikko sen jälkeen, kun 16-vuotias yhdysvaltalainen Morgan Hurd kaatoi kansainväliset suosikit ja voitti moniottelun maailmanmestaruuden Montrealin 2016 MM-kisoissa, olympia-ilmiö Simone Biles ilmoitti palaavansa täyspäiväiseen harjoitteluun 1. marraskuuta reilun vuoden tauon jälkeen.  Hänen perimmäinen tavoitteensa on kilpailla vuoden 2020 olympialaisissa Tokiossa. 20-vuotias Biles kertoi torstaina NBC Sportsille, että hän palkkaa myös uuden valmentajan, jonka nimen hän kertoo myöhemmin. âMutta lihasmuisti on olemassa, koska olen tullut ja pelannut salilla. Kaikki taitoni ovat periaatteessa yhä tallella. On pari taitoa, kuten [tasapaino]palkissa, joita en ole vielä tehnyt, kuten laskeutuminen, koska miksi vain heittäisin sen? Ei onnistuisi mitenkään. Enkä ole hypännyt olympialaisten jälkeen.â [Simone Biles ei häpeä sanoa, että hänellä on ADHD dopingin vastaisten tietokantojen hakkeroinnin jälkeen] Biles antaa itselleen runsaasti aikaa päästä takaisin huippukuntoon verrattuna aiempiin olympiaurheilijoihin, kuten vuoden 2016 joukkuetovereihin Gabby Douglasiin ja Aly Raismaniin, jotka pitivät yli kaksi vuotta taukoa vuoden 2012 Lontoon olympialaisten jälkeen aloittaakseen harjoittelun viime kesän Rio de Janeiron kisoja varten. Biles, jonka 19 maailmanmestaruus- ja olympiamitalia tekevät hänestä kaikkien aikojen eniten palkintoja saaneen amerikkalaisen voimistelijan, sanoi, että hänen välittömänä tavoitteenaan on aloittaa kilpaileminen joillakin laitteilla heinäkuun puoliväliin mennessä, mutta elokuussa pidettäviin P&amp;G Championships -kilpailuihin mennessä hän haluaa jälleen kilpailla moniottelussa.Mitä tulee Hurdin kaltaisiin nouseviin tulokkaisiin, Biles kehuu heitä. â[Hurd] on vielä melko nuori, ja hän selviytyi paineista, koska hän ei ole koskaan ollut sellaisella näyttämölläâ, Biles sanoi.â Hurd ei ole ainoa kilpailija, joka on noussut esiin, kun Biles on viettänyt viime vuoden matkoillaan ja edistänyt useita hyväntekeväisyysjärjestöjä. Olympialaisten varaottelija Ragan Smith 17 on myös tehostanut peliään voittamalla Yhdysvaltain mestaruuden ja varmistanut asemansa suosikkina MM-kisoihin lähdettäessä. Smith ei kuitenkaan pystynyt kilpailemaan viime hetken nilkkavamman vuoksi, jonka hän sai lämmittelyssä voltilla. Biles saattaa saada tilaisuuden seurustella molempien kanssa, jos hän päättää osallistua Yhdysvaltain maajoukkueleirille tammikuussa. Juuri nyt hän sanoi, että hän osallistuu todennäköisesti, mutta hän ei aio tehdä mitään intensiivistä, jos hän menee. "Menisin vain päästäkseni takaisin vauhtiin", Biles sanoi NBC Sportsille. "Ainakin pääsen takaisin rytmiin, jotta voin vain mennä sinne ja tehdä mitä tahansa. Ja olla maajoukkuevalmentajien kanssa, jotta he voivat opastaa minua uusissa säännöissä ja kaikessa muussa.</w:t>
      </w:r>
    </w:p>
    <w:p>
      <w:r>
        <w:rPr>
          <w:b/>
        </w:rPr>
        <w:t xml:space="preserve">Tulos</w:t>
      </w:r>
    </w:p>
    <w:p>
      <w:r>
        <w:t xml:space="preserve">Simone Biles</w:t>
      </w:r>
    </w:p>
    <w:p>
      <w:r>
        <w:rPr>
          <w:b/>
        </w:rPr>
        <w:t xml:space="preserve">Esimerkki 4.2113</w:t>
      </w:r>
    </w:p>
    <w:p>
      <w:r>
        <w:t xml:space="preserve">Kirja alkaa nimeltä mainitsemattomassa syyrialaiskaupungissa, jossa teini-ikäinen poika Tareq on vilkkaan ja tiiviin perheensä ympäröimä. Siinä kerrotaan yksityiskohtaisesti Tareqin tuskallisesta matkasta, jolla hän jättää taakseen rakastamansa ihmiset ja paikat lähes siitä hetkestä lähtien, kun pommi iskee hänen perheensä kotiin.Sinä päivänä, kun Tareqin kotiin iskee pommi, Tareqilla oli tavallinen päivä perheensä kanssa.  Hänen äitinsä laittoi ruokaa keittiössä, hänen isoäitinsä nautti lasillisen teetä, hänen pikkuveljensä ja -siskonsa leikkivät ja katselivat televisiota - aivan tavallinen päivä heidän elämässään. Ilmaisku tuhosi tuon tyypillisen päivän.  Hänet lähetetään sairaalaan, jossa hän saa hyviä uutisia: hänen pikkusiskonsa on elossa. Mutta sitten lääkäri vie hänet huoneeseen, jossa hän näkee kaksi 6 kuukauden ikäistä pikkuveljeään kuolleina paareilla. Tilanne vaikuttaa hyvin synkältä, mutta sitä tapahtuu koko ajan, ja se perustuu todellisiin henkilöihin, myös näihin kaksosiin. Olen nähnyt kuvia kaksosista, jotka makasivat paareilla, ja se on surullinen totuus." Kirjani hahmo Tareq lähtee Turkkiin.  Hän on siellä toisen luokan kansalainen.  Hän aikoo mennä Eurooppaan.  Hänestä tulee siellä toisen luokan kansalainen. Siellä on ihmisiä, jotka eivät halua häntä. Siellä on ihmisiä, jotka pelkäävät häntä, vaikka hän on se, joka oikeasti pelkää.</w:t>
      </w:r>
    </w:p>
    <w:p>
      <w:r>
        <w:rPr>
          <w:b/>
        </w:rPr>
        <w:t xml:space="preserve">Tulos</w:t>
      </w:r>
    </w:p>
    <w:p>
      <w:r>
        <w:t xml:space="preserve">Tareq</w:t>
      </w:r>
    </w:p>
    <w:p>
      <w:r>
        <w:rPr>
          <w:b/>
        </w:rPr>
        <w:t xml:space="preserve">Esimerkki 4.2114</w:t>
      </w:r>
    </w:p>
    <w:p>
      <w:r>
        <w:t xml:space="preserve">Yhdessä Patin suosikkihaastatteluista Felipe CalderÃ³n luennoi amerikkalaisille siitä, kuinka kauheita Arizonan kaltaiset osavaltiot ovat laittoman maahanmuuton torjunnassa.Useita vuosia sitten CalderÃ³n istui alas Wolf Blitzerin kanssa keskustelemaan laittomasta maahanmuutosta hänen kotimaassaan ja Yhdysvalloissa.ja Calderónin terävin kohta oli, kun Blitzer kysyi: "Jos joku hiipii Nicaraguasta tai jostain muusta Keski-Amerikan maasta Meksikon etelärajan kautta Meksikoon ja päätyy Meksikoon, niin hän voi mennä töihin? Jos joku tekee niin ilman lupia, lähetämme hänet takaisin, Calderán sanoi. Hän jatkoi kertomalla, että Meksikoon saapuvilta vaaditaan asiakirjoja, mukaan lukien jonkinlainen vakuutus siitä, etteivät he ole rikollisia.CalderÃ³n tarkoittaa, että Yhdysvaltojen pitäisi päästää kaikki maahan ja antaa heidän vain olla. "Se on aivan älytöntä", Pat sanoi. âEikä hän ole tietoinen siitä, että siinä on jotain ongelmaa, hän ei edes häpeä sanoa sitä.â</w:t>
      </w:r>
    </w:p>
    <w:p>
      <w:r>
        <w:rPr>
          <w:b/>
        </w:rPr>
        <w:t xml:space="preserve">Tulos</w:t>
      </w:r>
    </w:p>
    <w:p>
      <w:r>
        <w:t xml:space="preserve">Felipe Calderán</w:t>
      </w:r>
    </w:p>
    <w:p>
      <w:r>
        <w:rPr>
          <w:b/>
        </w:rPr>
        <w:t xml:space="preserve">Esimerkki 4.2115</w:t>
      </w:r>
    </w:p>
    <w:p>
      <w:r>
        <w:t xml:space="preserve">Joanne Tyndell pyysi "sydämensä kyllyydestä anteeksi" kersantti Mujahid Ramzziddinin perheeltä, että hän oli sekaantunut upseerin lopulta kuolemaan johtaneeseen kohtaamiseen 21. helmikuuta.âRukoilen [hänen] perheensä puolesta ja kiitän [häntä] siitä, että hän pelasti henkeni ja antoi minulle mahdollisuuden nähdä lapseni jälleen!â Tyndell kirjoitti.Ramzziddin, joka oli vapaalla Brandywine Md.:n poliisilaitoksessaan, oli ollut poissa palveluksesta.  kotonaan oli suostunut auttamaan naapurin Tyndelliä, kun tämä oli poliisin mukaan siirtämässä tavaroita pois kodistaan, jonka hän jakoi eronneen miehensä kanssa.Kun kodin lukkoja vaihdettiin aamulla 21. helmikuuta Tyndellin aviomies Glenn Tyndell ilmestyi paikalle haulikon kanssa ja ampui viisi kertaa tappaen Ramzziddinin poliisin mukaan. Tyndellin aviomies otti konstaapelin aseen ja pakeni ennen kuin hänet ammuttiin kuolettavasti pian sen jälkeen yhteenotossa poliisin kanssa. Tyndell, jolla oli väliaikainen suojamääräys miestään vastaan, myönsi, että pariskunta oli kokenut vaikean menneisyyden heinäkuussa 2016 pidettyjen häiden jälkeen, mutta että hän rakasti miestä edelleen. âJa vaikka kestin tuskallisia aikoja suhteemme aikana, vasta kun kipu kohdistui lapsiimme, minun oli lopetettava uskollisuuteni valoillemme ja alettava suojella lapsiammeâ Tyndell kirjoitti. âAikuisina olemme vastuussa teoistamme ja teemme valintoja pysyä suhteissa hyvässä ja pahassa. Mutta vanhempina ensisijainen tavoitteemme on aina suojella lapsiamme.â</w:t>
      </w:r>
    </w:p>
    <w:p>
      <w:r>
        <w:rPr>
          <w:b/>
        </w:rPr>
        <w:t xml:space="preserve">Tulos</w:t>
      </w:r>
    </w:p>
    <w:p>
      <w:r>
        <w:t xml:space="preserve">Joanne Tyndell</w:t>
      </w:r>
    </w:p>
    <w:p>
      <w:r>
        <w:rPr>
          <w:b/>
        </w:rPr>
        <w:t xml:space="preserve">Esimerkki 4.2116</w:t>
      </w:r>
    </w:p>
    <w:p>
      <w:r>
        <w:t xml:space="preserve">Presidentti Donald Trump nimitti Michiganin osavaltion edustajan Tim Kellyn korkeaan ura- ja teknisen koulutuksen virkaan opetusministeriöön, mutta hallinto peruutti nimityksen sen jälkeen, kun Kelly oli saanut julkista huomiota blogissaan vuosia sitten antamistaan kommenteista. "Tuli selväksi, että Kelly oli antanut useita lausuntoja, jotka eivät heijastaneet ministerin arvoja", sanoi eräs hallinnon virkamies. Kelly puolustaa itseään Kelly syytti "syvää valtiota" ja Trumpin vihaajia kyseenalaisten blogikirjoitusten esiin kaivamisesta ja vuotamisesta sabotoidakseen hänen nimitystään. "Jos ihmiset lukevat [blogikirjoitukset], he ajattelevat, että tämä kaveri sai huonon sopimuksen", Kelly sanoi. Olen kauhuissani siitä, että ihmiset ottavat tämän irti asiayhteydestään. â¦ Kirjoitin tämän blogin useita vuosia sitten. Joku sisäpiiristä vuoti tämän. En koskaan salannut sitä. Kelly sanoi, että hänen nimityksensä peruuntumisen jälkeen hän sanoi, ettei hänen mielestään olisi kuitenkaan hyvä työskennellä Trumpin hallinnossa. "En ymmärrä, miksi kukaan järkevä ihminen haluaisi mennä sinne", Kelly totesi. âHe ottavat hyviä ihmisiä ja pilaavat heidät.â</w:t>
      </w:r>
    </w:p>
    <w:p>
      <w:r>
        <w:rPr>
          <w:b/>
        </w:rPr>
        <w:t xml:space="preserve">Tulos</w:t>
      </w:r>
    </w:p>
    <w:p>
      <w:r>
        <w:t xml:space="preserve">Tim Kelly</w:t>
      </w:r>
    </w:p>
    <w:p>
      <w:r>
        <w:rPr>
          <w:b/>
        </w:rPr>
        <w:t xml:space="preserve">Esimerkki 4.2117</w:t>
      </w:r>
    </w:p>
    <w:p>
      <w:r>
        <w:t xml:space="preserve">Erich Nikischer, joka työskenteli New Era Fieldillä lähes 30 vuotta, kertoi WGRZ-TV:lle, että hän lopetti heti sen jälkeen, kun näki Billsin pelaajien polvistuvan hymnin aikana protestina.â Odotin, kunnes hymni loppui, otin paitani pois ja heitin Billsin hattuni maahan, ja kävelin ulos.â Nikischer sanoi, että kansallislaulu, joka kertoo maastamme, veteraaneistamme ja veteraaneista, jotka taistelevat ja kuolevat meidän puolestamme, on jotain, jota ei mielestäni pitäisi kunnioittaa sillä tavalla. Uskon, että ihmisillä on oikeus osoittaa mieltään; en vain usko, että se on oikea paikka sille", Nikischer lisäsi. Nikischer kirjoitti nyt poistetussa Facebook-kirjoituksessaan, että sunnuntaina häntä "painostettiin tänään äärirajoilleni ja hänen oli lopetettava. En voi työskennellä paikassa, jossa multimiljonäärit itkevät, että heitä sorretaan". Nikischer kertoi WGRZ:lle, ettei hän enää koskaan astu Billsin stadionille. "En astu enää koskaan jalallani tuohon [sic] paikkaan, enkä katso enää koskaan NFL-jalkapallo-ottelua, ennen kuin tämä loppuu", Nikischer sanoi.</w:t>
      </w:r>
    </w:p>
    <w:p>
      <w:r>
        <w:rPr>
          <w:b/>
        </w:rPr>
        <w:t xml:space="preserve">Tulos</w:t>
      </w:r>
    </w:p>
    <w:p>
      <w:r>
        <w:t xml:space="preserve">Erich Nikischer</w:t>
      </w:r>
    </w:p>
    <w:p>
      <w:r>
        <w:rPr>
          <w:b/>
        </w:rPr>
        <w:t xml:space="preserve">Esimerkki 4.2118</w:t>
      </w:r>
    </w:p>
    <w:p>
      <w:r>
        <w:t xml:space="preserve">Kaupunki voi olla avainasemassa erityisesti Pekingin suunnitelmissa edistää juanin asemaa kansainvälisenä valuuttana, Donald Tsang sanoi vuotuisessa poliittisessa puheessaan. Hän vähätteli huolta siitä, että Kiinan edistämä Shanghain asema maailmanlaajuisena kauppakeskuksena uhkaa Hongkongin perinteistä roolia Kiinan talouden kansainvälisenä porttina, ja sanoi, että nämä kaksi tekevät yhteistyötä. "Kun (juan) siirtyy kohti kansainvälistymistä, Mannermaa tarvitsee erittäin avoimen ja täysin maailman rahoitusmarkkinoiden kanssa yhdenmukaisen maailmanlaajuisen rahoituskeskuksen, joka toimii sen foorumina ulkomaiselle rahoitustoiminnalle", Tsang sanoi. Tsangin puheessa hahmoteltiin useita aloitteita, joilla pyritään sopeutumaan Kiinan kasvavan maailmanlaajuisen merkityksen aiheuttamaan kilpailuun ja mahdollisuuksiin. Hän pyrki myös hälventämään pelkoja kiinteistökuplasta, joka syntyi hiljattain Hongkongin luksusasuntojen uusien ennätyshintojen vuoksi, ja sanoi, että hallitus voisi harkita maan tarjonnan lisäämistä. Hänen suunnitelmiinsa edistää Hongkongin asemaa "sillanpääasemana Manner-Euroopan yritysten kansainvälistymiselle" kuului palvelujen vahvistaminen esimerkiksi pörssilistautumisen, joukkovelkakirjalainojen liikkeeseenlaskun ja rahoitussuojauksen aloilla. Tsang sanoi, että Hongkongin olisi jäätävä jälkeen Shanghain talouskehityksestä, ja sanoi, että näiden kahden kaupungin olisi tehtävä yhteistyötä. "Uskon, että Hongkong voi tehdä yhteistyötä Shanghain kanssa ja hyödyntää vahvuuksiamme rahoituspalvelujen kehittämiseksi Manner-Kiinassa", hän sanoi. Tsang lupasi myös "edistää taloudellista yhteistyötä Taiwanin kanssa", kun Hongkong sopeutuu lämpimämpiin Taiwanin ja Taiwanin välisiin suhteisiin, jotka voivat vahingoittaa eteläisen kaupungin asemaa Taiwanin ja Taiwanin välittäjänä. Hongkongin kiinteistöjen hintojen noususta Tsang sanoi, että hallitus aikoo seurata tilannetta tiiviisti, jotta estetään mahdollisten markkinakuplien muodostuminen. Tsang sanoi, että hallitus aikoo tarvittaessa "hienosäätää tonttitarjontaa koskevia järjestelyjä... nopeuttaakseen helposti saatavilla olevien asuntotonttien tuomista markkinoille". Se myös seuraisi tiiviisti kiinteistökauppoja koskevia tietoja negatiivisista osakkeista ja asuntolainoista varmistaakseen, ettei hintojen äkillistä jyrkkää laskua tapahdu. Kriitikot olivat pettyneitä siihen, että Tsangin viidennessä poliittisessa puheessa painotettiin viime vuoden puhetta vähemmän kaupungin köyhimpien auttamista. Yli 10 poliittista ja hyvinvointiryhmää osoitti mieltään lakiasäätävän neuvoston ulkopuolella ennen kuin Tsang saapui pitämään puheensa, jossa hän vaati yleistä äänioikeutta, vähimmäispalkkaa sekä tukia köyhille ja vanhuksille. Lainsäätäjä Leung Kwok-hung ja kaksi muuta sosiaalidemokraattien liiton jäsentä keskeyttivät Tsangin puheen hetkeksi heiluttamalla plaketteja ja kyseenalaistamalla, oliko puheella mitään uutta annettavaa.</w:t>
      </w:r>
    </w:p>
    <w:p>
      <w:r>
        <w:rPr>
          <w:b/>
        </w:rPr>
        <w:t xml:space="preserve">Tulos</w:t>
      </w:r>
    </w:p>
    <w:p>
      <w:r>
        <w:t xml:space="preserve">Donald Tsang</w:t>
      </w:r>
    </w:p>
    <w:p>
      <w:r>
        <w:rPr>
          <w:b/>
        </w:rPr>
        <w:t xml:space="preserve">Esimerkki 4.2119</w:t>
      </w:r>
    </w:p>
    <w:p>
      <w:r>
        <w:t xml:space="preserve">Image copyright Getty Images Image caption Kanadan pääministeri Justin Trudeau lähtee lehdistötilaisuudesta Kanadan suurlähetystössä Washingtonissa Trudeaun tammikuinen twiitti "ei välttämättä vastaa monen kanadalaisen mielipidettä". Trudeau päätyi vuonna 2017 eettiseen suohon, jonka hän on osittain itse aiheuttanut. Angus Reid -instituutin joulukuun puolivälissä tekemä kysely osoitti, että Trudeaun kannatusluvut olivat laskeneet alle 50 prosentin ensimmäistä kertaa valintansa jälkeen. Trudeaun kannatusluvut ovat edelleen vahvat poliitikoksi, mutta Kurl sanoo, että "pääministerin ihailu on ehkä hiukan vähentynyt ja häneen ollaan hiukan enemmän ärtyneitä." Kun nämä kaksi kilpailevaa johtajaa löytävät jalansijaa - ja jos Trudeau ja hänen ministerinsä antavat heille jatkuvasti helppoja ammuksia - vuodesta 2018 voi tulla rankka vuosi.</w:t>
      </w:r>
    </w:p>
    <w:p>
      <w:r>
        <w:rPr>
          <w:b/>
        </w:rPr>
        <w:t xml:space="preserve">Tulos</w:t>
      </w:r>
    </w:p>
    <w:p>
      <w:r>
        <w:t xml:space="preserve">Justin Trudeau</w:t>
      </w:r>
    </w:p>
    <w:p>
      <w:r>
        <w:rPr>
          <w:b/>
        </w:rPr>
        <w:t xml:space="preserve">Esimerkki 4.2120</w:t>
      </w:r>
    </w:p>
    <w:p>
      <w:r>
        <w:t xml:space="preserve">Clinton : Olen valmis tulemaan metsästä 01:11 . Hillary Clinton : Spicer holhoaa toimittajaa . -LRB- CNN -RRB- Hillary Clinton nousi tiistaina San Franciscossa järjestetyssä monimuotoisuuskonferenssissa lavalle , jossa hän esitti poliittisimmat kommenttinsa vuoden 2016 presidentinvaalien häviämisen jälkeen . Clinton kehotti yksityistä sektoria tekemään enemmän auttaakseen . Clinton keskittyi myös kysymyksiin, kuten naisten osallisuuteen ja monimuotoisuuteen työpaikoilla ja siihen, että yksityisen sektorin on tehtävä parempia ponnisteluja saadakseen enemmän naisia mukaan . "En olisi mieluummin missään muualla kuin täällä kanssanne", Clinton sanoi ja lisäsi: "Paitsi Valkoisessa talossa." "En halua olla missään muualla kuin täällä kanssanne". Kalifornian ammattiyrittäjänaisten järjestämässä vuotuisessa konferenssissa pitämässään pääpuheenvuorossa Clinton puhui pitkälti naisten tasa-arvosta ja kritisoi presidentti Donald Trumpia ja republikaanista puoluetta. Hillary Clinton : GOP terveyslakiesityksen epäonnistuminen voitto 00:41 . "On selvää, että vaalitulos ei ollut sellainen, jota toivoin, jonka eteen työskentelin, mutta en koskaan lakkaa puhumasta järkevien etujen puolesta, jotka antavat äideille ja isille mahdollisuuden pysyä töissä", Clinton sanoi. Kaiken kaikkiaan Clinton oli kuitenkin optimistinen Trumpin voiton edessä. Lukuun ottamatta muutamia kommentteja julkisissa tilaisuuksissa ja twiittejä hänen henkilökohtaiselta tililtään , Clinton on pitkälti pysynyt matalana vaalien jälkeen. Clinton sanoi . Politiikan osalta Clinton kritisoi Yhdysvaltoja siitä, että sillä ei vieläkään ole kansallista palkallisia perhevapaita koskevaa politiikkaa, ja sanoi, että ne, jotka hyötyvät tällaisesta politiikasta, kuuluvat usein suurituloisimpiin työntekijöihin. Clinton sanoi . Tiistaina , Clinton sanoi Waters oli "pilkannut rasistinen vitsi hänen hiukset ." Värillisillä naisilla , sanoi Clinton , on "elinikäinen käytäntö ottaa juuri tällaisia nöyryytyksiä vastaan."</w:t>
      </w:r>
    </w:p>
    <w:p>
      <w:r>
        <w:rPr>
          <w:b/>
        </w:rPr>
        <w:t xml:space="preserve">Tulos</w:t>
      </w:r>
    </w:p>
    <w:p>
      <w:r>
        <w:t xml:space="preserve">Hillary Clinton</w:t>
      </w:r>
    </w:p>
    <w:p>
      <w:r>
        <w:rPr>
          <w:b/>
        </w:rPr>
        <w:t xml:space="preserve">Esimerkki 4.2121</w:t>
      </w:r>
    </w:p>
    <w:p>
      <w:r>
        <w:t xml:space="preserve">The Daily Newsin raportin mukaan Bernazard riisui paitansa ja käytti rivoa kieltä pelin jälkeisen purkauksen aikana, jonka sanotaan olleen useita viikkoja sitten. The Newsin mukaan Bernazard, jonka työhön joukkueen pelaajakehityksestä vastaavana varapuheenjohtajana kuuluu säännöllisiä vierailuja Metsin pikkuliigayhtiöissä, oli suuttunut Binghamtonin huonosta pelistä ja väitteistä alaikäisten juomisesta. Kysyttäessä näistä syytöksistä keskiviikkona ennen kuin Mets hävisi Nationalsille 3-1 Minaya ei vahvistanut, että välikohtaus oli tapahtunut, ja sen sijaan väisti Bernazardia koskevia kysymyksiä toistuvasti toteamalla, että joukkue tutkii asiaa. Minayalta kysyttiin, pitikö hän Bernazardin tekoja erottamiskelpoisena rikoksena, pitikö hän Bernazardin käytöstä hyväksyttävänä, kun hän sai tietää tapauksesta, ja jatkaisiko Bernazard nykyisiä tehtäviään. Minaya sanoi, että kaikki nämä vastaukset selviävät, kun tutkinta on saatu päätökseen, mutta hän ei sanonut, milloin se tapahtuu. Kaiken kaikkiaan hän käytti sanaa "tutkia" 13 kertaa. Bernazard palkattiin Metsin palvelukseen vuonna 2004 pian sen jälkeen, kun Minaya nimitettiin toimitusjohtajaksi. Bernazardia pidettiin keskeisenä tekijänä joukkueen rekrytoidessa useita tärkeitä vapaita agentteja, kuten Billy Wagneria ja Carlos Beltrania. Viime kausina Bernazardin käytös on kuitenkin joutunut kyseenalaiseksi. Häntä kuvattiin laajalti henkilönä, joka tahallaan tai tahattomasti alitti entisen managerin Willie Randolphin viipyilemällä Metsin kerhohuoneessa ja rakentamalla omia suhteitaan pelaajiin. Bernazardin julkinen veljeily Washington Nationalsin silloisen managerin Manny Actan kanssa raivostutti Randolphia, jonka mielestä Bernazard käytännössä vihjasi, että Acta pitäisi ottaa Metsin manageriksi. Bernazard sanoi olevansa ystävällinen myös muiden managerien kanssa. Vaikka Bernazardin päätehtävänä on valvoa Metsin farmijärjestelmää, jossa on vain vähän ylemmän tason lahjakkuuksia - Triple-A Buffalo ja Double-A Binghamton aloittivat keskiviikkona pelit yhteistuloksella 71-116 - hän vaikuttaa myös päätöksiin pääsarjatasolla. Lisäksi hänellä uskotaan olevan melko läheiset suhteet joukkueen omistajiin. Minaya kertoi Bernazardin palanneen muutaman päivän seurattuaan Metsin Single A - ja rookie-liigan joukkueita Port St. Lucie Flacessa New Jerseyn kotiinsa, mutta kieltäytyi sanomasta, mitä Bernazard tekee seuraavaksi. Bernazard ei vastannut ääniviestiin. Jeff Wilpon Metsin toimitusjohtaja kieltäytyi kommentoimasta.Bernazard seurattuaan muutaman päivän ajan Metsin Single A ja rookie-liigan joukkueita Port St. Luciessa Flacessa oli palannut New Jerseyn kotiinsa, mutta kieltäytyi sanomasta, mitä Bernazard tekisi seuraavaksi. Bernazard ei vastannut ääniviestiin. Metsin toimitusjohtaja Jeff Wilpon kieltäytyi kommentoimasta. "Olen puhunut hänen kanssaan ja puhun hänen kanssaan jatkossakin", Minaya sanoi Bernazardista. "Puhun hänen kanssaan tänä viikonloppuna. Ilmoitan hänelle, että aiomme tutkia näitä asioita ja istua alas omistajiemme kanssa ja sanoa: 'Hei, katsokaa, miten aiomme hoitaa tämän?'". "Mielestäni se on puhallettu suhteettomaksi " Oliveras sanoi. "Asia on niin, että kaikki, mikä tapahtuu klubitalossa, pysyy klubitalossa. En yritä suojella Tonya tai mitään. En nähnyt hänen haastavan ketään tappeluun. Bernazard oli 10 vuotta valioliigan sisäpelaajana ja kymmenkunta vuotta pelaajayhdistyksen palveluksessa. Hänestä on tullut yksi baseballin tunnetuimmista avustajista, vaikka hän onkin ollut tällä kaudella vähemmän näkyvästi esillä Metsissä kuin aiempina vuosina. Nyt hän on kuitenkin eturivissä joukkueessa, joka ei tunnu pääsevän omille teilleen.</w:t>
      </w:r>
    </w:p>
    <w:p>
      <w:r>
        <w:rPr>
          <w:b/>
        </w:rPr>
        <w:t xml:space="preserve">Tulos</w:t>
      </w:r>
    </w:p>
    <w:p>
      <w:r>
        <w:t xml:space="preserve">Tony Bernazard</w:t>
      </w:r>
    </w:p>
    <w:p>
      <w:r>
        <w:rPr>
          <w:b/>
        </w:rPr>
        <w:t xml:space="preserve">Tulos</w:t>
      </w:r>
    </w:p>
    <w:p>
      <w:r>
        <w:t xml:space="preserve">Bernazard</w:t>
      </w:r>
    </w:p>
    <w:p>
      <w:r>
        <w:rPr>
          <w:b/>
        </w:rPr>
        <w:t xml:space="preserve">Esimerkki 4.2122</w:t>
      </w:r>
    </w:p>
    <w:p>
      <w:r>
        <w:t xml:space="preserve">Legendaarinen rokkari Tom Petty on kuollut 66-vuotiaana.Legendaarinen rokkari, joka tunnetaan parhaiten Tom Petty and the Heartbreakers -yhtyeen keulakuvana, sai täydellisen sydänpysähdyksen, ja hänet löydettiin tajuttomana eikä hengittänyt Malibun kotoaan sunnuntai-iltana CBS News on vahvistanut. Hänet vietiin UCLA Santa Monican sairaalaan ja hänet laitettiin elintoimintoihin, kertoo TMZ. Petty nousi kuuluisuuteen 1970-luvulla yhtyeensä kanssa levyttämällä useita hittejä, kuten "American Girl " "Free Fallin' " "Breakdown " ja "Listen to Her Heart". Petty oli juuri päättänyt 40-vuotisjuhlakiertueensa soittamalla viimeisen keikkansa viime maanantaina viimeisen kolmesta loppuunmyydystä keikasta Hollywood Bowlissa. Elokuun lopulla hän perui keikan managerinsa mukaan kurkunpääntulehduksen vuoksi.Viime vuonna Petty kertoi Rolling Stonelle, että tämä olisi todennäköisesti yhtyeen viimeinen yhteinen kiertue. "Valehtelisin, jos en sanoisi, että ajattelin tämän olevan viimeinen suuri kiertue", hän sanoi. "Olemme kaikki kuusikymppisiä. Minulla on nyt tyttärentytär, jota haluaisin nähdä niin paljon kuin mahdollista. En halua viettää elämääni tien päällä. Tämä kiertue vie minut pois neljäksi kuukaudeksi. Pienen lapsen kanssa se on paljon aikaa." Petty julkaisi 13 albumia Tom Petty and the Heartbreakers -yhtyeen kanssa, kolme sooloalbumia ja osallistui 1980-luvulla Traveling Wilburys -superryhmään Bob Dylanin, George Harrisonin, Roy Orbisonin ja Jeff Lynnen kanssa.</w:t>
      </w:r>
    </w:p>
    <w:p>
      <w:r>
        <w:rPr>
          <w:b/>
        </w:rPr>
        <w:t xml:space="preserve">Tulos</w:t>
      </w:r>
    </w:p>
    <w:p>
      <w:r>
        <w:t xml:space="preserve">Tom Petty</w:t>
      </w:r>
    </w:p>
    <w:p>
      <w:r>
        <w:rPr>
          <w:b/>
        </w:rPr>
        <w:t xml:space="preserve">Esimerkki 4.2123</w:t>
      </w:r>
    </w:p>
    <w:p>
      <w:r>
        <w:t xml:space="preserve">Vasemmistoryhmä Karapatan sanoi, että presidentti Rodrigo Duterte "on kunnostautunut vaahtoavana fasistina, joka yllyttää kansainvälisen humanitaarisen oikeuden pahimpiin rikkomuksiin". Duterten lausunnot "ovat vain viimeisin tämän hullun tyrannihulluuden ja machismin osoitus", Karapatanin pääsihteeri Cristina Palabay sanoi." Duterte puhui kapinallisille antautuneille kommunistikapinallisille pitämässään puheessa heidän vuosikymmeniä kestäneen kapinansa turhuudesta ja siitä, miten hänen hallintonsa voi auttaa heitä palaamaan normaaliin elämään. Duterte kysyi, miksi jopa naiset liittyvät kapinallisiin ja hylkäävät perheensä, ja eräässä vaiheessa hän sanoi tarkentamatta: "Kertokaa sotilaille. Pormestarilta on tulossa uusi käsky. Me emme tapa teitä. Me vain ammumme vaginaanne, jotta ... jos vaginaa ei ole, se olisi hyödytön." Duterte puhui Bisayan murretta. Hallituksen julkaisemasta virallisesta presidentin puheesta jätettiin pois sana "vagina" ja kirosanoja.Pitkään eteläisen Davaon kaupungin pormestarina toiminut Duterte on tunnustanut karkeat tapansa, mutta hän on vihjannut, että monet filippiiniläiset ovat hyväksyneet hänet.Länsimaiset hallitukset ja ihmisoikeusjärjestöt ovat ilmaisseet huolestuneisuutensa Duterten laittomien huumausaineiden vastaisista kampanjoista, joiden seurauksena tuhansia enimmäkseen köyhiä epäiltyjä on saanut surmansa.  Hän on haukkunut arvostelijoita, myös Euroopan hallituksia, joita hän käski maanantaina "painua helvettiin", koska ne ovat asettaneet ehtoja rahoitusavulle. Duterte sanoi kertoneensa eurooppalaisille virkamiehille, ettei hän osallistu Kaakkois-Aasian ja Euroopan johtajien tulevaan tapaamiseen. "He sanovat, että minulla on paha suu. Se on totta. He sanovat, etten ole valtiomies, joka ei sovi presidentiksi, ja se on totta", Duterte sanoi maanantaina pitämässään puheessa viitaten arvostelijoihinsa. "Mutta ongelma on se, että minä voitin." Manilassa toimiva poliittinen analyytikko Steve Rood sanoi, että monet filippiiniläiset pitävät Duterten epäsovinnaisesta tyylistä ja hänen charmistaan, kun hän puhuu heille intiimillä tavalla, ikään kuin hänen puheitaan ei lähetettäisi.Rikollisuuden vähentyessä ja viimeaikaisten kyselyjen osoittaessa tyytyväisyyttä Duterten hallintoon presidentin vastustajat voivat pärjätä paremmin, jos he keskittyvät pääkaupungin liikenneruuhkiin ja riisin hinnannousuun, Rood sanoi.</w:t>
      </w:r>
    </w:p>
    <w:p>
      <w:r>
        <w:rPr>
          <w:b/>
        </w:rPr>
        <w:t xml:space="preserve">Tulos</w:t>
      </w:r>
    </w:p>
    <w:p>
      <w:r>
        <w:t xml:space="preserve">Rodrigo Duterte</w:t>
      </w:r>
    </w:p>
    <w:p>
      <w:r>
        <w:rPr>
          <w:b/>
        </w:rPr>
        <w:t xml:space="preserve">Esimerkki 4.2124</w:t>
      </w:r>
    </w:p>
    <w:p>
      <w:r>
        <w:t xml:space="preserve">mutta hän vannoi myös, ettei hyökkää, ellei häntä uhata.  Kim lupasi keskittyä tänä vuonna tuottamaan ydinkärkiä ja ohjuksia operatiivista käyttöä varten ja lisäsi, että Yhdysvallat voisi nyt " ei koskaan aloittaa sotaa minua tai maatamme vastaan ." Hän oli kuitenkin myös sovitteleva ja avasi oven vuoropuhelulle Etelä-Korean kanssa ja sanoi harkitsevansa valtuuskunnan lähettämistä eteläisessä naapurimaassaan helmikuussa pidettäviin talviolympialaisiin. "Yhdysvaltojen pitäisi tietää, että ydinaseiden nappi on pöydälläni", hän sanoi kansallisesti televisioidun puheen aikana Associated Pressin alustavan käännöksen mukaan. " Koko Yhdysvaltain mantereen alue on ydinaseiden iskuetäisyydellä." Kim sanoi kuitenkin myös, ettei näitä aseita käytettäisi, ellei hänen maataan kohdattaisi hyökkäys. " Tänä vuonna meidän pitäisi keskittyä ydinkärkien ja ballististen ohjusten massatuotantoon operatiivista käyttöönottoa varten ", Kim sanoi. " Näitä aseita käytetään vain, jos turvallisuutemme on uhattuna ." Pohjois-Korea teki kuudennen ja voimakkaimman ydinkokeensa syyskuussa ja laukaisi marraskuussa korkeimman teknologian mannertenvälisen ballistisen ohjuksensa kansainvälisestä tuomiosta ja jatkuvasti kiristyvistä pakotteista piittaamatta. Tyypillisen sotaisalla kielellä se julisti viime kuussa asetetut Yhdistyneiden Kansakuntien pakotteet "sotatoimeksi", ja Kim sanoi maansa saavuttaneen historiallisen kunnianosoituksen, kun se oli saanut ydinaseensa "valmiiksi". Pohjois-Korean ydinvoimavarat eivät vielä vastaa Kimin ylpeilyä, sillä asiantuntijoiden mukaan ei ole lainkaan selvää, että se voisi toimittaa ydinaseen onnistuneesti yhdellä ohjuksistaan. Ei ole kuitenkaan epäilystäkään siitä, etteivätkö sen valmiudet olisi kehittyneet merkittävästi viimeisen vuoden aikana. Länsimaiseen harmaaseen pukuun ja solmioon pukeutunut Kim tarjosi kuitenkin myös mahdollisen oliivinoksan Souliin sanoen, että sotilaallisten jännitteiden vähentäminen Korean niemimaalla ja suhteiden parantaminen etelään on välttämätöntä.  Hän sanoi, että tie vuoropuheluun on auki ja että hän harkitsisi valtuuskunnan lähettämistä Etelä-Korean Pyeongchangin talviolympialaisiin. "Pohjois-Korean osallistuminen talvikisoihin on hyvä tilaisuus osoittaa kansan yhtenäisyyttä, ja toivomme kisojen onnistuvan", hän sanoi Reutersin kääntämän puheen mukaan. " Kahden Korean virkamiehet voivat kokoontua pikaisesti keskustelemaan mahdollisuudesta ." Etelä-Korea on yrittänyt vakuuttaa muulle maailmalle, että olympialaiset ovat turvalliset ydinvoimajännitteistä huolimatta, ja presidentti Moon Jae - in on sanonut, että Pohjois-Korean osallistuminen varmistaisi heidän turvallisuutensa. Hän myös ehdotti viime kuussa, että Soul ja Washington lykkäävät vuotuisia yhteisiä sotaharjoituksia olympialaisten jälkeen, ja hän suhtautuu yleisesti ottaen vähemmän vastakkainasettelevasti suhteisiin Pohjois-Korean kanssa kuin edeltäjänsä Park Geun - hye . John Delury, kansainvälisten suhteiden professori Yonsein yliopistossa Soulissa, sanoi, että Kimin viesti Souliin oli "lupaavampi" kuin hän oli odottanut, ja hän käsitteli konkreettisesti ja konkreettisesti Etelä-Korean halua tehdä kisoista menestys. " Sen pitäisi antaa toivoa niille etelässä, jotka yrittävät saada jotain aikaan ja avata ainakin kanavan ", hän sanoi. Ajatus Koreoiden välisten suhteiden parantamisesta on ajatus, josta puhutaan usein, mutta joka harvoin toteutuu, ja Kimin lämpimämpiä sanoja voidaan pitää myös yrityksenä ajaa kiilaa Soulin ja Washingtonin välille. Vaikka Kim ' s sanat olivat enemmän taistelevat kohti Yhdysvaltoja hän myös pidättäytyi henkilökohtainen hyökkäys presidentti Donald Trump jälkeen kaksi miestä harjoittaa useita kierroksia keskinäisen nimi - calling vuonna 2017 Delury totesi . Kun kysyttiin Pohjois-Korean ' s ydinvoima väitteitä sunnuntai-iltana Trump sanoi vain " We ' ll see we ' ll see ." Daryl Kimball toiminnanjohtaja Arms Control Association sanoi Kim ' s väitteet hänen maansa ' s ydinkapasiteetti korosti, että ei ollut olemassa elinkelpoinen " sotilaallinen ratkaisu " denuclearizing Pohjois-Korea ja että pakotteet yksin ei suostuttelisi Pjongjangin pysäyttää tai kääntää sen ydinvoiman rakentaminen . " Ydinkonfliktin välttämiseksi ja Pohjois-Korean strategisen pelotteen täysimittaisen käyttöönoton välttämiseksi Yhdysvaltojen johtajien olisi yhdessä Etelä-Korean kanssa kaksinkertaistettava ponnistelunsa Pohjois-Korean sitouttamiseksi suoriin neuvotteluihin ja lopetettava kaikki uudet nimenomaiset tai epäsuorat uhkaukset sotilaallisista toimista Pohjois-Koreaa vastaan ", hän sanoi sähköpostiviestissä. " Tulevat olympialaiset tarjoavat tärkeän tilaisuuden murtaa jää ja aloittaa keskustelut pohjoiskorealaisten kanssa molemminpuolisista toimista, jotka vähentävät virhearvioinnin ja sodan mahdollisuutta ", hän lisäsi. Puheessa Kim korosti myös Pohjois-Korean ' s taloudellisia saavutuksia ja totesi, että on tärkeää parantaa kansakunnan ' s elintaso AP raportoi .</w:t>
      </w:r>
    </w:p>
    <w:p>
      <w:r>
        <w:rPr>
          <w:b/>
        </w:rPr>
        <w:t xml:space="preserve">Tulos</w:t>
      </w:r>
    </w:p>
    <w:p>
      <w:r>
        <w:t xml:space="preserve">Kim Jong Un</w:t>
      </w:r>
    </w:p>
    <w:p>
      <w:r>
        <w:rPr>
          <w:b/>
        </w:rPr>
        <w:t xml:space="preserve">Tulos</w:t>
      </w:r>
    </w:p>
    <w:p>
      <w:r>
        <w:t xml:space="preserve">Un</w:t>
      </w:r>
    </w:p>
    <w:p>
      <w:r>
        <w:rPr>
          <w:b/>
        </w:rPr>
        <w:t xml:space="preserve">Esimerkki 4.2125</w:t>
      </w:r>
    </w:p>
    <w:p>
      <w:r>
        <w:t xml:space="preserve">Uskontokoulun opettaja työskenteli radikalisoidakseen oppilaitaan, ja hänellä oli pakkomielle suunnitelmista hyökätä Britannian pääkaupungin tärkeimpiin maamerkkeihin, kuultiin tiistaina lontoolaisessa tuomioistuimessa. Islamilaisen valtion "uskolliseksi seuraajaksi" tunnustautunut 25-vuotias radikaali-islamilainen Umar Ahmed Haque on syytettynä suunnitelmista hyökätä siviilejä ja virkamiehiä vastaan Lontoossa. Hänen kohteinaan olivat Westminsterin palatsi, kuningatar Elisabetin kellotorni ja Westfieldin ostoskeskus, kertoo BBC . Hänen merkittävään listaansa potentiaalisista kohteista kuuluivat Lontoon monarkkia suojelevien ikonisten joukkojen (Guards) sotilaat, poliisin jäsenet, diplomaatit, toimittajat, katumielenosoittajaryhmien Britain First ja English Defence League jäsenet ja jopa muut shiialaisuuteen kuuluvat muslimit. Old Bailey kuuli myös, että hänen fyysisiin kohteisiinsa kuuluivat Lontoon liikennejärjestelmä, tuomioistuinrakennukset ja pankit. London Islamic State Sympathiser Planned to Bomb ' Smart People ' https :// t . co / egffQ2mRnw - Breitbart London (@ BreitbartLondon ) 10. tammikuuta 2018 Syyttäjä totesi, että muslimi oli tullut " kiehtonut " islamilainen valtio . Oikeus kuuli, että hän oli näyttänyt teloitusvideoita islamilaisessa moskeija-koulussaan 11-14-vuotiaille huostassaan oleville lapsille ja oli jopa antanut heidän roolipelata " skenaarioita väkivaltaisesta toiminnasta poliisia vastaan ." Väitetty rikoskumppani Abuthaher Mamun oli myös oikeudessa syytettynä siitä, että hän auttoi Haquea keräämään varoja hänen juoniaan varten. Oikeudessa oli myös 26-vuotias Nadeem Patel , jota syytetään salaliitosta ampuma-aseen hallussapidosta väkivallan pelon aiheuttamiseksi . Osa Haquea vastaan käytetyistä todisteista on kuunneltu keskustelu, jonka hän kävi Mamunin kanssa muutama päivä Westminsterin sillan iskun jälkeen ja jossa Haque ilmaisi ihailunsa hyökkääjää kohtaan ja ilmaisi halunsa tehdä oman iskunsa. Tapaus tulee vain muutama päivä sen jälkeen, kun 28-vuotias Mohammed Kamal Hussain, joka on tunnustautunut "yksinkertaiseksi mieheksi" ja joka sanoi haluavansa tappaa "älykkäitä ihmisiä" Islamilaisen valtion puolesta, oli ollut oikeudessa.</w:t>
      </w:r>
    </w:p>
    <w:p>
      <w:r>
        <w:rPr>
          <w:b/>
        </w:rPr>
        <w:t xml:space="preserve">Tulos</w:t>
      </w:r>
    </w:p>
    <w:p>
      <w:r>
        <w:t xml:space="preserve">Umar Ahmed Haque</w:t>
      </w:r>
    </w:p>
    <w:p>
      <w:r>
        <w:rPr>
          <w:b/>
        </w:rPr>
        <w:t xml:space="preserve">Esimerkki 4.2126</w:t>
      </w:r>
    </w:p>
    <w:p>
      <w:r>
        <w:t xml:space="preserve">Presidentti Trump sivuutti raportit, joiden mukaan hän harkitsee ulkoministeri Rex Tillersonin korvaamista, vaikka useat uutistoimistot kertovat, että Tillersonille voitaisiin näyttää ovea viikkojen sisällä.Kun Trumpia painostettiin näistä raporteista torstaiaamuna Oval Office -kokouksessa, hän sanoi vain: "Hän on täällä.  Ulkoministeriön tiedotustilaisuudessa iltapäivällä tiedottaja Heather Nauert sanoi, että Tillerson "pysyy ulkoministerinä, ja niin kauan kuin hän palvelee presidentin tahdosta, hän ... jatkaa tätä työtä". Hän totesi, että Tillerson vieraili Valkoisessa talossa kahdesti torstaina. Mutta kun häneltä kysyttiin, onko Tillerson keskustellut raporteista presidentin kanssa, Nauert sanoi: "Ei tietääkseni." New York Times ja muut lehdet kertovat, että Tillersonin tilalle voitaisiin valita CIA:n johtaja Mike Pompeo. Senaattori Tom Cotton R-Arkista puolestaan on tiettävästi kärkiehdokas Pompeon paikalle vakoiluvirastoa johtamaan. Exxon Mobilin entisellä toimitusjohtajalla Tillersonilla on ollut kivikkoinen kausi ulkoministeriössä.  Hän tuli tehtävään ilman kokemusta hallituksesta tai diplomaattisesta toiminnasta, ja hän on usein joutunut erimielisyyksiin presidentin kanssa muun muassa Iranin ydinsopimuksen arvosta sekä Saudi-Arabian ja Qatarin välisestä kiistasta.Lokakuun alussa Tillersonin kerrottiin kutsuneen presidenttiä "ääliöksi". Hän ei kiistänyt näitä tietoja. Tillersonilla uskottiin olevan liittolainen Valkoisen talon esikuntapäällikkö John Kelly. NPR:n vahvistamatta jättämien tietojen mukaan Kelly on kuitenkin laatinut suunnitelman sihteerin korvaamiseksi. Pompeo on noussut presidentin arvostuksessa Valkoisen talon toistuvissa tiedustelutilaisuuksissa. Ja Cottonin näkemykset ovat läheisesti linjassa Trumpin kanssa Iranista ja maahanmuutosta.Valkoisen talon tiedottaja Sarah Sanders toisti presidentin kommentin, että Tillersonia ei ole korvattu.senaatin ulkosuhdekomitean puheenjohtajana toimiva senaattori Bob Corker R-Tenn. puolusti Tillersonia . Hän sanoi puhuneensa torstaina puhelimitse sihteerin kanssa ja että Tillerson jatkaa tavalliseen tapaan. hän myönsi, että Tillerson on ollut usein negatiivisten huhujen kohteena.</w:t>
      </w:r>
    </w:p>
    <w:p>
      <w:r>
        <w:rPr>
          <w:b/>
        </w:rPr>
        <w:t xml:space="preserve">Tulos</w:t>
      </w:r>
    </w:p>
    <w:p>
      <w:r>
        <w:t xml:space="preserve">Rex Tillerson</w:t>
      </w:r>
    </w:p>
    <w:p>
      <w:r>
        <w:rPr>
          <w:b/>
        </w:rPr>
        <w:t xml:space="preserve">Esimerkki 4.2127</w:t>
      </w:r>
    </w:p>
    <w:p>
      <w:r>
        <w:t xml:space="preserve">NEW ORLEANS (Reuters) - Hurrikaani Nate laskeutui lähelle Mississippi-joen suuta luokkaan 1 kuuluvana myrskynä, jonka tuulet puhalsivat 85 mailia tunnissa lauantai-iltana ja joka uhkasi osia Louisianasta, Mississippistä ja Alabamasta rankkasateilla ja mahdollisilla tulvilla.Nate, neljäs Yhdysvaltoihin alle kahden kuukauden aikana iskenyt suuri myrsky, tappoi ainakin 30 ihmistä Keski-Amerikassa ennen kuin se saapui Persianlahden lämpimiin vesiin ja lähestyi Yhdysvaltojen eteläosaa.Kun hurrikaani iski noin kello 19.00 CDT (0000 GMT sunnuntaina), kansallinen hurrikaanikeskus (NHC) alensi varoitustaan New Orleansin osalta trooppiseksi myrskyksi. Naten odotettiin kuitenkin voimistuvan ja laskeutuvan toista kertaa Mississippin rannikolle itään. Aiheeseen liittyvät uutiset Hurrikaani Nate heikkenee merkittävästi laskeutuessaan Nate saapuu kolmen muun suuren myrskyn, Harvey Irman ja Marian, kannoilla, jotka tuhosivat Teksasissa, Floridassa ja Puerto Ricossa. Meteorologien käyttämässä viisiluokkaisessa luokittelussa heikoimpana kategoriana 1 Nate ei kuitenkaan näyttänyt saavan edeltäjiensä tuhoisaa iskuvoimaa.Turistit kävelevät Bourbon Streetillä, kun hurrikaani Nate lähestyy Yhdysvaltain Persianlahden rannikkoa New Orleansissa Louisianassa Yhdysvalloissa 7. lokakuuta 2017. REUTERS/Jonathan BachmanSuurimmat laivasatamat Yhdysvaltain keskisellä Persianlahden rannikolla suljettiin saapuvalta ja lähtevältä liikenteeltä lauantaina, kun Nate voimistui ja Mississippi-joen suulla odotettiin jopa 3,74 metrin (11 jalan) myrskynpurkauksia.Ennen kuin Nate suuntasi pohjoiseen Persianlahdelle Nate harjasi Meksikon Jukatanin niemimaata, jossa sijaitsee rantalomakohteita, kuten Cancun ja Playa del Carmen, NHC sanoi.</w:t>
      </w:r>
    </w:p>
    <w:p>
      <w:r>
        <w:rPr>
          <w:b/>
        </w:rPr>
        <w:t xml:space="preserve">Tulos</w:t>
      </w:r>
    </w:p>
    <w:p>
      <w:r>
        <w:t xml:space="preserve">Nate</w:t>
      </w:r>
    </w:p>
    <w:p>
      <w:r>
        <w:rPr>
          <w:b/>
        </w:rPr>
        <w:t xml:space="preserve">Esimerkki 4.2128</w:t>
      </w:r>
    </w:p>
    <w:p>
      <w:r>
        <w:t xml:space="preserve">AP väittää, että on tehty "ilmeisiä yrityksiä" pelotella kansainvälisille tiedotusvälineille työskenteleviä toimittajia, jotka ovat raportoineet valtion tukemasta kampanjasta George Sorosia vastaan.AP kuvailee Sorosia hyväntahtoisesti unkarilais-amerikkalaiseksi sijoittajaksi, filantroopiksi ja holokaustista selviytyneeksi, mutta ei mainitse miljardöörin historiaa, jossa hän on horjuttanut hallitusten vakautta rahoittaakseen vasemmiston kampanjoita ja tuomittu sisäpiirikaupasta. AP väittää, että Soros on jo pitkään edistänyt niin sanottua avointa yhteiskuntaa ja tukenut hallittua maahanmuuttoa.  Hän rahoittaa yliopistoa Budapestissa ja kansalaisjärjestöjä, joista osa on Orbania kohtaan kriittisiä. AP arvostelee Orbánin hallituksen vastustusta Sorosia kohtaan ja sen tutkimuksia, jotka koskevat hänen pyrkimyksiään käyttää valtavaa taloudellista vaikutusvaltaansa Unkarin poliittiseen tilanteeseen.</w:t>
      </w:r>
    </w:p>
    <w:p>
      <w:r>
        <w:rPr>
          <w:b/>
        </w:rPr>
        <w:t xml:space="preserve">Tulos</w:t>
      </w:r>
    </w:p>
    <w:p>
      <w:r>
        <w:t xml:space="preserve">George Soros</w:t>
      </w:r>
    </w:p>
    <w:p>
      <w:r>
        <w:rPr>
          <w:b/>
        </w:rPr>
        <w:t xml:space="preserve">Esimerkki 4.2129</w:t>
      </w:r>
    </w:p>
    <w:p>
      <w:r>
        <w:t xml:space="preserve">PNB on menettänyt 90 miljardia Intian rupiaa (1,41 miljardia dollaria) 23,4 prosenttia markkina-arvostaan sen jälkeen, kun se ilmoitti keskiviikkona, että käynnissä oli tutkinta epäillystä petoksesta, joka oli seurausta siitä, että kaksi nuorempaa virkamiestä Mumbaissa sijaitsevassa sivukonttorissa oli ohjannut luvattomia lainoja asiakastileille, mukaan lukien joitakin yrityksiä, jotka liittyvät miljardööri Nirav Modiin, joka on koru- ja timanttikauppias.Liittovaltion tutkijat ovat tehneet ratsian Nirav Modin Mumbaissa sijaitsevaan kotiin ja toimistoonsa, vaikka korukauppias on maan ulkopuolella ja hänen olinpaikkansa on tuntematon. Modi käynnisti NIRAV MODI -nimellä kulkevan samannimisen koruliiketoiminnan pääkaupungeissa, ja hänen putiikkiketjunsa ulottuu New Yorkista Lontooseen ja Pekingiin, ja vasta viime kuussa hän vieraili Davosin maailman talousfoorumissa. Intialaisissa tiedotusvälineissä julkaistiin ryhmäkuva, jossa etualalla on pääministeri Narendra Modi ja hänen takanaan intialaisten yritysjohtajien rivien välissä virnuileva Nirav Modi, joka ei ole sukua hänelle.Nirav Modiin liittyvät yritykset olivat PNB:n aikaisemman poliisitiedustelun mukaan käyttäneet PNB:n myöntämiä vilpillisiä luottotakuita saadakseen lainoja intialaisten pankkien, muun muassa Allahabadin ja Axisin, ulkomailta.</w:t>
      </w:r>
    </w:p>
    <w:p>
      <w:r>
        <w:rPr>
          <w:b/>
        </w:rPr>
        <w:t xml:space="preserve">Tulos</w:t>
      </w:r>
    </w:p>
    <w:p>
      <w:r>
        <w:t xml:space="preserve">Nirav Modi</w:t>
      </w:r>
    </w:p>
    <w:p>
      <w:r>
        <w:rPr>
          <w:b/>
        </w:rPr>
        <w:t xml:space="preserve">Esimerkki 4.2130</w:t>
      </w:r>
    </w:p>
    <w:p>
      <w:r>
        <w:t xml:space="preserve">on - Don 1. helmikuuta ( Alexei Druzhinin / Pool / Sputnik / Kreml / AP ) Vladimir Putin vieraili torstaina maatalouslaitetehtaalla - ja vitsaili, että jos hän häviää tulevat vaalit, hän saattaa valita uuden uran maanviljelijänä.  Venäjän presidentti antoi kommentit istuessaan leikkuupuimurin simulaattorissa Rostselmashin tehtaalla Rostov - on - Donissa . Jos asiat eivät menisi hyvin tulevissa vaaleissa, "aloitan työt leikkuupuimurin kuljettajana maaliskuun 18. päivän jälkeen", Putin sanoi valtion rahoittaman uutiskanava RT:n julkaiseman kuvamateriaalin mukaan. " Ei mitään ongelmaa ", vastasi Konstantin Babkin, Rostselmashin toimitusjohtaja.  Putinilla ei ehkä ole syytä huoleen . Viime vuonna hänestä tuli Kremlin pitkäaikaisin johtaja sitten Josif Stalinin, ja vaikka hän lykkäsi joulukuuhun asti ilmoitustaan siitä, aikooko hän asettua ehdolle tulevissa vaaleissa, mielipidemittaukset viittaavat siihen, että hänellä ei ole juurikaan todellista oppositiota. Esimerkiksi VTsIOM:n tuoreimmat tiedot osoittavat, että 69 . 9 prosenttia venäläisistä sanoo äänestävänsä virassa olevaa presidenttiä maaliskuun vaaleissa. VTsIOMin kyselytutkimuksen mukaan Putinin lähin kilpailija on Venäjän kommunistisen puolueen ehdokas Pavel Grudinin , jolla on noin 6 prosenttia äänistä. Tutustu yhteen Vladimir Putinin vastaiseen presidenttiehdokkaaseen Venäjällä . ( David Filipov Sarah Parnass / The Washington Post ) Venäjä ' s näkyvin Putinin kriitikko Aleksei Navalny on estetty äänestämästä, ja opposition äänestäjien keskuudessa on erimielisyyttä taktiikasta . Jotkut haluavat boikotoida äänestystä heikentääkseen sen legitimiteettiä, kun taas toiset liberaalit aikovat äänestää hallituksen arvostelijoita, kuten Grudininia tai toimittaja Ksenia Sobchakia . Perjantaina Venäjän keskusvaalilautakunta kritisoi harvinaisessa tapauksessa Kremlin tiedottajaa Dmitri Peskovia siitä, että hän puhui Putinin puolesta ennen vaaleja. " Putinin suosio ulottuu kauas Venäjän rajojen ulkopuolelle. Tuskin kukaan voi kyseenalaistaa Putinin olevan yleisen mielipiteen ehdoton johtaja poliittisen huipun ehdoton johtaja, jonka kanssa tuskin kukaan voi kilpailla vakavasti tässä vaiheessa " Peskov sanoi Putinista maanantaina valtion uutistoimisto Tassin mukaan. Peskov pyysi sittemmin anteeksi lausuntoaan ja sanoi olevansa varovaisempi tulevaisuudessa . Lisää WorldViewsissa Venäjän presidentti Vladimir Putin iski tuttuun sävyyn vuoden lopun tiedotustilaisuudessaan joulukuussa . 14. ylistämällä presidentti Trumpin talousennätystä ja kehottamalla parantamaan Yhdysvaltojen ja Venäjän suhteita. ( Joyce Lee Jenny Starrs / The Washington Post ) Putin näki Panama-paperit henkilökohtaisena hyökkäyksenä ja saattoi haluta kostaa Venäläisten kirjoittajien mukaan .</w:t>
      </w:r>
    </w:p>
    <w:p>
      <w:r>
        <w:rPr>
          <w:b/>
        </w:rPr>
        <w:t xml:space="preserve">Tulos</w:t>
      </w:r>
    </w:p>
    <w:p>
      <w:r>
        <w:t xml:space="preserve">Vladimir Putin</w:t>
      </w:r>
    </w:p>
    <w:p>
      <w:r>
        <w:rPr>
          <w:b/>
        </w:rPr>
        <w:t xml:space="preserve">Esimerkki 4.2131</w:t>
      </w:r>
    </w:p>
    <w:p>
      <w:r>
        <w:t xml:space="preserve">LeBron James ilmoitti perjantaina, että hän ei todennäköisesti hyväksy jatkosopimusta Cleveland Cavaliersin kanssa ennen kauden 2009-10 päättymistä ja että hänestä tulee todennäköisesti vapaa agentti. Kotikaupungissaan järjestetyssä tilaisuudessa, jossa esiteltiin Nike Air Max LeBron VII -lenkkari, joka on hänen allekirjoitussarjansa uusin lenkkari, James esitti toistaiseksi vahvimmat kommenttinsa tulevaisuudestaan. NBA:n hallitseva MVP kertoi allekirjoittaneensa vuonna 2006 kolmivuotisen sopimuksen, joka antaa hänelle lisää vaihtoehtoja sen umpeuduttua. Cavaliers tarjosi Jamesille jatkosopimusta 18. heinäkuuta kolmen vuoden vuosipäivänä nykyisen sopimuksen allekirjoittamisesta. Joukkue saattoi tarjota jatkoaikaa -- korkeimmalla sallitulla palkalla -- enintään kolme vuotta. James voi allekirjoittaa jatkotarjouksen milloin tahansa ennen 30. kesäkuuta 2010. Ensi kaudella 15,7 miljoonaa dollaria tienaavalla Jamesilla on nykyisessä sopimuksessaan myös optio, joka voi jatkaa sopimusta kauteen 2010-11 asti. Toistaiseksi näyttää kuitenkin siltä, että James ei aio allekirjoittaa jatkosopimusta tai ottaa 17,1 miljoonan dollarin yksivuotista optiotaan lähiaikoina. 24-vuotias supertähti kertoi, että hänen agenttinsa Leon Rose ja Cavaliersin toimitusjohtaja Danny Ferry ovat käyneet "hienon keskustelun". Mutta James pysyi sitoutumattomana suunnitelmistaan tulevan kauden jälkeen, jonka hän toivoo päättyvän Cavsiin, joka hankki All-Star-sentteri Shaquille O'Nealin pian kautensa päätyttyä voittaen ensimmäisen NBA-tittelinsä. James oli vastaavassa asemassa vuonna 2006, kun hän päätti allekirjoittaa kolmen vuoden jatkosopimuksen Cavsin kanssa. Huolimatta JamesJamesin vakuuttelusta, että hän on onnellinen Clevelandissa, hänen valintansa lykätä päätöstään herättää varmasti lisää spekulaatioita siitä, että hän allekirjoittaa ensi kesänä toisen seuran kanssa. James on väittänyt olevansa tyytyväinen Cavsin suuntaan omistaja Dan Gilbertin ja Ferryn pyrkimyksiin lisätä lahjakkuutta Clevelandin pelaajistoon. James sanoi, ettei hän ole huolissaan siitä, että hänen sopimustilanteestaan tulisi häiriötekijä. Niken taidokkaan multimediaesityksen jälkeen James, joka lähtee kiertueelle mainostamaan uutta kenkäänsä ja "More Than A Game " -dokumenttielokuvaa, joka kertoo hänen päivistään St. Vincent-St. Mary High Schoolissa, vastasi kysymyksiin O'Nealista ja Magicin hyökkääjä Rashard Lewisin 10 ottelun pelikiellosta, koska hänen testinsä oli positiivinen kohonneen testosteronipitoisuuden vuoksi. James myös toisti torstaina antamansa kommentit, joissa hän sanoi katuvansa sitä, ettei tehnyt pakollista pelin jälkeistä mediatilaisuutta sen jälkeen, kun Cavaliers oli pudonnut pudotuspeleistä Orlando Magicin toimesta. Hän sanoi kuitenkin myös, ettei hänen mielestään ole kenellekään anteeksipyynnön velkaa siitä, ettei hän kättellyt Magicin pelaajia heti sarjan päättymisen jälkeen. James tarjosi myötätuntoa Lewisille, joka myönsi ottaneensa viime kauden lopulla reseptivapaata lisäainetta, joka sisälsi ainetta, jonka hän ei tiennyt olevan liigan kieltämä. "Se on valitettavaa " James sanoi. " Tunnen Rashard todella hyvin ja tiedän, että hän ei ole sellainen kaveri, joka tekisi mitä tahansa saadakseen etulyöntiaseman toiseen pelaajaan nähden, joka on ennen kaikkea. Sinun täytyy vain käyttää suurta harkintaa. Meillä on joka päivä mukanamme miehiä, jotka voivat selvittää, onko se (aine) kielletty vai ei NBA:ssa. Hän teki virheen." James sanoi odottavansa innolla joukkuekaveruutta O'Nealin kanssa, joka on yksi harvoista urheilijoista planeetalla, joka on yhtä tunnistettava kuin James itse. "Saada tilaisuus pelata yhden kaikkien aikojen suurimmista koripalloilijoista kanssa, se on hauskinta minulle " James sanoi. "Olen nöyrä siitä."</w:t>
      </w:r>
    </w:p>
    <w:p>
      <w:r>
        <w:rPr>
          <w:b/>
        </w:rPr>
        <w:t xml:space="preserve">Tulos</w:t>
      </w:r>
    </w:p>
    <w:p>
      <w:r>
        <w:t xml:space="preserve">LeBron James</w:t>
      </w:r>
    </w:p>
    <w:p>
      <w:r>
        <w:rPr>
          <w:b/>
        </w:rPr>
        <w:t xml:space="preserve">Esimerkki 4.2132</w:t>
      </w:r>
    </w:p>
    <w:p>
      <w:r>
        <w:t xml:space="preserve">Jotkut analyytikot pelkäävät, että Tesla Semi -niminen kuorma-auto on kallis häiriötekijä Teslalle, joka polttaa käteistä, ei ole koskaan tehnyt vuosivoittoa ja on itse kuvaillussa "tuotantohelvetissä" käynnistämässä 35 000 dollarin Model 3 -sedanin tuotantoa. Silti Teslan osakkeet nousivat torstaina.Sähkökäyttöisten kuorma-autojen nuoret markkinat keskittyvät enimmäkseen keskiraskaisiin kuorma-autoihin, eivät raskaiden isojen kuorma-autojen markkinoihin, joita Tesla tavoittelee. Akkujen tehokapasiteetti, paino ja kustannukset rajoittavat kuorma-auton kykyä, sanovat analyytikot. Tesla saapuu paljon ruuhkaisemmalle kentälle kuin sähköautoja kehittäessään.Reuters kertoi elokuussa, että Tesla työskentelee kuorma-auton itseohjautuvan teknologian parissa. Useat Piilaakson yritykset pitävät pitkien matkojen rekkakuljetuksia ensisijaisena itseohjautuvan teknologian alkuvaiheen markkina-alueena, koska nopeudet ovat suhteellisen tasaisia, valtateiden välisillä valtateillä on vähän ristikkäisliikennettä ja koska kuljettajat voivat levätä matkan aikana. Teslan autonäyttelyssä Länsi-Lontoossa Britanniassa 21. maaliskuuta 2017. REUTERS/Toby Melville Tesla joutuisi investoimaan merkittävästi luodakseen tehtaan kyseisiä autoja varten.  Yhtiö käyttää tällä hetkellä noin miljardi dollaria vuosineljännestä kohden pitkälti Model 3:n tehtaan perustamiseen ja harkitsee Kiinan-tehtaan perustamista autojen rakentamista varten. 300-450 mailin toimintasäteellä varustettu Teslan kuorma-auto pystyisi vastaamaan alle puoleen koko puoliperävaunumarkkinoista, arvioi Bernsteinin analyytikko Toni Sacconaghi maanantaina päivätyssä muistiossaan.âOn hieman epäselvää, miksi yhtiö tarvitsee toisen suuren aloitteen ... jo ennestään täyteen lautaselleen â kirjoitti Sacconaghi.Teslan osakkeet, jotka ovat nousseet 48 prosenttia tänä vuonna ja tehneet yhtiöstä markkina-arvoltaan Yhdysvaltain kakkosautonvalmistajan, olivat 1,7 prosenttia plussalla 316,66 dollarissa keskipäivällä New Yorkissa.</w:t>
      </w:r>
    </w:p>
    <w:p>
      <w:r>
        <w:rPr>
          <w:b/>
        </w:rPr>
        <w:t xml:space="preserve">Tulos</w:t>
      </w:r>
    </w:p>
    <w:p>
      <w:r>
        <w:t xml:space="preserve">Tesla Semi</w:t>
      </w:r>
    </w:p>
    <w:p>
      <w:r>
        <w:rPr>
          <w:b/>
        </w:rPr>
        <w:t xml:space="preserve">Esimerkki 4.2133</w:t>
      </w:r>
    </w:p>
    <w:p>
      <w:r>
        <w:t xml:space="preserve">Jalkapallo: Etelä-Afrikan valmentaja Joel Santana syytti Irakia negatiivisesta taktiikasta, joka lamaannutti pelin katsottuaan, kun Aasian mestarit nappasivat pisteen Confederations Cupin avausottelussa täällä sunnuntaina. Santana ilmaisi hämmästyksensä Irakin valmentajan Bora Milutinovicin hänen mielestään pilaavasta taktiikasta. Santana vakuutti joukkueensa odottaville faneille, joista 48 837 oli saapunut paikalle, jossa pelattiin Etelä-Afrikan voittama Rugbyn maailmanmestaruuskilpailujen loppuottelu vuonna 1995, että hänen joukkueensa paranee.</w:t>
      </w:r>
    </w:p>
    <w:p>
      <w:r>
        <w:rPr>
          <w:b/>
        </w:rPr>
        <w:t xml:space="preserve">Tulos</w:t>
      </w:r>
    </w:p>
    <w:p>
      <w:r>
        <w:t xml:space="preserve">Santana</w:t>
      </w:r>
    </w:p>
    <w:p>
      <w:r>
        <w:rPr>
          <w:b/>
        </w:rPr>
        <w:t xml:space="preserve">Esimerkki 4.2134</w:t>
      </w:r>
    </w:p>
    <w:p>
      <w:r>
        <w:t xml:space="preserve">Tampa Bay Times kertoo, että 32-vuotias Adam Matos todettiin torstaina syylliseksi neljään murhaan. Rangaistusvaihe alkaa maanantaina Matos voi saada kuolemantuomion, jos kaikki 12 valamiestä äänestävät sen puolesta. Muussa tapauksessa hänet tuomittaisiin elinkautiseen vankeuteen.Viranomaisten mukaan Matos ampui kuolettavasti Megan Brownin ja tämän isän Greg Brownin heidän Hudsonin kodissaan vuonna 2014.  Hän myös hakkasi Margaret Brownin ja Nick Leonardin kuolettavasti vasaralla, kuten valamiehet kuulivat. Matos todisti keskiviikkona kärsineensä vainoharhaisuudesta ja syyllistyneensä surmatöihin itsepuolustukseksi. 4-vuotias Megan Brownin ja Matosin poika oli kotona, kun surmat tapahtuivat.</w:t>
      </w:r>
    </w:p>
    <w:p>
      <w:r>
        <w:rPr>
          <w:b/>
        </w:rPr>
        <w:t xml:space="preserve">Tulos</w:t>
      </w:r>
    </w:p>
    <w:p>
      <w:r>
        <w:t xml:space="preserve">Adam Matos</w:t>
      </w:r>
    </w:p>
    <w:p>
      <w:r>
        <w:rPr>
          <w:b/>
        </w:rPr>
        <w:t xml:space="preserve">Esimerkki 4.2135</w:t>
      </w:r>
    </w:p>
    <w:p>
      <w:r>
        <w:t xml:space="preserve">Kun Tom Petty käytti nahkatakkia ja irvisteli vuoden 1976 debyyttilevynsä kannessa, monet olettivat, että hän oli yksi niistä röyhkeistä punkeista, jotka aikoivat repiä rock 'n' rollin seinät alas. Hän ei ollut sitä. Ei sillä, etteikö Pettylla ja hänen Heartbreakers-yhtyeellään olisi ollut osansa energiasta ja asenteesta. Mutta Gainesville Floridasta kotoisin oleva poika oli rockin klassikko läpikotaisin, ja hän rakensi teoksen, joka seisoi sankariensa rinnalla. 1960-luvun suosikkiensa jykevillä rakenteilla rakennettu melodinen rock 'n' roll.  Petty virnisti ilkikurisesti ja leikkisästi, ja konserteissa hän nosti kätensä ylös ohjatakseen sekä bändiään että tuhansia fanejaan, jotka lauloivat yleisöstä mukana.""Rock and roll -tähti" on luultavasti amerikkalaisen unelman puhtain ilmentymä ", Petty sanoi, kun hänet vuonna 2002 otettiin Rock and Roll Hall of Fameen. "Se on uskomaton siunaus." Heartbreakers nousi Bruce Springsteenin E Street Bandin rinnalle yhdeksi kaikkien aikojen suurimmista rockin taustayhtyeistä.  Petty ei antanut periksi: hän lisäsi tuona iltana kirosanan julistukseensa, jonka mukaan Heartbreakers ei ollut vain yksi Amerikan parhaista bändeistä, vaan se oli THE paras. Se, että Petty pystyi seisomaan lavalla kitaristi Mike Campbellin ja kosketinsoittaja Benmont Tenchin vieressä, teki hänestä monien bändinjohtajien kateuden kohteena. silti hänen uransa kaksi keskeistä vaihetta tulivat ilman Heartbreakersia. "Full Moon Fever " Pettyn ensimmäinen sooloalbumi vuodelta 1989 on hänen uransa huippu. Työskennellessään tuottaja Jeff Lynnen kanssa Petty muokkasi puhtaamman soundin ja loi klassikot "Runnin' Down a Dream " ''I Won't Back Down" ja lähtemättömin "Free Fallin'"."</w:t>
      </w:r>
    </w:p>
    <w:p>
      <w:r>
        <w:rPr>
          <w:b/>
        </w:rPr>
        <w:t xml:space="preserve">Tulos</w:t>
      </w:r>
    </w:p>
    <w:p>
      <w:r>
        <w:t xml:space="preserve">Tom Petty</w:t>
      </w:r>
    </w:p>
    <w:p>
      <w:r>
        <w:rPr>
          <w:b/>
        </w:rPr>
        <w:t xml:space="preserve">Esimerkki 4.2136</w:t>
      </w:r>
    </w:p>
    <w:p>
      <w:r>
        <w:t xml:space="preserve">Puolan on supistettava alijäämää luottoluokituksen suojelemiseksi: Luottoluokituslaitos Fitch sanoi torstaina, että Puolan on supistettava julkisten menojen ja tulojen välistä kuilua suojellakseen luottokelpoisuuttaan.Luottoluokituslaitos Fitch sanoi torstaina, että Puola on ainoa EU:n maa, jonka talous kasvoi viime vuonna. Fitch totesi, että Puolan julkisen talouden alijäämä oli 7,2 prosenttia bruttokansantuotteesta vuonna 2009 ja sen ennustettiin nousevan 7,9 prosenttiin tänä vuonna huolimatta kasvun piristymisestä ja vaikka maa oli välttynyt taantumalta tai tarpeelta tukea pankkijärjestelmäänsä. Fitchin asiantuntija David Heslam totesi lausunnossaan, että "sietokyky uusien merkittävien poikkeamien suhteen virallisista alijäämätavoitteista on rajallinen nykyisellä luokitustasolla". Fitch antaa tällä hetkellä Puolalle pitkän aikavälin valuuttamääräisen A-luokituksen, jonka näkymät ovat vakaat. Fitchin mukaan hidastuminen on paljastanut Puolan julkisen talouden heikkoutta. "Tarvitaan uskottavia pysyviä toimenpiteitä, jotta alijäämä saadaan kestävälle lasku-uralle ja julkisen talouden velkasuhteen kasvu voidaan rajoittaa", Fitch totesi. "Vuoden 2011 alijäämätavoite 6,5 prosenttia näyttää saavutettavalta ja perustuu realistisiin makrotaloudellisiin oletuksiin", Fitch totesi. Fitchin mukaan alijäämän supistamissuunnitelmiin voi vaikuttaa politiikka, sillä syksyllä 2011 on määrä järjestää parlamenttivaalit.</w:t>
      </w:r>
    </w:p>
    <w:p>
      <w:r>
        <w:rPr>
          <w:b/>
        </w:rPr>
        <w:t xml:space="preserve">Tulos</w:t>
      </w:r>
    </w:p>
    <w:p>
      <w:r>
        <w:t xml:space="preserve">Fitch</w:t>
      </w:r>
    </w:p>
    <w:p>
      <w:r>
        <w:rPr>
          <w:b/>
        </w:rPr>
        <w:t xml:space="preserve">Esimerkki 4.2137</w:t>
      </w:r>
    </w:p>
    <w:p>
      <w:r>
        <w:t xml:space="preserve">Sanders on riippumaton, mutta demokraattisen puolueen puolella. -LSB- 1 -RSB- Vuosina 2015-2016 Sanders oli demokraatti. Sanders syntyi Brooklynissa, New Yorkissa . Sanders valittiin Burlingtonin , Vermontin, pormestariksi vuonna 1981 . Sanders kutsuu itseään demokraattiseksi sosialistiksi . -LSB- 9 -RSB- -LSB- 10 -RSB- Senaattorina ollessaan Sanders on vastustanut tuloeroja ja kannattanut yleistä terveydenhuoltoa , vanhempainlomaa ja LGBT-oikeuksia . -LSB- 11 -RSB- Tammikuussa 2015 Sandersista tuli senaatin budjettivaliokunnan jäsen . Huhtikuun 30. päivänä 2015 Sandersista tuli ehdokas demokraattisen puolueen presidenttiehdokkaaksi vuoden 2016 Yhdysvaltain presidentinvaaleissa. -LSB- 15 -RSB- Toisin kuin jotkut muut presidenttiehdokkaat , Sanders ei halunnut Super PACS -järjestöjen antavan hänelle rahaa. -LSB- 19 -RSB- 26. heinäkuuta 2016 demokraattien vuoden 2016 puoluekokouksessa järjestetyssä nimenhuutoäänestyksessä Sanders hävisi ehdokkuuden Clintonille . -LSB- 21 -RSB- Helmikuussa 2017 Sanders aloitti verkkolähetyksen The Bernie Sanders Show Facebookissa . Sanders syntyi Brooklynissa , New Yorkissa Eli Sandersille ja Dorothy Glassbergille . Sanders opiskeli Brooklyn Collegessa . Valmistuttuaan yliopistosta Sanders meni Chicagon yliopistoon. -LSB- 25 -RSB- Opiskellessaan Chicagossa Sanders johti Chicagon yliopiston istumalakkoilua vuonna 1962, koska yliopistossa vallitsi rotuerottelu. Sanders aloitti poliittisen uransa vuonna 1971 Liberty Union Party -puolueen jäsenenä . -LSB- 34 -RSB- Vuoden 1974 senaatinvaaleissa Sanders hävisi Patrick Leahylle ja Dick Mallarylle . -LSB- 35 -RSB- Vuonna 1979 Sanders erosi puolueesta. Sandersin epäonnistuneen kuvernööriehdokkuuden jälkeen läheinen ystävä Richard Sugarman halusi hänet Burlingtonin pormestariehdokkaaksi. -LSB- 38 -RSB- Sanders voitti vaalit helmikuussa 1981 . Pormestarina Sanders halusi korjata Burlingtonin Champlain-järven. -LSB- 39 -RSB- Vuonna 1981 Sanders oli Tony Pomerleaun vastustaja. Sanders ei halunnut, että Pomerleau muuttaisi Central Vermont Railwayn omistamaa teollisuus- -LSB- 39 -RSB- järvikiinteistöä. Sanders käytti iskulause "Burlington ei ole myytävänä" . Vuonna 1987 U.S. News nimesi Sandersin yhdeksi Amerikan parhaista pormestareista . Sanders auttoi pormestarina toimiessaan kaupungin talousarvion korjaamisessa. -LSB- 25 -RSB- Sanders jätti virkansa 4. huhtikuuta 1989. -LSB- 38 -RSB- Sanders opetti lyhyen aikaa valtio-oppia Harvardin yliopiston Kennedy School of Governmentissa vuonna 1989 ja Hamilton Collegessa vuonna 1991. Sanders asettui ehdokkaaksi riippumattomana, mutta hän hävisi vaalit. -LSB- 43 -RSB- Vuonna 1990 Sanders asettui uudelleen ehdokkaaksi ja voitti Peter Plympton Smithin 16 prosentin äänin. Sandersista tuli ensimmäinen riippumaton, joka valittiin Yhdysvaltain edustajainhuoneeseen 40 vuoteen . -LSB- 44 -RSB- The Washington Post ja muut kutsuivat Sandersin vuoden 1990 voittoa "ensimmäiseksi sosialistiksi, joka valittiin" Yhdysvaltain edustajainhuoneeseen moneen vuoteen . -LSB- 45 -RSB- Sanders jatkoi uudelleenvalintavoittoa monilla äänillä . Vuonna 1991 Sanders oli mukana perustamassa Congressional Progressive Caucus -ryhmää . Vuonna 1993 Sanders äänesti National Rifle Associationin -LRB- NRA -RRB- tukeman lakiesityksen puolesta, jolla lopetettiin aseyhtiöiden oikeudenkäynnit . Ron Dellumsin lähdettyä kongressista vuonna 1998 Sanders oli ainoa kongressin jäsen, joka kutsui itseään sosialistiksi. Sanders äänesti Irakin päätöslauselmia vastaan vuosina 1991 ja 2002 . Sanders vastusti Patriot Act -lakia . -LSB- 52 -RSB- Sanders äänesti useiden sellaisten lakien puolesta, joilla estettäisiin Patriot Act -laki . Sandersista tuli senaattori Jim Jeffordsin jäätyä eläkkeelle senaatista vuonna 2006 . Sanders on ollut johtava äänenkannattaja muun muassa tuloerojen , -LSB- 57 -RSB- ilmastonmuutoksen , -LSB- 58 -RSB- ja kampanjarahoituksen uudistuksen kaltaisissa kysymyksissä . -LSB- 59 -RSB- Sanders kritisoi edelleen voimakkaasti joukkovalvontapolitiikkaa, kuten Patriot Act -lakia . Joulukuun 10. päivänä 2010 Sanders piti 8 12 - tunnin puheen vuoden 2010 verohelpotusta, työttömyysvakuutuksen uudelleenvaltuutusta ja työpaikkojen luomista koskevaa lakia (Tax Relief , Unemployment Insurance Reauthorization , and Job Creation Act of 2010 ) vastaan. -LSB- 61 -RSB- Puheen jälkeen ihmiset halusivat Sandersin olevan presidenttiehdokas vuoden 2012 presidentinvaaleissa . Sandersin filibuster julkaistiin helmikuussa 2011 Nation Booksin kustantamana nimellä The Speech : A Historic Filibuster on Corporate Greed and the Decline of Our Middle Class . Tammikuun 3. päivänä 2013 Sandersista tuli Yhdysvaltain senaatin veteraanivaliokunnan puheenjohtaja. -LSB- 6 -RSB- Puheenjohtajakautensa päätyttyä 3. tammikuuta 2015 Sandersista tuli senaatin budjettivaliokunnan jäsen. -LSB- 12 -RSB- -LSB- 64 -RSB- Sanders teki ehdotuksia vähimmäispalkan korottamiseksi , tuloerojen pysäyttämiseksi ja sosiaaliturvamaksujen lisäämiseksi . Sanders on Yhdysvaltain historian pisimpään toiminut riippumaton kongressiedustaja . -LSB- 6 -RSB- Marraskuussa 2015 Sanders vaihtoi puoluetta ja liittyi demokraattiseen puolueeseen . -LSB- 3 -RSB- 26. heinäkuuta 2016 , kuitenkin pian sen jälkeen, kun hän oli hävinnyt demokraattien presidenttiehdokkuuden , Sanders sanoi, että hän toimisi senaatissa riippumattomana. Donald Trumpin voitettua vuoden 2016 presidentinvaalit Sanders hyväksyi voiton ja lupasi työskennellä Trumpin kanssa . Tammikuun 4. tammikuuta 2017 , kun senaatin lattialla , Sanders näytti suuri leikkaus twiittiä presidentiksi valitun Trumpin toukokuussa 2015, jossa Trump sanoi, että hän oli "ensimmäinen ja ainoa mahdollinen GOP ehdokas", joka vastusti leikkauksia sosiaaliturvan , Medicare ja Medicaid , vedoten siihen, mitä Trump vetosi vanhemmille äänestäjille valita hänet . Kun Los Angelesissa 19. helmikuuta , Sanders kutsui Trump "patologinen valehtelija" . Maaliskuun 30. päivänä , kaksi päivää sen jälkeen, kun presidentti Trump oli allekirjoittanut "energiaomavaraisuuden" toimeenpanomääräyksen , Sanders kutsui Trumpin valintaa keskittyä työpaikkojen luomiseen ilmastonmuutoksen sijaan "järjettömäksi, typeräksi ja vaaralliseksi". Sanders vastusti Neil Gorsuchin nimittämistä korkeimpaan oikeuteen . Sanders sanoi uskovansa, että Gorsuch tukisi kampanjarahoituksen rajoitusten poistamista ja äänestäisi Roe v. Wade -tapauksen kumoamisen puolesta. Huhtikuun 7. päivänä 2017 Sanders osoitti paheksuntaa presidentti Trump 's tilattu ilmaisku edellisenä päivänä : "Jos on jotain meidän olisi pitänyt 've oppinut sodista Irakissa ja Afganistanissa , jossa tuhansia urheita amerikkalaisia miehiä ja naisia ja satoja tuhansia irakilaisia ja afganistanilaisia siviilejä on menetetty ja triljoonia dollareita kulutettu , se on, että se on helpompi päästä sotaan kuin ulos yhdestä . " " Toukokuussa 2017 , Sanders hyväksyi Labour oppositiojohtaja Jeremy Corbyn vuonna 2017 Yhdistyneen kuningaskunnan parlamenttivaaleissa . -LSB- 74 -RSB- Lakiesitystä vastustivat vain Sanders ja republikaanien Rand Paul . 14. kesäkuuta 2017 , James T. Hodgkinson , kannattaja Sanders aikana hänen presidentinvaalikampanja , ampui ja haavoitti neljä ihmistä , mukaan lukien edustajainhuoneen enemmistövaikuttaja Steve Scalise of Louisiana . -LSB- 75 -RSB- -LSB- 76 -RSB- Tuntia myöhemmin Sanders vastasi Capitol Hillissä uutiseen, jonka mukaan Hodgkinson oli hänen vuoden 2016 presidenttiehdokkuutensa kampanjavapaaehtoinen : . Syyskuussa 2017 , Sanders esitteli Yhdysvaltojen kansallisen terveydenhuollon Act , joka loisi yhden maksajan terveydenhuoltojärjestelmä maksama Yhdysvaltain hallitus . Elokuussa 2011 , Public Policy Polling totesi, että 67 prosenttia amerikkalaisista kannatti Sandersia . -LSB- 80 -RSB- Fox Newsin maaliskuussa 2017 tekemässä kyselyssä Sandersin todettiin olevan Yhdysvaltojen suosituin senaattori tai poliittinen hahmo 61 prosentin kannatusluvullaan. -LSB- 81 -RSB- Huhtikuun 18. päivänä 2017 julkaistussa Harvard-Harris -kyselyssä Sanders todettiin maan suosituimmaksi aktiiviseksi poliitikoksi . Etusivu : Bernie Sandersin presidentinvaalikampanja , 2016 . The Nation -lehden haastattelussa 6. maaliskuuta 2014 Sanders sanoi olevansa "valmis asettumaan ehdolle Yhdysvaltain presidentiksi" vuonna 2016 -LSB- 83 -RSB- mutta ei ilmoittanut virallisesti kampanjasta . Huhtikuun 28. päivänä 2015 Vermont Public Radio kertoi, että Sanders asettuisi ehdolle presidenttiehdokkaaksi 30. huhtikuuta alkaen . -LSB- 85 -RSB- Weaver oli myös Sandersin senaatin kampanjapäällikkö ja hänen esikuntapäällikkönsä . Sandersin kampanjatilaisuudet ovat tuoneet paljon ihmisiä ympäri maata . -LSB- 17 -RSB- -LSB- 86 -RSB- -LSB- 87 -RSB- Sanders sanoi olevansa "ällistynyt . -LSB- 18 -RSB- 25. kesäkuuta 2015 The New York Times -lehti kuitenkin kertoi, että Sanders saattaa voittaa esivaalit Clintonin sijasta. -LSB- 18 -RSB- 12. elokuuta 2015 Boston Herald -lehti kertoi, että Sanders voitti New Hampshiren demokraattisten esivaalien äänestäjien keskuudessa 44 prosentilla Clintonin 37 prosenttiin nähden. -LSB- 88 -RSB- 25. elokuuta 2015 julkaistun mielipidetutkimuksen mukaan Sanders voitti jälleen New Hampshiren 42 prosentilla Clintonin 35 prosenttiin nähden. Kampanjansa aikana Sanders oli tunnettu suosiostaan millenniaalien ja nuorten äänestäjien keskuudessa. -LSB- 91 -RSB- Vuoden 2016 kampanjassa Sanders sai enemmän ääniä alle 30-vuotiaiden keskuudessa kuin Trump ja Clinton yhteensä . Sen mukaan yli 2 miljoonaa nuorta äänesti Sandersia ennen kesäkuun esivaaleja . -LSB- 91 -RSB- Hänen suosionsa johti Facebookin poliittisen meme-sivun Bernie Sanders ' Dank Meme Stash luomiseen, joka on saavuttanut suosiota hänen kannattajiensa ja internetin keskuudessa . Syyskuussa 2015 julkaistun mielipidekyselyn mukaan Sanders johti Clintonia Iowassa 41 prosentilla Clintonin 40 prosenttiin nähden . -LSB- 93 -RSB- Lokakuussa 2015 kyselytutkimus osoitti Sandersin ja Clintonin olevan tasapisteissä sekä New Hampshiren että Iowan gallupeissa . -LSB- 94 -RSB- Marraskuussa 2015 kyselytutkimus osoitti Sandersin kasvattaneen lukujaan New Hampshiressä , lähes tasapisteissä Clintonin kanssa . -LSB- 95 -RSB- 19. marraskuuta 2015 Sanders piti Georgetownin yliopistossa puheen näkemyksistään demokraattisesta sosialismista . -LSB- 96 -RSB- Puheessaan Sanders puhui siitä, miten presidenttien Franklin D. Roosevelt ja Lyndon B. Johnsonin politiikka perustui demokraattiseen sosialismiin. Joulukuun 3. päivänä 2015 Quinnipiac-yliopiston kyselyssä todettiin, että Sanders on todennäköisimmin demokraattien ehdokas, joka voittaa presidentinvaalit republikaanien kärkiehdokkaita, kuten Donald Trumpia , Jeb Bushia , Marco Rubiota , Ted Cruzia ja Ben Carsonia vastaan. -LSB- 98 -RSB- 4. joulukuuta 2015 , kun verkkoäänestys oli päättynyt , äänet osoittivat, että Sanders oli ensimmäisellä sijalla Time 's 2015 Person of the Year . -LSB- 100 -RSB- Joulukuun 7. päivänä Time ilmoitti, että Sanders voitti lehden lukijaäänestyksen, mutta hän ei olisi vuoden henkilö. -LSB- 101 -RSB- Joulukuun 9. päivänä kyselyluvut osoittivat, että Sanders johti Clintonia New Hampshiren mielipidekyselyissä 50-40 prosentilla. -LSB- 102 -RSB- Yliopisto osoitti myös, että Clinton oli voittamassa 61 prosentilla Sandersin 30 prosenttiin nähden valtakunnallisessa kyselyssä. Tammikuussa 2016 demokraattien esivaaleja edeltävillä viikoilla Sanders johti New Hampshiressä 50 prosentilla Clintonin 46 prosenttiin nähden ja Iowassa 49 prosentilla 43 prosenttiin nähden. -LSB- 104 -RSB- -LSB- 105 -RSB- 21. tammikuuta 2016 Sandersin kampanjamainos America esitettiin Iowassa ja New Hampshiressa. Helmikuun alussa 2016 , kansallinen mielipidetutkimus osoitti Sandersin ja Clintonin lähes tasapisteissä Clinton 's 44 % ja Sanders ' 42 % kansallisessa mielipidetutkimuksessa . -LSB- 103 -RSB- Muutamaa viikkoa myöhemmin Quinnipiac Universityn , CNN:n ja Fox Newsin kyselyluvut osoittivat Sandersin olevan kärjessä 47 prosentin kannatuksella Clintonin 44 prosentin kannatusta vastaan. -LSB- 107 -RSB- Nevadan vaalikokouksen jälkeen uudet kyselyluvut osoittivat Sandersin johtoaseman kasvaneen: 42 prosenttia ja Clintonin 36 prosenttia. -LSB- 108 -RSB- Helmikuussa 2016 tehdyssä Quinnipiac Universityn kyselyssä todettiin, että Sanders oli vaalien rehellisin ehdokas. Maaliskuun 8. päivänä 2016 Sanders voitti Michiganin demokraattien esivaalin. Huhtikuun 2016 alussa valtakunnalliset mielipidemittaukset osoittivat, että Sanders voitti 49 prosentilla ja Clinton 47 prosentilla. -LSB- 112 -RSB- 8. huhtikuuta Sandersia pyydettiin Vatikaanissa puhumaan tuloeroja ja ympäristöä koskevista kysymyksistä. -LSB- 113 -RSB- Sanders suostui kutsuun ja puhui Vatikaanissa 15. huhtikuuta . -LSB- 114 -RSB- Huhtikuussa 2016 Sanders lisättiin Time 's 100 Most Influential People of 2016 -listalle. Toukokuussa 2016 valtakunnalliset mielipidemittaukset osoittivat, että Sanders hävisi Clintonille 45 prosentilla, kun taas Clintonilla oli 50 prosenttia ja 5 prosenttia oli päättämättömiä. -LSB- 116 -RSB- Toukokuun 3. päivänä 2016 Sanders teki toisen poliittisen yllätyksen voitettuaan Clintonin Indianan esivaaleissa kuudella prosentilla. -LSB- 117 -RSB- 10. toukokuuta 2016 Sanders voitti Länsi-Virginian esivaalit 51,4 prosentilla Clintonin 35,8 prosenttiin nähden. NBCWall Street Journalin toukokuussa tekemän mielipidekyselyn mukaan Clinton ja republikaanien oletettu ehdokas Donald Trump olivat tasapisteissä, mutta samassa kyselyssä todettiin, että jos Sanders olisi demokraattien ehdokas, 53 prosenttia äänestäjistä kannattaisi häntä, kun taas Trumpin kannatus olisi 39 prosenttia. -LSB- 120 -RSB- Clinton ja Trump olivat kyselyn historian epäsuosituimmat todennäköiset ehdokkaat, kun taas Sanders sai 43 prosenttia myönteisiä arvioita ja 36 prosenttia kielteisiä. -LSB- 122 -RSB- Sanders sanoi, että hän pysyy edelleen mukana kilpailussa Philadelphiassa Pennsylvaniassa heinäkuussa 2016 pidettävään demokraattien puoluekokoukseen asti. -LSB- 123 -RSB- 12. heinäkuuta 2016 Sanders ilmoitti tukevansa Clintonia New Hampshiressä järjestetyssä yhtenäisyystilaisuudessa. Heinäkuun 22. päivänä 2016 WikiLeaks paljasti, että DNC:n puheenjohtaja Debbie Wasserman Schultz ja muut DNC:n virkailijat pilkkasivat ja suunnittelivat Sandersin kampanjan sabotointia Clintonin hyväksi. -LSB- 124 -RSB- Sanders sanoi haluavansa Schultzin eroavan . Sanders puhui demokraattien puoluekokouksen ensimmäisenä iltana 25. heinäkuuta 2016 . -LSB- 125 -RSB- Puheessaan Sanders kertoi kannattajilleen , että hän kiitti heitä ja äänestää Clintonia, jotta hän voittaisi Donald Trumpin yleisissä vaaleissa . -LSB- 126 -RSB- Heinäkuun 26. päivänä 2016 demokraattien vuoden 2016 kansalliskokouksen nimenhuutoäänestyksessä Sanders hävisi ehdokkuuden Clintonille . Helmikuun 1. päivänä 2016 Sanders hävisi Iowan vaalikokouksen Clintonille alle yhdellä prosentilla . -LSB- 127 -RSB- Helmikuun 9. päivänä Sanders voitti New Hampshiren vaalikokouksen 22 prosentilla. -LSB- 129 -RSB- Sandersista tuli ensimmäinen demokraattinen sosialisti ja ensimmäinen ei-kristitty, joka on voittanut Yhdysvaltojen presidentinvaalien esivaalin suuressa puolueessa. -LSB- 130 -RSB- 20. helmikuuta 2016 Sanders hävisi Nevadan vaalikokouksen 5 prosentilla. -LSB- 131 -RSB- 27. helmikuuta 2016 Sanders hävisi Etelä-Carolinan esivaalit lähes 48 prosentilla. Maaliskuun 1. päivänä 2016 , "supertiistaina" , Sanders voitti neljä osavaltiota: Vermont , Oklahoma , Colorado ja Minnesota . -LSB- 133 -RSB- Maaliskuun 5. päivänä 2016 , "Superlauantaina" , Sanders voitti kaksi osavaltiota: Kansasin 35 prosentilla ja Nebraskan lähes 15 prosentilla . -LSB- 136 -RSB- Maaliskuun 6. päivänä 2016 Sanders voitti Mainen vaalikokoukset lähes 65 prosentilla. -LSB- 137 -RSB- 8. maaliskuuta 2016 Sanders hävisi Mississippin esivaalit 65 prosentilla. -LSB- 138 -RSB- Samana päivänä Sanders voitti Michiganin esivaalit 2 prosentilla. -LSB- 139 -RSB- Maaliskuun 12. päivänä 2016 Sanders hävisi Pohjois-Mariaanien vaalikokouksen 20 prosentilla. -LSB- 140 -RSB- 15. maaliskuuta 2016 Sanders hävisi Floridan , Pohjois-Carolinan , Ohion , Illinoisin ja Missourin esivaalit . Maaliskuun 21. päivänä 2016 Sanders voitti demokraattien ulkomaan esivaalin 69 prosentilla Clintonin 31 prosentin tuloksesta. -LSB- 146 -RSB- 23. maaliskuuta 2016 Sanders voitti Idahon esivaalit ja Utahin vaalit. -LSB- 147 -RSB- 26. maaliskuuta 2016 Sanders voitti Washingtonin , Alaskan ja Havaijin vaalit kaikki murskavoitoin . Huhtikuun 5. päivänä 2016 Sanders voitti Wisconsinin esivaalit 57 prosentilla Clintonin 43 prosentin äänisaaliista . -LSB- 149 -RSB- 9. huhtikuuta 2016 Sanders voitti Wyomingin vaalikampanjat 56 prosentilla Clintonin 44 prosentin tuloksesta. -LSB- 150 -RSB- 19. huhtikuuta 2016 Sanders hävisi New Yorkin esivaalit 42 prosentilla Clintonin 58 prosenttiin nähden. -LSB- 151 -RSB- 26. huhtikuuta 2016 Sanders hävisi Marylandin, Delawaren, Pennsylvanian ja Connecticutin esivaalit. Toukokuun 3. päivänä 2016 Sanders voitti Indianan esivaalit 53 prosentilla Clintonin 47 prosentin ääniosuuteen nähden. -LSB- 158 -RSB- 10. toukokuuta 2016 Sanders voitti Länsi-Virginian esivaalit 51 prosentilla Clintonin 36 prosentin ääniosuuteen nähden. -LSB- 159 -RSB- 17. toukokuuta 2016 Sanders hävisi Kentuckyn esivaalit alle 1 prosentilla. Kesäkuun 4. päivänä 2016 Sanders hävisi Yhdysvaltain Neitsytsaarten vaalikokouksen murskavoitolla. -LSB- 162 -RSB- 5. kesäkuuta 2016 Sanders hävisi Puerto Ricon esivaalit . -LSB- 163 -RSB- 7. kesäkuuta 2016 Sanders hävisi New Jerseyn , New Mexicon , Etelä-Dakotan ja Kalifornian esivaalit . -LSB- 168 -RSB- -LSB- 169 -RSB- 14. kesäkuuta 2016 Sanders hävisi Washingtonin esivaalit , vaalikauden viimeiset esivaalit , 20 prosentilla Clintonin 80 prosenttiin verrattuna. Elokuussa 2016 Sanders perusti Our Revolution -järjestön . -LSB- 171 -RSB- Sanders aikoo myös perustaa The Sanders Institute , joka keskittyy asioihin, joihin "yritysmedia" ei ole hänen mielestään keskittynyt . Joulukuun 19. joulukuuta 2016 vaalipiirin äänestyksen aikana Sanders sai kolme valitsijamiesten ääntä valitsijoilta , jotka eivät halunneet äänestää Clintonia . Noam Chomsky sanoi toukokuussa 2017 BBC: n haastattelussa , että Sandersin kampanja oli merkittävin asia vuoden 2016 vaaleissa , koska Sanders ei hyväksynyt rahaa liikemiehiltä tai yrityksiltä . Sandersilta oli kysytty useita kertoja, aikooko hän asettua uudelleen ehdolle vuoden 2020 presidentinvaaleissa . -LSB- 176 -RSB- Sanders vastaisi toteamalla, että "on aivan liian aikaista puhua siitä" , mutta kieltäytyy sulkemasta pois mahdollista toista presidenttikampanjaa . Helmikuussa 2017 tehdyn mielipidekyselyn mukaan 20 prosenttia demokraattien äänestäjistä halusi Sandersin olevan puolueen ehdokas vuoden 2020 presidentinvaaleissa ennen Hillary Clintonia (17 %) ja Elizabeth Warrenia (15 %). -LSB- 177 -RSB- Maaliskuussa 2017 Sanders oli 14 prosentin kannatuksellaan demokraattien äänestäjien ennakkosuosikki demokraattien ehdokkaaksi vuonna 2020, kun Michelle Obaman kannatus oli 11 prosenttia. -LSB- 178 -RSB- Syyskuussa 2017 Sanders pysyi 28 prosentin kannatuksella johtavana ehdokkaana demokraattien ehdokkaaksi vuoden 2020 vaaleissa voittaen Warrenin , entisen varapresidentin Joe Bidenin ja Kalifornian senaattorin Kamala Harrisin . Sanders avioitui Deborah Shilingin kanssa vuonna 1964 . -LSB- 6 -RSB- Hän tapasi toisen vaimonsa , Jane O'Meara , kun Sanders tuli pormestari Burlington , Vermont vuonna 1981 . -LSB- 180 -RSB- Sandersilla on poika , Levi Sanders , joka syntyi avioliiton ulkopuolella hänen avopuolisonsa Susan Campbell Mottin kanssa . -LSB- 6 -RSB- Sanders ja Mott olivat kumppaneita vain vuoden ennen kuin erosivat vuonna 1969 . -LSB- 180 -RSB- Sandersilla on kolme lapsipuolta O'Mearalta : Dave , Carina ja Heather Driscoll . Vuonna 1987 , kun Sanders oli pormestari , hän levytti albumin nimeltä We Shall Overcome . -LSB- 182 -RSB- Vuonna 1997 Huck Gutman ja Sanders kirjoittivat poliittisen muistelmateoksen nimeltä Outsider in the White House . -LSB- 183 -RSB- Se julkaistiin uudelleen vuonna 2015 Sandersin presidenttikampanjan aikana . Sandersilla oli pieni rooli vuoden 1988 elokuvassa Sweet Hearts Dance . -LSB- 185 -RSB- 6. helmikuuta 2016 Sanders oli Saturday Night Live -ohjelman vierailevana tähtenä . Sanders sanoo olevansa "ylpeä siitä, että hän on juutalainen", mutta ei ole kovin uskonnollinen . Sanders sanoo tuntevansa "hyvin läheiseksi paavi Franciscuksen opetukset" . Sanders kirjoitti muistelmateoksen nimeltään , Our Revolution : A Future to Believe In , joka julkaistiin 15. marraskuuta 2016 . Sanders sai kunniatohtorin arvonimen Brooklyn Collegesta 30. toukokuuta 2017 . Marraskuun 30. päivänä 2015 Sanders oli tyräleikkaus George Washingtonin yliopistollisessa sairaalassa Washingtonissa , D.C. . Joulukuussa 2016 , Sanders oli ihosyöpä poistettiin hänen poskesta . -LSB- 194 -RSB- Tämä tapahtui sen jälkeen, kun Brady Toensing , Donald Trumpin kampanjan puheenjohtaja Vermontissa , syytti Sandersia pankkipetoksesta . -LSB- 195 -RSB- Sekä CBS että Politico kertoivat , että Bernie Sanders oli myös tutkinnan kohteena , -LSB- 196 -RSB- mutta se ei pitänyt paikkaansa . -LSB- 197 -RSB- Sekä Sanders että hänen vaimonsa ovat palkanneet tunnettuja puolustusasianajajia edustamaan heitä . Sanders on demokraattinen sosialisti . Sanders kannattaa isyyslomaa , sairauslomaa ja lomaa . -LSB- 206 -RSB- Sanders on sitä mieltä, että ilmaston lämpeneminen on todellista ja hän haluaa korjata sen . -LSB- 208 -RSB- Sanders vastusti Yhdysvaltojen hyökkäystä Irakiin . Sanders on liberaalimpi yhteiskunnallisissa kysymyksissä, kuten samaa sukupuolta olevien avioliittojen , laittomien maahanmuuttajien kansalaisuuden ja abortin tukemisessa . -LSB- 210 -RSB- 15. marraskuuta 2015 vastauksena ISIS:n Pariisissa tekemiin iskuihin Sanders sanoi: "Meidän -LSB- on -RSB- oltava kovia, ei tyhmiä" sodassa ISIS:ää vastaan. Donald Trumpin voitettua vuoden 2016 presidentinvaalit , Sanders sanoi , että demokraattinen puolue tarvitsee "useita uudistuksia" ja "on irrottauduttava sen yrityslaitoksen siteistä ja , jälleen kerran , tulla ruohonjuuritason puolue työväestön , vanhusten ja köyhien ." ".</w:t>
      </w:r>
    </w:p>
    <w:p>
      <w:r>
        <w:rPr>
          <w:b/>
        </w:rPr>
        <w:t xml:space="preserve">Tulos</w:t>
      </w:r>
    </w:p>
    <w:p>
      <w:r>
        <w:t xml:space="preserve">Bernie Sanders</w:t>
      </w:r>
    </w:p>
    <w:p>
      <w:r>
        <w:rPr>
          <w:b/>
        </w:rPr>
        <w:t xml:space="preserve">Esimerkki 4.2138</w:t>
      </w:r>
    </w:p>
    <w:p>
      <w:r>
        <w:t xml:space="preserve">Donald Trumpin entinen kampanja-avustaja Sam Nunberg kertoi, että Trumpin presidentinvaalikampanjan alkuvaiheessa häntä ohjeistettiin auttamaan ehdokas Trumpia ymmärtämään Yhdysvaltain perustuslakia. Nunberg esitti kommenttinsa toimittaja Michael Wolffin kirjassa "Fire and Fury: Inside the Trump White House ". "Pääsin niin pitkälle kuin neljäs lisäys, ennen kuin hänen sormensa vetää alas hänen huultaan ja hänen silmänsä pyörivät takaisin päähän", Nunberg sanoi kirjassa. Nunberg sai potkut kaksi kuukautta sen jälkeen, kun Trump aloitti presidentinvaalikampanjansa, Washington Examiner kertoi.</w:t>
      </w:r>
    </w:p>
    <w:p>
      <w:r>
        <w:rPr>
          <w:b/>
        </w:rPr>
        <w:t xml:space="preserve">Tulos</w:t>
      </w:r>
    </w:p>
    <w:p>
      <w:r>
        <w:t xml:space="preserve">Sam Nunberg</w:t>
      </w:r>
    </w:p>
    <w:p>
      <w:r>
        <w:rPr>
          <w:b/>
        </w:rPr>
        <w:t xml:space="preserve">Esimerkki 4.2139</w:t>
      </w:r>
    </w:p>
    <w:p>
      <w:r>
        <w:t xml:space="preserve">Reutersin mukaan sadat lakkoilijat kokoontuivat Barcelonan Sant Jaumen aukiolle protestoimaan poliitikkojen vangitsemista vastaan huudellen ex-pääministeri Carles Puigdemontin nimeä ja kutsuen häntä "meidän presidentiksemme".Puigdemontilla on kuitenkin edessään vaikea tehtävä pitää vaikutusvaltaansa sen jälkeen, kun hän myöhästyi tiistai-iltana keskiyöstä määräajasta, joka oli asetettu sopimaan alueellisia vaaleja koskevasta sopimuksesta entisen varapresidenttinsä Oriol Junquerasin kanssa. Puigdemontilla oli kunnianhimoisia tavoitteita kerätä tukea itsenäisyyskampanjalleen Euroopan unionin ydinalueella, mutta toiveet ovat kariutuneet, ja keskiviikkona julkaistussa haastattelussa hän arvosteli uudelleen blokin toimeenpanevaa elintä.â(EU:n komission puheenjohtaja Jean-Claude) Juncker toivottaa tervetulleeksi pormestarit, kuvernöörit ... mutta hän ei halua tavata minua", Puigdemont sanoi belgialaiselle De Standaard -lehdelle.Pääministeri Mariano Rajoy, joka on vastustanut vankkumattomasti Katalonian itsenäistymistä, sanoi toivovansa, että ensi kuun vaalit aloittaisivat "rauhallisen kauden" ja tavanomaisen toiminnan alueella.</w:t>
      </w:r>
    </w:p>
    <w:p>
      <w:r>
        <w:rPr>
          <w:b/>
        </w:rPr>
        <w:t xml:space="preserve">Tulos</w:t>
      </w:r>
    </w:p>
    <w:p>
      <w:r>
        <w:t xml:space="preserve">Carles Puigdemont</w:t>
      </w:r>
    </w:p>
    <w:p>
      <w:r>
        <w:rPr>
          <w:b/>
        </w:rPr>
        <w:t xml:space="preserve">Esimerkki 4.2140</w:t>
      </w:r>
    </w:p>
    <w:p>
      <w:r>
        <w:t xml:space="preserve">Yhdistyneet kansakunnat (Reuters) - Yhdysvallat pyrkii vahvistamaan vaatimuksiaan YK:n toimista Irania vastaan, kun turvallisuusneuvoston lähettiläät vierailevat maanantaina Washingtonissa katsomassa asekappaleita, joita Yhdysvaltain suurlähettiläs Nikki Haley sanoo Teheranin antaneen Jemenin houthiryhmälle. Haley ja hänen 14 neuvostokollegaansa lounastavat myös presidentti Donald Trumpin kanssa, kertoi Yhdysvaltain YK-edustusto perjantaina. Haley sanoi viime kuussa tutkivansa useita YK:n vaihtoehtoja, joilla Irania voitaisiin painostaa "sopeuttamaan käyttäytymistään". Hänellä on kuitenkin todennäköisesti vaikeuksia vakuuttaa joitakin turvallisuusneuvoston jäseniä, kuten vetovaltoja Venäjää ja Kiinaa, siitä, että YK:n toimet ovat tarpeen.Nimettömänä pysyttelevien diplomaattien mukaan Haley ei ole ilmoittanut, mitä vastuuvelvollisuusvaihtoehtoa hän voisi käyttää tai milloin.</w:t>
      </w:r>
    </w:p>
    <w:p>
      <w:r>
        <w:rPr>
          <w:b/>
        </w:rPr>
        <w:t xml:space="preserve">Tulos</w:t>
      </w:r>
    </w:p>
    <w:p>
      <w:r>
        <w:t xml:space="preserve">Nikki Haley</w:t>
      </w:r>
    </w:p>
    <w:p>
      <w:r>
        <w:rPr>
          <w:b/>
        </w:rPr>
        <w:t xml:space="preserve">Esimerkki 4.2141</w:t>
      </w:r>
    </w:p>
    <w:p>
      <w:r>
        <w:t xml:space="preserve">Oli lokakuu.  Kelly Gallivan 68 muistaa nähneensä miehelleen osoitetun Amazon-laatikon Actonissa Massachusettsissa sijaitsevan talonsa ulkopuolella.  Hän toi sen sisälle, avasi sen ja purki "teknisiä vempaimia". "Mitä varten tilasit nämä?" hän muistaa kysyneensä 70-vuotiaalta mieheltään, mutta Mike Gallivan ei ollut tilannut niitä. Pariskunnan oli helppo unohtaa arvoituksellinen paketti - kunnes monet muutkin alkoivat saapua. taloon on lähetetty yli 20 laatikkoa, jotka kaikki on osoitettu Mike Gallivanille, eikä niissä ole lähettäjän nimeä, laskuja tai kuitteja. Laitteet ovat alkaneet kasaantua heidän talonsa nurkkaan: Puhelinlaturit USB-johdot ulkotelevisio muovisuojus tietokone pölynimuri USB:llä toimiva ilmankostutin Bluetooth-kaiutin telttalamput suuritehoiset taskulamput ladattava koiran kaulapanta. Viimeisin tuli viime torstaina Kelly Gallivanin mukaan. "Aluksi se oli vähän outoa. Sitten jotenkin hassua. Sitten jotenkin karmivaa", Kelly Gallivan sanoi. "Emme halua näitä tavaroita. Osa niistä on roskaruokaa, osa on ihan hyvää tavaraa. Mutta emme vain halua näitä tavaroita, ja on vain epämiellyttävä tunne, että saamme jatkuvasti näitä tavaroita." Gallivanit eivät ole varmoja, kuinka kauan he saavat paketteja. Jotkin tuotteet ovat saaneet hyvän vastaanoton - Mike Gallivan sanoi, että hän aikoo käyttää korkean intensiteetin taskulamppua ja Bluetooth-kuulokkeita. Muut vempaimet, kuten "pieni vekotin, jonka laitat kännykän ympärille ja joka valaisee alueen, kun haluat ottaa selfien", Kelly Gallivan sanoi, että ne todennäköisesti lahjoitetaan.</w:t>
      </w:r>
    </w:p>
    <w:p>
      <w:r>
        <w:rPr>
          <w:b/>
        </w:rPr>
        <w:t xml:space="preserve">Tulos</w:t>
      </w:r>
    </w:p>
    <w:p>
      <w:r>
        <w:t xml:space="preserve">Kelly Gallivan</w:t>
      </w:r>
    </w:p>
    <w:p>
      <w:r>
        <w:rPr>
          <w:b/>
        </w:rPr>
        <w:t xml:space="preserve">Esimerkki 4.2142</w:t>
      </w:r>
    </w:p>
    <w:p>
      <w:r>
        <w:t xml:space="preserve">"Vau", kirjoitti Trump Twitterissä, "Matt Lauer sai juuri potkut NBC:ltä 'sopimattomasta seksuaalisesta käytöksestä työpaikalla'." "Vau, Matt Lauer sai juuri potkut NBC:ltä â sopimattomasta seksuaalisesta käytöksestä työpaikalla.â Mutta milloin NBC:n ja Comcastin ylimmät johtajat saavat potkut, koska he ovat julkaisseet niin paljon valeuutisia?". Tutustukaa Andy Lackin menneisyyteen! â Donald J. Trump (@realDonaldTrump) 29. marraskuuta 2017Viime lokakuussa presidentinvaalikampanjan viimeisillä viikoilla Summer Zervos väitti, että herra Trump oli toistuvasti ahdistellut häntä, kun hän oli kilpailijana NBC:n The Apprentice -ohjelmassa. Trumpille haasteen säilyttää "kaikki asiakirjat, jotka koskevat kampanjan aikana esitettyjä syytöksiä siitä, että hän olisi alistanut naisia ei-toivotulle seksuaaliselle koskettelulle ja/tai seksuaalisesti sopimattomalle käytökselle." Kampanjan aikana silloinen ehdokas Trump torjui väitteet: "Tapahtumia ei ole koskaan tapahtunut... ei koskaan.". Kaikki nämä valehtelijat haastetaan oikeuteen vaalien jälkeen", Trump sanoi, mutta hän ei ole noudattanut uhkausta. Ja yksi hänen syytteentekijöistään kertoi CBS Newsille, että hän ei koskaan uskonut Trumpin haastavan häntä oikeuteen. "Tämä oli pukuhuonekeskustelua", Trump on sanonut.</w:t>
      </w:r>
    </w:p>
    <w:p>
      <w:r>
        <w:rPr>
          <w:b/>
        </w:rPr>
        <w:t xml:space="preserve">Tulos</w:t>
      </w:r>
    </w:p>
    <w:p>
      <w:r>
        <w:t xml:space="preserve">Donald J. Trump</w:t>
      </w:r>
    </w:p>
    <w:p>
      <w:r>
        <w:rPr>
          <w:b/>
        </w:rPr>
        <w:t xml:space="preserve">Esimerkki 4.2143</w:t>
      </w:r>
    </w:p>
    <w:p>
      <w:r>
        <w:t xml:space="preserve">Klo 7:35: Taraji P. Hensonin ja Ryan Seacrestin punaisella matolla tekemästä haastattelusta löytyy erityisesti yksi hetki, joka on herättänyt mietteliäitä hymiöitä. Sitten hän tarttuu kevyesti hänen leukaansa ja mulkoilee Seacrestille: "Tiedätkö, mitä tarkoitan?" "Olen samaa mieltä", virnistävä Seacrest vastaa." Se, mitä klippi ei näytä, on se, mistä Seacrest ja Henson juttelivat ja mitä sen jälkeen tapahtui. He puhuivat Mary J. Bligesta â Henson esittelee Bligen kappaleen seremonian aikana.â Hänellä on niin uskomaton vuosi, että hän huokuu sitä â Henson sanoi ennen kuin kertoi Seacrestille karmasta. Tuon kommentin jälkeen näyttelijä pursuaa lisää Bligesta.  Seacrest antaa Hensonille kohteliaisuuden. Sitten näyttelijä halaa Seacrestia.7:17: E! on saanut paljon kritiikkiä siitä, että se on pitänyt Ryan Seacrestin punaisella matolla, vaikka häntä vastaan on esitetty seksuaalista häirintää koskevia syytöksiä, jotka hän on kiistänyt. Kun Ryan Seacrest kysyi häneltä, miltä tuntuu, kun hän sai tunnustuksen kappaleestaan âMighty Riverâ, hän sanoi: âSe merkitsee niin paljon, koska olen tehnyt tätä 25 vuotta, ja se, että Oscar-gaalassa minut tunnustetaan lauluntekijänä, on kirsikka 25 vuoden musiikkibisneksen kakun päällä.Blige antoi myös lisää rakkautta Seacrestille ja kertoi, kuinka paljon hän nauttii siitä, kun hän katsoo "Live with Ryan and Kelly" -ohjelmaa. "Rakastan teitä kaikkia, teillä on niin hauskaa yhdessä." Klo 18.45: Rita Moreno saapui Oscar-gaalaan samassa mekossa, joka hänellä oli päällään, kun hän voitti parhaan miessivuosan Oscarin vuonna 1962 elokuvasta "West Side Story".Seacrest oli järkyttynyt, että mekko näytti niin hyvältä, kun otetaan huomioon, että jotkut hänen vaatteistaan näyttävät kauheilta vuoden tai kahden jälkeen. (Tämä on tavallaan kiusallinen myönnytys, kun otetaan huomioon, että hän yleensä käyttää omaa merkkiä punaisella matolla.) Seacrest ja Moreno muistelivat Morenon suurta voittoa vuosien takaa, ja E!-juontaja ihmetteli, miksi Moreno piti kiitospuheensa niin lyhyenä - hän puhui vain 15 sekuntia.  Hän oli varma, että Judy Garlandilla oli kategoria hallussaan. Mekko oli tehty Filippiineillä, missä Moreno oli tuolloin kuvaamassa elokuvaa.  Hän päätti lentää sinne kaiken varalta, hän sanoi. Hyvä, että hän teki niin. 6:37: Bradley Whitford on sellainen kaveri, joka saattaa antaa epävirallisen lausunnon, mutta hän piti asiat harmittomina Ryan Seacrestin kyselytunnilla. Whitford esiintyi yhdessä âGet Outâ -tähtien Lil Rel Howeryn ja Betty Gabrielin kanssa ja pysyi aiheessa puhumalla tiukasti elokuvasta.6:25: Andy Serkis, joka esittää pahis Ulysses Klauea elokuvassa âMusta Pantteriâ, kertoi Ryan Seacrestille, että Marvel-elokuva on niin monien ihmisten mieleen, koska âse kirjaimellisesti rakentaa siltoja, ei seiniä. Se sisältyy tarinaan.â6:06: Gael Garcia Bernal, joka esittää Natalia Lafourcaden ja Miguelin kanssa ehdolla olevan kappaleen âRemember Meâ animaatioelokuvasta âCocoâ, kertoi Ryan Seacrestille, että parhaan ohjaajan palkinnon saajaksi ehdolla oleva Guillermo del Toro vaikutti hänen uransa alkuvaiheessa.[Ryan Seacrestin Oscar-gaalan punaisella matolla teeskenneltiin, ettei seksuaalista häirintää ole olemassa] Klo 5:45: Ryan Seacrest palasi juontamaan E!n punaisen maton erikoisohjelmaa viikko sen jälkeen, kun hänen entinen stylisti Suzie Hardy syytti julkisesti E!n uutisankkuria seksuaalisesta väärinkäytöksestä.  Seacrest on kiistänyt syytökset, ja E!n mukaan tutkimus on vapauttanut hänet syytteistä. Hän aloitti illan hitaasti pienemmillä haastatteluilla - Miguel ja Diane Warren, jotka molemmat työskentelivät ehdolla olevien alkuperäiskappaleiden parissa - ja jatkoi puhumista useiden miesnäyttelijäehdokkaiden kanssa.</w:t>
      </w:r>
    </w:p>
    <w:p>
      <w:r>
        <w:rPr>
          <w:b/>
        </w:rPr>
        <w:t xml:space="preserve">Tulos</w:t>
      </w:r>
    </w:p>
    <w:p>
      <w:r>
        <w:t xml:space="preserve">Ryan Seacrest</w:t>
      </w:r>
    </w:p>
    <w:p>
      <w:r>
        <w:rPr>
          <w:b/>
        </w:rPr>
        <w:t xml:space="preserve">Esimerkki 4.2144</w:t>
      </w:r>
    </w:p>
    <w:p>
      <w:r>
        <w:t xml:space="preserve">Desert Sun kertoo, että Justin Rey sai keskiviikkona syytteen murhasta Sean Ty Ferelin kuolemasta. Palm Springsin kalifornialainen mies katosi toukokuussa 2016 lomailtuaan Reyn kanssa . Kolme kuukautta myöhemmin Rey törmäsi Ferelin autoon Los Angelesissa. Ferelin ruumista ei ole löydetty, mutta hänen vertaan oli takakontissa ja hänen tavaroitaan löytyi arizonalaisesta varastosta, jonka Rey oli vuokrannut. Reyn väitetään käyttäneen Ferelin luottokortteja, käteistä rahaa, henkilökohtaisia taloudellisia tietoja ja autoa "omaksi hyödykseen" murhan jälkeen CBS:n tytäryhtiön KCTV:n saamien murhasyytteiden mukaan. Rey on vangittuna Kansasissa miljoonan dollarin takuita vastaan lapsen vaarantamisesta.  Häntä syytetään myös ruumiin hylkäämisestä Missourissa, jossa hänen vaimonsa kuoli hotellissa lokakuussa ilmeisesti synnytyksen jälkeen kylpyammeessa.  Rey, hänen tuolloin raskaana ollut vaimonsa Jessica Monteiro Rey ja heidän kaksivuotias tyttärensä kirjautuivat Kansas Cityn hotelliin syyskuussa ja asuivat siellä useita viikkoja ennen naisen kuolemaa.Missourin ja Kansasin oikeudenkäyntiasiakirjoissa ei kerrota, miten nainen kuoli, ja Rey antoi ristiriitaisia tietoja.  Rey sanoi, että hänen vaimonsa teki itsemurhan synnytyksen jälkeen ja myös, että vaimo kuoli synnytyksen aikana tai sen jälkeen Kansas City Starin saaman todennäköisin syin laaditun todistajanlausunnon mukaan.Naisen kuoleman jälkeen Rey sanoi asettaneensa naisen ruumiin sängylle ja ottaneensa kuvia itsestään ja lapsista naisen ruumiin kanssa, kertoo lehti.  Hän sanoi olleensa vastasyntyneen ja pikkulapsen kanssa huoneessa vielä kaksi päivää ennen kuin siirsi naisen takaisin kylpyammeeseen, jossa hän väitetysti paloitteli naisen ruumiin lasten läsnä ollessa. Rey laittoi osan ruumiinosista suureen kylmälaukkuun, Kansas Cityn poliisin etsivä kirjoitti todennäköisin syin.  Hän käytti liettä keittääkseen osat, jotka eivät mahtuneet kylmälaukkuun, ja huuhtoi osan jäännöksistä vessasta alas, lausunnossa sanotaan.Hotellin johdon mukaan Rey yritti naamioida äänensä naisen ääneksi soittaessaan vastaanotosta uloskirjautumista varten 23. lokakuuta, lausunnossa sanotaan. Valvontakameran kuvamateriaalilla näkyy, kuinka hän vetää punaista kylmälaukkua, jonka päällä on musta laukku, hotellin läpi työntäen lastenrattaita, joiden vieressä käveli pikkulapsi.Poliisi löysi jäännökset 24. lokakuuta kylmälaukun ja laukun sisältä U-Haul Moving and Storage -liikkeestä läheisestä Lenexa Kansasista sen jälkeen, kun Rey oli nukkunut siellä lasten kanssa. Hätäkeskus tarkasti lapset, jotka vietiin myöhemmin sairaalaan. Vakuutuslausunnon mukaan vauvalla ei ollut asianmukaisia vaatteita ja hänellä oli silmätulehdus.Kun Rey oli pidätetty ja laitettu poliisiautoon, häneltä kysyttiin hänen vaimonsa olinpaikasta. Hän vastasi, että vaimo oli kuollut useita päiviä aiemmin ja että hän oli jääkaapissa ja yhdessä säiliössä, jota hän oli Kansasin oikeuspöytäkirjojen mukaan yrittänyt poistaa varastosta.Aikaisemmin tässä kuussa oikeudessa ollessaan Rey poistettiin oikeudesta sen jälkeen, kun hän oli huutanut viranomaisia vastaan. Kansas City Star kertoo, että raivostunut Rey huusi, että Johnsonin piirikunnan viranomaiset yrittivät viedä hänen lapsensa sen jälkeen, kun hänen vaimonsa oli tappanut itsensä. Tuomari määräsi hänet poistettavaksi oikeussalista sanoen: "Nyt riittää." "En välitä, riittääkö se, koska minulla on lapseni siellä", Rey sanoi KCTV:n mukaan. "Heidän äitinsä tappoi juuri itsensä, ja te aiotte siepata lapseni, meidän lapsemme."</w:t>
      </w:r>
    </w:p>
    <w:p>
      <w:r>
        <w:rPr>
          <w:b/>
        </w:rPr>
        <w:t xml:space="preserve">Tulos</w:t>
      </w:r>
    </w:p>
    <w:p>
      <w:r>
        <w:t xml:space="preserve">Justin Rey</w:t>
      </w:r>
    </w:p>
    <w:p>
      <w:r>
        <w:rPr>
          <w:b/>
        </w:rPr>
        <w:t xml:space="preserve">Esimerkki 4.2145</w:t>
      </w:r>
    </w:p>
    <w:p>
      <w:r>
        <w:t xml:space="preserve">Chinook-helikopterit nousivat ilmaan, ja Richard Hunterin mieli rauhoittui.  Oli marraskuun 2. päivä 2016, ja hän oli kiinnitetty toiseen kahdesta mammuttimaisesta CH-47:stä, jotka lensivät Pohjois-Afganistanissa sijaitsevan Kunduzin kaupungin yllä kuutonta yötä. Kuormassa oli yhteensä 59 miestä - komppania afganistanilaisia kommandojoukkoja ja joukko vihreitä baretteja heidän tukenaan - ja isot linnut olivat matkalla Boz-e-Qandahari-nimiseen kylään Kunduzin pohjoisella laitamilla. Hänellä ja muilla miehillä ei ollut aavistustakaan siitä, että he olivat lentämässä kuolemanloukkuun, joka epätäydellisen tiedustelun ansiosta vaatisi kahden vihreän baretin, kolmen afgaanikomentajan ja 32 siviilin, joista kuusi naista ja 20 lasta, hengen. Siviilit kuolivat, kun amerikkalaiset ja afganistanilaiset hyökkääjät kohtasivat Taleban-taistelijoiden odottamattoman rynnäkön, joka muistutti Black Hawk Down -elokuvassa esitettyä Mogadishun teurastusta. Kolme vihreää barettia saisi tuona päivänä toimistaan maan kolmanneksi korkeimman urhoollisuuspalkinnon, Silver Starin, yksi heistä postuumisti, ja Hunterille myönnettiin 17. lokakuuta ilmavoimien toiseksi korkein kunnianosoitus, ilmavoimien risti, samoin kuin viidelle heidän yläpuolellaan olleelle tykkihelikopterin miehelle, jotka saavat Distinguished Flying Cross -mitalit. Näiden palkintojen saatesanoissa ei mainita virheitä, jotka pakottivat hävittäjät toimimaan niin sankarillisesti, tai siviilien kuolemia, jotka saivat Yhdistyneiden Kansakuntien humanitaarisen järjestön vaatimaan kansainvälistä tutkintaa. Tällaisia verilöylyjä tulee todennäköisesti tapahtumaan uudelleen, kun Trumpin hallinto lisää jopa 3 000 sotilasta Yhdysvaltain joukko-osastoon Afganistanissa. Yhdysvaltain ylin komentaja siellä kenraali John Nicholson Jr. lupasi hiljattain, että "ilmavoimien hyökyaalto on tulossa" Talebania vastaan." Mutta odottamansa kuivan kentän sijaan joukot löysivät itsensä hyppäämästä vyötärönkorkeaan veteen; heidän maihinnousualueensa oli tulvinut riisikauden ajan. Chinookit asettuivat lietteeseen. Muutama laukaus kajahti pimeässä lähempänä olevasta kylästä, kun miehet hyppäsivät riisipellolla oleviin helikoptereihin suunnattua satunnaista tulta, ja sitten koneet nousivat ilmaan ja lensivät pois. Korkealla yläpuolella ja kilometrien päässä tykkihelikopterin miehistö katseli, kun joukot raahautuivat mudan läpi. Tulvivan pellon ylittäminen veisi tunnin, mikä oli ensimmäinen takaisku tehtävässä, jonka oli tarkoitus kestää vain muutama tunti. AC-130:n miehistö, jonka radiokutsutunnus oli "Spooky 43", näki jotain muutakin yllättävää seuratessaan joukkojen etenemistä - muutaman ihmisen sumeat muodot, jotka olivat vielä hereillä kylässä, mikä oli epätavallista keskiyölle. Ilmavoimien majuri Aaron Hall, AC 130:n tulenjohtoupseeri, muisteli toista epämieluisaa näkyä. "Näen pari kaveria tällä kattotyyppisellä alueella ja jotain, mikä näytti olevan aseita seinää vasten." Kaikki toivo yllätyksestä oli mennyttä. Kun joukkue saapui kylään, ihmiset alkoivat ponnahtaa oviaukoista ampumaan heitä kohti. Niin teki myös pari katolla. Joukot suojautuivat, ja Hunter ilmoitti radiolla yläpuolella olevaan lentokoneeseen. "Keskustelu on aika yksinkertainen", Hunter sanoi. "Meitä ammutaan. Tehkää se vain ... lopettakaa." Kaksi AH-64 Apache -helikopteria, jotka olivat mukana operaatiossa ja jotka oli varustettu laserohjattavilla Hellfire-ohjuksilla ja konekiväärillä, joka oli ladattu 1 200 laukauksella räjähtäviä ammuksia, tappoivat ampujat nopeasti. Mutta sen jälkeen "jigi oli ohi ja meidän oli lähdettävä liikkeelle", Hunter muisteli. Kun ryhmä jatkoi tehtäväänsä, Hunter kuvitteli kartan ulottuvan satojen metrien päähän ympärilleen ja kilometrien päähän merkitsemään ystäviensä, liittolaistensa lentokoneet ja ihmiset, jotka yrittivät tappaa hänet . Taistelunjohtaja pelaa päässään eräänlaista kolmiulotteista shakkia, kun kaikki muut hänen ympärillään taistelevat pinoamalla lentokoneita lennossa kuin lentokentän lennonjohtotornin operaattori kutsuakseen ilmaiskuja keskellä tulitaistelua. "Kaikille ei ole tehty tätä", sanoo eversti Michael Martin, joka komentaa Yhdysvaltain ilmavoimien 24. erikoisoperaatioryhmää, joka kouluttaa ja lähettää taistelulennonjohtajia erikoisoperaatioihin. "Sanon heille, että ette halua olla heikoin lenkki. Ette halua olla se kaveri, joka pitää tiimiä pystyssä." Erikoisoperaatiojoukkueet "eivät voi olla missään paikassa liian kauan. Se tekee meistä haavoittuvia ", Seidl sanoi. Amerikkalaiset liikkuivat hiljaa kyljelleen kiinnitettyjä varusteita vähentääkseen melua afgaanit vähemmän. He raivasivat tiensä läpi katujen sokkeloista, joita reunustivat mutatiiliseinät, jotka ympäröivät suljettuja sisäpihoja. Oli hiljaista ja pimeää. Katuvaloja ei ollut. Mutaqin asuinalueet sijaitsivat pitkän, pohjoisesta etelään kulkevan kujan päässä, jota reunustivat 10 metriä korkeat pihamuurit. Afganistanilaiset kommandot olivat etupäässä ("Se on heidän maansa", Seidl sanoi) eteläpäässä, ja ryhmänjohtaja Byers Hunter ja Seidl olivat aluksi noin kujan puolivälissä. Jälkijoukot reunustivat kujan pohjoissisäänkäyntiä. Tiedustelulennot olivat osoittaneet, että sisäänkäynti oli auki, mutta se osoittautui vain päivällä. Kun hyökkääjät saapuivat paikalle, he löysivät sisäänkäynnin suljettuna 20 metriä korkealla teräsportilla. Päivällä sen avatut ovet olivat olleet tiiviisti seinää vasten ja puiden peittäminä; yöllä se oli valtava este. korkealla lentokoneen miehistö saattoi nähdä kaksi henkilöä toisella puolella, jotka olivat ehkä aseistettuja (yöanturit pystyvät havaitsemaan muotoja, mutta ne eivät ole riittävän tarkkoja erottamaan AK-47:ää esimerkiksi nuijasta). "He näyttivät siltä, että heillä ei ollut mitään hyvää mielessä", sanoi Hall, joka katseli, kun he juoksivat edestakaisin portin takana, ja huusi alas ryhmälle. "Se oli keskustelu, jota olimme käymässä, kun helvetti pääsi irti", Hunter sanoi. "Kaveri juoksee ulos, pysähtyy hetkeksi, hänen kätensä laskeutuu alas ja sitten hän tekee näin" Hall sanoi matkien "heittää kranaatin, mutta aikaa ei ollut yhtään - se oli niin nopeaa." Räjähdys haavoitti kahta vihreää barettia, kersantti Ryan Gloyeria, tiedusteluasiantuntijaa, ja kersantti Sean Morrisonia, lääkintämiestä, sekä monia portin eteen kerääntyneitä afganistanilaisia kommandoja.  Hunter 30 metrin päässä tunsi kranaatin kuumuuden. "Mieleeni tuli tietty nelikirjaiminen sana " hän sanoi. Kaikki juoksivat haavoittuneiden luo ja tarttuivat heihin yrittäen tuoda heidät takaisin ja antaa heille suojaa. Sitten he alkoivat ampua takaisin ihmisiä, jotka yhtäkkiä ampuivat heitä joka puolelta. "Odotimme melko tavallista vangitsemis- ja tappamistehtävää. Ja me kävelimme ampiaispesään", Hunter sanoi. korkealla AC-130-tykkihelikopterin yläpuolella Hall katseli, kun kuja valaistui. "Tiesimme, että tilanne oli paha", hän sanoi. "Emme aluksi tienneet, kuinka paha tilanne oli. Kuolivatko kaikki nuo kaverit kranaatilla?" Heti kun he kuulivat Hunterin äänen antavan heille luvan, AC-130 alkoi ampua 40 millimetrin tykillään portin eteläpuolta. He käyttivät pienempää tykkiä, koska Hunter ja haavoittuneet olivat silloin vain noin 60 metriä kujan päässä. Tämä oli räjähdysmäisen lähellä. Tyypillisissä tehtävissä ryhmä otti kohteisiin, jotka olivat satojen tai tuhansien metrien päässä ystävällismielisistä joukoista. Samaan aikaan ihmiset tulittivat toisen kerroksen ikkunoista useimmista kujan varrella sijaitsevista asuinyhdistyksistä, sanoi Hall. "Nuo tyypit olivat luultavasti tarkkailleet heitä koko ajan ja odottivat vain, että he pääsisivät alas tuohon kuolemansuppiloon." "Kuvailisin [tulevaa tulitusta] tulevan kaikkialta - edessämme, takanamme, yläpuoleltamme. Yritän jopa sanoa, että se tuli alhaalta", Hunter sanoi. Ensimmäisen minuutin aikana joukkue sai 16 haavoittunutta ja alkoi raahata haavoittuneita takaisin kohti kujan keskustaa. Kun he perääntyivät, Hunter kutsui kujaa pitkin ilmaiskujen verhoa, ja tulta tuli sekä lentokoneesta että taisteluhelikoptereista. Koska ammuskelu tuli talojen sisältä, AC-130 ampui haupitsistaan räjähdysherkkiä ammuksia, joiden sytyttimet räjähtivät viiveellä rakennusten sisällä, jotta ne tappaisivat ryhmää ampuvan henkilön. Yksi ensimmäisistä kohteista paluumatkalla oli yksi Talebanin yhdyskunnista, joka sijaitsi kujan päässä kaakkoon siitä, jossa oli teräsportti. Kiväärinlaukauksia kuului toisen kerroksen ikkunasta. Muutaman ilmaiskun jälkeen yhdyskunta räjähti yhtäkkiä valtavaan sekundääriräjähdykseen, joka valaisi taivaan ja täytti ilman pölyisellä savulla ja romulla. Ilmasta Hall näki "valtavan tulipalon", joka valaisi hetkeksi koko kylän. Ilmaisku oli osunut ammusvarastoon. Sitten kujan pohjoispäässä jälkijoukot alkoivat ottaa tulta alleen. Joukkueen apulaisjohtajaa ammuttiin viisi kertaa. Toinen vihreä baretti tarttui haavoittuneeseen mieheen hänen haarniskansa rintalevystä ja raahasi hänet kujan suulta samalla, kun hän ampui takaisin hyökkääjiä ja laittoi kiristyssiteet haavoittuneen miehen molempiin jalkoihin. Nyt ryhmä vetäytyi kujan molemmista päistä sen keskelle. Tykkihelikopterin tulitus voimistui niin kovaksi, että sen suurin tykki, 105 mm:n haupitsi, ylikuumeni ja miehistön oli ladattava se käsin. Normaalisti automaattilataaja laittaa patruunan tykin luukkuun, jossa se odottaa, kunnes ensimmäinen valvontaupseeri - Hall - antaa laukaisukäskyn. Mutta jos ammuksen annettaisiin olla ylikuumentuneessa piipussa, se räjähtäisi koneen sisällä tappaen kaikki koneessa olleet. Sen sijaan eräs lentomies piteli jokaista 33-kiloista ammusta sylissään juuri ennen kuin sitä tarvittiin, latasi sen viime hetkellä ja painoi liipaisinta käsin. Tämä on menettelytapa, jota lentomiehistö harjoittelee, mutta toivoo, ettei siihen koskaan jouduta turvautumaan. Ja tilanne oli muuttumassa pahemmaksi maassa vetäytyvän joukkueen kannalta. Spooky 43:n miehistö saattoi nähdä koko kylän, jota meteli veti puoleensa ja joka lähestyi kujaa kuin lapsen tikun sekoittama muurahaispesä. Kiväärejä kantavien muotojen näkyi juoksevan puuriviä pitkin kohti tapahtumapaikkaa pullottaakseen tehtävän. "He vain tulivat ja tulivat ja tulivat " Hall sanoi. Kukaan ei ollut epäillyt, että kylä suojasi niin paljon Taleban-taistelijoita toinen tiedusteluvirhe. Byers pelkäsi jäävänsä loukkuun kujan molemmista päistä ja päätti murtautua sivuun. Hän potkaisi oven erään yhdyskunnan kolmen metrin korkuiseen seinään ja kurottautui työntämään sitä auki, kun joku toisella puolella avautui automaattiaseella oven läpi suoraan häntä kohti. Hänen kaatuessaan sekä Seidl että Hunter tyhjensivät aseensa ovella ampujaa kohti ja vetivät haavoittuneen Byersin ulos oviaukosta. Nyt Seidl oli johdossa. Kun noin kolmannes tehtäväryhmästä oli haavoittunut eikä toivoa pakenemisesta kujalle ollut, hän määräsi ryhmänsä kujan toisella puolella olevaan rakennukseen. Tällä oli vain metrin korkuinen seinä, mikä merkitsi sitä, että ihmiset saattoivat ampua helpommin pihalle. Mutta se tarkoitti myös sitä, että ryhmä pystyi näkemään seinän yli ja havaitsemaan, että se oli tyhjä. Tässä vaiheessa heidät oli eristetty. Seidl oli nyt vastuussa sekä lääkintäevakuoinnista että tulitaistelusta. "Emme voi tehdä työtämme seisomalla kujalla ja joutumalla ammutuiksi", Seidl sanoi myöhemmin tästä hetkestä. "Dick [kersantti Hunter] ei pysty ajattelemaan. Minä en voi ajatella siinä tilanteessa. Meidän oli suojauduttava." Koska vain harvat miehet olivat haavoittumattomia, alueen raivaaminen jäi Seidlin ja toisen vihreän baretin tehtäväksi, jota Hunter seurasi. "Ei ole ihanteellista, että komentojoukot tyhjentävät aluetta, mutta meillä oli paljon haavoittuneita, ja meidän oli saatava kaikki sinne", Seidl sanoi.Radiossa yksi Apache-helikoptereista kertoi Hunterille, että heillä oli "Winchestered", mikä tarkoitti, että ammukset olivat loppuneet, ja he olivat palaamassa tukikohtaan hakemaan lisää ammuksia keskellä tulitaistelua. Näin ei tapahdu kovin usein, eikä se varmasti ollut suunnitelmissa. Amerikkalaiset ja afganistanilaiset tunkeutuivat alueelle, tyhjensivät pienen talon ja asettuivat pihan ympärille. Suunnitellun muutaman tunnin sijaan edessä oli pitkä yö. Ammuskelua ja kranaatteja kuului joka suunnasta, ja Talebanin jäseniä oli tulossa heidän luokseen kaikkialta kylästä. "Koulutuksessamme on kohta, jossa me kaikki käsittelemme niin sanottua maailmanlopun skenaariota", jossa ei ole hyviä vaihtoehtoja ja tiimi on alakynnessä ja saarrettu, Hunter sanoi. "Tätä minä kutsuisin maailmanlopuksi." Heti kun Hunter oli istuutunut suoja-alueella selkä seinää vasten, hän kuuli ääniä kujalta, josta he olivat juuri lähteneet, ja huusi ammuskelun läpi apua. Ne olivat amerikkalaisia ääniä. Haavoittuneita vihreitä baretteja vahtineet afganistanilaiset kommandot olivat paenneet kaikkien muiden mukana pakopaikan pihalle, ja apulaisjoukkueenjohtaja, jota oli ammuttu viisi kertaa, oli edelleen kujalla yhdessä toisen haavoittuneen amerikkalaisen lääkintämiehen kanssa. "En edes ajatellut", Hunter sanoi ja ojensi kätensä kuin siivet luodakseen hetken uudelleen. "Niinpä vain tartuin kahteen minua lähimpänä olevaan ruumiiseen, jotka sattuivat olemaan kaksi Yhdysvaltain erikoisjoukkojen jäsentä, ja sanoin heille: 'Hei, tulkaa mukaani', ja juoksin ulos kujalta ja [sanoin] 'Haetaan veljemme'." Kuja oli täynnä savua ja kuului kaikuvia luoteja, jotka kimpoilivat heidän ympärillään. "Se on äänekästä. Se on aika lailla pelottavin asia, mitä voi kuvitella ", Hunter sanoi. Pimeys oli lähes täydellinen ja näkyvyys vain metrin, kun he juoksivat kujaa pitkin etsien haavoittuneita. Miehet liikkuivat niin nopeasti kuin pystyivät. Tuli oli niin voimakasta, että luodit hyppivät maasta pois heidän jalkojensa päältä ja osuivat heidän vieressään oleviin seiniin. "Oli ihme, ettei kukaan muu loukkaantunut." He löysivät haavoittuneet miehet pimeydestä ja lähtivät raahaamaan heitä takaisin pyhäkköalueelle. Koko ajan Hunter ohjasi ilmaiskuja radiolla toisessa kädessä samalla, kun hän toisella kädellä raahasi miestä 30 metriä kujaa pitkin suojattuun kompleksiin. Yhdistyksen sisällä vihreät baretit sijoittivat haavoittumattomia afganistanilaisia kommandosotilaita sisäpihan ympärille. Lääkintähoidosta huolimatta Gloyer, alkuperäisessä kranaattihyökkäyksessä pahiten loukkaantunut vihreä baretti, kuoli, kun talebanit lähestyivät yhdyskuntaa. "Hän oli se, johon pystyin aina luottamaan", sanoi ryhmän kersantti Seidl. Korkealla AC-130:n tykkimiehistö työskenteli ahkerasti kranaatteja kätellen ja tykkejä työstäen lentokoneessa, joka vääntyi tähdätäkseen kohteisiin. Koneen 40 mm:n tykki ei toiminut viisi kertaa taistelun aikana. "Yritämme auttaa tähtäämään näihin asemiin, joissa ihmiset vain satavat tulta näiden kavereiden päälle " Hall sanoi. Piirityksen aikana Hunter ja Seidl pitivät sanattomalla sopimuksella kahdenkymmenen metrin etäisyyttä toisistaan. Molempien menettäminen yhdestä kranaatista tai laukauksesta keskellä taistelua olisi ollut katastrofaalista operaation kannalta. Sen sijaan he kommunikoivat radiolla lyhyen matkan yli, ja Seidl kuittasi ilmaiskupyynnöt radiolla. Näin tehtiin seuraavan tunnin ja 47 minuutin ajan. Tuona aikana operaatio teki ennätyksen "vaaran läheisyydessä" tehdyissä ilmaiskuissa, joissa on vähintään 1:1 000 mahdollisuus osua omiin joukkoihin. Todellisuudessa todennäköisyys oli kuitenkin paljon suurempi, kun taisteltiin kujalla.  Hunter kutsui tuona yönä 31 kertaa, joista 19 tuli taisteluhelikopterista. Jokaisella Apacheilla ja AC-130:lla on oma vaarallisen lähietäisyytensä. Tykkihelikopterin 105 mm:n haupitsin räjähdysherkkien ammusten vaarallisen lähietäisyyden on esimerkiksi useita satoja metrejä. Apachien pienimpien rakettien vaaraetäisyys on noin 200 metriä.  Hunterin lähin isku yhdellä noista raketeista kohdistui yhdeksän metrin päähän hänestä - se oli suunnattu hyökkääjiin, jotka sijaitsivat juuri yhdyskunnan muurin toisella puolella. "Se ei ole suositeltava tapa käsitellä tulitaisteluita " Hunter sanoi. "Tämä oli hyvin päin näköä." Spooky 43:n miehistö ampui sinä yönä niin monta räjähdysherkkää haupitsan kranaattia, että se loppui ja sen asevarastoon jäi vain ilmapommitusammuksia. Kivääritulta ja käsikranaatteja tuli kuitenkin aivan sen kujan toiselta puolelta, jonne Byers oli alun perin pyrkinyt suojaan. "Taistelijoita virtasi sieltä sisään. Meidän oli jatkuvasti tähdättävä sinne ", Hall sanoi. Tulen pysäyttäminen tarkoitti ilmapommin ampumista. Ohjaamaton 33-kiloinen ammus, joka oli tarkoitettu räjähtämään kaukana vihollisen jalkaväkijoukkojen yläpuolella, piti ampua liikkuvasta lentokoneesta, jotta se saavuttaisi yli kahden kilometrin päässä kujan varrella sijaitsevan talon, jota tuuli heilutti koko matkan ajan. Makuullaan Hunter kutsui ilmaiskun Seidlin annettua siihen hyväksyntänsä, ja miehistö laukaisi kranaatin ja odotti seitsemän sekuntia, kunnes se oli kulkenut AC-130-koneesta kujan toisella puolella olevaan taloon. "En ole varma, että kukaan hengitti", sanoi Hall, joka oli tehnyt tuulen säätöjä laukausta varten. Kun se saapui, räjähdys oli valtava. "Hyvin raju. Hyvin kovaääninen. Erittäin kirkas", Hunter sanoi. "Se maistui siltä, että jos valkoisella oli maku, se oli se." Ilmapurkaus lennätti hänet ilmaan, ja matkalla alaspäin paineaalto nosti maan alta häntä vastaan lyöden pitkin hänen vartaloaan. Isku napsautti rintaradiopuhelimensa luurin puhepainiketta välittäen mölinän takaisin lentomiehistölle. "Se peitti alleen kaikki muut äänet, joita sillä hetkellä kuului", Hall sanoi. Hiljaisuus kesti noin 10 sekuntia. "Olitko se sinä?" Hunter kysyi tykkimieheltä. "Joo." "Kuinka lähellä se oli?" "Noin 15 metrin päässä." "Okei. Hyvä laukaus."  Hunter pyysi pitämään seuraavan vähintään 75 metrin päässä. ("Olin aika tyhmä sen jälkeen noin 30 sekunnin ajan", Hunter sanoi. "Olin valmis oksentamaan sellaista. Se ei ollut siistiä. Mutta myös siistiä.") Sen jälkeen kujan toisella puolella olevasta yhdyskunnasta ei kuulunut pitkään aikaan mitään." Se, että turvaudutaan ilmaiskuihin suojaamaan piilossa olevaa erikoisoperaatioryhmää, ei ole uusi asia, sanoi eversti Martin, 24. erikoisoperaatiolentueen komentaja. Vuonna 1993 käydyssä Mogadishun taistelussa, joka tuli tunnetuksi elokuvasta Black Hawk Down, hän huomautti, että ilmavoimien taisteluvalvoja Jeff Bray esti Yhdysvaltain armeijan rangereita ja Delta Forcen sotilaita joutumasta ylivoimaiseksi kutsumalla ilmaiskuja koko yön. Black Hawk Down alkoi myös tehtävällä vangita kapinallisten johtajat, jotka kuuluivat Mohamed Farrah Aidid -nimisen sotapäällikön johtamaan Habr Gidr -klaaniin. Taistelussa kuoli YK:n arvion mukaan 19 amerikkalaista ja yli 300 somalialaista miliisiä ja siviiliä. Hyökkäykset kapinallisten johtoa vastaan ovat kuuluneet Yhdysvaltojen sotilaskäytäntöihin ainakin vuodesta 1901 lähtien, jolloin Filippiinien kapina päättyi kapinallisjohtaja Emilio Aguinaldon vangitsemiseen. Afganistanissa Yhdysvallat on eliminoinut useita Taleban-johtajia, joista merkittävimpänä Afganistanin Talebanin johtaja Mullah Akhtar Mohammad Mansour, joka tapettiin lennokki-iskulla vuonna 2016. Ja tietenkin Osama bin Ladenin kuolema vuonna 2011. ODA 0224:n tehtävä ja aiemmat tehtävät noudattivat tätä perinnettä. Aamunkoiton ollessa vain tuntien päässä loukkuun jääneiden miesten oli paettava Boz-e-Qandaharista tai menetettävä yönäkyvyyden tuoma etu. "Se oli ehdottomasti pahin mahdollinen skenaario, sillä lähes kolmannes joukosta haavoittui", Seidl sanoi. Heidän oli päästävä pois kylästä. AC-130:n yläpuolella oli toinen tykkihelikopteri, jotta Hunter pärjäisi toisen harvinaisuuden kanssa: Kahta tykkilaivaa ei myöskään säännöllisesti kasata yhteen näissä tehtävissä. Lähes kahden tunnin kuluttua heidän luokseen saapui Kunduzista apujoukko, johon kuului vielä 10 erikoisjoukkojen sotilasta. He päättivät murtautua takaisin toista kujaa ja kaupungista ulos johtavaa päätietä pitkin. "Meidän oli kannettava kaikki kuolleet ja haavoittuneet " Hunter sanoi. "Jokainen kantoi jotakuta." Byersia kannettiin paareilla.  Hunter muisteli koulutustaan, jonka aikana kouluttajat olivat armottomasti pakottaneet oppilaat raahaamaan raskaita, raskasrakenteisia kiviä kaikkialle, kun hän kutsui ilmaiskuja uusia ampujia vastaan samalla kun hän itse ampui takaisin heitä kohti, ja kaikki tämä hikoillen raskaan panssarinsa ja varusteidensa alla. "Sinulla on kuollut mies selässäsi " Hunter sanoi. "Se oli yksi vaikeimmista asioista, joita olen koskaan tehnyt." Se oli käynnissä oleva tulitaistelu, joka kesti toiset 40 minuuttia, kun ampujat ilmestyivät tasaisesti tulittamaan heitä mennessään. Spooky 43 "maalasi" 40 mm:n tykillään ikkunat, joista ammuskelu alkoi, ja Apachit ampuivat niihin Hellfire-ohjuksia tappaakseen sisällä olevat ihmiset. Matkalla ulos tykkihelikopteri räjäytti myös kylässä havaitun "teknisen" kuorma-auton, jossa oli jonkinlainen aseiden kiinnitys, mikä oli toinen yllätys, joka oli jäänyt tiedustelulta huomaamatta etukäteen.Aamu valkeni. Koska haavoittuneita oli niin paljon, Seidl pyysi lääkintähelikopteria laskeutumaan noin 400 metrin päähän kylän ulkopuolelle, vaikka tehtävää tulitettiin edelleen. Sotilaat lastasivat vaikeimmin haavoittuneet, mukaan lukien Byersin ja apulaisryhmänjohtajan, ja kopteri lähti kiireesti lentoon. Helikopterin alasampuminen olisi ollut propagandavoitto talebaneille.  Hunter vilkutti toisen lääkintähelikopterin pois, koska tuli oli liian voimakasta. "Emme voi menettää helikopteria", Hunter sanoi. "Niin ei saa tapahtua." Ilman toista helikopteria, jota ampua, tulitus kääntyi ryhmän jäljellä olevia jäseniä vastaan. Joukot hankkivat aasin kuljettamaan Gloyerin ruumista, ja ryhmä siirtyi vielä 400 metriä kauemmas kylästä koko ajan tulituksessa. Päästäkseen karkuun Hunter ohjasi lentokoneet ja helikopterit luomaan pelloille "tulenkäytävän" heidän ja heidän takaa-ajajiensa väliin. Kaksi suurta Chinookia asettui tämän käytävän sisälle, ja kaikki jäljelle jääneet kiipesivät kyytiin. "He laskeutuivat miniatyyrituliaseet tulessa, ja jäljittimet lensivät kaikkialle. Se oli kuin Vietnamin elokuvasta", Hunter sanoi. "En ole koskaan nähnyt mitään vastaavaa." Jäljelle jääneet Green Beretsin afganistanilaiset kommandot ja pelastusryhmä nousivat kohti Kunduzia auringon noustessa. He saivat tietää laskeuduttuaan tukikohtaan kaupungin eteläpuolella noin 10 minuutin matkan päässä, että Byers oli kuollut paluulennolla. (Hänet ylennettiin postuumisti majuriksi ja armeija myönsi hänelle hopeatähden.) "Hän johti eturintamasta - niin piti tehdä", Seidl sanoi. "Hän oli erinomainen upseeri. Hän olisi päässyt pitkälle armeijassa." Laskeutumisen jälkeen ODA-joukkueen loput jäsenet seisoivat piirissä ja muistelivat yön tapahtumia. "Aurinko oli noussut", Hunter sanoi. "Ennen kuin olet turvassa, et voi ajatella kaikkea sellaista. Et voi antaa sen häiritä itseäsi." Tuona aamuna siviiliuhreja alkoi saapua Kunduzin sairaalaan kärryillä ja kylän mielenosoittajien saattelemana. New York Times -lehden toimittaja, joka oli paikalla, laski 14 lapsen, neljän naisen, kahden vanhemman miehen ja kahden taisteluikäisen miehen ruumiit. Myöhemmin mielenosoittajat toivat ruumiit Kunduzin kuvernöörin kartanoon. "Sen huoneen kattoon, jossa olimme nukkumassa, tehtiin reikä, ja tuli tuli tuli ylhäältä", eräs kyläläinen kertoi Yhdistyneiden Kansakuntien Afganistanin avustusoperaatiolle (UNAMA) Afganistanin siviiliuhreja koskevassa vuosiraportissaan. "Kun menin lähemmäs [hänen miniäänsä], näin, että hän vuoti verta, ja sitten hän kuoli. Hänen 2-vuotias tyttärensä menetti molemmat jalkansa." Alustavat lausunnot vaihtelivat siitä, kuinka monta ihmistä kylässä kuoli ja kuinka monta amerikkalaista ja afganistanilaista kommandoa kuoli. Joissakin uutisissa kylä sijaitsi Kunduzin väärällä puolella, ja eri lähteet kirjoittivat sen Boz Village Quandahari Boz Kandahari tai Boz Qandahari. Afganistanin armeijan lähde kertoi toimittajille, että amerikkalaisia ei ollut mukana tehtävässä. Talebanien lausunnossa väitettiin 15 amerikkalaisen saaneen surmansa. Naton Resolute Support -operaatio julkaisi myöhemmin päivällä lausunnon, jossa kerrottiin, että kaksi sotilasta oli saanut surmansa ja kaksi haavoittunut. Byers ja Gloyer olivat nyt 14:n Afganistanissa vuonna 2016 kuolleen amerikkalaisen joukossa. YK:n raportissa kerrottiin myöhemmin, että kylässä kuoli sinä yönä 32 siviiliä, joista 20 oli lapsia ja kuusi naista, ja lisäksi 36 ihmistä haavoittui. Suurin osa siviiliuhreista oli kotoisin niistä kahdesta yhdyskunnasta, jotka sijaitsivat sen kujan päässä, jossa ammusvarasto oli räjähtänyt. Kuolleiden ja haavoittuneiden joukossa oli 25 Mutaqin perheenjäsentä, joiden joukossa oli 13 alle 11-vuotiasta lasta. 15 siviiliuhria oli peräisin teräsportilla varustetulta alueelta, ja heidän joukossaan oli neljä alle 8-vuotiasta lasta. Vahinkoarvioinnissa kylässä havaittiin yhdeksän vaurioitunutta rakennusta, yhdeksän mahdollisesti vaurioitunutta rakennusta ja kolme kraatteria. Siviilien kuolemat ovat olleet Yhdysvaltain joukkojen akilleenkantapää Afganistanin sodassa, todettiin kongressin tutkimuslaitoksen raportissa viime vuonna. Hääjuhlaan vuonna 2008 tehty pommi-isku, jossa kuoli 47 siviiliä, morsian mukaan lukien, ja sen kieltäminen Yhdysvaltain armeijan taholta pilaavat erityisesti suhteet Afganistanin silloiseen presidenttiin Hamid Karzaihin. Karzai vaati myöhemmin Yhdysvaltoja "lopettamaan siviiliuhrien aiheuttamat uhreja" toisen hääjuhlan pommituksen jälkeen. "Emme voi voittaa terrorismin vastaista taistelua ilmaiskuilla", hän sanoi. Taistelu Kunduzin takaisinvaltaamiseksi vuonna 2015 muistetaan parhaiten Lääkärit ilman rajoja -järjestön sairaalaan tehdystä Yhdysvaltain ilmaiskusta, jossa kuoli 42 siviiliä. Afgaanit eivät näytä syyttävän kapinallisia aiheuttamistaan siviilikuolemista Yalen Jason Lyallin johtaman vuoden 2013 tutkimuksen mukaan ainakaan Talebanin tuen selkärangan muodostavien enemmistönä olevien pashtujen keskuudessa. He syyttävät kuitenkin Naton joukkoja omasta kuolemastaan, mikä lisää paikallista kannatusta Talebanille. Siviiliuhrien perheille maksettavat korvaukset vähentävät tutkimuksen mukaan Talebanin kannatusta, mutta eivät lisää sitä kansalliselle hallitukselle. Boz-e-Qandaharissa Afganistanin hallitus maksoi YK:n mukaan 100 000 afganistanilaiselle noin 1 450 dollaria kuolleiden perheenjäsenille ja puolet siitä loukkaantuneille. Talebanit varmasti ymmärtävät sen, mitä Lyallin ryhmä kutsui "kotijoukkuealennukseksi". Kapinalliset tappoivat neljä siviiliä ja haavoittivat 131:tä muuta itsemurha-autopommi-iskussa läheisessä Mazar-e-Sharifin kaupungissa kahdeksan yötä kylään tehdyn hyökkäyksen jälkeen. Kapinallisten lausunnossa "marttyyri-iskua" kutsuttiin kostoksi ilmaiskuista ja kylän Taleban-johtajan Mutaqin kuolemasta. YK ehdotti, että Talebanin räjähdys saattaisi olla sotarikos. Kunduzin ympäristössä Boz-e-Qandaharin kaltaiset kylät ovat pikemminkin "talebaneja suvaitsevia" kuin "talebaneja tukevia" Bennington Collegen antropologi Noah Coburn, Losing Afghanistanin kirjoittaja: An Obituary for the Intervention" -kirjan kirjoittajalle BuzzFeed Newsille. Hänen mukaansa olisi todella epätavallista, että tavalliset kyläläiset tulisivat tulitaisteluun sen sijaan, että he juoksisivat karkuun, mikä viittaa siihen, että Talebanit halusivat taistelua. "Useimmat kyläläiset ovat melko pettyneitä molempiin osapuoliin", sanoi Coburn, joka vietti viisi vuotta Afganistanissa, osan siitä Kunduzin ympäristössä haastatellen paikallisia. "Kapinallisten torjunta on todella riippuvainen hyvästä paikallisesta tiedustelutiedustelusta, jota on vaikea saada Kunduzissa", Coburn sanoi. "Näyttää siltä, ettei meillä ollut sitä tässä tapauksessa." Tammikuussa Nato julkaisi lausunnon, jonka mukaan Boz-e-Qandaharin taisteluissa kuoli 33 siviiliä, mikä poikkeaa YK:n arviosta. "Tutkinnassa päädyttiin siihen, että Yhdysvaltain ilmavoimat käyttivät vain vähimmäismäärän voimaa, joka oli tarpeen siviilirakennusten erilaisten uhkien neutralisoimiseksi ja omien joukkojen suojelemiseksi", lausunnossa sanottiin. Taistelussa kuoli todennäköisesti 26 talebania, mukaan lukien kolme johtajaa, ja lisäksi 26 haavoittui. (BuzzFeed News on pyytänyt tutkintaraporttia, mutta ei ole saanut sitä). "Tämä on todella klassinen tapaus, jossa Yhdysvaltain joukot tekivät luultavasti asioita, jotka olivat sankarillisia ja vaikeita ja asettivat heidät hirvittävään vaaraan", Coburn sanoi. "Mutta on vaikea nähdä, miten tämä vie asioita kohti poliittista ratkaisua." Sekä Seidlille että Hunterille tämä on sivuseikka. He muistavat vain taistelleensa ihmisiä vastaan, jotka yrittivät tappaa heidät jopa kolmen metrin etäisyydeltä. Ilman ilmaiskuja ja niiden tarjoamaa suojaverhoa "olisin kuollut", Hunter sanoi. "Olisin erittäin kuollut." ●</w:t>
      </w:r>
    </w:p>
    <w:p>
      <w:r>
        <w:rPr>
          <w:b/>
        </w:rPr>
        <w:t xml:space="preserve">Tulos</w:t>
      </w:r>
    </w:p>
    <w:p>
      <w:r>
        <w:t xml:space="preserve">Richard Hunter</w:t>
      </w:r>
    </w:p>
    <w:p>
      <w:r>
        <w:rPr>
          <w:b/>
        </w:rPr>
        <w:t xml:space="preserve">Esimerkki 4.2146</w:t>
      </w:r>
    </w:p>
    <w:p>
      <w:r>
        <w:t xml:space="preserve">Presidentti Hu Jintao kävi torstaina puhelinkeskustelun brasilialaisen virkaveljensä Luiz Inacio Lula da Silvan kanssa kahdenvälisistä suhteista, ja molemmat osapuolet ilmaisivat halukkuutensa edistää yhteistyötä. Kiinan presidentti sanoi, että Kiinan ja Brasilian suhteet ovat syventyneet kokonaisvaltaisesti, ja niitä leimaa johtajien tiheä vierailuvaihto ja keskinäinen poliittinen luottamus. Brasilian presidentin valtiovierailu Kiinaan viime vuonna nosti maiden strategisen kumppanuuden uudelle tasolle, kun osapuolet pääsivät yhteisymmärrykseen monista tärkeistä kysymyksistä, Hu sanoi. Hu sanoi, että maat ovat sopineet yhteisen toimintasuunnitelman laatimisesta, ja lisäsi, että eri alojen vaihto ja yhteistyö ovat saaneet uutta vauhtia ja että osapuolet ovat ylläpitäneet tiivistä koordinointia ja yhteistyötä kansainvälisissä ja alueellisissa asioissa. Kiinan ja Brasilian yhteistyöllä on vankka poliittinen perusta ja laajat kehitysnäkymät, Hu sanoi. Hän sanoi, että strategisen kumppanuuden kehittäminen edelleen on molempien maiden perustavanlaatuisten etujen mukaista ja niiden yhteinen pyrkimys. Se edistää myös maailmanrauhaa ja yhteistä kehitystä. Hän sanoi myös, että Kiina arvostaa suuresti suhteitaan Brasiliaan ja on valmis työskentelemään brasilialaisten kanssa maiden välisen strategisen kumppanuuden edistämiseksi edelleen. BRIC-maiden - Brasilian, Venäjän, Intian ja Kiinan - välisestä yhteistyöstä Hu sanoi, että näillä neljällä maalla on samat tai samankaltaiset näkemykset monista maailmanlaajuisista kysymyksistä ja että niillä on paljon potentiaalia kahden- ja monenvälisessä yhteistyössä. Kiina pitää BRIC-maiden yhteistyöfoorumia erittäin tärkeänä ja on halukas vahvistamaan viestintää ja yhteistyötä Brasilian, Venäjän ja Intian kanssa. Hu korosti, että Kiina ja Brasilia ovat molemmat BASIC-maiden jäseniä ja että ne ovat laajasti yksimielisiä ilmastonmuutoksesta. Laadullisen koordinoinnin ja yhteistyön avulla molemmilla mailla on ollut tärkeä rooli Kööpenhaminassa hiljattain pidetyssä ilmastohuippukokouksessa. Hän sanoi, että Kiina haluaisi edelleen tehostaa viestintää ja koordinointia Brasilian ja G77-maiden kanssa kehitysmaiden etujen säilyttämiseksi ja edistämiseksi, jotta Meksikossa tänä vuonna pidettävän ilmastohuippukokouksen tulos olisi myönteinen ja jotta se edistäisi rakentavasti ilmastonmuutosta koskevaa kansainvälistä yhteistyötä.</w:t>
      </w:r>
    </w:p>
    <w:p>
      <w:r>
        <w:rPr>
          <w:b/>
        </w:rPr>
        <w:t xml:space="preserve">Tulos</w:t>
      </w:r>
    </w:p>
    <w:p>
      <w:r>
        <w:t xml:space="preserve">Hu Jintao</w:t>
      </w:r>
    </w:p>
    <w:p>
      <w:r>
        <w:rPr>
          <w:b/>
        </w:rPr>
        <w:t xml:space="preserve">Esimerkki 4.2147</w:t>
      </w:r>
    </w:p>
    <w:p>
      <w:r>
        <w:t xml:space="preserve">Adam Brotman, Starbucksin pitkäaikainen johtaja, joka auttoi muotoilemaan Seattlen kahvijättiläisestä yhden teknologisesti edistyneimmistä vähittäiskaupoista, jättää yhtiön yhdeksän vuoden jälkeen ja siirtyy J.Crew'n johtotehtäviin. Brotman siirtyy J.Crew'n toimitusjohtajaksi ja kokemuspäälliköksi ja raportoi uudelle toimitusjohtajalle Jim Brettille, joka korvasi legendaarisen toimitusjohtajan Mickey Drexlerin tänä kesänä. Brotman toimi viimeksi Starbucksin myymälöiden ylimpänä johtajana, mutta hänet tunnetaan ehkä parhaiten työstään aiemmissa digitaalisuuteen keskittyvissä tehtävissä. Digitaalipäällikkönä Brotman valvoi Starbucksin suositun älypuhelinominaisuuden "mobiilitilaus ja -maksu" lanseerausta, jonka osuus Starbucksin omistamien myymälöiden kaikista maksutapahtumista on nyt 11 prosenttia. Hän johti myös tiimejä, jotka kehittivät alkuperäisen maksuominaisuuden Starbucksin sovellukseen. Starbucks kertoi viime vuonna, että 30 prosenttia myymälätapahtumista suoritetaan mobiilimaksujen avulla." Adamin kokemus maailmanlaajuisista kenttätoiminnoista ja huippuluokan kuluttajille suunnatuista digitaalisista alustoista tekee hänestä korvaamattoman kumppanin J.Crew Groupin strategisten aloitteiden muotoilussa ja eteenpäin viemisessä seuraavalle tasolle", J.Crew'n toimitusjohtaja sanoi lausunnossaan. " Adam auttaa meitä luomaan asiakassuhteita, jotka hyödyntävät kaikkia kanaviamme ja auttavat meitä palvelemaan asiakkaita tavoilla, jotka ovat mielekkäämpiä ja merkityksellisempiä sen suhteen, miten he tekevät ostoksia ja elävät."</w:t>
      </w:r>
    </w:p>
    <w:p>
      <w:r>
        <w:rPr>
          <w:b/>
        </w:rPr>
        <w:t xml:space="preserve">Tulos</w:t>
      </w:r>
    </w:p>
    <w:p>
      <w:r>
        <w:t xml:space="preserve">Adam Brotman</w:t>
      </w:r>
    </w:p>
    <w:p>
      <w:r>
        <w:rPr>
          <w:b/>
        </w:rPr>
        <w:t xml:space="preserve">Esimerkki 4.2148</w:t>
      </w:r>
    </w:p>
    <w:p>
      <w:r>
        <w:t xml:space="preserve">Niiden joukossa, jotka odottavat THE ENVELOPE PLEASE ... tänä iltana on nuori näyttelijä, jolla on erottuva nimi ... jonka hän hyvin kärsivällisesti auttoi Jane Pauley oppia: Hänen Oscar-ehdokkaana roolistaan elokuvassa " Brooklyn " Saoirse Ronan on tehnyt itselleen nimeä . Mutta Saoirse voi olla vaikea lausua ja vielä vaikeampi tavata. "Se on irlantilainen sana, ja se tarkoittaa vapautta", Ronan sanoi. 21-vuotiaana hän on nuorin kaksinkertainen Oscar-ehdokas sitten Angela Lansburyn vuonna 1946. "Fonanin ensimmäinen ehdokkuus tuli, kun hän oli vain 13-vuotias, sivuroolistaan Briony elokuvassa "Sovitus". "Se on hyvin intiimi", Ronan sanoi, "eikä kukaan meistä odottanut sen menevän sitä tietä, jota se meni." Bronxissa syntynyt Ronan vei Pauleyn Riverdale Dineriin, jossa hänellä oli tapana käydä vanhempiensa kanssa. "En ole käynyt täällä sitten kolmen vuoden iän, mikä on hullua", Ronan sanoi. "Se oli niin outoa, kun tulin sisään. Muistan kaiken. Muistan, missä meillä oli tapana istua. Muistan, miltä ulkona näyttää. Ja hän muistaa, mitä hänellä oli tapana syödä." Hän muistelee, mitä hän söi: Grillattua juustovoileipää ja suolakurkkua." Mutta kun hän oli kolme, perhe muutti takaisin Irlantiin.  Hänen isästään oli tullut näyttelijä, ja hän esitteli Ronanin agentilleen: "Olin aika mielikuvituksellinen. Laitoin ääniä ja tein erilaisia aksentteja." Hän on tunnettu aksenttitaidostaan, ja hän on muuttunut amerikkalaisesta teini-ikäisestä "The Lovely Bones" -elokuvassa amerikkalaisesta teini-ikäisestä saksalaisesta salamurhaajasta Cate Blanchettin vastapäätä elokuvassa "Hanna". Rooli toi hänet teatteriohjaaja Ivo van Hoven tietoisuuteen, joka oli ollut yhteydessä Blanchettiin.  Hän kertoi hänelle: "Työskentelen nyt niin upean nuoren näyttelijättären kanssa". Sitten hän näki "Hannan " "ja olin häkeltynyt hänen suorituksestaan", hän kertoi Pauleylle.</w:t>
      </w:r>
    </w:p>
    <w:p>
      <w:r>
        <w:rPr>
          <w:b/>
        </w:rPr>
        <w:t xml:space="preserve">Tulos</w:t>
      </w:r>
    </w:p>
    <w:p>
      <w:r>
        <w:t xml:space="preserve">Ronan</w:t>
      </w:r>
    </w:p>
    <w:p>
      <w:r>
        <w:rPr>
          <w:b/>
        </w:rPr>
        <w:t xml:space="preserve">Esimerkki 4.2149</w:t>
      </w:r>
    </w:p>
    <w:p>
      <w:r>
        <w:t xml:space="preserve">AARTI SHAHANI BYLINE: Factcheck.org on nimensä mukaisesti voittoa tavoittelematon faktantarkastusjärjestö. Se toimii Pennsylvanian yliopistossa, ja se on yksi viidestä kumppanista, joita Facebook esitteli, kun se käynnisti aloitteen joulukuussa 2016.SHAHANI: Tuo on FactCheckin johtaja Eugene Kiely. Facebook, yksi maailman suurimmista yrityksistä, on huolellinen ottaessaan käyttöön uusia tuotteita. Nykyiset ja entiset työntekijät ovat kertoneet NPR:lle siitä, miten insinöörit tutkivat live-videon tai Messengerin koodia varmistaakseen, että se täyttää lupaukset ja että vianmääritys tapahtuu hyvin nopeasti. Mutta tässä tapauksessa budjettikohtaa ei ollut edes kuukausiin.SHAHANI: Hän käytti rahat palkatakseen Saranac Hale Spencerin, joka oli aiemmin työskennellyt liittovaltion tuomioistuimista kertovassa oikeussanomalehdessä ja sitten Gannettin lehdessä Delawaressa. Hän sanoo, että tämä työ on ehdottomasti erilaista.SHAHANI: Miltä se tuntuu?SHAHANI: Hänen työpäivänsä alkaa näin. Hän kirjautuu Facebookiin ja siirtyy erityiselle kojelaudalle. Se näyttää linkit, jotka käyttäjät ovat merkinneet valeuutisiksi ja jotka on järjestetty suosion mukaan. Näin Spencer saa käsityksen siitä, mikä saa paljon huomiota. Muutama päivä sitten juuri ennen tiistain senaattorivaaleja Alabamassa hän näki, että väärennetyt uutiset ehdokas Roy Mooresta olivat trendeissä. SHAHANI: Jutussa sanottiin, että kaksi naista, jotka syyttivät Moorea pedofiliasta, jäivät kiinni valehtelusta. SHAHANI : Spencer ja hänen tiiminsä havaitsivat, että vastoin valeuutisten väitteitä ei ollut olemassa MSNBC:n haastattelua tai mitään tv-haastattelutallennetta. Ja artikkelin kuva oli itse asiassa brittiläisestä tosi-tv-tähdestä juuri hyvin kivuliaan raskauden jälkeen." SHAHANI: Spenceriltä kului noin yksi kokonainen työpäivä valeuutisten kumoamiseen. Hän lähettää faktatarkastetun artikkelinsa Facebookiin vaalien aattona, jolloin koko maa seuraa vaaleja. Tämä on selvästi tärkeää työtä. Mutta se ei liity siihen, onko työllä vaikutusta. Esitän kysymyksen hänen faktantarkistavasta artikkelistaan, johon johtaja Eugene Kiely vastaa: SHAHANI: Teille ei anneta palautetta?SHAHANI: Facebook ei siis kerro faktantarkistajille, kuinka monta kertaa heidän työpanoksensa tavoittaa käyttäjiä verrattuna siihen, kuinka monta kertaa väärennetyt uutiset tavoittavat heidät - se voi olla 1:2, 1:10 tai 1:100 000. Facebook sanoo, että se on omaa tietoa, jota ulkopuoliset, edes yhteistyökumppanit, eivät saa tietää. Factcheck.org ja muut tähän kumppanuuteen osallistuvat tahot ovat pyytäneet Facebookilta lisää avoimuutta. Mutta vaikka häntä pidetäänkin pimennossa, Kiely sanoo tietävänsä, että tavoittavuus on olemassa.SHAHANI: Tällä tavoin Factcheck-projekti paljastaa jatkuvan kysymyksen. Kokeneet toimittajat uutistoimituksissa ovat hajallaan siitä, onko Facebookin osallistuminen faktantarkistukseen ja sisällön jakaminen uutisvirrassa suorana lähetyksenä tapahtuvassa videossa paikan ottamista tärkeän pöydän ääressä vai katkaistun suhteen peittämistä. Facebookin tiedottajan mukaan faktantarkistajat ovat arvokkaita yhtiölle, ja Facebook tarjoaa heille lisää työkaluja ja mittareita uuden vuoden aikana. Aarti Shahani NPR News San Francisco.</w:t>
      </w:r>
    </w:p>
    <w:p>
      <w:r>
        <w:rPr>
          <w:b/>
        </w:rPr>
        <w:t xml:space="preserve">Tulos</w:t>
      </w:r>
    </w:p>
    <w:p>
      <w:r>
        <w:t xml:space="preserve">SHAHANI</w:t>
      </w:r>
    </w:p>
    <w:p>
      <w:r>
        <w:rPr>
          <w:b/>
        </w:rPr>
        <w:t xml:space="preserve">Esimerkki 4.2150</w:t>
      </w:r>
    </w:p>
    <w:p>
      <w:r>
        <w:t xml:space="preserve">Nasdaq on kehittänyt yhdessä newyorkilaisen varainhoitajan VanEckin kanssa futuurisopimuksen, jonka selvittämisestä vastaa Options Clearing Corporation. Lähteen mukaan OCC selvittää kaikki Nasdaqin futuurituotteet. VanEck oli hakenut tänä vuonna Yhdysvaltain arvopaperimarkkinavalvonnalta (SEC) lupaa käynnistää bitcoiniin liittyvä pörssinoteerattu rahasto, mutta peruutti hakemuksen syyskuussa keskusteltuaan SEC:n henkilökunnan kanssa, kuten viranomaisilmoituksesta käy ilmi.SEC pyysi VanEckiä odottamaan, kunnes kohde-etuutena olevat instrumentit, joihin ETF:n oli tarkoitus ensisijaisesti sijoittaa - bitcoin-futuurisopimukset - tulevat saataville sijoituskäyttöön, kuten ilmoituksessa sanottiin.VanEckin edustajalta ei ollut heti saatavissa kommenttia.</w:t>
      </w:r>
    </w:p>
    <w:p>
      <w:r>
        <w:rPr>
          <w:b/>
        </w:rPr>
        <w:t xml:space="preserve">Tulos</w:t>
      </w:r>
    </w:p>
    <w:p>
      <w:r>
        <w:t xml:space="preserve">VanEck</w:t>
      </w:r>
    </w:p>
    <w:p>
      <w:r>
        <w:rPr>
          <w:b/>
        </w:rPr>
        <w:t xml:space="preserve">Esimerkki 4.2151</w:t>
      </w:r>
    </w:p>
    <w:p>
      <w:r>
        <w:t xml:space="preserve">"Se on ennennäkemätöntä pikemminkin nopeuden ja laajuuden vuoksi", sanoo H.A. Hellyer, joka on Lontoossa sijaitsevan Royal United Services Institute -instituutin ja Atlantic Councilin tutkija.  Mohammed bin Salman lähettää hänen mukaansa viestin: "Tämä kaveri on johdossa, eikä kukaan ole poissa pelistä." Kruununprinssi on nykyisen kuninkaan Salman bin Abdul-Aziz Al Saud Salmanin saudikoulutettu poika . Hänet nostettiin kesäkuussa yllättäen kruununperimysjärjestyksessä seuraavaksi vanhemman serkkunsa tilalle." Hänen asemansa on jo turvattu. Häntä ei ole haastettu. Kaikki epäilevät, että hänet julistetaan uudeksi kuninkaaksi. Mutta aina voi vahvistaa asemaansa lisää", Hellyer sanoo.Yhdessä ensimmäisistä tv-haastatteluistaan kesäkuisen ylennyksensä jälkeen Mohammed bin Salman lupasi puuttua valtakunnassa laajalle levinneeseen korruptioon. "Kukaan, joka on sekaantunut korruptiotapaukseen, ei pääse karkuun riippumatta siitä, onko hän ministeri vai prinssi", hän varoitti. "Monet heistä ovat tunnetusti syvästi korruptoituneita", sanoi kruununprinssin tukena oleva saudivirkailija, joka pyysi nimettömyyttä voidakseen keskustella pidätettyjen listasta, johon kuuluu Saudi Telecomin ja Saudi Airlinesin entisiä toimitusjohtajia, neljä istuvaa ministeriä ja korkean profiilin yritysjohtajia Punaisenmeren rannikolla sijaitsevan Saudi-Arabian liike-elämän pääkaupungin Jeddahin kaupungista. Joillakin heistä oli läheiset henkilökohtaiset suhteet kruununprinssiin, mikä on ollut järkyttävää muutosten jäätävään tahtiin tottuneessa kuningaskunnassa. Samalla kun Mohammed bin Salman aloitti pidätykset, hän ilmoitti myös korruption vastaisen kampanjan osista, joiden tarkoituksena on ilmeisesti saada yleisön hyväksyntä erityisesti saudinuorten keskuudessa. Hänen korruptionvastainen toimikuntansa käynnisti uuden tutkinnan vanhasta korruptiotapauksesta, joka liittyy Punaisenmeren kaupunkia Jeddaa vuonna 2009 tuhonneiden tulvien aiheuttamiin vahinkoihin. Rankkasateet huuhtoivat tuhansia koteja ja tappoivat yli 120 ihmistä.Mohammed bin Salman pelaa kuitenkin korkeiden panosten peliä, ja siihen liittyy vakavia riskejä, sanoo F. Gregory Gause, Texas A&amp;M:n Bush School of Government and Public Service -yliopiston kansainvälisten asioiden osaston johtaja.</w:t>
      </w:r>
    </w:p>
    <w:p>
      <w:r>
        <w:rPr>
          <w:b/>
        </w:rPr>
        <w:t xml:space="preserve">Tulos</w:t>
      </w:r>
    </w:p>
    <w:p>
      <w:r>
        <w:t xml:space="preserve">Mohammed bin Salman</w:t>
      </w:r>
    </w:p>
    <w:p>
      <w:r>
        <w:rPr>
          <w:b/>
        </w:rPr>
        <w:t xml:space="preserve">Esimerkki 4.2152</w:t>
      </w:r>
    </w:p>
    <w:p>
      <w:r>
        <w:t xml:space="preserve">Näyttelijä Uma Thurman rikkoi vihdoin hiljaisuutensa meneillään olevan #MeToo-liikkeen keskellä ja syytti häpeällisen tuottajan Harvey Weinsteinia seksuaalisesta hyväksikäytöstä. Thurman avautui New York Timesille lauantaina julkaistussa artikkelissa, joka seurasi lokakuussa 2017 levinnyttä Access Hollywood -videota, jossa hän kertoi toimittajille avautuvansa kokemuksistaan Weinsteinin kanssa, kun olisi valmis. Thurman oli pysynyt vaiti Weinsteinista sen jälkeen, kun pomminomaiset paljastukset paljastivat, että häpäisty tuottaja oli vuosikymmeniä väitetysti käyttänyt seksuaalisesti hyväkseen kymmeniä näyttelijättäriä. Thurman sanoi, että hän ystävystyi Weinsteinin ensimmäisen vaimon Eevan kanssa, kun tämä näytteli elokuvassa âPulp Fictionâ, ja hän tunsi Weinsteinin melko hyvin ennen kuin tämä hyökkäsi hänen kimppuunsa.Thurman muisteli outoa kohtaamista kuuluisan tuottajan kanssa Pariisissa.  Hän sanoi, että he riitelivät käsikirjoituksesta, kun mies vaihtoi kylpytakin päälleen. "En tuntenut itseäni uhatuksi", Thurman muisteli. "Ajattelin, että hän oli hyvin omalaatuinen, kuin olisi ollut omituinen, eksentrinen setäsi." "Sitten Thurman kuitenkin käski häntä seuraamaan häntä höyrysaunaan." "Seisoin siellä täydessä mustassa nahka-asussani - saappaat, housut ja takki", Thurman sanoi. Ja olin niin kuuma ja sanoin: "Tämä on naurettavaa, mitä sinä teet?" Hän hermostui ja suuttui, hyppäsi ylös ja juoksi ulos. "Se oli kuin maila päähän. Hän työnsi minut maahan. Hän yritti työntää itsensä päälleni. Hän yritti paljastaa itsensä. Hän teki kaikenlaisia epämiellyttäviä asioita. Mutta hän ei oikeastaan laittanut selkäänsä ja pakottanut minua â hän muisteli. âOlet kuin eläin, joka kiemurtelee pois kuin lisko. Tein kaikkeni saadakseni junan takaisin raiteille. Minun raiteilleni. Thurman kertoi saaneensa seuraavana päivänä Weinsteinilta ruusuja, joissa hän kertoi, että hänellä oli âhyvät vaistot.â Pahoinpitelyn jälkeen Weinsteinin edustajat soittivat Thurmanille tulevista projekteista, mutta hän halusi kohdata Weinsteinin pahoinpitelyn jälkeen.  Hän meni Weinsteinin hotellihuoneeseen ja sanoi Weinsteinille: "Jos teet muille ihmisille saman kuin minulle, menetät urasi, maineesi ja perheesi, lupaan sen." Näyttelijän ystävä, meikkaaja Illona Herman kertoi Timesille olleensa lontoolaisessa hotellissa odottamassa Thurmania tapaamisesta Weinsteinin kanssa.  Hän sanoi, että hänen ystävänsä näytti hermostuneelta.</w:t>
      </w:r>
    </w:p>
    <w:p>
      <w:r>
        <w:rPr>
          <w:b/>
        </w:rPr>
        <w:t xml:space="preserve">Tulos</w:t>
      </w:r>
    </w:p>
    <w:p>
      <w:r>
        <w:t xml:space="preserve">Uma Thurman</w:t>
      </w:r>
    </w:p>
    <w:p>
      <w:r>
        <w:rPr>
          <w:b/>
        </w:rPr>
        <w:t xml:space="preserve">Esimerkki 4.2153</w:t>
      </w:r>
    </w:p>
    <w:p>
      <w:r>
        <w:t xml:space="preserve">Mikään merkittävä tapahtuma Yhdysvaltojen nykyaikaisessa historiassa ei ehkä ole herättänyt laajempaa epäilyä kuin presidentti John F. Kennedyn salamurha Dallasissa marraskuussa 1963. Virallinen selonteko: Yksi mies, Lee Harvey Oswald, teki sen. Epävirallinen teoria: No, niitä on monia. JFK:n salamurha on jälleen uutisissa, kun määräaika, johon mennessä on julkaistava viimeinen erä tutkimukseen liittyviä hallituksen asiakirjoja, lähestyy. Vuonna 1992 kongressi hyväksyi lain, jonka mukaan kaikki jäljellä olevat asiakirjat on julkaistava 26. lokakuuta 2017 mennessä - eli tänä torstaina. Presidentti Trump voi yhä päättää pitää osan tiedoista salassa kansallisen turvallisuuden vuoksi, mutta hän näyttää olevan taipuvainen siihen, että kaikki tiedot julkaistaan aikataulun mukaisesti.Lopettaako tämä viimeinen todisteaineisto salaliittoteoriat? Se on epätodennäköistä. Huolimatta runsaista päinvastaisista todisteista suurin osa amerikkalaisista on uskonut, että useampi kuin yksi henkilö oli osallisena Kennedyn kuolemaan melkein murhasta lähtien.17.10.-20.10.2017 toteutetun uuden FiveThirtyEightin teettämän SurveyMonkey-kyselytutkimuksen mukaan, johon osallistui 5 130 aikuista ja joka tehtiin 17.10.-20.10.2017, vain 33 prosenttia amerikkalaisista uskoo, että yksi mies oli vastuussa murhasta. Enemmistö 61 prosenttia on sitä mieltä, että salaliittoon osallistui muitakin. Melkein jokaisessa väestöryhmässä suurin osa vastaajista uskoi, että Oswald ei toiminut yksin.Useimmat ihmiset uskovat, että Oswald ei tappanut JFK:ta yksin Vastaajien uskomukset presidentti John F. Kennedyn kuolemasta lokakuussa tehdyn kyselyn mukaan. 17-20 2017 RYHMÄ Yksi mies tappoi JFK:n MUUT OSALLISTUIVAT KOKONAISESTI 33 % 61 % Mies 33 62 Nainen 32 60 Valkoinen 38 56 Latinalaisamerikkalainen 22 72 Musta 19 76 Korkeakoulututkinnon suorittanut 42 52 Ei korkeakoulututkintoa 29 65 Valkoinen korkeakoulututkinnon suorittanut 48 46 Valkoinen ilman korkeakoulututkintoa 33 60 Rekisteröitynyt äänestäjä 35 61 Ei ole rekisteröitynyt 25 69 18-34 vuotta 35 60 35-64 vuotta 31 62 65 vuotta ja sitä vanhemmat 32 60 Republikaani 36 60 Demokraatti 36 61 Riippumaton ei ennakkoluuloton 24 70 Äänestin Hillary Clintonia vuonna 2016 38 59 Äänestäjä äänesti Donald Trumpia vuonna 2016 35 61 Lähde: Tämä ei tarkoita, että kaikki ryhmät uskoisivat salaliittoteorioihin yhtä paljon. Afroamerikkalaiset (76 prosenttia) ja latinalaisamerikkalaiset (72 prosenttia) uskovat paljon todennäköisemmin kuin valkoiset (56 prosenttia), että Oswald ei toiminut yksin. Hallituksella on tietenkin ollut tapana valehdella mustalle yhteisölle, minkä vuoksi afroamerikkalaiset uskovat todennäköisemmin, että hallitus ei kerro koko tarinaa Kennedyn kuolemasta ja muista merkittävistä uutisista. 33 prosenttia SurveyMonkey-kyselyssä niiden ihmisten määrästä, jotka uskovat, että Kennedyn murhaaja oli yksi mies, on korkeampi kuin missään vuotuisessa keskimääräisessä mielipidetutkimuksessa vuodesta 1966 lähtien. Tuolloin New Orleansin piirisyyttäjä Jim Garrison syytti julkisesti hallitusta valtavasta salailusta, jonka tarkoituksena oli salata se, että CIA:n kommunisminvastaiset ääriainekset olivat tappaneet presidentin.  Myöhemmin hän nosti syytteen miestä vastaan, jonka hän uskoi osallistuneen salaliittoon, ja vaikka hän hävisi salaliittojutun oikeudessa, Garrison ja hänen teoriansa ikuistettiin Oliver Stonen vuonna 1991 tekemässä elokuvassa âJFK.Vaikka elokuva tuotti miljoonia dollareita ja lietsoi salaliittoteorian liekkejä, sillä ei näyttänyt olevan suurta vaikutusta amerikkalaisten yleiseen mielipiteeseen - salaliittoon uskovien amerikkalaisten prosenttiosuus pysyi melko vakaana ennen ja jälkeen elokuvan julkaisun. Miksi usko yksinäiseen ampujaan on kasvanut yli 20 prosenttiyksikköä kahden viime vuosikymmenen aikana? Voi olla, että salaliittoteoreetikoiden kyvyttömyys esittää todisteita on heikentänyt heidän vetovoimaansa yleisön keskuudessa. On myös mahdollista, että viimeaikaiset tietokonepohjaiset todisteet, jotka näyttävät todistavan Oswaldin toimineen yksin, ovat päässeet läpi amerikkalaisten keskuudessa. Kyse voi olla myös väestörakenteen muutoksesta. Vähintään korkeakoulututkinnon suorittaneiden amerikkalaisten osuus kasvaa jatkuvasti, ja SurveyMonkeyn mukaan 42 prosenttia vähintään korkeakoulututkinnon suorittaneista amerikkalaisista uskoi Oswaldin toimineen yksin, kun taas alle korkeakoulututkinnon suorittaneista 29 prosenttia uskoi Oswaldin toimineen yksin. Itse asiassa pieni enemmistö valkoihoisista, joilla on vähintään korkeakoulututkinto, uskoi, että yksi mies oli vastuussa Kennedyn kuolemasta .Olipa yksinäisen salamurhaajan teorian suosion viimeaikaisen nousun syy mikä tahansa, suurin osa amerikkalaisista on edelleen sitä mieltä, että Kennedyn kuolemaan liittyi salaliitto ja että useampi kuin yksi mies oli vastuussa Kennedyn kuolemasta. Ehkäpä jos hallitus julkaisee lopulliset salamurhaa koskevat asiakirjat, salaliittoteoriat murhasta saadaan loppumaan. Mutta on todennäköistä, että näin ei tapahdu.</w:t>
      </w:r>
    </w:p>
    <w:p>
      <w:r>
        <w:rPr>
          <w:b/>
        </w:rPr>
        <w:t xml:space="preserve">Tulos</w:t>
      </w:r>
    </w:p>
    <w:p>
      <w:r>
        <w:t xml:space="preserve">John F. Kennedy</w:t>
      </w:r>
    </w:p>
    <w:p>
      <w:r>
        <w:rPr>
          <w:b/>
        </w:rPr>
        <w:t xml:space="preserve">Esimerkki 4.2154</w:t>
      </w:r>
    </w:p>
    <w:p>
      <w:r>
        <w:t xml:space="preserve">Pääministeri aikoo kehottaa sijoittajia boikotoimaan sosiaalisia media-alustoja, jotka eivät poista ja sensuroi äärioikeistolaisiksi koettuja näkemyksiä.Davosin Maailman talousfoorumissa puhuessaan Theresa May väittää, että verkossa ei tehdä tarpeeksi terrorismin ja pedofiilien torjumiseksi.âTeknologiayhtiöiden on vielä mentävä pidemmälle vastuunsa täyttämisessä haitallisen ja laittoman online-toiminnan torjunnassa?â Pääministeri sanoo puheensa ennakkotietojen mukaan.Teknologiayhtiöiden on otettava vastuunsa yhteiskuntaa kohtaan vakavasti. Siksi esittelen tänään #Davos18-tapahtumassa maailman johtavien liikemiesten ja -naisten edessä, miten voimme yhdessä muokata standardeja, normeja ja sääntöjä sille, miten käyttäydymme digitaalisessa maailmassa. #WEF18 pic.twitter.com/PMgXWVTNvL â Theresa May (@theresa_may) 25. tammikuuta 2018</w:t>
      </w:r>
    </w:p>
    <w:p>
      <w:r>
        <w:rPr>
          <w:b/>
        </w:rPr>
        <w:t xml:space="preserve">Tulos</w:t>
      </w:r>
    </w:p>
    <w:p>
      <w:r>
        <w:t xml:space="preserve">Theresa May</w:t>
      </w:r>
    </w:p>
    <w:p>
      <w:r>
        <w:rPr>
          <w:b/>
        </w:rPr>
        <w:t xml:space="preserve">Esimerkki 4.2155</w:t>
      </w:r>
    </w:p>
    <w:p>
      <w:r>
        <w:t xml:space="preserve">Kambodžan poliisi karkotti lauantaina 61 Kiinassa etsintäkuulutettua Kiinan kansalaista epäiltynä rahan kiristämisestä internetin ja puhelimen välityksellä, mutta Taiwanin mukaan 19 oli kotoisin Taiwanista. Kiinan kansalaisia ( oransseissa liiveissä ), jotka pidätettiin epäillyn internet-huijauksen vuoksi, saattavat Kiinan poliisit ennen kuin heidät karkotettiin Phnom Penhin kansainvälisellä lentokentällä Phnom Penhissä Kambodžassa 12. lokakuuta 2017 . REUTERS / Samrang Pring Useita satoja epäiltyjä huijareita on pidätetty Kambodžassa, joka on noussut merkittäväksi keskukseksi huijauksille, jotka ovat maksaneet uhreille miljardeja dollareita . Reutersille lauantaina lähetetyissä kuvissa näkyi epäiltyjä, joilla oli punaiset paidat yllään ja ranteet sidottu yhteen ennen karkotusta . Uk Heisela, Kambodžan maahanmuuttoviraston tutkinnanjohtaja, sanoi, että Kiinan poliisi oli saapunut noutamaan epäiltyjä. Kiinan kansalaiset ( oransseissa liiveissä ), jotka pidätettiin epäillyn internet-huijauksen vuoksi, ovat kiinalaisten poliisien saattamina ennen kuin heidät karkotettiin Phnom Penhin kansainvälisellä lentokentällä Phnom Penhissä Kambodžassa 12. lokakuuta 2017 . REUTERS / Samrang Pring " Maahanmuuttovirasto karkotti 61 epäiltyä, mukaan lukien 13 naista, jotka olivat mukana kiristyksissä internetissä " Uk Heisela kertoi Reutersille .  Uk Heisela sanoi, että heidät oli pidätetty 17. ja 21. lokakuuta tehdyissä ratsioissa pääkaupungissa Phnom Penhissä sekä Kandalin ja Preah Sihanoukin maakunnissa . Slideshow ( 3 kuvaa ) Taiwanin hallitus sanoi, että 19 heistä oli kotoisin Taiwanista ja että se oli esittänyt voimakkaan vastalauseen Kiinalle karkotuksista. Taiwan on ollut tyytymätön siihen, että taiwanilaisia kiristysepäiltyjä on aiemmin karkotettu Kiinaan, ja se on syyttänyt Phnom Penhiä siitä, että se on toiminut Pekingin käskystä . Kiina pitää itsehallinnollista Taiwania suvereenina alueena, ja Kambodža on yksi Kiinan läheisimmistä liittolaisista Kaakkois-Aasiassa.</w:t>
      </w:r>
    </w:p>
    <w:p>
      <w:r>
        <w:rPr>
          <w:b/>
        </w:rPr>
        <w:t xml:space="preserve">Tulos</w:t>
      </w:r>
    </w:p>
    <w:p>
      <w:r>
        <w:t xml:space="preserve">Uk Heisela</w:t>
      </w:r>
    </w:p>
    <w:p>
      <w:r>
        <w:rPr>
          <w:b/>
        </w:rPr>
        <w:t xml:space="preserve">Esimerkki 4.2156</w:t>
      </w:r>
    </w:p>
    <w:p>
      <w:r>
        <w:t xml:space="preserve">Sen . Chuck Grassley puhuu toimittajien kanssa Capitol Hillillä joulukuussa 2017 . ( Reutersin arkistokuva : Aaron . P . Bernstein ) Tarvitsemme täysimittaisen tutkimuksen siitä, miten FISA-tuomioistuin tuli myöntämään valtuutuksen Carter Pagen vakoiluun . Sanalla sanoen Grassley - Graham -muistio on järkyttävä . Silti lehdistö tuskin huomaa . Voitte olla varmoja: jos republikaanihallinto olisi käyttänyt republikaanien presidenttiehdokkaan ilmeisen epäilyttävän agentin todistamattomia kuulopuheita saadakseen FISA-tuomioistuimen myöntämään valtuutuksen vakoilla demokraattiehdokkaan kampanjan yhteistyökumppania, se olisi uutisoitu puolen vuosisadan suurimpana poliittisena skandaalina. Sen sijaan kävi päinvastoin. Grassleyn ja Grahamin muistio vahvistaa Nunesin muistion väitteet: Obaman oikeusministeriö ja FBI käyttivät nimettömänä hankittuja Clintonin kampanjan tuottamia vihjailuja saadakseen FISA-tuomioistuimen myöntämään tarkkailuvaltuutuksen Carter Pagea vastaan ja salasivat samalla Clintonin kampanjan roolin. Vaikka Trumpin kampanja oli katkaissut yhteydet Pageen juuri ennen ensimmäisen etsintäluvan antamista lokakuussa 2016, etsintälupahakemus perustui villeihin väitteisiin Trumpin kampanjan ja Kremlin välisestä korruptoituneesta salaliitosta. Lisäksi pidätysmääräys merkitsi sitä, että FBI saattoi takavarikoida paitsi Pagen eteenpäin menevän viestinnän myös kaikki aiemmat sähköpostit ja tekstiviestit, joita hän oli mahdollisesti tallentanut - eli Trumpin kampanjan viestinnän. x Grassleyn ja Grahamin muistion vahvistuksen myötä Nunesin muistio on nyt tuhat kertaa enemmän vahvistusta kuin Steelen asiakirja, johon oikeusministeriö ja FBI perustivat FISA-valtuutuksen saamiseksi käyttämänsä hirvittävät väitteet. Grassleyn ja Grahamin muistio kertoo meille, että Nunesin muistio oli kaikesta siitä syntyneestä hysteriasta huolimatta kesy . Grassleyn ja Grahamin muistio kertoo meille, että tarvitsemme täysimittaisen tutkimuksen siitä, mikä sai Obaman hallinnon toimittamaan FISA-tuomioistuimelle näin surkeita hakemuksia, mutta myös siitä, miten tuomari - tai kenties jopa neljä tuomaria - perusteli valtuutusten allekirjoittamisen. Mainos Tarvitsemme täydellistä tietoa - etsintäluvista, hakemuksista ja tuomioistuinkäsittelystä. Senaattorit Charles Grassley, Iowa, ja Lindsey Graham, Etelä-Carolina, ovat johtavia republikaaneja oikeusasioita käsittelevässä valiokunnassa ( jonka puheenjohtajana Grassley toimii ja Grahamin puheenjohtajana asianomainen alivaliokunta ). Kuten olemme aiemmin kertoneet ( kaksiosaisessa sarjassa täällä ja täällä ), he laativat muistionsa tukeakseen rikosilmoitusta, jossa suositellaan, että asiakirja-aineiston laatijaa Christopher Steeleä tutkittaisiin väärien lausuntojen antamisesta FBI:lle ( mikä on rikos ). Aluksi senaattoreiden muistio pidettiin salassa, sitten se julkaistiin laajasti muokattuna, koska sen sisältö oli suurelta osin salaista - se kattoi FISA-tuomioistuimelle, joka on salainen tuomioistuin, joka perustettiin vuoden 1978 Foreign Intelligence Surveillance Act -lailla. Mutta Nunesin muistion julkaisemisen jälkeen - muistio, jonka on laatinut edustaja Devin Nunesin ( R . Calif .) johtaman edustajainhuoneen pysyvän tiedustelukomitean republikaanienemmistöisen henkilökunnan jäsen - senaattorit Grassley ja Graham tehostivat ihailtavia ponnistelujaan saadakseen lisää tietoa julkisuuteen, jotta yleisö voi nähdä sen, vaikka lehdistö ei haluaisikaan uutisoida siitä. Viime perjantaina Nunesin muistiossa väitettiin, että FBI ja oikeusministeriö olivat tukeutuneet merkittävästi vahvistamattomaan Steelen asiakirja-aineistoon hankkiessaan Pagea koskevia FISA-valtuuksia. Seuraavalla viikolla edustajainhuoneen tiedustelukomitean demokraatit ja heidän mediakaiuttimensa valittivat siitä, miten asiat oli irrotettu asiayhteydestään, ja jotkut väittivät, että oli olemassa runsaasti muita todisteita, joiden avulla voitiin vahvistaa todennäköinen syy siihen, että Page toimi Venäjän agenttina. ( Katso viime sunnuntain kolumni, jossa vastasin edustaja Jerrold Nadlerin väitteisiin, täältä.) Vihjattiin jopa, että Nunes ja kumppanit olivat harhaanjohtavasti raportoineet FBI:n silloisen apulaisjohtajan Andrew McCaben todistuksesta komiteassa, jonka mukaan Steelen asiakirja-aineisto oli olennainen tämän todennäköisen syyn osoittamiseksi. Emme kuule siitä nyt paljonkaan. Tässä on Grassleyn ja Grahamin muistio kriittisestä ensimmäisestä FISA-hakemuksesta, joka oli 21. lokakuuta 2016 myönnetyn etsintäluvan perusta: Pääosa hakemuksesta koostuu Pagea vastaan esitetyistä väitteistä, jotka Steele oli paljastanut FBI:lle ja jotka on esitetty myös Steelen asiakirja-aineistossa. Hakemus ei näytä sisältävän mitään lisätietoja, jotka vahvistaisivat Pagea vastaan esitetyt väitteet, vaikka siinä viitataankin uutisartikkeliin, joka näyttää olevan peräisin Steelen asiakirja-aineistosta. Tullaan uutisartikkeliin - tyrmistyttävään ympäripyöreään yritykseen vahvistaa Steele Steele Steelellä . Toistaiseksi riittää, että senaattorit ovat vahvistaneet Nunesin muistion kertomuksen, paitsi paljon enemmän tietoa kuin edustajainhuoneen republikaanit pystyivät sisällyttämään. Tällaista tietoa : Kun kysyttiin maaliskuussa 2017 tiedotustilaisuudessa [ oikeusvaliokunnan johtajilta ], miksi FBI luotti asiakirja-aineistoon FISA-hakemuksissa ilman merkittävää vahvistusta - ja ottaen huomioon sen luomiseen liittyvät erittäin poliittiset motiivit - silloinen johtaja [ James ] Comey totesi, että FBI sisällytti Carter Pagea koskevat väitteet FISA-hakemuksiin, koska Steeleä itseään pidettiin luotettavana hänen aikaisemman työskentelynsä vuoksi FBI:n kanssa . Grassley ja Graham lainaavat tältä osin suoraan etsintälupahakemuksista : " Based on [ Steele ' s ] previous reporting history with the FBI whereby [ Steele ] provided reliable information to the FBI the FBI believes [ Steele ' s ] s reporting to be credible ." . ( Korostus lisätty .) En voi tarpeeksi korostaa, kuinka epäsäännöllinen tämä on . Siksi on runsaasti syytä vaatia, että tuomari selittää perustelunsa luvan myöntämiselle . Kuten hahmottelin viime viikolla ( tässä kohdassa C ) pidempään hakiessaan etsintälupaa hallituksen on osoitettava niiden tiedonantajien luotettavuus, jotka todistivat väitettyjä tosiseikkoja, joiden väitetään tukevan todennäköisen syyn toteamista .  Steele ei ollut yksi näistä todistajista .  Hän ei ole tosiasioiden lähde .  Hän on lähteiden välittäjä - nimettömiä venäläisiä, joiden väitetty tieto perustuu suurelta osin kuulopuheisiin, jotka ovat joskus useita vaiheita kauempana suorasta tiedosta .  Steele ei ole käynyt Venäjällä sen jälkeen, kun hänen peitenimensä brittivakoojana paljastui lähes 20 vuotta sitten .  Hänellä on lähteitä, joilla on lähteitä, joilla on lähteitä . Mikään hänen tiedoistaan ei ole parempaa kuin kolmannen käden tietoa, ja suurin osa niistä on sitäkin heikompaa. Etsintäluvan oikeuttamisen kannalta ei ole merkitystä sillä, että FBI katsoi täysin asiaan liittymättömässä tutkimuksessa (joka koski kansainvälisen jalkapallo-organisaation FIFA:n korruptiota), että Steelen ja silloisen brittiagentin toimittamat kuulopuheiden perusteella saadut tiedot olivat luotettavia. Trumpin vastaisessa tutkimuksessaan Steele ei pystynyt tarkistamaan lähteitään . Lisäksi hän oli entinen ulkomaan tiedustelupalvelun upseeri, joka työskenteli yksityisille asiakkaille - mikä on edunvalvonta- eikä totuuden etsintäbisnestä . Tuomarin olisi tiedettävä, olivatko Steelen lähteet luotettavia, ei sitä, oliko Steele itse luotettava. Antakaa tämän uppoutua ja miettikää sitten tätä vastakohtaa: yksikään FBI:n agentti, olipa hän kuinka maineikas tahansa, ei voisi saada tuomarilta etsintälupaa, joka perustuisi pelkästään hänen omaan luotettavuuteensa tutkijana. Vaikka Jim Comeyn ansioluettelo on geometrisesti vaikuttavampi kuin Steelen ansioluettelo ja vaikka hänet on senaatti vahvistanut joihinkin liittovaltion lainvalvonnan korkeimpiin virkoihin, hänelle ei annettaisi etsintälupaa sen perusteella, että FBI, oikeusministeriö, presidentti ja senaatti todistivat kaikki hänen moitteettoman luotettavuutensa. Ainoa luotettavuus, jolla on merkitystä, on todellisten tiedonantajien luotettavuus, ei sen tutkijan luotettavuus, joka väittää kanavoivansa tiedonantajia. Tuomari haluaa tietää, miksi tuomioistuimen pitäisi uskoa tietyt tosiseikkoja koskevat väitteet : Oliko tiedonantaja todella todistamassa väitettyä asiaa, ja jos oli, onko hänellä kokemusta todennettujen tietojen antamisesta? Tietolähteitä etsivän tutkijan ansiot eivät ole olennainen asia. Tuomarin on tiedettävä, olivatko Steelen lähteet luotettavia, ei sitä, oliko Steele itse luotettava. Mainos Tämä ei ole esoteerista . Tutkimusalalla tämä on niin perustavaa laatua olevaa, että sen kutsuminen "Warrants 101" ei tee sille oikeutta. Jos ei ole silminnäkijöitä, joilla on todennettavissa oleva ensikäden tieto, ei ole mitään. Ilman heitä, lainatakseni johtaja Comeyn pahamaineista sanontaa, yksikään järkevä syyttäjä ei veisi etsintälupahakemusta liittovaltion tuomarille eikä yksikään järkevä tuomari antaisi etsintälupaa. Jos etsintälupahakemuksessa esitetyille tosiseikkoja koskeville väitteille ei ole uskottavia lähteitä, se on todennäköisen syyn puute, jota ei olisi voitu korjata lähteiden toimittajan maineella, olipa se kuinka hyvä tahansa. Tästä huolimatta on selvää, että mitä vähemmän tunnistettavia ja luotettavia tiedonantajia on, sitä suurempi on hallituksen velvollisuus olla avoin tutkijan mahdollisten ennakkoluulojen välittämisessä. Obaman hallinnon väärinkäytökset tässä asiassa ovat henkeäsalpaavia. Graham ja Grassley kertovat : FBI totesi epämääräisesti ja rajoitetusti asiakirjojen poliittisen alkuperän. Alaviitteessä 8 [ensimmäisen pidätysmääräyshakemuksen alaviitteessä, joka ilmeisesti toistui myöhemmissä hakemuksissa] FBI totesi, että asiakirja-aineiston tiedot oli koottu sellaisen asianajotoimiston ohjeiden mukaisesti, joka oli palkannut "tunnistetun yhdysvaltalaisen henkilön" - joka tunnetaan nyt nimellä Glenn Simpson Fusion GPS:stä . Sitä, että Fusion GPS:n perimmäinen asiakas oli Clintonin kampanja, ei koskaan paljastettu missään etsintälupahakemuksessa, joka ulottui pitkälle kesäkuun 2017 jälkeenkin, jolloin viimeinen 90 päivän pidennys myönnettiin. Tämän "epämääräisesti rajatun" alaviitteen laatimiseen käytettiin ilmeisesti niin paljon vaivaa ja kiertelyä, että voimme vain päätellä, että päätös olla paljastamatta Clinton-yhteyttä oli hyvin harkittu. Clintonin kampanjan sponsorointi julkistettiin vasta lokakuussa 2017 . Sitä ennen on lähes varmaa, että siinä määrin kuin FISA-tuomioistuimelle ja kongressille kerrottiin asiakirja-aineiston "poliittisesta alkuperästä", se esitettiin hyväntahtoisesti Donald Trumpia koskevina kahden puolueen huolenaiheina. Toisin sanoen Fusionin Trumpin vastaisen hankkeen Steele-asiakirjavaihe sekoitettiin aikaisempaan vaiheeseen, jolloin - kuten Simpson on todistanut - Fusion teki Trumpia koskevaa dokumentaarista tutkimusta republikaanien esivaalien aikana konservatiiviselle tiedotusvälineelle. Ei paljastettu, että kun Steele palkattiin laatimaan asiakirja-aineistoa, hanketta tukivat yksinomaan demokraattinen puolue ja Clintonin kampanja . Ilmeisesti se oli olennainen seikka . Jos syyttäjä olisi salannut näin merkittävän, todennäköisesti vapauttavan seikan, se voisi johtaa tuomion kumoamiseen. Kuten jotkut ovat todenneet, julkista yhtiötä vastaan nostettaisiin todennäköisesti syyte osakepetoksesta, jos se olisi salannut näin ilmeisen olennaisen seikan vaadituista SEC-raporteistaan. Clintonin ja kampanjan väliset siteet olisi pitänyt paljastaa alusta alkaen. Miettikää nyt, mitä tapahtui, kun valvonta jatkui lähes vuoden ajan. Lokakuun 2016 lopulla pian ensimmäisen etsintäluvan antamisen jälkeen FBI lopetti suhteensa Steeleen, koska tämä valehteli FBI:lle yhteyksistään tiedotusvälineisiin . Oikeusministeriö ei kuitenkaan ilmoittanut tästä FISA-tuomioistuimelle . Sen sijaan, kun ensimmäinen pidätysmääräys raukesi tammikuussa 2017, FBI ja oikeusministeriö pyrkivät uusimaan sen luottaen jälleen sen miehen uskottavuuteen, jonka he olivat erottaneet valehtelun vuoksi. Toisessa lakimiesmäisessä alaviitteessä he kertoivat FISA-tuomioistuimelle, että Steele ei ollut irtisanottu siksi, että hän valehteli, vaan siksi, että hän oli syyllistynyt " luvattomaan tietojen luovuttamiseen lehdistölle ." Mutta se ei ollut vielä kaikki . Steelen sopimus FBI:n kanssa oli , että hän ei viestisi lehdistölle . Hän teki tuon sopimuksen ja kommunikoi sitten kuitenkin lehdistön kanssa - mikä osoitti, että hän oli epäluotettava huolimatta FBI:n jatkuvasta päinvastaisesta vakuuttelusta . Hän ei kuitenkaan ollut vain rikkonut sopimusta puhumalla lehdistölle, vaan hän oli selvästi valehdellut asiasta. Syyskuun 2016 puoliväliin mennessä Fusionin johdolla ja jo ennen ensimmäisen FISA-valtuutuksen antamista Steele oli puhunut lukuisien Clinton-myönteisten tiedotusvälineiden kanssa. Tämän seurauksena Yahoo News julkaisi 23. syyskuuta Michael Isikoffin kirjoittaman uutisen, jossa kerrottiin juuri niistä tiedoista, jotka Steele oli antanut FBI:lle Pagea koskien : että hän oli muka tavannut Moskovassa kaksi venäläistä huipputoimijaa ja keskustellut Venäjän vastaisten pakotteiden poistamisesta. Mainos Miten FBI ja oikeusministeriö eivät olisi voineet tietää, että Steele oli tämän jutun lähde? Isikoff totesi nimenomaisesti, että hänen kertomuksensa Page ' s toiminnasta oli esitetty " tiedusteluraporteissa ", jotka olivat " Yhdysvaltain virkamiesten " hallussa." On selvää, että FBI:llä oli pääsy hallituksen hallussa oleviin tiedusteluraportteihin - niin Steelen toimittamiin oletettuihin "tiedustelu "raportteihin kuin kaikkiin muihinkin. Jos olisi ollut toinenkin tiedusteluraportti eri lähteeltä, joka sattui antamaan täsmälleen samat tiedot kuin Steele oli antanut, FBI ei olisi vain tiennyt siitä, vaan FBI olisi mainostanut sitä FISA-tuomioistuimelle Steelen nimettömien lähteiden kriittisenä vahvistuksena. Päinvastoin FISA-tuomioistuimelle kerrottiin seuraavaa: " FBI ei usko, että [ Steele ] olisi suoraan toimittanut näitä tietoja lehdistölle." Olen korostanut " suoraan " korostaakseni, kuinka kummallinen tämä väite on. Näennäisesti FBI näyttää sanoneen, että Steele ei ollut lähde - mikä tarkoittaa, että on täytynyt olla jokin toinen lähde, jota FBI ei ollut onnistunut tunnistamaan, vaikka tämä mysteerilähde oli kuvattu FBI:n saatavilla olevissa tiedusteluraporteissa. Toisaalta mitä tarkoittaa "suoraan"? Myönsikö FBI käyttämällä tätä määritelmää, että Steele olisi saattanut antaa tietoja lehdistölle epäsuorasti - eli välittäjän kautta? Mutta siinä ei olisi mitään järkeä: mitä järkeä olisi mainita Isikoffin artikkeli Steelen vahvistuksena, jos Steele olisi ollut Isikoffin lähde, vaikkakin epäsuorasti? Se ei ole hyvä tavalla tai toisella . Joko Steele valehteli FBI:lle lehdistölle puhumisesta tai FBI vältti tietoisesti saamasta tietää, että Steele oli puhunut Isikoffille, ja spekuloi sitten oikeudelle, että Steele ei todennäköisesti ollut Isikoffin lähde. Kummassakin tapauksessa Steelen uskottavuus oli valtava kysymys. Se asetti kyseenalaiseksi FBI:n takuun hänen luotettavuudestaan, mikä puolestaan teki entistäkin tärkeämmäksi paljastaa Clintonin kampanjan sponsorointi hänen asiakirja-aineistolleen. Tai entäpä tämä :  Steele antoi julkaistun haastattelun Mother Jones -lehdelle lokakuun 2016 lopulla sen jälkeen, kun hän oli luvannut olla puhumatta tiedotusvälineille . Yrittäessään myydä Steelen ilmeistä epäluotettavuutta FBI järkeili, että Steele ei toiminut epärehellisyydestä vaan kiukusta johtaja Comeyn vaalien alla antaman ilmoituksen vuoksi, jonka mukaan FBI oli aloittanut uudelleen Clintonin sähköpostitutkimuksen. Tämä on tietysti ilmoitus, jota Clintonin kannattajat syyttävät ehdokkaansa tappiosta. FBI:n mukaan Steelen Clinton-myönteisyys sai hänet niin raivostumaan Comeyn ilmoituksesta, että hän rikkoi sopimuksensa FBI:n kanssa. Luuletteko, että FBI:n ja oikeusministeriön tulisi sitten miettiä, että ehkäpä heidän pitäisi kertoa tuomioistuimelle se pieni yksityiskohta, että Clintonin kampanja on Steelen asiakirja-aineiston rahoittaja? Sen sijaan he pysyivät vaiti ja kertoivat oikeudelle, että Steele oli täysin luotettava. Itse asiassa he kertoivat FISA-tuomioistuimelle, että Steele oli luotettava, vaikka Steele itse myönsi brittiläisessä tuomioistuimessa, että hänen asiakirja-aineistonsa ei ollut lainkaan luotettava. Totuus on puolustus kunnianloukkausta vastaan. Riittää, kun sanon, että Steele ei puolustautunut sillä. Vaikka Steelen lähteistä ei ollut vielä kuukausien tutkimusten jälkeen mitään merkittävää vahvistusta, vaikka Steele oli valehdellut heille, FBI ja oikeusministeriö edustivat huhti- ja kesäkuussa 2017 yhä uudelleen ja uudelleen, että FISA-tuomioistuin saattoi luottavaisesti luottaa Steelen luotettavuuteen. Alkuvuodesta 2017 Steeleä vastaan nostettiin kuitenkin kunnianloukkausoikeudenkäyntiä muun muassa Britanniassa sellaisten henkilöiden toimesta, joita syytettiin väärinkäytöksistä asiakirja-aineistossa. Totuus on puolustus kunnianloukkausta vastaan . Riittää, kun sanon, että se ei ollut Steelen puolustus. Toukokuussa 2017, kuten olen esittänyt yksityiskohtaisesti ( täällä ), Steelen oli vastattava kuulusteluihin.  Hän korosti, että hänen asiakirja-aineistonsa väitteet olivat " raaka tiedustelutieto ", joka oli " vahvistamaton " ja " perusteltua tutkimusta ."  Hän kuvaili edelleen raporttejaan " rajoitettu tiedustelutieto ", joka kuvasi pelkkiä " viitteitä " mahdollisesta " koordinoinnista " Trumpin " kampanjan ja Venäjän hallituksen välillä .  Hän ei voinut taata sen paikkansapitävyyttä, mitä hänelle ' d kerrottiin hän selitti ; hän välitti sen eteenpäin, koska se tarvitsi lisätutkimuksia . Silti kaukana siitä, että Steele ' s vetäytyminen FISA-tuomioistuimelle Grassley ja Graham raportoivat, että FBI ja oikeusministeriö jatkoivat hänen väitteidensä luotettavuuden takaamista . Mainos Kaiken tämän lisäksi saamme nyt senaattoreiden muistion ja joidenkin seurantaraporttien kautta tietää, että kaksi pitkäaikaista Clintonin kaveria, Cody Shearer ja Sidney Blumenthal, syöttivät oman Trumpin vastaisen aineistonsa Steelelle ulkoministeriön virkamiehen Jonathan Winerin kautta. Syksyllä 2016 Steele, joka työskenteli Clintonin rahoittaman hankkeensa parissa, raportoi FBI:lle näistä Clintonin lähipiiriin kuuluvista tiedoista. Silti FBI ja oikeusministeriö päättivät olla kertomatta FISA-tuomioistuimelle, että Clintonin kampanja maksoi Steelen vahvistamattomasta ja tarkistamattomasta Trumpin vastaisesta tutkimuksesta. Vietin monia kuukausia vakuuttaen ihmisille, että mitään tällaista ei voisi koskaan tapahtua - että FBI ja oikeusministeriö eivät hyväksyisi vahvistamattomien väitteiden esittämistä FISA-tuomioistuimelle hirvittävistä väärinkäytöksistä. Kun Trumpin harrastajat syyttivät heitä prosessin manipuloinnista, vastasin, että he eivät luultavasti olleet edes käyttäneet Steelen asiakirja-aineistoa . Jos oikeusministeriö olisi käyttänyt sitä FISA-valtuutushakemuksen laatimisessa, vaadin, että FBI tarkistaa riippumattomasti kaikki tuomioistuimelle esitetyt tärkeät tosiasiat ja tekee kaikki tiedot, jotka oikeudenmukaisesti olisi tehtävä, jotta tuomari voisi arvioida lähteiden uskottavuuden ja osoittaa vakuuttavasti todennäköisen syyn ennen kuin väittää amerikkalaisen olevan ulkomainen agentti .</w:t>
      </w:r>
    </w:p>
    <w:p>
      <w:r>
        <w:rPr>
          <w:b/>
        </w:rPr>
        <w:t xml:space="preserve">Tulos</w:t>
      </w:r>
    </w:p>
    <w:p>
      <w:r>
        <w:t xml:space="preserve">Steele Steele</w:t>
      </w:r>
    </w:p>
    <w:p>
      <w:r>
        <w:rPr>
          <w:b/>
        </w:rPr>
        <w:t xml:space="preserve">Tulos</w:t>
      </w:r>
    </w:p>
    <w:p>
      <w:r>
        <w:t xml:space="preserve">Steele</w:t>
      </w:r>
    </w:p>
    <w:p>
      <w:r>
        <w:rPr>
          <w:b/>
        </w:rPr>
        <w:t xml:space="preserve">Esimerkki 4.2157</w:t>
      </w:r>
    </w:p>
    <w:p>
      <w:r>
        <w:t xml:space="preserve">Hautausurakoitsija Sandra Tufino haki Sanchezin jäännökset kaupungin oikeuslääkärin toimistosta Bronxin korkeimman oikeuden mukaan Rodriguez ja hänen veljensä ovat nostaneet kanteen RG Ortizia vastaan.â Maksoin palvelusta. He sanoivat minulle, että hän olisi valmis seitsemän tai kymmenen päivän kuluttua, minkä jälkeen voisimme jatkaa ja pitää messun", hän sanoi. â Odotin 15 päivää. Joka kerta kun hän soitti hautaustoimistoon, he kysyivät hänen nimensä ja numeronsa, mutta eivät koskaan antaneet vastausta siihen, mitä Sanchezin jäännöksille tapahtui, väittää Rodriguez, joka maksoi polttohautauksesta 600-700 dollaria. "Tämä on hullua", hän sanoi. Hänen asianajajansa Jesse Minc kutsui tilannetta "törkeäksi", koska hän kuoli tammikuussa syyskuussa. "Tähän ei ole mitään järkevää selitystä", hän sanoi ja lisäsi: "Miten ruumiin voi menettää?".</w:t>
      </w:r>
    </w:p>
    <w:p>
      <w:r>
        <w:rPr>
          <w:b/>
        </w:rPr>
        <w:t xml:space="preserve">Tulos</w:t>
      </w:r>
    </w:p>
    <w:p>
      <w:r>
        <w:t xml:space="preserve">Sandra Tufino</w:t>
      </w:r>
    </w:p>
    <w:p>
      <w:r>
        <w:rPr>
          <w:b/>
        </w:rPr>
        <w:t xml:space="preserve">Esimerkki 4.2158</w:t>
      </w:r>
    </w:p>
    <w:p>
      <w:r>
        <w:t xml:space="preserve">31-vuotias leski Crystal Hefner sanoo olevansa yhä "epäuskoinen" menetettyään miehensä Playboyn perustajan Hugh Hefnerin, joka menehtyi 91-vuotiaana 27. syyskuuta. "Laskimme hänet lepäämään lauantaina.  Hän on paikassa, josta hän oli aina varma, että halusi viettää ikuisuuden", hän kertoi US Weeklylle maanantaina. Crystal Hefner ilmaisi rakkautensa ja kiitollisuutensa aviomiehelleen, jota hän kutsui "amerikkalaiseksi sankariksi" ja "pioneeriksi". Pari meni naimisiin uudenvuodenaattona vuonna 2012.  Hän oli mediamogulin kolmas vaimo. "Tunsin, kuinka paljon hän rakasti minua. Rakastin häntä niin paljon. Olen niin kiitollinen", hän sanoi.  Hän sanoi myös, että Hugh oli antanut hänelle "suunnan" ja "pelastanut" hänen elämänsä. Crystal Hefner kiitti kaikkia surunvalitteluista ja sanoi, että hänkin liittyy "maailman suruun" edesmenneen aviomiehensä puolesta.On laajalti uutisoitu, että Crystal Hefner ei ollut mukana Hugh Hefnerin testamentissa, mutta TMZ:n mukaan mediamoguli varmisti, että hänen vaimonsa olisi turvattu hänen kuolemansa jälkeen. Osana avioehtosopimusta Hugh Hefnerin kerrotaan järjestäneen Crystal Hefnerille oman kartanon ja viisi miljoonaa dollaria hänen kuoltuaan.</w:t>
      </w:r>
    </w:p>
    <w:p>
      <w:r>
        <w:rPr>
          <w:b/>
        </w:rPr>
        <w:t xml:space="preserve">Tulos</w:t>
      </w:r>
    </w:p>
    <w:p>
      <w:r>
        <w:t xml:space="preserve">Crystal Hefner</w:t>
      </w:r>
    </w:p>
    <w:p>
      <w:r>
        <w:rPr>
          <w:b/>
        </w:rPr>
        <w:t xml:space="preserve">Esimerkki 4.2159</w:t>
      </w:r>
    </w:p>
    <w:p>
      <w:r>
        <w:t xml:space="preserve">Demokraattien kansalliskomitea teki yhteistyötä Hillary Clintonin kampanjan kanssa peukaloidakseen puolueen esivaaleja Bernie Sandersia vastaan.Donna Brazile kertoi torstaina Politicolle kirjoittamassaan mielipidekirjoituksessa Brazile, joka toimi DNC:n väliaikaisena johtajana vuoden 2016 vaalien aikana, kertoi yksityiskohtia vuonna 2015 tehdystä sopimuksesta, joka auttoi varmistamaan Clintonin voiton presidenttiehdokkuudessa. Clintonin kampanja lähestyi Brazilen mukaan DNC:tä sen monimiljoonaisen velan vuoksi ja tarjosi taloudellista apua vastineeksi siitä, että se saisi enemmän valtaa komiteassa. "Sopimuksessa, jonka allekirjoittivat DNC:n entinen toimitusjohtaja Amy Dacey ja Robby Mook ja jonka kopio oli Marc Eliasille, määrättiin, että vastineeksi rahankeruusta ja DNC:hen sijoittamisesta Hillary hallitsisi puolueen talousstrategiaa ja kaikkia kerättyjä varoja", Brazile kirjoitti. "Hänen kampanjallaan oli oikeus kieltäytyä siitä, kuka olisi puolueen viestintäjohtaja, ja se tekisi lopulliset päätökset kaikesta muusta henkilökunnasta." Brazile väittää, että vaikka hän uskoo, että sopimus ei ollut laiton, "se näytti varmasti epäeettiseltä".</w:t>
      </w:r>
    </w:p>
    <w:p>
      <w:r>
        <w:rPr>
          <w:b/>
        </w:rPr>
        <w:t xml:space="preserve">Tulos</w:t>
      </w:r>
    </w:p>
    <w:p>
      <w:r>
        <w:t xml:space="preserve">Hillary Clinton</w:t>
      </w:r>
    </w:p>
    <w:p>
      <w:r>
        <w:rPr>
          <w:b/>
        </w:rPr>
        <w:t xml:space="preserve">Esimerkki 4.2160</w:t>
      </w:r>
    </w:p>
    <w:p>
      <w:r>
        <w:t xml:space="preserve">SAN FRANCISCO â Sayfullo Saipov, 29-vuotias epäilty tiistain tappavasta New Yorkin kuorma-autoiskusta, ansaitsi rahaa monien keikkatyöläisten tapaan. Mutta se, että Saipov ei herättänyt kyytipalveluyrityksessä minkäänlaista huomiota, kun se teki tavanomaisen taustatarkastuksen, osoittaa, kuinka vaikeaa on seuloa mahdollisesti rikollista käyttäytymistä, jos ei ole olemassa rikosrekisteriä. Saipov ajoi viimeisten kuuden kuukauden aikana yli 1 400 matkaa Uberille. Viranomaiset jatkavat Uzbekistanista vuonna 2010 kotoisin olleen ja Patersoniin N.J.:hen asettuneen epäillyn tutkimuksia. Tähän mennessä hänen suurin rikoksensa näyttää olevan vuodelta 2015, jolloin poliisi antoi hänelle huomautuksen liian pitkän perävaunun vetämisestä.Tässä päivättömässä kuvassa, jonka St. Charlesin piirikunnan vankeinhoitolaitoksen KMOV:n kautta toimittama kuva esittää Sayfullo Saipovia. Vuokrattua lava-autoa kuljettanut mies niittasi tiistaina 31.10.2017 jalankulkijoita ja pyöräilijöitä vilkkaasti liikennöidyllä pyörätiellä lähellä World Trade Centerin muistomerkkiä tappaen useita. (Kuva: St. Charles County Department of Corrections/KMOV via AP)Yhtiön reaktio tuohon tapaukseen oli sama kuin sen lausunto sen jälkeen, kun Saipov oli törmännyt vuokra-autollaan pyöräilijöihin ja tappanut kahdeksan. Uberin edustaja sanoi yhtiön olevan "kauhuissaan" järjettömästä väkivallanteosta ja tekevän yhteistyötä liittovaltion viranomaisten kanssa.Uber sanoi, että Saipovilta on evätty pääsy Uber-sovellukseen.Lisää: New Yorkin terrori-isku:  Sayfullo Saipov oli täällä monimuotoisuusviisumilla Trump sanoo. Mikä se on?</w:t>
      </w:r>
    </w:p>
    <w:p>
      <w:r>
        <w:rPr>
          <w:b/>
        </w:rPr>
        <w:t xml:space="preserve">Tulos</w:t>
      </w:r>
    </w:p>
    <w:p>
      <w:r>
        <w:t xml:space="preserve">Sayfullo Saipov</w:t>
      </w:r>
    </w:p>
    <w:p>
      <w:r>
        <w:rPr>
          <w:b/>
        </w:rPr>
        <w:t xml:space="preserve">Esimerkki 4.2161</w:t>
      </w:r>
    </w:p>
    <w:p>
      <w:r>
        <w:t xml:space="preserve">Edustaja Bob Goodlatte (R-VA), edustajainhuoneen oikeuskomitean puheenjohtaja, ei aio pyrkiä uudelleenvaaleihin vuonna 2018, hän ilmoitti torstaina päättäen 13 kauden edustajantoimintansa Virginian punaisesta kuudennesta kongressipiiristä. Goodlatte ilmoitti päätöksestään Twitterissä kiittäen äänestäjiään ja verkkosivuillaan julkaistussa pidemmässä lausunnossa: "On ollut kunnia palvella #VA06:ta - kiitos tuestanne ja luottamuksestanne". On aika astua syrjään. Olen päättänyt, etten pyri uudelleenvalintaan. â Bob Goodlatte (@BobGoodlatte6) 9. marraskuuta 2017â Kun aikani oikeusvaliokunnan puheenjohtajana päättyy joulukuussa 2018, tämä on luonnollinen astumispiste ja tilaisuus aloittaa uusi luku urallani ja viettää enemmän aikaa perheeni ja erityisesti tyttärentyttäreni kanssa â Goodlatte kirjoitti ja lisäsi:Luotettava konservatiivinen ääni ja entinen maahanmuuttojuristi Goodlatte otti ohjakset vaikutusvaltaisessa oikeusvaliokunnassa vuonna 2013. Maahanmuutto ja rajaturvallisuus, joka on yksi oikeusvaliokunnan alivaliokunnista, oli tuolloin ollut merkittävin siellä käsitelty asia. Hän on ollut johdonmukainen rajaturvallisuushaukka ja presidentti Donald Trumpin maahanmuutto-ohjelman liittolainen.Ehkäpä tärkeimpänä toimenaan puheenjohtajana Goodlatte teki tiettäväksi, että vuoden 2013 niin sanottu "Kahdeksan apostolin jengin" armahduslakiesitys olisi vaikeuksissa hänen valiokunnassaan, mikä osaltaan vaikutti poliittiseen painostukseen, joka esti lakiesityksen läpimenon senaatissa ja näin ollen pysäytti "polun kansalaisuuteen", joka olisi saattanut lisätä kymmeniä miljoonia demokraattisia äänestäjiä äänestäjäluetteloihin. Goodlatte varoitti myöhemmin näillä sivuilla, että Obaman hallinto rohkaisee niin sanottujen "ilman huoltajaa olevien alaikäisten" määrän kasvua, ja hän työskenteli edustajainhuoneessa vastustaakseen presidentti Barack Obaman jatkuvia armahdusyrityksiä.Muita tärkeitä asioita Goodlatten toimikaudella oikeuslaitoksen puheenjohtajana olivat muun muassa ihmiskauppaa koskeva lainsäädäntö, hallituksen lupa salakuunteluun ja pyrkimykset torjua niin sanottua hallinnollisesta sääntelystä johtuvaa "ylikriminalisointia".Goodlatten lähdön myötä panokset nousevat vuoden 2018 esivaalissa GOP-puolueelle hänen vaalipiirissään. Cook Partisan Voting Index -indeksi on R+13. VA-6 on ensisijainen kohde vankoille konservatiiveille, jotka haluavat jatkaa Goodlatten perintöä.</w:t>
      </w:r>
    </w:p>
    <w:p>
      <w:r>
        <w:rPr>
          <w:b/>
        </w:rPr>
        <w:t xml:space="preserve">Tulos</w:t>
      </w:r>
    </w:p>
    <w:p>
      <w:r>
        <w:t xml:space="preserve">Bob Goodlatte</w:t>
      </w:r>
    </w:p>
    <w:p>
      <w:r>
        <w:rPr>
          <w:b/>
        </w:rPr>
        <w:t xml:space="preserve">Esimerkki 4.2162</w:t>
      </w:r>
    </w:p>
    <w:p>
      <w:r>
        <w:t xml:space="preserve">BASEL Sveitsi (AP) - Sveitsi on menossa MM-kisoihin, kun vasen puolustaja Ricardo Rodriguez esti Pohjois-Irlantia toivon molemmissa pudotuspeleissä kummassakin päässä kenttää.Sveitsi tarvitsi sunnuntaina vain tasapelin edetäkseen Venäjälle, ja jännittävän 0-0-tuloksen sateen kastelemassa Baselissa säilytti Rodriguezin maaliviivapoisto Jonny Evansin pääpallosta jatkoajalla. Rodriguez teki tuon pilkulta torstaina, kun Corey Evansille vihellettiin tylysti välikohtaus, josta harva oli samaa mieltä.Sveitsin pelaajat Valon Behrami Granit Xhaka ja Ricardo Rodriguez oikealta juhlivat voittoa jalkapallon MM-kisojen pudotuspelien toisessa osaottelussa Sveitsin ja Pohjois-Irlannin välillä St. Jakob-Parkin stadionilla Baselissa Sveitsissä sunnuntaina 12. marraskuuta 2017. (Peter Klaunzer/Keystone via AP)Sveitsin puolustaja Ricardo Rodriguez raivaa pallon pois linjalta jalkapallon MM-kisojen pudotuspelien toisen osaottelun toisessa osaottelussa Sveitsin ja Pohjois-Irlannin välillä St. Jakob-Parkin stadionilla Baselissa Sveitsissä sunnuntaina 12. marraskuuta 2017. (Peter Klaunzer/Keystone via AP) Rodriguez liikkui maalinsuulla kohti tolppaa ja koukki pallon vapaaksi kaatuessaan takaperin maaliin.Sveitsin puolustaja Ricardo Rodriguez keskellä oikealla pelastaa pallon viivalla maaliin jalkapallon MM-pudotuspelien toisen osaottelun aikana Sveitsin ja Pohjois-Irlannin välisessä jalkapallo-ottelussa Sveitsin ja Pohjois-Irlannin välisessä jalkapallo-ottelussa St. Jakob-Parkin stadionilla Baselissa Sveitsissä sunnuntaina 12. marraskuuta 2017. (Jean-Christophe Bott/Keystone via AP)</w:t>
      </w:r>
    </w:p>
    <w:p>
      <w:r>
        <w:rPr>
          <w:b/>
        </w:rPr>
        <w:t xml:space="preserve">Tulos</w:t>
      </w:r>
    </w:p>
    <w:p>
      <w:r>
        <w:t xml:space="preserve">Ricardo Rodriguez</w:t>
      </w:r>
    </w:p>
    <w:p>
      <w:r>
        <w:rPr>
          <w:b/>
        </w:rPr>
        <w:t xml:space="preserve">Esimerkki 4.2163</w:t>
      </w:r>
    </w:p>
    <w:p>
      <w:r>
        <w:t xml:space="preserve">Petroteq tulee olemaan yksi johtavista innovaattoreista öljyteollisuudessa lohkoketjun käytön osalta.Pienemmät toimijat, joilla on suuria tavoitteita, kuten kanadalainen Petroteq, valmistautuvat mullistamaan mahdollisesti kaikkien planeetan öljyoperaatioiden päivittäiset toiminnot.  Petroteq voisi hyödyntää uusia teknologioita uusien massiivisten energiavarantojen, kuten Utahin öljyhiekan, hyödyntämiseen ja samalla vähentää radikaalisti ympäristöriskejä. petroteq ja lohkoketju Petroteq yritys, joka teki aaltoja alalla vallankumouksellisella patentoidulla öljyhiekkateknologiallaan, on lähtenyt tehtäväänsä uudistaa täysin alan tehottomat ja virhealttiit toimitusketjun hallintaprotokollat. Öljy- ja kaasuteollisuuteen erikoistunut Deloitten johtaja Geoffrey Cann mainitsi hiljattain Petroteqin olevan yksi energia-alan lohkoketjuteknologioiden ehdokkaista." Tälle tielle Petroteq on lähtenyt. Ja lohkoketjuteknologian avulla yritys asemoi itsensä johtavaksi tässä kilpailussa. petrobloq Petroteqin ikioma lohkoketjukonsortio pyrkii muokkaamaan alaa uudelleen. Porauksesta valmiiseen öljypohjaiseen tuotteeseen ja kaikkialle siltä väliltä Petrobloq pyrkii seuraamaan, valvomaan ja tilittämään jokaista pisaraa öljyä läpinäkyvässä muuttumattomassa ja turvallisessa lohkoketjussa.Petroteqin teknologiaa hyödyntämällä Meksikon kansallisesta öljy-yhtiöstä tulee yksi maailman suurimmista ei-julkisesti noteeratuista yrityksistä, joka ottaa käyttöön lohkoketjupohjaisen toimitusketjun hallinta-alustan. Yritys, jonka on määrä nostaa PEMEXin prosessit tuotannosta myyntiin täysin uudelle tasolle ja aloittaa uuden tehokkuuden ja kannattavuuden aikakauden.Yhdysvaltain infrastruktuuriin suunnitellut dramaattiset parannukset sisältävät Petroteqin kaltaisten yritysten innovaatioita.Ja Petroteqilla on teknologiaa, jolla se pystyy vapauttamaan Utahin kenttien ja niiden 32 miljardin tynnyrin öljyvarannon täyden potentiaalin.Ja toisin kuin Kanadan likainen ja kallis tervahiekka, Petroteq pystyy hyödyntämään Utahin öljyhiekkaa ympäristöystävällisellä ja kustannustehokkaalla tavalla oman teknologiansa avulla.Lohkoketjujen hallinnan ansiosta Petroteq on pakan kärjessä. Mutta sen innovatiivinen eteneminen saa varmasti vertaistaan muilta öljy- ja kaasualan yrityksiltä.BP:n ja Shellin kaltaisista suurista öljy-yhtiöistä Petroteqin kaltaisiin pienempiin innovaattoreihin on luvassa massiivista potentiaalia öljy- ja kaasuteollisuudessa uuden teknologian innovatiivisen käytön avulla.</w:t>
      </w:r>
    </w:p>
    <w:p>
      <w:r>
        <w:rPr>
          <w:b/>
        </w:rPr>
        <w:t xml:space="preserve">Tulos</w:t>
      </w:r>
    </w:p>
    <w:p>
      <w:r>
        <w:t xml:space="preserve">Petroteq</w:t>
      </w:r>
    </w:p>
    <w:p>
      <w:r>
        <w:rPr>
          <w:b/>
        </w:rPr>
        <w:t xml:space="preserve">Esimerkki 4.2164</w:t>
      </w:r>
    </w:p>
    <w:p>
      <w:r>
        <w:t xml:space="preserve">Rakastamme lauluja: Natalie Prass ' Short Court Style'Natalie Prass corkscrewed joitakin kiinteitä Americana juuret hänen samannimisen debyyttinsä takaisin 2015 rakentaminen pois chops alkaen kiertueelta Jenny Lewis ja tietenkin twangy sukutaulu varausaika Nashville luonnostaan tarjoaa. "Short Court Style " hänen ensimmäinen single tulevasta The Future and The Past vangitsee siirtyä syvemmälle kuin hänen kirjaimellinen yksi Richmond Va. Imeytyy sokerinen valkoisen hiekan synteettisiä ja jazzy kitara grooves, että nyökkäys myöhään 70-luvulla kappale asettaa purjeet uuteen suuntaan Prass .The throwback tuntuu Prass loihtia laulu ei ole mitä uutta. (Hän naulasi Dusty Springfield-tyylisen soulin kolme vuotta sitten.) Tämä Prass sekoittaa koristeellisen sentimentaalisuuden käytännön viisauteen. Kerrostunut rehevä laulu ylivuodattaa maljan kuin armon kaskadi, joka avaa kappaleen. Se on mietiskelyä tähtimäisen samettiviitan varjossa; sellainen, joka voi peittää bumerangisuhteen kiduttavan edestakaisen suhteen. vaikka Prass myöntää tilanteen ambivalenssin, hän pysyy optimistisena pimeän jälkeen kookosrommilla kyllästetyn karusellin kertosäkeen kanssa: "Sinä pyörität minua ympäri / Ympäri ja ympäri / Ja ylös ja alas / Tietäen, etten voi olla ilman / Rakkauttani, jonka olen löytänyt." Videon karuselli antaa luonnollisen visuaalisen pyörimisen, kun Prass pitää kiinni ja hymyilee. Se ei ole jahtirokkia, mutta siinä on kiistatta kiiltävä merimieskomponentti. "Short Court Style" on poikkeama, jota Natalie Prassin kriitikkokultaisuuden huomioon ottaen voisi pitää riskinä. Tässä Prass kuitenkin hylkää Disney-prinsessavertailut ja sen sijaan hansikkaat kädessään hyppii pehmeillä hiekoilla The Future and The Pastin kanssa.</w:t>
      </w:r>
    </w:p>
    <w:p>
      <w:r>
        <w:rPr>
          <w:b/>
        </w:rPr>
        <w:t xml:space="preserve">Tulos</w:t>
      </w:r>
    </w:p>
    <w:p>
      <w:r>
        <w:t xml:space="preserve">Natalie Prass</w:t>
      </w:r>
    </w:p>
    <w:p>
      <w:r>
        <w:rPr>
          <w:b/>
        </w:rPr>
        <w:t xml:space="preserve">Esimerkki 4.2165</w:t>
      </w:r>
    </w:p>
    <w:p>
      <w:r>
        <w:t xml:space="preserve">Texas vartija Andrew Jones taistelee leukemiaa vastaan koulu ilmoitti keskiviikkona. Jones on Longhornsin toiseksi paras pistemies tällä kaudella, ja hän oli tulossa rannevammasta, kun valmentajat huomasivat, että hän oli vaisu ja pelasi vähällä energialla. Toisen vuoden opiskelija Jones päätti palata kouluun tänä vuonna sen sijaan, että hän olisi pyrkinyt NBA:n varaustilaisuuteen, ja hän toimi vain rajoitetusti kahdessa viimeisessä pelissä, kun hän yritti toipua vammasta, joka vei häneltä neljä peliä viime kuussa. Jotain paljon vakavampaa oli tekeillä. "Viime viikon aikana Andrew'lla on diagnosoitu leukemia", Jonesin perhe sanoi lausunnossaan. Hän on aloittanut hoidot, ja toivomme, että kaikki pitävät hänet ajatuksissaan ja rukouksissaan.Teksasin urheilujohtaja Chris Del Conte lupasi koulun täyden tuen Twitterissä ja sanoi: "Teemme kaikkemme tarjotaksemme Andrew'n ja hänen perheensä avuksi kaikki mahdolliset resurssit." Viime torstaina Teksasin valmentaja Shaka Smart totesi, että Jonesilla ei ole ollut energiaa ja että "yritämme selvittää erilaisten testien avulla, mikä hänen sairautensa on". Se on jotain muuta, jonkinlainen sairaus.âTexasin toisen vuoden opiskelija-vahti Andrew Jonesilla on diagnosoitu leukemia, joukkue ilmoittaa. (Timothy J. Gonzelez/AP) "Koko joukkueemme ja henkilökuntamme puolesta puhuen rakastamme Andrew'ta ja teemme kaikkemme tukeaksemme hänen perhettään ja auttaaksemme häntä pääsemään takaisin terveeksi â Smart sanoi lausunnossaan. Haluan kiittää kaikkia siitä, että kunnioitatte Jonesin perheen tarvitsemaa yksityisyyttä tällä hetkellä." Jones pelasi 11 minuuttia 1. tammikuuta ja koulun mukaan hän näki vain vähän toimintaa, koska Jones oli raporttien mukaan huonossa kunnossa. "Haluaisin saada hänet takaisin 1000-prosenttiseen kuntoon tänään. Mutta hän ei ole juuri tuntenut oloaan omaksi itsekseen", Smart oli sanonut. Hän menee sinne ja todella haluaa pelata ja haluaa auttaa joukkuettaan. Jones on aloittanut hoidon, joka voi vaihdella sen mukaan, kuinka nopeasti hänen leukemiansa kasvaa. Aggressiivisempien kantojen hoitoon kuuluu kemoterapiaa, säteilyä ja mahdollisesti kantasolusiirtoja.</w:t>
      </w:r>
    </w:p>
    <w:p>
      <w:r>
        <w:rPr>
          <w:b/>
        </w:rPr>
        <w:t xml:space="preserve">Tulos</w:t>
      </w:r>
    </w:p>
    <w:p>
      <w:r>
        <w:t xml:space="preserve">Andrew Jones</w:t>
      </w:r>
    </w:p>
    <w:p>
      <w:r>
        <w:rPr>
          <w:b/>
        </w:rPr>
        <w:t xml:space="preserve">Esimerkki 4.2166</w:t>
      </w:r>
    </w:p>
    <w:p>
      <w:r>
        <w:t xml:space="preserve">Business Insiderin näkemien asiakirjojen mukaan newyorkilaisen kiinteistödynastian jälkeläisen hallinnoima hedge-rahasto palauttaa rahaa ulkopuolisille sijoittajille heikon tuloksen keskellä. Kyseessä on O - Cap Management, pieni newyorkilainen vipurahasto, jota hallinnoi Michael Olshan .  Olshan on Morton Olshanin poika, joka on liikekiinteistöjätti Olshan Propertiesin puheenjohtaja ja perustaja, ja hän on entinen toimitusjohtaja hedge-rahasto Jana Partnersissa. Suuren laman aikana käynnistetty O-Capin ensisijainen rahasto menetti 17 . 7 % palkkioiden jälkeen syyskuusta 2009 tämän vuoden kesäkuun loppuun . S &amp; P 500 -indeksi nousi 161 prosenttia samana ajanjaksona. O - Cap menetti 4 . 3 prosenttia tämän vuoden toisella neljänneksellä ja oli 8 prosenttia miinuksella. 03 % vuosi - to - päivämäärä vuonna 2017 . Michael Olshan ei vastannut puheluihin ja sähköposteihin, ja rahaston talousjohtaja Lloyd Jagai löi luurin korvaan Business Insiderin toimittajalle, kun hänet tavoitettiin puhelimitse. Syyskuun kirjeessä asiakkaille O - Cap syytti tappioita huono markkinaolosuhteet osoittamalla nousu passiivisten sijoitusvälineiden, kuten ETFs suhteeton osuus FAANG tech varastot S &amp; P 500 ' s voitot ja yleinen puute julkisen sektorin mahdollisuuksia. Yhtiö oli vahvasti alttiina energia-alan panostukselle, joka kärsi öljyn ja kaasuteollisuuden myllerryksen keskellä menettäen 8 . 45 % tämän vuoden ensimmäisellä puoliskolla . " Emme usko, että tänään " markkinat ovat täynnä houkuttelevia ostomahdollisuuksia ydinsektoreilla, joihin keskitymme " Michael Olshan kirjoitti asiakaskirjeessä . " Mielestämme markkinaosapuolet ottavat yhä enemmän riskiä alhaisempien tuotto-odotusten vuoksi ja tekevät niin myöhään syklissä, jolle on ollut ominaista voimakas reflation varallisuushinnoissa ja julkisissa osakkeissa ." " Nykyään " julkiset osakemarkkinat voidaan määritellä liian paljon pääomaa jahtaa niukan joukon bargains " Olshan lisäsi . " Tuloksena on lisääntynyt riskinotto yhä pienemmillä tuotto-odotuksilla ." Rahasto jatkaa hallita rahaa Olshan ja hänen perheensä ja sanoi, että se näkee enemmän mahdollisuuksia yksityisten yritysten sijoitukset . O - Cap Management on pieni rahasto . Securities and Exchange Commissionille jätettyjen asiakirjojen mukaan yrityksellä oli hallussaan 14 . 1 miljoonaa euroa bruttovarallisuutta ensisijaisessa rahastossaan maaliskuun lopussa, josta 56 prosenttia kuului johdolle . Johto omisti 5 prosenttia pienemmästä rahastosta, jolla oli 5 dollaria. 8 miljoonaa euroa varoja.  Olshan on peräisin arvostetusta ja menestyneestä newyorkilaisesta liikemiesperheestä, ja O-Capin tavoitteena oli aikoinaan kerätä jopa miljardi dollaria HFMWeek-julkaisun mukaan.  Morton Olshan alkoi ostaa kiinteistöjä 1950-luvulla ja keräsi valtavan kiinteistösalkun Manhattanilla ja sen ulkopuolella. Nykyään Olshan Properties omistaa ja hallinnoi " 14 000 asuntoa monikerrostaloja 10 miljoonaa neliöjalkaa vähittäiskauppaa 3 miljoonaa neliöjalkaa toimistotiloja ja 1 447 hotellihuonetta, jotka sijaitsevat 11 osavaltiossa " yhtiön verkkosivujen mukaan . Morton Olshanista tuli New York Yankeesin vähemmistöomistaja vuonna 2000, ja hän on edelleen seuran hallituksen jäsen. Hän toimii myös New Yorkin julkisen kirjaston presidentin neuvoston jäsenenä. Andrea Olshan Mortonin tytär ja Michaelin isosisko johtaa perheen kiinteistöliiketoimintaa nykyään.</w:t>
      </w:r>
    </w:p>
    <w:p>
      <w:r>
        <w:rPr>
          <w:b/>
        </w:rPr>
        <w:t xml:space="preserve">Tulos</w:t>
      </w:r>
    </w:p>
    <w:p>
      <w:r>
        <w:t xml:space="preserve">Michael Olshan</w:t>
      </w:r>
    </w:p>
    <w:p>
      <w:r>
        <w:rPr>
          <w:b/>
        </w:rPr>
        <w:t xml:space="preserve">Esimerkki 4.2167</w:t>
      </w:r>
    </w:p>
    <w:p>
      <w:r>
        <w:t xml:space="preserve">Siitä lähtien, kun republikaaninen puolue alkoi alkuvuodesta 2016 hätäisesti asettua uudelleen Donald Trumpin taakse, Mitt Romney on ollut ajoittainen oppositio, joka eroaa puolueestaan sekä näkökulmiltaan että tyyliltään. Konservatiivinen liike on muuttunut hymyileväksi , klaanimaiseksi , riitaisaksi ; Romney on ollut muodollinen , nuhteleva ja tuskainen . Trumpin voitettua vaalit , tuossa marraskuussa , Romney tapasi Trumpin siinä toivossa , että saisi itselleen ulkoministerin viran . Tänä kesänä , kun Charlottesvillessä järjestetty valkoisten rasistien mielenosoitus muuttui tappavaksi , Romney kuitenkin tunnusti syvempiä huolia . Puolen vuosisadan ajan Romney ja hänen perheensä ovat olleet lähellä republikaanisen puolueen keskustaa. Nyt - vain kuuden vuoden kuluttua siitä, kun Romney oli puolueensa presidenttiehdokas, mutta Washingtonissa ei ole selkeää Romneyn kannattajaleiriä eikä ilmeistä äänestäjäkuntaa, jota voisi kutsua koolle - ei ole selvää, että Romney sopii joukkoon lainkaan. Viime viikolla Utahin osavaltion senaattori Orrin Hatch ilmoitti jäävänsä eläkkeelle tämän vuoden lopussa, ja Romneyn liittolaiset ehdottivat heti, että hän asettuisi ehdolle; yleinen käsitys oli, että hänen valintansa olisi lähes varma. -LRB- Romney , mies, jolla on monta asuinpaikkaa, rakensi poliittisen uransa Massachusettsissa, mutta hän kävi yliopiston Utahissa ja auttoi pelastamaan Salt Lake Cityn olympialaiset turmeltumiselta vuonna 2002; hän on maailman tunnetuin mormoni, ja hän olisi ehdokkaana osavaltiossa, jonka republikaanisen puolueen määrittelee sen suhde LDC-kirkkoon. -RRB- Romneyn ehdokkuutta ei ole vielä julkistettu, eikä sen tärkein kanta - millaisen linjan ehdokas ottaa presidenttiä kohtaan - ole vielä selvä. "Tämä asia on vasta kehittymässä", yksi Romneyn pitkäaikaisista neuvonantajista kertoi minulle viime viikolla. Mutta jo nyt romanttisin näkemys Romneysta - että hän voisi saapua Washingtoniin Trumpin vastaisen ryhmän de facto johtajana - vaikuttaa epätodennäköiseltä. "Olen kuullut joitakin suhteellisen yksinkertaistettuja arvioita siitä, että hänestä tulee Never Trump -liikkeen ääni", Romneyn presidentinvaalikampanjan vanhempi neuvonantaja sanoi viime viikolla. Romney on myös hyvin pragmaattinen poliitikko. Romney itse ei ole antanut mitään merkkejä siitä, että hän haluaisi olla osa tällaista ryhmittymää , vaikka se olisikin olemassa. Eräs hänen neuvonantajistaan muistutti viime viikolla, että Romney suhtautui vakavasti ajatukseen olla Trumpin ulkoministeri ja uskoi, että Trumpin kiinnostus häntä kohtaan oli täysin vilpitöntä. Kuukausi sen jälkeen, kun Romney oli tyrmistyneenä reagoinut Charlottesvilleen , hän tviittasi ylistystä Trumpin puheelle YK:n yleiskokouksessa. Romneyn mahdollisuudet tragediaan ja sankaruuteen kumpikin kumpuavat samasta lähteestä: hänen syvistä tunteistaan sellaista versiota Amerikasta kohtaan, joka saattaa olla olemassa vain hänen mielessään, paikkaa, jossa Michiganin puut ovat juuri oikean korkuisia. Romneyn paluu Utahiin on osittain kuin kotiinpaluu , mutta se on myös yksinkertaisemmin siirtyminen sopivalle poliittiselle maaperälle. Utah on konservatiivinen osavaltio, jonka politiikka on siirtymässä kohti Romneyta eikä poispäin. Nykyaikainen Utah , Salt Lake Laken pelastettujen olympialaisten paikka, on olemassa Romneyn kuvassa.</w:t>
      </w:r>
    </w:p>
    <w:p>
      <w:r>
        <w:rPr>
          <w:b/>
        </w:rPr>
        <w:t xml:space="preserve">Tulos</w:t>
      </w:r>
    </w:p>
    <w:p>
      <w:r>
        <w:t xml:space="preserve">Mitt Romney</w:t>
      </w:r>
    </w:p>
    <w:p>
      <w:r>
        <w:rPr>
          <w:b/>
        </w:rPr>
        <w:t xml:space="preserve">Esimerkki 4.2168</w:t>
      </w:r>
    </w:p>
    <w:p>
      <w:r>
        <w:t xml:space="preserve">Melkein vuosi sitten Mets oli täynnä laitahyökkääjiä. Kun he olivat ottaneet option Jay Brucen sopimuksesta ja allekirjoittaneet uudelleen Yoenis Cespedesin, heillä oli epätasapainoinen pelaajaluettelo, ja he halusivat siirtää yhden ulkokenttämiehen. Nyt kun Nori Aoki vapautettiin maanantaina, heillä on enää neljä ulkokenttämiestä, ja kun Conforto on osoittanut pystyvänsä pelaamaan hyväksyttävää keskikenttää (ja kun hänen olkapäävammansa ei-heittävän kätensä on vaurioitunut), Mets voisi lisätä myös oikean kenttäpelaajan täydentääkseen kokoonpanoaan ja ulkokenttää. Se voisi tarkoittaa yritystä yhdistää itsensä uudelleen pelaajan kanssa, jonka siirtämisen eteen he tekivät niin kovasti töitä viime vuonna:  Mets on ilmaissut kiinnostuksensa Brucen paluuseen useaan otteeseen, mutta se vaikuttaa epätodennäköiseltä. 30-vuotias oli Metsissä surkea sen jälkeen, kun hänet oli hankittu vuoden 2016 kaupantekotilaisuudessa, mutta hän osoitti pystyvänsä pelaamaan New Yorkissa kääntämällä kautensa vuonna 2017, ennen kuin hänet kaupattiin Clevelandiin elokuussa.  Bruce vain lisäsi arvoaan vapaan agentin markkinoilla auttamalla Indiansia viimeistelemään 102 voiton kauden. Vaikka hän on julkisesti sanonut, että hän palaisi mielellään takaisin Flushingiin yksityisesti Texasista kotoisin oleva Bruce on kertonut Metsin virkamiehille, että hän haluaisi mieluiten pelata lähempänä kotia.  Hän etsii myös merkittävää monivuotista sopimusta, mikä voi olla vaikeaa, kun Metsin on vähennettävä palkkakattoa." Jay Brucen jälleennäkeminen on järkevää, mutta epätodennäköistä. (David Zalubowski/AP)</w:t>
      </w:r>
    </w:p>
    <w:p>
      <w:r>
        <w:rPr>
          <w:b/>
        </w:rPr>
        <w:t xml:space="preserve">Tulos</w:t>
      </w:r>
    </w:p>
    <w:p>
      <w:r>
        <w:t xml:space="preserve">Jay Bruce</w:t>
      </w:r>
    </w:p>
    <w:p>
      <w:r>
        <w:rPr>
          <w:b/>
        </w:rPr>
        <w:t xml:space="preserve">Esimerkki 4.2169</w:t>
      </w:r>
    </w:p>
    <w:p>
      <w:r>
        <w:t xml:space="preserve">Make-a-Wish -säätiö toteutti pienen tytön merimiesunelmat lahjoittamalla viisivuotiaalle Leona Evansille ikioman takapihan merirosvolaivan. Evans on leukemiapotilas, eikä hän voi useinkaan leikkiä julkisilla leikkikentillä hoitojensa aikana herkän immuunijärjestelmänsä vuoksi." Nyt hän voi yhdistää kaksi lempiasia: leikkiä ulkona ja leikkiä merirosvoja ystäviensä kanssa mukavasti kotona." Hän on niin rohkea.  Hän suhtautuu siihen rennosti", Leonan äiti Michelle Evans sanoi. "Se, että hänellä on oma pikku nurkka, vähentää niin paljon stressiä minulta."</w:t>
      </w:r>
    </w:p>
    <w:p>
      <w:r>
        <w:rPr>
          <w:b/>
        </w:rPr>
        <w:t xml:space="preserve">Tulos</w:t>
      </w:r>
    </w:p>
    <w:p>
      <w:r>
        <w:t xml:space="preserve">Leona Evans</w:t>
      </w:r>
    </w:p>
    <w:p>
      <w:r>
        <w:rPr>
          <w:b/>
        </w:rPr>
        <w:t xml:space="preserve">Esimerkki 4.2170</w:t>
      </w:r>
    </w:p>
    <w:p>
      <w:r>
        <w:t xml:space="preserve">30. marraskuuta (UPI) - Viime viikolla hän golfasi presidentti Donald Trumpin kanssa, ja nyt Tiger Woods pumppaa nyrkkiä upotettuaan putteja PGA Tourilla. Woods otti torstaina esiin tunnusomaisen juhlallisuutensa Hero World Challenge -turnauksessa Albany New Providence Bahamalla. hän aloitti päivänsä ampumalla tasan reiällä numero 1 par 4. Hän teki parin myös nro 2:lla.  Woods teki birdien nro 3:lla ennen kuin pelasti parin nro 4 5 6 ja 7:llä.  Woods pelasi birdien nro 8. Hän oli kuuden reiän jälkeen seitsemäntenä. Hän oli kaksi lyöntiä jäljessä Tommy Fleetwoodista ja Dustin Johnsonista, jotka olivat 3 alle.Woodsin päivän paras lyönti tähän mennessä oli, kun hän pelasti parin nro 4:llä. Woodsin lyönti 350 metrin reiällä osui oikealla puolella olevan väyläbunkkerin lähellä olevaan kevyeen karheikkoon. Hän ohitti viheriön pitching wedgellä 157 metristä. Sen jälkeen hän löi chip-lyönnin juuri ja juuri reunaan.  Woods pelasti parin pitkällä lyönnillä viheriön ulkopuolelta. Puttia lähti vasemmalle, kunnes se kaartui oikealle ja putosi reikään. Yrityksen jälkeen hän taivutti oikeaa kättään ja pumppasi nyrkkiä juhliakseen. Woods pudotti toisen nyrkkipumpun birdiensä jälkeen lyönnillä nro 8.</w:t>
      </w:r>
    </w:p>
    <w:p>
      <w:r>
        <w:rPr>
          <w:b/>
        </w:rPr>
        <w:t xml:space="preserve">Tulos</w:t>
      </w:r>
    </w:p>
    <w:p>
      <w:r>
        <w:t xml:space="preserve">Tiger Woods</w:t>
      </w:r>
    </w:p>
    <w:p>
      <w:r>
        <w:rPr>
          <w:b/>
        </w:rPr>
        <w:t xml:space="preserve">Esimerkki 4.2171</w:t>
      </w:r>
    </w:p>
    <w:p>
      <w:r>
        <w:t xml:space="preserve">"Ilman viittausta kesäkuun tarkistukseen Venäjä olisi ollut sidottu vuoden 2018 loppuun; se halusi sen sijaan pakoehdon", Petromatrixin strategi Olivier Jakob sanoi. "Se jättää kysymysmerkin [vuoden 2018] toisesta puoliskosta ja venäläisten öljy-yhtiöiden sitoutumisesta, joka on riippuvainen hinnasta", hän sanoi.Venäjän suurimman yksityisen tuottajan Lukoilin toimitusjohtaja kertoi Reutersille, että hän haluaisi nähdä öljyn hinnan pysyvän vakaana nykyisellä tasolla, joka liikkuu 60-65 dollarin tynnyrihintaluokassa.Hän lisäsi, että öljymarkkinat eivät todennäköisesti kuumene liikaa OPEC:n ja sen liittolaisten välisen yhteistyön ansiosta, mikä antaisi niille mahdollisuuden vapauttaa uutta tuotantoa markkinoille tasapainottamaan niitä.</w:t>
      </w:r>
    </w:p>
    <w:p>
      <w:r>
        <w:rPr>
          <w:b/>
        </w:rPr>
        <w:t xml:space="preserve">Tulos</w:t>
      </w:r>
    </w:p>
    <w:p>
      <w:r>
        <w:t xml:space="preserve">Olivier Jakob</w:t>
      </w:r>
    </w:p>
    <w:p>
      <w:r>
        <w:rPr>
          <w:b/>
        </w:rPr>
        <w:t xml:space="preserve">Esimerkki 4.2172</w:t>
      </w:r>
    </w:p>
    <w:p>
      <w:r>
        <w:t xml:space="preserve">(CNN) Tänä tiistaina GOP on ratkaisevan hetken edessä. Donald Trumpin ollessa Valkoisessa talossa ja Roy Mooren ollessa mahdollisesti senaatissa kansakunta tarkkailee tarkasti, onko GOP:sta tulossa vanhojen hyvien poikien puolue.Vaikka joissakin senaatinvaaleissa on kyse vain osavaltion politiikasta, Mooren voitto jättäisi valtavan jäljen siihen, miten äänestäjät näkevät republikaanisen puolueen tuleviksi vuosiksi. Se voi helposti vaikuttaa vuosien 2018 ja 2020 vaaleihin.Hän ei kunnioita kirkon ja valtion välistä erottelua.  Moore erotettiin päällikkötuomarin virasta, kun hän kieltäytyi purkamasta Alabaman oikeusrakennukseen asentamaansa kymmenen käskyn muistomerkkiä. Presidentti Trumpin tavoin hän kuului birtherien joukkoon, jotka väittivät virheellisesti, että presidentti Barack Obama ei ollut syntynyt Yhdysvalloissa ja hänen presidenttikautensa oli siten laiton.2006 Moore vastasi ensimmäisen kongressiin valitun muslimi-amerikkalaisen Keith Ellisonin valintaan sanomalla, että Ellisonin ei pitäisi voida ottaa hänen paikkaansa.kampanjansa aikana Moore on viitannut alkuperäisamerikkalaisiin ja aasialais-amerikkalaisiin "punaisiksi ja keltaisiksi". Ja kun eräs afroamerikkalainen kysyi eräässä tilaisuudessa, milloin Amerikka oli "suuri", Moore vastasi: "Mielestäni se oli suuri silloin, kun perheet olivat yhtenäisiä - vaikka meillä oli orjuus - he pitivät toisistaan huolta. ... Perheemme olivat vahvoja, maallamme oli suunta." Moore sanoi jopa, että 9/11 saattoi tapahtua siksi, että amerikkalaiset eivät olleet tarpeeksi uskonnollisia; Jumala oli tyytymätön siihen, että "me legitimoimme sodomian" ja "legitimoimme abortin." Trumpin ollessa presidenttinä ja Mooren ollessa senaattorina demokraateilla olisi vahvat perustelut sille, että GOP hyppäisi syvälle identiteettipolitiikan maailmaan: se määrittelisi itsensä yhden karikatyyrisen version kautta valkoisen miespuolisen, ei-yliopistoissa opiskelevan äänestäjän identiteetistä.GOP:n jäsenten on entistä vaikeampi väittää, että puolue soveltuu parhaiten johtamaan kansakuntaa, josta on tullut moniarvoisempi, monimuotoisempi ja kulttuurisesti liberaalimpi kuin koskaan aiemmin. Jos republikaanit haluavat moraalista etulyöntiasemaa kulttuurikysymyksissä, sitä on paljon vaikeampi vaatia, kun Moore on yksi puolueen kasvoista.Ja näyttää siltä, että Moore on hyvin vahvasti mukana kisassa kaikesta siitä huolimatta, mitä olemme saaneet tietää. Demokraattien kilpailijalla Doug Jonesilla on vain niukka johto Mooreen nähden .Miksi Moore saattaa onnistua? Miksi republikaanipuolue ottaisi tällaisen riskin? Jonesia on helppo syyttää siitä, että hän on käynyt nihkeää kampanjaa, mutta itse asiassa hän on tarjonnut juuri sellaisen ehdokkuuden ja kampanjan, jota poliittiset analyytikot ovat vaatineet. Hän on valkoihoinen mies, keskustaajattelija, joka on huolissaan vahvasta keskiluokan taloudesta, aseita käyttävä demokraatti ja samalla henkilö, jolla on moitteettomat suositukset kansalaisoikeuksista - Yhdysvaltain syyttäjänä hän nosti menestyksekkäästi syytteen Ku Klux Klanin jäseniä vastaan kirkon pommi-iskusta vuonna 1963.JUST WATCHED Miten Alabamassa äänestetään Mooren ja Jonesin välisessä kilpailussa? Replay Lisää videoita ... MUST WATCH Miten Alabama äänestää Moore vs. Jones -kisassa? 04:44Vaikka monet tunnetut republikaanit ovat tuominneet Mooren ehdokkuuden - senaattori Jeff Flake lähetti jopa shekin Jonesin kampanjalle - keskeiset osat republikaanipuolueesta ovat asettuneet hänen taakseen. Tämä on olennainen syy siihen, miksi voitto on mahdollinen. Tärkeintä on, että presidentti Trump on nyt tukenut Moorea. "Go get 'em Roy!", hän tiettävästi sanoi heidän puhelinkeskustelunsa päätteeksi maanantaiaamuna.Trump, joka sanoi, ettei kampanjoi Mooren puolesta, piti perjantaina tilaisuuden Floridassa - alle 30 mailin päässä Alabaman rajalta - ja piti tilaisuuden. "Maan tulevaisuudella ei ole varaa menettää paikkaa hyvin hyvin lähellä olevassa Yhdysvaltain senaatissa " Trump sanoi tilaisuudessa. "Tarvitsemme tuohon senaatin paikkaan jonkun, joka äänestää Make America Great Again -ohjelmamme puolesta". Joten käykää äänestämässä Roy Moorea." Viime maanantaina republikaanien kansalliskomitea liittyi uudelleen Mooren kampanjaan, jotta hän voisi edetä kohti voittoa katkaistuaan yhteydet häneen seksuaalisen hyväksikäytön syytösten vuoksi. Breitbart Newsin toimitusjohtaja Stephen Bannon, jota on nyt pidettävä puolueen vallanpitäjänä Trumpin kampanjassa ja hallinnossa tekemänsä työn ansiosta, on kampanjoinut aggressiivisesti Mooren puolesta yhtenä "vastakansallisena" ehdokkaana." Tosiasia on, että suuri osa republikaanien johdosta on nyt tyytyväinen siihen, että Mooren kaltainen henkilö seisoo heidän teltassaan. On virheellistä maalata hänet ulkopuoliseksi, sillä tämä kampanja todistaa, että republikaaninen puolue on muuttunut ja sen riveihin mahtuu riittävästi tällaisia ääriaineksia.Ei ole yllättävää, että Mooren kampanja muistuttaa mainoksissaan äänestäjiä Mooren voimakkaasta vastustuksesta aborttia kohtaan - joka on konservatiiveille keskeinen asia. Äänestäjiin vedotaan sillä, että kaikki hänen "rikoksensa ", kuten he näyttävät ne hylkäävän, ovat anteeksiannettavia, jos ne mahdollistavat sen, että republikaanit säilyttävät paikkansa. Kuten Ron Brownstein on oivaltavasti todennut, Mooren voitto riippuu siitä, saako hän kannatusta valkoisilta naisilta, joilla ei ole korkeakoulutusta ja jotka pitävät nenäänsä kiinni ja äänestävät Moorea, vaikka hänellä on ollut ongelmia naisten kanssa.</w:t>
      </w:r>
    </w:p>
    <w:p>
      <w:r>
        <w:rPr>
          <w:b/>
        </w:rPr>
        <w:t xml:space="preserve">Tulos</w:t>
      </w:r>
    </w:p>
    <w:p>
      <w:r>
        <w:t xml:space="preserve">Roy Moore</w:t>
      </w:r>
    </w:p>
    <w:p>
      <w:r>
        <w:rPr>
          <w:b/>
        </w:rPr>
        <w:t xml:space="preserve">Esimerkki 4.2173</w:t>
      </w:r>
    </w:p>
    <w:p>
      <w:r>
        <w:t xml:space="preserve">Nvidia GeForce GTX 1080 Ti (lyhyesti 1080 Ti) on yksi markkinoiden parhaista näytönohjaimista PC-pelaamiseen, mutta laitteita on yhä vaikeampi löytää, koska jälleenmyyjät eivät pysy mukana kryptovaluutan louhijoiden aiheuttamassa kasvaneessa kysynnässä. Monet 1080 Ti -mallit ovat säännöllisesti loppu varastosta verkkokauppiaiden kautta tai niiden hinnat nousevat yhä korkeammiksi ja korkeammiksi. 1080 Ti:n hinta on tyypillisesti noin 1 000 dollaria tai vähemmän, ja sitä oli aiemmin melko helppo löytää verkosta. Nyt suositut jälleenmyyjät, kuten Newegg, jotka myyvät näytönohjaimia, luettelevat kymmeniä malleja "loppu varastosta ", kun taas muilla verkkokaupoilla, kuten Amazonilla tai eBaylla, hinnat ovat nousseet sadoilla tai joskus jopa tuhansilla dollareilla.1080 Ti on niin houkutteleva sekä pelaajille että kryptovaluuttakaivostoimittajille, koska siinä on 11 gigatavua GDDR5X-muistia, joka toimii 11 gigatavun sekuntinopeudella, mikä tarkoittaa, että se pystyy käsittelemään paljon prosesseja hyvin nopeasti. Pelaajille tämä tarkoittaa laadukasta kuvankäsittelyä ja korkeita ruutukertoja sekunnissa. Louhijoille tämä tarkoittaa nopeampaa louhintanopeutta.Pelaajille, jotka haluavat päivittää tietokoneensa pelatakseen laitteistoa vaativia pelejä tai saadakseen pelinsä näyttämään paremmalta, pula tarkoittaa, että 1080 Ti on vähemmän haluttu näytönohjain. Miksi odottaa tai maksaa siitä, kun voi saada hieman huonolaatuisemman näytönohjaimen vähemmällä rahalla ja vaivalla?Valitettavasti muilla näytönohjaimilla, jotka ovat ominaisuuksiltaan lähellä 1080 Ti:tä - kuten 1070 Ti tai Radeon RX 580 - on samanlaista pulaa ja hintoja (joskaan ei aivan samassa määrin). RX 580 -näytönohjaimia myydään myös nipuissa erityisesti louhintaa varten, eikä kukaan pelaaja tarvitse neljää tai useampaa näytönohjainta edes vaativimpien pelien pelaamiseen.Tämä pula ei kuitenkaan todennäköisesti ole ikuinen. Jos kryptovaluuttakupla joskus puhkeaa, hype luultavasti laantuu ja kaikki palaa ennalleen. Lisäksi mikä tahansa seuraavan sukupolven näytönohjain onkaan, 1080 Ti -kortteja on paljon helpompi löytää ja ostaa.</w:t>
      </w:r>
    </w:p>
    <w:p>
      <w:r>
        <w:rPr>
          <w:b/>
        </w:rPr>
        <w:t xml:space="preserve">Tulos</w:t>
      </w:r>
    </w:p>
    <w:p>
      <w:r>
        <w:t xml:space="preserve">Ti</w:t>
      </w:r>
    </w:p>
    <w:p>
      <w:r>
        <w:rPr>
          <w:b/>
        </w:rPr>
        <w:t xml:space="preserve">Esimerkki 4.2174</w:t>
      </w:r>
    </w:p>
    <w:p>
      <w:r>
        <w:t xml:space="preserve">Eric Gultney 38 otti aluksi yhteyttä tyttöön, kun hän käveli kotiin koulusta Chicagossa 24. lokakuuta antamalla tytölle 50 dollarin setelin, johon oli kirjoitettu hänen puhelinnumeronsa. Hän alkoi tekstiviestitellä tytölle samana iltana ja lähetti sitten syyttäjien mukaan lukuisia seksuaalisesti eksplisiittisiä viestejä ja valokuvia, joista yhdessä hänen kasvonsa olivat näkyvissä.Tyttö esti Gultneyn puhelinnumeron sen jälkeen, kun tämä pyysi tapaamista samana iltana, syyttäjät kertoivat. Marraskuun 2. päivänä Gultney meni tytön kouluun ja lähestyi tyttöä tämän lähtiessä antaen hänelle 20 dollaria, vaikka tyttö syyttäjien mukaan "suhtautui häneen torjuvasti". Gultney aloitti tekstiviestit tytölle eri puhelinnumerosta samana iltana, ja tyttö käski Gultneyta jättämään hänet rauhaan, kertoivat syyttäjät.Tytön isä ilmoitti asiasta Chicagon poliisille, kun hän löysi tekstiviestit tyttärensä puhelimesta. Syyttäjien mukaan Gultney myönsi etsiville lähettäneensä tytölle seksuaalisesti ilmeisen kuvan. Häntä syytettiin sopimattomasta lapsen houkuttelusta, joka on toisen luokan rikos. Tuomari Sophia Atcherson määräsi Gultneyn vangittavaksi 10 000 dollarin takuita vastaan ja elektroniseen valvontaan.</w:t>
      </w:r>
    </w:p>
    <w:p>
      <w:r>
        <w:rPr>
          <w:b/>
        </w:rPr>
        <w:t xml:space="preserve">Tulos</w:t>
      </w:r>
    </w:p>
    <w:p>
      <w:r>
        <w:t xml:space="preserve">Eric Gultney</w:t>
      </w:r>
    </w:p>
    <w:p>
      <w:r>
        <w:rPr>
          <w:b/>
        </w:rPr>
        <w:t xml:space="preserve">Esimerkki 4.2175</w:t>
      </w:r>
    </w:p>
    <w:p>
      <w:r>
        <w:t xml:space="preserve">"Meillä on ollut aavistus siitä, että subconcussive-iskut - ne, joissa ei ole neurologisia oireita - voivat liittyä CTE:hen", sanoo tohtori Lee Goldstein, Bostonin yliopiston lääketieteellisen tiedekunnan psykiatrian apulaisprofessori ja tutkimuksen johtava tutkija. "Meillä on nyt vankkaa tieteellistä näyttöä siitä, että näin on." "Tämän tekeminen vei meiltä monta vuotta", Goldstein sanoo. "Näemme eläimissämme - jopa pienen osumamäärän, jopa yhdenkin osuman jälkeen - hyvin varhaisia merkkejä CTE:hen liittyvistä patologioista." He huomasivat, että aivojen patologia ei liittynyt hiirten aivotärähdyksen merkkeihin, kuten muuttuneeseen kiihtyvyyteen ja tasapainon heikkenemiseen.  Goldstein sanoo, että tutkijat saivat aikaan sen, mitä he halusivat - vahvan todisteen siitä, että päähän kohdistuvat iskut yhdistävät CTE:n aivotärähdyksestä riippumattomaan aivotärähdykseen. "Haluan tehdä tämän hyvin selväksi", Goldstein sanoo. "Tämä ei millään tavalla vähättele aivotärähdyksiä." Sekä Bailes että Goldstein ovat suuri osa tätä kehitystä. Tällä hetkellä CTE voidaan diagnosoida vasta kuoleman jälkeen, mutta molemmat tutkijat työskentelevät toisistaan riippumatta testin parissa, jonka tarkoituksena on havaita CTE elävistä aivoista. Sillä välin Goldstein toivoo, että hänen tutkimuksellaan olisi sovelluksia jalkapallon lisäksi myös muissa urheilulajeissa, kuten jalkapallossa ja lacrosse-ottelussa, joissa päähän kohdistuvat iskut ovat osa kontaktia ja törmäyksiä.Goldstein sanoo, että päähän kohdistuvat iskut vaikuttavat urheilun lisäksi yhteiskunnan haavoittuvimpiin ryhmiin.  Hänellä on pitkä lista: "Lähisuhdekumppanit, joilla on toistuvia päävammoja", hän toteaa, "perheväkivallan uhrit, kodittomat lapset, riskiryhmään kuuluvat ihmiset vankiloissa. [Kaikkien näiden ihmisten kohdalla meidän on otettava aivotärähdys pois keskiöstä ja selvitettävä, onko heidän aivonsa loukkaantuneet."</w:t>
      </w:r>
    </w:p>
    <w:p>
      <w:r>
        <w:rPr>
          <w:b/>
        </w:rPr>
        <w:t xml:space="preserve">Tulos</w:t>
      </w:r>
    </w:p>
    <w:p>
      <w:r>
        <w:t xml:space="preserve">Lee Goldstein</w:t>
      </w:r>
    </w:p>
    <w:p>
      <w:r>
        <w:rPr>
          <w:b/>
        </w:rPr>
        <w:t xml:space="preserve">Esimerkki 4.2176</w:t>
      </w:r>
    </w:p>
    <w:p>
      <w:r>
        <w:t xml:space="preserve">Kim Yo Jong Pohjois-Korean johtajan Kim Jong Unin sisko edustaa maataan olympialaisissa.  Kim Yo Jong tapaa perjantaina myös Etelä-Korean presidentin Moon Jae-inin. 30-vuotiaaksi uskottu Kim Yo Jong on ensimmäinen Pohjois-Korean hallitsijasuvun jäsen, joka vierailee etelässä sitten Korean sodan päättymisen vuonna 1953. Valtuuskuntaan osallistuu myös juhlallinen valtionpäämies Kim Yong Nam.Analyytikot arvelevat, että Kim Yo Jongin mukaan ottaminen osoittaa, että hänen maansa pyrkii käyttämään olympialaisia suhteiden parantamiseen etelään.</w:t>
      </w:r>
    </w:p>
    <w:p>
      <w:r>
        <w:rPr>
          <w:b/>
        </w:rPr>
        <w:t xml:space="preserve">Tulos</w:t>
      </w:r>
    </w:p>
    <w:p>
      <w:r>
        <w:t xml:space="preserve">Kim Yo Jong</w:t>
      </w:r>
    </w:p>
    <w:p>
      <w:r>
        <w:rPr>
          <w:b/>
        </w:rPr>
        <w:t xml:space="preserve">Esimerkki 4.2177</w:t>
      </w:r>
    </w:p>
    <w:p>
      <w:r>
        <w:t xml:space="preserve">Sitten Balfour esitti kysymyksen koiralleen Maialle vaaleanpunaisella strassikauluksella. âSe oli suunnitelma, joka minulla oli ollut jo jonkin aikaa â sanoi Balfour. âHankimme Maian samoihin aikoihin, kun muutimme yhteen. Se on ollut osa perhettämme. Tuntui väärältä jättää hänet jotenkin pois kosinnasta. Tiesin, että halusin hänet varmasti mukaan kuviin. Oli järkevää ottaa jotain myös hänelle." Getzinger sanoi, että Balfourin päätös ottaa Maia mukaan oli "kirjaimellisesti suloisin asia ikinä." "Minusta se oli niin söpöä", hän sanoi. "Hän on erittäin tärkeä minulle.  Hän on kanssani koko päivän joka päivä. Se, että hän teki kaikkensa ottaakseen hänet mukaan, oli todella erityistä minulle. "Hän on meidän turkistarhauksemme", Getzinger sanoi. â Haluaisin ottaa hänet mukaan seremoniaan. Jos ei seremoniaan, niin ehdottomasti kuviin heti sen jälkeen.  Hän innostuu, kun ympärillä on paljon ihmisiä." Häät pidetään Getzingerin isän maatilalla, joten "siellä on paljon tilaa, jossa hän voi juosta ympäriinsä", hän sanoi.</w:t>
      </w:r>
    </w:p>
    <w:p>
      <w:r>
        <w:rPr>
          <w:b/>
        </w:rPr>
        <w:t xml:space="preserve">Tulos</w:t>
      </w:r>
    </w:p>
    <w:p>
      <w:r>
        <w:t xml:space="preserve">Maia</w:t>
      </w:r>
    </w:p>
    <w:p>
      <w:r>
        <w:rPr>
          <w:b/>
        </w:rPr>
        <w:t xml:space="preserve">Esimerkki 4.2178</w:t>
      </w:r>
    </w:p>
    <w:p>
      <w:r>
        <w:t xml:space="preserve">Jon-Paul Patterson Snyder 32 pidätettiin viime vuoden alussa sen jälkeen, kun hän oli ottanut yhteyttä peitetehtävään Craigslistin kautta, jossa hän oli esittänyt etukäteen poimintalinjan: "Yhteydenoton jälkeen oletettu teinityttö kertoi Snyderille, että hän oli kuullut, että raskaaksi tuleminen voisi tuoda hänelle sosiaaliavustuksia.Spotsylvanian piirituomioistuimen tuomari tuomitsi Snyderin 10 vuodeksi vankilaan, josta kahdeksan vuotta ehdollisena. Hän hyväksyi alaikäisen sähköisestä seksuaalisesta hyväksikäytöstä tehdyn syytesopimuksen. Snyder pidätettiin yhdessä 11 muun miehen kanssa osana Spotsylvanian piirikunnan sheriffin toimiston järjestämää laajamittaista verkkoiskua, kertoi Richmond Times-Dispatch. Yksi miehistä työskenteli tiettävästi huoltajana paikallisessa koulussa.</w:t>
      </w:r>
    </w:p>
    <w:p>
      <w:r>
        <w:rPr>
          <w:b/>
        </w:rPr>
        <w:t xml:space="preserve">Tulos</w:t>
      </w:r>
    </w:p>
    <w:p>
      <w:r>
        <w:t xml:space="preserve">Jon-Paul Patterson Snyder</w:t>
      </w:r>
    </w:p>
    <w:p>
      <w:r>
        <w:rPr>
          <w:b/>
        </w:rPr>
        <w:t xml:space="preserve">Esimerkki 4.2179</w:t>
      </w:r>
    </w:p>
    <w:p>
      <w:r>
        <w:t xml:space="preserve">AOL:n omistama alan verkkosivusto TechCrunch on jäljittänyt entisen Twitter-työntekijän, jonka se sanoo olevan vastuussa marraskuun 2. päivän tapauksesta: Hänen nimensä on Bahtiyar Duysak, ja teknologiasivusto kuvailee häntä "parikymppiseksi, turkkilaisjuurista, Saksassa syntyneeksi ja kasvaneeksi." Twitter on kieltäytynyt vahvistamasta hänen henkilöllisyyttään. Duysak kertoo kuitenkin olleensa Pro Unlimited -hallintapalveluyhtiön alihankkijana ja hänet oli määrätty Twitterin Trust and Safety -osastolle, joka käsittelee väärinkäytöksistä tai käyttöehtojen rikkomisesta raportoivien käyttäjien hälytyksiä.Viimeisenä päivänään Twitterin pääkonttorissa San Franciscossa Duysak kertoo saaneensa raportin presidentin tilistä. TechCrunch kirjoittaa: "viimeisenä heittomerkkinä hän laittoi pyörät pyörimään sen deaktivoimiseksi. Sitten hän sulki tietokoneensa ja poistui rakennuksesta." Hän sanoo, ettei uskonut, että tili todella deaktivoitaisiin, ja joka tapauksessa kutsuu koko juttua "virheeksi." Duysak kuitenkin väittää, ettei hänkään tehnyt mitään väärää. "En hakkeroinut ketään " hän kertoo teknologiasivustolle. "En rikkonut mitään sääntöjä." Hän sanoi, että tekojensa seurauksena toimittajat ovat vainonneet häntä sosiaalisessa mediassa ja että hän toivoo, että tulemalla esiin hän voi puhdistaa ilmaa ja "jatkaa tavallista elämää".</w:t>
      </w:r>
    </w:p>
    <w:p>
      <w:r>
        <w:rPr>
          <w:b/>
        </w:rPr>
        <w:t xml:space="preserve">Tulos</w:t>
      </w:r>
    </w:p>
    <w:p>
      <w:r>
        <w:t xml:space="preserve">Bahtiyar Duysak</w:t>
      </w:r>
    </w:p>
    <w:p>
      <w:r>
        <w:rPr>
          <w:b/>
        </w:rPr>
        <w:t xml:space="preserve">Esimerkki 4.2180</w:t>
      </w:r>
    </w:p>
    <w:p>
      <w:r>
        <w:t xml:space="preserve">Purple Line -linja alkaa kuljettaa matkustajia Marylandin esikaupungeissa odotettua myöhemmin, koska hankkeesta on käyty oikeustaistelua, mutta osavaltion virkamiehet uskovat, että se voidaan silti avata vuonna 2022.Liikenneministeri Pete K. Rahn kertoi torstai-iltana.Linjan oli määrä avautua matkustajille maaliskuussa 2022.  Rahn sanoi, että osavaltio ja sen urakoitsija tekevät yhä uudelleen rakennusaikataulua, mutta hän uskoo, että linja voidaan avata "joskus" myöhemmin samana vuonna. "Tiedämme, että viivytyksiä tulee olemaan", Rahn kertoi yleisölle Silver Springin foorumissa, jota Purple Line Now -järjestö sponsoroi. Hän sanoi, että osavaltion virkamiehillä pitäisi olla parempi käsitys aikataulusta - ja mahdollisista lisäkustannuksista hankkeen 2,4 miljardin dollarin rakennuskustannuksiin - parin kuukauden kuluessa.  Hän sanoi odottavansa, että hankeviranomaiset voivat korvata osan siitä ajasta, joka menetettiin linjan ympäristövaikutuksista käydyn vuoden kestäneen oikeustaistelun aikana. Toinen hanketta vastaan nostettu kanne on edelleen vireillä liittovaltion tuomioistuimessa, mutta tuomarit ovat antaneet luvan jatkaa rakentamista.Rakennustöiden alkuvaiheessa on keskitytty puiden kaatamiseen erityisesti Silver Springin keskustan ja Bethesdan keskustan välisen Georgetown Branch -virkistysreitin varrella ja sähkölinjojen siirtämisen aloittamiseen.  Hän sanoi, että 75 prosenttia suunnittelutyöstä on valmis ja että osavaltio on hankkinut 88 prosenttia tieoikeudesta, jota tarvitaan linjauksen varrella.Purple Line Transit Partners -nimisellä yritysryhmällä, joka on osavaltion urakoitsija, on noin 375 työntekijää, jotka työskentelevät hankkeen parissa, ja määrä kasvaa noin 1 500:aan tänä vuonna, hän sanoi. Rahn kertoi yleisölle, että osavaltio on käyttänyt 200 miljoonaa dollaria liittovaltion 325 miljoonasta dollarista, jonka kongressi on myöntänyt Purple Line -linjalle. Rahn sanoi, että osavaltio odottaa, että loput 900 miljoonan dollarin liittovaltion avustuksista jaetaan noin 100-125 miljoonan dollarin vuotuisina määrärahoina. "Käytämme rahaa nopeasti", Rahn sanoi. "Osavaltio odottaa edelleen, että linja houkuttelee noin 59 000 matkaa päivässä, kun se avataan", hän sanoi. Luvun odotetaan kasvavan 74 000 päivittäiseen matkaan vuoteen 2040 mennessä. âJos palvelu on niin hyvää kuin uskomme sen olevanâ, Rahn sanoi, että olen hyvin luottavainen näiden lukujen suhteen.â</w:t>
      </w:r>
    </w:p>
    <w:p>
      <w:r>
        <w:rPr>
          <w:b/>
        </w:rPr>
        <w:t xml:space="preserve">Tulos</w:t>
      </w:r>
    </w:p>
    <w:p>
      <w:r>
        <w:t xml:space="preserve">Pete K. Rahn</w:t>
      </w:r>
    </w:p>
    <w:p>
      <w:r>
        <w:rPr>
          <w:b/>
        </w:rPr>
        <w:t xml:space="preserve">Esimerkki 4.2181</w:t>
      </w:r>
    </w:p>
    <w:p>
      <w:r>
        <w:t xml:space="preserve">SULJE USA TODAY Sportsin Lindsay H. Jones ja Lorenzo Reyes kertovat NFL:n kykyjenetsintäkilpailun toisen päivän tapahtumista ja ennakoivat perjantain kenttäharjoituksia.  USA TODAY SportsBrowns GM John Dorsey vasemmalla keskustelee joukkueen omistajan Jimmy Haslamin kanssa ennen peliä 10. joulukuuta (Kuva: Scott R. Galvin USA TODAY Sports) John Dorsey Cleveland Brownsin tuorein "uusi GM" on kellossa, ja hänellä on käytettävissään tulevan draftin ykkösvaraus. Mutta huolimatta laajalle levinneistä odotuksista, että taas yksi uusi pelinrakentaja kiinnitetään, nyt ei ole aika suurille julistuksille. Sen sijaan, kun Dorsey vastasi torstaina NFL:n kykyjenetsintäkilpailun mediatilaisuudessa lukuisiin kysymyksiin, hän tanssi. âKuka tahansa hyvä GM haluaa saada puheluita kollegoiltaan â Dorsey sanoi. âMiksi minä en tekisi niin? Dorsey ja Hue Jackson, joka on valmentanut kahtena viime kautena 1-31 pistettä, ovat varmaan jo asettaneet nokkimisjärjestyksensä arvioidessaan Los Angelesissa pelaavia pelinrakentajia USC:n Sam Darnoldia ja UCLA:n Josh Rosenia. Ja he ovat varmasti nähneet Oklahoman Baker Mayfieldin ja Wyomingin Josh Allenin nauhat. "Se selviää luonnospäivänä", Dorsey sanoi. â Pyörii asioita edestakaisin, mutta ne voivat muuttua yhdistelmän jälkeen. Se voi muuttua pro dayn jälkeen. Se on kehittyvä asia. Sillä ei ole väliä ennen kuin draft-taulu on asetettu draft-päivänä.â Dorsey ei antanut mitään vihjeitä. Kun häneltä kysyttiin Barkleystä, hän sulki asian melko nopeasti. âHyvä jalkapalloilijaâ hän sanoi. Ei tarkennuksia. Hmmm.â Minulla on yksi ainoa vastuu: herättää nukkuva jättiläinen â Dorsey kertoi USA TODAY Sportsille.â Tämä kaikki on Dorseylle melko uutta alkua sen jälkeen, kun hänet jätettiin järkyttävällä tavalla viime kesänä Kansas City Chiefsin GM:nä vain kuukausi ennen harjoitusleiriä.  Hän on vahvistanut henkilöstöosastoaan houkuttelemalla Green Bayhin kaksi entistä apulaistaan, Alonzo Highsmithin ja Elliot Wolfin, ja käyttänyt Washingtonin entistä GM:ää Scot McCloughania konsulttina. Tämä on vaikuttava kokoelma aivokapasiteettia, joka on vallannut Clevelandin, kun Moneyball-filosofia väistyy taustapeilistä.Pitkään kärsineistä Brownsin kannattajista tämä tuntuu varmasti kuin murmelinpäivältä. Taas on uusi aivoparlamentti, joka puhuu franchise-pelinrakentajan tarpeesta.  Dorsey on jo seitsemäs GM viimeisen kymmenen vuoden aikana. "Tunnen turhautumisen", hän sanoi USA TODAY Sportsille. "Tunnen sen fanikunnasta. Sen tuntee ja se on todellista. Heillä on oikeus olla kyynisiä." "Ja koska Dorsey on draftin paras valinta, hänellä on oikeus olla kainosteleva. âMutta aion tehdä näin: Aion tutkia kaikki mahdollisuudet, olivatpa ne sitten pelaajia tai kauppoja, ja katsoa, mikä on parasta tälle organisaatiolle.â Tämä tarkoittaa, että Dorsey on ajan hermolla useammalla kuin yhdellä tavalla.</w:t>
      </w:r>
    </w:p>
    <w:p>
      <w:r>
        <w:rPr>
          <w:b/>
        </w:rPr>
        <w:t xml:space="preserve">Tulos</w:t>
      </w:r>
    </w:p>
    <w:p>
      <w:r>
        <w:t xml:space="preserve">John Dorsey</w:t>
      </w:r>
    </w:p>
    <w:p>
      <w:r>
        <w:rPr>
          <w:b/>
        </w:rPr>
        <w:t xml:space="preserve">Esimerkki 4.2182</w:t>
      </w:r>
    </w:p>
    <w:p>
      <w:r>
        <w:t xml:space="preserve">FBI:llä oli riippumaton peruste tutkia Carter Pagea : Näkemyksemme Carter Page puhuu Moskovassa joulukuussa 2016. (Kuva: Yuri Kochetkov/epa)Tämä on taustana tänä viikonloppuna julkaistulle demokraattien muistiolle, jossa vastustetaan republikaanien hyökkäystä FBI:tä ja oikeusministeriötä vastaan, koska ne ovat käsitelleet Donald Trumpin kampanjan entisen neuvonantajan Carter Pagen salakuuntelua.Demokraattien muistiossa vastataan siististi moniin republikaanien väitteisiin, joiden mukaan Pagen salakuuntelun taustalla olisi ollut pahaenteisiä tekoja. Republikaanijohtoisen edustajainhuoneen tiedustelukomitean julkaisu oli yhtä tervetullut kuin myöhästynytkin. Trump keskittyi totuttuun tapaansa itseensä. Hän haukkui demokraattien muistion twiittaamalla, että se on täysi poliittinen ja juridinen BUST. Se vain vahvistaa kaikki ne kauheat asiat, joita on tehty. Tuossa yli kolme viikkoa sitten julkaistussa muistiossa syytettiin FBI:tä siitä, että se käytti entisen brittivakoojan Christopher Steelen kirjoittamaa räjähdysherkkää asiakirja-aineistoa saadakseen salaisen ulkomaantiedustelun valvontatuomioistuimen (Foreign Intelligence Surveillance Court, FISA) tuomarin myöntämään luvan Pagea koskevaan salakuunteluun vuonna 2016. Keskeinen väite: Tämä on aivan erilainen kuva kuin se, jonka republikaanit maalasivat, kun he pitivät Pagea koskevaa salakuuntelua vuosisadan skandaalina.</w:t>
      </w:r>
    </w:p>
    <w:p>
      <w:r>
        <w:rPr>
          <w:b/>
        </w:rPr>
        <w:t xml:space="preserve">Tulos</w:t>
      </w:r>
    </w:p>
    <w:p>
      <w:r>
        <w:t xml:space="preserve">Carter Page</w:t>
      </w:r>
    </w:p>
    <w:p>
      <w:r>
        <w:rPr>
          <w:b/>
        </w:rPr>
        <w:t xml:space="preserve">Esimerkki 4.2183</w:t>
      </w:r>
    </w:p>
    <w:p>
      <w:r>
        <w:t xml:space="preserve">Yhdysvaltain keskuspankin pääjohtaja Ben Bernanke kehottaa kongressia ja Obaman hallintoa ryhtymään suunnittelemaan strategiaa, jolla hillitään Yhdysvaltojen ennätyskorkeaa budjettialijäämää. Jos näin ei tehdä, sijoittajien luottamus voi lopulta heikentyä ja talouden pitkän aikavälin tervehdyttämisnäkymät vaarantua, hän sanoi. Bernanke sanoi, että hallituksen voimakas väliintulo pahimman finanssikriisin torjumiseksi sitten 1930-luvun ja Yhdysvaltojen nostamiseksi taantumasta oli "välttämätöntä ja asianmukaista", vaikka se pahensi maan budjettivajetta. Bernanke myönsi, että kongressilla ja hallinnolla on edessään "huomattavia lähiajan haasteita", jotka on ratkaistava, kun ne ryhtyvät toimiin rahoitusjärjestelmän vakauttamiseksi, asuntojen pakkohuutokauppojen vähentämiseksi ja pankkien kannustamiseksi lainaamaan vapaammin. Näiden toimien onnistuminen on ratkaisevan tärkeää talouden kääntämiseksi nousuun. Bernanke varoitti: "Ellemme osoita vahvaa sitoutumista julkisen talouden kestävyyteen pidemmällä aikavälillä, meillä ei ole rahoitusvakautta eikä tervettä talouskasvua." Koska elpyminen on todennäköisesti vaimeaa, inflaatio pysyy alhaisena, Bernanke ennusti. Jotkut ovat huolissaan siitä, että Fedin aggressiiviset toimet - muun muassa valtion joukkovelkakirjojen ostaminen miljardien arvosta - talouden elvyttämiseksi voivat kylvää inflaation siemeniä. "Olen kunnioittavasti eri mieltä hänen näkemyksistään", Bernanke sanoi ja lisäsi, että hän on "tyytyväinen" Fedin toimiin. Bernanke ei tarjonnut erityisiä suosituksia siitä, mihin toimiin heidän pitäisi ryhtyä alijäämien saamiseksi kuriin. Bernanke totesi, että asuntolainojen ja pidempiaikaisten valtion arvopapereiden korkojen viimeaikainen nousu näyttää heijastavan huolta liittovaltion suurista alijäämistä sekä suurempaa optimismia talousnäkymistä. Tämä on käänne taantuman syvyydessä nähtyyn malliin, jossa sijoittajat hakeutuivat turvalliseen turvapaikkaan. Bernanke viittasi luottomarkkinoiden paranemiseen, mutta varoitti jälleen, että taantuminen voisi vahingoittaa talouden elpymisnäkymiä. Hän totesi myös, että pankit ovat onnistuneet jonkin verran pääoman hankinnassa yksityisiltä markkinoilta, mikä viittaa sijoittajien luottamuksen lisääntymiseen pankkijärjestelmään. Bernanke toisti uskovansa, että taantuma päättyy tänä vuonna ja että talous alkaa jälleen kasvaa myöhemmin tänä vuonna. Hän varoitti kuitenkin jälleen, että elpyminen on hidasta ja että työttömyys - joka on nyt neljännesvuosisadan huipussaan 8,9 prosentissa - kasvaa vielä taantuman päättymisen jälkeenkin.</w:t>
      </w:r>
    </w:p>
    <w:p>
      <w:r>
        <w:rPr>
          <w:b/>
        </w:rPr>
        <w:t xml:space="preserve">Tulos</w:t>
      </w:r>
    </w:p>
    <w:p>
      <w:r>
        <w:t xml:space="preserve">Ben Bernanke</w:t>
      </w:r>
    </w:p>
    <w:p>
      <w:r>
        <w:rPr>
          <w:b/>
        </w:rPr>
        <w:t xml:space="preserve">Esimerkki 4.2184</w:t>
      </w:r>
    </w:p>
    <w:p>
      <w:r>
        <w:t xml:space="preserve">Brown tappoi mentorinsa Siaufung "Bosco" Tjanin 2. joulukuuta 2016 Etelä-Kalifornian yliopiston rakennuksessa, jossa 50-vuotias psykologian professori johti intensiivistä laboratoriota, jossa tutkittiin näön heikkenemistä viranomaisten mukaan. Tjanin leski käytti puheenvuoron Los Angelesin ylioikeudessa järjestetyssä kuulemistilaisuudessa."" Hän ei ollut sotilas sota-alueella tai poliisi vaarallisella kadulla.  Hänet murhattiin tutkimuslaboratoriossaan", Carissa Pang sanoi City News Servicen mukaan. "Tunnen itseni avuttomaksi, kun poikani kysyi minulta, miksi hänen isänsä tapettiin", hän sanoi. Hän sanoi kertoneensa hänelle, että murhaajalla oli "pahoja ajatuksia." Brownin perhe "esittää surunvalittelunsa ja toivoo, että löydät lohtua ", puolustusasianajaja Steve Schoenfield sanoi hänelle." Tjanin perheelle ilmoitetaan kaikista muutoksista Brownin sijoituspaikassa ja hänen saamassaan hoidossa, tuomari Leslie A. Swain sanoi Pangille.</w:t>
      </w:r>
    </w:p>
    <w:p>
      <w:r>
        <w:rPr>
          <w:b/>
        </w:rPr>
        <w:t xml:space="preserve">Tulos</w:t>
      </w:r>
    </w:p>
    <w:p>
      <w:r>
        <w:t xml:space="preserve">Tjan</w:t>
      </w:r>
    </w:p>
    <w:p>
      <w:r>
        <w:rPr>
          <w:b/>
        </w:rPr>
        <w:t xml:space="preserve">Esimerkki 4.2185</w:t>
      </w:r>
    </w:p>
    <w:p>
      <w:r>
        <w:t xml:space="preserve">Seitsemän päivää ennen kuin teksasilaisessa kirkossa ammuttiin kuolettavasti, sen pastori piti saarnan, jossa hän rohkaisi seurakuntalaisiaan kääntymään Jumalan puoleen, kun elämästä tulee vaikeaa. Pastori Frank Pomeroy oli Oklahomassa, kun ampuja avasi tänään tulen kirkossaan First Baptist Church in Sutherland Springs.  Hänen 14-vuotias tyttärensä Annabelle Renee Pomeroy oli kuolleiden joukossa, hän kertoi ABC Newsille. viikko sitten sunnuntaina 29. lokakuuta Pomeroy astui pölyisen tien varrella sijaitsevan kirkon puiselle alttarille saarnatakseen Sananlaskujen 3:5:stä. Hän sanoi, että Jumala asetti sen hänen sydämelleen. "Kun alamme nojautua omaan ymmärrykseemme tilanteesta, meillä on tapana saada ongelmia", Pomeroy sanoi. Pomeroy käytti metsästäjänvihreää ja kermanvihreää moottoripyöräänsä, joka oli sijoitettu alttarille keltaisten ja violettien kukkien eteen, tehdäkseen vielä enemmän hänen asiansa selväksi.  Hän myönsi, että monet kirkon jäsenet olivat kysyneet sinä aamuna, miksi pyörä oli siellä. Hän sanoi, että hän ja hänen tyttärensä olivat ajaneet moottoripyörällä hiljattain ja "heillä oli hauskaa tulla tänne. Se oli kaunis ajomatka " pastori lisäsi. Pomeroy sanoi, että hänen tyttärensä "on edelleen joskus hieman hermostunut, kun menemme mutkiin." "Meille ihmisolennoille on hyvin epäluonnollista haluta nojata tielle, joka tulee niin lähelle sinua", hän sanoi. "Silti moottoripyörällä turvallisin tapa kiertää mutka on nojata mutkaan.</w:t>
      </w:r>
    </w:p>
    <w:p>
      <w:r>
        <w:rPr>
          <w:b/>
        </w:rPr>
        <w:t xml:space="preserve">Tulos</w:t>
      </w:r>
    </w:p>
    <w:p>
      <w:r>
        <w:t xml:space="preserve">Frank Pomeroy</w:t>
      </w:r>
    </w:p>
    <w:p>
      <w:r>
        <w:rPr>
          <w:b/>
        </w:rPr>
        <w:t xml:space="preserve">Esimerkki 4.2186</w:t>
      </w:r>
    </w:p>
    <w:p>
      <w:r>
        <w:t xml:space="preserve">Kaikki tämä osoittaa, että LeBron Jamesin ottaminen joukkueeseen tuo mukanaan paljon ei-toivottua huomiota . Palattuaan Clevelandiin vuonna 2014 , LeBron on ollut eturintamassa spekulaatioita siitä, miksi hänen entinen päävalmentaja David Blatt erotettiin , ja tärkein syy Kyrie Irving vaativat kauppaa . Koko prosessin ajan , LeBron ei ole aina tehnyt asioita hiljaa ja on usein ollut huomion keskipisteenä kaikista vääristä syistä . Tähän mennessä tammikuussa , LeBron on näyttänyt kaikkea muuta kuin yksi kaikkien aikojen suurimmista pelaajista , tai jopa yksi parhaista pelaajista NBA . Ei , LeBron ei ole vaarassa olla haluamatta , mutta hänen riski-hyötysuhde ei ole läheskään niin positiivinen kuin se kerran oli ja on saamassa rajusti huonompi tweet . Se vain sattui , että sen jälkeen, kun Irving halusi kaupan , LeBron lähetti tweet antaa neuvoja hänen 40 miljoonaa seuraajaa ei "anna kenenkään ratsastaa aaltosi ." Siitä lähtien hänen NBA saapuminen 29. lokakuuta 2003 , LeBron James on tehnyt 29 muuta joukkuetta epätoivoisesti toivovat, että he olivat häntä . Haluavatko Lakers häiritä nuorta ydintä ja lisätä LeBronin sirkukseen, joka on jo olemassa Ballin perheen kanssa ?</w:t>
      </w:r>
    </w:p>
    <w:p>
      <w:r>
        <w:rPr>
          <w:b/>
        </w:rPr>
        <w:t xml:space="preserve">Tulos</w:t>
      </w:r>
    </w:p>
    <w:p>
      <w:r>
        <w:t xml:space="preserve">LeBron James</w:t>
      </w:r>
    </w:p>
    <w:p>
      <w:r>
        <w:rPr>
          <w:b/>
        </w:rPr>
        <w:t xml:space="preserve">Esimerkki 4.2187</w:t>
      </w:r>
    </w:p>
    <w:p>
      <w:r>
        <w:t xml:space="preserve">Sarah Shourd vapautui syyskuussa ja palasi Yhdysvaltoihin. Hänen sulhasensa Shane Bauer ja heidän ystävänsä Josh Fattal ovat edelleen vankilassa. Shourd ja heidän perheensä ovat kiistäneet tehneensä mitään väärää. Vapautumisensa jälkeen Shourd kertoi, että he olivat vaeltamassa Pohjois-Irakin luonnonkauniissa ja suhteellisen rauhallisessa osassa ja ylittivät vahingossa merkitsemättömän rajan Iranin kanssa, kun heidät pidätettiin heinäkuussa 2009. Iranin viranomaiset sanoivat vapauttaneensa Shourdin humanitaarisena eleenä tarkemmin määrittelemättömien terveysongelmien vuoksi, vaikka nainen on sittemmin sanonut terveytensä olevan kunnossa. Iran varoitti, että se takavarikoi Shourdin asettaman 500 000 dollarin takuusumman, jos hän ei palaa oikeudenkäyntiin. Kalifornian Oaklandista kotoisin oleva 32-vuotias Shourd ei ole kertonut suunnitelmista palata Iraniin. Hän sanoi 31. lokakuuta New York Timesissa julkaistussa haastattelussa, että he astuivat merkitsemättömältä hiekkatieltä ja ylittivät vahingossa Irakin rajan vain siksi, että tuntematon rajavartija viittasi heitä lähestymään.</w:t>
      </w:r>
    </w:p>
    <w:p>
      <w:r>
        <w:rPr>
          <w:b/>
        </w:rPr>
        <w:t xml:space="preserve">Tulos</w:t>
      </w:r>
    </w:p>
    <w:p>
      <w:r>
        <w:t xml:space="preserve">Sarah Shourd</w:t>
      </w:r>
    </w:p>
    <w:p>
      <w:r>
        <w:rPr>
          <w:b/>
        </w:rPr>
        <w:t xml:space="preserve">Esimerkki 4.2188</w:t>
      </w:r>
    </w:p>
    <w:p>
      <w:r>
        <w:t xml:space="preserve">Madrid ei kuitenkaan ollut juurikaan kiinnostunut Katalonian itsemääräämisoikeudesta. Espanjan pääministeri Mariano Rajoy syytti sunnuntai-iltana pitämässään puheessa tapahtuneesta katalonialaisia separatisteja, jotka järjestivät vastakkainasettelun järjestämällä Madridin mielestä laittoman äänestyksen. "Tänään Kataloniassa ei ole järjestetty kansanäänestystä itsemääräämisoikeudesta", Rajoy julisti. "Vaikka Rajoy esti välittömän itsenäisyysnäkymän, hän - ei katalonialaiset vastustajansa - näyttää päivän suurelta häviäjältä.  Hänen hallituksensa suhtautui Katalonian separatisteihin kovakouraisesti äänestystä edeltävänä aikana, ja Rajoyn vastustajat sekä Kataloniassa että muualla ovat moittineet häntä menettelyjen sotkemisesta. "Rajoylla on edessään poikkeuksellisen vaikea tehtävä.  Hän on vakuuttunut siitä, että hänen hallituksensa perustavanlaatuinen velvollisuus on noudattaa lakia ja säilyttää Espanjan valtion koskemattomuus", kirjoitti Tony Barber Financial Timesissa. "Silti se, että poliisi käytti sunnuntaina pamppuja ja kumiluoteja kansanäänestyksen häiritsemiseksi, uhkaa syventää vastakkainasettelua ja lykätä sitä hetkeä, jolloin Madrid ja Katalonian viranomaiset istuvat alas etsimään ulospääsyä umpikujasta." Kriitikot sanovat, että Rajoyn oma oikeistokansallismielinen politiikka teki mahdottomaksi käsitellä Katalonian separatisteja, itsenäisyyttä kannattavien ryhmittymien koalitiota, joka nousi valtaan vuoden 2015 alueellisissa vaaleissa ja ilmaisi nopeasti aikomuksensa järjestää kansanäänestys. Rajoy piti alusta alkaen heidän pyrkimyksiään sekä laittomina että sietämättöminä. Rajoylla on todennäköisesti vähän aikaa Puigdemontin julistukselle.  Pääministeri loi poliittisen maineensa 2000-luvun puolivälissä vastustamalla kiivaasti Katalonian autonomian lisäämistä koskevaa peruskirjaa, johon Madridin silloinen sosialistihallitus oli suostunut ja joka myöhemmin ratifioitiin Kataloniassa järjestetyssä kansanäänestyksessä. Vuonna 2010 Espanjan perustuslakituomioistuin kumosi useita peruskirjan keskeisiä määräyksiä Rajoyn keskustaoikeistolaisen kansanpuolueen tekemän valituksen perusteella. Rajoy on kuitenkin vaikeuksissa myös Madridissa, jossa hän johtaa parlamentissa haurasta vähemmistöhallitusta.Pablo Iglesias, vasemmistopuolue Podemosin johtaja, tviittasi Rajoyn ja hänen liittolaistensa "sortostrategiaa" vastaan ja varoitti, että se on "heikentänyt demokratiaa ja rinnakkaiseloa [Espanjassa] ennennäkemättömiin rajoihin". Keskusta-vasemmistolaisten sosialistien Pedro Sánchez vaati poliittisia neuvotteluja ja näytti syyttävän Rajoyta siitä, että hän ei pyrkinyt neuvotteluihin aiemmin, sanoen, että "ei mitään tekemättä jättäminen on huonoin tapa ratkaista mitään ongelmaa." Nyt poliittinen keskustelu on kuitenkin paljon polarisoituneempaa. Tulevina viikkoina on odotettavissa jännittynyt pattitilanne, ja Kataloniaa saattaa ravistella uusia mielenosoituksia ja joukkolakkoja.  Rajoyn on otettava kriisi omakseen, ja hänen vastustajillaan on jo yksi ajatus siitä, miten hänen pitäisi tehdä se." Hän on pelkuri, joka ei täytä valtiollista vastuutaan", sanoi Barcelonan pormestari Ada Colau. "Tämän seurauksena hänen on erottava."</w:t>
      </w:r>
    </w:p>
    <w:p>
      <w:r>
        <w:rPr>
          <w:b/>
        </w:rPr>
        <w:t xml:space="preserve">Tulos</w:t>
      </w:r>
    </w:p>
    <w:p>
      <w:r>
        <w:t xml:space="preserve">Mariano Rajoy</w:t>
      </w:r>
    </w:p>
    <w:p>
      <w:r>
        <w:rPr>
          <w:b/>
        </w:rPr>
        <w:t xml:space="preserve">Esimerkki 4.2189</w:t>
      </w:r>
    </w:p>
    <w:p>
      <w:r>
        <w:t xml:space="preserve">Jotkut mainostajat poistavat mainoksiaan Sean Hannityn Fox News -ohjelmasta vastauksena hänen uutisointiinsa Alabaman republikaanien senaattorikandidaatin Roy Mooren seksuaalisesta hyväksikäytöstä esitetyistä syytöksistä. Fox Newsin juontaja Sean Hannity on joutunut koville sen jälkeen, kun useat tuotemerkit vetivät mainoksiaan pois hänen ohjelmastaan. Aalto mainostajia ilmoitti vetävänsä mainoksiaan "Hannityn" ohjelmasta sen jälkeen, kun juontaja oli perjantaina haastatellut Roy Moorea, jossa keskusteltiin väitteistä, joiden mukaan Moore olisi syyllistynyt seksuaaliseen väärinkäytökseen 14-vuotiaan kanssa ja seurustellut muiden teini-ikäisten kanssa ollessaan 30-vuotias. Jotkut mediatarkkailijat ovat huomauttaneet, että Hannity kysyi suoraan väitteistä. Kriitikot sanovat kuitenkin, että Hannity suhtautui liian lepsusti Mooreen - jota hän tuki Alabaman senaatin esivaaleissa - ja sanoi, että hän näytti olevan samaa mieltä siitä, että osa käytöksestä oli "yhteisymmärrykseen perustuvaa". Vasemmistolaisen mediavalvontaryhmän Media Mattersin kehottaessa sponsoreita vetämään mainokset pois Keurig Realtor.com Eloquii 23andMe Nature's Bounty ja E-Trade ilmoittivat kaikki viikonloppuna, etteivät ne aio mainostaa Hannityn Fox News -ohjelmassa. Viime aikoina Mercedes-Benzin kaltaiset tuotemerkit ovat hypänneet kelkkaan, vaikka muut, kuten MyPillow, eivät ole olleet huolissaan. Se, että tuotemerkit ottavat etäisyyttä poliittisesti tai muuten arkaluonteisiin asioihin, ei ole uutta. Useat nimekkäät mainostajat olivat silmiinpistävän poissa Megyn Kellyn haastattelusta, jonka hän antoi kesäkuussa oikeistolaiselle provokaattorille ja salaliittojen lietsojalle Alex Jonesille. Samoin huhtikuussa BMW, Mitsubishi, Hyundai ja Lexus olivat niiden merkkien joukossa, jotka vetivät mainoksensa pois The O'Reilly Factor -ohjelmasta sen isäntää Bill O'Reillyä vastaan esitettyjen seksuaalisesta ahdistelusta esitettyjen syytösten vuoksi. Kuluttajat ovat myös ottaneet yhä enemmän kantaa tuotemerkkien kannanottoihin. Nämä tunnereaktiot ovat kuitenkin ennennäkemättömiä Canvs-yrityksen mukaan, joka mittaa katsojien laadullisia reaktioita sisältöön. Se tarkastelee kaikkia sosiaalisessa mediassa lähetyksiä koskevia sanoja ja kartoittaa katsojien reaktioita 42 tunnetilan avulla. "Toisin kuin useimmat tunnekeskustelut TV-brändeistä on nostettu etualalle ' Hannityn ' ympärillä käydyssä keskustelussa", Canvsin analyytikko kertoi Business Insiderille. "Nämä brändilähtöiset katsojien tunnereaktiot ovat todella ennennäkemättömiä, kun tarkastellaan mitä tahansa tv-ohjelmaa." Silti Hannityn katsojaluvut ovat nousseet sen jälkeen, kun Fox News siirsi hänet toiseen aikaväliin viime kuussa.  Hän oli jo ennestään yksi kaapeliuutisten katsotuimmista henkilöistä.  Hän on myös selvinnyt Media Mattersin aiemmista boikottikehotuksista osittain keräämällä yhteen katsojiaan ja kannattajiaan, jotka aloittivat viikonloppuna #BoycottKeurig-kampanjan ja jakoivat videoita kahviautomaattien tuhoamisesta. Maanantaina Realtor.com poisti alkuperäisen twiitin mainosten vetämisestä, ja Keurigin toimitusjohtaja pyysi anteeksi, että oli "ottanut kantaa". "Toiminta on avainasemassa, koska sillä on taloudellinen vaikutus Hannityn ohjelmaan, ei yritysten käyttämillä viesteillä", sanoi Media Mattersin puheenjohtaja Angelo Carusone. Carusone lisäsi olevansa yllättynyt siitä, että Realtor.com ylipäätään antoi lausunnon ottaen huomioon, että yhtiön omistaa Fox Newsin puheenjohtaja Rupert Murdoch. Business Insider kysyi useilta muilta tuotemerkeiltä, jotka ovat mainostaneet Hannityn ohjelmassa viime kuukausien aikana, niiden kannanotoista ja siitä, aikovatko ne tehdä niin tulevaisuudessa. Tässä ovat heidän vastauksensa: Näytä as: Hebrew National ilmoitti maanantaina, ettei se enää mainosta Hannityn ohjelmassa. Hebrew National ilmoitti maanantaina iltapäivällä poistaneensa Hannityn ohjelman mainossuunnitelmistaan. "Mainontaamme ei ole tarkoitettu minkään tietyn ohjelman tukemiseksi tai sponsoroimiseksi " hot dog -brändi kirjoitti Twitterissä. reddi-wip ja Marie Callender's - kaksi muuta Conagra-brändiä - leikkasivat myös mainontaa. Conagra Brandsin tiedottaja kertoi Business Insiderille maanantaina, että yhtiö oli "poistanut Hannityn kaikkien Conagra-brändien mainossuunnitelmistamme". Tiistaina tiedottaja selvensi, että muutos oli tehty ennen Hannityn kohua. "Mukautimme mediankäyttöämme useita kuukausia sitten liiketoimintamme tarpeiden vuoksi", tiedottaja Lanie Friedman sanoi. "Emme ole esiintyneet tässä ohjelmassa elokuun jälkeen, joten päätöstämme ei tehty tällä hetkellä, eikä sillä ole mitään tekemistä tämän kiistan kanssa." Keurig sanoo, ettei se enää mainosta Keurig sanoi Twitterissä, ettei se enää mainosta Hannityn ohjelmassa. Monet oikeiston edustajat kehottivat Hannityn kannattajia boikotoimaan Keurigia. Sunnuntaina jotkut menivät niinkin pitkälle, että lähettivät videoita, joissa he hajottavat Keurig-kahvinkeittimensä. Washington Postin Erik Wemplen maanantaina saamassa muistiossa Keurigin toimitusjohtaja Bob Gamgort kutsui Keurigin päätöstä selittää suunnitelmansa "keskeyttää" mainonta Hannityn ohjelmassa "erittäin epätavalliseksi" ja "yhtiön käytäntöjen ulkopuoliseksi". "Tämä antoi vaikutelman "puolelle asettumisesta" emotionaalisesti latautuneessa keskustelussa, joka eskaloitui Twitterissä ja sen ulkopuolella viikonloppuna, mikä ei ollut tarkoituksemme ", Gamgort kirjoitti." Realtor.com sanoi nyt poistetussa twiitissä: "Vaikka strategioimme jatkuvasti, missä mainostamme verkossa ja muualla, emme tällä hetkellä eikä jatkossakaan julkaise tv-mainoksia Hannityn ohjelmassa." Muotibrändi Eloquii sanoi lauantaina twiitissään, että Hannity oli "estetty mainoslistaltamme." DNA-testausyritys 23andMe sanoi: "Hannityn mainostaminen on estetty: Hannityn mainostamisesta: "Olemme saaneet kyselyjä RE: mainonta Hannityssä . Emme tee televisiomainontaa Hannityssä . Arvioimme edelleen tarkasti, missä mainostamme." Ateriatoimituspalvelu HelloFresh sanoo, ettei se mainosta Hannityn ohjelmissa tai niiden läheisyydessä. "Olemme jatkuvasti työskennelleet mainostoimistokumppaneidemme ja mediaostajien kanssa varmistaaksemme, ettei HelloFresh-mainoksia ajeta hänen ohjelmiensa aikana", HelloFreshin edustaja kertoi Business Insiderille sähköpostitse. "Päivitämme aina mainospaikkojamme ottaen huomioon ajankohtaiset tapahtumat, joita emme hyväksy." MyPillow sanoi, ettei sillä ole "mitään suunnitelmia muuttaa mainontaansa" ohjelmassa. "As seen on TV" -tyynymerkki ei aio hidastaa mainostustaan Hannityn ohjelmassa. "MyPillowilla ei ole suunnitelmia muuttaa mainontaansa", Mike Lindell, perustaja ja toimitusjohtaja, sanoi sähköpostitse Business Insiderille.Untuckit sanoi, että sen päätös olla mainostamatta Hannityn ohjelmassa ei liittynyt Mooresta kertoviin uutisiin. Business Insiderille lähettämässään sähköpostiviestissä Untuckitin toimitusjohtaja Aaron Sanandres sanoi, että miesten paitamerkillä ei ollut suunnitelmia mainostaa " Hannityssä ." " Emme ole mainostaneet Hannityssä useisiin viikkoihin, vaikka se ei liity kiistaan hänen Roy Mooren haastattelusta " Sanandres sanoi sähköpostissa. " Siirto oli osa laajempaa arviointia siitä, mihin käytämme mainosdollareitamme. Meillä ei ole suunnitelmia tarkastella tätä päätöstä uudelleen." Dollar Shave Club ilmoitti keskiviikkona, että se oli "lopettanut mainonnan Sean Hannityn kanssa". Yhtiö twiittasi vastauksena jollekulle, joka kysyi viikonloppuna, tukeeko se lasten hyväksikäyttäjiä: "Emme hyväksy mitään laitonta tai epäeettistä käytöstä. Olemme lopettaneet mainonnan Sean Hannityn kanssa ja jatkamme sen tarkistamista, missä mainostamme."</w:t>
      </w:r>
    </w:p>
    <w:p>
      <w:r>
        <w:rPr>
          <w:b/>
        </w:rPr>
        <w:t xml:space="preserve">Tulos</w:t>
      </w:r>
    </w:p>
    <w:p>
      <w:r>
        <w:t xml:space="preserve">Sean Hannity</w:t>
      </w:r>
    </w:p>
    <w:p>
      <w:r>
        <w:rPr>
          <w:b/>
        </w:rPr>
        <w:t xml:space="preserve">Esimerkki 4.2190</w:t>
      </w:r>
    </w:p>
    <w:p>
      <w:r>
        <w:t xml:space="preserve">Nainen sanoo, että Al Franken veti hänet tiukasti sisään ja laittoi kätensä hänen pakaroilleen vuonna 2010, kun hän poseerasi kuvaa varten Minnesotan osavaltion messuilla. Tämä on toinen syytös epäasiallisesta käytöksestä demokraattia vastaan ja ensimmäinen, joka koskee hänen aikaansa senaattorina.Menzin tarina tulee muutama päivä sen jälkeen, kun Los Angelesin lähetystoimittaja Leeann Tweeden syytti Frankenia siitä, että hän suuteli häntä väkisin USO-kiertueella vuonna 2006.  Franken joutui jo senaatin eettisen tutkimuksen kohteeksi Tweedenin väitteen vuoksi, mutta Menzin väite voi olla Frankenille vahingollisempi, koska kyse on käytöksestä, joka tapahtui hänen ollessaan virassa. Demokraattien Franken kertoi CNN:lle, ettei hän muista ottaneensa kuvaa Menzin kanssa, mutta sanoi verkostolle antamassaan lausunnossa olevansa pahoillaan siitä, että Menz tunsi olonsa epäkunnioitetuksi. "Otan tuhansia kuvia osavaltion messuilla satojen ihmisten ympäröimänä, enkä todellakaan muista ottaneeni tätä kuvaa", Franken sanoi CNN:lle. "Olen pahoillani siitä, että neiti Menz lähti vuorovaikutuksestamme tuntien, että häntä ei kunnioitettu." Frankenin toimisto ei vastannut Associated Pressin toistuviin viesteihin, joissa pyydettiin kommentoimaan viimeisimpiä väitteitä.Capitolin ollessa tyhjillään kiitospäivätauon vuoksi reaktiot Frankenin viimeisimpiin syytöksiin olivat vaimeat verrattuna viime viikolla nousseeseen huutoon, ja demokraatit kansallisella tasolla ja Minnesotassa olivat hiljaa.Senaatin enemmistöjohtaja Mitch McConnell, republikaani, toisti torstaina antamansa lausunnon, jossa hän vaati Frankenin eettistä tutkimusta. Viime viikolla Frankenin käytöksen julkisesti tuomittuaan ja tutkimusta kannatettuaan yksikään vaikutusvaltainen demokraatti ei ollut maanantai-iltapäivään mennessä puhunut Menzin väitteistä.Menz sanoi kertoneensa asiasta heti miehelleen Jeremy Menzille ja isälleen Mark Brownille. Molemmat miehet vahvistivat tämän CNN:lle. Menz sanoi myös, että hän julkaisi kuvan Frankenin kanssa Facebookissa 27. elokuuta 2010 ja kun hänen siskonsa kommentoi kuvaa, hän vastasi: "Hemmo -- Al Franken TODELLA ahdisteli minua! Hyypiö!" Franken perui loppuunmyydyn kirjafestivaalin esiintymisen, joka oli määrä järjestää maanantaina Atlantassa puhuakseen ja mainostaakseen kirjaansa "Al Franken Giant of the Senate". Hän ei ole esiintynyt julkisuudessa Tweedenin väitteen jälkeen.</w:t>
      </w:r>
    </w:p>
    <w:p>
      <w:r>
        <w:rPr>
          <w:b/>
        </w:rPr>
        <w:t xml:space="preserve">Tulos</w:t>
      </w:r>
    </w:p>
    <w:p>
      <w:r>
        <w:t xml:space="preserve">Al Franken</w:t>
      </w:r>
    </w:p>
    <w:p>
      <w:r>
        <w:rPr>
          <w:b/>
        </w:rPr>
        <w:t xml:space="preserve">Esimerkki 4.2191</w:t>
      </w:r>
    </w:p>
    <w:p>
      <w:r>
        <w:t xml:space="preserve">Patrick Stewart nauttii omenanpoimintakaudesta, kuten useimmat meistä, mutta ei kaikki. Hän jakoi kuvan iloisesta kokemuksestaan Twitterissä sunnuntaina ja väitti osallistuneensa syksyn aktiviteettiin jo ennen kuin siitä tuli trendi.  Hän on Instagramia siistimpi ja me kaikki tiedämme sen. mutta hän unohti mainita muita erittäin siistejä aktiviteettejaan, kuten avaruudessa hengailun teeskennellen olevansa Aatami Michelangelon maalauksessa ja yrittäen myrkyttää Lumikin. olen poiminut omenoita syksyllä jo ennen kuin siitä oli siistiä postata Instagramissa. pic.twitter.com/9hJLCwV6Fc - Patrick Stewart (@SirPatStew) 22. lokakuuta 2017Missä on Patrick Stewart ? Vihje: Hän on aivan oikealla.Kuka tiesi, että hänellä on liikkeitä?Miten hän kehtaa yrittää myrkyttää Lumikin?</w:t>
      </w:r>
    </w:p>
    <w:p>
      <w:r>
        <w:rPr>
          <w:b/>
        </w:rPr>
        <w:t xml:space="preserve">Tulos</w:t>
      </w:r>
    </w:p>
    <w:p>
      <w:r>
        <w:t xml:space="preserve">Patrick Stewart</w:t>
      </w:r>
    </w:p>
    <w:p>
      <w:r>
        <w:rPr>
          <w:b/>
        </w:rPr>
        <w:t xml:space="preserve">Esimerkki 4.2192</w:t>
      </w:r>
    </w:p>
    <w:p>
      <w:r>
        <w:t xml:space="preserve">WUSA-TV siteeraa sheriffi Michael Chapmania, jonka mukaan kyseessä oli isän ja hänen 19-vuotiaan tyttärensä välinen riita. Kolme apulaisseriffiä oli paikalla yrittämässä rauhoittaa tilannetta noin tunnin ajan. Asiat kärjistyivät, kun apulaisseriffit seurasivat isää asunnon yläkertaan tehdäkseen pidätyksen, WUSA-TV kirjoittaa. "Sen perusteella, mitä voimme päätellä, ja tämäkin on alustavaa tietoa, hän tarttui aseeseen, ja melkein samanaikaisesti häntä taltutettiin, ja kun häntä otettiin kiinni, hän onnistui ampumaan useita laukauksia", sheriffi Chapman sanoi. Chapmanin mukaan epäilty ampui naispuolista apulaisseriffiä jalkaan ja osui myös miespuoliseen apulaisseriffiin käsivarteen ja molempiin jalkoihin. Molemmat vietiin läheiseen sairaalaan vakavin mutta ei hengenvaarallisin vammoin. Se oli kolmas apulaissheriffi, joka otti epäillyn kiinni..@LoudounSheriffin tiedottaja kertoi, että ensimmäinen puhelu tuli hieman ennen klo 16.00. Selvitetään yhä, mihin aikaan laukaukset ammuttiin.  Kerrotaan, että sheriffi Chapman on apulaissheriffien kanssa sairaalassa ja aikoo päivittää toimittajia sen jälkeen @wusa9 pic.twitter.com/RBn8FooNXD â Stephanie Ramirez (@RamirezReports) 24. joulukuuta 2017 "Olen vain kiitollinen siitä, että kaikki asiat huomioon ottaen se on ... kääntynyt niin hyvin kuin se on " Chapman sanoi.</w:t>
      </w:r>
    </w:p>
    <w:p>
      <w:r>
        <w:rPr>
          <w:b/>
        </w:rPr>
        <w:t xml:space="preserve">Tulos</w:t>
      </w:r>
    </w:p>
    <w:p>
      <w:r>
        <w:t xml:space="preserve">Michael Chapman</w:t>
      </w:r>
    </w:p>
    <w:p>
      <w:r>
        <w:rPr>
          <w:b/>
        </w:rPr>
        <w:t xml:space="preserve">Esimerkki 4.2193</w:t>
      </w:r>
    </w:p>
    <w:p>
      <w:r>
        <w:t xml:space="preserve">Morgan Stanleyn analyytikko ja Tesla-härkä kiusoittelivat fuusiota SpaceX:n kanssa.Tesla ei saisi yhdistymisestä merkittäviä synergiaetuja, mutta sen liiketoiminta muuttuisi monimutkaisemmaksi.Viime vuonna Tesla fuusioitui vaikeuksissa olevan SolarCityn kanssa ja Elon Muskista tuli molempien yhtiöiden toimitusjohtaja. Yhdistyminen ei ole vahingoittanut Teslaa vuonna 2017, sillä yhtiön osake on noussut yli 300 dollarin osakekohtaiseen hintaan ja yhdistetyn yrityksen markkina-arvo on yli 50 miljardia dollaria.Se ei kuitenkaan tarkoita, etteikö se olisi ollut kauhea kauppa.  Teslan taseeseen ladattiin välittömästi SolarCityn velkaa, ja se, joka oli ollut ensisijaisesti autonvalmistaja, oli yhtäkkiä vastuussa uuden aurinkokattotuotteen lanseeraamisesta ajankohtana, jolloin olisi pitänyt olla kaikki kädet valmiina Model 3 -mallimallin massamarkkinoille saattamiseen.Model 3 on tällä hetkellä pahasti jäljessä aikataulusta, ja vaikka aurinkokatto on houkutteleva, Teslan liiketoiminnan SolarCity-puoli ei ole yhtään sen johdonmukaisempi kuin vuosi sitten.Musk on myös SpaceX:n toimitusjohtaja, ja viime viikolla Morgan Stanleyn analyytikko Adam Jonas kiusoittelikin fuusiota Teslan kanssa väittäen, että tällainen kauppa tuottaisi voimakkaita synergiaetuja. SpaceX:n ja Teslan fuusion taloudelliset mekanismit ovat sekä spekulatiivisia että epäselviä; heinäkuussa SpaceX keräsi 350 miljoonaa dollaria, jolloin sen arvostus nousi 21 miljardiin dollariin. Listautumisesta pörssiin on keskusteltu jo pitkään, mutta ehkä Musk ei halua johtaa toista pörssiyhtiötä. Hän on ilmaissut jonkinasteista ärtymystään Teslassa, jossa sijoittajat tarkkailevat autonvalmistajaa jatkuvasti ja jossa lyhyeksimyyjät kiertelevät aina kuin hait. SpaceX:n tehtävä on loppujen lopuksi Teslan tehtävää kunnianhimoisempi - koko Marsiin meno - ja yhtiö on ihastuttanut avaruusyhteisöä laukaisemalla ja laskeuttamalla raketteja rutiininomaisesti. Teslalla ei ole tarpeeksi käteistä rahaa SpaceX:n ostamiseen, joten sijoittajien olisi hyväksyttävä pitkälti osakepohjainen kauppa, ja se saattaisi olla järkevää monille heistä: Teslan osakkeet ovat tuottaneet vuoden 2010 listautumisensa jälkeen yli 1 ooo prosenttia, ja useat analyytikot ovat sanoneet, että osakkeella on satojen dollarien nousupotentiaali nykytasoltaan.Valitettavasti Teslan ja SpaceX:n fuusio herättäisi merkittävän ongelman: toisin kuin SolarCity, yhtiö ei siirtäisi valtavaa määrää velkaa Teslan taseeseen, mutta se siirtäisi monumentaalisen riskin. Avaruus on pelottavan kallista, kun kaikki menee hyvin, mutta tuhoisan kallista, kun asiat menevät pieleen. Siksi hallitukset ovat suurimmaksi osaksi olleet ainoat, jotka ovat pyrkineet suuriin tavoitteisiin viimeisellä rajaseudulla.  Tesla-SpaceX altistaisi Teslan valtaville tappioille aikana, jolloin se on jo ennätyksellisen negatiivinen tulos.Myönteistä on, että Tesla saisi SpaceX:n hyväntahtoisuuden sijoittajien keskuudessa ja yhtiön käteisvarat, jotka ovat noin miljardi dollaria. Siitä huolimatta Teslan taseesta tulisi lähes käsittämätön, kun auto-, energia- ja ilmailualan analyytikot kamppailevat selvittääkseen, minkä arvoinen on tämä monipuolinen monialayhtymä, jonka teoreettinen markkinakatto on 70 miljardia dollaria. Autoenergia- ja aurinkoenergialiiketoiminnan arvostaminen itsenäisesti on jo nyt haastavaa (oletusasenne on, että aurinkoenergia ja energia jätetään taka-alalle ja lähes koko Teslan arvo kohdistetaan oikeutetusti autoihin). SpaceX:n sijoittajat saisivat mahdollisesti paljon suuremman voiton (jos he uskovat, että Teslalla on loistavat pitkän aikavälin näkymät), ja Musk välttyisi näppärästi paineilta, joita hänellä olisi kahden neljännesvuosittaisen tilinpäätöksen laatimisesta ja kokonaan uusista ennustajista ja lyhyeksimyyjistä.Toisaalta sulautuminen SpaceX:n kanssa voisi tuottaa lähes olemattomia synergiaetuja - auto- ja ilmailuteollisuus saattavat näyttää samankaltaisilta, mutta ne ovat itse asiassa radikaalisti erilaisia - ja lisätä niin paljon riskejä ja epävakautta Teslan jo ennestäänkin riskialttiiseen ja epävakaaseen liiketoimintaan, että Teslan osakkeet saattaisivat romahtaa, ja yhtiön pääoman saanti heikkenisi juuri väärään aikaan.Jos löisin vetoa, sanoisin, että Tesla ja SpaceX todella sulautuvat, ehkäpä vastoin joidenkin SpaceX-sijoittajien valituksia.  Tesla pääsi pälkähästä SolarCityn kohdalla Musk inhoaa olla pörssiyhtiön toimitusjohtaja, ja SpaceX on oikeastaan hänen lapsensa. Ja Teslan osakkeista on tullut supervaluutta, joka avaa kaikenlaisia rahoitusvaihtoehtoja. vihdoin ja viimein osakemarkkinoiden pitkä ralli, jonka olemme kokeneet finanssikriisin jälkimainingeissa, voi kestää ikuisesti.  Tesla lähti mukaan ajoissa ja on hyötynyt siitä valtavasti. SpaceX ei ehkä ole yhtä onnekas. Suurin riski yhtiölle saattaa olla se, että voittokulkuistaan huolimatta se olisi siellä yksin ja alttiina markkinavoimille, joilla ei ole mitään tekemistä sen tehtävän kanssa. sulautuminen Teslan kanssa säästäisi Muskin siltä, että hänen ei tarvitsisi vetää SolarCity Part Deux -vaihetta ja ratsastaa pelastamaan, jos SpaceX joutuu vaikeuksiin. tutustu uusimpaan Teslan osakekurssiin täällä.</w:t>
      </w:r>
    </w:p>
    <w:p>
      <w:r>
        <w:rPr>
          <w:b/>
        </w:rPr>
        <w:t xml:space="preserve">Tulos</w:t>
      </w:r>
    </w:p>
    <w:p>
      <w:r>
        <w:t xml:space="preserve">Tesla</w:t>
      </w:r>
    </w:p>
    <w:p>
      <w:r>
        <w:rPr>
          <w:b/>
        </w:rPr>
        <w:t xml:space="preserve">Esimerkki 4.2194</w:t>
      </w:r>
    </w:p>
    <w:p>
      <w:r>
        <w:t xml:space="preserve">"Jos kaveri tulee sisään ja näyttää metsästäjältä ja puhuu kuin metsästäjä, siitä saa aika hyvän käsityksen", sanoo Gus Gillespie Alaskan turkiskaupan tiskin takaa. Gillespie aloitti sarvi- ja nahkakaupan useita vuosikymmeniä sitten oltuaan vuosia laivastossa ja insinöörinä öljykentillä Alaskan pohjoisrinteellä. Nyt hän johtaa vaimonsa kanssa turkiskauppaa, jossa suden- ja opossuminahkojen rivien takana on joka päivä kasoittain sarvipäitä, jotka ovat kuin vyötärön korkuisia pusikoita. Maassa on muovikoreja, jotka ovat täynnä piikikkäitä piikkejä ja kämmenen kokoisiksi suikaleiksi sahattuja levyjä. Eläinmateriaalin määrä on ällistyttävä. "Sarvikuonot ovat joko roskaa, emmekä halua niitä, tai sitten ne ovat todella hienoja", Gillespie naurahtaa.Neljä tai viisi vuotta sen jälkeen, kun sarvikuonojen pureskelusta on tullut yhä suositumpaa hänen asiakkaidensa keskuudessa, ovat olleet hyväksi Gillespien liiketoiminnalle. Sen sijaan, että kauppa olisi käynyt kauppaa pääasiassa käsityöläisten ja keräilijöiden suosimilla suurilla ja kalliilla sarvikuonoilla, liike voi nyt ostaa enemmän keskikokoisia tuotteita, jotka se voi leikata kassan vieressä olevissa koreissa oleviin purukumeihin.Gillespiece on kuitenkin käännyttänyt myyjiä pois, jos hän on epäillyt, että lähdemateriaali on saatettu hankkia laittomasti.  Gillespie viittaa päihteiden väärinkäytön yleiseen esiintymiseen ja sanoo, että hän ja hänen henkilökuntansa katsovat, vaikuttaako henkilö humalassa tai vieroitusoireiden alaisena, kun he arvioivat mahdollista ostosta. "Jos se on kyseenalainen, emme tee sillä mitään vähään aikaan", hän sanoo. He saattavat pyytää jotakuta tulemaan takaisin muutaman tunnin kuluttua ja ottaa kuvia henkilöstä tai hänen rekisterikilvestään lukuisista myymälän ympärille asennetuista valvontakameroista ja jakaa tiedot poliisille.Mutta kaikki, jotka hän hylkää, voivat mennä Craigslistille, jossa joka päivä Alaskassa lukuisat ihmiset lupaavat kaikin puolin maksaa sarvista käteisenä jopa 50 dollaria kilolta. Ja kun ne on leikattu pieniksi paloiksi, joita myydään tiskillä, kukaan ei voi sanoa, onko ne varastettu vai ei.</w:t>
      </w:r>
    </w:p>
    <w:p>
      <w:r>
        <w:rPr>
          <w:b/>
        </w:rPr>
        <w:t xml:space="preserve">Tulos</w:t>
      </w:r>
    </w:p>
    <w:p>
      <w:r>
        <w:t xml:space="preserve">Gus Gillespie</w:t>
      </w:r>
    </w:p>
    <w:p>
      <w:r>
        <w:rPr>
          <w:b/>
        </w:rPr>
        <w:t xml:space="preserve">Esimerkki 4.2195</w:t>
      </w:r>
    </w:p>
    <w:p>
      <w:r>
        <w:t xml:space="preserve">Sisäministeri Ryan Zinken tiistai-iltana julkaiseman lausunnon mukaan Trumpin hallinto perääntyy suunnitelmista sallia offshore-öljyn ja -kaasun etsintä Floridaa ympäröivillä vesillä.Olin ennustanut, että Scott Rubion ja muiden Floridan kongressiedustuston GOP-edustajien - joista useat ovat olleet presidentin vankkoja tukijoita - vastarinta teki paljon epätodennäköisemmäksi sen, että Floridan vesillä tehtävää öljynporausta hyväksyttäisiin, ja Zinke mainitsi nimenomaan Scottin vastarinnan vaikuttaneen ministeriönsä päätökseen: Lue koko lausuntoni siitä, että Floridan öljyn- ja kaasunporausta offshore-alueella ei enää sallita. Paikallisella äänellä on merkitystä. pic.twitter.com/fJhv0p0CDC â Secretary Ryan Zinke (@SecretaryZinke) 9. tammikuuta 2018âTuen [Gov. Scottâs] kantaa, että Florida on ainutlaatuinen ja sen rannikot ovat voimakkaasti riippuvaisia matkailusta talouden veturina. Tämän seurauksena poistan Floridan uusien öljy- ja kaasualustojen harkinnasta â kirjoitti Zinke ja lisäsi twiittaukseensa âLocal voice mattersâ.Scott twiittasi Zinken toisen viestin, johon Zinke oli selvästi tyytyväinen. @FLGovScottin kanssa keskusteltuani poistan #Floridan offshore-suunnitelmaluonnoksesta. pic.twitter.com/lZIfdCDNOR â Secretary Ryan Zinke (@SecretaryZinke) 9. tammikuuta 2018</w:t>
      </w:r>
    </w:p>
    <w:p>
      <w:r>
        <w:rPr>
          <w:b/>
        </w:rPr>
        <w:t xml:space="preserve">Tulos</w:t>
      </w:r>
    </w:p>
    <w:p>
      <w:r>
        <w:t xml:space="preserve">Ryan Zinke</w:t>
      </w:r>
    </w:p>
    <w:p>
      <w:r>
        <w:rPr>
          <w:b/>
        </w:rPr>
        <w:t xml:space="preserve">Esimerkki 4.2196</w:t>
      </w:r>
    </w:p>
    <w:p>
      <w:r>
        <w:t xml:space="preserve">Jordan Howard seurasi hänen 1 313 jaardin tulokaskauden 1 122 jaardia.  Hänellä oli joulukuun alussa mahdollisuus saavuttaa NFL:n mestaruus, mutta hän hiipui kolmessa viimeisessä ottelussa ja sai vain 90 jaardia 41 kuljetuksella.  Hänestä tuli sarjan historian ensimmäinen takamies, joka on aloittanut uransa peräkkäisillä 1 000 jaardin kausilla, ja hän keräsi urallaan 2 000 juoksujalkaa nopeammin kuin kukaan muu seuran historian takamies 24 pelissä. Suuri Walter Payton tarvitsi 26 peliä: Jordan Howard (sopimus vuoteen 2019) Tarik Cohen (sopimus vuoteen 2020) Benny Cunningham (rajoittamaton vapaa agentti) Taquan Mizzell (sopimus vuoteen 2019) FB Michael Burton (sopimus vuoteen 2018):  Mizzell $555 000 Burton $705 000.Kauden 2017 katsaus: Howard $692 005 Cohen $713 914 Mizzell $555 000 Burton $705 000:  Howardilla oli viisi 100 jaardin peliä, eikä hän ole koskaan ollut parempi kuin 27-24 jatkoaikavoitossa Ravensia vastaan Baltimoressa 15. lokakuuta.  Hän kantoi uransa ennätyksen 36 kertaa 167 jaardia ja vei Bearsin voittomaaliin.  Howard olisi todennäköisesti ollut tehokkaampi läpi kauden, mutta valmennusjohto tuntui olevan ristiriidassa siitä, mitä se halusi saavuttaa tietyillä viikoilla.  Howardilla oli neljä peliä, joissa hän sai 10 tai vähemmän kuljetuksia, ja vain kuusi peliä, joissa hän sai 20 tai enemmän kuljetuksia. Bears ymmärsi, että Howard tarvitsi vankan työmäärän koko pelin ajan, jotta hänet saataisiin todella vaahdotettua, mutta sitten tämä lähestymistapa ei ottanut huomioon Cohenia. Kaiken sekoittaminen oli vaikeaa, sillä kauden lopussa Bears juoksi vain 934 hyökkäyspeliä - liigan 31. sijalla. Jotta tämä olisi oikeassa mittakaavassa, he olivat noin 70 snapsia jäljessä joukkueista, jotka sijoittuivat keskikastiin, eli hieman yli neljä snapsia per peli. Se ei ole kauden aikana kovinkaan suuri asia, mutta 25 ylimääräistä syöttöä Howardille olisi voinut merkitä yli 100 jaardia lisää, eikö totta? Howardilla on nyt 12 uran 100 jaardin peliä, mikä on Cowboysin Ezekiel Elliottin kanssa paras kahden viime kauden aikana. Howard on myös seitsemäntenä sarjan historiassa Paytonin 77 Matt Forten 24 Gale Sayersin 20 Neal Andersonin 14 Rick Casaresin 13 ja Thomas Jonesin 13 jälkeen. Bears on vain 5-7 peleissä, joissa Howard ylittää 100 jaardia, mutta kun otetaan huomioon heidän ennätys, kun hän 's pidetään alle 100 on 8-24 näet arvon. suurin ongelma Howard on vaikea kutsua häntä täydellinen takaisin.  Hän ei koskaan tule olemaan Forte, joka asetti NFL ennätys vastaanottoja kauden takaisin 102 vuonna 2014. Mutta Howard olisi paljon vaarallisempi, jos hän olisi johdonmukaisempi uhka vastaanottimena.  Hän nappasi vain 23 syöttöä 125 jaardia (kuusi vastaanottoa vähemmän ja 173 jaardia vähemmän kuin tulokkaana). Yhdeksän juoksijaa ylitti tällä kaudella 1 000 jaardin rajan, ja jokaisella oli enemmän vastaanottoja kuin Howardin 23. Itse asiassa keskiarvo oli 58. (Chiefsin tulokasjuoksija Kareem Huntilla oli 53). Viiden viime kauden aikana NFL:ssä on ollut 53 1 000 jaardin kautta. Vain kuusi näistä 53:sta tuotti vähemmän kiinniottoja kuin Howardin 23 tänä vuonna: Poikkeus tässä listassa on Gurley. Hänellä on ollut 107 vastaanottoa kahtena kautena sen jälkeen, kun hän oli alokas.  Howardin kyvyttömyys tehdä enemmän näytelmiä syöttöpelissä - ja hän oli liigassa yhdeksäntenä viidellä pudotetulla syötöllä (ja häneen kohdistettiin vain 32 kertaa) - hidastaa hänen peliään. Hän on juossut palloa loistavasti ja saattaa olla valmis suurempiin saavutuksiin uuden valmentajan Matt Nagyn alaisuudessa (lisää siitä vähän myöhemmin), mutta hän on ollut puutteellinen syöttöpelissä.</w:t>
      </w:r>
    </w:p>
    <w:p>
      <w:r>
        <w:rPr>
          <w:b/>
        </w:rPr>
        <w:t xml:space="preserve">Tulos</w:t>
      </w:r>
    </w:p>
    <w:p>
      <w:r>
        <w:t xml:space="preserve">Jordan Howard (</w:t>
      </w:r>
    </w:p>
    <w:p>
      <w:r>
        <w:rPr>
          <w:b/>
        </w:rPr>
        <w:t xml:space="preserve">Esimerkki 4.2197</w:t>
      </w:r>
    </w:p>
    <w:p>
      <w:r>
        <w:t xml:space="preserve">BOGOTA Kolumbia (AP) â Yhdysvaltain ulkoministeri Rex Tillerson sanoi tiistaina olevansa rohkaistunut Kolumbian ponnisteluista Etelä-Amerikan maassa tuotetun kokaiinin määrän vähentämiseksi, mutta varoitti, että "meidän on nähtävä tuloksia".Tillerson sanoi Kolumbian presidentin Juan Manuel Santosin kanssa yhteisessä tilaisuudessa, että laittomien huumausaineiden pääasiallisena kuluttajana Yhdysvalloilla on vastuu huumekaupan torjumisesta ja että se aikoo jatkossakin tukea Kolumbian pyrkimyksiä. Tillersonin sovittelevat kommentit tulivat kuukausia sen jälkeen, kun presidentti Donald Trump uhkasi lakkauttaa Kolumbian kumppanuuden huumeiden vastaisessa sodassa, ellei maa käännä ennätysmäistä kokaiinintuotannon kasvua. "Meidän on nähtävä, että mittarit kehittyvät oikeaan suuntaan", Tillerson sanoi. "Santos puolusti Kolumbian työtä kokatuotannon vähentämiseksi ja kertoi Tillersonille, että Kolumbia on hävittänyt 54 000 hehtaaria kokapensaan viljelyä ja allekirjoittanut 120 000 perheen kanssa kollektiivisia sopimuksia kokan korvaamisesta. Tillerson on viiden maan kiertomatkalla alueella, jota on toistaiseksi hallinnut huoli Venezuelan pahenevasta poliittisesta ja taloudellisesta kriisistä. Viime viikolla Tillerson huomautti puheessaan Texasin yliopistossa, että Latinalaisen Amerikan historian aikana armeija on usein ollut se, joka on astunut kuvaan mukaan "hoitamaan rauhanomaista siirtymää". Sunnuntaina Tillerson sanoi, että Yhdysvallat harkitsee öljynmyynnin rajoittamista Venezuelasta. Molemmat huomautukset herättivät nopeasti moitteita venezuelalaisvirkamiehiltä, jotka syyttävät Tillersonia siitä, että hän käyttää matkaansa lisätäkseen painostusta alueen hallituksille, jotta ne liittyisivät Yhdysvaltojen mukaan "kieroutuneeseen hyökkäyssuunnitelmaan Venezuelaa vastaan", kuten he sanovat."Kolumbiassa tekemänsä pysähdyksen aikana Tillerson sanoi, että Yhdysvallat harkitsisi Venezuelan humanitaarisen kärsimyksen ratkaisemiseen varattujen resurssien uudelleen kohdentamista auttamaan Venezuelasta paenneita ja nyt Kolumbiassa olevia venezuelalaisia. "Olemme kaikki sydäntä särkeviä siitä, mitä näemme Venezuelassa tapahtuvan", Tillerson sanoi. "Olemme myös surullisia nähdessämme, millaisia vaikutuksia sillä on Kolumbiassa."</w:t>
      </w:r>
    </w:p>
    <w:p>
      <w:r>
        <w:rPr>
          <w:b/>
        </w:rPr>
        <w:t xml:space="preserve">Tulos</w:t>
      </w:r>
    </w:p>
    <w:p>
      <w:r>
        <w:t xml:space="preserve">Rex Tillerson</w:t>
      </w:r>
    </w:p>
    <w:p>
      <w:r>
        <w:rPr>
          <w:b/>
        </w:rPr>
        <w:t xml:space="preserve">Esimerkki 4.2198</w:t>
      </w:r>
    </w:p>
    <w:p>
      <w:r>
        <w:t xml:space="preserve">Kun ajattelee Lincolnia, ei tule mieleen Etelä-Kalifornia.Mutta Lincoln on keskellä suurta paluuta, jota Ford rahoittaa runsaasti ja jonka tavoitteena on keksiä uudelleen luksusmerkki, joka on ollut olemassa vuodesta 1917.Nyt merkki on tehnyt yhden räväkimmistä liikkeistään tähän mennessä avaamalla ylellisen "Experience Centerin" Newport Beachin hienostokeskukseen.Ei sillä, että se olisi aina ollut niin. 1950- ja 60-luvuilla Lincoln ja Cadillac olivat valtavia SoCalissa. Mutta 70- ja 80-luvut muuttivat kaiken. Lincoln haluaa palauttaa tuon kadonneen loiston. Paluun uusimmassa luvussa merkki on laatinut "Lincoln Way" -nimisen yhtenäisen palvelu- ja arvomaailman, jonka se toivoo muuttavan sydämet ja mielet.  Lincoln Way parantaa ja laajentaa merkin "Black Label" -tarjontaa, joka tarjoaa henkilökohtaisia ostoksia, joihin osallistuu henkilökuntaa. "Pohjois-Amerikassa Lincoln Black Label tarjoaa Lincolnin tyylin ja sisällön äärimmäistä ilmaisua", autonvalmistaja sanoi lausunnossaan." The Lincoln Way perustuu Lincoln Black Labelin menestykseen, ja se tarjoaa erinomaisen määrän yksilöllisiä ja vaivattomia ratkaisuja, jotka on toteutettu inhimillisellä otteella", Ford sanoi.</w:t>
      </w:r>
    </w:p>
    <w:p>
      <w:r>
        <w:rPr>
          <w:b/>
        </w:rPr>
        <w:t xml:space="preserve">Tulos</w:t>
      </w:r>
    </w:p>
    <w:p>
      <w:r>
        <w:t xml:space="preserve">Lincoln</w:t>
      </w:r>
    </w:p>
    <w:p>
      <w:r>
        <w:rPr>
          <w:b/>
        </w:rPr>
        <w:t xml:space="preserve">Esimerkki 4.2199</w:t>
      </w:r>
    </w:p>
    <w:p>
      <w:r>
        <w:t xml:space="preserve">Thuzio on yritys, joka antaa sinulle (ja vieraillesi) pääsyn intiimeihin tapahtumiin viihde- ja yritysmaailman legendojen kanssa.Asiakastapahtumien yhdistäminen Thuzion kanssa luo "ainutlaatuisia pakollisia (ja usein kerran elämässä tapahtuvia) kokemuksia, jotka auttavat rakentamaan vahvempia asiakassuhteita ja lopulta luomaan liiketoimintaa." Nyt voit itse asiassa tehdä sen (ja halvemmalla kuin luulisi). Thuzion ansiosta voit ostaa lippuja intiimeihin tapahtumiin, joiden keskipisteenä ovat viihde- ja yritysmaailman legendat.Kuten jotkut jäsenet ovat raportoineet, Thuzio on antanut heille huomattavan etulyöntiaseman asiakaskehityksessä.Thuzion Game Watch -tapahtuman aikana asiakkaani ystävä pyysi minua hoitamaan hänen sijoituksiaan. Tapahtuma tarjosi minulle epäilemättä tilaisuuden tehdä vaikutuksen asiakkaaseen ja hänen vieraisiinsa, ja nyt minulla on uusia asiakkaita. Thuzio Executive Club on hyvin erilainen tapa olla vuorovaikutuksessa ja viihdyttää asiakkaita, ja olen todella vaikuttunut. Robert O'Hara CFP Merrill Lynch Thuzio on vienyt asiakaskehitystoimintani uudelle tasolle. Asiakastapahtumieni yhdistäminen Thuzion A-tason lahjakkuuteen luo ainutlaatuisia pakollisia (ja usein kerran elämässä tapahtuvia) kokemuksia, jotka auttavat rakentamaan vahvempia asiakassuhteita ja lopulta luomaan liiketoimintaa. Mike Rupe Partner King &amp; SpaldingVoit tarjota mahdollisille asiakkaille jotain todella ikimuistoista, jota he eivät ehkä saa muualta. Ja logistiselta kannalta katsottuna se antaa sinulle paitsi runsaasti inspiroivia aiheita, joista voit puhua heidän kanssaan, myös ottaa esiintymispaineet pois sinulta ainakin suurimman osan ajasta. Sinä järjestät upean kokemuksen vieraille, mutta jalkatyö jää Thuzion harteille. Thuzio on myös melko arvokas työkalu pienemmille yrityksille, jotka haluavat ihmetellä isompia toimijoita vastaavassa mittakaavassa. Vaikka et ehkä löydä budjetistasi sitä, että voit lukita startup-yrityksesi jäseneksi vuodeksi, yksittäiset liput saattavat olla helpommin saavutettavissa noin 200 dollarilla per pää ja varmasti enemmän "bang for your buck" kuin muut vaihtoehdot. Vaikka suurilla nimillä, kuten J.P. Morganilla, UBS Wall Street Journalilla, Fidelityllä ja BlackRockilla, on Thuzion jäsenyys, yksittäiset liput avaavat pienemmille yrityksille mahdollisuuden pelata suuremmalla kentällä.Jos etsit tapaa erottautua joukosta tai haluat tarjota jotakin unohtumattomampaa kuin tyypillinen illalliskokous, Thuzio on täällä auttamassa. Ja se on varmasti halvempaa kuin maksaa Lawrence Taylorille siitä, että hän tulisi kotiisi noutopeliä varten.Näin Thuzion tapahtumat toimivat ja miten voit hankkia niihin lippuja :</w:t>
      </w:r>
    </w:p>
    <w:p>
      <w:r>
        <w:rPr>
          <w:b/>
        </w:rPr>
        <w:t xml:space="preserve">Tulos</w:t>
      </w:r>
    </w:p>
    <w:p>
      <w:r>
        <w:t xml:space="preserve">Thuzio</w:t>
      </w:r>
    </w:p>
    <w:p>
      <w:r>
        <w:rPr>
          <w:b/>
        </w:rPr>
        <w:t xml:space="preserve">Esimerkki 4.2200</w:t>
      </w:r>
    </w:p>
    <w:p>
      <w:r>
        <w:t xml:space="preserve">MANILA (Reuters) - Kiinan sopimus aloittaa Kaakkois-Aasian maiden liiton (ASEAN) kanssa keskustelut kiistanalaisen Etelä-Kiinan meren käytännesääntöjen hienosäädöksistä on "vakauttava tekijä" alueelle Kiinan pääministeri Li Keqiangin mukaan. Kiinan pääministeri Li Keqiang osallistuu Kaakkois-Aasian maiden liiton (ASEAN) 20. Plus kolme (APT) -muistohuippukokoukseen Kaakkois-Aasian maiden liiton (ASEAN) 31. huippukokouksen yhteydessä Manilassa 14. marraskuuta 2017. REUTERS/Noel Celis/Pool "Toivomme, että käytännesääntöjä koskevat keskustelut vahvistavat keskinäistä ymmärrystä ja luottamusta. Pyrimme sopimuksen mukaisesti pääsemään yhteisymmärrykseen käytännesääntöjen pikaisen täytäntöönpanon saavuttamisesta " Li sanoi Kiinan ulkoministeriön tiistaina julkaiseman puheenpätkän mukaan. Li ei kertonut aikataulua, mutta sanoi toivovansa, että tämä olisi "vakauttava tekijä" alueelle.</w:t>
      </w:r>
    </w:p>
    <w:p>
      <w:r>
        <w:rPr>
          <w:b/>
        </w:rPr>
        <w:t xml:space="preserve">Tulos</w:t>
      </w:r>
    </w:p>
    <w:p>
      <w:r>
        <w:t xml:space="preserve">Li Keqiang</w:t>
      </w:r>
    </w:p>
    <w:p>
      <w:r>
        <w:rPr>
          <w:b/>
        </w:rPr>
        <w:t xml:space="preserve">Esimerkki 4.2201</w:t>
      </w:r>
    </w:p>
    <w:p>
      <w:r>
        <w:t xml:space="preserve">Ogard ja Barbie Savior -järjestön perustaja Emily Worrall toivovat, että opas saa nuoret vapaaehtoiset ja matkailijat tiedostamaan paremmin, mitä he julkaisevat. Kymmenkohtaisen tarkistuslistan neuvoja ovat muun muassa: Kunnioita erilaisia kulttuureja ja perinteitä vältä yleistyksiä kyseenalaista käsityksiä. Worrall muistelee omia kokemuksiaan kymmenen vuoden takaa. Kun hän oli 17-vuotias, hän lähti vapaaehtoistyömatkalle Ugandaan.  Hän jakoi perheelleen ja ystävilleen kuvia itsestään ja orvoista, joita hän auttoi. He ylistivät häntä vuolaasti. "He sanoivat minulle: 'Vau, sinä teet niin upeaa työtä'. He nostivat minut jalustalle", hän sanoo. Tuolloin hän ei ottanut huomioon lasten yksityisyyttä tai haavoittuvuutta. Vuosia myöhemmin siitä tuli inspiraatio tähän Barbie Savior -postaukseen: Ogard ja Worrall eivät halua, että ohjeet lannistavat vapaaehtoisia julkaisemasta kuvia sosiaalisessa mediassa. He haluavat vain, että kuvien ottajat miettivät, mitä he jakavat. Kysykää kohteen suostumus, he sanovat. Jos kaipaat inspiraatiota, Worrall sanoo, että tutustu hyväntekeväisyysjärjestöjen positiivisiin kuviin, jotka saivat Golden Radiator -palkinnon Radi-Aidin vuotuisessa kilpailussa parhaista ja huonoimmista hyväntekeväisyysmainoksista. Näissä mainoksissa, kuten Mama Hope -nimisen kansalaisjärjestön mainoksissa, näkyy paikallisia ihmisiä, jotka auttavat aktiivisesti muita ihmisiä yhteisössään.Jos majoitut perheen luona pienituloisessa ympäristössä ja he antavat sinun ottaa kuvan heidän lastensa kanssa, käytä sitä "loistavana tilaisuutena haastaa stereotypioita", Worrall sanoo. Tämä voi tarkoittaa, että sosiaalisessa mediassa on annettava yksityiskohtia ja asiayhteyttä - nimiä, sijainteja ja henkilökohtaisia tarinoita - laajassa kuvatekstissä. ja jos lapsi innostuu, kun hän näkee sinun ottavan esiin tabletin tai älypuhelimen ja pyytävän ottamaan kuvan kanssasi, se ei tarkoita, että se on oikein. "On pelkkä tekosyy sanoa, että he haluavat sitä", Worrall sanoo. "Lapsi ei voi tehdä sellaista päätöstä."</w:t>
      </w:r>
    </w:p>
    <w:p>
      <w:r>
        <w:rPr>
          <w:b/>
        </w:rPr>
        <w:t xml:space="preserve">Tulos</w:t>
      </w:r>
    </w:p>
    <w:p>
      <w:r>
        <w:t xml:space="preserve">Emily Worrall</w:t>
      </w:r>
    </w:p>
    <w:p>
      <w:r>
        <w:rPr>
          <w:b/>
        </w:rPr>
        <w:t xml:space="preserve">Esimerkki 4.2202</w:t>
      </w:r>
    </w:p>
    <w:p>
      <w:r>
        <w:t xml:space="preserve">Tom Misch kelluu jäätyneen järven alla 'Water Baby'-videolla Katso videon ensiesitys lontoolaiselta tuottajalta ja laulajalta. Tom Misch on brittiläinen beatmaker, joka tunnetaan fanien keskuudessa taitavuudestaan levyjen takana. Mutta vuonna 2018 22-vuotias jämäkkä tekee parhaansa esitelläkseen taiteellisuutensa monia puolia. Siihen kuuluu hänen soundinsa työntäminen varaamalla Yhdysvaltain kiertuepäiviä ja julkaisemalla seikkailunhaluinen musiikkivideo, jossa hän tekee omia vesitemppujaan. "Water Baby " -kappaleessa Misch räppäri Loyle Carner ja muutama kaksinivelinen tanssija esittelevät luonnon kauneutta ja vihamielisyyttä talvisessa luonnossa. Yhdessä kohtaa Georgia Hudsonin ohjaamassa klipissä Misch kelluu aivan jäätyneen järven jäälevyjen alla. Kuva on huolestuttava mutta kaunis; Mischin kehonkielessä on tyyneyttä, kun hän laulaa. "Olen innokas uimari ja rakastan surffausta, joten se tavallaan inspiroi laulua", Misch kertoo NPR:lle. "Minä ja Loyle juttelimme ideoista videota varten, ja hän mainitsi puhuneensa Georgian kanssa, joka oli ohjannut joitakin hänen aiempia videoitaan, konseptista, joka heillä oli mielessään ja johon liittyi järvi ja tanssija. Me kolme soitimme puhelun, jossa keskustelimme ideasta, ja kaikki loksahti kohdalleen. Kuvaaminen oli rankkaa, mutta kaikki kannatti."</w:t>
      </w:r>
    </w:p>
    <w:p>
      <w:r>
        <w:rPr>
          <w:b/>
        </w:rPr>
        <w:t xml:space="preserve">Tulos</w:t>
      </w:r>
    </w:p>
    <w:p>
      <w:r>
        <w:t xml:space="preserve">Tom Misch</w:t>
      </w:r>
    </w:p>
    <w:p>
      <w:r>
        <w:rPr>
          <w:b/>
        </w:rPr>
        <w:t xml:space="preserve">Esimerkki 4.2203</w:t>
      </w:r>
    </w:p>
    <w:p>
      <w:r>
        <w:t xml:space="preserve">Se on aina jonkin asian vuosipäivä. Marraskuussa on Venäjän vallankumous ja Balfourin julistus, ja tällä viikolla tulee kuluneeksi 500 vuotta siitä, kun Martin Luther haastoi katolisen kirkon 95 teesillään. Ottaen huomioon aikamme sekavan ajan hengen minun pitäisi rynnätä kadulle ja juhlistaa tätä tilaisuutta häpäisemällä protestanttisia kirkkoja tavanomaisella protestin punaisella maalilla. Luther oli loppujen lopuksi muutakin kuin protestantismin luoja. Hän oli myös mätä antisemitisti, mutta ansaitseeko Luther myös punaisen ruiskun? Todisteet ovat melko järkyttäviä, puhumattakaan lopullisista. Vuonna 1543 hän julkaisi teoksen "Juutalaisista ja heidän valheistaan", jossa hän kutsui esi-isiäni "pohjalaisiksi ja huoritteleviksi ihmisiksi", jotka ovat täynnä "paholaisen ulostetta". Hänellä oli kaikenlaisia ideoita siitä, mitä juutalaisille pitäisi tehdä, mukaan lukien heidän synagogiensa ja jopa kotiensa tuhoaminen ja heidän rabbiensa opetuksen kieltäminen "hengen ja ruumiin menetyksen uhalla". Lutherin juutalaisviha oli toki tyypillistä tuolle ajalle, mutta Luther itse tuskin oli tyypillinen.  Hän oli voimakas puhekielinen kirjoittaja, ja hänen sanoillaan oli varmasti vaikutusta.  Hän oli sellaisen kirkon tai liikkeen perustaja, jota nykyään on lähes miljardi ihmistä, mutta mikä tärkeämpää, hän antoi uskonnollisen hyväksynnän saksalaiselle antisemitismille, joka huipentui holokaustiin.  Natsit siteerasivat usein Lutheria, mutta olisi väärin syyttää häntä yksin 6 miljoonan ihmisen murhasta.Minusta Luther on virheellinen hahmo. Voin arvostaa - jopa ylistää - hänen uudistuksiaan, mutta ne merkitsevät minulle vain vähän. Säästän hänet kuitenkin punaiselta maalilta, koska tiedän, että hänen juutalaisvihansa on hyvin vähäpätöinen verrattuna hänen aloittamaansa uskonpuhdistukseen ja varsinkin siihen rooliin, joka hänellä oli lukutaidon edistämisessä.  Hän kirjoitti saksaksi eikä latinaksi, ja kuten heprealaiset, joita hän niin halveksi, hän ei asettanut ketään ihmisen ja Jumalan väliin. Ihmisen oli luettava Raamattua. minä valitsen ja valitsen symbolisen punaisen maalipurkkini, joka on aina valmiina. Mutta kun kyse on näistä Konfederaation kenraaleista, he edustavat yksiselitteisesti orjuutta, rasismia ja niin sanotun kadotetun asian vastenmielistä nostalgiaa, joka sai aikaan niin monien muistomerkkien pystyttämisen. Vaalin Bachin tunteeni kiusaamista T.R.:stä ja tunnustan Martin Lutherin valtavan merkityksen. Hän teki enemmän hyvää kuin pahaa.</w:t>
      </w:r>
    </w:p>
    <w:p>
      <w:r>
        <w:rPr>
          <w:b/>
        </w:rPr>
        <w:t xml:space="preserve">Tulos</w:t>
      </w:r>
    </w:p>
    <w:p>
      <w:r>
        <w:t xml:space="preserve">Martin Luther</w:t>
      </w:r>
    </w:p>
    <w:p>
      <w:r>
        <w:rPr>
          <w:b/>
        </w:rPr>
        <w:t xml:space="preserve">Esimerkki 4.2204</w:t>
      </w:r>
    </w:p>
    <w:p>
      <w:r>
        <w:t xml:space="preserve">Tiedotusvälineitä tuntevat erityissyyttäjät ovat tehneet yhteistyötä neljännen valtiomahdin kanssa, jotta Paxtonia voitaisiin yrittää - ja tuomita - yleisen mielipiteen tuomioistuimessa jo kauan ennen kuin tapaus edes pääsee oikeuskäsittelyyn.  Erityisesti Wice on pyrkivä mediajulkkis, joka on toiminut "oikeudellisena analyytikkona" Houstonin Channel 2 -kanavalla (KPRC) vuodesta 2003. Hän on kuin miespuolinen versio Nancy Gracesta tai Greta Van Susterenista - Dan Abramsin wannabe. Eräässä profiilissa kuvailtiin pomminväristä Wicea "mediamagneetiksi", joka "ei koskaan kaihda parrasvaloja". KPRC:n verkkosivusto kehuskelee, ettäAlkaen siitä päivästä, jolloin Becker nimitti Schafferin ja Wicen, syyttäjät olivat yhteydessä tiedotusvälineisiin ja mainostivat häpeilemättä itseään levittämällä massoittain lehdistötiedotteita ja julkisuuskuvia.  Schaffer ja Wice aikoivat ilmeisesti lypsää tapauksesta kaiken mahdollisen uutisotsikoinnin kahdesta itsekkäästä syystä: myrkyttääkseen yleisen mielipiteen Paxtonia vastaan ja tuottaakseen ilmaista mainontaa tulevien asiakkaiden houkuttelemiseksi. Kumpikaan motiivi ei ole eettinen erityissyyttäjälle. Wice on kuitenkin myöntänyt, että oikeudenkäyntiä edeltävä mediaraportointi "vaikuttaa siihen, miten potentiaaliset valamiehet suhtautuvat päämiehemme tapaukseen jo kauan ennen kuin heidät viedään oikeussaliin voir dire -arviointiin". Kyky edustaa asiakasta tehokkaasti oikeustalon portailla voi olla aivan yhtä tärkeää kuin hänen edustamisensa oikeussalissa." Lisäksi Wice myönsi kerran kyynisesti mediaesiintymisten taloudelliset hyödyt ilmoittaen asianajajakollegoilleen, että "esiintyminen televisiossa on asiakaskehitystä - ilmaista mainontaa - joka saattaa hyvinkin tuottaa tulevaa liiketoimintaa. Eikä koskaan voi tietää, mitä yksi paikallinen tai hyvällä tuurilla valtakunnallinen tv-esiintyminen voi tehdä sinulle tai toimistollesi." Median hyväksikäyttö on toisin sanoen ambulanssin jahtaamisen uusin muoto. Kardashianien kaltaiset "julkkis"-asianajajat ovat kuuluisia siitä, että he ovat kuuluisia." Näin ollen Schaffer ja Wice jatkoivat "tutkinnan" ja suuren valamiehistön vaiheen aikana tasaista, itseään ylistävää yhteydenpitoa lehdistölle huolimatta suureen valamiehistön prosessiin liittyvästä tiukasta salassapidosta. Erikoissyyttäjillä oli lukuisia yhteydenottoja (sähköpostitse ja puhelimitse) New York Timesin toimittajan kanssa tapauksen alkuvaiheessa, minkä jälkeen NYT uutisoi Paxtonin syytteestä 1. elokuuta 2015 ennen kuin syytettä oli edes avattu. Oliko tämä valtakunnallinen mediakohu sattumaa? Erikoissyyttäjät olivat ilmeisesti erittäin epäammattimaisen vuodon lähde, mutta lehdistö vastasi kiitollisena vastavuoroisesti raportoimalla kritiikittömästi Wicen pyörittelystä "uutisena". Sen lisäksi, että Wice lähetti säännöllisesti innokkaille toimittajille tilannekatsauksia ja kopioita oikeudenkäyntiasiakirjoista ja -määräyksistä, hän ainakin kahteen otteeseen jakoi tiedotusvälineille Paxtonin vuotuisen henkilökohtaisen rahoitusselvityksen oletettavasti rohkaistakseen toimittajia tutkimaan Paxtonin oikeudellisen puolustusrahaston lahjoittajia - mikä oli täysin epäasianmukainen tarkoitus. Vielä törkeämmin Wice rikkoi säädyllisyyttä lähettämällä sähköpostitse kopion Paxtonin pidätyskuvasta KPRC:n toimittajakollegalleen Phil Archerille pian sen jälkeen, kun Paxton oli vapautettu takuita vastaan. Ainoa sana kuvaamaan tämäntyyppistä käytöstä on "likainen". Erityissyyttäjien sävy Paxtonia kohtaan tihkui halveksuntaa, kun he tuomitsivat Paxtonin oikeudelliset väitteet "kevytmielisiksi" ja "selvästi perusteettomiksi" ja toimittivat äänenpainoja nöyristeleville toimittajille määräajassa. Kun toimittaja kysyi uudesta asianajajasta, joka liittyi Paxtonin puolustusryhmään käsittelemään liittovaltion siviiliasiaa (joka lopulta hylättiin ennakolta), Schaffer vastasi sarkastisesti: "En ole koskaan kuullutkaan hänestä. Näyttää siltä, että käynnistimme lakimiesten avustamislain...". Kun eräs merkittävä Paxtonin kannattaja kirjoitti Midland Reporter-Telegram -lehteen mielipidekirjoituksen, jossa kritisoitiin syytteen nostamista, ohuthäntäiset syyttäjät antoivat välittömästi - oletettavasti veronmaksajien kustannuksella - kukkuvan lehdistötiedotteen, jossa tuomittiin kirjoitus "paasaukseksi", joka sisälsi "valheita, jotka on kylvetty puolitotuuksien, tekaistujen sepitteiden ja disinformaation kölninhajussa"."Syyttäjien kevytmielistä ja epäammattimaista sävyä jäljitellen jotkut toimittajat alkoivat julkaista juttuja järkyttävän epätasapainoisilla otsikoilla, kuten "Another Day Another Idiotic Ken Paxton Motion ", joita Schaffer ja Wice iloisesti jakelivat mediakontakteilleen viestillä "I love it"." Jos tiedotusvälineet eivät toistaneet syyttäjien mahtipontista tarinaa, heiltä katkaistiin "sisäpiirin pääsy"."Tämä insestinen järjestely selittää todennäköisesti sen, miksi Dallas Morning News, joka seurasi tiiviisti Paxtonin tapausta, ei koskaan raportoinut osassa 2 mainitusta pommi-ilmiöstä - siitä, että Schaffer oli nimetty syytteeseen asettamattomaksi rikoskumppaniksi liittovaltion RICO-oikeudenkäynnissä Bandidos-moottoripyöräjengin johtajaa vastaan - paljastus, joka olisi tahrannut suuresti erityissyyttäjien ansaitsemattoman partiopoikakuvan - jota McGaughy oli pyrkinyt poikkeuksellisen pitkälti kiillottamaan.Tämä ilmeisesti viittasi siihen, että Paxton oli palkannut puolustusryhmän, johon kuuluivat Dan Cogdell ja Philip Hilder, joista Schaffer ja Wice antoivat kohteliaita julkisia lausuntoja.Syyttäjien ja toimittajien (erityisesti McGaughyn) väliset sadat sähköpostivaihdot ovat selvästi salaliittolaisia. Kahden ja puolen vuoden ajan Schaffer ja Wice ovat lehtimiesten innokkaalla yhteistyöllä mustamaalanneet Paxtonia vuotojen ja lavastettujen juttujen avulla, ja samalla he ovat naureskellen väittäneet "etsivänsä oikeutta Texasin kansan puolesta": Teksasin oikeusministeri Ken Paxtonin perusteeton poliittinen syytteeseenpano on ollut monella tasolla irvikuva. Collinin piirikunnan syyttäjän Greg Willisin vetäydyttyä pois tehtävistään asiaa ei olisi pitänyt antaa palkkasoturien "erityissyyttäjien" tutkittavaksi; Schaffer (syytteetön osallisena RICO-tapauksessa) ja Wice (parantumaton diiva) eivät missään tapauksessa soveltuneet tehtävään; tuomari Scott Beckerin hyväksymä toistaiseksi voimassa oleva korvausjärjestely oli sekä lainvastainen että typerä; häikäilemättömien syyttäjien epäasianmukaisesti hankkima suuri valamiehistö nosti syytteen keksityistä rikoksista, joita ei ole koskaan aiemmin syytetty Texasin tuomioistuimessa; avoimen puolueellinen George Gallagher johti tapausta farssimaisena kengurutuomioistuimena; tapauksen oikeuspaikan muuttaminen Harrisin piirikuntaan oli järjetön ja törkeä oikeudenmukaisen oikeudenkäynnin epääminen Paxtonilta; ja niin edelleen ja niin edelleen.</w:t>
      </w:r>
    </w:p>
    <w:p>
      <w:r>
        <w:rPr>
          <w:b/>
        </w:rPr>
        <w:t xml:space="preserve">Tulos</w:t>
      </w:r>
    </w:p>
    <w:p>
      <w:r>
        <w:t xml:space="preserve">Schaffer Wice</w:t>
      </w:r>
    </w:p>
    <w:p>
      <w:r>
        <w:rPr>
          <w:b/>
        </w:rPr>
        <w:t xml:space="preserve">Tulos</w:t>
      </w:r>
    </w:p>
    <w:p>
      <w:r>
        <w:t xml:space="preserve">Wice</w:t>
      </w:r>
    </w:p>
    <w:p>
      <w:r>
        <w:rPr>
          <w:b/>
        </w:rPr>
        <w:t xml:space="preserve">Esimerkki 4.2205</w:t>
      </w:r>
    </w:p>
    <w:p>
      <w:r>
        <w:t xml:space="preserve">Campillo ja hänen toinen käsikirjoittajansa Philippe Mangeot olivat molemmat mukana ACT UP Paris -järjestössä 1990-luvun alussa, jolloin elokuva sijoittuu, ja he hyödynsivät kokemuksiaan elokuvan käsikirjoittamisessa. Tämä on elokuva, joka toimii rakeisella tasolla ja löytää todellista jännitettä keskusteluista, joita käydään toisinajattelun merkityksestä ja tavasta. Oodi homoyhteisölle Beats Per Minute on väistämättä eristäytynyt ja toisinaan klaustrofobinen muistutus ajasta, josta ei ole kauan aikaa, kun aids-kriisi sekä sivuutettiin että leimattiin syvästi.Robin Campillon Beats Per Minute -elokuvan kiehtovin inhimillinen draama tapahtuu ahtaassa luentosalissa jossakin Pariisissa, jossa järjestetään viikoittainen kokous, jossa kaupungin HIV:tä ja aidsia puolustava ACT UP -järjestö kokoontuu. Tämä eeppinen aikakausielokuva kertoo tuosta pienestä huoneesta, joka oli täynnä kymmeniä aktivisteja, jotka auttoivat muokkaamaan maailmanlaajuista keskustelua, ja heidän tarinansa on sydäntäsärkevän merkityksellinen ihmisten tavoille ajatella protestista tänäkin päivänä. Beats Per Minute on 140 minuuttia pitkä, ja suurin osa siitä ajasta on omistettu noille ahtaille keskusteluille, mutta jokainen sekunti on täynnä elämää.Elokuvan ensimmäinen kokous alkaa, kun ACT UP:n jäsen Eva (Aloé¯se Sauvage) pitää suorasukaisen muistopuheen eräälle ryhmän perustajajäsenelle, joka hiljattain kuoli aidsiin liittyviin komplikaatioihin. Hänen äänensävynsä ei ole tunteeton eikä se ole resignoitunut, mutta saa vaikutelman, että hän on joutunut pitämään tällaisen puheen monta kertaa ennenkin. Tuo ripaus realismia tekee arkisistakin papinvaihdoista jotain mukaansatempaavaa. Sen sijaan, että Campillo käyttäisi näitä järjestäytymiskokouksia vain tyhjänpäiväisen valaisevan dialogin esittämiseen, hän antaa niiden jatkua ja jatkua, mikä pakottaa katsojat paneutumaan asian ytimeen sen sijaan, että he keskittyisivät sen räikeisiin puoliin.Ohjaaja ei kuitenkaan kaihda sensaatiomaisempia hetkiä. Suoran toiminnan kohtaukset ovat yllättävän hermostuttavia ja toisinaan järkyttäviä, kun ryhmä selvittää, mitä rajoja vastaan he ovat valmiita ponnistamaan ja mitkä he ovat valmiita ylittämään kokonaan.  Campillo näyttää myös, kuinka hänen sankarinsa tanssivat klubeilla, marssivat ylpeysparaatissa ja rakastuvat toisiinsa. Mutta riippumatta siitä, keskittyykö hän poliittisiin vai henkilökohtaisiin asioihin, hän ei koskaan zoomaa pois ja antaa näin vaikutelman siitä, kuinka eristyksissä homoaktivistien yhteisö saattoi tuntea olonsa 90-luvun alussa.</w:t>
      </w:r>
    </w:p>
    <w:p>
      <w:r>
        <w:rPr>
          <w:b/>
        </w:rPr>
        <w:t xml:space="preserve">Tulos</w:t>
      </w:r>
    </w:p>
    <w:p>
      <w:r>
        <w:t xml:space="preserve">Robin Campillo</w:t>
      </w:r>
    </w:p>
    <w:p>
      <w:r>
        <w:rPr>
          <w:b/>
        </w:rPr>
        <w:t xml:space="preserve">Esimerkki 4.2206</w:t>
      </w:r>
    </w:p>
    <w:p>
      <w:r>
        <w:t xml:space="preserve">Suunnitelmaluonnos, jonka on laatinut EU:n valtiovarainministereistä koostuva työryhmä, EU:n puheenjohtaja Herman Van Rompuy ja EKP:n pääjohtaja Jean-Claude Trichet, julkaistiin torstaina. Keskeistä on, että siihen sisältyy vastuuvapauslauseke, jonka mukaan Trichet "ei hyväksy kaikkia ehdotetun talouden ohjauspaketin elementtejä".EKP:n pääjohtaja Jean-Claude Trichet -- julkaistiin torstaina. Se sisältää lausuman, jonka mukaan Trichet "ei kannata kaikkia osia" ehdotetusta talouden ohjauspaketista. EKP:n tiedottaja kieltäytyi sanomasta, mitä osia Trichet ei kannata.</w:t>
      </w:r>
    </w:p>
    <w:p>
      <w:r>
        <w:rPr>
          <w:b/>
        </w:rPr>
        <w:t xml:space="preserve">Tulos</w:t>
      </w:r>
    </w:p>
    <w:p>
      <w:r>
        <w:t xml:space="preserve">Jean-Claude Trichet</w:t>
      </w:r>
    </w:p>
    <w:p>
      <w:r>
        <w:rPr>
          <w:b/>
        </w:rPr>
        <w:t xml:space="preserve">Esimerkki 4.2207</w:t>
      </w:r>
    </w:p>
    <w:p>
      <w:r>
        <w:t xml:space="preserve">Mutta kun tiedot on ladattu, ne on analysoitava. Ja siinä Booz ja muut NSA:ta ympäröivät alihankkijat astuvat kuvaan. Booz Allen Hamilton on yksi NSA:n tärkeimmistä ja luotettavimmista alihankkijoista. Se on mukana lähes kaikilla tiedustelun ja valvonnan osa-alueilla: se neuvoo huippuvirkamiehiä siinä, miten Yhdysvaltojen 16 vakoiluvirastoa voidaan integroida, ja analysoi yksityiskohtaisesti signaalitiedustelun kuvamateriaalia ja muita kriittisiä keruutekniikoita. Esittelin Boozin tiedusteluliiketoiminnan ensimmäisen kerran Salon-lehdessä vuonna 2007, kun presidentti Bush nimitti Boozin veteraanin ja entisen NSA:n johtajan Michael McConnellin kansallisen tiedustelun johtajaksi (hän on nyt takaisin Boozilla).Booz oli muiden salaisten hankkeiden ohella vahvasti mukana "Total Information Awareness" -hankkeessa, joka oli kiistanalainen tiedonlouhintahanke, jota entinen kansallinen turvallisuusneuvonantaja John Poindexter johti Bushin hallinnolle ja jonka kongressi kielsi vuonna 2003.Toinen merkittävä toimija NSA:n Business Parkissa on SAIC. Boozin tavoin se on kuin yksityinen kolossi koko tiedustelualalla. Sen 42 000 työntekijästä yli 20 000:lla on Yhdysvaltain hallituksen turvallisuusselvitys, mikä tekee siitä yhden maailman suurimmista yksityisistä tiedustelupalveluista. âSAIC tarjoaa täyden valikoiman tiedustelu-, valvonta- ja tiedusteluratkaisuja (ISR) sekä kyberturvallisuusratkaisuja monenlaisiin kansallisiin turvallisuusohjelmiin â se väittää verkkosivuillaan.</w:t>
      </w:r>
    </w:p>
    <w:p>
      <w:r>
        <w:rPr>
          <w:b/>
        </w:rPr>
        <w:t xml:space="preserve">Tulos</w:t>
      </w:r>
    </w:p>
    <w:p>
      <w:r>
        <w:t xml:space="preserve">Booz Allen Hamilton</w:t>
      </w:r>
    </w:p>
    <w:p>
      <w:r>
        <w:rPr>
          <w:b/>
        </w:rPr>
        <w:t xml:space="preserve">Esimerkki 4.2208</w:t>
      </w:r>
    </w:p>
    <w:p>
      <w:r>
        <w:t xml:space="preserve">Syyrian hallinnon kannattajat torjuivat kaikenlaisen yhteyden kemiallisiin aseisiin kohdistuneeseen iskuun. He väittivät, että Idlibissä toimivat terroristiryhmät olivat keksineet raportit, ja ehdottivat, että kuolonuhrit olivat seurausta räjähdyksestä al-Qaidan oletetussa kemiallisten aseiden tehtaassa. Venäjän viranomaiset, joiden sotakoneet lentävät hallinnon tukena, sanoivat, etteivät ne olleet tehneet iskua kaupungin lähialueelle. Laajempi kansainvälinen reaktio oli kuitenkin kiivas, ja syyllistettiin suoraan Syyrian presidentti Bashar al-Assadia .Tällaiset iskut ovat hallinnon taktiikka, jolla pyritään entisestään demoralisoimaan lippuuntumassa olevaa kapinaa. " Assad laskee järkevästi, että sotilaallinen dynamiikka pelaa hänen edukseen. Käyttämällä kemiallisia aseita ja muita aseita hän osoittaa kansainvälisten toimijoiden voimattomuuden", sanoi Lähi-idän analyytikko Emile Hokayem International Institute for Strategic Studies -järjestöstä The Washington Postille. "Tämänpäiväinen kemiallinen hyökkäys Syyriassa viattomia ihmisiä, myös naisia ja lapsia, vastaan on tuomittava, eikä sivistynyt maailma voi jättää sitä huomiotta", sanoi Valkoisen talon lehdistösihteeri Sean Spicer. "Nämä Bashar al-Assadin hallinnon kauhistuttavat teot ovat seurausta edellisen hallinnon heikkoudesta ja päättämättömyydestä." Trumpin hallinnon hyökkäyslinjan valinta vaikuttaa oudolta. Vuonna 2013 Obaman hallinto harkitsi sotilaallista vastaiskua sen jälkeen, kun hallinnon epäilty kemiallisilla aseilla tehty hyökkäys kapinallisten hallussa oleviin kaupunginosiin Damaskoksen esikaupunkialueilla tappoi yli 1 000 ihmistä. Tuolloin kasvava kansainvälinen paine pakotti Assadin suostumaan kemiallisten aseiden ohjelmansa lakkauttamiseen. se, että Obama päätti vetäytyä kohtaamasta Assadin hallintoa, jonka väitetään käyttäneen kemiallisia aseita lukuisia kertoja sen jälkeisinä vuosina, tulee ikuisesti vainoamaan entisen presidentin perintöä. Suuri osa Washingtonin ulkopoliittisesta instituutiosta on moittinut häntä siitä. Trump kuitenkin vastusti vuonna 2013 - silloin yksityishenkilönä, jolla oli sama kutiseva Twitter-sormi - Yhdysvaltain väliintuloa Syyriassa.Ironista on, että Trumpin kanta Syyrian konfliktiin ei ole kovinkaan kaukana Obaman kannasta - vaikka se onkin silmiinpistävämpi välinpitämättömyydessään syyrialaispakolaisten ahdinkoa kohtaan. Edellinen hallinto vaati Assadin lähtöä, mutta se ei juurikaan ajanut hallinnon vaihtoa, koska pelkäsi, että syvempi puuttuminen Syyrian konfliktiin saattaisi aiheuttaa samanlaisen vastaiskun ja kaaoksen, joka ravisteli Irakia Yhdysvaltain vuoden 2003 hyökkäyksen jälkeen. Trump on puolestaan useaan otteeseen korostanut, ettei hän ole kiinnostunut valtiorakenteiden rakentamisesta Lähi-idässä tai hallinnonvaihdoksen sanelemisesta. Hänen luutnanttinsa ilmoittivat vielä viime viikolla, että Valkoinen talo ei aseta etusijalle Assadin syrjäyttämistä vallasta.</w:t>
      </w:r>
    </w:p>
    <w:p>
      <w:r>
        <w:rPr>
          <w:b/>
        </w:rPr>
        <w:t xml:space="preserve">Tulos</w:t>
      </w:r>
    </w:p>
    <w:p>
      <w:r>
        <w:t xml:space="preserve">Bashar al-Assad</w:t>
      </w:r>
    </w:p>
    <w:p>
      <w:r>
        <w:rPr>
          <w:b/>
        </w:rPr>
        <w:t xml:space="preserve">Esimerkki 4.2209</w:t>
      </w:r>
    </w:p>
    <w:p>
      <w:r>
        <w:t xml:space="preserve">Jose Abreu rakentaa vaikuttavaa kokoelmaa matkamuisto baseballs.The White Sox ensimmäinen baseman piti pallon hän osui kolminkertainen loppuun hänen ensimmäinen sykli aiemmin tässä kuussa ja lauantai-iltana hän lisäsi toisen hänen palkintokaappi.  Abreusta tuli kolmas pelaaja major-liigan historiassa, joka on aloittanut uransa neljällä kaudella yli 25 kunnarin ja yli 100 RBI:n kaudella. "Tuntuu hyvältä saada tämä tavoite tämä saavutus " Abreu sanoi joukkueen tulkin välityksellä Soxin hävittyä 8-2 Royalsille Guaranteed Rate Fieldillä. "Se on hyvin erityinen minulle (ja) myös perheelleni. Haluan kiittää White Soxin organisaatiota tilaisuudesta (manageri Rick Renteria) joukkuetovereitani ja kaikkia niitä kavereita, jotka ovat tukeneet minua koko urani ajan erityisesti tänä vuonna. Abreu liittyi vaikuttavaan seuraan: Joe DiMaggio (1936-39) ja Albert Pujols (2001-04). "Aina kun nimesi on kahden baseballin suurimman ihmisen ympärillä, sinun täytyy tuntea olosi hyväksi, koska se tarkoittaa, että olet tehnyt jotain erityistä", sanoi Abreu, joka on pelannut säärivamman takia. Abreun juhlaa vaimensi tappio, joka katkaisi vaatimattoman kahden pelin voittoputken.  Abreu koputti molemmat juoksut vastaan Royals aloittaja Danny Duffy kanssa ensimmäiseninning single, joka teki tulokas Yoan Moncada varten Abreu 's 99. RBI ja groundout kolmanteen, joka ajoi Willy Garcia seitsemännessä. Se antoi Soxin pelaajille syyn juhlia pelin aikana â ja kauden â ilman paljon kohokohtia. "Niin paljon kuin kaikki eri asiat ovat menossa meille joukkueena ja organisaationa, sinulla on edelleen yksi kaveri, joka jatkaa nyt neljännen kauden ajan osa eliittiluokkaa ", Renteria sanoi. "Kaikki tunsivat sen ( Abreu )." Soxin bullpen romahti, kun Royals teki kolme pistettä seitsemännessä ja kaksi kahdeksannessa laittaa pelin pois ulottuvilta. Kaikki, mikä jäi oli Abreu 's mahdollisuus historiaan ja hän sai sen, kun hän tuli levylle emäkset ladattu ja yksi ulos seitsemännessä ja toimitti run-pisteytys grounder. "Tämä on palkinto vaivaa ja kaikki työ, jonka laitat valmistautumiseen kausi " Abreu sanoi. "On erikoista, kun saat tällaisen tuloksen ja johdonmukaisuutta tilastoihin. Tässä organisaatiossa emme ehkä ole joukkueena juuri nyt sellaisessa asemassa kuin haluaisimme, mutta tiedän, että parempia aikoja on tulossa."</w:t>
      </w:r>
    </w:p>
    <w:p>
      <w:r>
        <w:rPr>
          <w:b/>
        </w:rPr>
        <w:t xml:space="preserve">Tulos</w:t>
      </w:r>
    </w:p>
    <w:p>
      <w:r>
        <w:t xml:space="preserve">Jose Abreu</w:t>
      </w:r>
    </w:p>
    <w:p>
      <w:r>
        <w:rPr>
          <w:b/>
        </w:rPr>
        <w:t xml:space="preserve">Esimerkki 4.2210</w:t>
      </w:r>
    </w:p>
    <w:p>
      <w:r>
        <w:t xml:space="preserve">Laos aikoo edistää yhteistyötä Kiinan Yunnanin maakunnan kanssa molempien osapuolten välisten suhteiden tiivistämiseksi.Laosin presidentti Choummaly Saygnasone sanoi maanantaina, että Laosin pohjoiset maakunnat ovat "luottavaisia" yhteistyön tulevaisuudennäkymiin Yunnanin kanssa, Choummaly sanoi tavatessaan Kiinan kommunistisen puolueen Yunnanin maakuntakomitean sihteerin Bai Enpein Kunmingissa, lounaisen maakunnan pääkaupungissa.Pohjois-Laosin ja Yunnanin välinen yhteistyö on alkanut toimia viime vuosina kätevän yhteydenpidon ansiosta, Choummaly sanoi. "Laosin ja Yunnanin välinen ystävyysyhteistyö lujittuu varmasti molempien osapuolten yhteisin ponnisteluin", hän sanoi. Bai sanoi, että Yunnan haluaisi jatkaa yhteistyötä ja vaihtoa Laosin kanssa nykyisten saavutusten pohjalta. "Yunnanin ja Laosin välinen yhteistyö on kehittymässä vakaasti", hän sanoi.</w:t>
      </w:r>
    </w:p>
    <w:p>
      <w:r>
        <w:rPr>
          <w:b/>
        </w:rPr>
        <w:t xml:space="preserve">Tulos</w:t>
      </w:r>
    </w:p>
    <w:p>
      <w:r>
        <w:t xml:space="preserve">Choummaly Saygnasone</w:t>
      </w:r>
    </w:p>
    <w:p>
      <w:r>
        <w:rPr>
          <w:b/>
        </w:rPr>
        <w:t xml:space="preserve">Esimerkki 4.2211</w:t>
      </w:r>
    </w:p>
    <w:p>
      <w:r>
        <w:t xml:space="preserve">Bellefontainen naapuruston poliisilaitoksen virkapukuiset jäsenet loukkaantuivat kohtaamisessa asemiehen kanssa noin kello 7.15 paikallista aikaa, mutta heidän odotetaan selviytyvän hengissä St. Louisin piirikunnan poliisilaitoksen ylikonstaapeli Shawn McGuiren mukaan.  McGuire sanoi, että välikohtaus alkoi, kun osasto sai keskiviikkoiltana puhelun lähiössä ammuskelusta. Poliisi ei pystynyt paikallistamaan ilmoitukseen liittyvää henkilöä, mutta he pysyttelivät alueella yön yli lähellä asuintaloa, josta he arvelivat laukausten mahdollisesti tulleen.Aamulla poliisi sai puhelun naapurilta, joka näki jonkun poistuvan talosta. Kaksi poliisia löysi 37-vuotiaan miehen, joka käveli kadulla, ja yritti McGuiren mukaan keskustella hänen kanssaan.Poliisit yrittivät lopulta ottaa miehen kiinni, ja siitä seurasi tappelu. Jossain vaiheessa mies otti esiin ampuma-aseen ja ampui konstaapeleita McGuiren mukaan.Konstaapelien käyttämät ballistiset liivit estivät laukaukset, mutta he saivat silti vammoja. Molemmat vietiin McGuiren mukaan sairaalaan hoidettavaksi ja arvioitavaksi.Poliisien ampumiseen käytettyä ampuma-asetta ei ole vielä löydetty, McGuire sanoi. St. Louisin piirikunnan poliisilaitos oli paikalla auttamassa barrikadoituneen epäillyn kanssa.</w:t>
      </w:r>
    </w:p>
    <w:p>
      <w:r>
        <w:rPr>
          <w:b/>
        </w:rPr>
        <w:t xml:space="preserve">Tulos</w:t>
      </w:r>
    </w:p>
    <w:p>
      <w:r>
        <w:t xml:space="preserve">Shawn McGuire</w:t>
      </w:r>
    </w:p>
    <w:p>
      <w:r>
        <w:rPr>
          <w:b/>
        </w:rPr>
        <w:t xml:space="preserve">Esimerkki 4.2212</w:t>
      </w:r>
    </w:p>
    <w:p>
      <w:r>
        <w:t xml:space="preserve">Bexarin piirikunnan seriffi Javier Salazar kertoi, että heidät kutsuttiin asuntovaunualueelle hieman ennen kello 11 aamulla Schertzissä Texasissa San Antonion esikaupunkialueella. Tutkinnan aikana poliisi kertoi törmänneensä kolmekymppiseen naiseen, joka yritti murtautua asuntovaunuun. Poliisin mukaan nainen väitti, että hänellä oli ase, ja uhkasi ampua heidät. "Epäilty osoitti apulaisseriffeille: 'Minulla on ase, aion ampua teidät'. Siinä vaiheessa hän todella osoitti aseella apulaisseriffiä kohti", Salazar sanoi torstai-illan lehdistötilaisuudessa. epäilty pakeni metsään, josta poliisit lähtivät takaa-ajoon, Salazar sanoi. Lopulta he avasivat tulen naista kohti, joka sai useita iskuja ja kuoli, kun hän seisoi asuntovaunun kuistilla, poliisi kertoi. "Voin ehdottomasti kertoa teille, että minä ja apulaisseriffit, jotka olivat mukana, emme ole ainoatakaan meistä, jotka eivät vaihtaisi paikkaa tämän lapsen kanssa, jos voisimme", Salazar sanoi. Salazar sanoi myöhään torstaina, että poliisit eivät olleet vielä löytäneet asetta, jolla naisen väitettiin osoittavan poliiseja.</w:t>
      </w:r>
    </w:p>
    <w:p>
      <w:r>
        <w:rPr>
          <w:b/>
        </w:rPr>
        <w:t xml:space="preserve">Tulos</w:t>
      </w:r>
    </w:p>
    <w:p>
      <w:r>
        <w:t xml:space="preserve">Javier Salazar</w:t>
      </w:r>
    </w:p>
    <w:p>
      <w:r>
        <w:rPr>
          <w:b/>
        </w:rPr>
        <w:t xml:space="preserve">Esimerkki 4.2213</w:t>
      </w:r>
    </w:p>
    <w:p>
      <w:r>
        <w:t xml:space="preserve">AMANDA KLUDT: Hei Kelly. KLUDT: Hän oli juhlissa New Orleansissa. Ja mies oli seksuaalisella tavalla vihjaileva hänelle koko juhlan ajan. Mutta sitten eräässä vaiheessa joku kaatoi viiniä hänen paidalleen, ja mies yritti pyyhkiä sitä käsillään. Mutta se ei selvästikään ollut ystävällistä. Se oli paljon seksuaalisempi tapa. KLUDT: Toki. Meillä oli eräs, joka oli työskennellyt hänelle lyhytaikaisesti. Hän törmäsi häneen eräässä alan tapahtumassa, ja mies kähmi myös häntä.  Hän oli selvästi päihtynyt. Nainen meni tarkistamaan, mitä mies teki, ja mies tarttui käsillään hänen molempiin rintoihinsa. Meillä on toinen henkilö, joka työskenteli hänelle. Hän oli kokkaamassa miehen kanssa ahtaissa oloissa, ja hänen täytyi istua miehen selässä poistuakseen keittiöstä käydäkseen vessassa. Ja kuulimme paljon muita samanlaisia raportteja tällaisesta käytöksestä ja hienovaraisemmasta seksuaalisesta häirinnästä.KLUDT: Tarkoitan, että hän on käsittääkseni elintarviketeollisuuden suurin kokki. Hänellä on tv-ohjelmia. Hänellä on ravintoloita ympäri maata. Hänen yrityksensä tuottaa lähes 250 miljoonan dollarin voitot vuodessa. Hän on myös hyväntekeväisyysjärjestöjen suuri kasvo. Hän on RED-hyväntekeväisyysjärjestön suuri kasvo. Hänellä on paljon erilaisia intressejä monilla eri aloilla.KLUDT: Kerroimme heille raportistamme keskiviikkona, joten silloin he kuulivat meistä ensimmäisen kerran. He kertoivat meille, että he olivat tehneet hänestä sisäisen valituksen lokakuussa, ja sanoivat, että se oli ensimmäinen virallinen valitus, jonka he olivat saaneet työntekijältä. En siis ole varma, onko heillä ollut useampia, mutta näin he sanoivat meille. KLUDT: Hän lähetti meille anteeksipyynnön, joka oli melko perusteellinen.  Hän sanoi - hän ei kiistänyt juuri mitään.  Hän sanoi, että se kuulosti häneltä itseltään ja että hän aikoi välittömästi vetäytyä pois liiketoimiensa päivittäisestä toiminnasta. Sitten yhtiö sanoi, että se suhtautuu näihin asioihin hyvin vakavasti ja aikoo lisätä koulutustaan. He aikovat hankkia ulkopuolisen yrityksen auttamaan koulutuksessa. Sitten ABC:n The Chew sanoi heti, ettei se halua työskennellä hänen kanssaan, kun se tutkii asiaa. KLUDT: Ehdottomasti. Hän on vain yksi monista kokkeista, joista olemme saaneet vihjeitä. Hän oli se, jota aloimme tutkia ensimmäisenä. MCEVERS: Amanda Kludt on Eater-lehden päätoimittaja, joka paljasti Mario Batalia vastaan esitetyt useat syytökset seksuaalisesta väärinkäytöksestä. Kiitos paljon.KLUDT: Kiitos, Kelly.</w:t>
      </w:r>
    </w:p>
    <w:p>
      <w:r>
        <w:rPr>
          <w:b/>
        </w:rPr>
        <w:t xml:space="preserve">Tulos</w:t>
      </w:r>
    </w:p>
    <w:p>
      <w:r>
        <w:t xml:space="preserve">KLUDT</w:t>
      </w:r>
    </w:p>
    <w:p>
      <w:r>
        <w:rPr>
          <w:b/>
        </w:rPr>
        <w:t xml:space="preserve">Esimerkki 4.2214</w:t>
      </w:r>
    </w:p>
    <w:p>
      <w:r>
        <w:t xml:space="preserve">Greg Zanis kuuli ensimmäisen kerran uutiset Las Vegasin ammuskelusta, kun ArchAngels Biorecovery -yhtiön työntekijä ilmestyi hänen ovelleen maanantaiaamuna noin kello 7.30 Aurora-siivousyhtiön 1200 dollarin shekki mukanaan.Lahjoitus oli bensaa Zanisille, jotta hän voisi viedä ristit täynnä pick-up-kuorma-auton Las Vegasiin, jossa ainakin 59 ihmistä on kuollut ja yli 500 haavoittunut sen jälkeen, kun asemies avasi tulen Jason Aldeanin ulkoilmakonsertissa sunnuntai-iltana. "Ensin, kun hän kertoi, mitä tapahtui, en uskonut häntä", Zanis kertoi varhaisaamun vierailijastaan. "Sitten minä vain itkin." Ei mennyt kauan, ennen kuin hänen Church Roadilla sijaitsevaan kotiinsa alkoi tulla puheluita. Tiedotusvälineiltä tietenkin. Ja mikä tärkeämpää, Las Vegasin pormestarin toimistosta pyydettiin Zanisia tuomaan ainutlaatuinen väkivallan vastainen ristiretkensä aavikkokaupunkiin, josta on tullut maan uusin - ja valitettavasti suurin - joukkomurhapaikka. Zanis toivoo, että keskiviikkoaamuna - saatuaan uhrien henkilöllisyydet ja valokuvat ja kiinnitettyään ne risteihin - hän on valmis lähtemään Vegasiin, jossa ristit pystytetään sunnuntaina.  Zanis sanoo, että hän on jo käynyt paikallisessa ruokakeskuksessa hakemassa matkalle tarvittavat elintarvikkeet. Raha on tiukalla kuten aina, mutta koska hän on tehnyt yli 20 000 ristiristiä sen jälkeen, kun ristiretki alkoi 20 vuotta sitten - kaikki ne on kirjattu yli 77 muistivihkoon, totesi Haas - eläkkeellä oleva puuseppä löytää aina keinon luoda valkoiset ristit ja saada ne perille.</w:t>
      </w:r>
    </w:p>
    <w:p>
      <w:r>
        <w:rPr>
          <w:b/>
        </w:rPr>
        <w:t xml:space="preserve">Tulos</w:t>
      </w:r>
    </w:p>
    <w:p>
      <w:r>
        <w:t xml:space="preserve">Greg Zanis</w:t>
      </w:r>
    </w:p>
    <w:p>
      <w:r>
        <w:rPr>
          <w:b/>
        </w:rPr>
        <w:t xml:space="preserve">Esimerkki 4.2215</w:t>
      </w:r>
    </w:p>
    <w:p>
      <w:r>
        <w:t xml:space="preserve">Vertailemalla sekä Romneyn että Gingrichin vastauksia on selvää, että Mitt tietää paljon enemmän asuntomarkkinoista kuin Newt. Mitt on hyvä myös tässä , kuten aiemmin mainittiin , paitsi hänen täytyy vain välttää kuulostaa liikaa kuin liikemies , että hän on . Ja , kun hän on saanut, että pisteen poikki , politiikan ammattilainen Mitt kääntää aiheen ympäri , laskeutuminen hyökkäys Newt 's siteet Fannie Mae ja Freddie Mac . Mutta sitten taas , Mitt oli vain istua alas ja antaa hänen kilpailijansa itse räjähtää omasta -LRB- älä huoli , me laittaa Rick Perry "Oops" video hyppy jälkeen -RRB- . Hän on ehkä täysin -LRB- ja räikeästi -RRB- muuttanut mielensä abortista , mutta se on harvinainen tilaisuus , kun , miellyttää hänen suurin kritiikki , Mitt toimii kuin ihminen , joka nauraa , murjottaa ja itkee aina kun hän katsoo My Dog Skip .</w:t>
      </w:r>
    </w:p>
    <w:p>
      <w:r>
        <w:rPr>
          <w:b/>
        </w:rPr>
        <w:t xml:space="preserve">Tulos</w:t>
      </w:r>
    </w:p>
    <w:p>
      <w:r>
        <w:t xml:space="preserve">Mitt Romney</w:t>
      </w:r>
    </w:p>
    <w:p>
      <w:r>
        <w:rPr>
          <w:b/>
        </w:rPr>
        <w:t xml:space="preserve">Tulos</w:t>
      </w:r>
    </w:p>
    <w:p>
      <w:r>
        <w:t xml:space="preserve">Romney</w:t>
      </w:r>
    </w:p>
    <w:p>
      <w:r>
        <w:rPr>
          <w:b/>
        </w:rPr>
        <w:t xml:space="preserve">Esimerkki 4.2216</w:t>
      </w:r>
    </w:p>
    <w:p>
      <w:r>
        <w:t xml:space="preserve">Bernie Sanders on . Demokraatit ovat tukeneet Bernie Sandersia Donald Trumpin vastaisen opposition johtajana . Ja Bernie Sandersia tutkii FBI , toisin kuin presidenttiä . Itse asiassa Sandersia ja hänen vaimoaan tutkitaan molemmat pankkilainan vuoksi. FBI tutkii, käyttikö Sanders asemaansa painostaakseen pankkia antamaan lainaa vermonttiselle yliopistolle. Presidentti Trump ei siis painostanut James Comeya , mutta Bernie Sanders saattoi painostaa pankkia . Ja silti vasemmisto rallii Sandersin puolesta , koska he eivät todellakaan välitä syytöksistä .</w:t>
      </w:r>
    </w:p>
    <w:p>
      <w:r>
        <w:rPr>
          <w:b/>
        </w:rPr>
        <w:t xml:space="preserve">Tulos</w:t>
      </w:r>
    </w:p>
    <w:p>
      <w:r>
        <w:t xml:space="preserve">Bernie Sanders</w:t>
      </w:r>
    </w:p>
    <w:p>
      <w:r>
        <w:rPr>
          <w:b/>
        </w:rPr>
        <w:t xml:space="preserve">Esimerkki 4.2217</w:t>
      </w:r>
    </w:p>
    <w:p>
      <w:r>
        <w:t xml:space="preserve">Osakemarkkinat saavuttivat eilen jälleen uuden kaikkien aikojen ennätyskorkeuden. Hallintoni.... liikkeisiin on suuri luottamus. - Donald J. Trump (@realDonaldTrump) 7. marraskuuta 2017 Onko Trumpilla 5,4 triljoonan dollarin arvosta kerskakuluja? Wall Street sanoo, että Trump voi ottaa jonkin verran kunniaa osakkeiden ennätysjuoksusta, mutta ei varmasti kaikkea. "Hänellä on ollut tuuli selässään " sanoo Tom Block, New Yorkissa toimivan Fundstrat Global Advisorsin politiikan analyytikko.  Hän lisää, että Trump on vain Trump. "Minun näkemykseni", Block sanoo, "on, että Trump on loistava Trumpin brändin markkinoinnissa." Trumpin itsensä mainostaminen voi kostautua. "Antakaa Trumpin ottaa kunnia, mutta hän myös omistaa sen, jos markkinat joskus romahtavat", sanoo Axel Merk, Merk Investmentsin johtaja.</w:t>
      </w:r>
    </w:p>
    <w:p>
      <w:r>
        <w:rPr>
          <w:b/>
        </w:rPr>
        <w:t xml:space="preserve">Tulos</w:t>
      </w:r>
    </w:p>
    <w:p>
      <w:r>
        <w:t xml:space="preserve">Donald J. Trump</w:t>
      </w:r>
    </w:p>
    <w:p>
      <w:r>
        <w:rPr>
          <w:b/>
        </w:rPr>
        <w:t xml:space="preserve">Esimerkki 4.2218</w:t>
      </w:r>
    </w:p>
    <w:p>
      <w:r>
        <w:t xml:space="preserve">Medvedev mainitsi toisena tärkeänä ulkopoliittisena kysymyksenä kansainvälisten rikosten, erityisesti terrorismin ja huumekaupan, torjunnan, "jotka kulkevat käsi kädessä korruption kanssa". "Meidän on työskenneltävä pragmaattisesti, katsottava eri suuntiin, työskenneltävä avoimesti ja kieltäydyttävä vastakkainasettelusta", Medvedev sanoi. Samaan aikaan Venäjä vastustaa yksipuolista lähestymistapaa ohjuspuolustuksen torjuntaan liittyvissä kysymyksissä, presidentti sanoi konferenssissa. "Vastustamme aseiden sijoittamista avaruuteen", Medvedev sanoi ja lisäsi, että Venäjä haluaa säilyttää puolustuskykynsä välttämättömällä tasolla. Venäjän ja Yhdysvaltojen suhteista Medvedev sanoi, että molemmilla mailla ei ole oikeutta olla tyytyväisiä siihen, mitä kahdenvälisissä suhteissa on saavutettu. "Kylmän sodan jäänteet ovat ohi. Meillä ei ole oikeutta olla tyytyväisiä siihen, mitä on saavutettu keskinäisessä yhteisymmärryksessä Venäjän ja Yhdysvaltojen kaltaisten vahvojen voimien välillä. Tämä on tärkeä ja kauan odotettu päätös ... Olemme yksimielisiä siitä, että kestävä kehitys perustuu kansalliseen turvallisuuteen. Lähestymistapamme turvallisuuden takaamiseksi ovat yhteneväiset. Ymmärrämme, että on välttämätöntä luopua sotilaallisista keinoista. Uusi START-sopimus todistaa tämän", Medvedev huomautti. Medvedev varoitti myös, että Iran on saamassa valmiudet ydinaseiden valmistamiseen. Hän kehotti Venäjän suurlähettiläitä ja pysyviä edustajia luopumaan yksinkertaistavista lähestymistavoista Iranin ydinkysymykseen. "Meidän on lopultakin luovuttava kaikista yksinkertaistavista lähestymistavoista tähän ongelmaan. Iran on yhä lähempänä sitä, että sillä on hallussaan potentiaali, jota voidaan periaatteessa käyttää ydinaseiden valmistamiseen", Medvedev sanoi uutistoimisto Interfaxin mukaan. Hän toisti Venäjän kannan, jonka mukaan pakotteet eivät tuota toivottuja tuloksia, mutta Venäjä kehottaa Teherania johdonmukaisesti osoittamaan olennaista avoimuutta ja yhteistyötä Kansainvälisen atomienergiajärjestön (IAEA) kanssa. Medvedev puhui myös Venäjän ja Naton yhteistyöstä turvallisuuskysymyksissä. "Haluaisimme, että Nato lopettaisi muuttumisensa nykyaikaiseksi turvallisuusalan organisaatioksi. Olemme valmiita osallistumaan tasavertaiseen yhteistyöhön muiden toimijoiden kanssa, mukaan lukien Neuvostoliiton jälkeinen kollektiivisen turvallisuuden järjestö ", presidentti sanoi. Hänen mukaansa Venäjän tulisi lisätä apuaan Itsenäisten valtioiden yhteisölle ja Euraasian talousyhteisölle.</w:t>
      </w:r>
    </w:p>
    <w:p>
      <w:r>
        <w:rPr>
          <w:b/>
        </w:rPr>
        <w:t xml:space="preserve">Tulos</w:t>
      </w:r>
    </w:p>
    <w:p>
      <w:r>
        <w:t xml:space="preserve">Dmitri Medvedev</w:t>
      </w:r>
    </w:p>
    <w:p>
      <w:r>
        <w:rPr>
          <w:b/>
        </w:rPr>
        <w:t xml:space="preserve">Tulos</w:t>
      </w:r>
    </w:p>
    <w:p>
      <w:r>
        <w:t xml:space="preserve">Medvedev</w:t>
      </w:r>
    </w:p>
    <w:p>
      <w:r>
        <w:rPr>
          <w:b/>
        </w:rPr>
        <w:t xml:space="preserve">Esimerkki 4.2219</w:t>
      </w:r>
    </w:p>
    <w:p>
      <w:r>
        <w:t xml:space="preserve">Entinen Baltimoren poliisin etsivä Momodu Gondo kertoo yksityiskohtaisesti, kuinka hän ja muut GTTF:n (Gun Trace Task Force) eliittijoukon jäsenet ryöstivät kaupungin asukkaita työssään.Hänen kuvaamiinsa ryöstöihin sisältyi muun muassa asuntomurtoja ja kansalaisten omaisuuden anastamista etsintäkuulutuksia suorittaessaan.WBAL:n mukaan Gondo tunnusti varastaneensa "luultavasti 100 000 dollarin arvosta" huumeita, käteistä ja tuliaseita.  Hän on yksi kahdeksasta GTTF:n jäsenestä, joita vastaan nostetaan liittovaltion syytteet väitetyistä ryöstöistä ja tunkeutumisista sekä ylitöiden varastamisesta.  Hän suostui todistamaan muita jäseniä vastaan toivoen saavansa lievemmän tuomion. Hän todisti, että hänen työparinsa Jemell Rayam oli keskittynyt erityisesti asuntomurtoihin, koska hänellä oli kokemusta ihmisten koteihin ryöstämisestä.Gondo sanoi, että he käyttivät jäljityslaitetta tietääkseen, milloin kodinomistaja oli poissa; silloin he menivät sisälle: Gondo sanoi, että Rayam &amp; huumekauppias tekivät kotietsinnän huumekauppiaaseen sen jälkeen, kun he käyttivät BPD:n seurantalaitetta tietääkseen, milloin kohde ei ollut kotona â Jayne Miller (@jemillerwbal) 25. lokakuuta 2017 Gondon kerrottiin myöntäneen, että hän ja Rayam molemmat todistivat, että he ryöstivät ihmisiä työssään. Rayam sanoi, että â Suurin osa ryöstöistämme tapahtui poliiseina, joten emme olleet kovin huolissamme kiinnijäämisestä.â Gondo kuvaili myös, kuinka helppoa oli manipuloida ylityökorvauksia. Hän sanoi, että saattoi olla öitä, jolloin "puolet ryhmästä saattoi olla vapaalla ja toinen puoli töissä". [Mutta jos he saivat aseen, kaikki saivat palkkaa.</w:t>
      </w:r>
    </w:p>
    <w:p>
      <w:r>
        <w:rPr>
          <w:b/>
        </w:rPr>
        <w:t xml:space="preserve">Tulos</w:t>
      </w:r>
    </w:p>
    <w:p>
      <w:r>
        <w:t xml:space="preserve">Momodu Gondo</w:t>
      </w:r>
    </w:p>
    <w:p>
      <w:r>
        <w:rPr>
          <w:b/>
        </w:rPr>
        <w:t xml:space="preserve">Esimerkki 4.2220</w:t>
      </w:r>
    </w:p>
    <w:p>
      <w:r>
        <w:t xml:space="preserve">Ja Netflixin dokumentti "Mitt" auttoi tekemään hänestä persoonallisemman kuin puinen ehdokas, jonka äänestäjät näkivät vuonna 2012. Se on uusin, hämmentävä pala 2016 buzz, joka vain kieltäytyy mennä pois: Mitt Romney presidentiksi - jälleen. He vaativat, että Mitt voi kerätä lahjoittajia. Ja hitto, GOP:n selkeää kärkisijaa ei ole, joten Mitt voisi yhtä hyvin olla se, eikö niin? Mitt Romney kierrättää suurimpia hittejään .</w:t>
      </w:r>
    </w:p>
    <w:p>
      <w:r>
        <w:rPr>
          <w:b/>
        </w:rPr>
        <w:t xml:space="preserve">Tulos</w:t>
      </w:r>
    </w:p>
    <w:p>
      <w:r>
        <w:t xml:space="preserve">Mitt Romney</w:t>
      </w:r>
    </w:p>
    <w:p>
      <w:r>
        <w:rPr>
          <w:b/>
        </w:rPr>
        <w:t xml:space="preserve">Esimerkki 4.2221</w:t>
      </w:r>
    </w:p>
    <w:p>
      <w:r>
        <w:t xml:space="preserve">Iranin ballistisen ohjuksen laukaisua, josta presidentti Donald Trump twiittasi lauantaina, ei ilmeisesti koskaan tapahtunut.Lauantaina Trump twiittasi: He työskentelevät myös Pohjois-Korean kanssa.Ei ole kovin kummoinen sopimus meillä!âIran testasi juuri ballistista ohjusta, joka voi saavuttaa Israelin.He työskentelevät myös Pohjois-Korean kanssa.Ei ole kovin kummoinen sopimus meillä! â Donald J. Trump (@realDonaldTrump) 23. syyskuuta 2017 Trumpia on kritisoitu useaan otteeseen siitä, että hän on tehnyt hätiköityjä johtopäätöksiä ja kommentoinut Twitterissä ennen kuin uutisraportit on vahvistettu.Maanantai-iltaan mennessä hän ei ollut poistanut virheellistä twiittiä.Erikseen Twitter Inc. TWTR -2,30 % selitti maanantaina, ettei se estä Trumpin kiihottavampia twiittejä, koska ne ovat uutisarvoisia. Jotkut olivat valittaneet Twitterille, että Trumpin uhkaukset Pohjois-Korean johtajaa Kim Jong Unia kohtaan - joita Pohjois-Korea sanoi maanantaina pitävänsä sodanjulistuksena - rikkoivat yhtiön käyttöehtoja.</w:t>
      </w:r>
    </w:p>
    <w:p>
      <w:r>
        <w:rPr>
          <w:b/>
        </w:rPr>
        <w:t xml:space="preserve">Tulos</w:t>
      </w:r>
    </w:p>
    <w:p>
      <w:r>
        <w:t xml:space="preserve">Donald J. Trump</w:t>
      </w:r>
    </w:p>
    <w:p>
      <w:r>
        <w:rPr>
          <w:b/>
        </w:rPr>
        <w:t xml:space="preserve">Esimerkki 4.2222</w:t>
      </w:r>
    </w:p>
    <w:p>
      <w:r>
        <w:t xml:space="preserve">Diktaattorin pojanpoika Rodrigo Garcia Pinochet sanoi klaanin olevan syytön ja luottavansa täysin Chilen oikeusjärjestelmään. Garzon ryhtyi vuonna 1998 jahtaamaan Pinochetia Espanjan oikeudellisen doktriinin nojalla, jonka mukaan erityisen vakavia rikoksia vastaan voidaan nostaa syyte tässä maassa, vaikka ne olisi väitetysti tehty ulkomailla eikä niillä olisi mitään yhteyttä Espanjaan. Iso-Britannia kieltäytyi lopulta luovuttamasta Pinochetia sanoen, että hän oli sairas.Pinochet vuonna 1998 Espanjan oikeudellisen doktriinin nojalla, jonka mukaan erityisen vakavia rikoksia voidaan syyttää tässä maassa, vaikka niiden väitetään tapahtuneen ulkomailla eikä niillä ole yhteyttä Espanjaan. Iso-Britannia kieltäytyi lopulta luovuttamasta Pinochetia, koska hän oli sairas. Pinochet kuoli Chilessä vuonna 2006 joutumatta oikeuteen vuosien 1973-90 diktatuurin aikana tapahtuneista väärinkäytöksistä. Garzonin vaatima takuusumma - 77 348 374 dollaria - vastaa summaa, jonka Pinochetin väitetään anastaneen ja pesseen valtion rahoja, Garzon sanoi. Hän sanoi, että summa on peräisin madridilaiselta ihmisoikeusryhmältä, joka pyysi tutkimuksia Fundacion Espanola Presidente Allende -järjestöltä, joka sai sen chileläisiltä tutkijoilta. Säätiö on nimetty Salvador Allenden mukaan, joka oli presidentti, jonka Pinochet syrjäytti vuonna 1973. Allende kuoli vallankaappauksessa.</w:t>
      </w:r>
    </w:p>
    <w:p>
      <w:r>
        <w:rPr>
          <w:b/>
        </w:rPr>
        <w:t xml:space="preserve">Tulos</w:t>
      </w:r>
    </w:p>
    <w:p>
      <w:r>
        <w:t xml:space="preserve">Rodrigo Garcia Pinochet</w:t>
      </w:r>
    </w:p>
    <w:p>
      <w:r>
        <w:rPr>
          <w:b/>
        </w:rPr>
        <w:t xml:space="preserve">Esimerkki 4.2223</w:t>
      </w:r>
    </w:p>
    <w:p>
      <w:r>
        <w:t xml:space="preserve">Danielle Herrington on Sports Illustrated Swimsuit -lehden vuoden 2018 kansikuva.Lehti paljasti uimapukupainoksensa kannen tiistaina.  Herrington on kolmas musta nainen, joka esiintyy vuonna 1964 lanseeratun vuotuisen numeron kannessa. Herrington esiintyi ensimmäisen kerran lehden uimapukunumerossa viime vuonna.Fox News puhui Herringtonin kanssa toukokuussa, ja hän kertoi tienneensä haluavansa ryhtyä malliksi nähtyään Tyra Banksin Sports Illustrated -lehden kannessa. "Muistan vain, että Tyra Banks oli kannessa, ja siitä kaikki alkoi minulle. Se sai minut todella suuntautumaan mallin työhön. SI oli tavoite siitä lähtien, kun näin Tyran kannessa. Se oli rakkautta ensisilmäykselläâ¦ kaikki tapahtui luonnollisesti", hän kertoi meille.</w:t>
      </w:r>
    </w:p>
    <w:p>
      <w:r>
        <w:rPr>
          <w:b/>
        </w:rPr>
        <w:t xml:space="preserve">Tulos</w:t>
      </w:r>
    </w:p>
    <w:p>
      <w:r>
        <w:t xml:space="preserve">Danielle Herrington</w:t>
      </w:r>
    </w:p>
    <w:p>
      <w:r>
        <w:rPr>
          <w:b/>
        </w:rPr>
        <w:t xml:space="preserve">Esimerkki 4.2224</w:t>
      </w:r>
    </w:p>
    <w:p>
      <w:r>
        <w:t xml:space="preserve">Pohjois-Korean korkea-arvoinen valtuuskunta, johon kuuluu myös maan johtajan Kim Jong Unin nuorempi sisko, tapaa kuitenkin Etelä-Korean presidentin Moon Jae-inin ja lounastaa hänen kanssaan lauantaina. Mustaan hattuun ja takkiin pukeutunut Kim Jong Un tervehti joukkoja, kun hänen vaimonsa käveli hänen vierellään televisiokuvissa. Yksi Kimin läheisistä avustajista Choe Ryong Hae ja Kim Yong Nam olivat myös läsnä.Pohjois-Korean valtion tiedotusvälineet näyttivät myös mannertenvälisiä ballistisia ohjuksia laukaisulaitteissa, kun tuhannet pohjoiskorealaiset täyttivät Kim Jong Unin isoisän mukaan nimetyn Kim Il Sungin aukion Pjongjangissa.- Olemme tuhonneet vihollisen riskinottohaluiset provokaatiot jokaisella liikkeellä - Kim Jong Un sanoi puheessaan.  Hän ei maininnut Yhdysvaltoja, jota Pohjois-Korea pitää päävihollisenaan ja uhkaa säännöllisesti tuhota liekkimerellä. "Lähettämällä sisarensa kaltaisia avainhenkilöitä Kim Jong Un pyrkii lähettämään etelälle viestin, että se antaa enemmän painoarvoa Koreoiden välisille suhteille ja ajaa samalla kiilaa Etelä-Korean ja Yhdysvaltojen välille", sanoi eteläkorealainen entinen varapoliittinen ulkoministeri Kim Sung-han .</w:t>
      </w:r>
    </w:p>
    <w:p>
      <w:r>
        <w:rPr>
          <w:b/>
        </w:rPr>
        <w:t xml:space="preserve">Tulos</w:t>
      </w:r>
    </w:p>
    <w:p>
      <w:r>
        <w:t xml:space="preserve">Kim Jong Un</w:t>
      </w:r>
    </w:p>
    <w:p>
      <w:r>
        <w:rPr>
          <w:b/>
        </w:rPr>
        <w:t xml:space="preserve">Esimerkki 4.2225</w:t>
      </w:r>
    </w:p>
    <w:p>
      <w:r>
        <w:t xml:space="preserve">Trump on suojannut tekijänoikeudet lauseeseen âMake America Great Againâ; kuvittele rojaltimaksut, jos hän saa sen lisättyä Yhdysvaltain rahaan tylsän motton âIn God We Trustâ tilalle. (Hän voisi myös ratkaista keskustelun siitä, pitäisikö Harriet Tubman laittaa 20 dollarin seteliin Andrew Jacksonin sijasta, laittamalla itsensä siihen.) Trump lainasi Jesajan kirjaa. "Sillä meille on syntynyt lapsi, sillä meille on annettu poika". Ja hallitus on oleva hänen harteillaan. Ja häntä kutsutaan Ihmeelliseksi Neuvonantajaksi Voimalliseksi Jumalaksi Ikuiseksi Isäksi Rauhan Ruhtinaaksi." (Reuters)Lippu olisi esteettisesti miellyttävämpi ja vähemmän sotkuinen, jos siinä olisi tähtiä vain niille 30 osavaltiolle, jotka äänestivät Trumpia . Ja Trumpin avustaja Stephen Miller voisi poistaa sen Emma Lazaruksen runon, jota hän niin inhoaa ja joka nyt koristaa Vapaudenpatsasta. Sen sijaan hän voi lisätä siihen laatan, jossa lukee: Jopa jouluaattona Trump hyökkäsi FBI:n apulaisjohtajan kimppuun kehuskellen, että hän suojeli sanontaa "Hyvää joulua" oletetulta hyökkäykseltä, ja twiittasi kuvan itsestään, jossa on sana "Voitto" päällekkäin, ja twiittasi tämän jouluviestin: Valeuutiset kieltäytyvät puhumasta siitä, kuinka suuri ja vahva meidän tukikohtamme on... kukaan ei voi voittaa meitä. Joulujumalanpalveluksessa Floridassa, johon Trump osallistui, kirkkoherra James Harlan saarnasi Nelson Mandelan neuvosta: "Ymmärtäkää, miten arvokkaita sanat ovat ja miten todellinen vaikutus puheella on siihen, miten ihmiset elävät ja kuolevat." Luuliko Trump, että Harlan puhui hänestä, kun hän sanoi: "Sanoillanne voi olla yhtä paljon tuhoisaa potentiaalia kuin parantavaa"? Todennäköisemmin hän ajatteli, että ihmiset puhuivat hänestä, kun he lauloivat âO come let us adore him.â1 of 62 Full Screen Autoplay Close Skip Ad Ã Scenes from Trump âs second six months in office View Photos Katsaus presidentin ensimmäisen vuoden toiseen puoliskoon Valkoisessa talossa. Kuvateksti Katsaus presidentin ensimmäisen vuoden toiseen puoliskoon Valkoisessa talossa. 24. joulukuuta 2017 Presidentti Trump ja ensimmäinen nainen Melania Trump saattajina autosaattueesta pastori James R. Harlan vasemmalla, kun he saapuvat jouluaaton jumalanpalvelukseen Bethesda-by-the-Sea-kirkossa West Palm Beachissa. Carolyn Kaster/AP Buy Photo Odota 1 sekunti jatkaaksesi: Jouluvideolla Trump kiteytti lyhyesti päivän merkityksen puhuessaan ârakkauden ja hyväntahtoisuuden siteiden uudistamisesta kansalaistemme välillä.â Mutta tässäkin viestissä hän onnistui löytämään jakoa.  Hän korosti uskoa siihen, että Vanhan testamentin profeetta Jesaja ennusti Jeesuksen olevan Messias. Juutalaiset kiistävät tämän tulkinnan. loma ei ollut vielä ohi, kun Trump twiittasi, että âhuomenna palataan töihin, jotta Amerikasta saadaan jälleen mahtava (mikä tapahtuu nopeammin kuin kukaan osasi odottaa)!â Seuraavana aamuna hän jatkoi hyökkäyksiä Obamacarea ja âVäärän Hillaryn roskakasaa vastaan.â Hän sanoi, että hän ei ole vielä valmis.</w:t>
      </w:r>
    </w:p>
    <w:p>
      <w:r>
        <w:rPr>
          <w:b/>
        </w:rPr>
        <w:t xml:space="preserve">Tulos</w:t>
      </w:r>
    </w:p>
    <w:p>
      <w:r>
        <w:t xml:space="preserve">Melania Trump</w:t>
      </w:r>
    </w:p>
    <w:p>
      <w:r>
        <w:rPr>
          <w:b/>
        </w:rPr>
        <w:t xml:space="preserve">Esimerkki 4.2226</w:t>
      </w:r>
    </w:p>
    <w:p>
      <w:r>
        <w:t xml:space="preserve">Reza Pahlavi keskittyy keskittyneesti kädessään olevaan pieneen kännykkään, jossa hän selaa iranilaisia huutavia klippejä ja selittää, miksi hänen kotimaataan järkyttävät mielenosoitukset ovat tällä kertaa erilaisia. Vaikka viimeisimmät raportit viittaavat siihen, että levottomuudet saattavat olla laantumassa, Persian 2 500 vuotta vanhan monarkian jälkeläinen uskoo, että Iranin kansa kirjoittaa uutta tulevaisuutta itselleen ja kenties maanpaossa elävälle pojalleen.Hän uskoo, että he saattavat onnistua enemmän kuin haluta.Iranin viranomaiset ovat ilmoittaneet pidättäneensä noin 3 700 ihmistä 28. joulukuuta lähtien. Osa mielenosoittajista on vaatinut hallituksen syrjäyttämistä, ja videoilla näkyy, että jotkut tukevat äänekkäästi Pahlavia, joka lähti Iranista 17-vuotiaana sotilaslentokouluun Yhdysvaltoihin juuri ennen kuin hänen syöpään sairastunut isänsä Mohammad Reza Pahlavi hylkäsi valtaistuimen ja lähti maanpakoon. Vallankumouksen myötä kumpikaan Pahlavi ei koskaan palannut. Pahlavi pysyy ajan tasalla Iranin kehityksestä avustajiensa kuvaaman laajan, vuosikymmeniä ylläpitämänsä, hallituksen sisä- ja ulkopuolisen kontaktiverkoston avulla. Yhtä tärkeä lähde ovat tavalliset iranilaiset, jotka ottavat häneen yhteyttä suoraan sosiaalisen median välityksellä, mutta Pahlavi ei ehkä ole uskottava ääni muutokselle maassa, jota hän ei ole nähnyt 38 vuoteen. Iranin viranomaiset syyttävät häntä epävakauden hyväksikäytöstä henkilökohtaisten valtapyrkimystensä edistämiseksi osassa maailmaa, joka on täynnä varoittavia tarinoita siitä, että kauan sitten paenneet maanpakolaiset luulevat tietävänsä, mikä on parasta heidän kotimailleen. Pahlavin isä tuskin oli demokratian perikuva, joka hallitsi ylellisesti ja sortaen ja hyötyi CIA:n tukemasta Iranin pääministerin vallankaappauksesta vuonna 1953. Vaikka monet nuoret kasvot tämän päivän mielenosoittajien joukoissa eivät olisi voineet syntyä silloin, kun viimeinen shaahi vielä hallitsi, Pahlavi uskoo tekstiviesteissä ja Telegram-tiedostoissa näkemänsä tuen olevan aitoa."Kyse ei ole sattumasta tai, jos niin haluatte, nostalgiasta", Pahlavi 57 sanoi ja vakuutti, että nuori, tarkkaan tutkiva iranilaissukupolvi on ilmaissut "yhteisymmärrystä" hänen sanomansa kanssa, joka koskee osallisuutta ja islamilaisen tasavallan "aivopesun" ja syrjäytymisen hylkäämistä. Hän hahmotteli näkemyksensä siitä, miten demokraattinen muutos voidaan saavuttaa: Nämä ovat kuitenkin laajoja ajatuksia, jotka kaikki edellyttäisivät uskomattoman vaikeita prosesseja, kuten "taistelua", kunnes Iranin hallitus romahtaa, siirtymäprosessin käynnistämistä, kansanvaalien järjestämistä perustuslakia säätävää kokousta varten, maallistumisen ja demokratian vahvistamista, vapaita ja oikeudenmukaisia äänestyksiä ensimmäistä parlamenttia ja hallitusta varten. Pahlavi esimerkiksi sanoi, että oli Iranin tulevan hallituksen muoto mikä tahansa, sen olisi tarjottava armahdus sotilaallisille ja puolisotilaallisille joukoille, kuten vallankumouskaartin joukoille, jotta ne luopuisivat Khamenein ja muiden kovan linjan kannattajien leiristä. Tällainen lupaus ei ratkaisisi heidän valtavia osuuksiaan Iranin taloudessa, joka on kansan merkittävän tyytymättömyyden lähde.Entä Pahlavin tie tässä uudessa Iranissa? Päätyykö se siihen, että hän istuu riikinkukkotrionilla? Vai pyrkiikö hän johonkin sellaiseen "Baba"-rooliin, jota esitti Mohammed Zahir Shah Afganistanin syrjäytetty kuningas, joka palasi Talebanien kukistumisen jälkeen symbolisena mutta voimattomana kansallisen yhtenäisyyden hahmona? "En tiedä ollakseni rehellinen teille. Tiedän, mitä minun on nyt tehtävä", Pahlavi vastasi. "En ole koskaan ollut huolissani henkilökohtaisesta roolistani tai kohtalostani", hän sanoi ja kuvaili Iranin oikeudenmukaisia vaaleja "ainoaksi elämäntehtäväkseen", joka korvaa nykyiset presidenttien ja parlamentin jäsenten äänestykset ennalta hyväksyttyjen ehdokkaiden joukosta. "Tietenkin olen valmis palvelemaan maatani", Pahlavi sanoi sitoumuksettomasti. "Minulla ei ole aavistustakaan, missä ominaisuudessa se voi olla tai olla olematta. Saatan päätyä vain tavalliseksi kansalaiseksi, joka elää loppuelämänsä, tai minua saatetaan kutsua suurempaan rooliin."</w:t>
      </w:r>
    </w:p>
    <w:p>
      <w:r>
        <w:rPr>
          <w:b/>
        </w:rPr>
        <w:t xml:space="preserve">Tulos</w:t>
      </w:r>
    </w:p>
    <w:p>
      <w:r>
        <w:t xml:space="preserve">Reza Pahlavi</w:t>
      </w:r>
    </w:p>
    <w:p>
      <w:r>
        <w:rPr>
          <w:b/>
        </w:rPr>
        <w:t xml:space="preserve">Esimerkki 4.2227</w:t>
      </w:r>
    </w:p>
    <w:p>
      <w:r>
        <w:t xml:space="preserve">Selvä. Ehkä jotain, mutta emme tiedä tarkalleen mitä. Kun otetaan huomioon kaikki, mitä Venäjä-selvityksessä tapahtuu, ja erikoisoikeusasiamies Robert Muellerin syvä sukellus mahdolliseen rahanpesuun, tämä voisi ehdottomasti kiinnittää hänen huomionsa." Saksalaisen pankin virkamiehet kertoivat Manager Magazinille, kuten englanninkieliset tiedotusvälineet ovat kertoneet, että Kushnerin perheeseen liittyvien yritystilien tarkastelu lähetettiin saksalaiselle pankkivalvontaviranomaiselle lisätutkimuksia varten. Tietoja saatetaan luovuttaa myös liittovaltion erikoisoikeusasiamies Robert Muellerin liittovaltion tutkimukselle.Tämä ei välttämättä liittynyt Muellerin tutkimukseen.Ottaako Mueller tämän siis esille?  Hän on tiettävästi tutkinut Trumpin liiketoimia pankin kanssa. Kenellekään ei pitäisi olla yllätys, jos seuraavaksi kuulemme, että Mueller on asian kimpussa.</w:t>
      </w:r>
    </w:p>
    <w:p>
      <w:r>
        <w:rPr>
          <w:b/>
        </w:rPr>
        <w:t xml:space="preserve">Tulos</w:t>
      </w:r>
    </w:p>
    <w:p>
      <w:r>
        <w:t xml:space="preserve">Robert Mueller</w:t>
      </w:r>
    </w:p>
    <w:p>
      <w:r>
        <w:rPr>
          <w:b/>
        </w:rPr>
        <w:t xml:space="preserve">Esimerkki 4.2228</w:t>
      </w:r>
    </w:p>
    <w:p>
      <w:r>
        <w:t xml:space="preserve">Aiemmin tässä kuussa ThinkProgressin raportoinnin jälkeen Yiannopoulos erosi Shopify-yrityksestä, joka oli aiemmin tarjonnut Yiannopoulosille keinon viimeisimpien valkonationalististen meemien rahaksi muuttamiseen - vaikka Yiannopoulos oli tehnyt yhteistyötä valkoisen ylivallan kannattajien kanssa ja saanut potkut Breitbartista, koska hän oli ilmeisesti halukas suvaitsemaan pedofiliaa.Maanantaina Yiannopoulos kuitenkin lanseerasi "Dangerous ", jonka hän väitti olevan "johtava kohde uuden oikeiston medialle". Sivusto suojattiin salasanalla joskus maanantaina iltapäivällä, mutta sen rinnalla toimiva "Dangerous Boutique" -myymälä on edelleen verkossa - samoin kuin Yiannopoulosin ilmeinen kumppanuus Stripen kanssa. Yiannopoulosin tämänhetkinen tuotevalikoima ulottuu "Feminismi on syöpää" -mukeista Batman-ripoff-t-paitoihin. Hän myy myös paitaa, jossa lukee, että "Milo ei tehnyt mitään väärää ", mikä on ilmeinen viittaus hänen pedofiliaan liittyviin kommentteihinsa, jotka pakottivat hänet ulos Breitbartista.Stripen osallistuminen Yiannopoulosin uuteen kauppaan - joka on edelleen yksi hänen ainoista tulonlähteistään hänen äskettäisen riitansa jälkeen hedge-rahaston johtajan Robert Mercerin kanssa - tulee selväksi, kun käyttäjät yrittävät ostaa tuotteita Yiannopoulosin kaupasta.ThinkProgressin Stripelle esittämiin kysymyksiin ei vastattu, ja on epäselvää, onko Stripe tietoinen siitä, että Yiannopoulos käyttää heidän palveluitaan rahan ansaitsemiseen ja brändinsä rakentamiseen. Siitä huolimatta Yiannopoulos ei ole peitellyt molempia osapuolia hyödyttävää suhdettaan Stripen kanssa." Kuten Collison sanoi BBC:lle: "Niin kauan kuin internetin talous jatkaa kasvuaan, Stripe jatkaa kasvuaan." Ja näyttää siltä, että niin kauan kuin Yiannopoulosin uusi liiketoiminta kasvaa, myös Stripe kasvaa.</w:t>
      </w:r>
    </w:p>
    <w:p>
      <w:r>
        <w:rPr>
          <w:b/>
        </w:rPr>
        <w:t xml:space="preserve">Tulos</w:t>
      </w:r>
    </w:p>
    <w:p>
      <w:r>
        <w:t xml:space="preserve">Milo Yiannopoulos</w:t>
      </w:r>
    </w:p>
    <w:p>
      <w:r>
        <w:rPr>
          <w:b/>
        </w:rPr>
        <w:t xml:space="preserve">Esimerkki 4.2229</w:t>
      </w:r>
    </w:p>
    <w:p>
      <w:r>
        <w:t xml:space="preserve">Kun huhut pyörivät siitä, että erikoissyyttäjä Robert Mueller valmistelee tapausta venäläisiä vastaan, joiden väitetään hakkeroineen demokraatteja vuoden 2016 vaalien aikana - johtopäätös, joka perustuu pelkästään kyberturvallisuusyritys Crowdstriken analyysiin - perjantainen Washington Timesissa ilmestyvässä, eläkkeelle jääneen Yhdysvaltain laivaston amiraali James A. Lyons Jr. esittää yksinkertaisen, mutta silti monumentaalisen merkittävän kysymyksen: Mueller on ollut uskomattoman perusteellinen meneillään olevissa tutkimuksissaan, mutta hän ei edes vastaa uusiseelantilaisen yrittäjän Kim Dotcomin väitteisiin, joiden mukaan Seth Rich sai hakkeroidut sähköpostit muistitikulla ja tarjoutui toimittamaan todisteita erityissyyttäjän tutkimukseen: Tässä on ensimmäinen kirje, jonka asianajajani kirjoittivat erikoisoikeusasiamies Muellerille Seth Richistä. Emme koskaan saaneet vastausta. Se on hämmästyttävää, kun ottaa huomioon ensikäden tietoni DNC-vuodosta. [Linkki] â Kim Dotcom (@KimDotcom) 2. maaliskuuta 2018Tiesin Seth Richin . Tiedän, että hän oli @Wikileaks-lähde. Olin mukana. [Linkki] â Kim Dotcom (@KimDotcom) 20. toukokuuta 201718. toukokuuta 2017 Dotcom ehdotti, että jos kongressi sisällyttää Seth Richin tutkinnan Venäjä-tutkimukseensa, hän antaisi kirjallisen todistajanlausunnon, jossa olisi todisteita siitä, että Seth Rich oli Wikileaksin lähde.Outoja faktoja Seth Richin murhan ympärillä âTietomme DNC:n työntekijän Seth Richin murhasta olivat seuraavat faktat: hänet ammuttiin alas korttelin päässä kotoaan 10. heinäkuuta 2016. Washingtonin poliisin etsivät väittävät, että Seth Rich oli ryöstön uhri, mikä on outoa, sillä sen jälkeen kun häntä oli ammuttu kahdesti selkään, hänellä oli yhä yllään 2 000 dollarin kultakaulakoru ja kello.  Hänellä oli yhä lompakkoavain ja puhelin. Hän ei selvästikään ollut ryöstön uhri â kirjoittaa Lyons.Toinen selittämätön seikka, joka sotkee Richin tapausta, on se, että FBI:n agentin autosta varastettiin varastettu 40-kaliiperinen Glock 22 -käsiase samana päivänä, kun Rich murhattiin. D.C.:n metropoliisin mukaan varkaus tapahtui aamuviiden ja seitsemän välillä, kun taas FBI kertoi kaksi viikkoa myöhemmin, että varkaus tapahtui keskiyöstä kahteen - mikä ruokkii spekulaatioita siitä, että FBI:n asetta käytettiin Richin murhassa.Lisäksi kaksi Richin perheen kanssa työskentelevää miestä - yksityisetsivä ja entinen D.C.:n poliisin rikosetsivä Rod Wheeler ja perheen tuttu Ed Butowsky - ovat aiemmin todenneet, että Rich oli ollut yhteydessä WikiLeaksiin ennen kuolemaansa.Wheeler kertoi aluksi televisiokanava Fox5:lle, että todisteet Richin yhteydenpidosta Wikileaksin kanssa löytyvät murhatun tietotekniikan työntekijän kannettavasta tietokoneesta, mutta myöhemmin hän perui väitteensä, vaikka hän väitti, että Seth Richin ja Wikileaksin välillä oli jonkinlaista yhteydenpitoa.Rod Wheeler kertoi Fox5:lle, että hänen FBI-lähteensä yhdistivät Seth Richin Wikileaksiin. "Ehdottomasti ja se on vahvistettu" #RodWheeler #SethRich pic.twitter.com/IGWERgRBkE â ZeroPointNow (@ZeroPointNow) 2. elokuuta 2017Wheeler väitti hiljattain vuotaneessa äänitteessä myös, että Seth Richin veli Aaron - Northrup Grummanin työntekijä - esti häntä katsomasta Sethin tietokonetta ja esti hänen tutkimuksiaan.Wheeler kertoi, että veli Aaron Rich yritti estää Wheeleriä katsomasta Sethin tietokonetta, vaikka siinä saattoi olla todisteita. "Hän sanoi ei, hän sanoi, että minulla on hänen tietokoneensa, mikä tarkoittaa häntä", Wheeler sanoi. Hän sanoi: "Mitä sinä etsit?" Minä sanoin: "Saanko katsoa sitä?" Hän sanoi: "Mitä sinä etsit? Sanoin, että mitä tahansa, mikä voisi osoittaa, että Sethillä oli ongelmia jonkun kanssa.  Hän sanoi, että en, olen jo tarkistanut sen. Aaron esti Wheeleriä myös saamasta selville, kuka oli mukana juhlissa, joihin Seth osallistui murhayönä. Aaron sanoi Wheelerille: "Haluan, että teet vain töitä epäonnistuneen ryöstön teorian parissa ja se siitä"..." - "Big League Politics" - Ehkäpä hämmästyttävin äänitodiste on kuitenkin vuodettu nauhoitettu keskustelu Ed Butowskyn ja Pulitzer-palkitun tutkivan journalistin Seymour Hershin välillä, joka kertoi hänelle FBI:n väitetystä raportista, jossa todettiin Seth Richin lähettäneen sähköposteja Wikileaksille.âRaportissa sanotaan, että joskus loppukeväästä hän otti yhteyttä WikiLeaksiin, joka oli hänen tietokoneellaan â" hän sanoo. âJokatapauksessa he huomasivat, että hän oli toimittanut joukon asiakirjoja â mehukkaita sähköposteja DNC:n sähköposteista.â Hersh kertoo, että oli epäselvää, miten neuvottelut sujuivat, mutta että WikiLeaks sai pääsyn salasanalla suojattuun DropBoxiin, johon Rich oli laittanut tiedostot. "Tiedän vain, että hän tarjosi näytteen, joka oli varmasti kymmeniä sähköposteja, ja sanoi: "Haluan rahaa." Myöhemmin WikiLeaks sai salasanan, jolla hänellä oli suojattu DropBox," hän sanoi. He pääsivät käsiksi DropBoxiin.â Hersh toteaa myös, että Rich oli huolissaan siitä, että hänelle tapahtuisi jotain, ja että hänellä oli sana, joka NSA:n raportin mukaan välitettiin eteenpäin, ja että hän jakoi DropBoxin myös parille ystävälleen, jotta "jos minulle tapahtuu jotain, se ei ratkaise teidän ongelmia", hän lisäsi. âWikiLeaks pääsi käsiksi tietoihin ennen kuin hänet tapettiin.â Viimeisenä, mutta ei vähäisimpänä, ei pidä unohtaa, että Julian Assange vihjasi vahvasti, että Seth Rich oli lähde:</w:t>
      </w:r>
    </w:p>
    <w:p>
      <w:r>
        <w:rPr>
          <w:b/>
        </w:rPr>
        <w:t xml:space="preserve">Tulos</w:t>
      </w:r>
    </w:p>
    <w:p>
      <w:r>
        <w:t xml:space="preserve">Seth Rich</w:t>
      </w:r>
    </w:p>
    <w:p>
      <w:r>
        <w:rPr>
          <w:b/>
        </w:rPr>
        <w:t xml:space="preserve">Esimerkki 4.2230</w:t>
      </w:r>
    </w:p>
    <w:p>
      <w:r>
        <w:t xml:space="preserve">LONDON (AP) â Suunnittelija Christopher Bailey, joka korvattiin Burberryn toimitusjohtajana aiemmin tänä vuonna, jättää brittiläisen tuotemerkin vuonna 2018 päättäen 17-vuotisen uransa, jonka aikana hän auttoi muuttamaan yrityksen, joka tunnettiin aikoinaan lähinnä trenssitakeista, maailmanlaajuiseksi luksusikoniksi. Bailey lisäsi toimitusjohtajan tittelin luovan johtajan asemaansa vuonna 2014 ja otti ainutlaatuisen kaksoisroolin tunnustuksena siitä, miten paljon hänen ideansa olivat vaikuttaneet Burberryn menestykseen. Hänellä oli kuitenkin vaikeuksia elvyttää yhtiön tärkeimpien Aasian markkinoiden heikentynyttä myyntiä, ja hänet korvattiin heinäkuussa ranskalaisen luksusmuotitalo Celinen Marco Gobbettilla.Bailey tuli kuitenkin tunnetuksi suunnittelijana.  Hän otti ensimmäisen maailmansodan aikana juoksutakkeja valmistaneen yrityksen ja yhdisti sen klassiset ruutukuviot nykyaikaiseen muotoiluun. Kauan ennen kuin muut luksustalot edes ajattelivat niin, Bailey ajoi digitaalisten markkinoiden käyttöä ja otti uuden median omakseen innovaatioilla, kuten sillä, että ostajat voivat ostaa heti verkosta sen, mitä he näkivät muotinäytösten catwalkeilla. "Tämä on ollut todella inspiroiva työpaikka, eikä päätös lähteä ollut helppo", Bailey sanoi tiistaina julkaistussa lausunnossaan. "Uskon kuitenkin vilpittömästi, että Burberryn parhaat päivät ovat vielä edessä ja että yhtiö tulee etenemään vahvuudesta vahvuuteen kehittämämme strategian ja poikkeuksellisten lahjakkuuksien avulla." Bailey pysyy toimitusjohtajana ja luovana johtajana 31. maaliskuuta asti, jolloin hän jättää Burberryn hallituksen, Burberry sanoi.  Hän pysyy yhtiössä 31.12.2018 asti varmistaakseen sujuvan siirtymän.Burberry sanoi, että lähdön seurauksena Bailey on suostunut luopumaan yhteensä 830 550 osakkeesta, joiden arvo on 16 miljoonaa puntaa (21 miljoonaa dollaria) ja jotka myönnettiin osana hänen palkkiopakettejaan vuosina 2014-2017 Bailey otti tehtävänsä haltuunsa yhtiön vahvuuden aikana toukokuussa 2014, kun entinen toimitusjohtaja Angela Ahrendts siirtyi Applelle.Osakkeenomistajat alkoivat pian esittää kysymyksiä Baileyn palkkapaketista, joka saattoi olla yhteensä jopa 7,6 miljoona puntaa sisältäen palkkatukia bonuksen ja osakepalkkioita. Toiset ihmettelivät, oliko lahjakkaalla suunnittelijalla oikeat taidot toimitusjohtajaksi.Gobbetti kiitti Baileyn olleen "keskeinen" tekijä Burberryn muutoksessa ja lisäsi, että Bailey jättää jälkeensä lahjakkuuden perinnön, joka antaa hänelle "valtavan luottamuksen" tulevaisuuteen. Bailey sanoo, että lähdöstään huolimatta hän on edelleen täysin sitoutunut Burberryn menestykseen. "Burberry kiteyttää niin paljon siitä, mikä Britanniassa on hienoa", Bailey sanoi lausunnossaan. "Organisaationa se on luova, innovatiivinen ja ulospäin suuntautunut. Se juhlii monimuotoisuutta ja haastaa vastaanotettuja viisauksia. Se on yli 160 vuotta vanha, mutta sillä on nuori henki."</w:t>
      </w:r>
    </w:p>
    <w:p>
      <w:r>
        <w:rPr>
          <w:b/>
        </w:rPr>
        <w:t xml:space="preserve">Tulos</w:t>
      </w:r>
    </w:p>
    <w:p>
      <w:r>
        <w:t xml:space="preserve">Christopher Bailey</w:t>
      </w:r>
    </w:p>
    <w:p>
      <w:r>
        <w:rPr>
          <w:b/>
        </w:rPr>
        <w:t xml:space="preserve">Esimerkki 4.2231</w:t>
      </w:r>
    </w:p>
    <w:p>
      <w:r>
        <w:t xml:space="preserve">Senaattori John McCain (R-Ariz.) . (Cliff Owen/Associated Press)Mitä sinulle on tapahtunut?Mutta buuaat senaattori John McCainia (R-Ariz.) presidentti Trumpin käskystä viime viikolla Alabamassa järjestetyssä tilaisuudessa.Axiosin Mike Allen kertoi tällä viikolla, että Trump on "fyysisesti pilkannut" peukalonalennusliikettä, jolla McCain antoi ratkaisevan äänen republikaanien terveydenhuoltolakia vastaan heinäkuussa. Oliko tuo pilkkaaminen McCainin jäykkien käsiliikkeiden jäljittelyä? Jos et ole lukenut sanomalehteä 45 vuoden aikana siitä, kun pelasimme yhdessä samassa Dixie Youth Baseball -joukkueessa, kommunistit pieksivät McCainin helvetin pahoin ja pitivät häntä Hanoi Hiltonissa yli viisi vuotta, ja sillä välin McCain jatkoi pahoinpitelyä, jonka seurauksena hän ei enää ikinä pysty nostamaan käsiään päänsä yläpuolelle.  Hän jatkoi kidutuksen kestämistä, koska hän kieltäytyi jättämästä veljeskuntaansa taakseen. onko teillä tuollaista luonnetta? Jos buuasit McCainille viime viikon tilaisuudessa, älä vaivaudu vastaamaan. Joku on ilmeisesti pettänyt sinut elämässäsi; sinun on luultavasti käytettävä aikaa sen selvittämiseen, kuka se oli. Ja jos vielä käytte kirkossa, kannattaa ehkä rukoilla kaikkien niiden puolesta, jotka asettavat heimopolitiikan perusinhimillisyyden edelle, ja sitten ehkä ajaa kotiin ja kertoa lapsillenne tarina John McCainin uhrauksesta. Jos voitte opettaa lapsillenne tämän sankaruuden oppitunnin, on mahdollista, että heistä kasvaa luontevampia kuin presidentti, jota nyt ylistätte.</w:t>
      </w:r>
    </w:p>
    <w:p>
      <w:r>
        <w:rPr>
          <w:b/>
        </w:rPr>
        <w:t xml:space="preserve">Tulos</w:t>
      </w:r>
    </w:p>
    <w:p>
      <w:r>
        <w:t xml:space="preserve">John McCain</w:t>
      </w:r>
    </w:p>
    <w:p>
      <w:r>
        <w:rPr>
          <w:b/>
        </w:rPr>
        <w:t xml:space="preserve">Esimerkki 4.2232</w:t>
      </w:r>
    </w:p>
    <w:p>
      <w:r>
        <w:t xml:space="preserve">Lisää naisia syyttää Russell Simmonsia raiskauksesta Seksuaalihyökkäyksestä Neljä naista syytti keskiviikkoiltana julkisesti Russell Simmonsia, yhtä hiphop-alan suurimmista vaikuttajista, raiskauksesta.  Lisäksi useat muut naiset syyttivät häntä seksuaalisesta väärinkäytöksestä.Syytökset seuraavat kahden muun naisen viime kuussa Simmonsia vastaan esittämiä syytöksiä. Yli 10 naista on nyt julkisesti syyttänyt Simmonsia seksuaalisesta häirinnästä, pahoinpitelystä tai raiskauksesta.Keskiviikkoiltana The New York Times ja Los Angeles Times julkaisivat erikseen selostukset uusista syytöksistä Simmonsia vastaan. Raiskausten ja pahoinpitelyjen väitetään tapahtuneen 1980-luvun ja 2014 välisenä aikana.  Simmons julkaisi viime yönä lausunnon, jossa hän "kiistää kiivaasti kaikki nämä syytökset" ja lisäsi, että ne järkyttivät häntä syvästi. Simmons 60 vastasi uusiin syytöksiin myös torstaiaamun Instagram-viestillä. Simmonsin allekirjoittama, isoin kirjaimin toimitettu viesti kuuluu: "Minulla ei ole koskaan ollut seksuaalista kohtaamista, joka ei olisi ollut yhteisymmärryksessä tai laillinen. Koskaan. " Kommentoidessaan kyseistä viestiä Simmons lisäsi: "Tänään alan puolustautua kunnolla . Todistan epäilemättä, että olen syytön kaikkiin raiskaussyytteisiin. Tänään keskityn "The Original Sin" (Keri Claussen) väitteeseen, joka loi tämän mielettömän kasan minun #MeToo. Pysy kuulolla! "Simmons sanoi jakavansa tänään ja perjantaina todisteita koskien Jenny Lumetin tapausta kirjailija, joka kirjoitti hänelle avoimen kirjeen, jossa hän kertoi, että tämä oli käynyt hänen kimppuunsa seksuaalisesti vuonna 1991. Tämä syytös tuli mallin Keri Claussen Khalighin Simmonsia vastaan esittämien syytösten kannoilla." Instagram-tilinsä kautta Simmons lisäsi: "Tarkoitukseni ei ole millään tavoin vähentää #MeToo-liikettä, vaan sen sijaan pitää syyttäjät tilivelvollisina." Kaksi viikkoa sitten Simmons sanoi, että hän "poisti" itsensä yritystensä johtamisesta sanomalla, että hän oli ollut "ajattelematon ja tunteeton joissakin suhteissani vuosikymmenien ajan." Marraskuun lausunnossaan Simmons sanoi, että "sitoutuisin jatkamaan henkilökohtaista kasvuani, henkistä oppimistani, ja ennen kaikkea kuuntelemaan". "Simmons tuli tunnetuksi Def Jam Recordsin kautta ja perusti laajan imperiumin, joka laajeni kattamaan myös komediamuotia ja joogaa.</w:t>
      </w:r>
    </w:p>
    <w:p>
      <w:r>
        <w:rPr>
          <w:b/>
        </w:rPr>
        <w:t xml:space="preserve">Tulos</w:t>
      </w:r>
    </w:p>
    <w:p>
      <w:r>
        <w:t xml:space="preserve">Russell Simmons</w:t>
      </w:r>
    </w:p>
    <w:p>
      <w:r>
        <w:rPr>
          <w:b/>
        </w:rPr>
        <w:t xml:space="preserve">Esimerkki 4.2233</w:t>
      </w:r>
    </w:p>
    <w:p>
      <w:r>
        <w:t xml:space="preserve">Kolmas tilaisuus merkitä ampuja Devin Kelley liputettiin kaksi vuotta myöhemmin huonolla tuurilla, kun Pentagonin tapausten tarkastuksessa entinen lentäjä jäi niukasti huomaamatta.Ilmavoimat kertoi maanantaina, ettei se ollut toimittanut vaaditulla tavalla tietoja Kelleyn rikoshistoriasta liittovaltion poliisin FBI:n rikostietokantoihin. Reutersin tekemä puolustusministeriön menettelyjen tarkastelu osoittaa, että armeijan olisi pitänyt kahdesti merkitä Kelley, joka palveli tuolloin New Mexicon tukikohdassa sen jälkeen, kun häntä syytettiin vaimonsa ja poikapuolisonsa toistuvasta pahoinpitelystä.Jos Pentagonin sääntöjä olisi noudatettu, ilmavoimien olisi pitänyt laittaa Kelley kansallisiin rikostietokantoihin, joita käytetään taustatarkastuksiin pian sen jälkeen, kun häntä vastaan oli nostettu syyte.Ilmavoimien olisi sitten pitänyt merkitä Kelley 26 uudelleen myöhemmin samana vuonna sen jälkeen, kun hänet oli tuomittu sotaoikeudessa pahoinpitelystä, jonka vuoksi hän ei enää voinut laillisesti hankkia asetta.Kun heille esitettiin tämä kertomus siitä, miten FBI:lle ei ilmoitettu Kelleystä, ilmavoimien virkamiehet vahvistivat menettelyt, joiden olisi pitänyt tapahtua.âTätähän tutkinta tarkastelee nyt?â Ilmavoimien tiedottaja Brooke Brzozowske sanoi. FBI vahvisti, ettei se koskaan saanut Kelleyn tietoja. Kelley osti aseita teksasilaisesta kaupasta vuosina 2016 ja 2017, vaikka ei olekaan selvää, oliko kyseessä aseet, joilla hän viime sunnuntaina hyökkäsi kirkkovieraiden kimppuun Sutherland Springsissä ennen kuin tappoi itsensä. Viranomaisten mukaan hän tappoi 26 ihmistä, mukaan lukien raskaana olevan naisen syntymättömän lapsen.Jos ilmavoimat olisi ilmoittanut Kelleystä FBI:lle, kun häntä vastaan nostettiin syyte ja hänet tuomittiin, hän ei olisi voinut saada asetta laillisesti.Reuters ei ole pystynyt selvittämään tarkalleen, miten tai miksi Kelleyn tietoja ei jaettu. Kelley livahti täpärästi järjestelmän läpi myös vuonna 2014, kun Pentagonin ylitarkastaja kertoi ilmavoimille, että ne jättivät rutiininomaisesti lähettämättä rikosrekisteritietoja FBI:lle, ja kehotti niitä korjaamaan tämän joissakin vanhoissa tapauksissa, kuten Kelleyn tapauksessa.Rymer suositteli, että ilmavoimat lähettäisivät FBI:lle ne puuttuvat sormenjäljet ja tiedot, jotka ne pystyivät lähettämään Kelleyn näytteenottojakson ajalta, ja ilmavoimat suostuivat tähän. Kelley kuitenkin tuomittiin marraskuussa 2012 viikko sen jälkeen, kun näytteenottojakso päättyi, eikä hänen tapaustaan ilmeisesti koskaan enää tutkittu.Sormenjälkien ja muiden tietojen tallentaminen FBI:n niin sanottuun osavaltioiden väliseen tunnistusindeksiin (III) olisi riittänyt merkitsemään Kelleyn lisätutkimuksia vaativaksi vuonna 2016, kun hän yritti ostaa asetta San Antonion kaupasta.FBI olisi silloin kysynyt ilmavoimilta Kelleyn tapauksen lopputulosta. Ilmavoimien sotilas oli tuomittu perheväkivaltarikoksesta, josta voi saada enintään yli vuoden vankeusrangaistuksen, ja molemmista seuraa, että henkilö ei saa liittovaltion lain mukaan ostaa aseita ja ampumatarvikkeita.Sen sijaan Kelley läpäisi taustatarkastuksen ja käveli ulos kaupasta aseen kanssa ja palasi seuraavana vuonna, läpäisi toisen taustatarkastuksen ja osti toisenkin aseen, kuten kauppa kertoi.Puolustusministeriön sääntöjen mukaan ilmavoimien olisi pitänyt huomata virheensä Kelleyn sotaoikeuden päätyttyä, jolloin niiden oli ilmoitettava FBI:lle, että Kelley oli tuomittu ja että hänen rikokseensa liittyi perheväkivaltaa.</w:t>
      </w:r>
    </w:p>
    <w:p>
      <w:r>
        <w:rPr>
          <w:b/>
        </w:rPr>
        <w:t xml:space="preserve">Tulos</w:t>
      </w:r>
    </w:p>
    <w:p>
      <w:r>
        <w:t xml:space="preserve">Devin Kelley</w:t>
      </w:r>
    </w:p>
    <w:p>
      <w:r>
        <w:rPr>
          <w:b/>
        </w:rPr>
        <w:t xml:space="preserve">Esimerkki 4.2234</w:t>
      </w:r>
    </w:p>
    <w:p>
      <w:r>
        <w:t xml:space="preserve">JENNIFER LUDDEN HOST: LUDDEN : Onko perheenne tavallaan pahoillaan tästä vai onko se kunnossa? LUDDEN: Ymmärrän. LUDDEN: Aivan. Ollakseni rehellinen uutisbisnes on paljon erilainen kuin vähittäiskauppa. Tarkoitan, että teillä on luultavasti hiljaisempi päivä; yritätte tavallaan saada aikaan uutisia kiitospäivänä kalkkunoiden lisäksi. Se on tavallaan erilaista. LUDDEN: Annetaanpa soittaja linjalle. Meillä on J.D. Woodstockista Virginiasta. Hei J.D. Hyvä. Jatkakaa vain. LUDDEN: A-ha. Et taida saada vapaapäivää? Yritätkö antaa itsellesi jotain, jotta saisit siitä kaiken irti? Hyvä on. Hyvä on. No J.D., kiitos kun kerroit. Arvostan sitä ja hyvää kiitospäivää. Hyvä on. Meillä on täällä muutama sähköposti. Liz kirjoittaa: Olin jonkin aikaa töissä vähittäiskaupassa, ja musta perjantai oli pakollinen työpaikan säilyttämiseksi. Perheeni oli järkyttynyt siitä, että jouduin lähtemään aikaisin tai jättämään kokoukset väliin. Itse asiassa tämä on ensimmäinen kiitospäivä, johon pääsen viimeiseen kolmeen vuoteen. Varhaisen vuoron asiakkaat olivat kuitenkin iloisia kohteliaita eivätkä vielä uupuneita ja stressaantuneita. Se ei ollut vuoden huonoin myyntipäivä. Ja jos se olisi vapaaehtoista, ottaisin lisätunnit ja lisäpalkan, koska minulla ei ole omia lapsia. Paljon vaikeampaa se on ihmisille joilla on perheitä hoidettavana. LUDDEN: Sitäkö tarkoitat mukauttamisella? Siirrät sen tavallaan edelliselle päivälle? LUDDEN: No niin. Kuuntelette NPR Newsin TALK OF THE NATION -ohjelmaa. Ja meillä on toinen soittaja Mike Cincinnatista Ohiosta. Hei Mike. Hyvä. Mikä on sinun tarinasi? LUDDEN: Ja nyt toinen puhelu. Dan on Chicagosta. Hei Dan. Puhu vain.</w:t>
      </w:r>
    </w:p>
    <w:p>
      <w:r>
        <w:rPr>
          <w:b/>
        </w:rPr>
        <w:t xml:space="preserve">Tulos</w:t>
      </w:r>
    </w:p>
    <w:p>
      <w:r>
        <w:t xml:space="preserve">JENNIFER LUDDEN</w:t>
      </w:r>
    </w:p>
    <w:p>
      <w:r>
        <w:rPr>
          <w:b/>
        </w:rPr>
        <w:t xml:space="preserve">Esimerkki 4.2235</w:t>
      </w:r>
    </w:p>
    <w:p>
      <w:r>
        <w:t xml:space="preserve">Srisaket Sor Rungvisai (45-4) todisti, että hänen kaksi voittoaan Roman "Chocolatito" Gonzalezista eivät olleet sattumaa. Lauantaina Inglewoodissa Kaliforniassa sijaitsevasta The Forumista 31-vuotias thai-ottelija puolusti menestyksekkäästi WBC:n super flyweight -titteliään Juan Francisco Estradaa (36-3) vastaan enemmistöpäätöksellä. 31-vuotias thai-ottelija ei päässyt otteluun, joten suosittelen lämpimästi etsimään ottelun HBO:n On Demand -kirjastosta lähipäivinä, sillä kyseessä oli yksi vuoden 2018 paremmista kamppailuista tähän mennessä. SSR:llä oli selvä yliote alkuvaiheessa, mutta Estradan maaninen rynnistys neljän viimeisen erän aikana jätti asiat epäselviksi. Lopulta SSR sai kahdelta tuomarilta, Cathy Leonardilta 115-113 ja Steve Morrow'lta 117-111, ja yksi tuomari (Dave Moretti 114-114) tuomitsi ottelun tasapeliksi.Sor Rungvisai ja Estrada jättivät räjähdysherkässä 12. erässä kaiken kankaalle. #Superfly2 pic.twitter.com/5qmwjeNwvU â HBOboxing (@HBOboxing) 25. helmikuuta 2018Sor Rungvisai ja Estrada jättävät kaiken kankaalle räjähtävässä 12. erässä. #Superfly2 pic.twitter.com/5qmwjeNwvU â HBOboxing (@HBOboxing) 25. helmikuuta 2018Näytti melko selvältä, että momentum oli haastajan puolella, kun ottelu päättyi.  Estrada näytti saaneen mestarin vaikeuksiin loppuhetkillä. Jos tämä ottelu olisi ollut suunniteltu 15 erän mittaiseksi, lopputulos olisi saattanut olla erilainen. Silti SSR sai ilmeisesti tarpeeksi eriä aikaisessa vaiheessa ansaitakseen voiton.Tässä on katsaus ottelun CompuBox-numeroihin. SSR löi enemmän, mutta Estrada osui iskuihin suuremmalla prosenttimäärällä, ja hänellä oli jopa äänenvoimakkuusetu neljässä viidestä viimeisestä erästä. 12. erä: Hieno lopetus erinomaiselle ottelulle! Erä menee Estradalle, mutta Sor Rungviai voittaa 115-113. [Linkki] â Dan Rafael (@danrafaelespn) 25. helmikuuta 2018Woooooo! Olipa jännittävä viimeinen kierros Sor Rungvisai ja Estrada . Helvetillinen comeback Estrada . Minulla on se 114-114 tasapeli. [Linkki] â Josh Katzowitz (@joshkatzowitz) 25. helmikuuta 2018Millainen ottelu ja millainen kierros oletko tosissasi!!!?!?  Estrada vie 12. minun kortillani ja minulla on se tasan 114-114 #Superfly2 â Mike Coppinger (@MikeCoppinger) 25. helmikuuta 2018Onneksi on vaikea löytää ketään, jonka mukaan Estrada olisi voittanut ottelun. Näin ollen vaikka Morrow'n voittomarginaali saattoi olla liian suuri, oikea mies sai silti päätöksen ja piti tittelinsä. Voisimmeko nähdä uusintaottelun? Se on mahdollista. Se riippuu todennäköisesti HBO:n saamista katsojaluvuista. Ottelu oli päätapahtuma Superfly 2 -kortissa, jossa nähtiin myös McWilliams Arroyon päätösvoitto Carlos Cuadrasista ja Donnie Nietesin seitsemännen erän tyrmäysvoitto Juan Carlos Revecosta.Pienemmissä painoluokissa on perinteisesti ollut vaikeuksia herättää laajaa kiinnostusta. Koosta riippumatta SSR ja Estrada järjestivät show'n Inglewoodissa Kaliforniassa.</w:t>
      </w:r>
    </w:p>
    <w:p>
      <w:r>
        <w:rPr>
          <w:b/>
        </w:rPr>
        <w:t xml:space="preserve">Tulos</w:t>
      </w:r>
    </w:p>
    <w:p>
      <w:r>
        <w:t xml:space="preserve">Juan Francisco Estrada</w:t>
      </w:r>
    </w:p>
    <w:p>
      <w:r>
        <w:rPr>
          <w:b/>
        </w:rPr>
        <w:t xml:space="preserve">Esimerkki 4.2236</w:t>
      </w:r>
    </w:p>
    <w:p>
      <w:r>
        <w:t xml:space="preserve">Sitten viime viikolla lukija David P. osoitti minulle kolumnin, jonka kirjoitti Barry Nussbaum, EPA:n tilastotieteilijä yli kymmenen vuoden ajan ja nykyisin American Statistical Associationin puheenjohtaja. Heti kun luin sen, soitin Nussbaumille, joka oli nuori EPA:n analyytikko 70-luvun lopulla, kun hän - no, siihen vielä palataan. Ensin kuitenkin vastaus kysymykseeni: Nussbaumin mukaan EPA halusi, että Kalifornian kaltaisissa paikoissa vähennettäisiin savusumua, mikä tarkoitti, että autoihin olisi asennettava katalysaattorit. Koska bensiini kuitenkin pilaa katalysaattorit, jalostamoiden oli tuotettava lyijytöntä bensiiniä. Tämä oli lyijyttömän bensiinin alkusysäys. Se, että se myös vähensi ilmakehän lyijymäärää, oli periaatteessa onnellinen onnettomuus. Ensimmäisessä kohdassa - HUD:n epäonneksi - ehdotettiin, että lyijymyrkytykset eivät korreloineet asuntojen lyijymaalien kanssa. Loppujen lopuksi ei ole mitään syytä uskoa, että lapset altistuisivat lyijymaaleille enemmän kesällä. Toisen kohdan mukaan lyijymyrkytys korreloi bensiinin lyijyn kanssa.Â² Ja kolmas kohta sai Carterin välittömästi vakuuttuneeksi siitä, että lyijyn käytön asteittaista vähentämistä oli jatkettava. â Hän totesi, ettei hän halunnut mitään politiikkaa, jolla voisi olla erityisen haitallinen vaikutus näihin kahteen ryhmään â Nussbaum sanoo.Tilastollisesta näkökulmasta Nussbaum lisää vielä tämän: â Jälkikäteen Carter oli huolissaan vähemmistöväestöön kohdistuvista haitallisista vaikutuksista. Olisiko hän edes tiennyt tämän, jos kuvaajassa olisi ollut vain yksi yhdistetty viiva veren lyijyä varten?â Ehkä ei. Joskus tarvitaan vain sattumanvaraista tietojen esittämistä, jotta voidaan vaikuttaa julkiseen politiikkaan.¹ Jos ihmettelette, miksi kaaviossa ei näy valkoisia lapsia, vastaus on jäänyt historiaan.  Nussbaum arvelee, että se saattoi liittyä silloisen piirtotekniikan rajoituksiin. Joka tapauksessa kaikki tiesivät, miltä viiva näytti: samanlaiselta kuin kaksi muuta, mutta alempana.</w:t>
      </w:r>
    </w:p>
    <w:p>
      <w:r>
        <w:rPr>
          <w:b/>
        </w:rPr>
        <w:t xml:space="preserve">Tulos</w:t>
      </w:r>
    </w:p>
    <w:p>
      <w:r>
        <w:t xml:space="preserve">Barry Nussbaum</w:t>
      </w:r>
    </w:p>
    <w:p>
      <w:r>
        <w:rPr>
          <w:b/>
        </w:rPr>
        <w:t xml:space="preserve">Esimerkki 4.2237</w:t>
      </w:r>
    </w:p>
    <w:p>
      <w:r>
        <w:t xml:space="preserve">Grammy-gaala oli naisartisteille vaikea monella tavalla - naisehdokkaita (ja näin ollen myös voittajia) oli vähän, ja Lorde, joka oli ainoa naisartisti, joka oli ehdolla parhaan uuden albumin kategoriassa, oli myös ainoa artisti, jolle ei tarjottu sooloesiintymistä show'n aikana, kuten Varietyn lähteet kertovat.Kun kysyttiin, oliko Lorden jättäminen show'n ulkopuolelle virhe, johtava tuottaja Ken Ehrlich sanoi: Ehrlich: "En tiedä, oliko se virhe. Näissä ohjelmissa on kyse valinnoista. Meillä on laatikko ja se tulee täyteen. Hänellä oli loistava albumi. Emme voi mitenkään käsitellä kaikkia." Lordella oli ilmeisesti vastaus Twitterissä maanantaina iltapäivällä kirjoittaen isoilla kirjaimilla: "JOS VÄITTELET siitä, voinko vai enkö voi murhata näyttämön... TULKAA KATSOMAAN SITÄ ITSE." -- ja antoi sitten linkin hänen tulevan kiertueensa päivämääriin, joka alkaa Milwaukeesta 1. maaliskuuta ja päättyy 2. kesäkuuta Primavera Sound -festivaalilla Barcelonassa.Vaikka hän ei esiintynyt Grammy-gaalassa, Lorde esiintyi kahdesti New Yorkissa Grammy-viikolla soittaen neljän kappaleen setin Jack Antonoffin kanssa Ally Coalitionin hyväntekeväisyystilaisuudessa ja soittaen voimakkaan version Stevie Nicksin "Silver Springsistä" MusiCaresin Fleetwood Mac -tribuutti-illassa Radio City Music Hallissa.</w:t>
      </w:r>
    </w:p>
    <w:p>
      <w:r>
        <w:rPr>
          <w:b/>
        </w:rPr>
        <w:t xml:space="preserve">Tulos</w:t>
      </w:r>
    </w:p>
    <w:p>
      <w:r>
        <w:t xml:space="preserve">Lorde</w:t>
      </w:r>
    </w:p>
    <w:p>
      <w:r>
        <w:rPr>
          <w:b/>
        </w:rPr>
        <w:t xml:space="preserve">Esimerkki 4.2238</w:t>
      </w:r>
    </w:p>
    <w:p>
      <w:r>
        <w:t xml:space="preserve">Fox Newsin entinen uutisankkuri Megyn Kelly haluaa uuden aamushow'nsa juontajaksi puhtaalta pöydältä, mutta yleisö tuskin oli valmis unohtamaan Kellyn poliittista menneisyyttä nykyisessä ilmapiirissä. "Totuus on, että olen tavallaan lopettanut politiikan tällä hetkellä", Kelly sanoi Megyn Kelly TODAY -ohjelman debyytin aikana. "Tiedän. Tiedättehän miksi? Me kaikki tunnemme sen, se on kaikkialla. Ja siitä on vain tullut niin synkkää." Katsojat ottivat nopeasti Twitteriin haukkumaan häntä ja muistuttamaan NBC:tä ja Amerikkaa Kellyn urahistoriasta.Ensimmäistä kertaa elämässäni selvitän, mitä muuta televisiossa on aamulla kuin @todayshow Megyn Kellyn takia. - Elyssa (@ElyssaK) 25. syyskuuta 2017So Megyn Kelly aikoo haastatella @WillAndGrace -elokuvan näyttelijöitä kuin hän ei olisi viettänyt vuosia tekemällä HLBTQ-vastaisia kommentteja Fox Newsissa? Siistiä... - Kealeen Griffin (@keltothelean) 25. syyskuuta 2017 Kaikille, jotka harkitsevat Megyn Kellyn katsomista tänään, tässä on helmi muistuttamassa siitä, kuka hän oikeasti on #LastWeekTonight[Linkki] - Sarcasm &amp; Whiskey (@ExtrovertedSide) 25. syyskuuta 2017Sketch idea:  Megyn Kelly yrittää "pitää hauskaa ja välttää politiikkaa" 1. vieraslistallaan Kid Rock Jimmy Kimmel ja Golden State Warriors - James Poniewozik (@poniewozik) September 25 2017</w:t>
      </w:r>
    </w:p>
    <w:p>
      <w:r>
        <w:rPr>
          <w:b/>
        </w:rPr>
        <w:t xml:space="preserve">Tulos</w:t>
      </w:r>
    </w:p>
    <w:p>
      <w:r>
        <w:t xml:space="preserve">Megyn Kelly</w:t>
      </w:r>
    </w:p>
    <w:p>
      <w:r>
        <w:rPr>
          <w:b/>
        </w:rPr>
        <w:t xml:space="preserve">Esimerkki 4.2239</w:t>
      </w:r>
    </w:p>
    <w:p>
      <w:r>
        <w:t xml:space="preserve">Kun saamme ensimmäisen kerran vilauksen näyttelijä vastuussa vuoden ' s paras lyijy suorituskyky - ainakin toistaiseksi - hän on kirjaimellisesti hyppäämällä hänen gepardi tulostaa korkokengät leijuu yli hotellin matto . Hän jahtaa ohjaaja Sean Bakerin pientä koiraa Bunsenia, joka on niukasti välttynyt siitä, että julkisuudenhenkilöiden lauma on vanginnut hänet. Näyttelijä haluaisi antaa Bunsenille mustikan . Bunsen näyttää haluavan sitä epätoivoisesti. Hän rukoilee intohimoisesti ja levottomasti pyöritellen nahkahameen hameen ja nykäisten hänen mittatilaustyönä valmistettua T-paitaansa, joka on musta ja jossa on hänen näyttelijäsankareidensa nimet : # Elle # Dakota # Emma # Daisy ( Fanningin siskokset Watson ja Ridley ). Bunsen ei koskaan saa mustikkaansa . Se ' s aika toinen haastattelu viimeisin velvollisuus pyörremyrsky lehdistökiertue, joka on vispilä näyttelijä ja hänen perheensä kotikaupungistaan Orlando elokuvajuhlilla Cannesissa Torontossa ja nyt New Yorkissa näytetään ja edistää The Florida Project indie draamakomedia, joka on saanut ylistäviä arvosteluja jokaisessa vaiheessa . Kun parhaan naispääosan vuosi on täynnä ikoneita, jotka kaikki kilpailevat viidestä paikasta - Meryl Streep, Annette Bening, Judi Dench, Kate Winslet, Nicole Kidman, Jessica Chastain ja Emma Stone - toiveena on, että aggressiivinen painostus voisi tuoda Florida Projectin naispääosan yhdelle näistä paikoista. Se on suuri paine Brooklynn Prince -näyttelijälle, joka on tunnollisesti hurmannut toimittajia siitä lähtien, kun hän käveli Cannesin punaisella matolla toukokuussa. " Ei lainkaan " hän vastaa viileästi Bunsen lepää jalkojensa juuressa . " Olenhan minä näytellyt siitä asti kun olin 2-vuotias ." Se on viisi pitkää ja rikasta vuotta kokemusta Princelle . Kyllä hän on vasta 7-vuotias . Ja kyllä hän on todella niin hyvä The Florida Projectissa . The Florida Project on Sean Baker ' s jatkoa hänen 2015 ominaisuus Tangerine indie, joka saapui kuin sähikäinen . Elokuva seurasi Alexandra ja Sin - Dee kaksi transsukupuolista seksityöntekijöitä riehakkaalla tehtävällä läpi Los Angelesin kaduilla jäljittää Sin - Dee ' s poikaystävä ja sutenööri, joka on pettänyt häntä . Kitana Kiki Rodriguezin ja Mya Taylorin tähtien välisestä kipinätulppakemiasta nauttien elokuva räjähti tulisella humoristisella energialla . Mutta kun Tangerine kehuttiin sen kineettisestä musiikkivideon kaltaisesta elokuvantekotyylistä - ja vielä enemmän siitä, että se on kuvattu kokonaan iPhonella - The Florida Project on elokuva, joka tyrmää hiljaisuudessa ja pitkissä tasaisissa otoksissa Orlandon kulisseista . Samaa hulvatonta, koskettavaa Tangerine-energiaa kuitenkin riittää edelleen . " Ajattelimme, että tämä voisi olla seuraava Little Rascals " Baker kertoo meille katsoen rakastavasti hänen Florida Project-tähteään silitellen koiransa päätä . " Tämä voisi kertoa lapsuuden ilosta ja samalla käsitellä vakavia asioita . Yleisön reaktio Mandariiniin antoi meille luottamusta siihen, että voisimme tehdä jotain samanlaista tämän elokuvan kanssa." " Kun Baker elehtii hän huomaa kikatuksen tulevan juuri hänen oikealta puoleltaan . Hänen puhuessaan Tangerinen ja The Florida Projectin eroista Prince on dramaattisesti matkinut hänen kädenliikkeitään - varsin vakuuttavasti itse asiassa - ja halkeillut sen vuoksi. " Meidän piti varmistaa, että he olivat ekstrovertteja " Baker kertoo minulle jossain vaiheessa, kun kysyn elokuvan neljän nuoren lapsen valinnasta. Princen kohdalla hän varmasti onnistui siinä . The Florida Project Prince näyttelee Moonee joka asuu rähjäinen Orlando motelli huoneessa hänen yksinhuoltajaäitinsä Halley kuvattu upea breakout suorituskyky Bria Vinaite .  Moonee ja Halley ovat esimerkkejä siitä, mitä Baker kutsuu piilotettu kodittomia jäseniä alaluokan jotka raapia ja scavenge ja joskus vain eroavat elää motelleissa ja tilapäisiä koteja usein Amerikassa ' s suurimmissa kaupungeissa . Tässä tapauksessa se on Orlandossa maailman onnellisimman paikan synkässä varjossa. Get The Beast In Your Inbox ! Daily Digest Aloita ja päätä päiväsi The Daily Beastin huippujutuilla . Cheat Sheet Nopea ja älykäs yhteenveto kaikista uutisista, jotka sinun on tiedettävä ( eikä mitään, mitä et tiedä ). Klikkaamalla " Tilaa " hyväksyt lukeneesi käyttöehdot ja tietosuojakäytännön Tilaa Kiitos ! Olet nyt tilannut Daily Digestin ja Cheat Sheetin . Emme jaa sähköpostiosoitettasi kenenkään kanssa mistään syystä . Sillä Moonee Baker tarvitsi heittää joku erityinen . Tapaamme Moonee hocking loogies hänen ystäviensä kanssa . Ensi silmäyksellä he näyttävät aivan kuin kuka tahansa lauma - kiihdyttävät haluttomat lapset juoksentelevat kesän koiranpäivinä . Moonee ' s mellakka kanssa smart - alecky kovaääninen suu mieltymys kopioida hänen äitinsä ' s rivo tanssiliikkeitä ja poseerauksia ja villi hallitsee parkkipaikoilla ja hylätty valtatie - viereinen motellit, jotka ympäröivät häntä . Mutta näemme myös, kuinka Moonee hitaasti ymmärtää elämäntilanteensa realiteetit, turhautumisen siitä, mitä häneltä riistetään, ja voimakkaan ristiriidan hänen kiihkeän rakkautensa äitiään kohtaan ja luontaisen epäilynsä siitä, että hän ansaitsee enemmän. Baker oli melkein luopunut hänen valu etsintä, kun paikallinen casting-toimisto toi Prince hänen huomionsa . Ensimmäisen kerran hän huomasi hänet hän oli tekemässä kyykkyjä ja pakottaa Christopher Rivera toinen nuori näyttelijä, joka päätyi saada valettu kuin Moonee ' s ystävä tehdä push - ups jotta ramp up heidän energiaa koe-esiintymistä varten. " Hän selvästi voitti meidät jo ennen koe-esiintymistä ", Baker sanoo. " Kiitos, Sean ." Vaikea - uskoa - 7-vuotias Prince on hupaisa . Hänen yliluonnollinen tasapainonsa on yksi asia . Hänen tähdeksi tekevä esityksensä, jossa hän esittelee kevyttä koomista ajoitusta sekä vatsanvääntävää kykyä tuntea ja hallita valkokangasta, on toinen. Mistä kaikki tämä itsevarmuus tulee ? "Äidiltäni ja isältäni", hän selittää. " Koko perheelläni on itseluottamusta . Ja he luottavat minuun, ja olen siitä todella ylpeä. Olen todella iloinen siitä." Hänen isänsä on ympäristötieteilijä ja äitinsä on näyttelijävalmentaja . Prinsseillä on myös 8 - kuukauden ikäinen poika . Sanomalla, että Prince on nauttinut elokuvan villistä kyydistä globaalilla lehdistökiertueella on vähättelyä. Mutta hän on järkyttynyt siitä, että hän ei voi olla yhdessä elämänsä rakkauden, pikkuveljensä, kanssa. " Hän on söpöin asia, jonka voi koskaan nähdä ", hän sanoo. " Mutta et halua tietää hänen persoonallisuuttaan ." Miksi? "Hän on vähän äreä." Vauvat voivat olla sellaisia. Hän huokaa raskasta vapautumista kuin kaihoisa vanhus, joka muistelee kauan sitten kadonnutta rakkauttaan ." " Hän huokaa. Kaipaan häntä niin paljon " hän sanoo . " Hän merkitsee minulle paljon . Kun hän syntyi, äitini sanoi: "Haluatko varmasti ottaa tämän ison vastuun?". Ja minä sanoin, että kyllä. Ja hän antoi minulle pikkuveljeni. Ja mä olin niinku aww. Rakastan häntä koko sydämestäni . En kestä olla erossa hänestä." Hän voihkii niin sydäntä särkevää ääntä, että Pavlovin refleksi piristää häntä takaisin. Kaikissa näissä hienoissa punaisissa matoissa ja ensi-illoissa täytyy olla jotain hauskaa, että se on sen arvoista olla erossa hänestä, eikö ? "Ei oksennusta hiuksissani", hän vastaa ja vie sen heti takaisin pikkuveljelle. " En kuule hänen itkuaan yöllä valvomassa . En syö vauvanruokaa, jota en voi sietää." Prince selvästi on yhtä hauskaa viettää 30 minuuttia kuin hänen hahmonsa on katsella kaksi tuntia. Mutta kuten hän ' s nopeasti muistuttaa meitä hän on toiminut vuodesta hän oli 2 . Näyttelijä ja luonne couldn ' t olla kauempana toisistaan erityisesti kohtauksissa, kun Moonee on kiroilemassa käyttäen sopimatonta vihjailua ja uhmaten auktoriteettia gusto paljon harmiksi Willem Dafoe ' s motelli johtaja Bobby . Se ' s epävarma asema laittaa lapsi ja yksi, että Prince ' s vanhemmat olivat ' t varma, että he halusivat altistaa hänet. Mutta hän halusi epätoivoisesti osa ja vakuutti heidät siitä, että hän voisi käsitellä sitä. " Äitini ei kasvattanut minua sillä tavalla " hän sanoo. " Olimme vahvoja kristittyjä. Hän sanoi: " Emme voi sanoa tätä sanaa . Ja älä tee noin.'' Se ei ollut minulle vaikeaa. Mutta kasvoin mukavana tyttönä ja olen siunattu, että olen kristitty." Kun Baker päätyi neljään lapsinäyttelijään, jotka hän halusi elokuvaan, hän toi heidän vanhempansa mukaan ja selitti, että jos he suostuisivat, heidän lapsensa eivät vain kuulisi kirosanoja vaan myös lausuisivat niitä. Kaikkien täytyisi olla samalla sivulla . Kuvauspaikalla hän sanoo " Oli selvää, että näitä sanoja oli käytettävä vain hahmossa ja 'action' ja 'cut' välissä ."" Prince hyppää mukaan : " Lisäksi isäni sanoi " Jos sanot nämä sanat, et käytä YouTubea noin kolmeen kuukauteen !" " Baker alkaa nauraa hysteerisesti : " Okei . Nyt tiedän salaisuuden ." Se ' on lähestymässä loppua haastattelumme kun kerron Prince kuinka paljon pidän hänen paidastaan jossa luetellaan kaikki nuo näyttelijät . " Ihmiset aina kysyvät minulta Elle Fanningin tapaamisesta " hän sanoo . " Luulin, että kysyisit sitä minulta." Baker ja minä katsomme silmiin ja nauramme kaksin verroin . OK : Miten tapasit Elle Fanningin ? " Toivoin tavallaan, että sanoisit noin." Hän säätää itseään istuimellaan . Tämä tarina vaatii jämäkkyyttä ja tukevuutta . Siitä tulee urheilullinen kertomus. " Olimme Torontossa ", hän aloittaa dramaattisesti Sophia Petrillon kertoessa Sisiliasta . "Join smoothieta, ja joku sanoi: "Brooklynn, katso, tuolla on Elle! Ajattelin, että tapahtuuko tämä oikeasti? Sitten näin sen todella lyhyet hiukset, jotka olivat Elle Fanningin hiusten väriset. Mä sanoin: "Elle! Sitten hän kääntyi ja minä sanoin "- tässä vaiheessa Prince katsoo kattoon ja nostaa kätensä taivaalle laulamalla -" "Hallelujaa!" He juttelivat noin viisi minuuttia. Prince ei ole vieläkään toipunut . " En lakannut puhumasta hänestä koko loppupäivän " hän sanoo . " Äiti parka ja kaikki varmaan ajattelivat: " Milloin hän pääsee siitä yli ? !' Ja minä sanoin, etten ikinä pääse siitä yli, poika. " Rehellisesti sanottuna emme mekään.</w:t>
      </w:r>
    </w:p>
    <w:p>
      <w:r>
        <w:rPr>
          <w:b/>
        </w:rPr>
        <w:t xml:space="preserve">Tulos</w:t>
      </w:r>
    </w:p>
    <w:p>
      <w:r>
        <w:t xml:space="preserve">Moonee Baker</w:t>
      </w:r>
    </w:p>
    <w:p>
      <w:r>
        <w:rPr>
          <w:b/>
        </w:rPr>
        <w:t xml:space="preserve">Tulos</w:t>
      </w:r>
    </w:p>
    <w:p>
      <w:r>
        <w:t xml:space="preserve">Baker</w:t>
      </w:r>
    </w:p>
    <w:p>
      <w:r>
        <w:rPr>
          <w:b/>
        </w:rPr>
        <w:t xml:space="preserve">Esimerkki 4.2240</w:t>
      </w:r>
    </w:p>
    <w:p>
      <w:r>
        <w:t xml:space="preserve">Wa Lone 31 ja Kyaw Soe Oo 27 pidätettiin 12. joulukuuta sen jälkeen, kun heidät oli kutsuttu tapaamaan poliiseja illalliselle. Perheenjäsenet ovat kertoneet, että he kertoivat, että heidät pidätettiin melkein välittömästi sen jälkeen, kun poliisit, joita he olivat menneet tapaamaan, olivat antaneet heille joitakin asiakirjoja. "He pidättivät meidät ja ryhtyivät toimiin meitä vastaan, koska yritimme paljastaa totuuden", Wa Lone kertoi toimittajille, kun hänet ja Kyaw Soe Oo johdatettiin ulos oikeudesta ja takaisin Yangonissa sijaitsevaan Inseinin vankilaan 30 minuutin kuulustelun jälkeen.Oikeudessa Kyaw Soe Oo halasi vaimoaan ja piteli tytärtään sylissään muutaman minuutin ajan.  Hänen tyttärensä alkoi itkeä, kun hänet saatettiin pois, ja hän joutui luovuttamaan tyttärensä takaisin muille perheenjäsenille.Wa Lonen vaimo antoi hänelle muutaman pienen palan kakkua, jonka hän oli tuonut mukanaan.Reutersin toimittaja Kyaw Soe Oo saapuu oikeuteen Yangonissa Myanmarissa 10. tammikuuta 2018. REUTERS/StringerKyaw Soe Oon järkyttyneet sukulaiset itkivät ja kurottautuivat tarttumaan häneen, kun kaksi toimittajaa ajettiin pois toimittajien joukosta kuulemisen jälkeen. "Pidämme tätä täysin perusteettomana räikeänä hyökkäyksenä lehdistönvapautta vastaan. Kollegojemme pitäisi saada palata työhönsä raportoimaan Myanmarin tapahtumista. Uskomme, että aika on kortilla, ja vaadimme edelleen Wa Lonen ja Kyaw Soe Oon pikaista vapauttamista", hän sanoi.</w:t>
      </w:r>
    </w:p>
    <w:p>
      <w:r>
        <w:rPr>
          <w:b/>
        </w:rPr>
        <w:t xml:space="preserve">Tulos</w:t>
      </w:r>
    </w:p>
    <w:p>
      <w:r>
        <w:t xml:space="preserve">Kyaw Soe Oo</w:t>
      </w:r>
    </w:p>
    <w:p>
      <w:r>
        <w:rPr>
          <w:b/>
        </w:rPr>
        <w:t xml:space="preserve">Esimerkki 4.2241</w:t>
      </w:r>
    </w:p>
    <w:p>
      <w:r>
        <w:t xml:space="preserve">Venezuelan valtion omistaman öljyjätin amerikkalaisen tytäryhtiön Citgon kuuden huippujohtajan pidätykset merkitsevät dramaattisia muutoksia niiden öljy-yhtiöiden johdossa, jotka ovat pitäneet taistelevan presidentin Nicolés Maduron vallassa. Tarkkailijoiden mukaan kyseessä on hallituksen mahdollinen yritys varmistaa Citgon johdon lojaalisuus.Keskiviikkona Maduro nimitti Citgon uudeksi johtajaksi Asdrábal Chávezin, edesmenneen presidentin Hugo Chávezin serkun, valtion televisiossa järjestetyssä tilaisuudessa. Entinen öljy- ja kaivosministeri ja nykyinen parlamentin jäsen Chávez lähtee lähipäivinä Yhdysvaltoihin "jälleenrakentamaan" Citgoa.Tarkkailijat sanoivat kuitenkin, että näin korkeiden virkamiesten pidätykset voivat liittyä Venezuelan hallituksen ylemmillä riveillä käytävään lojaalisuustaisteluun.  Maduro oli vuonna 2013 kuolleen vasemmistolaisen Chávezin valittu seuraaja. Erityisesti viime kuukausina korkean profiilin Chávezin kannattajat, niin sanotut chavistit, ovat kuitenkin irrottautuneet Madurosta.Pidätetyt miehet vaikuttivat analyytikoiden mukaan lojaaleilta Rafael Ramirezille, joka on PDVSA:n entinen johtaja ja pitkäaikainen Chávezin liittolainen ja Venezuelan edustaja Yhdistyneissä Kansakunnissa. Ramirezin katsotaan kannattavan Chávismona tunnetun vasemmistonationalistisen ideologian maltillisempaa muotoa. Sunnuntaina Ramirez julkaisi vasemmistolaisella Aporrea-sivustolla artikkelin, jossa hän näytti arvostelevan Maduron talouden hoitoa.Ainakin viisi pidätetyistä johtajista on Yhdysvaltain kansalaisia, kertoi tilanteeseen perehtynyt virkamies, joka ei halunnut mainita nimeään asian arkaluonteisuuden vuoksi. Televisiokommenteissa Maduro sanoi, että yksi miehistä oli väittänyt, ettei häntä voitu pidättää, koska hän on Yhdysvaltain kansalainen, vaikka hän on syntynyt Venezuelassa.  Hän kuvaili heidän tekojaan "maanpetokseksi." "Kun tiedustelupoliisi pääsyyttäjän käskystä saapui pidättämään johtajia korruptiosta, yksi heistä, joka on syntynyt Falconin osavaltiossa, sanoi, ettei häntä voitu pidättää, koska hän on Yhdysvaltain kansalainen " Maduro sanoi. "Voitteko kuvitella, kuinka pitkälle tämä maanpetos menee?"</w:t>
      </w:r>
    </w:p>
    <w:p>
      <w:r>
        <w:rPr>
          <w:b/>
        </w:rPr>
        <w:t xml:space="preserve">Tulos</w:t>
      </w:r>
    </w:p>
    <w:p>
      <w:r>
        <w:t xml:space="preserve">Nicolés Maduro</w:t>
      </w:r>
    </w:p>
    <w:p>
      <w:r>
        <w:rPr>
          <w:b/>
        </w:rPr>
        <w:t xml:space="preserve">Esimerkki 4.2242</w:t>
      </w:r>
    </w:p>
    <w:p>
      <w:r>
        <w:t xml:space="preserve">Toimittaja Tom Bower julkaisee maaliskuussa luvattoman kirjan 69-vuotiaasta brittiläisestä kuninkaallisesta Fox News on saanut tietää. Räjähdysherkkä kertomus nimeltä "Rebel Prince " sisältää tiettävästi todistuksia yli 120 henkilöltä, jotka työskentelevät tai ovat tervetulleita Clarence Housen sisimpään pyhäkköön. "Pelkäänpä, että meillä ei ole kommentoitavaa kirjasta, koska emme ole nähneet sitä", palatsin edustaja kertoi Fox Newsille."" Olemme iloisia voidessamme työskennellä jälleen kerran suuren Tom Bowerin kanssa", Arabella Pike Harper Collins UK:lta kertoi Fox Newsille lausunnossaan. Bower paljasti Fox Newsille lähettämässään virallisessa tiedotteessa myös, että prinssi Charles, josta on tulossa Englannin tuleva kiltti, on vuosien varrella kamppaillut voittamaan epäsuosionsa prinsessa Dianan vuonna 1997 tapahtuneen kuoleman jälkeen. Vaikka hänen suosionsa kuulemma nousi vuonna 2005 avioiduttuaan Cornwallin herttuatar Camillan kanssa, hänellä on vielä pitkä matka edessään.</w:t>
      </w:r>
    </w:p>
    <w:p>
      <w:r>
        <w:rPr>
          <w:b/>
        </w:rPr>
        <w:t xml:space="preserve">Tulos</w:t>
      </w:r>
    </w:p>
    <w:p>
      <w:r>
        <w:t xml:space="preserve">Tom Bower</w:t>
      </w:r>
    </w:p>
    <w:p>
      <w:r>
        <w:rPr>
          <w:b/>
        </w:rPr>
        <w:t xml:space="preserve">Esimerkki 4.2243</w:t>
      </w:r>
    </w:p>
    <w:p>
      <w:r>
        <w:t xml:space="preserve">Scott Ostremia, 47, syytettiin kuudesta ensimmäisen asteen murhasta ja 30 murhan yrityksestä Adamin piirikunnan piirioikeudessa maanantaina, kertoi Denver Post. Ostrem vaikutti "välinpitämättömältä", kun hän käveli torstai-iltana Thorntonin supermarketiin ja avasi tulen tappaen Victor Vasquezin, Pamela Marquesin ja Carlos Morenon. poliisi kertoi, että myymälässä syntyi kaaos, ja Ostrem pakeni paikalta punaisella Mitsubishillä, ennen kuin hänet pidätettiin seuraavana päivänä Ostremin sisarpuoli Michelle Willoughby sanoi, että äänet ovat piinanneet häntä sen jälkeen, kun hän otti LSD:tä lähes 30 vuotta sitten, hän kertoi Denver Postille. Ostrem vaikutti "välinpitämättömältä", kun hän käveli torstai-iltana Thorntonin supermarketiin ja avasi tulen tappaen Victor Vasquezin, Pamela Marquesin ja Carlos Morenon, poliisi kertoi. (Thorntonin poliisilaitos / AP)Willoughby, joka asuu Cocoa Beachissa Floridassa, sanoi, että hän ei tiedä, mikä saattoi laukaista ampumisen, koska hän ei ole pystynyt puhumaan Ostremin kanssa.Perhe otti yhteyttä sairaalaan ja Ostrem kävi huumeinterventiossa, mutta ei saanut psykologista hoitoa, hän sanoi. Ostremia neuvoi usein katolinen pappi, joka laittoi ristin hänen otsaansa, käski demonien poistua hänen ruumiistaan ja pyysi Jumalaa hiljentämään äänet Willoughbyn mukaan.Kaupan sisällä syntyi kaaos, ja Ostrem pakeni paikalta punaisella Mitsubishillä, ennen kuin hänet pidätettiin seuraavana päivänä (Helen H. Richardson/AP)UCLA:n psykiatrian professori Charles Grob sanoi, että on epätodennäköistä, että vuosikymmeniä kestäneen psykoosin syynä olisi LSD. Hänen mukaansa oli todennäköisempää, että Ostremilla oli alun perin jokin vakava häiriö. Ostrem ei maanantaina antanut tunnustusta.  Hän on vangittuna ilman takuita.</w:t>
      </w:r>
    </w:p>
    <w:p>
      <w:r>
        <w:rPr>
          <w:b/>
        </w:rPr>
        <w:t xml:space="preserve">Tulos</w:t>
      </w:r>
    </w:p>
    <w:p>
      <w:r>
        <w:t xml:space="preserve">Scott Ostrem</w:t>
      </w:r>
    </w:p>
    <w:p>
      <w:r>
        <w:rPr>
          <w:b/>
        </w:rPr>
        <w:t xml:space="preserve">Esimerkki 4.2244</w:t>
      </w:r>
    </w:p>
    <w:p>
      <w:r>
        <w:t xml:space="preserve">Lontoo (AFP) - Kevin De Bruyne oli Manchester Cityn viimeisimmän tuhon luova tukipilari, kun taas Mousa Dembele innoitti Tottenhamia Pohjois-Lontoon derbyn voittoon. Dembele keskikentän maestro Mousa Dembele korosti asemaansa yhtenä Tottenhamin laulamattomista sankareista dominoivalla näytöksellään 1-0-voitossa Pohjois-Lontoon kilpailija Arsenalia vastaan. Harry Kanen viimeisimmät maalitehtailut Gunnersia vastaan olivat keskeisellä sijalla Wembleyllä, mutta menestyksen perustan rakensi ahkera Dembele. Mauricio Pochettinon fyysisen intensiteetin pakkomielle, mutta Dembele on enemmän kuin kyvykäs valitsemaan ratkaisevan syötön, ja hän oli keskikentän konehuoneessa Arsenalia parempi ja ansaitsi ylistystä manageriltaan. âViime kaudella hän pelasi niin hyvin, että tällä kaudella hän kärsi ongelmasta nilkassaan ja kamppaili pre-seasonilla. Nyt hän pelaa taas hyvin â Pochettino sanoi. â Hän on uskomaton pelaaja. Meidän on oltava varovaisia hänen kuntonsa suhteen. Kun hän pääsee harjoittelemaan, hän pystyy tällaisiin suorituksiin." Aivan kuin 1-0-tappio Newcastlelle ei olisi riittänyt Jose Mourinhon kiukutteluun, Manchester Unitedin pomo joutui jälleen kerran kärsimään Paul Pogban viimeisimmän flopin aiheuttamasta turhautumisesta. Mourinho oli palauttanut Pogban aloituskokoonpanoon pudotettuaan hänet edellisessä ottelussa - päätöksen taustalla oli entisen Juventuksen keskikenttäpelaajan ontuva toiminta Tottenham-tappiossa. Mutta sen sijaan, että hän olisi tarttunut tilaisuuteen päästä takaisin Mourinhon suosioon vain muutama päivä sen jälkeen, kun hänen pomonsa oli puolustanut heidän suhdettaan, Pogba oli jälleen pitkälti nimetön hahmo St Jamesâ Parkilla. Kun hänet vaihdettiin toisen puoliajan puolivälissä, United oli jo tappiolla, mutta julkisesti ainakin Mourinho tukee häntä edelleen. âEi ongelmia â hän sanoi, kun häneltä kysyttiin Ranskan kansainvälisestä pelaajasta. â Halusin paremman tavan (keskikentällä) sellaista joukkuetta vastaan, joka puolusti lohkossa. Halusin Michael Carrickin yksinkertaisuutta.</w:t>
      </w:r>
    </w:p>
    <w:p>
      <w:r>
        <w:rPr>
          <w:b/>
        </w:rPr>
        <w:t xml:space="preserve">Tulos</w:t>
      </w:r>
    </w:p>
    <w:p>
      <w:r>
        <w:t xml:space="preserve">Mousa Dembele</w:t>
      </w:r>
    </w:p>
    <w:p>
      <w:r>
        <w:rPr>
          <w:b/>
        </w:rPr>
        <w:t xml:space="preserve">Esimerkki 4.2245</w:t>
      </w:r>
    </w:p>
    <w:p>
      <w:r>
        <w:t xml:space="preserve">Sue Grafton, bestsellerin "aakkoset"-mysteerisarjan kirjoittaja, on kuollut Santa Barbarassa.  Hän oli 77-vuotias. Grafton oli perheensä, muun muassa aviomiehensä Steven Humphreyn, ympäröimänä, kun hän kuoli torstaina kaksi vuotta kestäneen syöpätaistelun jälkeen, kuten hänen tyttärensä Jamie Clark kirjoitti kirjailijan verkkosivulla. "Vaikka tiesimme, että tämä oli tulossa, se tapahtui yllättäen ja nopeasti.  Hän oli voinut hyvin vielä muutama päivä sitten, ja sitten asiat etenivät nopeasti", kirjoituksessa sanottiin." Grafton aloitti "aakkossarjansa" vuonna 1982 kirjalla "A is for Alibi".  Hänen viimeisin kirjansa "Y is for Yesterday" julkaistiin elokuussa. "Monet teistä tietävät myös, että hän oli jyrkkästi sitä mieltä, että hänen kirjoistaan ei koskaan tehtäisi elokuvia tai tv-sarjoja, eikä hän koskaan antaisi haamukirjailijan kirjoittaa hänen nimissään", hänen tyttärensä kirjoitti. "Kaikkien näiden asioiden vuoksi ja rakkaalle, rakkaalle Sue'lle osoitetun syvän rakkauden ja kunnioituksen vuoksi, mitä me perheessä olemme huolissamme, aakkoset päättyvät nyt Y:hen." Grafton kertoi aiemmin tänä vuonna The Seattle Timesille, että eteläkalifornialaisen yksityisetsivä Kinsey Millhone oli Graftonin alter ego. "Olen introvertti, joten puolet siitä, mitä Kinsey teki, on yli minun kykyjeni", Grafton sanoi. "Mutta on hauskaa päästä elämään hänen elämäänsä ilman rangaistusta." Hänen aviomiehensä oli samaa mieltä siitä, että Grafton oli Kinsey. "Niin, kuten Sue sanoi: 'Olemme yksi henki kahdessa ruumiissa, ja hän sai hyvän ruumiin'", Humphrey sanoi. "Grafton ikääntyi, mutta hänen sankarittarensa ei vanhentunut aivan yhtä paljon. "Kun aloitin, hän oli 32 ja minä 42-vuotias. Nyt hän on 39 ja minä 77. Siinä on siis hieman epäoikeudenmukaisuutta, mutta hän on sinkku", hän kertoi NPR:lle aiemmin tänä vuonna antamassaan haastattelussa. "Hän on ollut kahdesti naimisissa.  Hänellä ei ole lapsia, ei lemmikkejä, ei huonekasveja." Hän sanoi odottavansa innolla, että pääsisi aakkosten loppuun kirjalla "Z is for Zero"." Lisa Scottoline, oikeustrillerien kirjoittaja, twiittasi olevansa surullinen kuullessaan Graftonin kuolemasta." Hän viitoitti tietä naisille rikoskirjallisuuden alalla, ja me kaikki seurasimme ja ihailimme häntä", hän sanoi." Rikoskirjailija Lawrence Block kutsui Graftonia ihanaksi kirjailijaksi, jota "siunasi näkemys ja rehellisyys sekä antelias henki". Grafton aloitti kirjoittamisen 18-vuotiaana ja sai ensimmäisen romaaninsa valmiiksi 22-vuotiaana. "A is for Alibi" oli hänen kahdeksas romaaninsa ja kolmas julkaistu.</w:t>
      </w:r>
    </w:p>
    <w:p>
      <w:r>
        <w:rPr>
          <w:b/>
        </w:rPr>
        <w:t xml:space="preserve">Tulos</w:t>
      </w:r>
    </w:p>
    <w:p>
      <w:r>
        <w:t xml:space="preserve">Sue Grafton</w:t>
      </w:r>
    </w:p>
    <w:p>
      <w:r>
        <w:rPr>
          <w:b/>
        </w:rPr>
        <w:t xml:space="preserve">Esimerkki 4.2246</w:t>
      </w:r>
    </w:p>
    <w:p>
      <w:r>
        <w:t xml:space="preserve">(Reuters) - Yhdysvaltain senaattori Al Franken, joka yrittää pelastaa poliittisen uransa, sanoi sunnuntaina, ettei aio erota, mutta sanoi olevansa "hämmentynyt ja häpeissään" käytöksestään naisia kohtaan, jotka ovat syyttäneet häntä kähmimisestä tai sopimattomasta koskettelusta:  Senaattori Al Franken (D-MN) tapaa äänestäjiä Minnesota Farmfestissä Redwood County Minnesotassa Yhdysvalloissa 6. elokuuta 2014. REUTERS/Craig Lassig/File Photo Franken demokraatti ja entinen koomikko, joka on edustanut Minnesotaa senaatissa vuodesta 2009 lähtien, sanoi mediahaastattelujen kierroksella - joka oli hänen ensimmäinen sen jälkeen, kun syytökset tulivat esiin 16. marraskuuta - että hän odottaa innolla paluuta työhönsä maanantaina. âOlen hämmentynyt ja häpeissäni. Olen tuottanut pettymyksen monille ihmisille, ja toivon, että voin hyvittää sen heille ja saada vähitellen takaisin heidän luottamuksensa", Franken sanoi Minneapolis Star Tribune -lehdelle. Franken ei halunnut verrata käyttäytymistään Roy Mooreen, Alabaman republikaanien senaattipaikkaa tavoittelevaan Roy Mooreen, jota on syytetty sopimattomasta käytöksestä teini-ikäisten tyttöjen kanssa vuosikymmeniä sitten.âAion ottaa vastuun. Aion joutua vastuuseen eettisen komitean kautta", Franken sanoi, jonka käyttäytymistä senaatin eettinen lautakunta tutkii. âJa aion toivottavasti olla ääni, josta on apua. ... Kunnioitan jälleen kerran naisia. Minua tappaa tässä se, että se antaa ihmisille syyn uskoa, etten kunnioita naisia." Kun häneltä kysyttiin, oliko hän harkinnut eroamista, Franken sanoi: Ei, ei. Eettinen komitea tutkii asiaa, ja aion tehdä sen kanssa täyttä yhteistyötä." Kun Frankenia painostettiin siitä, että hän voisi väistyä ja antaa naisen ottaa hänen paikkansa, hän sanoi Minnesota Public Radiolle: "Olen sitoutunut työskentelemään niin kovasti kuin pystyn täällä senaatissa Minnesotan kansan hyväksi." Frankenia syytti ensimmäisen kerran seksuaalisesta väärinkäytöksestä radiotoimittaja Leann Tweeden.  Hän kertoi Frankenin suudelleen häntä väkisin USO-sota-alueen kiertueella vuonna 2006, ja valokuvassa Frankenin kädet olivat hänen rinnallaan, kun nainen nukkui.Neljä päivää myöhemmin Lindsay Menz -niminen nainen kertoi CNN:lle, että Franken oli koskettanut hänen pakaroitaan, kun heitä kuvattiin Minnesotan osavaltion messuilla vuonna 2010. Franken on pyytänyt Tweedeniltä anteeksi ja sanonut, ettei hän muista tapausta Menzin kanssa. Viime viikolla kaksi muuta naista kertoi Huffington Postille, että Franken oli kosketellut heidän pakaroitaan erillisissä tapauksissa. Artikkelissa ei kerrottu näiden kahden syyttäjän nimiä. "En muista näitä valokuvia, en muista", Franken sanoi Star Tribune -lehdelle. "En tekisi tätä tarkoituksella." "Olen miettinyt asiaa", Franken kertoi syytöksistä Minnesota Public Radiolle. Franken on yksi monista julkkiksista ja poliitikoista, joita on syytetty seksuaalisesta väärinkäytöksestä. Viimeaikainen syytösten aalto, josta osa on peräisin vuosikymmenien takaa, alkoi lokakuussa.</w:t>
      </w:r>
    </w:p>
    <w:p>
      <w:r>
        <w:rPr>
          <w:b/>
        </w:rPr>
        <w:t xml:space="preserve">Tulos</w:t>
      </w:r>
    </w:p>
    <w:p>
      <w:r>
        <w:t xml:space="preserve">Al Franken</w:t>
      </w:r>
    </w:p>
    <w:p>
      <w:r>
        <w:rPr>
          <w:b/>
        </w:rPr>
        <w:t xml:space="preserve">Esimerkki 4.2247</w:t>
      </w:r>
    </w:p>
    <w:p>
      <w:r>
        <w:t xml:space="preserve">LIMA Peru ( AP ) - Viimeisimmät tiedot Perun presidenttiä vastaan nostetusta syytteeseenpanomenettelystä (kaikki ajat paikallisia): 11 : 20 p . m . Perun presidentti on selvinnyt viraltapano-äänestyksestä, jonka opposition lainsäätäjät vaativat hänen syrjäyttämistään yhteyksien vuoksi brasilialaiseen rakennusalan jättiläiseen, joka on sekaantunut alueen suurimpaan korruptioskandaaliin . Perun lainsäätäjät hylkäsivät presidentti Pedro Pablo Kuczynskin erottamisen myöhään torstaina äänestyksessä, joka tuli 10 tunnin keskustelun ja johtajan oman voimakkaan puolustuksen jälkeen. 79-vuotias entinen Wall Streetin pankkiiri joutui tulituksen kohteeksi sen jälkeen, kun opposition johtama tutkintakomitea paljasti asiakirjoja, jotka osoittavat Odebrechtin suorittaneen 782 000 dollarin maksut Kuczynskin yksityiselle konsulttiyritykselle yli kymmenen vuotta sitten. Maksut suoritettiin vuosina , jolloin Kuczynski toimi Perun hallituksen ministerinä. Odebrecht on Latinalaisen Amerikan suurimman korruptioskandaalin keskipisteessä, koska se on yrittänyt maksaa miljoonia dollareita lahjuksina saadakseen julkisia rakennusurakoita koskevia sopimuksia. Presidentti on toistuvasti kiistänyt kaikki väärinkäytökset ja kertonut lainsäätäjille, että kiirehtinyt viraltapanoprosessi oli uhka Perun demokratialle. ___ 11 p . m . Perun lainsäätäjät ovat saaneet päätökseen keskustelun siitä, pitäisikö presidentti Pedro Pablo Kuczynski asettaa viraltapanon kohteeksi, ja heidän odotetaan alkavan pian äänestää asiasta. Keskustelu päättyi hyvin myöhään torstai-iltana sen jälkeen, kun lainsäätäjät olivat pitäneet 10 tuntia kiihkeitä puheita, joissa he tuomitsivat ja puolustivat presidenttiä. 79-vuotias entinen Wall Streetin pankkiiri taistelee poliittisesta selviytymisestään sen jälkeen, kun opposition johtama tutkintakomitea paljasti asiakirjoja, jotka osoittavat, että hänen yksityinen konsulttiyrityksensä sai 782 000 dollaria maksuja brasilialaiselta rakennusalan jättiläiseltä, joka on Latinalaisen Amerikan suuren korruptioskandaalin keskipisteessä. Vuosikymmeniä vanhat maksut ajoittuivat vuosiin, jolloin Kuczynski toimi hallituksen ministerinä. Presidentti kehotti lainsäätäjiä pitämään hänet virassaan voimakkaassa puolustuksessaan aiemmin torstaina sanoen, ettei hänellä ollut mitään tekemistä yrityksensä kanssa tuolloin. ___ 15.45 . Perun lainsäätäjät keskustelevat siitä, pitäisikö presidentti Pedro Pablo Kuczynski syrjäyttää. Yksi kerrallaan kannattajat ja vastustajat esittävät kantansa ennen lopullista äänestystä, jossa päätetään, pitäisikö Kuczynski asettaa viraltapanon kohteeksi . Opposition lainsäätäjä Milagros Takayama kertoi lainsäätäjille, että kansalaiset ansaitsevat Perun, " joka on vapaa korruptiosta ja taitamattomuudesta ."  Kuczynski on tulituksessa sen jälkeen, kun opposition johtama komissio paljasti asiakirjoja, jotka osoittavat, että hänen yksityinen konsulttiyrityksensä sai 782 000 dollaria maksuja brasilialaiselta rakennusalan jättiläiseltä, joka on Latinalaisen Amerikan suurimman korruptioskandaalin keskipisteessä.  Kuczynski todisti aiemmin torstaina puolustuksessaan kertoen lainsäätäjille, ettei hänellä ollut mitään tekemistä yrityksen kanssa ollessaan hallituksessa. ____ 11 : 45 . Perun presidenttiä edustava asianajaja sanoo lainsäätäjille, että Pedro Pablo Kuczynskin viraltapanon sijasta heidän pitäisi tutkia häntä. Torstaina pitämässään kaksituntisessa puheessa Alberto Borea kehotti lainsäätäjiä rankaisemaan presidenttiä vasta sen jälkeen, kun on selvitetty, onko hän todella syyllistynyt rikokseen . Viereensä istuvaa stoalaista presidenttiä osoittaen Borrea sanoi " Älkää " ristiinnaulitseko häntä ennen sitä ."  Kuczynski on edessään valtakunnanoikeusäänestys kahdeksan päivää sen jälkeen, kun opposition johtama tutkimus paljasti asiakirjoja, jotka osoittavat, että brasilialainen rakennusalan jättiläinen Odebrecht teki maksuja presidentin yksityiselle konsulttiyritykselle. ____ 10 a . m .  Perun presidentti Pedro Pablo Kuczynski sanoo, että maan demokratia on vaarassa, kun vireillä on viraltapano-äänestys, joka voi erottaa hänet virastaan. Ensimmäisissä huomautuksissaan lainsäätäjille torstaina Kuczynski sanoi, että hän tuli katsomaan heitä silmiin ja toteamaan " en ole korruptoitunut enkä ole valehdellut ."  Presidentti esittää yksityiskohtaisen selvityksen 782 000 dollarin maksuista, jotka brasilialainen rakennusjätti Odebrecht on maksanut hänen Westfield Capital -konsulttiyritykselleen. Odebrecht on Latinalaisen Amerikan suurimman korruptioskandaalin keskipisteessä. Maksut suoritettiin yli kymmenen vuotta sitten.  Kuczynskille on annettu vähintään kaksi tuntia aikaa kertoa asiansa. ____ 9:30 aamulla .  Perun presidentti Pedro Pablo Kuczynski on saapunut Andien maiden parlamenttiin todistamaan puolustuksekseen ennen kuin lainsäätäjät äänestävät siitä, pitäisikö hänet erottaa virastaan. Opposition lainsäätäjät aikovat syrjäyttää 79-vuotiaan entisen Wall Streetin pankkiirin sen jälkeen, kun on paljastunut, että hänen yksityinen konsulttiyrityksensä on saanut maksuja Odebrechtilta. Brasilialainen rakennusjätti on Latinalaisen Amerikan suurimman korruptioskandaalin keskipisteessä. Kuczynski on sanonut, ettei hänellä ollut johtotehtäviä konsulttiyhtiössään Westfield Capitalissa, kun se sai 782 000 dollaria maksuja vuosina 2004-2007. Suurimman osan tuosta ajasta hän oli hallituksen korkea-arvoinen ministeri.</w:t>
      </w:r>
    </w:p>
    <w:p>
      <w:r>
        <w:rPr>
          <w:b/>
        </w:rPr>
        <w:t xml:space="preserve">Tulos</w:t>
      </w:r>
    </w:p>
    <w:p>
      <w:r>
        <w:t xml:space="preserve">Pedro Pablo Kuczynski</w:t>
      </w:r>
    </w:p>
    <w:p>
      <w:r>
        <w:rPr>
          <w:b/>
        </w:rPr>
        <w:t xml:space="preserve">Esimerkki 4.2248</w:t>
      </w:r>
    </w:p>
    <w:p>
      <w:r>
        <w:t xml:space="preserve">Corbyn on niin äärivasemmistolainen, että hänen takiaan Bernie näyttää kolmannen tien maltilliselta liikemiesmieliseltä. Tyypillinen demokraattien voittoisa pelikirja on kolmikantaisuus ja maltillisuus , mutta alueellisten republikaanien radikalismi luo kansallisen mahdollisuuden senaattoreiden Elizabeth Warrenin tai Bernie Sandersin kaltaisille edistyksellisille johtajille, joita molempia aiemmin pilkattiin elinkelvottomiksi.</w:t>
      </w:r>
    </w:p>
    <w:p>
      <w:r>
        <w:rPr>
          <w:b/>
        </w:rPr>
        <w:t xml:space="preserve">Tulos</w:t>
      </w:r>
    </w:p>
    <w:p>
      <w:r>
        <w:t xml:space="preserve">Bernie Sanders</w:t>
      </w:r>
    </w:p>
    <w:p>
      <w:r>
        <w:rPr>
          <w:b/>
        </w:rPr>
        <w:t xml:space="preserve">Esimerkki 4.2249</w:t>
      </w:r>
    </w:p>
    <w:p>
      <w:r>
        <w:t xml:space="preserve">Kiina oli valmis työskentelemään Kirgisian kanssa poliittisen keskinäisen luottamuksen lisäämiseksi, henkilöstövaihdon laajentamiseksi, käytännön yhteistyön edistämiseksi ja koordinoinnin vahvistamiseksi Yhdistyneiden Kansakuntien ja Shanghain yhteistyöjärjestön (SCO) puitteissa. Kazakbajev sanoi, että uusi hallitus arvostaa perinteistä ystävyyttä Kiinan kanssa ja tunnustaa kaikki Kirgisian entisen hallinnon allekirjoittamat kahdenväliset sopimukset ja oikeudelliset asiakirjat. Kirgisia on sitoutunut lujittamaan ja syventämään kahdenvälisiä suhteita, jotka perustuvat hyvään naapuruuteen, ystävyyteen ja yhteistyöhön, hän sanoi ja lisäsi, että maa tukee Kiinaa lujasti Taiwaniin ja Tiibetiin liittyvissä kysymyksissä. Hän sanoi Kirgisian olevan valmis koordinoimaan Kiinan kanssa terrorismin, separatismin ja ekstremismin "kolmen voiman" torjuntaa alueen rauhan, vakauden ja kehityksen turvaamiseksi ja edistämiseksi. Hän arvosti Kiinan arvokasta tukea ja epäitsekästä apua Kirgisiaa kohtaan erityisesti huhtikuussa, jolloin maassa tapahtui suuria poliittisia muutoksia.</w:t>
      </w:r>
    </w:p>
    <w:p>
      <w:r>
        <w:rPr>
          <w:b/>
        </w:rPr>
        <w:t xml:space="preserve">Tulos</w:t>
      </w:r>
    </w:p>
    <w:p>
      <w:r>
        <w:t xml:space="preserve">Ruslan Kazakbajev</w:t>
      </w:r>
    </w:p>
    <w:p>
      <w:r>
        <w:rPr>
          <w:b/>
        </w:rPr>
        <w:t xml:space="preserve">Tulos</w:t>
      </w:r>
    </w:p>
    <w:p>
      <w:r>
        <w:t xml:space="preserve">Kazakbajev</w:t>
      </w:r>
    </w:p>
    <w:p>
      <w:r>
        <w:rPr>
          <w:b/>
        </w:rPr>
        <w:t xml:space="preserve">Esimerkki 4.2250</w:t>
      </w:r>
    </w:p>
    <w:p>
      <w:r>
        <w:t xml:space="preserve">Harvoin on ollut totuudenmukaisempaa tai räikeämpää esimerkkiä kuin AL Championship Seriesin vastakkainasettelu Aaron Judge ja Jose Altuve.Se, että Bomberit onnistuivat tässä yllättävässä saavutuksessa - heistä tuli vain kymmenes joukkue MLB:n historiassa, joka on voittanut 0-2-vajeen voittaakseen viiden pelin postseason-sarjan - ilman, että heidän tähtensä olisi juurikaan vaikuttanut hyökkäykseen, tuntuu sitäkin merkittävämmältä, kun ottaa huomioon, miten Judge kantoi heidän hyökkäyksensä ensimmäisellä puoliskolla ja runkosarjan viimeisen kuukauden aikana, joka oli kuuden viikon taantuman ympärillä All-Star-pelin päätyttyä.- "Se ei paina minua lainkaan", Judge sanoi torstai-iltana Yankeesin sarjaa edeltävän harjoittelun jälkeen. âJoka päivä on uusi päivä. Tietyissä tilanteissa on vain vaikeaa, kun haluaa mennä ulos ja tuottaa joukkueelle, mutta ei onnistu etenkään sellaisessa isossa tilanteessa kuin Game 5. Aaron Judge (oik.) seisoo Astrosin Jose Altuven vieressä. (Yi-Chin Lee/AP) Judge hämmentyi, kun häneltä kysyttiin, kuinka iloinen hän on Girardin puolesta voiton jälkeenMutta Judge ei suhtaudu tähän kuin vastakkainasetteluun. Aaron Judge kamppaili ALDS-ottelussa. (Abbie Parr/Getty Images)â Kyse on Astrosista ja Yankeesista, jotka menevät World Seriesiin. Kyse on vain joukkueesta juuri nyt", Judge sanoi. âLuulen, että fanit ovat enemmän innoissaan siitä, että kaksi hienoa joukkuetta saa mahdollisuuden pelata.â Judge ei tosin ole MVP:n valintaperuste, koska äänestys tapahtui ennen pudotuspelien alkua, mutta Judge koki kauhean divisioonasarjan Clevelandia vastaan.  Hän teki vain yhden osuman 20 lyöntipelissä ja 16 strikeouttia, mikä on postseason-ennätys yhdessä sarjassa, mukaan lukien neljä kolmessa viidestä pelistä.Mutta Judge ei ollut muuten mikään tekijä Indiansia vastaan, ja sen on muututtava - tulokkaan on ainakin päästävä lähelle Altuven tuotantoa - jotta jenkit pääsisivät World Seriesiin ja saisivat mahdollisuuden 28. mestaruuteensa.- Hän on ainutlaatuinen pelaaja - Houstonin 1. ottelun aloittaja Dallas Keuchel sanoi Judgesta. âEn usko siihen, että ihmiset sanovat, että hänet paljastettiin tai jotain sellaista. Aaron Judge auttoi Yankeesia ALDS-ottelussa, mutta tuskin mailallaanJackees tarvitsee Judgelta perjantaista alkaen huomattavasti enemmän tuotantoa.  Hänen nousujohteinen syyskuunsa - 15 homeria, 32 RBI:tä ja 1,352 OPS - sai minut uskomaan, että Judge oli kaventanut eroa huomattavasti ja saattoi jopa ohittaa Altuven MVP-harkinnassa. (Ei, minulla ei ollut äänestystä tänä vuonna). Nyt hänen on osoitettava arvonsa Yankeesille enemmän kuin koskaan.</w:t>
      </w:r>
    </w:p>
    <w:p>
      <w:r>
        <w:rPr>
          <w:b/>
        </w:rPr>
        <w:t xml:space="preserve">Tulos</w:t>
      </w:r>
    </w:p>
    <w:p>
      <w:r>
        <w:t xml:space="preserve">Aaron Judge maila</w:t>
      </w:r>
    </w:p>
    <w:p>
      <w:r>
        <w:rPr>
          <w:b/>
        </w:rPr>
        <w:t xml:space="preserve">Tulos</w:t>
      </w:r>
    </w:p>
    <w:p>
      <w:r>
        <w:t xml:space="preserve">lepakko</w:t>
      </w:r>
    </w:p>
    <w:p>
      <w:r>
        <w:rPr>
          <w:b/>
        </w:rPr>
        <w:t xml:space="preserve">Esimerkki 4.2251</w:t>
      </w:r>
    </w:p>
    <w:p>
      <w:r>
        <w:t xml:space="preserve">TOKYO (Reuters) - Kobe Steel Ltd toimitti Japan Nuclear Fuel Ltd:n (JNFL) omistamiin ydinlaitteisiin väärillä eritelmillä varustettuja osia, ja JNFL ilmoitti perjantaina, että tuotteita ei käytetty. Kobe Steel ei ole kertonut JNFL:lle, onko osissa turvallisuusongelmia, sanoi tiedottaja. Kobe Steelin tiedottaja vahvisti, että yhtiö oli väärentänyt tietoja osissa käytetyistä erikoispinnoitteista, ja lisäsi, ettei yhtiö ollut havainnut turvallisuusongelmia.Tokyo Electric Power Co sanoi aiemmin tässä kuussa, että se oli ottanut vastaan Kobe Steelin putkia, joita ei ollut tarkastettu asianmukaisesti.Japanin atomivalvontaviranomainen on pyytänyt ydinvoimayhtiöitä tarkistamaan, käyttävätkö ne Kobe Steelin tuotteita ydinvoimaloissa, se sanoi keskiviikkona, ja lisäsi, että se ei ole saanut raportteja, joiden mukaan Kobe Steelin tietojen väärentämisskandaalilla olisi ollut vaikutusta turvallisuuteen. Tietojen väärentämisskandaali on levinnyt Kobe Steelin kupari- ja alumiiniliiketoiminnasta useimpiin yrityksen osa-alueisiin ja lähettänyt monimutkaisten toimitusketjujen loppupäässä olevat yritykset ympäri maailmaa tarkistamaan, onko niiden tuotteiden turvallisuus tai suorituskyky vaarantunut. Kobe Steel ilmoitti torstaina, että 88 asiakkaista 525:stä, joita asia koski, ei ollut vielä vahvistanut tuotteidensa turvallisuutta, koska eritelmiä oli väärennetty laajalti, mutta se ei ollut saanut yhtään pyyntöä tuotteiden takaisinvedosta.</w:t>
      </w:r>
    </w:p>
    <w:p>
      <w:r>
        <w:rPr>
          <w:b/>
        </w:rPr>
        <w:t xml:space="preserve">Tulos</w:t>
      </w:r>
    </w:p>
    <w:p>
      <w:r>
        <w:t xml:space="preserve">Kobe Steel</w:t>
      </w:r>
    </w:p>
    <w:p>
      <w:r>
        <w:rPr>
          <w:b/>
        </w:rPr>
        <w:t xml:space="preserve">Esimerkki 4.2252</w:t>
      </w:r>
    </w:p>
    <w:p>
      <w:r>
        <w:t xml:space="preserve">Ja Shiffrin saattaa jonain päivänä ohittaa heidät molemmat.Kuukausi ennen 23-vuotissyntymäpäiväänsä Shiffrinillä on jo 41 maailmancupin voittoa. Suurin osa niistä on kuitenkin ollut tekniikkakilpailuissa, mikä tarkoittaa, että hän ja Vonn kohtasivat harvoin maailmancupissa. Tämä muuttui tällä kaudella, kun Shiffrin alkoi lisätä nopeuskilpailuja aikatauluihinsa.Shiffrin toivoo voivansa ajaa kaikki viisi kilpailua Pyeongchangissa, joten ajatus hänen ja Vonnin kohtaamisesta olympiakultaa vastaan oli yksi kisojen jännittävimmistä tarinoista. Ensin oli lauantain Super-G, jonka Shiffrin jätti väliin ajettuaan jättiläisslalomin ja -slalomin kahtena edellisenä päivänä. (Ja otti kultaa GS:ssä niille, jotka seuraavat tilannetta.) Nyt on vuorossa alamäki, jonka Shiffrin jättää väliin keskittyäkseen alppiyhdistelmäkilpailuun, joka siirrettiin perjantailta torstaille.Sitten taas tuntuu oikealta, että Vonn saa valokeilan itselleen kilpailussa, joka on määrittänyt hänet.Kaikesta huolimatta, mitä hän on saavuttanut, Vonnin onni olympialaisissa on ollut hämmästyttävän huono.  Hän oli Torinon alamäkihiihdossa kahdeksas kaksi päivää sen jälkeen, kun hänet oli jouduttu lentokuljetuksella viemään sairaalaan harjoituksissa tapahtuneen pelottavan kaatumisen jälkeen.  Sotshista hän jäi pois loukattuaan polvensa uudelleen noin kuusi viikkoa ennen kisoja, ja jopa Vancouverissa, jossa hän voitti kultaa alamäessä ja pronssia Super-G:ssä, hän hiihteli pahasti ruhjoutuneena säärensä kanssa.Vonnilla on viimeinen mahdollisuus saada haluamansa olympialaiset, ja hän on uhrannut kaikkensa näihin kisoihin. Hänen rakkaan isoisänsä Don Kildow'n kuolema 1. marraskuuta vain lujitti hänen päättäväisyyttään. "Tällä kertaa minulla on tärkeämpi tehtävä; voittaa edesmenneelle isoisälleni", Vonn sanoi Instagram-julkaisussaan Super-G:tä edeltävänä iltana. "Hän tulee katsomaan minua talon parhaalta paikalta, toivottavasti hän pitää huolta minusta ja opastaa minua alas vuorta." Vonn ei voittanut Super-G:tä jäätyään kuudenneksi tehtyään virheen viimeisessä kaarteessa. Mutta hän oli sen jälkeen pirteä tietäen, että hänen paras kilpailunsa on vielä edessä. "Yleisesti ottaen tällä kaudella minusta tuntuu, että olen ollut paljon parempi alamäessä kuin Super-G:ssä", Vonn sanoi lauantaina. "Ja tämä mäki sopii minulle todella hyvin alamäkeen." Hän on tukenut tätä tähän mennessä.  Hän oli nopein sunnuntain harjoitusajossa. Maanantaina hän oli kolmas 0,35 sekuntia Itävallan Stephanie Venierin jälkeen. "En halua tehdä mitään erityistä täällä harjoitusajoissa", Vonn sanoi maanantaina. "Haluan vain saada tuntumaa radalle. Kokeilen eri suksia joka päivä nähdäkseni, mikä kulkee. Mutta yleisesti ottaen olen todella onnellinen." On vain päivien kysymys, milloin Vonnin olympiaura on ohi ja hän näkee maaliviivan edessään. Mutta kuten hän on tehnyt paremman osan kahdesta vuosikymmenestä nyt hän ei anna periksi ennen kuin hän on ylittänyt sen työntämällä kovaa loppuun asti. "Et voi olla liian sentimentaalinen juuri nyt, koska minun on vielä kilpailtava, minun on vielä oltava keskittynyt ", hän sanoi. "Jälkeenpäin teen hieman pohdintaa." Ja nauttia, että yksi viimeinen kilpailu, joka kuului kaikki hänen .</w:t>
      </w:r>
    </w:p>
    <w:p>
      <w:r>
        <w:rPr>
          <w:b/>
        </w:rPr>
        <w:t xml:space="preserve">Tulos</w:t>
      </w:r>
    </w:p>
    <w:p>
      <w:r>
        <w:t xml:space="preserve">Lindsey Vonn</w:t>
      </w:r>
    </w:p>
    <w:p>
      <w:r>
        <w:rPr>
          <w:b/>
        </w:rPr>
        <w:t xml:space="preserve">Tulos</w:t>
      </w:r>
    </w:p>
    <w:p>
      <w:r>
        <w:t xml:space="preserve">Vonn</w:t>
      </w:r>
    </w:p>
    <w:p>
      <w:r>
        <w:rPr>
          <w:b/>
        </w:rPr>
        <w:t xml:space="preserve">Esimerkki 4.2253</w:t>
      </w:r>
    </w:p>
    <w:p>
      <w:r>
        <w:t xml:space="preserve">CLEVELAND , OH - KESÄKUU 20 : LeBron James # 23 Cleveland Cavaliers nostaa pokaalin, kun hän nousee lentokoneesta, kun joukkue palaa Clevelandiin voitettuaan NBA-mestaruuden 20. kesäkuuta 2016 Clevelandissa, Ohiossa. OAKLAND , CA - KESÄKUU 19 : LeBron James # 23 Cleveland Cavaliers pitää tyttärensä Zhuri aikana lehdistötilaisuudessa voitettuaan Golden State Warriors 93-89 Game 7 voittaa 2016 NBA Finals ORACLE Arena 19. kesäkuuta 2016 Oakland , Kalifornia . Ei ole koskaan ollut pelaaja niin iso ja nopea , Jamesin hyppykyky , pallon käsittely ja kulkee visio . Jälkeen LeBron James " virtuoosimainen suorituskyky 2016 NBA Finals , yksikään looginen , puolueeton tai hyvin informoitu fani voi väittää vastaan hänen sisällyttämistä tahansa Top Five kaikkien aikojen listalla . Jamesin joukkuetoverit " suorituskyky ei n ottaa mitään pois häneltä . Salaliittoteoriat ja henkilökohtaiset vendettas syrjään , on aika jopa kaikkein itsepäisimmät kriitikot James lopettaa viha ja arvostaa mitä he 've ollut etuoikeutettu katsella . Jos on joku vielä tarjoaa näitä vastauksia sinulle keskustelussa Jamesin saavutuksista tai hänen suuruutensa , lopeta keskustelu heti . James johti Cleveland Cavaliers on epätodennäköinen sarja voitto joukkue, joka oli korvamerkitty toistaa jälkeen historiallinen runkosarjan . Jäätyään jälkeen 3-1 , James johti Cavs antoi Warriors heidän ainoa kolmen pelin tappioputki kauden , ja tuli ainoa joukkue NBA historiassa palata 3-1 alivoima finaaleissa . Jamesin suuruus ei alkanut viime yönä. James on ollut kuudessa peräkkäisessä NBA-finaalissa -LRB- yhteensä seitsemässä -RRB- , ja hän on voittanut ne kaikki kolme kertaa.</w:t>
      </w:r>
    </w:p>
    <w:p>
      <w:r>
        <w:rPr>
          <w:b/>
        </w:rPr>
        <w:t xml:space="preserve">Tulos</w:t>
      </w:r>
    </w:p>
    <w:p>
      <w:r>
        <w:t xml:space="preserve">LeBron James</w:t>
      </w:r>
    </w:p>
    <w:p>
      <w:r>
        <w:rPr>
          <w:b/>
        </w:rPr>
        <w:t xml:space="preserve">Esimerkki 4.2254</w:t>
      </w:r>
    </w:p>
    <w:p>
      <w:r>
        <w:t xml:space="preserve">Cookin piirikunnan syyttäjä pyysi etsivä Reynaldo Guevara 74:ää tarkistamaan poliisiraportit ja todistajanlausunnot, jotka hän oli antanut aiemmin tapauksessa.  Guevara kieltäytyi kääntämästä sivuja nopeasti ja antoi ne sitten takaisin. 11 henkilön perheenjäsenet, jotka väittävät Guevaran lavastaneen heidät syyllisiksi, ja neljä muuta henkilöä, jotka Guevara auttoi vangitsemaan, mutta joiden tuomiot on sittemmin kumottu, istuivat oikeussalin lehterillä.âTänä aamuna rukoilin, että ehkä Jumala koskettaisi hänen sydäntään ja hän kertoisi totuudenâ, sanoi Esther Hernandez, kahden pojan äiti, jotka väittävät Guevaran lavastaneen heidät syyllisiksi vuonna 1997 tehtyyn murhaan.âTämä on akuutti muistinmenetystapausâ, sanoi Jose Montanez, joka vapautettiin viime vuonna vuoden 1993 murhasta vietettyään 23 vuotta vankilassa.  Guevara oli yksi hänen tapauksensa johtavista etsivistä.Vuodesta 2009 lähtien, jolloin liittovaltion valamiehistö tuomitsi ennätykselliset 21 miljoonaa dollaria miehelle, jonka Guevaran todettiin lavastaneen syylliseksi, eläkkeellä oleva etsivä on toistuvasti vedonnut viidenteen lisäykseen ja kieltäytynyt todistamasta, mutta aiemmin tänä vuonna Cookin piirikunnan syyttäjä Kim Foxx tarjosi Guevaralle koskemattomuutta vastineeksi hänen todistuksestaan. Hänen asianajajansa väittivät, että hän olisi silti altis syytteille väärästä valasta.Tämänpäiväinen kuulemistilaisuus oli osa kahden syytetyn, Gabriel Solachen ja Arturo Reyesin, valitusta, jonka mukaan Guevara pakotti heidät tunnustamaan. Syyttäjät kutsuivat Guevaran todistajanaitioon kumoamaan tämän väitteen. Koska hän sanoi, ettei muistanut tapausta, syyttäjät pyysivät tuomioistuinta sallimaan Guevaran aikaisemman todistajanlausunnon kahdesta oikeudenkäynnistä vuonna 2000. "Toivon, että ihmiset tietävät, miten perseestä se on", sanoi Jennifer Bonjean, asianajaja, joka edustaa muita Guevaran asiakkaita. Solachen asianajaja Karen Daniel kertoi oikeudelle, että Guevara "kiisti aikaisemman todistuksensa" vuoden 2000 tapauksesta ja että hän "vetoaa viidenteen sijaan" eri varjolla. Osavaltio on kutsunut useita muita poliiseja, syyttäjiä ja lääkintähenkilökuntaa, jotka olivat poliisiasemalla väitetyn pahoinpitelyn tapahtumayönä. He todistivat, ettei kumpikaan vastaaja valittanut pahoinpitelystä. Tänään todistajanaitioon kutsuttu ensihoitaja todisti tehneensä molemmille vastaajille lääketieteellisen arvioinnin kaksi päivää sen jälkeen, kun Guevaran väitettiin pahoinpidelleen heitä, eikä hän havainnut merkkejä pahoinpitelystä.Vuonna 2013 Chicago palkkasi lakiasiaintoimiston suorittamaan riippumattoman tutkimuksen Guevaran väitetyistä väärinkäytöksistä. Tutkijat hylkäsivät Solachen ja Reyesin syyttömyysväitteet, mutta kutsuivat heitä vastaan esitettyjä syytteitä "hyvin ohuiksi".</w:t>
      </w:r>
    </w:p>
    <w:p>
      <w:r>
        <w:rPr>
          <w:b/>
        </w:rPr>
        <w:t xml:space="preserve">Tulos</w:t>
      </w:r>
    </w:p>
    <w:p>
      <w:r>
        <w:t xml:space="preserve">Reynaldo Guevara</w:t>
      </w:r>
    </w:p>
    <w:p>
      <w:r>
        <w:rPr>
          <w:b/>
        </w:rPr>
        <w:t xml:space="preserve">Esimerkki 4.2255</w:t>
      </w:r>
    </w:p>
    <w:p>
      <w:r>
        <w:t xml:space="preserve">Entinen ulkoministeri Hillary Clinton puhuu ja tapaa äänestäjiä Allendale Mich. kaupungissa 7. marraskuuta 2016. (Melina Mara/The Washington Post)Miten kirjoitetaan alkukantainen huuto? Koska pääni on räjähtämäisillään jutun takia, joka koskee väitettyä seksuaalista häirintää Hillary Clintonin presidentinvaalikampanjassa vuonna 2008 ja hänen järkyttävän lievää reaktiotaan silloin ja nyt... Kun vielä viime kesänä olimme toipumassa raportista, jonka mukaan presidentti Trump määräsi erityisoikeusasiamies Robert S. Mueller III:n potkut, New York Times kirjoitti tämän: Timesin Maggie Habermanin ja Amy Chozick Burns Striderin mukaan Clintonin uskonneuvonantajaa - kyllä, uskonneuvonantajaa ei voi keksiä - syytettiin toistuvasta seksuaalisesta ahdistelusta nuoren naisen kanssa, jonka kanssa hänellä oli yhteinen kampanjatoimisto. Times: Strider oli hieronut hänen olkapäitään sopimattomasti, suudellut häntä otsalle ja lähettänyt hänelle useita vihjailevia sähköposteja. Kampanjapäällikkö Patti Solis Doyle suositteli Striderin erottamista. Samoin teki Jess OâConnell, joka oli tutkimuksesta vastannut kansallinen operatiivinen johtaja. Entä Clinton itse? Ei ilmeisesti kovinkaan paljon. Nuori nainen, jota ei tunnistettu jutussa, siirrettiin toiseen tehtävään. Striderilta - joka oli tuolloin muuten naimisissa - evättiin useiden viikkojen palkka ja hänet määrättiin neuvontaan, johon hän ei tietenkään koskaan osallistunut, ja vielä ennustettavampaa oli se, että kun hänet palkattiin vuosia myöhemmin valvomaan riippumatonta ryhmää, joka tuki Clintonin toista presidentinvaalikampanjaa, hänet erotettiin muutaman kuukauden kuluttua työongelmien vuoksi, joihin kuului myös väitteitä, joiden mukaan hän olisi ahdistellut nuorta naisapulaista, kuten kolme Correct the Record -lehden johtoa lähellä olevaa ihmistä kertoo.- Tämä on päätä räjäyttävää kamaa, mutta pahempaakin on tulossa vielä. Koska nyt - Harvey Weinsteinin, #MeToo:n ja Roy Mooren jälkeen - tämä oli Hillary Clintonin myöhästynyt vastaus tylsässä kokonaisuudessa: "Tänään ilmestyi juttu jostain, joka tapahtui vuonna 2008. Olin tyrmistynyt, kun se tapahtui, mutta iloitsin siitä, että nuori nainen ilmoittautui, että häntä kuultiin, että hänen huolensa otettiin vakavasti ja että niihin puututtiin." Ja klassisen raivostuttavasti tämä episodi ja sen jälkiseuraukset paljastavat jälleen kerran Clintoneille ominaisen kyvyttömyyden ottaa henkilökohtaista vastuuta; allergian virheiden myöntämiselle; kieltäytymisen luopua mistään alueesta, vielä vähemmän anteeksipyynnön pyytämiselle; lakkaamattoman kaksinaismoralistisen menettelyn, jossa Clintoneille ja heidän lojalisteilleen on annettu erilaiset anteeksiantavammat säännöt. Kuvitelkaa Hillary Clinton, joka sanoisi jotain tällaista: Kuvitelkaa Hillary Clinton. Häntä ei ole olemassa.</w:t>
      </w:r>
    </w:p>
    <w:p>
      <w:r>
        <w:rPr>
          <w:b/>
        </w:rPr>
        <w:t xml:space="preserve">Tulos</w:t>
      </w:r>
    </w:p>
    <w:p>
      <w:r>
        <w:t xml:space="preserve">Hillary Clinton</w:t>
      </w:r>
    </w:p>
    <w:p>
      <w:r>
        <w:rPr>
          <w:b/>
        </w:rPr>
        <w:t xml:space="preserve">Esimerkki 4.2256</w:t>
      </w:r>
    </w:p>
    <w:p>
      <w:r>
        <w:t xml:space="preserve">Presidentti Donald Trumpin ensimmäinen kampanjapäällikkö Corey Lewandowskin kerrottiin kivittäneen lainsäätäjiä esiintyessään keskiviikkona edustajainhuoneen tiedustelukomiteassa. Lewandowskin vaikeneminen - vedoten toimeenpanovallan käyttäjän oikeuksiin - seurasi Valkoisen talon entisen päästrategin Stephen Bannonin haluttomuutta päivää aiemmin, kun hän kieltäytyi samalla tavalla vastaamasta joihinkin paneelin kysymyksiin." [Tiistaina Lewandowski ] sanoi Foxilla, että hän vastaisi kaikkiin kysymyksiimme ", sanoi edustaja Adam Schiff D-Calif.  Schiff sanoi, että Lewandowskilla ei ole mitään perusteita vedota toimeenpanovallan käyttäjän etuoikeuteen, koska hänellä ei ole koskaan ollut siirtymäkauden tai hallituksen työtä." Hän lisäsi, että "kävi selväksi muutamassa minuutissa haastattelun jälkeen", että Lewandowski ei aikonut vastata heidän kysymyksiinsä, vaikka hän kertoi lainsäätäjille palaavansa toiseen haastatteluun." Hän on ilmaissut halukkuutensa tulla takaisin ja vastata näihin kysymyksiin, mutta minusta ei voida hyväksyä sitä, että todistaja tulee eteemme ja päättää, että [keskiviikon] haastattelua varten nämä ovat kysymyksiä, jotka asetan kielletyiksi " Schiff sanoi The Hill raportoi.</w:t>
      </w:r>
    </w:p>
    <w:p>
      <w:r>
        <w:rPr>
          <w:b/>
        </w:rPr>
        <w:t xml:space="preserve">Tulos</w:t>
      </w:r>
    </w:p>
    <w:p>
      <w:r>
        <w:t xml:space="preserve">Corey Lewandowski</w:t>
      </w:r>
    </w:p>
    <w:p>
      <w:r>
        <w:rPr>
          <w:b/>
        </w:rPr>
        <w:t xml:space="preserve">Esimerkki 4.2257</w:t>
      </w:r>
    </w:p>
    <w:p>
      <w:r>
        <w:t xml:space="preserve">Yhtiö kiistää tehneensä mitään väärää ja väittää toimineensa tuolloin laillisesti. Sovinto ei edellyttänyt vastuun tunnustamista, sanoi oikeusministeri Lori Swanson. "Olemme tyytyväisiä sovintoon. Uskomme, että sovinto auttaa ratkaisemaan ongelman Minnesotassa. Ongelma on ollut syntymässä jo vuosikymmeniä", Swanson sanoi. "Nämä kemikaalit, kuten mainitsin, laitettiin maahan. Olemme hyvin toiveikkaita, että sovinto voi auttaa korjaamaan asian." Sovinto julkistettiin tiistaina sen jälkeen, kun valamiehistön valinta oli keskeytetty oikeudenkäynnin alkaessa.  Swanson sanoi uskovansa, että kyseessä on osavaltion historian suurin ympäristöjuttu. Swanson sanoi, että 3M maksaa osavaltiolle kertakorvauksen seuraavan 15 päivän aikana. Se menee rahastoon, joka on tarkoitettu hankkeisiin, joilla puhdistetaan ja turvataan juomavettä St. Paulin itäisissä esikaupungeissa. Rahojen käytön yksityiskohtia selvitetään vielä, mutta ne voivat auttaa saastuneiden kaivojen omistajia tai kuntia kestävän juomaveden ja käsittelysuunnitelmien laatimisessa.</w:t>
      </w:r>
    </w:p>
    <w:p>
      <w:r>
        <w:rPr>
          <w:b/>
        </w:rPr>
        <w:t xml:space="preserve">Tulos</w:t>
      </w:r>
    </w:p>
    <w:p>
      <w:r>
        <w:t xml:space="preserve">Lori Swanson</w:t>
      </w:r>
    </w:p>
    <w:p>
      <w:r>
        <w:rPr>
          <w:b/>
        </w:rPr>
        <w:t xml:space="preserve">Esimerkki 4.2258</w:t>
      </w:r>
    </w:p>
    <w:p>
      <w:r>
        <w:t xml:space="preserve">Hirscherin ei enää tarvitse kuulla kysymystäJEONGSEON Etelä-Korea (AP) â Lopulta kysymys alkoi vaivata Marcel Hirscheria.Se ei ollut niinkään varsinainen sisältö, joka oli aina jonkinlainen muunnelma: "Tarvitsetko olympiakultaa validoidaksesi muuten täydellisen hiihtourasi?".  Hän oli varma, että tiesi vastauksen: "Ei." Kyse oli pikemminkin siitä, että se kaikui yhä uudelleen ja uudelleen.Kuinka usein Hirscher kuuli kysymyksen? "Joka päivä", hän sanoi. Tämä tarjottiin hymyillen tiistaina, koska tuo kysymys ei tule enää koskaan esiin. Pyeongchangin kisojen alppiyhdistelmäkilpailusta lähtien Hirscher on vihdoin olympiavoittaja. "Olen superonnellinen, koska nyt tämä typerä kysymys on poissa", Hirscher sanoi ennen kuin lisäsi iloisesti: "Nyt The Question on Zzzzzzzzzzztt". Deleted." Hirscher ajoi maaliin 2 minuuttia 6,52 sekuntia, mikä teki hänestä 0,23 sekuntia nopeamman kuin hopeamitalisti Alexis Pinturault Ranskasta. Toinen ranskalainen Victor Muffat-Jeandet oli kolmas yli sekunnin Hirscheriä jäljessä.Sopii siis, että Hirscher sai lopulta kultaa kisassa, jota pidetään suurimpana monipuolisuuden testinä yhä erikoistuneemmassa lajissa.Vielä kaksi viikkoa sitten Hirscher sanoi, ettei hän ollut edes varma, kannattaisiko hänen osallistua yhdistelmäkilpailuun, koska se veisi harjoitteluaikaa hänen paremmilta lajeiltaan ja koska hän ei ollut ollut ollut laskettelusuksilla vuoteen.Niinpä Hirscher lähti laskettelukilpailuun vain toivoen olevansa kolmen sekunnin sisällä kärjestä slalomiin lähdettäessä; hän jäi alle 1,5 sekuntia, koska hän sai hyödyn pyörteisen tuulen tyyntymisestä. Samat tuulenpuuskat, jotka olivat johtaneet alppikilpailujen kahden ensimmäisen kilpailun lykkäämiseen. Toiset joutuivat kohtaamaan vastatuulta tai sivulta tulevia ilmapyrähdyksiä." Hänellä oli onnea tuulen kanssa tänä aamuna ", Rearick sanoi. "Mutta hänen toinen juoksunsa slalomissa oli vastoinkäymisiä. Tuuli puhalsi kovaa. Lunta ei voinut nähdä. Slalomissa, kun et näe jalkojasi, se on todella vaikeaa." Hirscher osaa kuitenkin käsitellä sellaista paremmin kuin kukaan muu. Lämpötila oli nollan tuntumassa ja tuuli lähestyi 75 km/h. Lumi oli kovaa ja kuivaa, ja se muistutti enemmän Coloradoa kuin Itävaltaa. Mutta koska hän pakkaa paljon voimaa 1,73-metriseen runkoonsa, hän pystyy muuttamaan suuntaa nopeasti toipuakseen virheistä." Kaksinkertainen olympiavoittaja Ted Ligety Yhdysvaltain viidennestä tiistaista kehui toista Hirscherin ominaisuutta." Hän on ollut hyvin vahva. Hänen henkinen kykynsä on vertaansa vailla tässä lajissa. Usein näkee niin monia kavereita, jotka ovat nopeita treeneissä, mutta eivät tajua sitä kisassa.  Hän on täysin päinvastainen " Ligety sanoi. "Voit treenata hänen kanssaan ja voittaa hänet ja olet kaikki super-luottavainen. Sitten seuraavana päivänä hän menee ja voittaa kisan paljon." Hirscher on hallinnut viikosta toiseen maailmancupin kilpailuja keräten 55 kilpailuvoittoa, ja hän on miesten joukossa toisena vain Ingemar Stenmarkin 86 voiton jälkeen.  Hänellä on yhdeksän MM-mitalia. Tämä on hänen kolmas olympialaisensa, mutta ainoa edellinen mitali oli slalom-hopea vuonna 2014... Jos hän ei koskaan lisännyt kultaa... Ja vaikka Hirscher itse on koko ajan korostanut, ettei hänen tarvinnut kaunistella perintöään, hän näytti tyytyväiseltä hyppiessään palkintokorokkeelle ja pumppasi sitten molemmat kätensä ylöspäin kukkaseremonian aikana.</w:t>
      </w:r>
    </w:p>
    <w:p>
      <w:r>
        <w:rPr>
          <w:b/>
        </w:rPr>
        <w:t xml:space="preserve">Tulos</w:t>
      </w:r>
    </w:p>
    <w:p>
      <w:r>
        <w:t xml:space="preserve">Hirscher</w:t>
      </w:r>
    </w:p>
    <w:p>
      <w:r>
        <w:rPr>
          <w:b/>
        </w:rPr>
        <w:t xml:space="preserve">Esimerkki 4.2259</w:t>
      </w:r>
    </w:p>
    <w:p>
      <w:r>
        <w:t xml:space="preserve">Intian suurimman oppositiopuolueen kongressipuolueen johtaja Sonia Gandhi on jäänyt eläkkeelle tehtävästään, puolue vahvisti torstaina. Hänen poikansa Rahul Gandhi on valittu ilman vastalauseita uudeksi puheenjohtajaksi, ja hän astuu virallisesti virkaan lauantaina. Rouva Gandhi 71 on toiminut puolueen puheenjohtajana vuodesta 1998.  Hänet valittiin parlamenttiin vuonna 1999. Hän ei kuitenkaan ole jäämässä eläkkeelle politiikasta ja jatkaa parlamentin jäsenenä, puolue kertoi. Gandhi tuli politiikkaan vuonna 1994 kolme vuotta sen jälkeen, kun hänen miehensä entinen pääministeri Rajiv Gandhi murhattiin. Hänen valtansa johtui siitä, että hän oli kongressipuoluetta johtaneen Nehru-Gandhi-dynastian johtaja, joka on hallinnut Intiaa suurimman osan vuodesta 1947, jolloin Intiasta tuli itsenäinen valtio.Kun Gandhi etääntyi politiikasta miehensä kuoleman jälkeen, häntä pidettiin aluksi vastahakoisena ja lähes erakoituneena poliitikkona.Hänen johdollaan puolue teki vuoden 1999 vaaleissa toiseksi huonoimman tuloksensa itsenäisyyden jälkeen, mutta voitti parlamenttivaalit vuosina 2004 ja 2009.Image copyright Getty Images Image caption Rahul Gandhi on nimitetty uudeksi kongressipuolueen puheenjohtajaksiItalialaissyntyinen katolilainen Gandhi olisi ollut ensimmäinen ulkomaalainen Intian pääministeri, ellei hän olisi yllättänyt kaikkia kieltäytymällä tehtävästä vuoden 2004 vaalimenestyksen jälkeen. Monet kuitenkin pitivät häntä kongressihallituksen tosiasiallisena johtajana.Viime vuosina rouva Gandhi on kärsinyt terveysongelmista. Vuonna 2011 hänet leikattiin Yhdysvalloissa tuntemattoman sairauden vuoksi, ja vuonna 2013 hänet vietiin sairaalaan parlamentista sairastuttuaan.</w:t>
      </w:r>
    </w:p>
    <w:p>
      <w:r>
        <w:rPr>
          <w:b/>
        </w:rPr>
        <w:t xml:space="preserve">Tulos</w:t>
      </w:r>
    </w:p>
    <w:p>
      <w:r>
        <w:t xml:space="preserve">Sonia Gandhi</w:t>
      </w:r>
    </w:p>
    <w:p>
      <w:r>
        <w:rPr>
          <w:b/>
        </w:rPr>
        <w:t xml:space="preserve">Esimerkki 4.2260</w:t>
      </w:r>
    </w:p>
    <w:p>
      <w:r>
        <w:t xml:space="preserve">"En ole nähnyt sitä" - häkeltynyt Swank kertoi Fox Newsille FX:n tilaisuudessa Pasadenassa, Kaliforniassa, vain minuutteja aiemmin julkaistusta raportista, joka koski Paul Haggisia, joka voitti peräkkäiset Oscarit Swankin tähdittämän Million Dollar Baby -elokuvan käsikirjoittamisesta sekä Crash-elokuvan käsikirjoittamisesta ja ohjaamisesta. Haggis nimettiin siviilioikeudenkäynnissä 15. joulukuuta 2017 julkisuudenhoitaja Haleigh Breest, joka väitti naimisissa olevan 64-vuotiaan elokuvantekijän raiskanneen hänet 31. tammikuuta 2013 New Yorkin asunnossaan. oikeusjuttu vauhditti kolme muuta naista väittämään Haggisin harjoittamaa seksuaalista väkivaltaa ja häirintää .Associated Pressin mukaan yksi syyttäjistä väitti Haggisin pakottaneen hänet suuseksiin ilman suostumusta ja raiskanneen hänet sen jälkeen.Toinen syyttäjä kertoi Haggisin sanoneen hänelle: "Minun täytyy olla sisälläsi." Hän sanoi pystyneensä pakenemaan.He kaikki sanoivat Haggisin ensin yrittäneen suudella heitä. Kahdessa tapauksessa he sanoivat, että kun he vastustivat, Haggis lisäsi aggressiivisuuttaan.Uusi raiskausta syyttänyt kertoi, että hän oli 28-vuotias tiedottaja, joka työskenteli Haggisin tuottaman televisio-ohjelman parissa vuonna 1996, kun Haggis soitti ja pyysi, että hän saisi käydä läpi valokuvia, jotka olivat otettu ohjelmasta samana iltana hänen toimistossaan.Kun Haggis saapui, hän sanoi, että kaikki muut olivat lähteneet toimistosta yöksi, ja Haggis vaati, että he puhuisivat takahuoneessa. Hän sanoi Haggisin alkaneen suudella häntä heti, kun he astuivat huoneeseen. "Minä vain vetäydyin pois.  Hän vain tuijotti minua ja kävi taas kimppuuni. Vastustin todella kovasti.  Hän sanoi minulle: "Haluatko todella jatkaa työskentelyä?"" nainen sanoi. "Ja sitten hän todella pakotti itsensä minuun. Olin aivan turta. En tiennyt, mitä tehdä." Haggisin asianajaja kertoi AP:lle, että hänen asiakkaansa kiistää uudet syytökset ja sanoo: "Hän ei raiskannut ketään." Haggis on myös kiistänyt Breestin alkuperäisen raiskaussyytöksen vastakanteessa kanteeseen ja sanoi, että syyttäjä ja hänen asianajajansa olivat vaatineet yhdeksän miljoonan dollarin maksua välttääkseen oikeustoimet, mitä hän luonnehti kiristykseksi.Fox News otti yhteyttä Haggisiin ja Breestiin, mutta ei saanut kommentteja. Haggis on tunnettu myös siitä, että hän kritisoi avoimesti skientologiaa, josta hän erosi vuonna 2009.  Hänen on ilmoitettu ohjaavan tällä hetkellä elokuvaa "Lead and Copper".</w:t>
      </w:r>
    </w:p>
    <w:p>
      <w:r>
        <w:rPr>
          <w:b/>
        </w:rPr>
        <w:t xml:space="preserve">Tulos</w:t>
      </w:r>
    </w:p>
    <w:p>
      <w:r>
        <w:t xml:space="preserve">Paul Haggis</w:t>
      </w:r>
    </w:p>
    <w:p>
      <w:r>
        <w:rPr>
          <w:b/>
        </w:rPr>
        <w:t xml:space="preserve">Esimerkki 4.2261</w:t>
      </w:r>
    </w:p>
    <w:p>
      <w:r>
        <w:t xml:space="preserve">Luulin, että Harvardin yhteisö piti suuryrityksiä ja erityisesti megakauppoja pahoina. Mutta perjantaina apulaisoikeusasiamies ja Harvardin alumni Rachel Brand jätti äkillisesti oikeusministeriön aloittaakseen "unelmatyönsä" Walmartissa. Hänen lähtönsä oli viimeisin korkean profiilin poistuminen ministeriöstä, ja hän on seurannut monia muita, kuten erotettu vt. oikeusministeri Sally Yates, erotettu FBI:n johtaja James Comey ja entinen FBI:n apulaisjohtaja Andrew McCabe.Brandin lähtö osui myös erityiseen hetkeen historiassa. Kun otetaan huomioon, että oikeusministeri Jeff Sessions oli jo vetäytynyt lähes kaikesta ja että apulaisoikeusministeri Rod Rosensteinia olisi Nunezin muistion vuoksi nyt pidettävä itse tutkinnan kohteena, jos Brand ei olisi lähtenyt, hänen olisi todennäköisesti pitänyt nimittää oikeusministeriön johtavana viranhaltijana numero 3 uusi erityisoikeusasiamies tutkimaan mahdollisia väärinkäytöksiä ministeriössä. Mutta Nunesin muistion paljastama FISA-skandaali ei ollut ainoa hankala tilanne, jonka Brand ja hänen Harvardin alumnitoverinsa saattavat välttää jättämällä oikeusministeriön nyt.Esimerkiksi pari kuukautta sitten liittovaltion syyttäjät alkoivat tutkia uudelleen Harvardia vastaan vuonna 2015 nostettua kannetta, joka koski väitettyjä aasialaisia opiskelijoita vastaan puolueellisesti käytettyjä sisäänpääsymenettelyjä. Ilmeisesti valitusta ei ollut juurikaan käsitelty Harvardista valmistuneen Barack Obaman hallinnossa, ja yliopisto harkitsee nyt hänen nimittämistään korkeimpaan virkaansa. Tuolloin Rosenstein oli Marylandin Yhdysvaltain syyttäjä ja Brand oli oikeusministeriön yksityisyyden ja kansalaisvapauksien lautakunnassa, mutta he olivat molemmat Harvardin alumneja.</w:t>
      </w:r>
    </w:p>
    <w:p>
      <w:r>
        <w:rPr>
          <w:b/>
        </w:rPr>
        <w:t xml:space="preserve">Tulos</w:t>
      </w:r>
    </w:p>
    <w:p>
      <w:r>
        <w:t xml:space="preserve">Rachel Brand</w:t>
      </w:r>
    </w:p>
    <w:p>
      <w:r>
        <w:rPr>
          <w:b/>
        </w:rPr>
        <w:t xml:space="preserve">Esimerkki 4.2262</w:t>
      </w:r>
    </w:p>
    <w:p>
      <w:r>
        <w:t xml:space="preserve">Presidentti Isaias Afwerki sanoi keskiviikkona hallituksen verkkosivuilla antamassaan haastattelussa, että hänen maastaan ja Sudanista tulleet siirtolaiset maksoivat "korkean hinnan" ihmiskauppiaille päästäkseen Israeliin ja että he ansaitsevat noin 50 000 dollaria. "He tarvitsevat oikeudenmukaisen korvauksen aloittaakseen uuden elämän kotimaassaan", Afwerki sanoi paikallisen median haastattelussa.  Hän sanoi, että kaikilla niillä, jotka haluavat palata kotiinsa, "on siihen täysi oikeus" ja että Eritrea on tarjoutunut rekisteröimään kaikki noin 20 000 siirtolaista, mutta Israelin viranomaiset ovat kieltäytyneet.Monet itäafrikkalaisesta maasta lähtevät eritrealaiset väittävät pakenevansa Afwerkin johtamaa rajoittavaa hallintoa, jossa miehet pakotetaan usein asevelvollisuuteen orjuuden kaltaisissa olosuhteissa. Haastattelussa Afwerki väitti sen sijaan, että eritrealaisia siirtolaisia houkuteltiin ulkomaille organisoimaan aseellista oppositiota, mutta "kumoukselliset suunnitelmat" epäonnistuivat ja siirtolaisista on nyt tullut taakka.Israelin viranomaiset sanoivat, että siirtolaiset karkotetaan Ruandaan ja Ugandaan, Afwerki sanoi. "Meille on kerrottu, että heidät karkotetaan mihin tahansa maahan, joka voi ottaa heidät vastaan", hän sanoi. "He ovat ihmisiä, eivät karjaa. Mikään maa ei voi vaatia laillista vastuuta vastaanottaa kansalaisiamme."</w:t>
      </w:r>
    </w:p>
    <w:p>
      <w:r>
        <w:rPr>
          <w:b/>
        </w:rPr>
        <w:t xml:space="preserve">Tulos</w:t>
      </w:r>
    </w:p>
    <w:p>
      <w:r>
        <w:t xml:space="preserve">Isaias Afwerki</w:t>
      </w:r>
    </w:p>
    <w:p>
      <w:r>
        <w:rPr>
          <w:b/>
        </w:rPr>
        <w:t xml:space="preserve">Esimerkki 4.2263</w:t>
      </w:r>
    </w:p>
    <w:p>
      <w:r>
        <w:t xml:space="preserve">Recy Taylor, alabamalainen afroamerikkalainen nainen, jonka sieppaus ja raiskaus vuonna 1944 herätti valtakunnallisia otsikoita, kuoli nukkuessaan vain muutama päivä ennen 98-vuotissyntymäpäiväänsä. Taylor kuoli torstaina Abbevillen vanhainkodissa, kertoi hänen veljensä Robert Corbitt. Hän lisäsi, että nainen oli ollut edellisenä päivänä hyvällä tuulella ja kuolema oli melko äkillinen. Taylor oli vain 24-vuotias, kun hänen kimppuunsa hyökättiin raa'asti kotikaupungissaan Alabamassa.  Hänet sieppasi ja raiskasi aseella uhaten kävellessään kotiin kirkosta kuusi valkoista miestä, jotka jättivät hänet sitten tien varteen syrjäiselle alueelle.Nuori naimisissa oleva äiti ilmoitti tapauksesta poliisille - Jim Crow -aikakauden huipulla - vaikka hyökkääjät uhkasivat hänen henkeään.Kaksi täysin valkoihoista miespuolista suurta valamiehistöä ei kuitenkaan nostanut syytettä kuutta miestä vastaan, jotka myönsivät viranomaisille hyökänneensä hänen kimppuunsa. Recy Taylorin tarina on elokuvantekijä Nancy Buirskin ohjaaman, tapausta kuvaavan dokumenttielokuvan The Rape of Recy Taylor ytimessä, joka sai ensiesityksensä Pohjois-Amerikassa New Yorkin elokuvajuhlilla aiemmin tänä vuonna. Sitä korostetaan myös Danielle McGuiren vuonna 2010 ilmestyneessä kirjassa värillisten naisten tarinoiden ohella, joissa valkoiset miehet hyökkäsivät valkoisten miesten kimppuun kansalaisoikeuksien aikana: Recy Taylor ja harvinaiset muut hänen kaltaisensa mustat naiset puhuivat ääneen silloin, kun vaara oli suurin, Buirski kertoi NBC Newsille.</w:t>
      </w:r>
    </w:p>
    <w:p>
      <w:r>
        <w:rPr>
          <w:b/>
        </w:rPr>
        <w:t xml:space="preserve">Tulos</w:t>
      </w:r>
    </w:p>
    <w:p>
      <w:r>
        <w:t xml:space="preserve">Recy Taylor</w:t>
      </w:r>
    </w:p>
    <w:p>
      <w:r>
        <w:rPr>
          <w:b/>
        </w:rPr>
        <w:t xml:space="preserve">Esimerkki 4.2264</w:t>
      </w:r>
    </w:p>
    <w:p>
      <w:r>
        <w:t xml:space="preserve">David Berkowitz, pahamaineinen "Son of Sam" -sarjamurhaaja, on joutunut sairaalaan Albany Medical Centerin sairaalaan, jossa hänelle tehdään kiireellinen sydänleikkaus, kuten The Times Union totesi. Berkowitz on ollut vankilassa vuodesta 1978 sen jälkeen, kun hän aloitti 44-kaliiperisella revolverilla tappokierroksen, jossa kuoli lopulta kuusi ihmistä ja seitsemän muuta haavoittui vuosina 1976-1977.The Times Unionin mukaan osavaltion vankeinhoito- ja yhdyskuntavalvonnan osaston lausunnon mukaan "Berkowitz on siirretty ulkopuoliseen sairaalaan ja hän on edelleen Shawangunkin vankilan vankilassa." Berkowitzin tappokierroksen aikana Berkowitzin kohteina olivat nuoria naisia ja autossa istuvia pariskuntia, kertoi The Daily Mail. Hän jätti kahdelle murhapaikalle kirjeitä, joissa hän kutsui itseään "Samin pojaksi" viitaten naapuriin, jonka hän väitti olevan demoni. Kirjeissään Berkowitz sanoi, että Samin koira oli antanut hänelle käskyjä tappaa.Pidätyksensä jälkeen hänet tuomittiin 25 vuodeksi vankilaan jokaisesta kuudesta murhasta, ja telkien takana ollessaan Berkowitzista tuli uudestisyntynyt kristitty. "Sisälläni käytiin taistelua", hän sanoi. Berkowitz sanoi, että hän ajatteli tekevänsä jotain "paholaisen lepyttämiseksi" murhaamalla uhrinsa.</w:t>
      </w:r>
    </w:p>
    <w:p>
      <w:r>
        <w:rPr>
          <w:b/>
        </w:rPr>
        <w:t xml:space="preserve">Tulos</w:t>
      </w:r>
    </w:p>
    <w:p>
      <w:r>
        <w:t xml:space="preserve">David Berkowitz</w:t>
      </w:r>
    </w:p>
    <w:p>
      <w:r>
        <w:rPr>
          <w:b/>
        </w:rPr>
        <w:t xml:space="preserve">Esimerkki 4.2265</w:t>
      </w:r>
    </w:p>
    <w:p>
      <w:r>
        <w:t xml:space="preserve">Tammikuun alussa YouTube-tähti Logan Paul sai osakseen kritiikkiä julkaistuaan videon, jossa näkyi Japanissa ilmeisesti itsemurhan tehneen uhrin ruumis. Nyt hän on joutunut jälleen kritiikin kohteeksi - tällä kertaa eläinoikeusjärjestö PETA:n (People for the Ethical Treatment of Animals) taholta.Uudella YouTube-kanavalleen ladatulla videolla Paul käyttää tainnutusasetta rottiin.âKäytämmekö tässä aseita?â Paul kysyy videolla kahdelta ystävältään.  Sitten hän vetää vyötäröltään esiin tainnutusaseen ja lamaannuttaa rotat, jotka ovat jo kuolleet. "Yksikään rotta ei tule talooni ilman tainnuttamista", Paul lisää. "Se on jo kuollut", hänen ystävänsä vastaa ja heittää kuolleet rotanraadot roskakoriin. Mutta Paul käyttää tainnutusasetta jyrsijöihin vielä kerran.YouTube hyllytti Paulin sen jälkeen, kun hän oli julkaissut alkuperäisen videon, vaikka yhtiötä kritisoitiin myös siitä, kuinka kauan se reagoi videoon (Variety kertoi, että YouTube odotti 11 päivää ennen kuin se puuttui kiistaan). Sosiaalisen median tähti palasi videonjakoalustalle viikkoja myöhemmin uudella 7-minuuttisella itsemurhia ehkäisevällä videolla, jossa Paul puhuu itsemurhien ehkäisyn asiantuntijoiden ja oman itsemurhayrityksensä selvinneen miehen kanssa.  Sen jälkeen hän lupaa lahjoittaa miljoona dollaria eri itsemurhien ehkäisyryhmille.â Tiedän, että olen tehnyt virheitä, tiedän, että olen pettänyt ihmisiä. Mutta mitä tapahtuu, kun sinulle annetaan mahdollisuus auttaa muuttamaan maailmaa? On aika oppia menneisyydestä, kun paranen ja kasvan ihmisenä. Olen täällä käydäkseni vaikeita keskusteluja, jotta kärsivillä olisi helpompia keskusteluja ", Paul sanoi uudella videolla.Viimeaikaisten kiistojen valossa tässä on mitä sinun täytyy tietää Logan Paulista.Kiistanalaisella videolla, joka poistettiin, Paul ja hänen seuralaisensa törmäsivät ruumiiseen Aokigahara-metsässä Fuji-vuoren juurella - joka on yleinen itsemurhien tapahtumapaikka maassa. Internet-persoona nauhoitti kohtaamisesta videon ja julkaisi sen otsikolla "Löysimme ruumiin japanilaisesta itsemurhametsästä." Videolla Paul vaikuttaa olevan tietoinen siitä, että paikka on joskus valittu itsemurhien kohteeksi, mutta hän yllättyy törmätessään puusta roikkuvaan ruumiiseen. "Yo, oletko elossa?" hän kysyy videolla. "Oletko vittuilemassa meille?" "Oletko vittuilemassa meille?" Paul julkaisi pian sen jälkeen YouTubessa myös toiveikkaamman videon, jossa hän touhuaa Tokion puistossa puhuen vaatemerkistään, vierailee gadget-liikkeissä ja juoksee kaupungin kaduilla Pokemon-asu yllään. Hän mainitsi lyhyesti kohtaamisen ruumiin kanssa videon alussa sanoen: "Se oli outoa." "Ajattelin, että voisin tehdä positiivista aaltoilua Internetissä enkä aiheuttaa negatiivisuuden monsuunia ", hän jatkoi." Kuka hän on? Logan Paul 22 on alun perin kotoisin Ohiosta, mutta muutti Los Angelesiin 19-vuotiaana tavoitellakseen viihdeuraa sosiaalisen median ulkopuolella hänen verkkosivujensa mukaan.</w:t>
      </w:r>
    </w:p>
    <w:p>
      <w:r>
        <w:rPr>
          <w:b/>
        </w:rPr>
        <w:t xml:space="preserve">Tulos</w:t>
      </w:r>
    </w:p>
    <w:p>
      <w:r>
        <w:t xml:space="preserve">Logan Paul</w:t>
      </w:r>
    </w:p>
    <w:p>
      <w:r>
        <w:rPr>
          <w:b/>
        </w:rPr>
        <w:t xml:space="preserve">Esimerkki 4.2266</w:t>
      </w:r>
    </w:p>
    <w:p>
      <w:r>
        <w:t xml:space="preserve">Jotkut koulut käyttivät "kirsikoiden poimimista" suosiakseen tiettyjä oppilaita Nicholas Schulerin toimiston analysoiman piirin tarkastuksen mukaan. Schulerin mukaan kouluissa, joissa ei tehdä valintaa, käytettiin väärin akateemisia vertailukohtia, kuten koepisteitä ja arvosanoja, arvioitaessa tulevia oppilaita, ja joissakin kouluissa "karsittiin erityisesti lapset, joilla oli ollut huono koulunkäynti". Eräs harvinaisen lukukausimaksuun perustuvan esikouluohjelman rehtori kuvaili CPS:n entisen toimitusjohtajan Barbara Byrd-Bennettin kanssa tehtyä "kirjoittamatonta sopimusta", jonka mukaan koulu sai ottaa esikoululaisia päiväkotiin myös naapuruston ulkopuolelta. Schulerin mukaan tämä järjestely herättää huolestuttavan mahdollisuuden, että ihmiset voivat käytännössä ostaa tiensä kouluihin.Schulerin toimiston pyytämä piirin tarkastus on virallinen debyytti IG:n tulosanalyysiyksikölle, jonka tarkoituksena on arvioida laajasti sitä, miten CPS:n politiikkaa toteutetaan. Schuler ei suosittele, että piirikunta ryhtyy raportissa nimeltä mainitsemattomien peruskoulun työntekijöiden kurinpitoon tai irtisanomiseen, kuten hänen toimistonsa on tehnyt aiemmissa tapauksissa, joissa on ollut kyse rikollisista tai eettisistä laiminlyönneistä.âTietyissä tapauksissa asiat olivat epäoikeudenmukaisia, ja on varmasti olemassa todellinen vaara, että asiat ovat ilmeisen epäoikeudenmukaisia tärkeimmissä asioissa â Schuler sanoi ilmoittautumisraportissa esiin tulleista tilanteista. âMutta kaikki eivät välttämättä ole epäoikeudenmukaisia. Joissakin tapauksissa sääntöjä ei vain noudatettu.â Ongelmat keskittyivät voimakkaasti lähikouluihin. Schulerin toimiston mukaan yli puolet oppilaista, jotka viime vuonna ilmoittautuivat kotiseutunsa ulkopuolella sijaitseviin lähikouluihin, "ohittivat" piirin ilmoittautumistoimiston väärin perustein.</w:t>
      </w:r>
    </w:p>
    <w:p>
      <w:r>
        <w:rPr>
          <w:b/>
        </w:rPr>
        <w:t xml:space="preserve">Tulos</w:t>
      </w:r>
    </w:p>
    <w:p>
      <w:r>
        <w:t xml:space="preserve">Nicholas Schuler</w:t>
      </w:r>
    </w:p>
    <w:p>
      <w:r>
        <w:rPr>
          <w:b/>
        </w:rPr>
        <w:t xml:space="preserve">Esimerkki 4.2267</w:t>
      </w:r>
    </w:p>
    <w:p>
      <w:r>
        <w:t xml:space="preserve">Yoel Romero jäi painosta, mutta ei osunut Luke Rockholdin päähän. Pudotettuaan painon ja menetettyään mahdollisuutensa voittaa väliaikainen keskisarjan titteli Romero kokosi itsensä ja pysäytti Luke Rockholdin kolmannessa erässä valtavan vasemmalla kädellä ja jatkoiskulla kanveesiin.FON: Jake Matthews vs. Li Jingliang PON: Formiga Adesanya#UFC221 - MMAFighting.com (@MMAFighting) helmikuu 11 2018Matchup Painoluokka Tulokset Bonus FIGHT SCORE Luke Jumeau vs. Daichi Abe Welterweight Jumeau by UD (29-27 29-28x2) 27.9 Teruto Ishihara vs. Jose Quinonez Men's Bantamweight Quinonez by UD ( 30-27 29-28 29-28 29-28) 18.96 Mizuto Hirota vs. Ross Pearson Lightweight Pearson (30-27 29-28x2) 17.75 Jussier Formiga vs. Ben Nguyen Men's Flyweight Formiga by R3 SUB (RNC) 25.75 Jeremy Kennedy vs. Alexander Volkanovski Miesten höyhensarja Volkanovski by R2 (TKO) 25.1 Damien Brown vs. Dong Hyun Kim Kevytrakenteinen Kim by SD (29-28x2 28-29) 12.53 Israel Adesanya vs. Rob Wilkinson Keskisarjan Adesanya by R2 (TKO) 25.7 Tyson Pedro vs. Saparbek Safarov Kevytrakenteinen Pedro by R1 SUB (Kimura) 25 Li Jingliang vs. Jinglian vs. Jinglian. Jake Matthews Keskisarjan Matthews UD (30-26x2 29-28) 40.71 Cyril Asker vs. Tai Tuivasa Raskassarja Tuivasa R1 TKO 32.5 Curtis Blaydes vs. Mark Hunt Raskassarja Blaydes UD (30-26x2 29-27) 39.85 Luke Rockhold vs. Yoel Romero Väliaikainen keskisarjan mestaruus Romero R3 TKO 20.25Lauantaina Jake Matthews esitti uransa parhaan esityksen. 23-vuotias tuli ulos heittää pommeja huolimatta siitä, että hän 's tunnettu hänen grappling.  Hän sytytti Li Jianglingin koko ottelun ajan ja löi kiinalaisen rankan ottelijan useaan otteeseen lattialle.Toisessa erässä Matthews oli vähällä pysäyttää Li:n, mutta tämä käytti räikeän rikkeen välttääkseen maalinteon. Katsokaa tätä mieletöntä fyrkkaa:Matthews ei jäänyt miettimään vääryyttä, vaan jatkoi dominointiaan tyrmäämällä Li:n uudestaan kolmannessa erässä ja sinetöimällä voittonsa. Tämä oli hieno ottelu, vaikka Matthews jätti vähän epäilyksiä lopputuloksesta.</w:t>
      </w:r>
    </w:p>
    <w:p>
      <w:r>
        <w:rPr>
          <w:b/>
        </w:rPr>
        <w:t xml:space="preserve">Tulos</w:t>
      </w:r>
    </w:p>
    <w:p>
      <w:r>
        <w:t xml:space="preserve">Jake Matthews Welterweight</w:t>
      </w:r>
    </w:p>
    <w:p>
      <w:r>
        <w:rPr>
          <w:b/>
        </w:rPr>
        <w:t xml:space="preserve">Esimerkki 4.2268</w:t>
      </w:r>
    </w:p>
    <w:p>
      <w:r>
        <w:t xml:space="preserve">Tutkimusjohtaja Malcolm Levine on jättänyt hedge-rahaston torstaina seitsemän hienon ja palkitsevan vuoden jälkeen.The Postin näkemän sähköpostiviestin mukaan kaksi Levinen lähtöön perehtynyttä lähdettä kertoi, että 35-vuotias hedge-rahastonhoitaja saattaa harkita oman rahaston perustamista. Levine nousi nopeasti Corvexin riveissä ja nousi tutkimusjohtajaksi jo neljän vuoden jälkeen, kun hän oli työskennellyt hedge-rahastossa.Levinen lähtö merkitsee kuitenkin muita muutoksia Corvexissa.</w:t>
      </w:r>
    </w:p>
    <w:p>
      <w:r>
        <w:rPr>
          <w:b/>
        </w:rPr>
        <w:t xml:space="preserve">Tulos</w:t>
      </w:r>
    </w:p>
    <w:p>
      <w:r>
        <w:t xml:space="preserve">Malcolm Levine</w:t>
      </w:r>
    </w:p>
    <w:p>
      <w:r>
        <w:rPr>
          <w:b/>
        </w:rPr>
        <w:t xml:space="preserve">Esimerkki 4.2269</w:t>
      </w:r>
    </w:p>
    <w:p>
      <w:r>
        <w:t xml:space="preserve">MARY LOUISE KELLY KELLY: Hyvä on. Siirrymme nyt senaatin talousvaliokuntaan, joka järjestää myöhemmin tänään ainoan julkisen kuulemisen tästä lakiehdotuksesta. Ron Wyden Oregonista on komitean johtava demokraatti. Hän liittyy nyt seuraani. Hyvää huomenta, senaattori. KELLY: Jos teidän pitäisi arvioida prosentuaalisesti, kuinka todennäköistä on, että senaatti hyväksyy tämän lakiesityksen perjantaihin mennessä? Okei. Valiokuntanne järjestää siis sanoimme, että se on ainoa julkinen kuuleminen tästä lakiehdotuksesta, mikä on jotain lakiehdotuksesta, joka voi mahdollisesti vaikuttaa... ...niin moniin amerikkalaisiin. Senaattorit Graham ja Cassidy todistavat tänään. Mitä kysymyksiä teillä on heille, jotka veisivät tätä prosessia eteenpäin rakentavalla tavalla? Mikä on tärkein kysymyksenne senaattoreille tänään? Demokraattinen senaattori Ron Wyden Oregonista. Kiitos paljon. KELLY: Ja meillä on täällä myös NPR:n kongressikirjeenvaihtaja Susan Davis. Susan vastaa hetken kuluttua kysymykseen, johon senaattori Wyden ei vastannut. Mitkä ovat tämän lakiehdotuksen hyväksymismahdollisuudet tällä viikolla?</w:t>
      </w:r>
    </w:p>
    <w:p>
      <w:r>
        <w:rPr>
          <w:b/>
        </w:rPr>
        <w:t xml:space="preserve">Tulos</w:t>
      </w:r>
    </w:p>
    <w:p>
      <w:r>
        <w:t xml:space="preserve">MARY LOUISE KELLY</w:t>
      </w:r>
    </w:p>
    <w:p>
      <w:r>
        <w:rPr>
          <w:b/>
        </w:rPr>
        <w:t xml:space="preserve">Esimerkki 4.2270</w:t>
      </w:r>
    </w:p>
    <w:p>
      <w:r>
        <w:t xml:space="preserve">BEIRUT (Reuters) - Iran on estänyt ulkomaisten vihollistensa yritykset muuttaa lailliset mielenosoitukset kapinaksi islamilaisen tasavallan syrjäyttämiseksi, sanoi korkein johtaja ajatollah Ali Khamenei tiistaina.Kommentit hänen Twitter-syötteessään ja iranilaisissa tiedotusvälineissä korostivat vallanpitäjän luottamusta siihen, että se on sammuttanut levottomuudet, jotka levisivät yli 80 kaupunkiin ja joissa ainakin 22 ihmistä kuoli joulukuun lopun jälkeen. "Jälleen kerran kansa kertoo Yhdysvalloille Britannialle ja niille, jotka pyrkivät kaatamaan Iranin islamilaisen tasavallan ulkomailta käsin, että 'olette epäonnistuneet ja epäonnistutte myös tulevaisuudessa'."  Khamenei twiittasi. vallankumouskaarti, joka on Khameneille uskollinen sotilasjoukko, sanoi sunnuntaina, että turvallisuusjoukot olivat lopettaneet levottomuudet, jotka myös sen mukaan olivat ulkomaisten vihollisten lietsomia.Ihmiset pitelevät kylttejä, kun Iranin korkein johtaja ajatollah Ali Khamenei puhuu Iran 9. tammikuuta 2018. Leader.ir/Handout via REUTERS "Näihin huolenaiheisiin on puututtava. Meidän on kuunneltava meidän on kuultava. Meidän on annettava vastauksia keinojemme puitteissa ", Khamenein siteerattiin sanoneen vihjaillen, että Rouhanin hallituksen lisäksi myös hänen oman papillisen johtonsa on vastattava. "Olen myös vastuussa.". Meidän kaikkien on seurattava", Khamenei sanoi.</w:t>
      </w:r>
    </w:p>
    <w:p>
      <w:r>
        <w:rPr>
          <w:b/>
        </w:rPr>
        <w:t xml:space="preserve">Tulos</w:t>
      </w:r>
    </w:p>
    <w:p>
      <w:r>
        <w:t xml:space="preserve">Ajatollah Ali Khamenei</w:t>
      </w:r>
    </w:p>
    <w:p>
      <w:r>
        <w:rPr>
          <w:b/>
        </w:rPr>
        <w:t xml:space="preserve">Esimerkki 4.2271</w:t>
      </w:r>
    </w:p>
    <w:p>
      <w:r>
        <w:t xml:space="preserve">Torstaina tuomari Rosemary M. Collyer teki kuitenkin kahdessa tuomioistuimen kirjeessä selväksi tiedustelukomitean puheenjohtajalle Devin Nunesille (Kalifornia) ja hänen kollegalleen edustajainhuoneen oikeusvaliokunnan jäsenelle Bob Goodlattenille (Venäjä), että tiedot olisi parempi saada oikeusministeriöltä.âKun tämä analyysi on käynnissä, voitte huomata, että oikeusministeriöllä on hallussaan (tai se voi helposti saada) samoja vastaavia tietoja, joita tuomioistuimella saattaa olla, ja vallanjakoon liittyvien näkökohtien vuoksi sillä on paremmat mahdollisuudet vastata nopeasti kuin tuomioistuimella â Collyer kirjoitti Nunesille. Collyer lisäsi, että tuomioistuin ei vastusta sitä, että toimeenpanovalta antaa tällaisia tietoja kongressille.  Hän totesi toisessa kirjeessään, että Goodlatte on jo esittänyt tällaisen pyynnön oikeusministeriölle ja FBI:lle.Nunesin pyydettyä nimenomaan istuntojen pöytäkirjoja Collyer totesi, että tuomioistuin ei tyypillisesti tee "systemaattista kirjaa" näiden istuntojen kysymyksistä ja vastauksista. Hänen kirjeissään kuitenkin ilmoitettiin, että FBI:llä ja DOJ:llä saattaa olla muuta "vastaavia materiaaleja". Hän sanoi, että pyynnöt herättävät "uusia ja merkittäviä kysymyksiä".</w:t>
      </w:r>
    </w:p>
    <w:p>
      <w:r>
        <w:rPr>
          <w:b/>
        </w:rPr>
        <w:t xml:space="preserve">Tulos</w:t>
      </w:r>
    </w:p>
    <w:p>
      <w:r>
        <w:t xml:space="preserve">Rosemary M. Collyer</w:t>
      </w:r>
    </w:p>
    <w:p>
      <w:r>
        <w:rPr>
          <w:b/>
        </w:rPr>
        <w:t xml:space="preserve">Esimerkki 4.2272</w:t>
      </w:r>
    </w:p>
    <w:p>
      <w:r>
        <w:t xml:space="preserve">Mutta jos Aaron Judge Giancarlo Stanton ja kumppanit eivät voita World Series -sarjaa mahdollisimman pian, urheilufanit saattavat alkaa sekoittaa New Yorkin suuralueen Winnipegiin.Miksi vain 91-71, vaikka Stanton on hallitseva National League Most Valuable Player ? Koska vaikka et ehkä rakastanut Starlin Castroa tai Chase Headleyta - Yankees ei myöskään rakastanut - nämä kaksi herrasmiestä tarjosivat jonkinlaista arvoa. Ja koska sekä Stantonin että hallitsevan American League Rookie of the Yearin Judgen ennustetaan hiipuvan jonkin verran. Stanton ja Judge kuitenkin päivittävät tämän joukkueen vakavasti otettavasta kilpailijasta must-see baseballiin. Ellei eeppistä romahdusta tapahdu, Yankeesin yleisömäärät nousevat ensimmäistä kertaa peräkkäisinä kausina uudella Yankee Stadiumilla. Jos osallistuit hiljattain Baseball Writers Association of American New Yorkin osaston illalliselle Manhattanilla, näit Judgen ja Stantonin olevan ensimmäistä kertaa julkisesti vuorovaikutuksessa joukkuetovereina. Se on sähköinen optiikka, joka tulee olemaan vielä enemmän, kun he ovat peliasussa. "Auttakaa meitä Aaron Judge ja Giancarlo Stanton. Olette ainoa toivomme."</w:t>
      </w:r>
    </w:p>
    <w:p>
      <w:r>
        <w:rPr>
          <w:b/>
        </w:rPr>
        <w:t xml:space="preserve">Tulos</w:t>
      </w:r>
    </w:p>
    <w:p>
      <w:r>
        <w:t xml:space="preserve">Giancarlo Stanton</w:t>
      </w:r>
    </w:p>
    <w:p>
      <w:r>
        <w:rPr>
          <w:b/>
        </w:rPr>
        <w:t xml:space="preserve">Esimerkki 4.2273</w:t>
      </w:r>
    </w:p>
    <w:p>
      <w:r>
        <w:t xml:space="preserve">Hillary Clintonin ruokapäivään kuuluu kananmunia, kanaa ja paljon tulista kastiketta. Clinton ei syönyt niin hyvin vuoden 2008 presidentinvaalikampanjansa aikana , hän kirjoitti . Matkalla Clinton tilasi yleensä huonepalvelusta "munakokkelia, jossa oli paljon vihanneksia", "mustaa kahvia ja vahvaa mustaa teetä" sekä "valtavan lasillisen vettä", hän kirjoitti. Clinton kirjoitti, että kun hän matkusti pysähdysten välillä, hänen tiiminsä nautti herkullisia aterioita lennon aikana Elizabeth Rivalsi -nimisen lentoemännän ansiosta. Muutama erityinen jälkiruoka maustoi matkaa , Clinton kirjoitti. On jo pitkään tiedetty, että Clinton rakastaa myös jäätelöpatukoita , ja ilmeisesti hän voi saada niitä tilauksesta. Ennen matkalle lähtöä Clinton "pyysi ystäviltään hyviä välipalasuosituksia", hän kirjoitti. "Kun Quest-patukat kylmenivät , ne olivat liian kovia syötäväksi , joten istuimme niiden päällä muutaman minuutin lämmittääkseen ne , niin paljon arvokkuutta kuin voi kerätä sellaisella hetkellä ", Clinton kirjoitti . Rivalsi myös "oli iso kori täynnä välipaloja, joita hän täydensi säännöllisesti eri tuotteilla ...". Minulla on heikkous Pepperidge Farm Goldfish -kekseihin", Clinton lisäsi. Rivalsi esitteli tiimille Flavor Blasted Goldfish -keksejä, mutta Clinton suosii edelleen alkuperäisiä. "Useat meistä laittavat kaikkeen tulista kastiketta", Clinton kirjoitti henkilökunnastaan. Aamukahvin ja teen lisäksi Clintonin juomat näyttävät vaihtelevan.</w:t>
      </w:r>
    </w:p>
    <w:p>
      <w:r>
        <w:rPr>
          <w:b/>
        </w:rPr>
        <w:t xml:space="preserve">Tulos</w:t>
      </w:r>
    </w:p>
    <w:p>
      <w:r>
        <w:t xml:space="preserve">Hillary Clinton</w:t>
      </w:r>
    </w:p>
    <w:p>
      <w:r>
        <w:rPr>
          <w:b/>
        </w:rPr>
        <w:t xml:space="preserve">Esimerkki 4.2274</w:t>
      </w:r>
    </w:p>
    <w:p>
      <w:r>
        <w:t xml:space="preserve">Eric Hargan on saamassa alennuksen, ja se sopii hänelle mainiosti.Terveys- ja sosiaalipalvelujen osaston vt. ministeri on enemmän kuin innoissaan palatessaan takaisin alkuperäiseen tehtäväänsä. Presidentti Trump valitsi hänet johtamaan virastoa sen jälkeen, kun Tom Price oli eronnut, kun hänen matkustustottumustensa tutkiminen paljasti, että hän oli mieltynyt ylilyönteihin. Alex Azar on presidentin uusi valinta terveysministeriön johtoon.  Hargan istui tähän haastatteluun, kun Azarilla oli edessään ensimmäinen senaatin vahvistuskuulustelu 29. marraskuuta.  Hargan on ollut tehtävässä lokakuun alusta lähtien, mutta tämä ei todellakaan ole hänen ensimmäinen rodeonsa HHS:ssä. Vuosina 2003-2007 hän toimi täällä silloisen presidentin George W. Bushin aikana. Hargan on mies, jonka juuret ovat hänen perheessään Mound Cityssä, pienessä eteläisessä Illinoisin kaupungissa, joka sijaitsee aivan Ohio-joen toisella puolella Kentuckya, jossa Harganin vanhemmat eivät ainoastaan kannattaneet elinikäistä julkista palvelua, vaan myös johtivat esimerkillään. Hän sanoi: "Vartuin maatilalla, isäni toimi eri paikallisissa vaaleissa piirikunnan komissaarista koululautakuntaan, ja äitini työskenteli koko elämänsä ajan erilaisissa terveydenhuollon tehtävissä; ensin St. Maryn sairaalassa, jota ei enää ole, ja sitten Cairo Community Health Clinicissä. Kaikkiaan hän teki 58 vuotta kestäneen uran yhteisönsä terveydenhuollon palveluksessa." Hargan kohtasi toimittajia Valkoisessa talossa lähes kolme viikkoa sitten keskustellakseen Trumpin päätöksestä lahjoittaa kolmannen vuosineljänneksen palkkansa HHS: lle opioidikriisin torjumiseksi.  Hargan sanoi, että lahjoitus käytettäisiin opioidiriippuvuutta koskevan laajamittaisen valistuskampanjan suunnitteluun ja suunnitteluun." Hänen päätöksensä lahjoittaa palkkansa on kunnianosoitus hänen myötätunnostaan hänen isänmaallisuudestaan ja velvollisuudentunnostaan Amerikan kansaa kohtaan " hän sanoi.</w:t>
      </w:r>
    </w:p>
    <w:p>
      <w:r>
        <w:rPr>
          <w:b/>
        </w:rPr>
        <w:t xml:space="preserve">Tulos</w:t>
      </w:r>
    </w:p>
    <w:p>
      <w:r>
        <w:t xml:space="preserve">Eric Hargan</w:t>
      </w:r>
    </w:p>
    <w:p>
      <w:r>
        <w:rPr>
          <w:b/>
        </w:rPr>
        <w:t xml:space="preserve">Esimerkki 4.2275</w:t>
      </w:r>
    </w:p>
    <w:p>
      <w:r>
        <w:t xml:space="preserve">Naiset kertoivat Austin American-Statesman -lehdelle, että oopperan johtajat ja johtokunnan jäsenet tiesivät Richard Buckleyn käytöksestä, mutta päättivät olla puuttumatta asiaan hänen maineensa ja lahjakkuutensa vuoksi.1. helmikuuta Austinin ooppera kertoi erottaneensa Buckleyn sopimattoman käytöksen vuoksi, joka rikkoi yhtiön häirintää koskevia sääntöjä. Ooppera kieltäytyi antamasta lisätietoja. Buckley kertoi Statesmanille antamassaan lausunnossa, ettei hänen tarkoituksenaan ollut loukata ketään ja että hän käytti huumoria "paineiden purkamiseen ja jännityksen purkamiseen". "Buckley oli 13. kautensa Austinin oopperassa.</w:t>
      </w:r>
    </w:p>
    <w:p>
      <w:r>
        <w:rPr>
          <w:b/>
        </w:rPr>
        <w:t xml:space="preserve">Tulos</w:t>
      </w:r>
    </w:p>
    <w:p>
      <w:r>
        <w:t xml:space="preserve">Richard Buckley</w:t>
      </w:r>
    </w:p>
    <w:p>
      <w:r>
        <w:rPr>
          <w:b/>
        </w:rPr>
        <w:t xml:space="preserve">Esimerkki 4.2276</w:t>
      </w:r>
    </w:p>
    <w:p>
      <w:r>
        <w:t xml:space="preserve">Rosita Donaldson ja Howell Donaldson Jr. puhuivat sen jälkeen, kun heidän poikansa pidätettiin ja häntä syytettiin neljän ihmisen murhasta Tampassa Floridassa. Donaldson pidätettiin viime viikolla 51 päivää ensimmäisen murhan jälkeen, kun McDonald'sin työntekijä antoi poliisille vihjeen hänen käsiaseestaan. Poliisi pidätti Donaldsonin ja totesi, että hänen ampuma-asettaan käytettiin rikosilmoituksen mukaan kaikissa neljässä murhassa. Kännykän sijaintitiedot yhdistivät hänet myös alueille, jotka olivat lähellä murhia niiden tapahtumahetkellä, todistusaineistossa todetaan. Häntä syytetään neljästä murhasta, ja jos hänet tuomitaan, hän voi saada kuolemantuomion.  Donaldson luopui muodollisesta kuulemisesta tutkintavankeudesta, joten häntä pidetään maanantaina julkaistun oikeuden määräyksen mukaan ilman takuita. "Uskomme häneen" Donaldsonin vanhemmat sanoivat viime viikolla asianajajiensa kanssa pidetyssä lehdistötilaisuudessa, etteivät he ole nähneet poikaansa pidätyksen jälkeen, mutta halusivat tarjota hänelle rakkauttaan ja tukeaan.</w:t>
      </w:r>
    </w:p>
    <w:p>
      <w:r>
        <w:rPr>
          <w:b/>
        </w:rPr>
        <w:t xml:space="preserve">Tulos</w:t>
      </w:r>
    </w:p>
    <w:p>
      <w:r>
        <w:t xml:space="preserve">Howell Donaldson Jr.</w:t>
      </w:r>
    </w:p>
    <w:p>
      <w:r>
        <w:rPr>
          <w:b/>
        </w:rPr>
        <w:t xml:space="preserve">Esimerkki 4.2277</w:t>
      </w:r>
    </w:p>
    <w:p>
      <w:r>
        <w:t xml:space="preserve">LOS ANGELES (Reuters) - Näyttelijä Alec Baldwin ilmaisi tiistaina tukensa elokuvantekijä Woody Allenille, kun yhä useammat viihdeteollisuuden tähdet pyrkivät ottamaan etäisyyttä "Annie Hall"-ohjaajaan osana Time's Up -kampanjaa seksuaalista hyväksikäyttöä vastaan.Kolmessa Allenin elokuvassa esiintynyt Baldwin sanoi Twitterissä, että ohjaajasta ja hänen työstään luopuminen oli "epäreilua ja surullista minulle." Baldwin sanoi, että työskentely Allenin kanssa oli "yksi urani etuoikeuksista". Allen on toistuvasti kiistänyt vuosikymmeniä vanhat syytökset siitä, että hän olisi hyväksikäyttänyt adoptiotytärtään Dylan Farrow'ta tämän ollessa seitsemänvuotias 1990-luvun alussa, mutta tunnelmat ovat kääntyneet häntä vastaan Hollywoodia pyyhkäisevän seksuaalisen väärinkäytöksen skandaalin aikana, joka on johtanut siihen, että kymmenet menestyneet miehet ovat joutuneet eroamaan tai heidät on jätetty pois projekteista.Allenin edustajat eivät vastanneet kommenttipyyntöön tiistaina. Ohjaajaa ei ole koskaan syytetty rikoksesta. Allen 82 voitti Oscarit elokuvista "Annie Hall " "Hannah ja hänen sisarensa" ja vuonna 2011 valmistuneesta komediasta "Midnight in Paris " ja julkaisee edelleen lähes joka vuosi uuden elokuvan.Timothy Chaplet 22, homoromantiikan "Call me By Your Name " tähti, oli tällä viikolla viimeisin näyttelijä, joka ilmoitti lahjoittavansa Allenin elokuvasta ansaitsemansa palkan "Time's Up" -järjestölle ja muille seksuaalisen hyväksikäytön uhreja tukeville järjestöille. hän seurasi Rebecca Hallia Ellen Pagea ja Mira Sorkinia, jotka ovat viime viikkoina tehneet lahjoituksia tai pahoitelleet Allenin kanssa työskentelyä. Viime viikolla "Lady Bird" -elokuvan ohjaaja Greta Gehrig, joka näytteli vuonna 2012 elokuvassa "Roomaan rakkaudella ", sanoi, ettei hän työskentele enää Allenin kanssa. Allenin viimeisin elokuva "Wonder Wheel ", jota Amazon Studios levittää, on menestynyt huonosti Pohjois-Amerikan lipputuloissa, ja se on tuottanut vain 1,4 miljoonaa dollaria joulukuun 1. päivän julkaisunsa jälkeen. Hänen seuraava elokuvansa "A Rainy Day in New York ", jonka pääosassa on Chaplet ja joka on niin ikään Amazonin kustantama, on määrä julkaista myöhemmin tänä vuonna.</w:t>
      </w:r>
    </w:p>
    <w:p>
      <w:r>
        <w:rPr>
          <w:b/>
        </w:rPr>
        <w:t xml:space="preserve">Tulos</w:t>
      </w:r>
    </w:p>
    <w:p>
      <w:r>
        <w:t xml:space="preserve">Woody Allen</w:t>
      </w:r>
    </w:p>
    <w:p>
      <w:r>
        <w:rPr>
          <w:b/>
        </w:rPr>
        <w:t xml:space="preserve">Esimerkki 4.2278</w:t>
      </w:r>
    </w:p>
    <w:p>
      <w:r>
        <w:t xml:space="preserve">(CNN) Irakin sodan veteraanista Taylor Winstonista tuli sankari Las Vegasin joukkoampumisyönä, kun hän käytti tuntemattoman autonsa kiidättääkseen kriittisesti haavoittuneet uhrit sairaalaan.Nyt Winstonilla on uusi oma auto.Arizonalainen autoliike palkitsi hänet maanantaina ilmaisella, kustomoidulla Ford F-150:llä kiitokseksi hänen rohkeudestaan ja nopeasta ajattelustaan 1. lokakuuta, kun Winston teki kaksi matkaa sairaalaan, kun viranomaiset vielä yrittivät saada ambulansseja konserttipaikalle.  Winston kiitti sotilaskoulutustaan siitä, että se auttoi häntä pitämään "päänsä kylmänä". "Se oli silti aika pelottavaa, mutta tiesimme, että heidän (uhrien) oli päästävä sairaalaan välittömästi", Winston kertoi CNN:n Anderson Cooperille viime viikolla. "Ambulansseja ei ollut heti saatavilla. Kuolonuhreja oli aivan liikaa kenenkään hoidettavaksi." B5 Motors haluaisi antaa #vegashero Taylor Winstonille ilmaisen kuorma-auton." "B5 Motors haluaa antaa #vegashero Taylor Winstonille ilmaisen kuorma-auton. Auttakaa meitä löytämään hänet . #HelpB5MotorsfindTaylorWinston pic.twitter.com/2dJICGLvyI - B5 Motors (@B5Motors) 4. lokakuuta 2017</w:t>
      </w:r>
    </w:p>
    <w:p>
      <w:r>
        <w:rPr>
          <w:b/>
        </w:rPr>
        <w:t xml:space="preserve">Tulos</w:t>
      </w:r>
    </w:p>
    <w:p>
      <w:r>
        <w:t xml:space="preserve">Taylor Winston</w:t>
      </w:r>
    </w:p>
    <w:p>
      <w:r>
        <w:rPr>
          <w:b/>
        </w:rPr>
        <w:t xml:space="preserve">Esimerkki 4.2279</w:t>
      </w:r>
    </w:p>
    <w:p>
      <w:r>
        <w:t xml:space="preserve">Texasin kongressiedustaja, joka käy pitkäaikaista kampanjaa senaattori Ted Cruzia vastaan, tekee Recoden saaman kutsun mukaan ensimmäisen raportoidun matkansa kerätäkseen rahaa Piilaaksoon. Mutta O'Rourke voi olla erityisen hyvässä asemassa hyödyntämään sen rikkauksia, kun otetaan huomioon Cruzin ja teknologiateollisuuden väliset kylmät välit esimerkiksi maahanmuuttokysymyksissä. O'Rourke on altavastaaja Cruzia vastaan, joka on edelleen suosittu kotiosavaltiossaan huolimatta kerran kiistanalaisesta suhteesta presidentti Donald Trumpiin, mutta O'Rourken kampanja on osoittanut voiman merkkejä.</w:t>
      </w:r>
    </w:p>
    <w:p>
      <w:r>
        <w:rPr>
          <w:b/>
        </w:rPr>
        <w:t xml:space="preserve">Tulos</w:t>
      </w:r>
    </w:p>
    <w:p>
      <w:r>
        <w:t xml:space="preserve">Ted Cruz</w:t>
      </w:r>
    </w:p>
    <w:p>
      <w:r>
        <w:rPr>
          <w:b/>
        </w:rPr>
        <w:t xml:space="preserve">Esimerkki 4.2280</w:t>
      </w:r>
    </w:p>
    <w:p>
      <w:r>
        <w:t xml:space="preserve">Skids And Rams Tree In Snowstorm Suurenna kuva toggle caption Ross D . Franklin / AP Ross D .  Franklin / AP Entinen NASCAR-supertähti Dale Earnhardt Jr . huomasi, että jopa parhaat kuljettajat saattavat joutua pysymään poissa teiltä lumimyrskyssä . Keskiviikkoaamuna sen jälkeen, kun hän auttoi vetämään toisen auton ulos ojasta, hänen pickupinsa suistui tieltä ja törmäsi puuhun . Twitterissä Earnhardt kertoi menettäneensä kuorma-autonsa hallinnan lumisella tiellä ja varoitti muita Pohjois-Carolinan kuljettajia välttämään hänen kohtalonsa . "[ Pohjois-Carolina ] pysykää poissa teiltä tänään / tänä iltana . 5 minuuttia sen jälkeen, kun olin auttanut näitä ihmisiä, minä keskellä löin mäntyä " hän kirjoitti . Mutta fanien ei tarvitse huolehtia Hall of Famer . " Kaikki hyvin " hän sanoi . " Luultavasti tarvitsee vain uuden linjauksen ." Myrsky jätti lumipeitteen Pohjois- ja Etelä-Carolinan ja Georgian ylle . Roy Cooper julisti hätätilan ennen myrskyä . AccuWeather kertoi lumimyrskyn aiheuttaneen yli 500 törmäystä osavaltiossa . Earnhardtin onnettomuus tapahtui päivä sen jälkeen, kun entinen NASCAR-tähti ilmoitti kattavansa Super Bowlin ja Pyeongchangin talviolympialaiset NBC:llä .</w:t>
      </w:r>
    </w:p>
    <w:p>
      <w:r>
        <w:rPr>
          <w:b/>
        </w:rPr>
        <w:t xml:space="preserve">Tulos</w:t>
      </w:r>
    </w:p>
    <w:p>
      <w:r>
        <w:t xml:space="preserve">Dale Earnhardt Jr</w:t>
      </w:r>
    </w:p>
    <w:p>
      <w:r>
        <w:rPr>
          <w:b/>
        </w:rPr>
        <w:t xml:space="preserve">Esimerkki 4.2281</w:t>
      </w:r>
    </w:p>
    <w:p>
      <w:r>
        <w:t xml:space="preserve">Apulaispoliisipäällikkö Ernest Sanchez sanoi maanantaiaamun lehdistötilaisuudessa, että ylinopeutta ajanut punainen Cadillac törmäsi Camillerin ja Velasquezin partioauton takaosaan, kertoo CBS San Francisco. Sanchezin mukaan poliisit valvoivat liikennettä onnettomuushetkellä.Camilleri oli ollut Kalifornian tiepoliisin poliisina hieman yli vuoden Sanchezin mukaan.  Hän oli naimisissa ja hänellä oli kolme lasta. Sanchezin mukaan kuljettaja oli 22-vuotias mies, joka oli matkalla kotiin joulujuhlista." Hän oli juonut liikaa ja polttanut liikaa", Sanchez sanoi. "Tämän on loputtava." "Yhdymme hänen perheensä, ystäviensä ja koko Kalifornian tiepoliisin suruun ja kunnioitamme hänen uhraustaan", Brown sanoi.</w:t>
      </w:r>
    </w:p>
    <w:p>
      <w:r>
        <w:rPr>
          <w:b/>
        </w:rPr>
        <w:t xml:space="preserve">Tulos</w:t>
      </w:r>
    </w:p>
    <w:p>
      <w:r>
        <w:t xml:space="preserve">Ernest Sanchez</w:t>
      </w:r>
    </w:p>
    <w:p>
      <w:r>
        <w:rPr>
          <w:b/>
        </w:rPr>
        <w:t xml:space="preserve">Esimerkki 4.2282</w:t>
      </w:r>
    </w:p>
    <w:p>
      <w:r>
        <w:t xml:space="preserve">Kaukaisessa avaruudessa sijaitseva vieras tähti näyttää käyttäytyvän hyvin oudosti . NASA: n Kepler-avaruusteleskooppi näki tähden osana avaruusaluksen metsästystä aurinkokunnan ulkopuolisten planeettojen löytämiseksi, joita kutsutaan myös eksoplaneetoiksi. Kepler etsii eksoplaneettoja havaitsemalla tähden valossa notkahduksen oletettavasti silloin, kun planeetta kulkee isäntätähtensä ja avaruusaluksen välistä. Tämä pimennys aiheuttaa säännöllisen jaksottaisen notkahduksen tähden valossa, joka voi auttaa tutkijoita kuvaamaan planeettaa . Mutta kun Kepler havaitsi tämän tähden - nimeltään KIC 8462852 - se ei nähnyt mitään, mikä muistuttaisi säännöllistä jaksottaista notkahdusta tähdenvalossa. Sen sijaan luotain näki tähden epäsäännöllisemmän himmenemisen ja kirkastumisen, joka ei muistuttanut mitään sellaista, mitä odottaisi näkevänsä planeetan pimennyksen aikana. " Emme ole koskaan nähneet mitään tämän kaltaista tähteä ", kertoi Yalen tutkijatohtori Tabetha Boyajian The Atlantic -lehdelle, joka oli yksi ensimmäisistä löydöstä kertovista julkaisuista. " Se oli todella outoa . Luulimme, että se saattoi johtua huonoista tiedoista tai avaruusaluksen liikkeistä, mutta kaikki oli kunnossa." Mikä tämä outo tähti voisi olla ? Lukuisat tiedotusvälineet, mukaan lukien jossain määrin The Atlantic, ovat tarttuneet ajatukseen, että se voisi olla " muukalaisten megarakenne ", jonka on rakentanut maan ulkopuolinen sivilisaatio, joka kiertää kyseistä tähteä. Tällainen rakenne olisi tarpeeksi suuri estääkseen ajoittain tähden valon. Mutta totuus on, että tiedemiehet eivät ole vielä varmoja siitä, mikä voisi aiheuttaa tähden välkkymisen meidän näkökulmastamme, ja " muukalaisten megarakennus " on melko kaukana heidän listallaan mahdollisista selityksistä valokäyrälle. " Se on tavallaan hassua, en tiedä, miten tämä päätyi valokäyrän oudoista notkahduksista muukalaisiin rakenteisiin " Kepler-tutkija Steve Howell kertoi Mashable-haastattelussa. " Muukalaishypoteesin pitäisi olla viimeinen keino . Jotain, jota harkitsemme pikemminkin huvin vuoksi kuin vakavasti ", MIT:n eksoplaneetan tutkija Sara Seager kertoi Mashable-sivustolle sähköpostitse. Todellisuudessa voisi olla muitakin erittäin hienoja selityksiä sille, miksi tähti näyttää niin oudolta. Jotkut ihmiset ovat ehdottaneet, että voisi olla valtava parvi komeettoja ympäröivä tähti aiheuttaa sen valon dip sisään ja ulos Kepler ' s näkökulmasta . Planeetta, joka on hajonnut kiertoradalla tähden ympärillä Howell lisäsi voisi jopa aiheuttaa outoja valon notkahduksia.  Howellille tuli mieleen myös toinen tähtijärjestelmä, jota hän ja hänen Keplerin kanssa työskentelevät kollegansa ovat tutkineet viime aikoina. Outo aurinkokunta - nimeltään KIC 4150611 - näyttää koostuvan viidestä tähdestä, jotka kiertävät toisiaan, ja tällaista tähtijärjestelmää ei ole koskaan aiemmin havaittu . " Vaikka se on epätavallinen järjestelmä, se ei todellakaan ole avaruusolento. Se on vain tähtiä ", Howell sanoi. KIC 4150611:n valokäyrä näyttää jotakuinkin samanlaiselta kuin Keplerin KIC 8462852:lle tuottama valokäyrä Howellin mukaan.  Howell ja hänen kollegansa eivät ole vielä julkaisseet havaintojaan, mutta he toivovat julkaisevansa ne lähitulevaisuudessa. KIC 8462852 havainnot, jotka ovat käynnistäneet median spekulaatioita, esiteltiin ensimmäisen kerran yksityiskohtaisesti tutkimuksessa, joka on toimitettu julkaistavaksi Monthly Notices of the Royal Astronomical Society -lehdessä, vaikka se ei ole vielä käynyt läpi vertaisarviointiprosessia. Löydökset tehtiin osittain sen ansiosta, että joukko kansalaistutkijoita työskenteli Planet Hunters -järjestön kanssa Keplerin tietojen läpikäymiseksi. Alkuperäisessä tutkimuksessa ei ' t mainita minkäänlaista " alien megarakennetta " Howell sanoi . Sen sijaan kirjoittajat päättivät keskustella joistakin arkisemmista - ja todennäköisemmistä - mahdollisuuksista sille, mitä he näkivät datassaan. Ensimmäinen tutkimus johti toiseen, vielä vertaisarvioimattomaan julkaisuun, joka julkaistiin arxiv . org -palvelussa. Kyseinen verkkosivusto on sähköisten esiprinttien arkisto, joka tunnetaan nimellä e - tulosteet tieteellisistä artikkeleista matematiikasta biologiaan, jotka kaikki ovat saatavilla ilmaiseksi. Näitä papereita ei kuitenkaan ole vielä täysin vertaisarvioitu, mikä tarkoittaa, että niiden tuloksia on pidettävä alustavina. Toisessa arxivissa julkaistussa paperissa mainittiin, miltä avaruusolentojen rakentama rakenne voisi näyttää ja miten se voisi liittyä KIC 8462852:een, mutta - ja tämä on ratkaiseva yksityiskohta - tässä tutkimuksessa tehtiin myös selväksi, että "se on avaruusolentoja" ei välttämättä ollut hyvä selitys valokäyrälle.  Howell on tarjoutunut ottamaan valokuvia KIC 8462852:sta, kun hänen ryhmänsä käyttää maanpäällistä observatoriota muihin havaintoihin ensi viikolla. Tämä voisi auttaa selvittämään mysteerin siitä, mitä tuossa tähtijärjestelmässä tarkalleen ottaen tapahtuu. " Tieteessä uskon, että uskomme Arxiv-papereiden olevan mukavia, mutta jos niitä ei ole arvioitu ja hyväksytty, on aina hieman skeptinen tai hieman huolestunut ", Howell sanoi. " En usko, että [ tämä] paperi kuuluu "paskaan" luokkaan, mutta sitä ei ole vielä hyväksytty, joten meidän on suhtauduttava sen sisältämiin tuloksiin hieman epäilevästi." Howellille kaikki puheet mahdollisista Keplerin näkemistä ulkomaalaisista rakenteista osuvat oudon lähelle kotia.  Howell toimitti hiljattain novellien kirjan nimeltä " A Kepler ' s Dozen : Thirteen Stories About Distant Worlds That Really Exist " , joka sisältää tämän kaltaisen tarinan . Lyhyt tarina käsittelee ryhmää avaruusolentoja , jotka käyttävät jättimäisiä läpinäkymättömiä purjeita peittääkseen auringon valon lähettääkseen viestejä muille sivilisaatioille . Tämä muukalaisrotu tuottaa eräänlaisen " morsekoodin " , jonka muut sivilisaatiot voivat tulkita lukemalla notkistusten tuottaman valokäyrän . " Se on todella hauskaa, koska nyt se on kuin scifi-tarina olisi tavallaan toteutunut ", Howell sanoi.</w:t>
      </w:r>
    </w:p>
    <w:p>
      <w:r>
        <w:rPr>
          <w:b/>
        </w:rPr>
        <w:t xml:space="preserve">Tulos</w:t>
      </w:r>
    </w:p>
    <w:p>
      <w:r>
        <w:t xml:space="preserve">Steve Howell</w:t>
      </w:r>
    </w:p>
    <w:p>
      <w:r>
        <w:rPr>
          <w:b/>
        </w:rPr>
        <w:t xml:space="preserve">Esimerkki 4.2283</w:t>
      </w:r>
    </w:p>
    <w:p>
      <w:r>
        <w:t xml:space="preserve">"Odotamme melko merkittäviä omaisuusvahinkoja", kertoi Kalifornian viljelijäyhdistyksen toiminnanjohtaja Hezekiah Allen Chronille. âKun vahinkoluvut selviävät, se tulee olemaan melko huikea kaikilla rintamilla, ja jäsenistömme on varmasti kärsinyt suoraan.â Puhelimitse tavoitettu Allen sanoi, että monet hänen jäsenistään ovat menettäneet kotejaan ja maatilojaan tulipalossa, ja toiset eivät olleet kovin optimistisia paluun suhteen evakuoinnin jälkeen. "Muutamat muut sanoivat olevansa järkyttyneitä, jos palo olisi vielä siellä, kun he pääsevät kotiin", Allen sanoi. "Mitä teet, kun menetät yrityksesi tulipalossa?" Allen sanoi. Emme voi saada vakuutusta tai apua FEMA:lta - emme voi käyttää näitä ohjelmia, emme voi saada lainoja", Allen sanoi." Vaikka ruoho on teknisesti laillista Kalifornian osavaltiossa, sen ostaminen virkistystarkoituksiin ei ole vielä aivan valmista. Osavaltiolla on tammikuuhun asti aikaa laatia säännöksensä, mikä voi tarkoittaa, että säännellystä ruohosta voi olla pulaa kauppojen hyllyillä, kun se tulee.  Allen on kuitenkin varma, että ruohoa riittää vielä, kun vapaa-ajan jakelupisteet avataan. "Sadosta ei tule pulaa. Sitä, tuleeko pulaa luvanvaraisesta säännellystä sadosta, on vaikea sanoa", Allen sanoi. Allen sanoo, että CGA ja sen yhteisön jäsenet aikovat perustaa joukkorahoituspyrkimyksen tulipalojen jälkeen, mikä on yksi heidän ainoista vaihtoehdoistaan, kun otetaan huomioon, että he eivät saa apua liittovaltion ohjelmista. Helvetin kannabisyritykset eivät vieläkään voi edes avata pankkitiliä, joten viljelijöillä on hyvin rajalliset vaihtoehdot siihen, miten he voivat korvata tappionsa tästä luonnonkatastrofista.</w:t>
      </w:r>
    </w:p>
    <w:p>
      <w:r>
        <w:rPr>
          <w:b/>
        </w:rPr>
        <w:t xml:space="preserve">Tulos</w:t>
      </w:r>
    </w:p>
    <w:p>
      <w:r>
        <w:t xml:space="preserve">Hezekiah Allen</w:t>
      </w:r>
    </w:p>
    <w:p>
      <w:r>
        <w:rPr>
          <w:b/>
        </w:rPr>
        <w:t xml:space="preserve">Esimerkki 4.2284</w:t>
      </w:r>
    </w:p>
    <w:p>
      <w:r>
        <w:t xml:space="preserve">Ranskan presidentti Emmanuel Macron oikealla ja Unkarin presidentti Janos Ader poistuvat keskustelujen jälkeen Elysee-palatsissa Pariisissa tiistaina 12. joulukuuta 2017. (Kuva: Francois Mori AP)PARIISI - Yli 50 maailman johtajaa liittyy tiistaina Pariisissa pankkiirien, energiamagnaattien ja muiden kanssa huippukokoukseen, jonka presidentti Emmanuel Macron toivoo antavan uutta vauhtia ilmaston lämpenemisen vastaiseen taisteluun - huolimatta siitä, että Yhdysvaltain presidentti Donald Trump on hylännyt Pariisin ilmastosopimuksen.Noin 3 100 turvallisuushenkilöstöä on hajautettu ympäri Pariisia tiistain tapahtumaa varten, mukaan lukien ylimääräiset partioveneet Seinäjoen varrella.  Macron saattaa vierailevat johtajat jokisaarella sijaitsevalle huippukokouspaikalle veneellä. maanantaina Macron myönsi 18:lle ilmastotutkijalle - joista useimmat ovat Yhdysvalloissa - miljoonien eurojen apurahan, jotta he voisivat muuttaa Ranskaan Trumpin loppukaudeksi. Trump on ilmaissut epäilevänsä ilmaston lämpenemistä ja sanonut, että Pariisin sopimus vahingoittaisi Yhdysvaltain liiketoimintaa. "Make Our Planet Great Again" -apurahat - jotka ovat viittaus Trumpin "Make America Great Again" -kampanjan iskulauseeseen - ovat osa Macronin pyrkimyksiä vastustaa Trumpia ilmastonmuutosrintamalla.  Macron ilmoitti hankkeita koskevasta kilpailusta kesäkuussa tunteja sen jälkeen, kun Trump oli ilmoittanut vetäytyvänsä Yhdysvalloista Pariisin ilmastosopimuksesta. 170 maan ratifioiman Pariisin ilmastosopimuksen toisena vuosipäivänä järjestetään YK:n Maailmanpankin ja Macronin yhdessä isännöimä huippukokous.</w:t>
      </w:r>
    </w:p>
    <w:p>
      <w:r>
        <w:rPr>
          <w:b/>
        </w:rPr>
        <w:t xml:space="preserve">Tulos</w:t>
      </w:r>
    </w:p>
    <w:p>
      <w:r>
        <w:t xml:space="preserve">Emmanuel Macron</w:t>
      </w:r>
    </w:p>
    <w:p>
      <w:r>
        <w:rPr>
          <w:b/>
        </w:rPr>
        <w:t xml:space="preserve">Esimerkki 4.2285</w:t>
      </w:r>
    </w:p>
    <w:p>
      <w:r>
        <w:t xml:space="preserve">Skip in Skip x Upota x Jaa SULJE USA TODAY Sportsin Steve Gardner ja Ted Berg analysoivat Game 4:n, jossa Dodgers loi myöhäispelin taikaa ja voitti Astrosin ja tasoitti World Seriesin 2-2-tilanteeseen.  USA TODAY SportsCody Bellinger pääsi ulos World Series -lamaannuksestaan kahdella tuplauksella Game 4:ssä. (Kuva: Ezra Shaw Getty Images)HOUSTON - Arvaa, kuka viimein livahti punaisen samettiköyden ohi World Series -juhliin ja teki läsnäolonsa tunnetuksi näyttävästi?Tervetuloa World Seriesiin Cody Bellinger, joka saapui juuri sopivasti lauantai-iltana pelastamaan Los Angeles Dodgersin kauden.Bellinger tasoitti ratkaisevan tärkeän neljännen pelin seitsemännessä vuoroparissa Bellinger, joka toi Dodgersin ensimmäisen voittojuoksun yhdeksännessä vuoroparissa sitten Kirk Gibsonin vuonna 1988, ja Bellinger auttoi Dodgersin 6-2-vierasvoittoon Houston Astrosista, joka tasoitti World Seriesin 2-2-tilanteeseen ja takasi, että sarja palaa Los Angelesiin.Kun Bellinger käveli levylle, kun seitsemännessä vuoroparissa oli vain yksi lyönti jäljellä, ja kun hänen kuivuutensa oli jo pidentynyt jo 13 lyöntiin ja hänellä oli ollut kahdeksan strikeouttia, hän kohtasi Astrosin tähtipelaaja Charlie Mortonin. Sama kaveri, joka oli pitching peli hänen elämänsä peliä vetäytyy 18 viimeisestä 20 lyöjät. "Emme olleet huolissamme '' Seager sanoi "koska hänellä ei ole pulssi.  Hänellä ei ole myöskään muistia. Asiat menevät pois. Se on mitä sinun täytyy tehdä baseballissa. Sinun täytyy unohtaa menneisyys. Unohtaa viimeinen AB ja siirtyä seuraavaan.'' Bellingeriä oli huijattu koko sarjan ajan rikkovilla palloilla ja hän oli jumissa nopeilla palloilla, joten hän käski itseään ottamaan pallon toiseen suuntaan. Tähän hän keskittyi lyöntiharjoituksissa. Tämän hän käski itsensä tehdä, kun hänen joukkueensa oli 1-0-tappiolla ja vain kahdeksan ulosajon päässä 3-1-tappiosta sarjassa." Morton pääsi nopeasti edelle 1 ja 2, kun Bellinger katsoi yhden kaaripallon lyönniksi ja torjui seuraavan. Sitten Morton yritti heittää nopean pallon ohi, mutta Bellinger ei jahdannut sitä.  Hän heitti toisen kaaripallon. Tämäkin meni ohi. Morton palasi vielä kerran korkealla kaaripallolla, ja Bellinger tarttui siihen lyöden sen vasempaan kenttään, joka ajautui juuri ja juuri oikealle vasemman kentän Crawford Boxesin vasemmalta puolelta seinää kohti rakoon. Marwin Gonzalez ei pystynyt seuraamaan sekä pallon lentoa että aukon kaventumista. pallo kimposi seinästä ja Bellinger teki tuplan. Bellinger seisoi kakkospesällä villisti heiluttaen käsiään katsoen taivaaseen ja huutaen: "Se on ihme!" "Löin sitä ja toivoin vain, että se häipyi seinään '' Bellinger sanoi "joten hän ei saanut sitä kiinni." Bellinger sanoi, että hän ei saanut sitä kiinni. Onneksi se teki. Bellinger viittasi tuomareille heittää pallon Dodgersin kaivantoon, jotta hän voisi pitää sen matkamuistona." Astros kääntyi yhdeksännessä erässä ahdistuneen sulkijan Ken Gilesin puoleen, mutta Seager tervehti häntä singlellä Justin Turner käveli tuoden Bellingerin ylös. Bellinger hyppäsi Gilesin 1-0-tahtisuoralla lyönnillä terävään tuplana vasempaan kenttään, teki Seagerin pisteen ja tuli World Seriesin historian nuorimmaksi pelaajaksi 22-vuotiaana ja 107 päivän ikäisenä, joka on tehnyt kaksi tuplaa ottelussa.</w:t>
      </w:r>
    </w:p>
    <w:p>
      <w:r>
        <w:rPr>
          <w:b/>
        </w:rPr>
        <w:t xml:space="preserve">Tulos</w:t>
      </w:r>
    </w:p>
    <w:p>
      <w:r>
        <w:t xml:space="preserve">Cody Bellinger</w:t>
      </w:r>
    </w:p>
    <w:p>
      <w:r>
        <w:rPr>
          <w:b/>
        </w:rPr>
        <w:t xml:space="preserve">Esimerkki 4.2286</w:t>
      </w:r>
    </w:p>
    <w:p>
      <w:r>
        <w:t xml:space="preserve">Torstaina Metron hallituksen kokouksessa pääjohtaja Paul J. Wiedefeld sanoi viimeisimmän suorituskykytilaston perusteella, että liikennelaitos on "siirtänyt neulaa" rautateiden luotettavuuden ja aikataulussa pysymisen suhteen.Hallituksen jäsenet olivat yleisesti ottaen samaa mieltä siitä, että Wiedefeldin ja hänen henkilökuntansa viimeisimmässä raportissa, joka kattaa järjestelmän suorituskyvyn heinä-syyskuulta, maalattu hehkuva kuva oli merkki siitä, että järjestelmän tila on todellakin parantumassa. Wiedefeld oli eri mieltä toimittajien kanssa, jotka kysyivät, maalasivatko mairittelevat tilastot liian hehkuvan kuvan järjestelmän tilasta: "On palattava siihen, missä olimme aluksi. Meillä oli vaarallinen järjestelmä, jossa ihmiset sanoivat, että he pelkäsivät käyttää sitä", Wiedefeld sanoi ja huomautti, että suorituskyvyn parantuminen on liittynyt myös turvallisuuden parantumiseen. "Kyse ei ole siitä, että taputtelisimme itseämme selkään", Wiedefeld sanoi. â Luulen, että yhteisössä tunnustetaan, että ihmisten on ymmärrettävä, että olemme saaneet aikaan edistystä. Wiedefeld sanoi, että virasto tutkii tietoja selvittääkseen laskun syyn, vaikka yleinen hinnankorotus saattaa liittyä siihen. Vaikka sekä juna- että bussimatkojen hinnat nousivat kesäkuussa, bussimatkustajat ovat yleensä herkempiä hinnanmuutoksille, koska heidän keskitulonsa ovat alhaisemmat kuin junamatkustajien.</w:t>
      </w:r>
    </w:p>
    <w:p>
      <w:r>
        <w:rPr>
          <w:b/>
        </w:rPr>
        <w:t xml:space="preserve">Tulos</w:t>
      </w:r>
    </w:p>
    <w:p>
      <w:r>
        <w:t xml:space="preserve">Paul J. Wiedefeld</w:t>
      </w:r>
    </w:p>
    <w:p>
      <w:r>
        <w:rPr>
          <w:b/>
        </w:rPr>
        <w:t xml:space="preserve">Esimerkki 4.2287</w:t>
      </w:r>
    </w:p>
    <w:p>
      <w:r>
        <w:t xml:space="preserve">Brasilian presidentti Luiz Inacio Lula da Silva on sanonut, että hänen maansa on halukas tukemaan Tansaniaa sen satamien biopolttoaineiden kehittämisessä ja tarkastelemaan mahdollisuutta mitätöidä 240 miljoonan Yhdysvaltain dollarin velka, kertoivat paikalliset tiedotusvälineet torstaina. Lula, joka oli neljännellä Afrikan-kiertomatkallaan, jonka tarkoituksena on syventää taloussuhteita maanosaan, ilmoitti asiasta keskiviikkona avatessaan virallisesti 34. Dar es Salaamin kansainväliset kauppamessut. Tansanian presidentin mukaan näillä kahdella maalla on monia yhteisiä kiinnostuksen kohteita, kuten historialliset arvot, tanssi ja jalkapallo. Lula totesi myös, että maiden olisi käsiteltävä mahdollisuutta mitätöidä 240 miljoonan dollarin velka. Tansanian presidentti Jakaya Kikwete puolestaan ilmaisi tyytyväisyytensä Brasilian kannanottoon velan peruuttamisesta, jonka Tansania lainasi Brasiliasta 1980-luvun alussa ja joka kasvoi 240 miljoonaan dollariin alkuperäisestä 49 miljoonasta dollarista ajan kuluessa kertyneiden korkojen vuoksi.</w:t>
      </w:r>
    </w:p>
    <w:p>
      <w:r>
        <w:rPr>
          <w:b/>
        </w:rPr>
        <w:t xml:space="preserve">Tulos</w:t>
      </w:r>
    </w:p>
    <w:p>
      <w:r>
        <w:t xml:space="preserve">Luiz Inacio Lula</w:t>
      </w:r>
    </w:p>
    <w:p>
      <w:r>
        <w:rPr>
          <w:b/>
        </w:rPr>
        <w:t xml:space="preserve">Esimerkki 4.2288</w:t>
      </w:r>
    </w:p>
    <w:p>
      <w:r>
        <w:t xml:space="preserve">Senaattori Elizabeth Warren D-Mass. sanoi torstaina, että demokraattien esivaali viime vuonna oli "reilu" ja poikkesi viime viikolla antamistaan kommenteista. "Olen samaa mieltä siitä, mitä Donna Brazile on sanonut viime päivinä; että vaikka DNC:ssä oli jonkin verran puolueellisuutta, vuoden 2016 esivaaliprosessi oli reilu ja Hillary [Clinton] teki historiaa", Warren sanoi MassLive-lehden haastattelussa.Viime viikolla CNN:n Jake Tapper kysyi, oliko demokraattien kansalliskomitea ollut "manipuloitunut" Clintonin hyväksi, ja Warren vastasi kyllä." Elizabeth Warren : Kyllä [Linkki] pic.twitter.com/TjkBS0mbB8 â The Lead CNN (@TheLeadCNN) 2. marraskuuta 2017 "Meidän on saatava tämä puolue vastuuseen " hän jatkoi. "Kun Tom Perez valittiin DNC:n puheenjohtajaksi, ensimmäinen keskustelu, jonka kävin hänen kanssaan, oli, että sanoin: 'Sinun on koottava demokraattinen puolue, jossa kaikki voivat luottaa siihen, että puolue työskentelee demokraattien puolesta eikä demokraattien puolesta puolueen puolesta'. " Warrenin tiedottaja kertoi myöhemmin MassLivelle, että Warren uskoo, kuten hän sanoi viime viikolla, että DNC:n toimintaa oli manipuloitu, mutta itse esivaalit eivät olleet.</w:t>
      </w:r>
    </w:p>
    <w:p>
      <w:r>
        <w:rPr>
          <w:b/>
        </w:rPr>
        <w:t xml:space="preserve">Tulos</w:t>
      </w:r>
    </w:p>
    <w:p>
      <w:r>
        <w:t xml:space="preserve">Elizabeth Warren</w:t>
      </w:r>
    </w:p>
    <w:p>
      <w:r>
        <w:rPr>
          <w:b/>
        </w:rPr>
        <w:t xml:space="preserve">Esimerkki 4.2289</w:t>
      </w:r>
    </w:p>
    <w:p>
      <w:r>
        <w:t xml:space="preserve">Craig Harvey, kuolinsyyntutkijan toimiston päällikkö, sanoi, että haaste toimitettiin Kleinin Beverly Hillsin ihotautilääkärin vastaanotolle, jotta saataisiin "lisää potilastietoja". Harvey sanoi, että hänen tutkijansa olivat jo aiemmin toimittaneet Kleinille haasteen, mutta hän ei kertonut tarkemmin, millaisia tietoja toimitettiin tai mitkä lisätiedot johtivat toiseen haasteeseen. Larry Kingin haastattelussa viime viikolla Klein sanoi, että Jackson käytti Diprivania "ollessaan kiertueella Saksassa". On epäselvää, milloin se tapahtui, mutta Jackson oli viimeksi kiertueella Saksassa vuonna 1997. Klein sanoi, että Jackson "käytti sitä anestesialääkärin kanssa nukahtaakseen yöllä. Ja sanoin hänelle, että hän on täysin hullu".</w:t>
      </w:r>
    </w:p>
    <w:p>
      <w:r>
        <w:rPr>
          <w:b/>
        </w:rPr>
        <w:t xml:space="preserve">Tulos</w:t>
      </w:r>
    </w:p>
    <w:p>
      <w:r>
        <w:t xml:space="preserve">Klein Klein Klein</w:t>
      </w:r>
    </w:p>
    <w:p>
      <w:r>
        <w:rPr>
          <w:b/>
        </w:rPr>
        <w:t xml:space="preserve">Tulos</w:t>
      </w:r>
    </w:p>
    <w:p>
      <w:r>
        <w:t xml:space="preserve">Klein</w:t>
      </w:r>
    </w:p>
    <w:p>
      <w:r>
        <w:rPr>
          <w:b/>
        </w:rPr>
        <w:t xml:space="preserve">Esimerkki 4.2290</w:t>
      </w:r>
    </w:p>
    <w:p>
      <w:r>
        <w:t xml:space="preserve">Image copyright Hannah Mouncey YouTube Image caption Ennen siirtymistään Hannah Mouncey kuului Australian miesten käsipallomaajoukkueeseen Hannah Mouncey 28, joka pelasi aiemmin paikallistasolla Canberrassa, toivoo pääsevänsä kentälle Victorian osavaltiossa tällä kaudella.Ennen kuin hän aloitti sukupuolenvaihdoksensa vuonna 2015, Mouncey pelasi Australian miesten käsipallomaajoukkueessa.AFL:n päätös tarkoittaa, että hän voi nyt osallistua mihin tahansa sen osavaltioiden liigoihin kaudella 2018.Hän kiitti Twitteriin lähettämässään lausunnossa kannattajiaan - mutta ei itse AFL:ää. "Mielestäni olisi erittäin sopimatonta kiittää AFL:ää siitä, että se antoi minulle mahdollisuuden tehdä jotain, joka on avointa kaikille muille australialaisille ja jota tiede ja tutkimus ovat tukeneet koko ajan", hän sanoi. "Mounceyn tapauksessa tehdystä päätöksestä huolimatta AFL:n on vielä määriteltävä sukupuolen moninaisuutta koskeva kansallinen kehyksensä.</w:t>
      </w:r>
    </w:p>
    <w:p>
      <w:r>
        <w:rPr>
          <w:b/>
        </w:rPr>
        <w:t xml:space="preserve">Tulos</w:t>
      </w:r>
    </w:p>
    <w:p>
      <w:r>
        <w:t xml:space="preserve">Hannah Mouncey</w:t>
      </w:r>
    </w:p>
    <w:p>
      <w:r>
        <w:rPr>
          <w:b/>
        </w:rPr>
        <w:t xml:space="preserve">Esimerkki 4.2291</w:t>
      </w:r>
    </w:p>
    <w:p>
      <w:r>
        <w:t xml:space="preserve">Blankenship on nykyään itsenäinen konsultti, ja hän toimi aiemmin Tesla Motorsin varatoimitusjohtajana vuosina 2010-2013 ja Applen kiinteistöistä vastaavana varatoimitusjohtajana, joka työskenteli tiiviisti Steve Jobsin rinnalla avatakseen ensimmäiset 165 Apple Storen maailmanlaajuisesti.Blankenship istui hiljattain Business Insiderin varatoimitusjohtajan Matt Turnerin kanssa keskustelemaan Steve Jobsin ja Elon Muskin visionäärisestä johtajuudesta ja siitä, miten he asettivat yrityksensä menestyksen alulle alusta alkaen.Applessa katsoimme, mitä maailmassa tapahtui tuolloin, ja mitä teknologioita oli saatavilla, joita ei ollut sen ajan puhelimissa. Jos katsot 10 vuotta sitten Motorolan flip-puhelinta - yhtä kuumimmista puhelimista - tai Palm Nokiaa ja niin edelleen, ne toimivat, mutta potentiaalia oli paljon enemmän.  Steve näki niin paljon enemmän mahdollisuuksia siinä, mitä tämä laite voisi olla. Steve näki niin paljon enemmän mahdollisuuksia siinä, mitä tämä laite voisi olla.Heillä oli puhelin, joka sitten mahdollisti teknologian todellisen mullistavan osan, joka oli sovelluskauppa. Ajattele, että kahteen, kolmeen, neljään vuoteen Apple ei koskaan mainostanut puhelinta, vaan se oli "siihen on sovellus". Mitä Uber olisi nykyään ilman älypuhelinta? Mitä olisi Facebook? Steve näki olemassa olevissa asioissa mahdollisuuksia, joita muut eivät nähneet.Elonin kanssa on erittäin mielenkiintoista keskustella, koska kaikella on todellakin suurempi kokonaisuus. Ajatelkaa Teslaa. Kun tapasin hänet ensimmäisen kerran kuusi tai seitsemän vuotta sitten, hänellä oli visio, jonka tavoitteena oli siirtää planeetta pois fossiilisista polttoaineista ja siirtyä uusiutuviin luonnonvaroihin. Tesla on osa sitä, mutta se ei ole koko kuva. Se siirtää ihmisiä sähköautoihin, mutta mitä muuta voisi tehdä? Jos rakennat sähköautoa, tarvitset paljon akkuja, joten menet akkutehtaalle. Jos sinulla on nämä akut, mitä muuta voisit tehdä niillä? Voisit tehdä akkuseinän, joka ripustetaan seinälle, ja ladata sen ja käyttää taloa ja autoa sen avulla. Ja sitten puuttuu vielä aurinkoenergia, joten vuosi sitten he fuusioituivat Solar Cityn kanssa, ja nyt voit ottaa energiaa taivaalla sijaitsevasta suuresta fuusioreaktorista, laittaa sen akkuihin ja käyttää autoa ja taloa. Se on laajempi kokonaisuus kuin se, mitä muut ihmiset tekevät. Saatatte kysyä, miksi muut autokauppiaat eivät tee näin? Tai mikseivät muut valmistajat tee näin? Se johtuu siitä, että he eivät vain näe asioita samalla tavalla kuin Steve Jobs ja Elon Musk, ja heillä on vakaumus toteuttaa se.Turner: Kuinka samanlaisia nämä kaksi ihmistä ovat Steve Jobs ja Elon Musk?  He ovat nyt lähes ikonisia. Mitä yhtäläisyyksiä heillä on, ja millaista oli työskennellä heidän kanssaan?Blankenship:  Heillä on paljon samoja ominaisuuksia.  Heillä on vakaumus ja usko siihen, että suunta, johon he ovat menossa, on oikea. Riippumatta siitä, mitä muut sanovat, suunta on oikea.Turner: Kuinka suuri osa näistä yrityksistä on sidoksissa yksittäisiin henkilöihin? On selvää, että Apple on olemassa Steve Jobsin jälkeen, mutta kuinka suuri osa sen kulttuurista on todella ollut Steve Jobsin kulttuuria? Miten se säilyy sen jälkeen, kun häntä ei enää ole? Millainen Apple on nykyään?Blankenship: Kun kokoaa yhteen juuri kuvaamani ihmisryhmän, heillä on "can do" -ajattelutapa, jonka mukaan mikään ei ole mahdotonta: "Teemme jotakin suurempaa kuin elektroniikkalaitteiden valmistaminen; meillä on suurempi tarkoitus." Katsokaa, millaisia tuloksia Apple on saanut aikaan. Kyllä, Steve kuoli vuonna 2011, mutta katsokaa, miten yritys on jatkanut kehittymistään palveluyrityksenä: Montakohan miljoonaa iPhone X:ää luulet heidän ottavan tilaukseensa seuraavien parin viikon aikana? Siitä tulee valtava. Yhtiö ei enää tee tuoteinnovaatioita kolmen vuoden välein kuten vuosina 2000-2010, mutta mielestäni se löytää keinoja, joiden avulla laitteesta on tullut henkilökohtaisempi ja tiiviimpi osa sitä, mitä teet ja miten teet, mikä yhdistää sinut alustaan uskomattomalla tavalla. Tim [Cook] on tehnyt siinä todella hyvää työtä.Turner: Steve Jobsin ja Elon Muskin kanssa sekä Applessa että Teslassa kuvaamasi toiminta on yrityksen ja sen strategian ytimessä oleva missio. Onko olemassa muita yrityksiä tai ihmisiä, joita tarkastellessasi sanot, että kyse on samasta asiasta?Blankenship: Blankhip: Mielestäni on olemassa erityyppisiä missioita. Kyllä Elonilla ja Stevellä oli tehtävänsä. Jos tarkastellaan Amazonia, Amazonin missio on epäilemättä asiakas: Mitä voimme tehdä asiakkaan hyväksi? Miten voimme parantaa asiakkaan kokemusta? Miten saamme maailman parhaan asiakaskokemuksen? Se on missio.</w:t>
      </w:r>
    </w:p>
    <w:p>
      <w:r>
        <w:rPr>
          <w:b/>
        </w:rPr>
        <w:t xml:space="preserve">Tulos</w:t>
      </w:r>
    </w:p>
    <w:p>
      <w:r>
        <w:t xml:space="preserve">Steve Jobs</w:t>
      </w:r>
    </w:p>
    <w:p>
      <w:r>
        <w:rPr>
          <w:b/>
        </w:rPr>
        <w:t xml:space="preserve">Esimerkki 4.2292</w:t>
      </w:r>
    </w:p>
    <w:p>
      <w:r>
        <w:t xml:space="preserve">Entinen varapresidentti Joe Biden liittyy Mitt Romneyn ja muiden merkittävien republikaanien kanssa Utahissa tällä viikolla järjestettävään vuosittaiseen huippukokoukseen. Romney , republikaanien presidenttiehdokas vuonna 2012 , haastattelee Bideniä , perjantaina osana kolmipäiväistä huippukokousta , Associated Press kertoi . Park Cityssä Utahissa järjestettävässä kutsuvierashuippukokouksessa (Experts and Enthusiasts -LRB- E2 -RRRB- Summit) on mukana useita tunnettuja republikaaneja, kuten Sens. Lindsey Graham ja John McCain , molemmat GOP:n äänekkäitä presidentti Donald Trumpin arvostelijoita, ja edustajainhuoneen puhemies Paul Ryan , joka oli Romneyn vastaehdokas vuonna 2012. Biden ei ole ensimmäinen demokraatti, joka osallistuu Romneyn vuosittaiseen huippukokoukseen. Viime vuoden huippukokouksessa Romney , joka oli tuolloin "Never Trump" -republikaanien kannattaja, kertoi yleisölle, että Trumpin nimittäminen republikaanien ehdokkaaksi "särkee sydämeni puolueen puolesta".</w:t>
      </w:r>
    </w:p>
    <w:p>
      <w:r>
        <w:rPr>
          <w:b/>
        </w:rPr>
        <w:t xml:space="preserve">Tulos</w:t>
      </w:r>
    </w:p>
    <w:p>
      <w:r>
        <w:t xml:space="preserve">Mitt Romney</w:t>
      </w:r>
    </w:p>
    <w:p>
      <w:r>
        <w:rPr>
          <w:b/>
        </w:rPr>
        <w:t xml:space="preserve">Esimerkki 4.2293</w:t>
      </w:r>
    </w:p>
    <w:p>
      <w:r>
        <w:t xml:space="preserve">Donald Trump Jr. toisti isänsä tuomion Trumpin kampanjan ja Venäjän välisten yhteyksien tutkinnasta ja kutsui sitä "luultavasti suurimmaksi" noitavainoksi sitten Salemin. "Ilmeisesti tämä on ollut noitavaino, luultavasti suurin sitten Salemin noitaoikeudenkäyntien", nuorempi Trump sanoi Venäjä-sopimusta koskevasta tutkinnasta. Trump Jr. lisäsi, että muistio "kuulostaa huolestuttavalta." "Mielestäni tarvitsemme lisää tietoa", hän sanoi. Nuorempi Trump on sotkeutunut meneillään oleviin Venäjä-tutkimuksiin, jotka johtuvat hänen kesäkuussa 2016 Trump Towerissa järjestämästään tapaamisesta venäläisen asianajajan ja muiden kampanjaviranomaisten kanssa.</w:t>
      </w:r>
    </w:p>
    <w:p>
      <w:r>
        <w:rPr>
          <w:b/>
        </w:rPr>
        <w:t xml:space="preserve">Tulos</w:t>
      </w:r>
    </w:p>
    <w:p>
      <w:r>
        <w:t xml:space="preserve">Trump Jr.</w:t>
      </w:r>
    </w:p>
    <w:p>
      <w:r>
        <w:rPr>
          <w:b/>
        </w:rPr>
        <w:t xml:space="preserve">Esimerkki 4.2294</w:t>
      </w:r>
    </w:p>
    <w:p>
      <w:r>
        <w:t xml:space="preserve">Aktiivisin hurrikaanikausi yli vuosikymmeneen ei näytä laantuvan, sillä trooppinen myrsky Nate jyrisee kohti Meksikon Jukatanin niemimaata ja uhkaa iskeä Yhdysvaltain Persianlahden rannikolle todennäköisesti hurrikaanina tänä viikonloppuna.Nate - 15. Atlantin altaaseen muodostunut myrsky - on jo vaatinut 22 ihmishenkeä Latinalaisessa Amerikassa, ja se on pudottanut Hondurasin ylitse kulkiessaan jopa 10-10 tuuman sademäärät. Nicaraguassa Naten saapuminen seurasi kaksi viikkoa kestäneitä lähes jatkuvia sateita, jotka olivat saaneet maan kyllästymään ja joet paisumaan. Viranomaiset asettivat koko maan hälytystilaan ja varoittivat tulvista ja maanvyöryistä.Louisianan kuvernööri sanoo, että Nate liikkuu ennusteiden mukaan pikemminkin nopeasti kuin pysähtyen ja pudottaa osavaltioon valtavia sademääriä. Osavaltion virkamiehet toivovat, ettei New Orleansissa ole ongelmia, koska sen pumput eivät pysty käsittelemään vettä.</w:t>
      </w:r>
    </w:p>
    <w:p>
      <w:r>
        <w:rPr>
          <w:b/>
        </w:rPr>
        <w:t xml:space="preserve">Tulos</w:t>
      </w:r>
    </w:p>
    <w:p>
      <w:r>
        <w:t xml:space="preserve">Nate</w:t>
      </w:r>
    </w:p>
    <w:p>
      <w:r>
        <w:rPr>
          <w:b/>
        </w:rPr>
        <w:t xml:space="preserve">Esimerkki 4.2295</w:t>
      </w:r>
    </w:p>
    <w:p>
      <w:r>
        <w:t xml:space="preserve">Irlannin pääministeri Leo Varadkar puhuu lavalla Fine Gael -puolueen kansallisen puoluekokouksen avajaispuheenvuorossaan Ballyconnellissa Irlannissa 10. marraskuuta 2017. REUTERS/Clodagh KilcoyneSe rikkoisi kolmivuotisen "luottamus- ja toimitussopimuksen", jonka ansiosta Varadkarin Fine Gael -puolue pystyi muodostamaan vähemmistöhallituksen 18 kuukautta sitten.Fianna Fail ilmoitti aluksi, että se saattaisi vetää uhkauksensa takaisin, jos Fitzgerald eroaisi, mutta Fine Gaelin kansanedustajat hyväksyivät Fitzgeraldia koskevan yksimielisen tukiesityksen hätäkokouksessa torstai-iltana.Kysyttäessä Fine Gaelin lausuman jälkeen, oliko maa menossa kohti vaaleja, korkea-arvoinen Fitzgerald-lähde vastasi: "Tämä on poliittisesti vaarallista aikana, jolloin maa ei tarvitse vaaleja", sanoi Fine Gaelin ulkoministeri Simon Coveney Irlannin kansalliselle yleisradioyhtiölle RTE:lle viitaten ilmeisesti Brexit-neuvotteluihin, joita hän oli aiemmin kutsunut "historialliseksi hetkeksi" Irlannin saarelle.Fianna Failin vetoomus tuli sen jälkeen, kun Fitzgerald oli myöntänyt, että hän oli tietoinen yrityksestä mustamaalata poliisin ilmiantajaa sähköpostiviestillä vuonna 2015, mutta hän ei ollut toiminut. Sen jälkeen kun Varadkar nimitettiin Fine Gaelin johtajaksi toukokuussa, hänen puolueensa on johtanut Fianna Failia niukasti mielipidetutkimuksissa, joiden mukaan molemmat puolueet kasvattaisivat kannatustaan, mutta niillä on edelleen vaikeuksia muodostaa muuta kuin uusi vähemmistöhallitus.</w:t>
      </w:r>
    </w:p>
    <w:p>
      <w:r>
        <w:rPr>
          <w:b/>
        </w:rPr>
        <w:t xml:space="preserve">Tulos</w:t>
      </w:r>
    </w:p>
    <w:p>
      <w:r>
        <w:t xml:space="preserve">Frances Fitzgerald</w:t>
      </w:r>
    </w:p>
    <w:p>
      <w:r>
        <w:rPr>
          <w:b/>
        </w:rPr>
        <w:t xml:space="preserve">Tulos</w:t>
      </w:r>
    </w:p>
    <w:p>
      <w:r>
        <w:t xml:space="preserve">Fitzgerald</w:t>
      </w:r>
    </w:p>
    <w:p>
      <w:r>
        <w:rPr>
          <w:b/>
        </w:rPr>
        <w:t xml:space="preserve">Esimerkki 4.2296</w:t>
      </w:r>
    </w:p>
    <w:p>
      <w:r>
        <w:t xml:space="preserve">Syyskuun 11. päivänä 17-vuotias tyttö otettiin kiinni, kun hän oli laittomasti tullut Meksikosta Amerikkaan. Nyt lähes 16 viikkoa raskaana oleva tyttö, joka yksityisyyden suojaamiseksi tunnetaan nimellä Jane Doe tai J.D., haluaisi tehdä abortin. Hänen huoltajansa Brownsvillessä Texasissa sijaitsevassa pidätyskeskuksessa - terveys- ja sosiaalipalvelujen ministeriö - ei kuitenkaan suostu hänen pyyntöönsä. Hallitus "suojelee tämän alaikäisen ja kaikkien laitoksissamme olevien lasten ja heidän vauvojensa hyvinvointia", selitti HHS:n edustaja. â[Me] puolustamme kaikkien hoidossamme olevien ihmisarvoa." Liittovaltion tuomari määräsi 18. lokakuuta liittovaltion hallituksen täyttämään J.D.:n toiveen, mutta kaksi päivää myöhemmin Kolumbian piirikunnan muutoksenhakutuomioistuimen kolmen tuomarin paneeli jäädytti määräyksen 31. lokakuuta asti äänin 2-1. Jos viranomaiset eivät ole siihen mennessä löytäneet tukijaa, joka kykenee huolehtimaan lapsen fyysisestä ja henkisestä hyvinvoinnista ja joka voisi auttaa häntä hankkimaan abortin, J.D. voi oikeuden mukaan palata oikeuteen ja esittää asiansa uudelleen.Sillä välin J.D. pyytää American Civil Liberties Unionin (ACLU) asianajajiensa välityksellä vetoomustuomioistuinta käsittelemään hänen tapauksensa uudelleen täysilukuisena. Aika on kortilla: sillä aikaa kun byrokraatit ja tuomarit kiistelevät hänen kohtalostaan, J.D:n raskaus etenee kohti 20 viikkoa, jolloin aborttia ei enää saa tehdä Teksasissa. ACLU kertoi muutoksenhakutuomioistuimelle 22. lokakuuta, että sen paneelin päätös "rikkoo vuosikymmeniä kestänyttä korkeimman oikeuden vakiintunutta ennakkotapausta", jonka mukaan hallitus ei saa asettaa "kohtuutonta taakkaa" tai, kuten tässä poikkeuksellisessa tapauksessa, estää kokonaan "naisen mahdollisuutta saada abortti". ACLU kirjoitti, että "koko ajan tämä nuori, eristäytynyt nainen on raskaana vastoin tahtoaan, mikä aiheuttaa hänelle korjaamatonta vahinkoa". J.D. joutuu joka päivä âvakavaan rasitukseen... sekä fyysisesti että emotionaalisestiâ, ja abortista tulee yhä riskialttiimpi ja riskialttiimpi toimenpide. Nuoren naisen asianajajat pyytävät liittovaltion hallitusta yksinkertaisesti väistymään: âHänen tuomioistuimen nimeämät edustajat tai turvakodin henkilökunta ovat valmiita kuljettamaan hänet, terveyskeskus on valmis tarjoamaan hoitoa, ja toimenpiteen maksamiseen on annettu yksityisiä varojaâ. Yhteenvetona voidaan todeta, että "vastaajien on vain astuttava syrjään ja lakattava tukkimasta ovea". ACLU:n kirjelmässä on muutama rivi tuomari Patricia Millettin, joka oli eri mieltä 20. lokakuuta annetun muutoksenhakutuomioistuimen tuomion kanssa, pistävästä lausunnosta. Hallituksen kieltäytyminen toteuttamasta nuoren naisen toivetta "uhraa" hänen "perustuslain mukaista vapauttaan, itsemääräämisoikeuttaan ja henkilökohtaista arvokkuuttaan ilman perusteltua valtiollista syytä", tuomari Millett kirjoitti. Sen päätös edustaa âhämmästyttävää vallankaappaustaâ ja jättää huomiotta sen tosiasian, että âtämä lapsi pakeni täältä yksin epätoivoisesti välttääkseen vakavan hyväksikäytönâ ja lähti âelämänvaaralliselle matkalle satojen, ehkä tuhansien kilometrien päähänâ.  Vastauksessaan nuoren naisen pyyntöön saada asia uudelleen käsiteltäväksi tuomioistuimessa oikeusministeriö esitti kolme kummallista näkökohtaa, joista yksikään ei kiistä, että J.D:llä olisi oikeus aborttiin. Ensinnäkin oikeusministeriö selitti, että jos J.D. löytäisi tukihenkilön, hän voisi hakea aborttia tämän hoidossa, ja valitus hallitusta vastaan raukeaisi. Mutta kuten ACLU totesi, "ajatus siitä, että J.D:lle voitaisiin löytää sopiva sponsori, joka olisi asianmukaisesti tutkittu ja hyväksytty yhdentoista päivän kuluessa, on täysin epärealistinen". Toiseksi oikeusministeriö väitti, että J.D. aiheutti ahdinkonsa itse. "Kaikki väitetyt esteet, jotka estävät J.D:tä saamasta aborttia, ovat hänen omasta valinnastaan johtuvia", väitetään asiakirjassa. Hän päätti paeta kotimaansa sortoa ja saapua laittomasti Amerikkaan, joten hän on itse aiheuttanut ongelmansa. Hänen aborttinsa este on hänen itsensä asettama.  J.D. voi päättää poistaa tämän esteen milloin tahansa tekemällä hakemuksen vapaaehtoisesta poistumisesta." Tämä on räikeä loukkaus nuorta naista kohtaan. Aloita vihjaamalla, että J.D. voisi tehdä abortin itsenäisesti, jos hän vain luopuisi Amerikasta ja palaisi kotimaahansa: hänellä olisi mahdollisuus valita pakkoäitiyden ja bussimatkan välillä takaisin paikkaan, josta hän näki paljon vaivaa paetakseen. Itse asiassa tilanne on vielä pahempi: Meksikossa, josta J.D. näyttää olevan kotoisin (tämä tieto on salattu), hän ei saisi lainkaan laillista aborttia. Itsekarkottaminen olisi tällöin lähes varmasti häviötilanne.Hallituksen väitteen järkyttävin piirre on lähellä sen perustelujen loppua, kun se esittää uudenlaisen teorian hallituksen "monimutkaisuudesta" tuomittavina pitämissään toimissa. Miksi pakolaisten uudelleensijoittamisesta vastaava virasto kieltäytyy luovuttamasta J.D:tä tuomioistuimen nimeämille edustajille, jotta nämä voisivat matkustaa läheiselle aborttiklinikalle? Oikeusministeriön selvityksessä sanotaan, että se "merkitsisi abortin helpottamista". Vaikka HHS ei ajaisi J.D:tä klinikalle tai maksaisi toimenpidettä, tällaisen vapauttamisen hyväksyminen "edellyttäisi silti, että HHS tai sen toimeksisaaja käyttäisi aikaa ja henkilöstöä pitääkseen Doe:n asianmukaisessa huostassa hänen poissaolonsa aikana" ja että "hänen terveydentilansa valvomiseen olisi käytettävä resursseja". Jos J.D:n sallittaisiin käyttää perustuslaillista oikeuttaan keskeyttää raskautensa, "liittovaltion hallituksen olisi osallistuttava hänen aborttiinsa, mistä kieltäytyminen on hallituksen merkittävä ja oikeutettu etu".</w:t>
      </w:r>
    </w:p>
    <w:p>
      <w:r>
        <w:rPr>
          <w:b/>
        </w:rPr>
        <w:t xml:space="preserve">Tulos</w:t>
      </w:r>
    </w:p>
    <w:p>
      <w:r>
        <w:t xml:space="preserve">J.D.</w:t>
      </w:r>
    </w:p>
    <w:p>
      <w:r>
        <w:rPr>
          <w:b/>
        </w:rPr>
        <w:t xml:space="preserve">Esimerkki 4.2297</w:t>
      </w:r>
    </w:p>
    <w:p>
      <w:r>
        <w:t xml:space="preserve">Lontoossa ilmestyvä arabiankielinen päivälehti Al-Quds Al-Arabi kertoo tänä aamuna, että turvallisuusjoukot ovat pidättäneet Iranin entisen presidentin Mahmud Ahmadinejadin, koska hänen väitetään Teheranissa olevien luotettavien lähteiden mukaan yllyttäneen levottomuuksiin hallitusta vastaan.âAlkaen marraskuusta 2017 Ahmadinejad aloitti laajalti yllätyksellisenä pidetyn poliittisen paluunsa ja esitti populistisen viestin, jonka pääpaino oli korruption vastaisessa taistelussa ja rikkaiden ja korruptoituneiden kimppuun käymisessä sekä ankaraa kritiikkiä hallitusta vastaan, joka tuhlasi kansan hyvinvointiin tarkoitettuja julkisia varoja. Ahmadinejadin kerrotaan myös käyttäneen laajalti sosiaalista mediaa aggressiiviseen retoriikkaan, jossa hän kohdistuu oikeuslaitokseen ja haastaa Iranin ylimmän johtajan.Al Quds Al Arabi mainitsee Ahmadinejadin vierailun läntiseen Bushehrin kaupunkiin 28. joulukuuta herättäneen huolta viranomaisten keskuudessa. Tuona torstaina raportoitiin ensimmäisen kerran laajamittaisista mielenosoituksista, jotka alkoivat pääasiassa Iranin toiseksi suurimmasta kaupungista Mashhadista. Hänen kerrotaan sanoneen: "Jotkut nykyisistä johtajista elävät irrallaan ihmisten ongelmista ja huolista eivätkä tiedä mitään yhteiskunnan todellisuudesta." Hänen väitetään myös syyttäneen Teherania "huonosta hallinnosta" ja hyökänneen presidentti Hassan Rouhania vastaan sanomalla, että hänen hallintonsa "uskoo, että he omistavat maan ja että ihmiset ovat tietämätön yhteiskunta".Aiemmin tällä viikolla huhuttiin, että hänen pidätyksensä olisi tulossa meneillään olevan tutkinnan keskellä, sillä useissa alueellisissa ja kansainvälisissä raporteissa mainittiin islamilaisen vallankumouskaartin komentaja, jonka mukaan "maan entinen johtaja" oli provosoinut ihmisiä osoittamaan mieltään. Al Quds Al Arabi kuvailee Ahmadinejadin pidätystä tällä hetkellä "kotiarestiksi". On mahdollista, että viimeisimmät uutiset Ahmadinejadin pidätyksestä yllyttämissyytösten vuoksi saattavat kuitenkin käynnistää uudelleen hallituksen vastaiset joukkomielenosoitukset.</w:t>
      </w:r>
    </w:p>
    <w:p>
      <w:r>
        <w:rPr>
          <w:b/>
        </w:rPr>
        <w:t xml:space="preserve">Tulos</w:t>
      </w:r>
    </w:p>
    <w:p>
      <w:r>
        <w:t xml:space="preserve">Mahmoud Ahmadinejad</w:t>
      </w:r>
    </w:p>
    <w:p>
      <w:r>
        <w:rPr>
          <w:b/>
        </w:rPr>
        <w:t xml:space="preserve">Esimerkki 4.2298</w:t>
      </w:r>
    </w:p>
    <w:p>
      <w:r>
        <w:t xml:space="preserve">Ja miksi Bernie Sandersia kohtaan on erityistä myrkkyä? Bernie Sanders , joka on mielipidemittausten mukaan Yhdysvaltojen suosituin poliitikko, vastustaa jyrkästi tällaisten valtavien yritysten vallan keskittymien sallimista. Tiedotusvälineiden tarkkailuryhmä FAIR huomautti, että Timesin artikkeli "lähti liikkeelle väärästä lähtökohdasta ja kokosi yhteen epäilyttävän vihjailun ja syyllistämisen, jotta Virginian ammuskelusta voitaisiin syyttää "senaattori Bernie Sandersin innokkaimpia kannattajia". Muutamaa päivää aiemmin lehti oli julkaissut etusivulla toisen "uutisen", joka oli vihamielinen Bernien kannattajia kohtaan - tosiasiassa uutiseksi naamioidun pääkirjoituksen, joka oli otsikoitu seuraavasti: "Demokraatit kahtiajakautuneina: tukijoukko haluaa kaiken. Ja kuten New York Timesin artikkelissa, joka ilmestyi tunteja GOP:n baseball-tragedian jälkeen, Times on toisinaan tarttunut tilaisuuteen vetää kaukaa haettuja rinnastuksia Trumpin oikealta puolelta tulevan väkivaltaisen ja pseudopopulistisen viestinnän ja Bernien vasemmalta puolelta tulevan inhimillisen ja osallistavan viestinnän välille. Kun Bernien kampanjan vauhti sai voimakkaan vetovoiman uhkana yritysjärjestykselle , suuret tiedotusvälineet yrittivät tuhota Bernien . Viime vuonna FAIR:n analyytikko Adam Johnson kirjoitti, että "Washington Post julkaisi 16 negatiivista juttua Bernie Sandersista 16 tunnin aikana noin kello 22.20 EST sunnuntaina 6. maaliskuuta ja 15.54 EST maanantaina 7. maaliskuuta välisenä aikana - tämä ajanjakso sisälsi myös ratkaisevan tärkeän demokraattien väittelyn Flintissä, Michiganissa, ja seuraavan aamun pyörityksen."</w:t>
      </w:r>
    </w:p>
    <w:p>
      <w:r>
        <w:rPr>
          <w:b/>
        </w:rPr>
        <w:t xml:space="preserve">Tulos</w:t>
      </w:r>
    </w:p>
    <w:p>
      <w:r>
        <w:t xml:space="preserve">Bernie Sanders</w:t>
      </w:r>
    </w:p>
    <w:p>
      <w:r>
        <w:rPr>
          <w:b/>
        </w:rPr>
        <w:t xml:space="preserve">Esimerkki 4.2299</w:t>
      </w:r>
    </w:p>
    <w:p>
      <w:r>
        <w:t xml:space="preserve">Hosko kehui entistä FBI:n johtajaa James Comeya itsenäiseksi mieheksi. "Työskentelin myös Jim Comeyn kanssa noin kahdeksan kuukautta ja arvostin häntä todella paljon", Hosko sanoi. â Mielestäni hän oli juuri sitä, mitä FBI tarvitsi tuolloin. Näin hienoja esimerkkejä riippumattomuudesta. Comey noudatti omaatuntoaan, kun hän neuvoi julkisesti vastustamaan Clintonin syyttämistä salaisten tietojen rikollisesta väärinkäytöstä, sanoi Hosko. "Hän sytytti Clintonin tuleen", sanoi Hosko Comeyn kohtelusta Clintonia kohtaan. "Hän sytytti Clintonin tuleen", sanoi Hosko. â Hän kaatoi häntä sytytysnesteellä ja heitti hänelle tulitikun ja käveli ulos huoneesta samalla, kun hän suositteli syytteen nostamatta jättämistä ennakkotapauksen perusteella. En tiedä, miten se on Hillary Clintonin kanssa linjassa tai Hillary Clintonin tukemista. Uskon, että Jim Comey teki sen, minkä hän uskoi olevan oikein, ja uskon, että sen ytimessä oli se, että Jim Comey yritti kertoa yleisölle, että FBI teki kovasti töitä selvittääkseen tapauksen." Viime toukokuussa Hosko sanoi, että Comeylla on "partiolaisen sydän" ja "hyvä moraalinen kompassi".</w:t>
      </w:r>
    </w:p>
    <w:p>
      <w:r>
        <w:rPr>
          <w:b/>
        </w:rPr>
        <w:t xml:space="preserve">Tulos</w:t>
      </w:r>
    </w:p>
    <w:p>
      <w:r>
        <w:t xml:space="preserve">James Comey</w:t>
      </w:r>
    </w:p>
    <w:p>
      <w:r>
        <w:rPr>
          <w:b/>
        </w:rPr>
        <w:t xml:space="preserve">Esimerkki 4.2300</w:t>
      </w:r>
    </w:p>
    <w:p>
      <w:r>
        <w:t xml:space="preserve">Lauantaina Roger Bannister, ensimmäinen alle neljän minuutin mailin juossut mies, kuoli 88-vuotiaana. Aika Roger Bannister rikkoo neljän minuutin mailin 3 minuutissa 59,4 sekunnissa 6. toukokuuta 1954. (Kuva: Getty Images Getty Images)LONTOON â Roger Bannister ensimmäinen juoksija, joka rikkoi neljän minuutin rajan maililla, on kuollut.  Hän oli 88-vuotias. Bannisterin perhe kertoi lausunnossaan, että hän kuoli rauhallisesti lauantaina Oxfordissa, englantilaisessa kaupungissa, jossa juoksija teki sen, mitä monet olivat pitäneet mahdottomana tuulisena iltapäivänä vuonna 1954.Kahden tahdistajan avustamana Bannister juoksi Oxfordin Iffley Roadin radalla 6. toukokuuta 1954 neljän kierroksen aikana 3 minuuttia 59,4 sekuntia ja rikkoi neljän minuutin mailin rajan - nopeuden ja kestävyyden testin, joka on yksi 20. vuosisadan merkittävimmistä urheilusuorituksista.Bannister sanoi Associated Pressin haastattelussa vuonna 2012: "On hämmästyttävää, että useampi ihminen on kiivennyt Mount Everestille kuin rikkonut 4 minuutin mailin". "Siitä tuli symboli fyysisen maailman haasteelle, jota tähän asti pidettiin mahdottomana", Bannister sanoi lähestyessään saavutuksen 50-vuotispäivää. Hän ei ehkä olisi asettanut virstanpylvästä, ellei hän olisi kokenut pettymystä jäädessään ilman mitalia 1 500 metrin juoksussa, joka tunnetaan metrisenä mailina, Helsingin olympialaisissa 1952. Sen sijaan, että hän olisi vetäytynyt urheilusta, hän päätti tavoitella neljän minuutin rajaa. "Kun kävi selväksi, että joku tekisi sen, minusta tuntui, että mieluummin se olisin minä", Bannister kertoi AP:lle. Hän halusi myös tehdä jotain erityistä maalleen. "Ajattelin, että Britannialle olisi oikein yrittää saada tämä", Bannister sanoi. â Siellä oli isänmaallisuuden tunne. Uusi kuningattaremme oli kruunattu vuotta ennen Everestin kiipeämistä vuonna 1953. Vaikka yritin vuonna 1953, rikoin Britannian ennätyksen, mutta en neljän minuutin mailia, joten kaikki oli valmista vuonna 1954.â Hänen tilaisuutensa tuli vihdoin märkänä, viileänä ja tyrskyisenä toukokuisena iltapäivänä Oxfordin ja Amateur Athletic Associationin välisessä tapaamisessa.Kun Bannister katsoi Englannin lippua, joka heilui tuulessa läheisen kirkon huipulla, hän pelkäsi joutuvansa perumaan ennätysyrityksensä. Vähän ennen kuutta iltapäivällä tuuli kuitenkin tyyntyi. Kilpailu alkoi. Chris Brasherin antaessa tahdin häkäisellä radalla he juoksivat ensimmäisen kierroksen 57,5 sekunnissa, sitten 60,7 â 1:58,2 puolen mailin matkalla. Chris Chataway, etäisyysspesialisti, tahditti kolmannen kierroksen 62,3 â 3:00,4.  Bannisterin olisi juostava viimeinen kierros 59 sekunnissa. 250 metriä ennen loppua Bannister syöksyi Chatawayn ohi pitkät kätensä ja jalkansa pumppaillen ja keuhkot henkeä haukkoen. "Maailma näytti pysähtyneen tai sitä ei ollut olemassa", hän kirjoitti kirjassaan "The First Four Minutes".</w:t>
      </w:r>
    </w:p>
    <w:p>
      <w:r>
        <w:rPr>
          <w:b/>
        </w:rPr>
        <w:t xml:space="preserve">Tulos</w:t>
      </w:r>
    </w:p>
    <w:p>
      <w:r>
        <w:t xml:space="preserve">Roger Bannister</w:t>
      </w:r>
    </w:p>
    <w:p>
      <w:r>
        <w:rPr>
          <w:b/>
        </w:rPr>
        <w:t xml:space="preserve">Esimerkki 4.2301</w:t>
      </w:r>
    </w:p>
    <w:p>
      <w:r>
        <w:t xml:space="preserve">NEW YORK (Reuters) - New Yorkin keskuspankki vahvisti maanantaina, että William Dudley, joka oli yksi vaikutusvaltaisimmista rahapolitiikan päättäjistä koko finanssikriisin ajan ja sen jälkimainingeissa, odottaa jäävänsä eläkkeelle vuoden 2018 puoliväliin mennessä, mikä herättää uuden kysymyksen Yhdysvaltain keskuspankin johtajuudesta alle viikko sen jälkeen, kun presidentti Donald Trump valitsi uuden Fedin pääjohtajan.FILE PHOTO:  New Yorkin keskuspankin pääjohtaja William Dudley puhuu Thomson Reutersin uutistilaisuudessa New Yorkissa Yhdysvalloissa 8. huhtikuuta 2015. REUTERS/Brendan McDermid/File Photo Yellenin ja Dudleyn lisäksi vain kolme muuta Fedin nykyistä korkopäällikköä oli paikalla lähes kymmenen vuotta sitten, kun kriisin torjumiseksi ryhdyttiin hätätoimenpiteisiin. " Dudley oli tärkeä institutionaalisen muistin vakauden ja kokemuksen lähde, ja sitä on vaikea korvata ", sanoi Eric Winograd, yhdysvaltalainen ekonomisti AllianceBernsteinissa.New Yorkin Fedin pääjohtaja on finanssivalvojana toistuvasti kritisoinut huonoa kulttuuria ja käyttäytymistä, joka johti esimerkiksi siihen, että pankkiirit manipuloivat Libor-viitekorkoa. Dudley on kuitenkin itse joutunut kohtaamaan kritiikkiä kongressin ja muiden tahojen taholta muun muassa siitä, että New Yorkin Fed ei onnistunut estämään JPMorganin riskialttiita niin sanottuja Lontoon valaan kauppoja vuonna 2012.</w:t>
      </w:r>
    </w:p>
    <w:p>
      <w:r>
        <w:rPr>
          <w:b/>
        </w:rPr>
        <w:t xml:space="preserve">Tulos</w:t>
      </w:r>
    </w:p>
    <w:p>
      <w:r>
        <w:t xml:space="preserve">William Dudley</w:t>
      </w:r>
    </w:p>
    <w:p>
      <w:r>
        <w:rPr>
          <w:b/>
        </w:rPr>
        <w:t xml:space="preserve">Esimerkki 4.2302</w:t>
      </w:r>
    </w:p>
    <w:p>
      <w:r>
        <w:t xml:space="preserve">Filippiinien suorapuheinen presidentti Rodrigo Duterte lisäsi torstaina legendaarisen luettelonsa törkeistä väitteistä, kun hän kehuskeli puukottaneensa ihmisen kuoliaaksi ollessaan 16-vuotias - ja Duterte herätti vielä enemmän kulmakarvoja, kun hänen kerrottiin myöhemmin kutsuneen entistä presidenttiä Barack Obamaa "niin mustaksi ja ylimieliseksi." Uhmakkaassa puheessaan, jossa hän iski takaisin hänen tappavien huumausaineiden tukahduttamistoimiensa arvostelijoille, Duterte sanoi menevänsä vankiloihin ja pitävänsä "rähinöitä siellä täällä, rähinöitä täällä". "16-vuotiaana tapoin jo jonkun. Oikea ihminen rähinä puukotus " Duterte sanoi huippukokouksessa vietnamilaisessa Danangin kaupungissa BBC:n mukaan. "Olin vasta 16-vuotias. Se oli vain katseen takia. Kuinka paljon enemmän nyt, kun olen presidentti." Duterten tiedottaja sanoi, että huomautukset oli tehty "vitsillä". Duterte löi myös Obamaa mollaamalla hänen entistä amerikkalaista kollegaansa Filippiinien huumesodan kritisoimisesta. "Nämä valkoiset ihmiset, nuo [Euroopan unionista] tulevat tietämättömät amerikkalaiset, jotka teeskentelevät tätä Obamaa", Duterte sanoi The Philippine Star -lehden mukaan. "Olette niin mustia ja ylimielisiä. [Hän] moitti minua. Miksi sinä moitit minua? Olen maan presidentti." Sen jälkeen kun Duterte astui virkaansa 16 kuukautta sitten, poliisin mukaan yli 3 960 ihmistä on tapettu huumeiden vastaisessa sodassa. Hallituksen mukaan toiset 2 290 ihmistä on murhattu huumausainerikoksissa.Viime vuonna Duterte sanoi, että hän "teurastaisi" mielellään miljoonia huumeriippuvaisia ja että hän jopa ampui kuolemaan johtaneita rikollisia ollessaan eteläisen Davaon kaupungin pormestarina näyttääkseen esimerkkiä poliisille.Torstai ei ollut edes ensimmäinen kerta, kun hän mainitsi puukottaneensa ja tappaneensa jonkun teini-ikäisenä. Vuonna 2015 hän kertoi Esquire-lehden Filippiineillä ilmestyneelle numerolle, että 17-vuotiaana "rantatappelun" aikana "ehkä puukotin jonkun kuoliaaksi." On epäselvää, viittasiko hän torstain puheessaan samaan tapaukseen.</w:t>
      </w:r>
    </w:p>
    <w:p>
      <w:r>
        <w:rPr>
          <w:b/>
        </w:rPr>
        <w:t xml:space="preserve">Tulos</w:t>
      </w:r>
    </w:p>
    <w:p>
      <w:r>
        <w:t xml:space="preserve">Rodrigo Duterte</w:t>
      </w:r>
    </w:p>
    <w:p>
      <w:r>
        <w:rPr>
          <w:b/>
        </w:rPr>
        <w:t xml:space="preserve">Esimerkki 4.2303</w:t>
      </w:r>
    </w:p>
    <w:p>
      <w:r>
        <w:t xml:space="preserve">Arizonan tulokas Deandre Ayton on nimetty vuoden pelaajaksi ja tulokkaaksi All-Pac-12-konferenssin miesten koripallojoukkueessa, jonka Associated Press ilmoitti tiistaina. Utahin valmentaja Larry Krystkowiak nimettiin vuoden valmentajaksi. Ayton oli Tucsoniin saapuessaan yksi maan parhaista tulokkaista, ja hän täytti odotukset loistavalla tulokaskaudellaan 15:nneksi sijoittuneen Wildcatsin joukkueessa." Hän on ainutlaatuinen pelaaja", Arizonan valmentaja Sean Miller sanoi. "Epäilen, että en valmentaa ketään hänen kaltaistaan enää koskaan." Bahamalta kotoisin olevasta 7 jalkaa 1 260-kiloisesta isosta miehestä tuli ensimmäinen Pac-12:n tulokas 25 vuoteen, joka on tehnyt keskimäärin vähintään 19 pistettä ja 11 levypalloa, ja hän teki runkosarjan aikana 19,9 pistettä ja 11,4 levypalloa.  Ayton on toinen tulokas, joka johtaa konferenssin levypallopörssiä Kalifornian Leon Powerin jälkeen vuonna 2004. Ayton heitti 61 prosenttia levypalloista ja oli voimanpesä myös puolustuspäässä. 59 torjuttua heittoa on seitsemänneksi eniten konferenssin historiassa fukseilla.Aytonin ja ensimmäisen joukkueen all-Pac-12-vahti Allonzo Trierin ansiosta Arizona voitti kauden myllerryksessä viidennen Pac-12-mestaruutensa kuuden vuoden aikana.  Aytonin ennustetaan olevan viiden parhaan joukossa tämän vuoden NBA-draftissa. Arizonan hyökkääjä Deandre Ayton (13) ajaa Kalifornian hyökkääjää Marcus Leetä vastaan NCAA-yliopistokoripallo-ottelun toisella puoliajalla lauantaina 3. maaliskuuta 2018 Tucsonissa Arizonassa. Arizona voitti Kalifornian 66-54. (AP Photo/Rick Scuteri)u-Deandre Ayton Arizona F 7-1 260 Fr Nassau BahamaArizona-hyökkääjä Deandre Ayton heittää yli Kalifornian keskushyökkääjän Kingsley Okorohin (22) NCAA-yliopistokoripallo-ottelun toisella puoliajalla lauantaina 3. maaliskuuta 2018 Tucsonissa Arizonassa. Arizona voitti Kalifornian 66-54. (AP Photo/Rick Scuteri).</w:t>
      </w:r>
    </w:p>
    <w:p>
      <w:r>
        <w:rPr>
          <w:b/>
        </w:rPr>
        <w:t xml:space="preserve">Tulos</w:t>
      </w:r>
    </w:p>
    <w:p>
      <w:r>
        <w:t xml:space="preserve">Deandre Ayton</w:t>
      </w:r>
    </w:p>
    <w:p>
      <w:r>
        <w:rPr>
          <w:b/>
        </w:rPr>
        <w:t xml:space="preserve">Esimerkki 4.2304</w:t>
      </w:r>
    </w:p>
    <w:p>
      <w:r>
        <w:t xml:space="preserve">Hillary Clinton puolusti tiistaina Facebookissa vain muutama tunti ennen presidentti Donald Trumpin ensimmäistä puheessaan unionin tilasta päätöstään pitää palveluksessaan miespuolinen kampanjatyöntekijä, joka ahdisteli seksuaalisesti erästä naishenkilöä. Clinton kirjoitti postauksessaan, että miehet pitäisi saattaa vastuuseen teoistaan ja kaikkien sukupuolesta riippumatta pitäisi suojella naisia hyväksikäytöltä." Pitkässä postauksessa Clinton ei kuitenkaan pohtinut tai kommentoinut aviomiestään presidentti Bill Clintonia, joka valehteli seksuaalisesta käytöksestään Valkoisen talon harjoittelijan kanssa ja jota useat naiset syyttivät seksuaalisesta hyväksikäytöstä. "Ymmärrän hyvin kysymyksen, jota minulta kysytään, miksi annoin vuoden 2008 kampanjassani työskentelevän työntekijän pitää työpaikkansa, vaikka hän käyttäytyi sopimattomasti työpaikalla", Clinton kirjoitti. "Lyhyt vastaus on tämä: Siitä huolimatta Clinton puolustaa päätöstään sanomalla, että hän ajatteli, että moittimalla rikoksentekijää hän leikkasi tämän palkkaa ja pääsyä uhrin luokse sekä määräsi miehen käymään terapiassa.  Hän myös yllytti uhria. "Kaiken tämän kautta olen aina suhtautunut potkuihin hyvin vakavasti", Clinton kirjoitti. "Jonkun toimeentulon riistäminen on ehkä vakavin asia, jonka työnantaja voi tehdä." "Kun joudun tällaiseen tilanteeseen, jos uskon, että on mahdollista välttää irtisanominen ja tehdä samalla oikein kaikille asianosaisille, olen taipuvainen siihen suuntaan", Clinton sanoi. "En esitä tätä hyveenä tai paheena - vain tosiasiana siitä, miten suhtaudun näihin asioihin." Clinton kirjoitti myös, että hän uskoo "toisiin mahdollisuuksiin" ja että hän on saanut näitä mahdollisuuksia. Clinton sanoi ottaneensa yhteyttä naiseen, joka työskenteli hänen kampanjassaan vuonna 2008 varmistaakseen, että hänellä menee hyvin huolimatta kokemuksestaan Clintonin palveluksessa. Facebook-postauksesta tulee kuitenkin nopeasti kommentti siitä, miten muut ovat syyllisiä viime aikoina otsikoissa olleeseen seksuaalisen häirinnän vitsaukseen, mukaan lukien hänen oma "minä myös" -hetkensä. "Viime vuoden aikana on tapahtunut järisyttävä muutos tavassa, jolla lähestymme seksuaalista häirintää ja reagoimme siihen sekä yhteiskuntana että yksittäisinä ihmisinä", Clinton sanoi ja lisäsi vielä, että tämän aikaansaaminen vaati naisia kaikilta yhteiskunnan aloilta, jotka tulivat esiin."Oma päätökseni kirjoittaa muistelmissani kokemuksistani, joita sain seksuaalisen häirinnän ja fyysisen uhkailun kohteeksi urani alkuvaiheessa - ensimmäisen kerran yliopistossa - oli tuskallisempi kuin olisi pitänyt", Clinton sanoi. "Nyt miehet ovat Clintonin mukaan "varuillaan". "Miehet ovat nyt varuillaan siitä, että he joutuvat todella vastuuseen teoistaan", Clinton sanoi. "Varsinkin nyt meidän kaikkien täytyy miettiä seksuaalisen häirinnän monimutkaisuutta ja olla valmiita haastamaan itsemme arvioimaan uudelleen ja kyseenalaistamaan omat näkemyksemme." "Toisin sanoen kaikilla on nyt toinen tilaisuus, niin rikoksentekijöillä kuin päättäjilläkin ", Clinton lisäsi. "Tehkäämme parhaamme, jotta saamme siitä kaiken irti." Ironista kyllä, Clinton mainosti postauksessaan naisten ja tyttöjen puolustamista, vaikka hän on pitkään tukenut aborttia, joka on vaatinut miljoonien naisvauvojen hengen, ja Planned Parenthoodia, joka myönsi hänelle Margaret Sanger -palkinnon vuonna 2009.</w:t>
      </w:r>
    </w:p>
    <w:p>
      <w:r>
        <w:rPr>
          <w:b/>
        </w:rPr>
        <w:t xml:space="preserve">Tulos</w:t>
      </w:r>
    </w:p>
    <w:p>
      <w:r>
        <w:t xml:space="preserve">Hillary Clinton</w:t>
      </w:r>
    </w:p>
    <w:p>
      <w:r>
        <w:rPr>
          <w:b/>
        </w:rPr>
        <w:t xml:space="preserve">Esimerkki 4.2305</w:t>
      </w:r>
    </w:p>
    <w:p>
      <w:r>
        <w:t xml:space="preserve">BRASILIA (Reuters) - Brasilian lainsäätäjät hylkäsivät keskiviikkoiltana presidentti Michel Temeriä vastaan nostetut korruptiosyytteet ja hyllyttivät näin tapauksen, joka uhkasi syrjäyttää keskustaoikeistolaisen johtajan, jonka sijoittajat toivovat saavan Brasilian budjettivajeen kuriin. Brasilian presidentti Michel Temer poistuu sairaalasta Brasiliassa Brasiliassa 25. lokakuuta 2017. REUTERS/Ueslei MarcelinoKorruptiotapaus, joka koski lihapakkausyhtiö JBS SA:n (JBSS3.SA) lahjusten maksamista, oli lamauttanut Temerin uudistusohjelman puoleksi vuodeksi ja heikentänyt hänen hallitustaan.Äänestys tarkoittaa, että Temer on turvassa syytteiltä niin kauan kuin hän pysyy presidenttinä. Mutta hän on edelleen tutkinnan ja mahdollisen oikeudenkäynnin kohteena alemmissa tuomioistuimissa sen jälkeen, kun hänen toimikautensa päättyy vuoden 2018 lopulla.Vaikka Temerin vastustajat olivat kaukana 342 äänestä - tai kahdesta kolmasosasta paikoista - jotka tarvitaan hänen asettamisekseen syytteeseen, hän sai 12 ääntä vähemmän kuin elokuussa, jolloin alahuone äänesti 263-227 estääkseen alkuperäisen korruptiosyytteen häntä vastaan.Kannatuksen lipsuminen merkitsee, että Temerillä on vaikeuksia hyväksyä eläkeuudistusta koskeva lakiesitys, joka on ratkaisevan tärkeä, jotta Brasilian budjettivaje voidaan tukkia. Monet lainsäätäjät ovat haluttomia tukemaan uudistusta, joka pakottaisi brasilialaiset työskentelemään enemmän vuosia ennen eläkkeelle jäämistä. edustajainhuoneen puhemies Rodrigo Maia sanoi, että Temeriä vastaan nostettujen syytteiden hyllyttäminen raivaa tietä hallitukselle ja kongressille, jotta se voi jatkaa eläkeuudistusta koskevaa keskustelua. brasilialaisen asunnottomien työväenliikkeen (MTST) jäsenet huutavat iskulauseita pitäen kädessään lappua, jossa lukee "Ulos Temeristä", äänestyksen aikana, jossa käsitellään sitä, antaako kongressi luvan presidentti Michel Temeriä vastaan nostettujen syytösten lähettämiseen korkeimpaan oikeuteen oikeuskäsittelyä varten, Sao Paulossa Brasiliassa 25. lokakuuta 2017. REUTERS/Nacho DoceLiittolaisten mukaan Brasiliassa ei ole varaa mullistukseen, joka aiheutuisi toisen presidentin syrjäyttämisestä reilun vuoden sisällä, kun Latinalaisen Amerikan suurin talous kamppailee syvästä taantumasta.  Temer seurasi vuonna 2016 viralta pantua vasemmistolaista presidenttiä Dilma Rousseffia. vastustajat kritisoivat Temeriä siitä, että hän on tehnyt poliittisia myönnytyksiä ja nopeuttanut sianlihan menoja saadakseen ääniä varmistaakseen selviytymisensä. miellyttääkseen vaikutusvaltaista maatilalobbya, jolla on kaksi viidesosaa alahuoneen äänistä, Temer suostui alentamaan ympäristövahingoista annettavia sakkoja.  Hän yritti lieventää orjatyön määritelmää, mutta joutui perääntymään paheksunnan jälkeen.Muutama tunti ennen äänestystä Temer vietiin sairaalaan virtsatietukoksen aiheuttamien kipujen vuoksi, mikä aiheutti lyhytaikaisen myynnin rahoitusmarkkinoilla. Hänen toimistonsa kertoi, että hänelle tehtiin virtsarakon testausta katetrin avulla ja hän poistui sairaalasta myöhemmin keskiviikkona.  Temer 77:llä todettiin hiljattain osittainen sepelvaltimotukos.Aiemmin pörssi kävi istuntojakson pohjalukemissa uutisen jälkeen, että Temer oli sairaalassa. Osakkeet pienensivät myöhemmin tappioita ja valuutta oli ennallaan sen jälkeen, kun hänen toimistonsa kertoi yksityiskohtia hänen tilastaan.</w:t>
      </w:r>
    </w:p>
    <w:p>
      <w:r>
        <w:rPr>
          <w:b/>
        </w:rPr>
        <w:t xml:space="preserve">Tulos</w:t>
      </w:r>
    </w:p>
    <w:p>
      <w:r>
        <w:t xml:space="preserve">Michel Temer</w:t>
      </w:r>
    </w:p>
    <w:p>
      <w:r>
        <w:rPr>
          <w:b/>
        </w:rPr>
        <w:t xml:space="preserve">Esimerkki 4.2306</w:t>
      </w:r>
    </w:p>
    <w:p>
      <w:r>
        <w:t xml:space="preserve">Gates sanoi Qatarissa toimivan Al-Jazeera-satelliittiuutiskanavan haastattelussa, että sekä Pakistanin sotilas- että siviilihallituksen suorituskyky viimeisten 16 kuukauden aikana on ylittänyt Washingtonin odotukset. "Mielestäni Pakistanin hallitus on suoriutunut tehtävästään ihailtavasti, jos katsotaan 15 tai 16 kuukautta taaksepäin", Gates sanoi pöytäkirjan mukaan.Gates mainitsi Pakistanin "menestyksen" Swatin laaksossa, jossa kaksi miljoonaa ihmistä pakeni huhtikuun lopussa alkanutta rangaistavaa sotilaallista hyökkäystä Taleban-kapinallisia vastaan.Gates lisäsi olevansa tyytyväinen Pakistanin ydinaseiden turvallisuuteen ja kutsui järjestelyjä "riittäviksi ja asianmukaisiksi". "Olen melko tyytyväinen siihen, että Pakistanin ydinaseiden turvajärjestelyt ovat riittävät ja asianmukaiset", Gates sanoi ja totesi arvionsa perustuvan "omaan käsitykseemme niistä turvajärjestelyistä, joita pakistanilaisilla on aseidensa ja valmiuksiensa, laboratorioidensa ja muiden vastaavien osalta". Mutta myös niihin vakuutuksiin, joita pakistanilaiset ovat meille antaneet."</w:t>
      </w:r>
    </w:p>
    <w:p>
      <w:r>
        <w:rPr>
          <w:b/>
        </w:rPr>
        <w:t xml:space="preserve">Tulos</w:t>
      </w:r>
    </w:p>
    <w:p>
      <w:r>
        <w:t xml:space="preserve">Robert Gates</w:t>
      </w:r>
    </w:p>
    <w:p>
      <w:r>
        <w:rPr>
          <w:b/>
        </w:rPr>
        <w:t xml:space="preserve">Tulos</w:t>
      </w:r>
    </w:p>
    <w:p>
      <w:r>
        <w:t xml:space="preserve">Portit</w:t>
      </w:r>
    </w:p>
    <w:p>
      <w:r>
        <w:rPr>
          <w:b/>
        </w:rPr>
        <w:t xml:space="preserve">Esimerkki 4.2307</w:t>
      </w:r>
    </w:p>
    <w:p>
      <w:r>
        <w:t xml:space="preserve">Ensin huonot uutiset:  Reesen uusin suklaapatukka on saatavilla vasta toukokuussa 2018. Tämä on harmi, tiedämme sen.Tästä huolimatta tuotemerkin uusi Outrageous-patukka on unelmakeksintö maapähkinävoin faneille, joilla on herkkä kohta Reese 's Piecesille.Näissä uusissa karkkipatukoissa on maapähkinävoi- ja karamellipohja, jota ympäröi kerros Reese 's Pieces -paloja ja joka on päällystetty maitosuklaalla. Sen vähittäismyyntihinta on 1,09 dollaria kappaleelta, kun se saapuu ruokakauppojen hyllyille ensi vuonna.Kuva: Reese 'sMene nyt syömään maapähkinävoikuppi, jonka päällä on kourallinen Reese's Pieces -paloja, ja kuvittele, että elät tulevaisuudessa.</w:t>
      </w:r>
    </w:p>
    <w:p>
      <w:r>
        <w:rPr>
          <w:b/>
        </w:rPr>
        <w:t xml:space="preserve">Tulos</w:t>
      </w:r>
    </w:p>
    <w:p>
      <w:r>
        <w:t xml:space="preserve">Reese</w:t>
      </w:r>
    </w:p>
    <w:p>
      <w:r>
        <w:rPr>
          <w:b/>
        </w:rPr>
        <w:t xml:space="preserve">Esimerkki 4.2308</w:t>
      </w:r>
    </w:p>
    <w:p>
      <w:r>
        <w:t xml:space="preserve">ROSELAND N.J. (Reuters) - Aktivistinen hedge-rahaston johtaja William Ackman hävisi pyrkimyksensä saada paikkoja Automatic Data Processing Inc:n (ADP.O) hallitukseen palkanlaskentayhtiön vuosikokouksessa luetun osakkeenomistajien äänestystuloksen mukaan.William 'Bill' Ackman Pershing Square Capital Managementin toimitusjohtaja ja salkunhoitaja puhuu Sohnin sijoituskonferenssissa New Yorkissa Yhdysvalloissa 8. toukokuuta 2017. REUTERS/Brendan McDermidPershing Square ei saanut yhtään kolmesta ehdokkaastaan, mukaan lukien Ackman, valituksi ADPân hallitukseen, kun alle 25 prosenttia äänestävistä osakkeista lupasi tukea hänen valtakirjakampanjalleen. Ackman kertoi Reutersille kokouksessa, että valtakirjajärjestelmän toimintatapa asetti hänet epäedulliseen asemaan, mutta hän koki saavuttaneensa paljon. Ackman aloitti ADP:n valtakirjakilpailun altavastaajana, joka otti kohteekseen yrityksen, joka harjoittaa henkilöstöhallinnon teknologian tarjoamista ja jota Wall Street suurelta osin tukee. ADP:n osakekurssi on yli kaksinkertaistunut Rodriguezin aikana, ja yhtiön tulos on kasvanut suhteellisen vakaasti.Kolmen kuukauden ajan Ackman ja ADP ovat käyneet yhä katkerampia keskusteluja arvopaperihakemusten ja televisio-esiintymisten, konferenssipuheluiden, webcastien ja yksityistapaamisten välityksellä sijoittajien kanssa. Ackman väittää, että johdon itsetyytyväisyys on tehnyt ADP:stä tehottoman yrityksen, joka myy vanhentuneita tuotteita, joita edes huippumyyjät eivät pysty myymään. ADP on vastannut, että Ackman ei tuo pöytään uusia ideoita, uhkaa häiritä yhtiön vakaata kasvupolkua ja käyttäytyy kuin "hemmoteltu kakara".Ackmanin Pershing Square omistaa lähes 2 prosenttia ADP:n kantaosakkeista, mikä tekee siitä Thomson Reutersin tietojen mukaan seitsemänneksi suurimman äänivaltaisen osakkeenomistajan. Kun mukaan lasketaan käyttämättömät optiot, osuuden arvo on noin 2,3 miljardia dollaria.</w:t>
      </w:r>
    </w:p>
    <w:p>
      <w:r>
        <w:rPr>
          <w:b/>
        </w:rPr>
        <w:t xml:space="preserve">Tulos</w:t>
      </w:r>
    </w:p>
    <w:p>
      <w:r>
        <w:t xml:space="preserve">William Ackman</w:t>
      </w:r>
    </w:p>
    <w:p>
      <w:r>
        <w:rPr>
          <w:b/>
        </w:rPr>
        <w:t xml:space="preserve">Esimerkki 4.2309</w:t>
      </w:r>
    </w:p>
    <w:p>
      <w:r>
        <w:t xml:space="preserve">Devin Nunesin ilmoitus tuli viikko sen jälkeen, kun The Hill julkaisi raportin "kiristysjärjestelystä ... jonka tarkoituksena oli hyödyttää entisen presidentin Bill Clintonin hyväntekeväisyyssäätiötä sinä aikana, kun ulkoministeri Hillary Clinton toimi hallituksen elimessä, joka antoi Moskovalle suotuisan päätöksen." The Hillin raportti toisti pitkälti näitä väitteitä väittäen, että venäläiset virkamiehet yrittivät "mielistellä Clintoneita" siirtämällä "miljoonia dollareita Venäjän ydinteollisuudesta amerikkalaiselle yhteisölle, joka oli avustanut Bill Clintonin säätiötä"."Iowan republikaani lähetti viime keskiviikkona oikeusministeri Jeff Sessionsille kirjeen, jossa hän kysyi, tutkiiko oikeusministeriö sitä, että entiselle presidentille Bill Clintonille maksettiin puheesta samoihin aikoihin, kun Yhdysvaltain hallitus hyväksyi Uranium One -sopimuksen, ja että venäläiset lahjoittivat miljoonia Clinton-säätiölle jo vuosia ennen uraanikauppaa." Trump käytti uraanikauppaa yrittäessään kampanjansa aikana heikentää Clintonin asemaa ja houkutellakseen huomiota pois omista mahdollisista Venäjä-suhteistaan. Hän väitti lokakuussa 2016, että Clinton antoi uraanin Venäjälle "isoa maksua vastaan", minkä The Washington Post myöhemmin totesi virheelliseksi.Faktantarkistajat laajemminkin ovat olleet nopeita vastustamaan luonnehdintoja uraanikaupasta Clintonin ja Venäjän välisenä vastineena, ja PolitiFact totesi, että Yhdysvallat tuottaa niin vähän uraania, että "huoli oli suhteeton"."The Postin faktantarkastaja raportoi viime vuonna, että vaikka ulkoministeriö oli yksi monista virastoista, jotka olisivat voineet hyväksyä vuoden 2010 sopimuksen, "ei ole mitään todisteita siitä, että Clinton itse olisi sekaantunut kauppaan henkilökohtaisesti, ja on hyvin kyseenalaista, että tämä kauppa olisi edes noussut ulkoministerin tasolle." "Teoriassa, kuten Schweizer sanoo, Clinton olisi voinut puuttua asiaan " The Post raportoi. "Mutta silloinkin olisi lopulta ollut Obaman päätös, keskeyttääkö vai estääkö hän sopimuksen."</w:t>
      </w:r>
    </w:p>
    <w:p>
      <w:r>
        <w:rPr>
          <w:b/>
        </w:rPr>
        <w:t xml:space="preserve">Tulos</w:t>
      </w:r>
    </w:p>
    <w:p>
      <w:r>
        <w:t xml:space="preserve">Bill Clinton</w:t>
      </w:r>
    </w:p>
    <w:p>
      <w:r>
        <w:rPr>
          <w:b/>
        </w:rPr>
        <w:t xml:space="preserve">Esimerkki 4.2310</w:t>
      </w:r>
    </w:p>
    <w:p>
      <w:r>
        <w:t xml:space="preserve">Viime vuoden presidentinvaalikampanjan aikana senaattori Hillary Rodham Clinton oli jatkuvan tarkkailun kohteena jokaisesta liikkeestään julkisuudessa, ja naisehdokkaana hänen fyysinen ulkonäkönsä oli usein otsikoissa pikemminkin kuin hänen poliittinen kantansa. SUHTEELLISET KUVAT : 24 luovaa tapaa, joilla tähdet ovat pukeutuneet Hillary Clintonin tukeen . Mitä mieltä olet Hillary Clintonin näkemys yhteiskunnan kauneusnormit ? RELATED VIDEO : Hillary Clinton kautta vuosikymmenten .</w:t>
      </w:r>
    </w:p>
    <w:p>
      <w:r>
        <w:rPr>
          <w:b/>
        </w:rPr>
        <w:t xml:space="preserve">Tulos</w:t>
      </w:r>
    </w:p>
    <w:p>
      <w:r>
        <w:t xml:space="preserve">Hillary Clinton</w:t>
      </w:r>
    </w:p>
    <w:p>
      <w:r>
        <w:rPr>
          <w:b/>
        </w:rPr>
        <w:t xml:space="preserve">Esimerkki 4.2311</w:t>
      </w:r>
    </w:p>
    <w:p>
      <w:r>
        <w:t xml:space="preserve">Susan Sarandon vieraili Jimmy Kimmel Live -ohjelmassa torstai-iltana ja Kimmel toi esiin... ööh... oudon hetken.Hän näyttää valokuvaa, joka on otettu Sarandonista Michael Shannonin ja Kate Winsletin kanssa. Kuvassa Winslet koskettaa Sarandonin rintaa. Kun häneltä kysyttiin, oliko Winslet kysynyt siihen lupaa, Sarandon vastasi "ei". Hän vaikutti kuitenkin melko rauhalliselta. "Tuntuu, että me kaikki tunnemme toisemme ne naiset, jotka selviytyvät tällä alalla jonkin aikaa", hän sanoo yllä olevassa klipissä. "Joten se tuntui täysin hyvältä."</w:t>
      </w:r>
    </w:p>
    <w:p>
      <w:r>
        <w:rPr>
          <w:b/>
        </w:rPr>
        <w:t xml:space="preserve">Tulos</w:t>
      </w:r>
    </w:p>
    <w:p>
      <w:r>
        <w:t xml:space="preserve">Susan Sarandon</w:t>
      </w:r>
    </w:p>
    <w:p>
      <w:r>
        <w:rPr>
          <w:b/>
        </w:rPr>
        <w:t xml:space="preserve">Esimerkki 4.2312</w:t>
      </w:r>
    </w:p>
    <w:p>
      <w:r>
        <w:t xml:space="preserve">"Se ei edes näytä häneltä." Tuo yksi kommentti, joka on poimittu tuhansista netissä olleista kommenteista, jotka koskevat baltimorelaisen taiteilijan Amy Sheraldin Michelle Obaman muotokuvaa, joka paljastettiin tänään Smithsonian Institute's National Portrait Galleryssa, kiteyttää tutun reaktion yleisön usein vähemmän mairitteleviin reaktioihin muotokuvamaalausta kohtaan.Muotokuvassa rouva Obama istuu Millyâs Michelle Smithin suunnittelemassa mittatilauspuvussaan, joka on tehty rohkeista geometrisista muodoista, ja hänen ilmeensä haastaa katsojan.  Hänen kasvonsa ja ihonsa ovat harmaat, kuten Sherald usein maalaa kohteensa.Se ei näytä täsmälleen häneltä, se ei näytä täsmälleen ei häneltä. Se on kuvaus rouva Obamasta, joka istui taiteilija Sheraldille, ja lopputulokseen saadut reaktiot kuvaavat taiteilijan ja kuvattavan sekä taiteilijan ja katsojan välistä jännitettä.New York Timesin taidekriitikko Holland Cotter sanoi, että rouva Obaman muotokuvan kasvot olivat liian kaukana todellisista kasvoista.Tämä on muotokuvataiteen keskeinen jännite. Kuinka paljon muotokuvassa pitäisi olla kyse fyysisestä samankaltaisuudesta eikä psykologisen totuuden välittämisestä tai luonteen ymmärtämisestä? Michelle Obaman muotokuvasta syntynyt kohu viittaa siihen, että haluamme muotokuvan tuottavan ennen kaikkea ensimmäisenä mainitun kuvan. Se henki, jota rouva Obama edusti niin monille, näyttää puuttuvan Sheraldin työn hillitymmästä ja etäisemmästä hengestä. Mutta Michelle Obaman julkiset kasvot eivät ole ainoat kasvot. Sherald yrittää kiistatta näyttää meille toiset kasvot, ja tässä mielessä Kehinde Wileyn Barack Obaman muotokuvaa pidetään onnistuneempana. Se näyttää enemmän siltä valokuvalliselta Barack Obamalta, jonka tunnemme. Tässä tapauksessa kaikki paheksunta näyttää koskeneen taustaa, jossa on kukkia kolmesta hänelle tärkeästä paikasta: Keniasta, Havaijilta ja Chicagosta. "Yritin neuvotella vähemmän harmaita hiuksia, mutta Kehinden taiteellinen integriteetti ei sallinut ( hänen ) tehdä sitä, mitä pyysin", Obama sanoi. "Yritin neuvotella pienemmistä korvista. Kumpikin maalari pyrki muotokuvissaan muuhun kuin pelkkään jäljittelyyn." "Kumpikin maalari halusi tehdä jotain muuta kuin pelkän kopion. Taustalla oleva pensas tai puutarha antaa Barack Obamalle kirjaimellisesti elinvoimaa. Puutarha on vihreä ja elinvoimainen hänen takanaan. Asetelma on täysin sopusoinnussa hänen persoonansa kanssa; maalauksessa hän istuu eteenpäin valppaana.  Hän katsoo meitä varttuneella katseella. Tämä puutarha on puhdasta Obaman zeniä. Rouva Obaman muotokuva on karumpi ja psykologisesti rikkaampi. "Amy, haluan kiittää sinua siitä, että olet vanginnut niin upeasti rakastamani naisen armon, kauneuden, älykkyyden, viehätysvoiman ja seksikkyyden", Obama sanoi. Rouva Obama sanoi toivovansa, että "värilliset tytöt ja tytöt" näkevät tämän hienon amerikkalaisen instituution seinillä kuvan jostakusta, joka näyttää heiltä... Ja tiedän, millainen vaikutus sillä on heidän elämäänsä, koska olin itse yksi heistä." Huomautuksissaan rouva Obama myöntää sen, mitä hänen muotokuvansa arvostelijat eivät myönnä: että tämän kaltainen maalaus on pikemminkin tislaus kuin imitaatio. Jos Michelle Obaman muotokuva on mielestäsi todella huono, kuningatar sai paljon pahemman kuvan George Condon muotokuvasta, jossa hänestä on valtava kaula ja pullistuneet posket ja leuka. Michelle Obama ei ehkä näytä kovinkaan paljon itseltään tässä uudessa muotokuvassa. Hän ei ehkä ole se julkinen Michelle Obama, jonka olet nähnyt ja johon olet reagoinut, mutta ainakaan hän ei näytä joltain tai joltain aivan muulta.</w:t>
      </w:r>
    </w:p>
    <w:p>
      <w:r>
        <w:rPr>
          <w:b/>
        </w:rPr>
        <w:t xml:space="preserve">Tulos</w:t>
      </w:r>
    </w:p>
    <w:p>
      <w:r>
        <w:t xml:space="preserve">Michelle Obama</w:t>
      </w:r>
    </w:p>
    <w:p>
      <w:r>
        <w:rPr>
          <w:b/>
        </w:rPr>
        <w:t xml:space="preserve">Esimerkki 4.2313</w:t>
      </w:r>
    </w:p>
    <w:p>
      <w:r>
        <w:t xml:space="preserve">Daniel Pinton silmät syttyivät.Daniel Pinto: Pinto: Luulen, että kyse on vauhdista. Jos tarkastellaan vuotta 2016, koko toimialan ensimmäinen neljännes oli odotettua heikompi, ja sitten vauhti voimistui toisesta neljänneksestä kolmanteen neljännekseen, ja se jatkuu neljännellä neljänneksellä tietenkin normaalin kausivaihtelun myötä. Neljäs vuosineljännes on tyypillisesti heikompi kuin kolmas vuosineljännes, mutta vauhti jatkuu. Markkinoiden 15 prosentin kasvu edellisvuoteen verrattuna ei poikkea siitä, mitä näimme edellisillä vuosineljänneksillä. Pinto : Korkojen kehitys on ollut vahvaa kehittyvillä markkinoilla ja luottokohteissa, ja se koskee koko korkokompleksia. Pinto : Kun kuuntelee hänen potentiaalista politiikkaansa, markkinoiden reaktio on melko lailla peilikuva siitä, mitä hän voisi tehdä. kun kuuntelee hänen potentiaalista politiikkaansa, markkinoiden reaktio on melko lailla peilikuva siitä, mitä hän voisi tehdä. Hän kannattaa Yhdysvaltojen kasvua, joten korkotaso nousee ja Fed voi olla aggressiivisempi kuin se olisi muuten ollut. Osakemarkkinoiden arvostukset eivät ole alhaisia, mutta erityisesti rahoitusalalla voi olla lisävauhtia. Se ei ole niin suuri yllätys.Turner: On olemassa väite, että markkinat ovat hinnoitelleet kaikki hänen politiikkansa parhaat puolet ja jättäneet huomiotta joitakin mahdollisia kielteisiä seurauksia. Pinto : Olemme tehneet paljon työtä. Jotkin liiketoiminnan osa-alueet ovat sähköisempiä kuin ennen, ja tämä prosessi voi jatkua. Olen tehnyt hyvin selväksi, että kyse on liiketoiminnasta, jossa menestys riippuu mittakaavasta. Menestyksen ylläpitämiseksi on säilytettävä mittakaava. Säilyttääkseen mittakaavansa on sopeuduttava siihen, miten asiakkaat haluavat toteuttaa. Siksi David Hudson, joka johtaa markkinoiden toteuttamispalveluita, luo asiakkaillemme ympäristön, jossa he voivat toteuttaa sijoituksensa meidän kauttamme haluamallaan tavalla. Se ei ole vielä ohi. Se tulee jatkumaan. Sopeutuminen jatkuu, koska heijastamme sitä, mitä asiakkaamme haluavat. Pinto: SEF-aggregaattorin rakensimme itse, mutta kukaan ei käytä sitä. Ehkä jonain päivänä he käyttävätkin. Minun näkemykseni mukaan omaisuudenhoitajat siirtyvät yhä useammin passiiviseen liiketoimintaan. Se on suuntaus. Marginaalit pienenevät. Varainhoidon tehokkuus on yhä tärkeämpää, joten meidän on kohdattava se. Tarvitsemme uusia tapoja tehdä asioita, jotka ovat heille tehokkaampia. Pinto: Tämä on kaikkien korkotuottojen liiketoimintalinjojen täysin kuormitettu ROE. Tämä on se, mitä me tuotamme. Tämä rivi on pääomakustannus, ja kaikki liiketoiminnot tuottavat täydellä kuormituksella laskettuna pääomakustannusta paremman tuoton lukuun ottamatta hyödykkeitä, joiden osalta on meneillään sopeutumisprosessi. Tärkeintä on se, että jos yksi näistä liiketoiminnoista poistetaan, kaikki pääoma ei katoa, kaikki kustannukset eivät katoa, joten liiketoiminnan sulkemisen marginaalivaikutus ROE:n menetykseen on paljon suurempi kuin 15 prosenttia. Siksi täydellisyys on minulle hyvin tärkeää. Pinto: Kyse on jaetusta infrastruktuurista. Tulovirrat katoavat, mutta toiminta- ja luottoriskiin liittyvä pääoma ei katoa. Se ei muutu vain siksi, että liiketoiminta-alue suljetaan. Se vain siirretään eri liiketoimintoihin. Siksi kun aletaan leikata ja sanotaan: "En pidä koroista - aion leikata korkoja", jäljelle jäävän marginaalinen ROE on huonompi. Ja kun leikkauksia tehdään lisää, tilanne huononee entisestään. Kun tällaisessa liiketoiminnassa aletaan leikata kuluja, ei voida tietää, milloin leikkaaminen loppuu. Mitä enemmän leikkauksia tehdään, sitä tuskallisemmaksi ne käyvät â kaikki ympäristössä, jossa lompakko on kutistunut. Pinto: Se on täysin totta. Esimerkkinä tästä ovat osakkeet. Näemme, miten käy, kun osakkeet joutuvat laskusykliin. Kaikki sanoivat: "Leikkaamme korkotuottoja ja keskitämme kaiken energiamme osakkeiden suojaamiseen". Hyvä on. Osakkeet kasvoivat. Nyt meillä on ensimmäinen vuosi, jolloin osakkeet supistuvat, ja saattaa tulla toinenkin. En tiedä. Pinto: Tarkastelemme asiakkaiden kannattavuutta pitkällä aikavälillä, emme vain tänä vuonna. Mittaamme melko tarkasti kaikki resurssit, joita tarjoamme asiakkaillemme, pääoman likviditeetin ja kaiken kustannuksen, ja sitten annamme heille luottoa resursseista, joita he tarjoavat meille. He voivat jättää talletuksensa meille. Kaikissa muissa liiketoiminnoissamme laskemme marginaalisen ROE:n ja absoluuttisen ROE:n ja tarkastelemme syklejä eikä vain yhtä vuotta. Se antaa tietoa asiakassuhteen hoitamiseen. Voit istua alas asiakkaan kanssa ja sanoa: "Tämä on tilanne viimeisten vuosien aikana, se on ollut X", jotta asiakas tietää, missä hän on meidän kanssamme. Se auttaa myyjiä käymään älykkään keskustelun asiakkaan kanssa. Pinto: Usein on helpompaa, kun kumppanina jonkun kanssa edistytään jonkin verran ja sen jälkeen otetaan mukaan muita ihmisiä kuin että pankkien on koottava joukko yhteen ja saatava heidät kehittämään jotakin nollasta. Pinto : Mielestäni lahjakkuuksien houkuttelemiseksi yritystä on johdettava tavalla, joka houkuttelee heitä. Siksi meillä on selkeä teknologiastrategia ja olemme viestineet ulospäin siitä, miten elinvoimainen ja joustava JPMorgan on. Se on keino houkutella huippulahjakkuuksia organisaatioon. Mitä enemmän ihmisiä palkataan huipputeknologiayrityksistä, sitä enemmän lahjakkuuksia tulee heidän mukanaan. On toimittava oikein ja myös viestittävä siitä. Todellisuudessa se on elinvoimainen instituutio, joka on menestyksekäs, joten ihmiset haluavat liittyä siihen. Meillä ei ole ollut ongelmia houkutella lahjakkuuksia. Viime vuonna yritys- ja investointipankkiin palkatuista uusista työntekijöistä seitsemänkymmentäseitsemän prosenttia oli vuosituhannen vaihteen työntekijöitä, ja heidän osuutensa organisaatiossa on jo yli 50 prosenttia.</w:t>
      </w:r>
    </w:p>
    <w:p>
      <w:r>
        <w:rPr>
          <w:b/>
        </w:rPr>
        <w:t xml:space="preserve">Tulos</w:t>
      </w:r>
    </w:p>
    <w:p>
      <w:r>
        <w:t xml:space="preserve">Daniel Pinto</w:t>
      </w:r>
    </w:p>
    <w:p>
      <w:r>
        <w:rPr>
          <w:b/>
        </w:rPr>
        <w:t xml:space="preserve">Esimerkki 4.2314</w:t>
      </w:r>
    </w:p>
    <w:p>
      <w:r>
        <w:t xml:space="preserve">Huhtikuussa 68-vuotias Ken Brown sai tietää syöpäkirurginsa suunnitelleen Kilimanjaro-vuorelle kiipeämistä, mistä Brown on haaveillut vuodesta 2011 lähtien. Hän kieltäytyi aluksi tohtori Malcolm Bilimorian kutsusta lähteä mukaan, mutta Brownin miniän ansiosta hän harkitsi asiaa uudelleen. "Mikä olisikaan parempi tilaisuus toteuttaa yksi unelmista - pitkäaikainen unelma - ja tehdä se lääkärin kanssa, joka auttoi häntä pääsemään tähän paikkaan", Brown sanoi. Sanoin: "Malcolm, et voi lähteä ilman minua." Kenillä oli yleisin haimasyöpä, adenokarsinooma. Siihen syöpään sairastuu Yhdysvalloissa vuosittain 55 000 ihmistä. Se on tuhoisa syöpä, jota ajattelemme, kun kuulemme haimasyövästä, tohtori Bilimoria sanoi." Mutta kemoterapian leikkauksen ja toisen kierroksen kemoterapian jälkeen Brown voitti todennäköisyydet. "Olen hyvin onnekas voidessani olla täällä tänään ja yrittää täyttää toisen tavoitteeni", Brown sanoi. Brown lähtee Tansaniaan torstaina, ja ryhmä aloittaa kiipeämisen sunnuntaina. Jos kaikki sujuu suunnitelmien mukaan, huipulle pääsemiseen pitäisi kulua kuusi päivää.  Brown sanoo, ettei hän ole huolissaan siitä, pääseekö hän huipulle vai ei, sillä hän uskoo jo kiivenneensä korkeimmalle vuorelle, jonka kukaan voi kiivetä tohtori Bilimorian kanssa. "Kuvittelen täydellisesti, että Ken kantaa minut ylös vuoren huipulle", tohtori Bilimoria sanoi.</w:t>
      </w:r>
    </w:p>
    <w:p>
      <w:r>
        <w:rPr>
          <w:b/>
        </w:rPr>
        <w:t xml:space="preserve">Tulos</w:t>
      </w:r>
    </w:p>
    <w:p>
      <w:r>
        <w:t xml:space="preserve">Ken Brown</w:t>
      </w:r>
    </w:p>
    <w:p>
      <w:r>
        <w:rPr>
          <w:b/>
        </w:rPr>
        <w:t xml:space="preserve">Esimerkki 4.2315</w:t>
      </w:r>
    </w:p>
    <w:p>
      <w:r>
        <w:t xml:space="preserve">Myytävänä on kauan kadoksissa ollut sähköjohdon pala Thomas Edisonin ensimmäisestä sähkövalaistuksen maakaapelista. Edisonin oma koti Menlo Parkissa, Edisonin New Jerseyn kaupunginosassa, oli yksi niistä kodeista, jotka valaistiin marraskuussa 1880 tehdyssä sähkövalaistuskokeessa. "Tämän kokeen ansiosta Edison pystyi sytyttämään valoja New Yorkissa; sen ansiosta se levisi maailmanlaajuisesti", hän lisäsi.Johdon pelasti F. A. Wardlaw, Edisonin pitkäaikainen laboratorioapulainen, joka oli paikalla koeiltana. Vuonna 1933 Wardlaw kaivoi johdon esiin ja lähetti sen Paul Kruesille, Edisonin pääkonepäällikön pojalle, joka kasvoi keksijän kanssa Menlo Parkissa. Wardlaw'n käsinkirjoittama muistilappu on liitetty sähköjohdon kappaleeseen: "Ehkäpä haluaisit palan alkuperäistä johdinta, jota Edison käytti Menlo Parkissa Edisonin hehkulamppujärjestelmän historiallisessa esittelyssä vuonna 1880, joten lähetän sinulle sellaisen", Wardlaw kirjoitti 4. lokakuuta 1933 kirjeessä, joka liittyi esineeseen ja muistilappuun. "Kaivoin sen viime perjantaina pankista Christie St Menlo Parkin itäpuolella suoraan vastapäätä vanhaa kotiasi. Se oli ensimmäinen sähkövalaistukseen käytetty maanalainen kaapeli, ja se näyttää vielä melko hyväkuntoiselta oltuaan haudattuna 53 vuotta."</w:t>
      </w:r>
    </w:p>
    <w:p>
      <w:r>
        <w:rPr>
          <w:b/>
        </w:rPr>
        <w:t xml:space="preserve">Tulos</w:t>
      </w:r>
    </w:p>
    <w:p>
      <w:r>
        <w:t xml:space="preserve">Thomas Edison</w:t>
      </w:r>
    </w:p>
    <w:p>
      <w:r>
        <w:rPr>
          <w:b/>
        </w:rPr>
        <w:t xml:space="preserve">Esimerkki 4.2316</w:t>
      </w:r>
    </w:p>
    <w:p>
      <w:r>
        <w:t xml:space="preserve">Joseph Mifsudia, joka liittyi Stirlingin yliopiston tiedekuntaan aiemmin tänä vuonna, ei mainittu oikeudenkäyntiasiakirjoissa.  Hän vahvisti henkilöllisyytensä Daily Telegraphille tiistaina korostaen, että "minulla on puhdas omatunto." Stirlingin yliopisto kertoi sähköpostitse lähettämässään lausunnossa, että Mifsud liittyi sen politiikan laitokseen toukokuussa 2017 "kokopäiväiseksi professorikoulutettavaksi". Mifsud kertoi Telegraphille, ettei hän tiennyt mitään sähköposteista, jotka sisälsivät "likaa" Clintonista kutsuen väitteitä järkyttäviksi ja "uskomattomiksi".  Hän hylkäsi myös paljastuksen, jonka mukaan hän esitteli Papadopoulosin "Venäjän naispuoliselle kansalaiselle " kutsuen väitettä "naurunalaiseksi". Mifsud kertoi lehdelle, että hän esitteli Papadopoulosin venäläisen ajatushautomon johtajalle auttaakseen häntä ymmärtämään paremmin Venäjän ulkopolitiikkaa ja että hän yritti järjestää tapaamisia Euroopan unionin asiantuntijoiden kanssa. "Olemme akateemikkoja", Mifsud sanoi lehdelle. "Teemme tiivistä yhteistyötä kaikkien kanssa." Washington Postille elokuussa lähettämissään sähköpostiviesteissä Mifsud sanoi, ettei hänellä ollut "minkäänlaisia yhteyksiä" Venäjän hallitukseen. "Olen akateemikko, enkä edes puhu venäjää", hän kirjoitti. Hän sanoi, että Papadopoulos "esiteltiin minulle Lontoon Centre of International Law Practice -laitoksen Roomassa toteuttamassa hankkeessa, jossa keskustelimme kakkosdiplomatiasta useiden maiden, myös Venäjän federaation, kanssa." Hän sanoi, että Papadopoulos "esiteltiin minulle Lontoon Centre of International Law Practice -laitoksen Roomassa toteuttamassa hankkeessa. Ainoa yhteys, jota tarjottiin Venäjään nähden, oli RIAC" eli Russian International Affairs Council, joka on venäläinen ajatushautomo.</w:t>
      </w:r>
    </w:p>
    <w:p>
      <w:r>
        <w:rPr>
          <w:b/>
        </w:rPr>
        <w:t xml:space="preserve">Tulos</w:t>
      </w:r>
    </w:p>
    <w:p>
      <w:r>
        <w:t xml:space="preserve">Joseph Mifsud</w:t>
      </w:r>
    </w:p>
    <w:p>
      <w:r>
        <w:rPr>
          <w:b/>
        </w:rPr>
        <w:t xml:space="preserve">Esimerkki 4.2317</w:t>
      </w:r>
    </w:p>
    <w:p>
      <w:r>
        <w:t xml:space="preserve">Tennistähti Venus Williamsia ei syytetä kesäkuussa Floridassa sattuneesta liikenneonnettomuudesta, jossa kuoli yksi mies.Poliisi katsoi aluksi Williamsin olevan syyllinen.Heinäkuussa julkaistu valvontakameran videomateriaali osoitti kuitenkin, että Williams ajoi risteykseen laillisesti ja että "tumma auto", joka ei ollut osallisena törmäyksessä, pakotti hänet pysähtymään ja vangitsi hänet risteykseen ennen kuin valot muuttuivat punaisiksi.Reuters kertoi Reuters Sentinel-lehteen viitaten. Williams 37 ei loukkaantunut Sun Sentinelin mukaan. "Jäin väliin. En koskaan nähnyt auton tulevan", Williams kertoi Williamsin sanoneen poliisille paikalle saapuneelle poliisille.Barsonin perhe on nostanut Williamsia vastaan kanteen kuolemantuottamuksesta, sanottiin. Williams - seitsenkertainen Grand Slam -mestari ja tennistähti Serena Williamsin isosisko - kirjoitti Facebookissa olevansa "musertunut ja sydän murtunut" onnettomuudesta.</w:t>
      </w:r>
    </w:p>
    <w:p>
      <w:r>
        <w:rPr>
          <w:b/>
        </w:rPr>
        <w:t xml:space="preserve">Tulos</w:t>
      </w:r>
    </w:p>
    <w:p>
      <w:r>
        <w:t xml:space="preserve">Venus Williams</w:t>
      </w:r>
    </w:p>
    <w:p>
      <w:r>
        <w:rPr>
          <w:b/>
        </w:rPr>
        <w:t xml:space="preserve">Esimerkki 4.2318</w:t>
      </w:r>
    </w:p>
    <w:p>
      <w:r>
        <w:t xml:space="preserve">David Puchkoff syyttää tiistaina Manhattanin korkeimmassa oikeudessa jätetyissä asiakirjoissaan, että rakennusvirasto määräsi hänet väärin perustein maksamaan 1 200 dollarin sakon ja hankkimaan syyskuussa uuden todistuksen hänen 1 200 neliömetrin kokoiselle puutarhamökilleen Greenwich St. Streetillä. Hän epäilee, että naapuri valitti kaupungille hänen ainutlaatuisesta vihreästä katostaan, josta on upeat näkymät Empire State Buildingille. âMiksi naapuri tekisi valituksen? Se on ollut siellä 15 vuotta â sanoi 78-vuotias David Puchkoff. (NTDTV) Puchkoff sai projektin valmiiksi vuonna 2003 â ja viittasi kaupungin hyväksymiin papereihin. Kuusikerroksisen rakennuksen katto on New York Timesin vuonna 2006 julkaistun jutun mukaan peitetty 15 senttimetrin paksuisella maa-aineksella ja pehmustekerroksilla, jotka tarjoavat vettä kasveille ja suojaavat kattoa. Linnut, mehiläiset ja muut ötökät ovat usein läsnä niityllä lämpimällä säällä. David Puchkoff taistelee kaupunkia vastaan siitä, että hänen West Village -rakennuksessaan on ainutlaatuinen vihreä katto ainutlaatuinen kattopuutarha. (Google)Oikeustaistelu voi maksaa hänelle 30 000 dollaria, jos se päättyy hänen edukseen, hän arvioi.  Hän hakee määräystä, jolla kumotaan ympäristövalvontalautakunnan päätös rangaistuksen määräämisestä.âSe ei ole reilua, olen jo täyttänyt kaikki säännöt ja määräyksetâ, hän sanoi.</w:t>
      </w:r>
    </w:p>
    <w:p>
      <w:r>
        <w:rPr>
          <w:b/>
        </w:rPr>
        <w:t xml:space="preserve">Tulos</w:t>
      </w:r>
    </w:p>
    <w:p>
      <w:r>
        <w:t xml:space="preserve">David Puchkoff</w:t>
      </w:r>
    </w:p>
    <w:p>
      <w:r>
        <w:rPr>
          <w:b/>
        </w:rPr>
        <w:t xml:space="preserve">Esimerkki 4.2319</w:t>
      </w:r>
    </w:p>
    <w:p>
      <w:r>
        <w:t xml:space="preserve">Entinen salaisen palvelun agentti Dan Bongino on vihjannut, että yksi näistä henkilöistä on Barack Obama.FBI:n ja FISA:n asiakirjat ovat tuhoisia demokraattien kannalta. Koko kuva hyväntahtoisesta Barack Obamasta, jota he ovat epärehellisesti yrittäneet esittää, on tuhoutumassa. Todellinen Obama, kostonhimoinen narsisti, paljastuu kaikkien nähtäväksi â Bongino twiittasi." "Ottakaa usko, että FBI:n ja FISA:n asiakirjat ovat tuhoisia demokraateille. Koko kuva hyväntahtoisesta Barack Obamasta, jota he ovat epärehellisesti yrittäneet esittää, on tuhoutumassa. Todellinen Obama, kostonhimoinen narsisti, paljastuu kaikkien nähtäväksi. â Dan Bongino (@dbongino) 18. tammikuuta 2018Vaikka jotkut kuvailevat sitä âWatergatea suuremmaksiâ Bongino kutsui sitä âObamagateâksiâ ja varoitti, että asiat ovat muuttumassa hyvin todellisiksi:Entisen Obaman hallinnolla tulee olemaan paljon selitettävää.  #Obamagate â Dan Bongino (@dbongino) 19. tammikuuta 2018 Hän lisäsi, että demokraatit ovat nyt âtäysin paniikissaâ asian takia.Ota tämä shekki ja lunasta se, demokraatit ovat juuri nyt täysipainoisessa paniikissa #Obamagate-skandaalin takia, josta on tulossa heille painajainen. Katsokaa, miten he kaikki juoksevat kuin torakat, kun valot syttyvät. â Dan Bongino (@dbongino) 19. tammikuuta 2018 Bongino sanoo, että muistio osoittaa, että Obaman hallinto oli täysin âhellbenttinen tuhoamaan Trumpinâ:Julkaise muistio ja katso, kuinka rotat juoksevat karkuun kuin pelkurit, joita he ovat. Mielesi räjähtää ja silmäsi avautuvat sekä liittovaltion hallituksen vallasta että Obaman hallinnon kostonhimoisuudesta, joka oli helvetinmoinen Trumpin tuhoamiseksi. â Dan Bongino (@dbongino) 19. tammikuuta 2018Haastatteluissa viime viikolla Bongino kuvaili Steele-dossiosta nousevaa myrskyä âräjähdysalttiimmaksi skandaaliksiâ: Bongino on kuvannut meneillään olevaa asiaa âvuosisadan skandaaliksiâ kuukausien ajan:</w:t>
      </w:r>
    </w:p>
    <w:p>
      <w:r>
        <w:rPr>
          <w:b/>
        </w:rPr>
        <w:t xml:space="preserve">Tulos</w:t>
      </w:r>
    </w:p>
    <w:p>
      <w:r>
        <w:t xml:space="preserve">Dan Bongino</w:t>
      </w:r>
    </w:p>
    <w:p>
      <w:r>
        <w:rPr>
          <w:b/>
        </w:rPr>
        <w:t xml:space="preserve">Esimerkki 4.2320</w:t>
      </w:r>
    </w:p>
    <w:p>
      <w:r>
        <w:t xml:space="preserve">Quincyssä sijaitsevassa valtion ylläpitämässä veteraanikodissa vuonna 2015 puhjenneen legioonalaistaudin aiheuttaman tappavan taudinpurkauksen käsittelyä kritisoidaan, ja kuvernööri Bruce Rauner viettää useita öitä laitoksessa saadakseen "perusteellisemman käsityksen" laitoksen toiminnasta.Kuvernöörin vierailusta ei tiedotettu etukäteen. Kun Raunerin toimisto vahvisti matkan torstaina, hänen republikaanien ja demokraattien haastajansa pitivät sitä nopeasti temppuna, sillä he käyttävät hallinnon reaktiota yli kymmeneen kuolemantapaukseen osavaltion ylläpitämässä veteraanikodissa kyseenalaistaakseen kuvernöörin johtamiskyvyt.Rauner on aiemmin kieltäytynyt sanomasta, kantaako hän moraalista vastuuta kuolemantapauksista ja sairastumisista, mutta hän on vastustanut arvostelijoita.  Hänen kerrottiin tällä viikolla sanoneen Joliet Herald-News -lehden toimituskunnalle, että "tiimimme ryhtyi välittömästi vahvoihin toimiin" sen jälkeen, kun tautitapaus alkoi vuonna 2015, jolloin kymmenkunta asukasta kuoli ja 50 muuta sairastui. Hän sanoi, että hänen hallintonsa kutsui paikalle kansallisia asiantuntijoita CDC:stä ja käytti yli kuusi miljoonaa dollaria päivittääkseen kodin vedensuodatusjärjestelmän. Tauti tarttuu hengittämällä vesipisaroita, jotka sisältävät bakteereita. "Todellisuudessa, ja tämä on se, mitä ei saada raportteihin, Legionnella-bakteeri on useimmissa Illinoisin vesijärjestelmissä." Tämä ei ole totta. Northwesternin sairaalassa, joka ei ole edes vanha laitos ja jota pidetään mielestäni todella hyvin hoidettuna laitoksena, todettiin vain kaksi legionellatartuntaa. Tällaista sattuu", Jolietin sanomalehti siteerasi Raunerin sanoneen tunteja ennen kuin hän aloitti vierailunsa. Rauner saapui keskiviikkona noin kello 22 illalla Illinoisin veteraaniasioiden ministeriön tiedottajan Dave MacDonnan mukaan. Raunerin tiedottaja sanoi, että hän aikoi viettää useita päiviä asukkaiden ja henkilökunnan kanssa ja että hänen seuraansa liittyisi viikonloppuna myös ensimmäinen nainen Diana Rauner.Raunerin kohdalla asia on ylittänyt hämmentävän Legionnella-bakteerin rajan ja siitä on tullut ensimmäisen kauden kuvernöörin mahdollisen poliittisen saastuttamisen aihe. Sotaveteraanien hoidolla on erityinen isänmaallinen asema äänestäjien keskuudessa.</w:t>
      </w:r>
    </w:p>
    <w:p>
      <w:r>
        <w:rPr>
          <w:b/>
        </w:rPr>
        <w:t xml:space="preserve">Tulos</w:t>
      </w:r>
    </w:p>
    <w:p>
      <w:r>
        <w:t xml:space="preserve">Bruce Rauner</w:t>
      </w:r>
    </w:p>
    <w:p>
      <w:r>
        <w:rPr>
          <w:b/>
        </w:rPr>
        <w:t xml:space="preserve">Esimerkki 4.2321</w:t>
      </w:r>
    </w:p>
    <w:p>
      <w:r>
        <w:t xml:space="preserve">Knicksin GM Scott Perryllä (vas.) ja joukkueen toimitusjohtajalla Steve Millsillä (kesk.) on paljon päätöksiä tehtävänä. (Steve Freeman/NBAE/Getty Images)Knicksin presidentti Steve Mills ja toimitusjohtaja Scott Perry eivät kiirehdi rosterin ravistelemista ensi viikolla lähestyvän vaihtorajan lähestyessä. Ja rehellisesti sanottuna Knicks ei voi tehdä paljonkaan. He haluaisivat mielellään siirtää Joakim Noahin, mutta elleivät he liitä ensimmäisen kierroksen varausoikeutta Noahin kauppaan - mitä he eivät tee - veteraanisentterin kauppa on epätodennäköinen.Kun Mills korvasi Jacksonin ja palkkasi Perryn, kaikki, mitä Knicksin kanssa tapahtuu, on nyt heidän vastuullaan. Ymmärrettävästi he eivät halua antaa sellaista vaikutelmaa, etteivät he hallitse tilannetta ja pelaajia. Mills tuntee Knicksin historian ja Dolanin yhtä hyvin kuin kuka tahansa. Vaikka Mills ei olekaan syyllinen tässä asiassa, on tärkeää, että hän antaa vaikutelman siitä, että etutoimistolla on tämä Noahin tilanne hallinnassa. Jos palataan viime kesään, Mills ei kiirehtinyt Carmelo Anthonyn kauppaamista ja itse asiassa vetosi Jacksonin ja Houston Rocketsin väliseen sopimukseen. Sen sijaan Mills ja Perry odottivat 11. tuntiin asti tehdäkseen kaupan Oklahoma Cityn kanssa. Heidän kärsivällisyytensä palkittiin. Carmelo ja OKC ovat varmasti löytäneet pelikuntonsa, mutta Enes Kanter on ollut vankka lisä Knicksille.</w:t>
      </w:r>
    </w:p>
    <w:p>
      <w:r>
        <w:rPr>
          <w:b/>
        </w:rPr>
        <w:t xml:space="preserve">Tulos</w:t>
      </w:r>
    </w:p>
    <w:p>
      <w:r>
        <w:t xml:space="preserve">Steve Mills</w:t>
      </w:r>
    </w:p>
    <w:p>
      <w:r>
        <w:rPr>
          <w:b/>
        </w:rPr>
        <w:t xml:space="preserve">Esimerkki 4.2322</w:t>
      </w:r>
    </w:p>
    <w:p>
      <w:r>
        <w:t xml:space="preserve">Alabaman äänestäjät, jotka nostavat puhelimen tiistaina, saattavat kuulla presidentti Donald Trumpin, hänen edeltäjänsä Barack Obaman tai entisen varapresidentin Joe Bidenin äänen puhuvan jonkun ehdokkaan puolesta osavaltion senaatin erityisvaaleissa.He eivät kuitenkaan kuule nykyisen varapresidentin Mike Pencen ääntä, joka harvinaisessa ristiriidassa esimiehensä kanssa on vaiennut kilpailusta, joka saattaa kaventaa republikaanien hallintaa senaatissa. Vaaleissa vastakkain ovat republikaanien Roy Moore, jota useat naiset ovat syyttäneet seksuaalisesta hyväksikäytöstä teini-ikäisenä, ja demokraattien Doug Jones.Pence ei ole kommentoinut julkisesti kilpailua 9. marraskuuta lähtien, jolloin tiedottaja kutsui Mooren syytöksiä "huolestuttaviksi".  Hänen poissaolonsa pistää silmään sen jälkeen, kun Trump ja republikaanien kansalliskomitea kumosivat Mooren hylkäämisen ja siirtyivät viime viikolla tukemaan häntä täysin syytöksistä huolimatta. Toisin kuin kolminkertaisesti naimisissa oleva pomonsa, joka on itse joutunut kohtaamaan syytöksiä väärinkäytöksistä naisten kanssa, Pence on evankelinen konservatiivi, jonka poliittista uraa leimaavat vahvat kannanotot moraalisiin kysymyksiin, kuten aborttiin.Marraskuussa Washington Post julkaisi neljän naisen kertomukset, joiden mukaan Moore jahtasi heitä treffeille ja seksuaalisiin tapaamisiin vuosikymmeniä sitten, kun he olivat teini-ikäisiä ja Moore oli kolmekymppinen. Yksi heistä oli tuolloin 14-vuotias. Toinen nainen on syyttänyt Moorea seksuaalisesta ahdistelusta, kun hän oli 16-vuotias.  Moore on kiistänyt syytökset, ja hänen kampanjansa on hyökännyt häntä vastaan puhuvien naisten uskottavuutta vastaan.Syytökset ovat tehneet republikaanien hallitsemassa Alabamassa kisasta kilpaillun kilpailun, jossa huippudemokraatit, kuten Obama ja Biden, ovat nauhoittaneet robottipuheluita saadakseen tukea Jonesille. Trump on nauhoittanut Mooren puolesta robottipuhelun .Ennen Postin juttua Pence tarjosi täyden tukensa Moorelle . Pomonsa tavoin varapresidentti oli alun perin tukenut Mooren esivaalivastustajaa, senaattori Luther Strangea. "Onnittelut Roy Moore ! Olemme innoissamme siitä, että juoksit #MAGA agendalla &amp; me olemme puolestasi!" Pence twiittasi 26. syyskuuta vain 15 minuuttia sen jälkeen, kun Trump oli julkaissut oman onnitteluviestinsä sen jälkeen, kun Moore oli voittanut Strangen.Kolmen hänen toimintaansa tuntevan henkilön mukaan Breitbart Newsin puheenjohtaja Steve Bannon soitti Trumpille ja Nick Ayersille, Pencen esikuntapäällikölle, ja kehotti heitä pidättäytymään julkisesta kommentoinnista ja antamaan Alabaman kansan päättää, kuuluuko Moore senaattiin. Moorella ei ole juurikaan kannatusta vakiintuneiden republikaanien keskuudessa Oval Officen ulkopuolella. Senaatin enemmistöjohtaja Mitch McConnell on sanonut, että Moore joutuu eettisen komitean tutkittavaksi, jos hän voittaa vaalit.</w:t>
      </w:r>
    </w:p>
    <w:p>
      <w:r>
        <w:rPr>
          <w:b/>
        </w:rPr>
        <w:t xml:space="preserve">Tulos</w:t>
      </w:r>
    </w:p>
    <w:p>
      <w:r>
        <w:t xml:space="preserve">Roy Moore</w:t>
      </w:r>
    </w:p>
    <w:p>
      <w:r>
        <w:rPr>
          <w:b/>
        </w:rPr>
        <w:t xml:space="preserve">Esimerkki 4.2323</w:t>
      </w:r>
    </w:p>
    <w:p>
      <w:r>
        <w:t xml:space="preserve">Kevin Garnett kärsi rasituksesta oikeassa keskijalassaan maanantain Game 2 -ottelussa Cavaliersia vastaan, kun taas Kendrick Perkins venytti oikean polvensa hyperextensiivisesti tuon päivän harjoituksissa, vaikka hän pystyi silti pelaamaan. Garnett ilmoittautui harjoituksiin keskiviikkona ja halusi osallistua kertoen Riversille voivansa paremmin, mutta se ei vakuuttanut valmentajaa. Perkins puki itsensä, mutta ei osallistunut harjoituksiin ja lähti lopulta hoitoon. Hän palasi kentälle joukkueen harjoituksen jälkeen ja sanoi olevansa valmis 3. peliin perjantaina. "Maanantain pelin jälkeen sattui ja vielä enemmän, kun heräsin seuraavana aamuna " Perkins sanoi. "Se on edelleen hieman kipeä minun hamstring alueella. Olen iloinen, että meillä oli muutama päivä aikaa levätä ja toivottavasti harjoittelen huomenna. Olen valmis perjantaiksi. Olen iloinen, että meillä on muutama päivä aikaa levätä." Garnettin vamma on kahdesta vakavampi. Hän loukkaantui toisen ottelun toisella neljänneksellä, kun Perkins peruutti hänen päälleen puolustaessaan Anderson Varejaon hyökkäystä. Paul Pierce kärsi samanlaisen vamman 1. helmikuuta Washingtonia vastaan ja jätti kaksi peliä väliin, mutta Celtics toivoo, että ylimääräinen lepo antaa Garnettille mahdollisuuden pelata peliä 3. Perkins kertoi nyrjäyttäneensä polvensa vain juostessaan kenttää pitkin. Silti hänen puolustuksensa Shaquille O'Nealia vastaan on ollut tehokasta. Celtics on käyttänyt Garnettia ja Perkinsiä tukkimaan keskikenttää ja vähentämään O'Nealin Antawn Jamisonin ja Anderson Varejaon sisäistä pistetehtailua. O'Neal satutti Celticsia ensimmäisen pelin neljännellä neljänneksellä, mutta on sarjassa 8-22:sta ja Perkins on rajoittanut hänen helppoja tilaisuuksiaan reunalla. Jos O'Neal pääsee edes muutaman askeleen päähän donkista, Perkins on voimaton pysäyttämään 325-kiloisen junan. "Suurin asia Shaqin kanssa on se, että et anna hänen saada syviä post-upeja " Perkins sanoi. "Yrität taistella häntä vastaan niin paljon kuin pystyt ja pakottaa hänet tekemään pisteitä ylivoimalla, ei donkkeja, ei layuppeja. Se on pelisuunnitelma." Kun kysyttiin, jos O'Neal chattailee aikana heidän matchup - joka on jo maksanut Perkins viisi tikkejä hänen ylähuulensa - Perkins sanoi "Nah hän ei puhu. Shaq ei todellakaan puhu. Hän pelaa vain kovaa ja on vain iso vartalo, joka pelaa fyysisesti." Celtics toivoo, että kahden ensimmäisen pelin fyysisyys ei maksa heille aloittajaa, mutta he ovat tottuneet pelaamaan vajaamiehisenä koko kauden, joten paniikkia ei ole havaittavissa. Garnett on ollut huomattavan terve 10 ottelun poissaolon jälkeen ja pelannut 39 ottelua putkeen, ennen kuin Rivers lepuutti häntä kahdessa kolmesta viimeisestä runkosarjan ottelusta. Rivers on varovainen, kun on kyse loukkaantuneiden pelaajien harjoittelusta, joten Garnettin pitäminen poissa ei ollut yllätys. "Tämä on aivan kuin normaali harjoitus ei tarpeeksi kaverit, että se on ollut niin koko vuoden meille " sanoi Rivers. "Se oli helppo harjoitus, koska tiesimme mitä meillä oli."</w:t>
      </w:r>
    </w:p>
    <w:p>
      <w:r>
        <w:rPr>
          <w:b/>
        </w:rPr>
        <w:t xml:space="preserve">Tulos</w:t>
      </w:r>
    </w:p>
    <w:p>
      <w:r>
        <w:t xml:space="preserve">Joet Kendrick Perkins</w:t>
      </w:r>
    </w:p>
    <w:p>
      <w:r>
        <w:rPr>
          <w:b/>
        </w:rPr>
        <w:t xml:space="preserve">Tulos</w:t>
      </w:r>
    </w:p>
    <w:p>
      <w:r>
        <w:t xml:space="preserve">Perkins</w:t>
      </w:r>
    </w:p>
    <w:p>
      <w:r>
        <w:rPr>
          <w:b/>
        </w:rPr>
        <w:t xml:space="preserve">Esimerkki 4.2324</w:t>
      </w:r>
    </w:p>
    <w:p>
      <w:r>
        <w:t xml:space="preserve">Vuonna 1896 ensimmäisen kerran julkaistun kirjan 63 sanoituksessa on puhetta ja tunteen voimakkuutta, jotka antoivat kokoelmalle klassikon auran heti sen ilmestymisestä lähtien. "Sen voi lukea puolessa tunnissa", sanoi eräs kirjan varhainen arvostelija, "mutta siinä on asioita, joita tuskin unohtaa koko elämänsä aikana". Housman kirjoittaa lähes poikkeuksetta surusta: menetetystä rakkaudesta, nostalgiasta, muuttuvuudesta, surusta ja kuolemasta.  Hän tuntuu ymmärtävän kaiken elämän tuskasta ja tuon tuskan kauneudesta - siitä, miten kärsimys itsessään voi muuttua katkeransuloiseksi ilon lähteeksi.  Hän on runoilija, joka ei voi kuunnella mustarastaan laulua kuulematta kutsua hautaan: Kuten englantilainen elämäkerturi ja toimittaja Peter Parker osoittaa Housman Country -teoksessaan uudessa tutkimuksessaan runoilijan työstä ja perinnöstä, "onneton poikaporukka", joka tuli Housmanin luokse valmistautuneena avaamaan sydämensä, järkyttyi kohtaamastaan varovaisesta, kitkerästä ja pedanttisesta miehestä.  The Times of London -lehdessä julkaistussa muistokirjoituksessa häntä kuvailtiin "niin lähestymättömäksi, että hän levittää pakkasta... [ Hän] vaikutti kaikista miehistä vähiten suvaitsevaiselta tunteita kohtaan." Kun kirjailija E. M. Forster kirjoitti Housmanille ja ilmaisi innostuksensa hänen runouttaan kohtaan, Housman vastasi kirjeellä, jota Forster kuvaili "ehdottoman inhottavaksi ... Olin niin pettynyt ja loukkaantunut, että tuhosin sen yhden nopean lukukerran jälkeen". Myös toinen kirjailija oli tyrmistynyt. "Kaukana siitä, että uskoisin tuon miehen kirjoittaneen [A] Shropshire Ladin", hän sanoi tavattuaan Housmanin, "en olisi uskonut hänen edes kykenevän lukemaan sitä!" Tarkkanäköisten tarkkailijoiden mielestä runouden ja runoilijan välinen valtava kuilu kuitenkin vain lisäsi Housmanin paatosta. Hän oli selvästi niin herkkä kivulle, että hänen oli käytettävä raskasta tunnehaalaria. Itse asiassa runoissa on usein kyse tunteiden torjumisesta ironisella stoalaisuudella, joka lopulta korostaa juuri niitä tunteita, jotka sen on tarkoitus peittää. Lukijoiden on alusta alkaen täytynyt ihmetellä, mikä oli se haava Housmanin jousen takana? Mikä sai hänet tuntemaan surun niin hyvin?" Tämä oli Housmanin elinaikana spekulaatioiden ja huhujen aihe (mies ei aikonut paljastaa mitään), mutta vastaus on jo kauan sitten vakiintunut keskeiseksi osaksi hänen legendaansa. Vuonna 1879 Housman rakastui 20-vuotiaana ja Oxfordin tähtiopiskelijana luokkatoveriinsa Moses Jacksoniin - sydämelliseen, urheilulliseen ja täysin heteroon mieheen. Hätääntyessään siitä, että hänen romanttiset tunteensa eivät saaneet vastakaikua, Housman päätyi opettajiensa ja perheensä järkytykseksi reputtamaan loppututkintonsa. Vaikka hänestä tuli lopulta klassikkotieteilijä, hänen uransa jäi vuosikymmeneksi sivuraiteelle tämän fiaskon vuoksi.</w:t>
      </w:r>
    </w:p>
    <w:p>
      <w:r>
        <w:rPr>
          <w:b/>
        </w:rPr>
        <w:t xml:space="preserve">Tulos</w:t>
      </w:r>
    </w:p>
    <w:p>
      <w:r>
        <w:t xml:space="preserve">A. E. Housman</w:t>
      </w:r>
    </w:p>
    <w:p>
      <w:r>
        <w:rPr>
          <w:b/>
        </w:rPr>
        <w:t xml:space="preserve">Tulos</w:t>
      </w:r>
    </w:p>
    <w:p>
      <w:r>
        <w:t xml:space="preserve">Housman</w:t>
      </w:r>
    </w:p>
    <w:p>
      <w:r>
        <w:rPr>
          <w:b/>
        </w:rPr>
        <w:t xml:space="preserve">Esimerkki 4.2325</w:t>
      </w:r>
    </w:p>
    <w:p>
      <w:r>
        <w:t xml:space="preserve">â Puhdistamme koko rajamme askel askeleelta â Turkin presidentti Recep Tayyip Erdogan julisti viikonloppuna. Mutta operaatio on aiheuttanut kansainvälistä sotkua.Kun Erdogan âtäydensi uhkauksiaan laajentaa Turkin hyökkäystä kauempana idässä sijaitseville alueille, joilla Yhdysvaltain armeijalla on joukkoja, laajempi konflikti on uhkaava â kollegani kirjoittivat: "Turkin hyökkäys Manbijiin [strategisesti tärkeä rajakaupunki] asettaisi Yhdysvallat suuren dilemman eteen, sillä se joutuisi valitsemaan puolensa liittolaistensa ja historiallisen Nato-partnerin välillä." Yhdysvaltain ja Turkin suhde on ollut vapaassa pudotuksessa Syyrian sodan aikana.  Erdogan raivostui Obaman hallinnolle, koska se ei tehnyt tarpeeksi Syyrian presidentin Bashar al-Assadin hallinnon haastamiseksi ja samalla rohkaisi kurdiryhmittymiä Turkin kynnyksellä. Presidentti Trumpin saapuminen tarjosi toivoa uudelleenkäynnistymisestä, mutta sekin haihtui nopeasti. Erdoganin ja Trumpin viime viikolla käymä puhelinkeskustelu ei ratkaissut kyteviä epäkohtia. Turkkilaiset virkamiehet kiistivät Valkoisen talon luetun keskustelun, jossa Trumpin kiellettiin "ilmaisseen huolensa" Ankarasta tulevasta Yhdysvaltojen vastaisesta propagandasta tai väkivaltaisuuksien kiihtymisestä Afrinissa.Turkissa hyökkäys on vapauttanut uuden kansallismielisen tunteen virran.  Erdogan ajoi aikoinaan historiallista avautumista Turkin pitkään sorretun kurdivähemmistön kanssa. Nyt hän esiintyy kurdiseparatismin armottomana vihollisena, joka kokoaa oikeistolaiset turkkilaiset lippulaivaansa. Erdogania kannattavat tiedotusvälineet pursuavat tasaista vitriolia sekä kurdiseparatisteja että heidän oletettuja nukkemestareitaan lännessä vastaan. Samaan aikaan Turkin viranomaiset ovat tukahduttaneet toisinajattelun tai sotilaallisen hyökkäyksen vastustamisen.â Vaikka Erdogan on parhaansa mukaan pyrkinyt rakentamaan vakaan enemmistön uuden hallintonsa perustaksi, hänen opposition demonisoimiseen tähtäävä politiikkansa on luonut syvästi polarisoituneen yhteiskunnan. Puolet Turkista halveksii häntä eikä koskaan hyväksy häntä johtajakseen", kirjoitti Soner Cagaptay, Washington Institute for Near East Policy -instituutin vanhempi tutkija The Washington Postille. âMutta Erdogan ei ole ymmärtänyt tätä tosiasiaa, ja hän on tullut entistäkin autoritaarisemmaksi vuoden 2017 kansanäänestyksen jälkeen, jossa hänelle annettiin laajat presidentin valtaoikeudet.  Erdoganin nykyinen kehitys syventää Turkin kriisiä ja saattaa jopa laukaista sisällissodan." Cagaptayn mukaan Nato-liittolaisten, kuten Yhdysvaltojen, on saatava Erdogan luopumaan hysteriastaan hidastamalla tukea Syyrian kurdeille ja asettumalla selkeämmin Turkin geopoliittisten etujen puolelle Syyriassa Venäjän ja Iranin etujen sijasta, mutta se ei ole helppoa. Washingtonin ulkopoliittinen ja kansallisen turvallisuuden eliitti on kyllästynyt Erdoganiin, kun taas kurdeilla on paljon kiintymystä. Trumpin hallinnolla ei näytä olevan muuta vaihtoehtoa kuin kamppailla Syyria-politiikkansa taustalla olevien kasvavien ristiriitojen kanssa.</w:t>
      </w:r>
    </w:p>
    <w:p>
      <w:r>
        <w:rPr>
          <w:b/>
        </w:rPr>
        <w:t xml:space="preserve">Tulos</w:t>
      </w:r>
    </w:p>
    <w:p>
      <w:r>
        <w:t xml:space="preserve">Recep Tayyip Erdogan</w:t>
      </w:r>
    </w:p>
    <w:p>
      <w:r>
        <w:rPr>
          <w:b/>
        </w:rPr>
        <w:t xml:space="preserve">Esimerkki 4.2326</w:t>
      </w:r>
    </w:p>
    <w:p>
      <w:r>
        <w:t xml:space="preserve">Vaikka kuolettava autopommi-isku ja muu sekasorto varjostivat päivää - joka oli tammikuun 1. päivän sopimuksen mukainen määräaika amerikkalaisjoukkojen vetäytymiselle - pääministeri Nouri Kamal al-Maliki käytti tilaisuutta hyväkseen asettaakseen itsensä ylpeäksi johtajaksi maassa, joka on vihdoinkin riippumaton ja katsoo eteenpäin kohti seuraavaa virstanpylvästä, tammikuussa pidettäviä parlamenttivaaleja. Hän ei maininnut amerikkalaisia joukkoja valtakunnallisesti televisioidussa puheessaan, vaikka maassa on edelleen lähes 130 000 sotilasta; suurin osa heistä oli jo vetäytynyt Irakin kaupungeista ennen tiistain määräaikaa. Valtakunnallisessa puheessaan al-Maliki keskittyi ylistämään Irakin joukkoja ja turvallisuusjoukkoja niiden roolista kapinallisten torjunnassa. "Kansallinen yhtenäishallitus onnistui lopettamaan Irakin yhtenäisyyttä ja itsemääräämisoikeutta uhanneen lahkolaisuuteen perustuvan sodan", hän sanoi ikään kuin Yhdysvalloilla ei olisi ollut mitään osuutta asiaan. Presidentti Barack Obama, joka asettui ehdokkaaksi lupaamalla lopettaa sota, juhlisti tapahtumaa vähin äänin julistamalla sen "tärkeäksi virstanpylvääksi", vaikka hän varoitti tulevista "vaikeista päivistä". "Irakin kansa pitää tätä päivää oikeutetusti juhlan aiheena", hän sanoi. Vetäytyminen ei vaatinut presidentiltä omaa esiintymistä - hänen lyhyet puheensa pidettiin yrittäjien kunniaksi järjestetyssä seremoniassa - mikä on selvä ero hänen edeltäjäänsä, joka harvoin jätti käyttämättä tilaisuutta juhlia Irakin virstanpylväitä. Sotilasasiantuntijat odottavat lisää väkivaltaa tulevina päivinä. Malikin pyrkimys hyödyntää Irakin piilevää amerikkalaisvastaisuutta ja ylistää joukkojensa kykyjä on riskialtis strategia. Jos käy ilmi, että Irakin joukot eivät pysty hallitsemaan väkivaltaa, al-Maliki on altis kilpailijoiden kritiikille - sekä silloin, jos hänen on pyydettävä amerikkalaisia palaamaan, että silloin, jos hän ei onnistu takaamaan turvallisuutta ilman niitä. Jotkut amerikkalaiset komentajat ovat sanoneet, että al-Malikial-Malikin vaatimus ottaa kunnia kaikista Irakin turvallisuusmenestyksistä on hämmästyttänyt heitä, mutta he näkevät myös, että on tärkeää saada hänet ja irakilaiset joukot näyttämään vahvoilta etenkin, kun vastassa on useita kapinallisryhmittymiä, jotka pyrkivät horjuttamaan hallituksen vakautta. Kenraali Raymond T. Odierno sivuutti irakilaisjohtajien amerikkalaisia koskevien julkisten huomautusten vähättelevän sävyn ja totesi, että al-Maliki oli maanantai-iltana ja tiistaina kiittänyt häntä henkilökohtaisesti amerikkalaisjoukkojen tekemistä uhrauksista.</w:t>
      </w:r>
    </w:p>
    <w:p>
      <w:r>
        <w:rPr>
          <w:b/>
        </w:rPr>
        <w:t xml:space="preserve">Tulos</w:t>
      </w:r>
    </w:p>
    <w:p>
      <w:r>
        <w:t xml:space="preserve">Nouri Kamal al-Maliki</w:t>
      </w:r>
    </w:p>
    <w:p>
      <w:r>
        <w:rPr>
          <w:b/>
        </w:rPr>
        <w:t xml:space="preserve">Esimerkki 4.2327</w:t>
      </w:r>
    </w:p>
    <w:p>
      <w:r>
        <w:t xml:space="preserve">PRAGI (Reuters) - Tšekin kommunismin jälkeisen politiikan pitkäaikaisin hahmo Milos Zeman voitti lauantaina viimeisen suuren taistelun, jossa hän osoitti vahvaa poliittista vaistoaan varmistaakseen toisen presidenttikauden.Maahanmuuton vastainen ohjelma on yhdistänyt Zemanin Tšekin äärioikeistoon. Lokakuun parlamenttivaaleissa paikkoja voittaneen EU:n ja Naton vastaisen SPD-puolueen johtaja Tomio Okamura oli Zemanin rinnalla lauantaina. "Ei vain toimittajilla vaan myös joillakin poliitikoilla on huomattavasti alhaisempi älykkyys kuin tavallisilla kansalaisilla", Zeman sanoi voitonjuhlassaan. Zeman kannattaa kansanäänestystä EU:n jäsenyydestä, vaikka hän sanoi äänestävänsä EU:n jäsenyyden puolesta. Zeman tupakoi ja juo paljon, ja hänellä on diabetes ja kävelyvaikeuksia jalkojensa neuropatian vuoksi.Kommunismin loputtua vuonna 1989 Zeman liittyi keskusta-vasemmistolaisiin sosiaalidemokraatteihin ja asettui siten poliittisen kentän toiselle puolelle kuin silloinen pääministeri Klaus.Vuonna 1998 nämä kaksi yllättivät maan solmimalla "oppositiosopimuksen", jossa Zemanista tuli pääministeri ja Klausista yhteistoiminnallisen opposition johtaja. Zeman piti kuitenkin kiinni siitä, että maa liittyi Natoon vuonna 1999, ja piti myös maan tiellä kohti Euroopan unionin jäsenyyttä vuonna 2004. Zeman ja Klaus - joka toimi kaksi presidenttikautta ennen Zemania - lähentyivät vuosien mittaan toisiaan, ja he molemmat arvostelivat liberaalia eliittiä ja suhtautuivat myönteisesti Venäjään. Klaus tuki Zemania tämän vuoden 2013 vaalivoitossa ja tämän vuoden vaaleissa. 2013 presidentiksi valittu Zeman nosti EU:n lipun Prahan linnan yläpuolelle. Hän on kuitenkin keskittynyt rakentamaan suhteita Kiinaan ja Venäjään. Hän osallistui Moskovassa ja Pekingissä sotilasparaatteihin, joita muut länsimaiset johtajat välttelivät, ja nimitti neuvonantajakseen kiinalaisen yritysjohtajan. Zeman on myös koetellut perustuslain rajoja nimittäessään hallituksia.Poliittinen analyytikko Tomas Lebeda sanoi, että Zeman on nyt entistä vähemmän huolissaan ulkonäöstä." Hän ei aio hallita tai hillitä itseään, kuten hän lupasi useita kertoja ensimmäisen ja toisen kierroksen välillä - päinvastoin", Lebeda sanoi.</w:t>
      </w:r>
    </w:p>
    <w:p>
      <w:r>
        <w:rPr>
          <w:b/>
        </w:rPr>
        <w:t xml:space="preserve">Tulos</w:t>
      </w:r>
    </w:p>
    <w:p>
      <w:r>
        <w:t xml:space="preserve">Milos Zeman</w:t>
      </w:r>
    </w:p>
    <w:p>
      <w:r>
        <w:rPr>
          <w:b/>
        </w:rPr>
        <w:t xml:space="preserve">Esimerkki 4.2328</w:t>
      </w:r>
    </w:p>
    <w:p>
      <w:r>
        <w:t xml:space="preserve">Päivä sen jälkeen, kun yksi Irakin johtavista poliitikoista oli julistanut televisiossa, että vallan jakaminen on kuollut, maan hajanaiset puolueet kokoontuivat lauantaina parlamentin rauhalliseen istuntoon, jossa ne hyväksyivät pääpiirteittäisen suunnitelman kumppanuushallituksen muodostamiseksi. Istunto pidettiin, vaikka poliitikko Ayad Allawi oli ilmoittanut, ettei hänen ryhmittymänsä osallistuisi hallitukseen. Entinen pääministeri Allawi, jonka ryhmittymä voitti eniten paikkoja Irakin vaaleissa maaliskuussa, ei osallistunut istuntoon eikä esittänyt julkisia huomautuksia. Hänen ryhmittymänsä jäsenten mukaan hän oli Lontoossa. Kaikkien puolueiden johtajat, myös Allawin ryhmittymä Iraqiya, kokoontuivat istunnon aikana suljettujen ovien takana. Samaan aikaan parlamentin suuressa salissa, jossa Allawin ryhmittymä oli kaksi päivää aiemmin ollut tapahtumapaikkana, lainsäätäjät vahvistivat sitoutumisensa tiukkaan sopimukseen, jonka mukaan pääministeri Nouri al-Maliki palaisi virkaansa toiselle kaudelle. Allawi sanoi kahdeksan kuukauden ajan, ettei hän osallistuisi mihinkään al-Malikin johtamaan hallitukseen, ennen kuin hän lopulta suostui sopimukseen osallistavan hallituksen muodostamisesta. Torstain istunnossa Allawi johti ulosmarssia, kun muut puolueet äänestivät sitä vastaan, että Iraqiyan vaatimukset vallanjaosta, joihin sisältyy Allawille luotu uusi virka ja sopimus kolmen Iraqiyan jäsenen paluusta parlamenttiin, koska he olivat aiemmin olleet yhteydessä Saddam Husseinin Baath-puolueeseen, hyväksytään. Ulosmarssi ja Allawin kommentit CNN:ssä uhkasivat romuttaa sopimuksen, jonka solmiminen oli kestänyt kuukausia Yhdysvaltain korkeiden virkamiesten, kuten presidentti Barack Obaman, painostuksesta. Allawin poissa ollessa hänen ryhmittymänsä jäsenet osallistuivat kuitenkin lauantain istuntoon ja ilmoittivat, että sopimus on edelleen voimassa. Jos Allawi noudattaa lupaustaan olla osallistumatta hallitukseen, Irakiin kohdistuu suuria paineita olla liittymättä hänen boikottiinsa. Blokin jäsenet eivät kertoneet, aikovatko he seurata häntä.</w:t>
      </w:r>
    </w:p>
    <w:p>
      <w:r>
        <w:rPr>
          <w:b/>
        </w:rPr>
        <w:t xml:space="preserve">Tulos</w:t>
      </w:r>
    </w:p>
    <w:p>
      <w:r>
        <w:t xml:space="preserve">Ayad Allawi</w:t>
      </w:r>
    </w:p>
    <w:p>
      <w:r>
        <w:rPr>
          <w:b/>
        </w:rPr>
        <w:t xml:space="preserve">Esimerkki 4.2329</w:t>
      </w:r>
    </w:p>
    <w:p>
      <w:r>
        <w:t xml:space="preserve">Spekulaatioita on jatkunut siitä, että Koike, entinen LDP:n jäsen ja puolustusministeri, eroaisi ehdokkuudesta saadakseen paikan parlamentissa, jota tarvitaan, jotta hän voisi pyrkiä pääministeriksi. "Olen sanonut, etten aio asettua ehdolle vaaleissa alusta alkaen", Koike sanoi tiistaina ilmestyneen Yomiuri-sanomalehden haastattelussa.Jos Koike ei henkilökohtaisesti osallistu näihin vaaleihin, analyytikot uskovat, että hän toivoo puolueensa voittavan seuraavan valtakunnallisen vaalikampanjan ja saavan äänestäjiä Tokion olympialaisista vuonna 2020.Koiken uusi Toivon puolue - joka lanseerattiin vasta viime viikolla "uudistusmieliseksi konservatiiviseksi" vaihtoehdoksi Aben yhtä konservatiiviselle LDP-puolueelle - on kuitenkin hämärtänyt tulevaisuudennäkymiä merkkien vuoksi, että äänestäjät ovat pettyneitä Abeen lähes viisi vuotta vallassa olleen Aben jälkeen. Koiken dilemma oli, pitäisikö hänen pyrkiä nyt ja kohdata äänestäjien vastareaktio, koska hän oli lopettanut kuvernöörin viran vähän yli vuosi sen jälkeen, kun hän uhmasi LDP:tä ja pyrki menestyksekkäästi virkaan, vai ottaako hän riskin siitä, että hän menettää mahdollisuuden päästä huipputehtävään." Koike on kova, hän on sitkeä ja hän voi hyödyntää sitä, että Aben negatiiviset arviot ovat melko korkeat ja monet ihmiset ovat tyytymättömiä häneen", Kingston sanoi.</w:t>
      </w:r>
    </w:p>
    <w:p>
      <w:r>
        <w:rPr>
          <w:b/>
        </w:rPr>
        <w:t xml:space="preserve">Tulos</w:t>
      </w:r>
    </w:p>
    <w:p>
      <w:r>
        <w:t xml:space="preserve">Kim Kyung-Hoon Koike</w:t>
      </w:r>
    </w:p>
    <w:p>
      <w:r>
        <w:rPr>
          <w:b/>
        </w:rPr>
        <w:t xml:space="preserve">Tulos</w:t>
      </w:r>
    </w:p>
    <w:p>
      <w:r>
        <w:t xml:space="preserve">Koike</w:t>
      </w:r>
    </w:p>
    <w:p>
      <w:r>
        <w:rPr>
          <w:b/>
        </w:rPr>
        <w:t xml:space="preserve">Esimerkki 4.2330</w:t>
      </w:r>
    </w:p>
    <w:p>
      <w:r>
        <w:t xml:space="preserve">Muutama päivä sen jälkeen, kun näyttelijä Kim Cattrall ilmoitti veljensä ennenaikaisesta kuolemasta, hänen "Sex and the City" -tähtiystävänsä ovat jättäneet syrjään näyttelijän kanssa käymänsä riidan osoittaakseen osanottonsa. Cattrallin näyttelijätoverit Sarah Jessica Parker ja Cynthia Nixon liittyivät satojen sosiaaliseen mediaan osoittamaan tukeaan Kimille tänä vaikeana aikana. Kuten aiemmin on kerrottu, 61-vuotias tähti pyysi seuraajiltaan apua aiemmin tällä viikolla, kun hänen veljensä Christopher katosi. Tuntia myöhemmin hän julkaisi kuvan, jossa hän poseeraa veljensä kanssa ja ilmoitti, että veli oli löytynyt kuolleena.Kim Cattrallin (@kimcattrall) jakama viesti 4.2.2018 klo 13.00 PSTParker oli ensimmäinen "Sex and the City" -näyttelijä, joka kommentoi viestiä jakamalla lyhyen surunvalittelun Cattrallin kanssa .Myöhemmin päivällä Cattrall julkaisi jatkoa, jossa hän kiitti sekä fanejaan että näyttelijätovereitaan ystävällisistä sanoista: "Haluaisin kiittää fanejani ystäviä ja #SexandtheCity-kollegoitani siitä, että he ovat antaneet tukea minulle ja perheelleni viimeisten 72 tunnin aikana." Tähtien onnentoivotukset tulivat, kun HBO:n menestyssarjan koko näyttelijäkaarti on joutunut hyvin julkiseen sanasotaan. Kuten aiemmin on kerrottu, Cattrall kertoi Piers Morganille, että hän ei koskaan ollut sarjan muiden tyttöjen kanssa muuta kuin ammattikollegoita lokakuussa 2017 tehdyssä haastattelussa. "Emme ole koskaan olleet ystäviä ", hän sanoi. "Olemme olleet kollegoita, ja se on tietyllä tavalla hyvin terveellistä, koska silloin on selkeä raja työelämän ja suhteen sekä persoonan välillä." Hän sanoi, että hän ei ole koskaan ollut ystävä.</w:t>
      </w:r>
    </w:p>
    <w:p>
      <w:r>
        <w:rPr>
          <w:b/>
        </w:rPr>
        <w:t xml:space="preserve">Tulos</w:t>
      </w:r>
    </w:p>
    <w:p>
      <w:r>
        <w:t xml:space="preserve">Kim Cattrall</w:t>
      </w:r>
    </w:p>
    <w:p>
      <w:r>
        <w:rPr>
          <w:b/>
        </w:rPr>
        <w:t xml:space="preserve">Esimerkki 4.2331</w:t>
      </w:r>
    </w:p>
    <w:p>
      <w:r>
        <w:t xml:space="preserve">Stephen Colbert keskustelee 'Our Cartoon President ' Showtimen uudesta animaatiosarjasta Television Critics Associationissa. Myöhäisillan juontaja on sarjan vastaava tuottaja. (Kuva: Frederick M. Brown/Getty Images)CBS Late Show'n juontaja Stephen Colbert - joka voi kiittää Trumpia siitä, että hän on noussut suosituimmaksi myöhäisillan juontajaksi - on Showtime-kanavalla 28. tammikuuta esitettävän animaatiosarjan Our Cartoon President takana. Puolituntinen sarja alkaa ennakoimalla Trumpin ensimmäistä State of the Union -puhetta kaksi päivää myöhemmin. Sen jälkeen sarja asettuu normaaliin aikaväliinsä 11. helmikuuta, jolloin myös Homeland palaa.Lisää:  (Kuva: Showtime) "Sarja on ihmisten ihmissuhteita, joita et näe; suhteita, joita kuvittelet heillä olevan", Colbert kertoi Television Critics Associationissa lauantaina. "Yritämme vangita tällä sarjalla sen, miten vakaa hänen neroutensa on."</w:t>
      </w:r>
    </w:p>
    <w:p>
      <w:r>
        <w:rPr>
          <w:b/>
        </w:rPr>
        <w:t xml:space="preserve">Tulos</w:t>
      </w:r>
    </w:p>
    <w:p>
      <w:r>
        <w:t xml:space="preserve">Stephen Colbert</w:t>
      </w:r>
    </w:p>
    <w:p>
      <w:r>
        <w:rPr>
          <w:b/>
        </w:rPr>
        <w:t xml:space="preserve">Esimerkki 4.2332</w:t>
      </w:r>
    </w:p>
    <w:p>
      <w:r>
        <w:t xml:space="preserve">Tähdet kokoontuivat sunnuntaina Microsoft-teatteriin Los Angelesissa Tracee Ellis Rossin isännöimään 45. vuosittaiseen American Music Awards -gaalaan. Jamie Foxx ja hänen tyttärensä avasivat show'n puhumalla vuoden traagisista tapahtumista, kuten ampumisista, viharikoksista ja luonnonkatastrofeista. "Black-ish"-tähti Tracee Ellis Ross astui lavalle elämää suuremmassa pronssisessa mekossa.  Hän sanoi, että ilta oli hänelle erityisen erityinen, sillä hän selitti: "Äitini, poikkeuksellinen Diana Ross saa elämäntyöpalkinnon." "Olemme ensimmäiset äiti ja tytär, jotka ovat koskaan isännöineet American Music Awardsia", Ross huomautti. " Hän teki sen kahdesti, mutta aina on seuraava vuosi." Hän puhui myös siitä, kuinka illalla juhlitaan Kelly Clarksonia ja hän pysähtyi laulamaan "A Moment Like This". Sitten hän ilmoitti, että show'ssa kunnioitettaisiin myös Whitney Houstonin tähdittämän The Bodyguard -elokuvan 25-vuotispäivää. Ross myönsi olevansa huolissaan AMA:n isännöinnistä, koska hänellä ei ole seuruetta taiteilijanimeä tai riitaa toisen tähden kanssa. Ross sanoi, että show juhlistaisi erityisesti naisia ja särähti: "Siellä tulee olemaan myös joitakin miehiä laulamassa."  Hän sanoi, että show olisi täynnä "naisia, jotka ottavat tilaa polkua ja leimaavat polkuja naiset laajoilla ja voimakkailla äänillä".  Hän esitteli Demi Lovaton esityksen. Lovato nousi yleisöstä, kun AMAs-lavalla näytettiin Lovatolle suunnattuja vihamielisiä twiittejä .  Hän käveli lavalle liittyäkseen tanssijoihinsa ja lauloi "Sorry Not Sorry" vasten valaistua kylttiä, joka vilkkui "Sorry Not Sorry". Tracee Ellis Ross esitteli Viola Davisin lavalle. Davis puhui Whitney Houstonista ja hänen elokuvastaan "The Bodyguard" ja sanoi: "Elokuvasta on tullut ikoninen sen soundtrackin ansiosta kaikkien aikojen myydyin elokuvasoundtrack. Mikä ääni Whitneyllä olikaan, mikä taiteilija." Ross palasi vitsailemaan, että "black-ish"-sarjan seuraava kausi kuvattaisiin J.W. Marriottin kyljessä." Tämän jälkeen entinen presidentti Obama ja entinen ensimmäinen nainen Michelle Obama lähettivät onnitteluviestin Diana Rossille ." Hänen taiteellisuutensa resonoi kaikkien kanssa, ja tänä päivänä hänen äänensä on yhä yhtä puhdas, hänen kauneutensa on kiistaton ja hänen showtaitonsa on huippuluokkaa", sanoi rouva Obama. Laulaja Evan Ross aloitti kunnianosoituksen äidilleen Diana Rossille: "Mitä saadaan, kun risteytetään listaykköslaulaja, uraauurtava tyyli-ikoni, ennätyksiä rikkova pioneeri, kansainvälinen supertähti ja kaikkivoipa pomo? Evan sanoi: "Kaikki saavat äitini Diana Rossin." Diana Rossin elämästä esitettiin videomontaasi, jossa oli kuvia lapsuudesta ja uran alkuvaiheista, ennen kuin hän esitti videon Oprahin päiväohjelmasta, jossa hän kertoi Rossin innoittaneen häntä ja että hän kasvoi halutessaan olla samanlainen kuin laulaja. Video jatkui Rossin äänestäessä uransa ja elämänsä kohokohtia: "Through it all there has always been music " sanoi hänen voiceoverinsa ennen kuin valkokangas nousi ja Ross aloitti laulunsa "I'm Coming Out". Sitten Ross lauloi "Take Me Higher" ja "Ease on Down the Road". 73-vuotias jatkoi hittimedleyään ja lauloi "The Best Years of My Life" ja "Ain't No Mountain High Enough" ja toi lapsenlapsensa lavalle kanssaan . Sitten hän pyysi lapsiaan mukaansa lavalle: "Tulkaa ylös " hän huusi perheenjäsenilleen.  Hän pyysi myös Smokey Robinsonin ja Berry Gordyn lavalle. Diana Ross otti palkinnon vastaan ja sanoi: "Tässä on kyse rakkaudesta. Tämä kertoo kaiken. Tämä on minun perheeni. Ja lähetän rakkautta teille kaikille, teille jokaiselle, meidän globaalille perheellemme... Olen niin nöyrä tästä. Rakastan teitä niin paljon." Hänen pojanpoikansa Raif-Henok Emmanuel Kendrick kertoi rakastavansa häntä, kun show päättyi juuri klo 23.00 ET.</w:t>
      </w:r>
    </w:p>
    <w:p>
      <w:r>
        <w:rPr>
          <w:b/>
        </w:rPr>
        <w:t xml:space="preserve">Tulos</w:t>
      </w:r>
    </w:p>
    <w:p>
      <w:r>
        <w:t xml:space="preserve">Tracee Ellis Ross</w:t>
      </w:r>
    </w:p>
    <w:p>
      <w:r>
        <w:rPr>
          <w:b/>
        </w:rPr>
        <w:t xml:space="preserve">Esimerkki 4.2333</w:t>
      </w:r>
    </w:p>
    <w:p>
      <w:r>
        <w:t xml:space="preserve">Enes Kanter on keskimäärin tupla-tupla läpi 17 peliä tällä kaudella, mutta ilmeisesti se ei riitä takaamaan sinistä rasti hänen nimensä vieressä Twitterissä. Kanter julkisesti tuuletti turhautumistaan sen jälkeen, kun hän huomasi Twitterin salaperäisesti poistaneen hänen vahvistuksensa sunnuntaina. "Haha Yoo!!!". Jopa pirun @Twitter minua vastaan Lol " Kanter kirjoitti. "Miksi otitte sinisen rastini pois ? Sinä unified minua Se on sekaisin."" Kanter oli verifioitu ennen sunnuntaita. minua vastaan 🤨Kanter on entisenä Top 3 -valintana Kanter er kelpaa käyttäjäksi, joka Twitterin käytäntöjen mukaan ansaitsisi verifioinnin.Twitterillä on kuitenkin oikeus poistaa verifiointi milloin tahansa ilman ennakkoilmoitusta. Syitä, jotka voivat johtaa siihen, että käyttäjä menettää vahvistuksensa, ovat muun muassa ihmisten harhaanjohtaminen muuttamalla nimeä tai biosivua, muiden käyttäjien häirintä ja vihan tai väkivallan edistäminen Enes Kanter er ei ole enää vahvistettu Twitterissä. (Elsa/Getty Images)Kanterin viimeaikaisten twiittien perusteella ei näytä siltä, että Knicks-sentteri olisi rikkonut mitään näistä käytännöistä Kanter on kuitenkin saattanut suututtaa jonkun Twitterissä poliittisilla twiiteillään. Suorapuheinen turkkilainen keskus on toistuvasti kritisoinut Turkin presidentti Recep Tayyip Erdogan kerran callin häntä im "Hitler meidän vuosisadan" afte hän hän ha hänen on Turkin passi peruutettu Kanter er on myös julkisesti todeta hänen on halu ottaa polvi aikana kansallislaulun ennen Knicksin kauden avaus mutta valitsi sitä vastaan keskusteltuaan hänen on joukkuetoverinsa.On epäselvää, i Kanter er poliittinen asenne ja juoksu - yhteenottoja Turkin hallitus oli mitään merkitystä o hänen on menetys todentaminen.</w:t>
      </w:r>
    </w:p>
    <w:p>
      <w:r>
        <w:rPr>
          <w:b/>
        </w:rPr>
        <w:t xml:space="preserve">Tulos</w:t>
      </w:r>
    </w:p>
    <w:p>
      <w:r>
        <w:t xml:space="preserve">Enes Kanter Enes</w:t>
      </w:r>
    </w:p>
    <w:p>
      <w:r>
        <w:rPr>
          <w:b/>
        </w:rPr>
        <w:t xml:space="preserve">Tulos</w:t>
      </w:r>
    </w:p>
    <w:p>
      <w:r>
        <w:t xml:space="preserve">Enes</w:t>
      </w:r>
    </w:p>
    <w:p>
      <w:r>
        <w:rPr>
          <w:b/>
        </w:rPr>
        <w:t xml:space="preserve">Esimerkki 4.2334</w:t>
      </w:r>
    </w:p>
    <w:p>
      <w:r>
        <w:t xml:space="preserve">Clintonin sitoutuminen Israelin turvallisuuteen on vankka henkilökohtainenUS-ulkoministeri Hillary Clinton sanoi maanantaina, että sekä hänen että presidentti Barack Obaman tuki Israelin turvallisuudelle on "vankka", ja lisäsi, että hänen tapauksessaan se on henkilökohtaista. "Presidentti Obaman, minun ja koko tämän hallinnon sitoutuminen Israelin turvallisuuteen ja tulevaisuuteen on vankka", Clinton sanoi otteita puheesta, jonka hän pitää Israel-myönteiselle lobbausjärjestölle AIPAC:lle. "Israelin turvallisuuden takaaminen on minulle muutakin kuin vain poliittinen kannanotto", Clinton sanoi. Se on henkilökohtainen sitoumus, josta en luovu koskaan", hän sanoi.</w:t>
      </w:r>
    </w:p>
    <w:p>
      <w:r>
        <w:rPr>
          <w:b/>
        </w:rPr>
        <w:t xml:space="preserve">Tulos</w:t>
      </w:r>
    </w:p>
    <w:p>
      <w:r>
        <w:t xml:space="preserve">Hillary Clinton</w:t>
      </w:r>
    </w:p>
    <w:p>
      <w:r>
        <w:rPr>
          <w:b/>
        </w:rPr>
        <w:t xml:space="preserve">Esimerkki 4.2335</w:t>
      </w:r>
    </w:p>
    <w:p>
      <w:r>
        <w:t xml:space="preserve">Entinen Englannin ja Liverpoolin hyökkääjä Robbie Fowler kieltäytyi pelaamasta North Queenslandin 1-1-tasapelissä Brisbanea vastaan sen jälkeen, kun hänelle oli ilmoitettu, että hän aloittaisi ottelun penkillä. A-Leaguen tähtipelaaja tapaa maanantaina joukkueen toimihenkilöt yrittäen ratkaista ilmeisen umpikujan, johon tiettävästi liittyy myös hänen perheensä. Fowlerin päätös tehtiin sen jälkeen, kun valmentaja Ian Ferguson oli ilmoittanut muuttavansa kokoonpanoa Brisbanea vastaan siten, että Dyron Daal aloitti yksinäisenä hyökkääjänä ja Fowler oli tarkoitus tuoda penkiltä tehopelaajaksi puoli tuntia ennen loppua. Ferguson vaikutti Mathesonia vähemmän optimistiselta Fowlerin jäämisen suhteen Furyyn. "Viime kädessä se on Fowlerin päätös hänen tulevaisuudestaan seurassa. Se on todella Robbiesta kiinni." Fowler on tehnyt tällä kaudella yhdeksän maalia yhdeksäntenä majailevalle Furylle. Hän vietti ottelun Roaria vastaan istuen Townsvillen stadionin katsomossa. Spekulaatiot ovat kiihtyneet, että joukkueen kapteeni 34-vuotias Fowler valmistautuu jättämään seuran, koska hänen vaimonsa ei ole onnistunut asettumaan Pohjois-Queenslandiin. Fowler kertoi englantilaiselle The Daily Mail -sanomalehdelle tällä viikolla, että hänen vaimonsa on vaikea sopeutua Townsvilleen, Pohjois-Australian alueelliseen kaupunkiin, jossa Fury sijaitsee. "Lapset ovat hyvin sopeutuvaisia paikkaan, jossa he ovat, mutta vaimoni tarvitsee vielä hieman vakuuttelua " hän sanoi. "Se ei ole kuin kotona, jossa on enemmän tekemistä ja enemmän perheitä, joita tunnemme, joten hän on vielä sopeutumassa."</w:t>
      </w:r>
    </w:p>
    <w:p>
      <w:r>
        <w:rPr>
          <w:b/>
        </w:rPr>
        <w:t xml:space="preserve">Tulos</w:t>
      </w:r>
    </w:p>
    <w:p>
      <w:r>
        <w:t xml:space="preserve">Fowler</w:t>
      </w:r>
    </w:p>
    <w:p>
      <w:r>
        <w:rPr>
          <w:b/>
        </w:rPr>
        <w:t xml:space="preserve">Esimerkki 4.2336</w:t>
      </w:r>
    </w:p>
    <w:p>
      <w:r>
        <w:t xml:space="preserve">Narinossa ELN:n taistelijat hyökkäsivät maaseudun vastarintaliikkeen jäsenten kimppuun oikeusasiamies Carlos Alfonso Negret sanoi raportissaan. Maaseudun vastarintaliike on FARCin toisinajattelijoita, jotka kieltäytyivät demobilisoitumasta rauhansopimuksen jälkeen. "Oikeusasiamiehen toimisto kävi alueella ja pystyi toteamaan, että Maaseudun vastarintaliikkeeksi itseään kutsuvan ryhmän ja ELN:n välillä oli tulitaistelu", Negret kertoi toimittajille. "Ristituli tappoi 13 ihmistä." Raportissa tai Negretin raportissa ei täsmennetty, kuinka moni kuolleista oli siviilejä, mutta Negretin mukaan noin 800 entistä sissiä ei demobilisoitunut, kun taas muut turvallisuuslähteet ja asiantuntijaryhmät arvioivat entisten FARCin toisinajattelijoiden määrän 700-1 300:ksi.</w:t>
      </w:r>
    </w:p>
    <w:p>
      <w:r>
        <w:rPr>
          <w:b/>
        </w:rPr>
        <w:t xml:space="preserve">Tulos</w:t>
      </w:r>
    </w:p>
    <w:p>
      <w:r>
        <w:t xml:space="preserve">Carlos Alfonso Negret</w:t>
      </w:r>
    </w:p>
    <w:p>
      <w:r>
        <w:rPr>
          <w:b/>
        </w:rPr>
        <w:t xml:space="preserve">Esimerkki 4.2337</w:t>
      </w:r>
    </w:p>
    <w:p>
      <w:r>
        <w:t xml:space="preserve">Spotifyn epätavallinen listautumismalli testaa yhtiön vahvuuttaSpotify, suosittu musiikin suoratoistopalvelu, vie yhtiön virallisesti pörssiin tänä keväänä ja suunnittelee hyvin epätavanomaista listautumisantia - lyhenne sanoista "initial public offering" - joka on saanut sijoittajat puhumaan.Spotifyn listautumisannista on toistaiseksi kerrottu, että kyseessä on jälleen yksi teknologiayritys, joka innovoi ja "häiritsee" investointipankkitoimintaa. Yleensä listautumisannissa pörssiin menevä yritys palkkaa suuren investointipankin sekä laskemaan liikkeeseen uusia osakkeita että myymään niitä. Spotify aikoo kuitenkin yksinkertaisesti listata osakkeensa New Yorkin pörssiin ja antaa niiden käydä kauppaa. "Minusta se vastaa hyvin paljon sitä, kun joku laittaa kadulle kyltin, jossa lukee: 'Tämä kiinteistö on myytävänä omistajalle'", sanoo Spotify. Parker sanoo. "Spotify luottaa tällä tavalla siihen, että yleisö ymmärtää jo Spotifyn arvon, eikä se tarvitse muita kertomaan tarinaa." Jotkut analyytikot arvioivat, että tämä voisi säästää yhtiöltä jopa 300 miljoonaa dollaria palkkioissa. Spotifyn nykyiset yksityiset sijoittajat voivat myös yksinkertaisesti ottaa rahat pois odottamatta perinteisen lukitusajan päättymistä. Tästä näkökulmasta suora listautuminen on vain tehokkaampi tapa listautua.Smith kertoo, että vuonna 2016 Spotify sai epätavallisen lainan ryhmältä yksityisiä sijoitusyhtiöitä, joihin kuului myös Goldman Sachs. Sijoittajat vaativat lainalle useita ehtoja, jotka "viittaavat siihen, että sijoittajat pitivät yhtiön yksityistä arvostusta aivan liian korkeana", hän selittää. Spotifylla on 140 miljoonaa käyttäjää, mutta suurin osa heistä ei maksa. He kuuntelevat mainosrahoitteista streamia. Mainostulot ovat vain 300 miljoonaa dollaria vuodessa - murto-osa siitä, mitä palvelu todella maksaa.Jos Spotifyn suunnitelmat onnistuvat, se voisi hyödyntää tätä kasvua. Tällä hetkellä Spotify on kuitenkin edelleen kannattamaton yritys, jota pääomasijoitusyhtiöt, jotka haluavat saada rahansa takaisin, ajavat kohti listautumisantia. Smith uskoo, että sijoittajat eivät osta sitä.Spotifyn listautuminen on suunniteltu maaliskuun lopulle tai huhtikuun alkuun. Monet yksityiskohdat on vielä selvitettävä ennen sitä.</w:t>
      </w:r>
    </w:p>
    <w:p>
      <w:r>
        <w:rPr>
          <w:b/>
        </w:rPr>
        <w:t xml:space="preserve">Tulos</w:t>
      </w:r>
    </w:p>
    <w:p>
      <w:r>
        <w:t xml:space="preserve">Spotify</w:t>
      </w:r>
    </w:p>
    <w:p>
      <w:r>
        <w:rPr>
          <w:b/>
        </w:rPr>
        <w:t xml:space="preserve">Esimerkki 4.2338</w:t>
      </w:r>
    </w:p>
    <w:p>
      <w:r>
        <w:t xml:space="preserve">Entinen varapresidentti Joe Biden sanoi tiistaina, että jos hän olisi yksi presidentti Donald Trumpin asianajajista, hän ehdottaisi Trumpille, ettei hän suostuisi erikoisasianajajan haastatteluun, koska pelkää jäävänsä kiinni tutkijoiden harhaanjohtamisesta. " Presidentillä on vaikeuksia tarkkuuden kanssa ", Biden sanoi CNN:n Chris Cuomon haastattelussa.  Biden sanoi ihmettelevänsä joitakin Trumpin kommentteja ja viittasi Trumpin maanantaina esittämään repliikkiin, jonka mukaan demokraatit, jotka eivät taputtaneet hänen puheelleen unionin tilasta, olivat "epäamerikkalaisia" ja "maanpettureita". Valkoinen talo on sittemmin kutsunut huomautusta kieli poskessa, ja lehdistösihteeri Sarah Sanders sanoi tiistaina, että Trump "selvästi vitsaili". "Sallikaa minun kertoa teille, että hän on vitsi ", Biden sanoi vastauksena." Anteeksi, että katkaisen pääkierteen, mutta minun on pakko miettiä hetki asioiden tilaa, jossa Joe Freakin' Biden kutsuu toista poliitikkoa "vitsiksi". Se on kuin Teddy Kennedy kutsuisi jotakuta toista irstaaksi juopuneeksi rikolliseksi. Ennen Donald Trumpia yksikään amerikkalainen poliitikko ei ollut yhtä usein kävelevä puhuva booli kuin Joe Biden .  Bidenin jatkuvasti sopimattomat kommentit ja käytös tekivät jatkuvasti hauskaa, kuten silloin, kun hän käski pyörätuolissa istuvaa kaveria nousemaan seisomaan: Tai silloin, kun hän ylistää monimuotoisuutta Delawaressa puhuessaan intialaiselle amerikkalaiselle sanomalla: "Delawaressa suurin väestönkasvu on Intiasta muuttaneet intialaisamerikkalaiset. Et voi mennä 7-11:een tai Dunkin' Donutsiin, ellei sinulla ole lievää intialaista aksenttia. En vitsaile." Tarkoitan vain, että ehkä Joe Bidenkin on jonkinlainen vitsi." No niin. Olen varma, että Trump keksii jotain. Ja epäilen, että Bidenin neuvot eivät vaikuta hänen päätökseensä kovinkaan paljon tavalla tai toisella.</w:t>
      </w:r>
    </w:p>
    <w:p>
      <w:r>
        <w:rPr>
          <w:b/>
        </w:rPr>
        <w:t xml:space="preserve">Tulos</w:t>
      </w:r>
    </w:p>
    <w:p>
      <w:r>
        <w:t xml:space="preserve">Joe Biden</w:t>
      </w:r>
    </w:p>
    <w:p>
      <w:r>
        <w:rPr>
          <w:b/>
        </w:rPr>
        <w:t xml:space="preserve">Esimerkki 4.2339</w:t>
      </w:r>
    </w:p>
    <w:p>
      <w:r>
        <w:t xml:space="preserve">Etelä-Afrikan valtiovarainministeri Malusi Gigaba puhuu toimittajille Maailman talousfoorumin Afrikka 2017 -kokouksessa Durbanissa Etelä-Afrikassa 3. toukokuuta 2017. REUTERS/Rogan Ward Valtiovarainministeri Malusi Gigaba on kiistänyt esittäneensä tällaisen pyynnön, joka herätti jyrkkää kritiikkiä oppositiopuolueilta ja kansalaisyhteiskunnalta. Gigaba sanoi perjantaina antamassaan lausunnossa olevansa huolissaan PIC:n âpolitisoitumisestaâ ja pyysi sen johtoa suorittamaan âtutkintaoikeudellisen tutkimuksenâ sen toiminnasta. âMeidän on vakuutettava eläkkeenomistajille, että poliittista tai taloudellista valtaa omaavien ei anneta aiheettomasti vaikuttaa PIC:hen â Gigaba sanoi. Gigaba pyysi myös PIC:tä toimittamaan luettelon kaikista edunsaajista ja sen tekemistä sijoituksista.</w:t>
      </w:r>
    </w:p>
    <w:p>
      <w:r>
        <w:rPr>
          <w:b/>
        </w:rPr>
        <w:t xml:space="preserve">Tulos</w:t>
      </w:r>
    </w:p>
    <w:p>
      <w:r>
        <w:t xml:space="preserve">Malusi Gigaba</w:t>
      </w:r>
    </w:p>
    <w:p>
      <w:r>
        <w:rPr>
          <w:b/>
        </w:rPr>
        <w:t xml:space="preserve">Esimerkki 4.2340</w:t>
      </w:r>
    </w:p>
    <w:p>
      <w:r>
        <w:t xml:space="preserve">Tohtori Thalia Krakower (oik.), perusterveydenhuollon lääkäri, saa neuvoja tohtori Juliet Jacobsenilta, Bostonin Massachusettsin yleissairaalan Continuum-projektin lääketieteelliseltä johtajalta, tammikuun koulutustilaisuudessa, jossa käsiteltiin, miten vakavasti sairaiden potilaiden kanssa voi keskustella heidän tavoitteistaan ja arvoistaan. (Melissa Bailey/KHN) (Kuva: Melissa Bailey Kaiser Health News)Tohtori Juliet Jacobsen, Bostonin Massachusetts General Hospitalin Continuum-projektin lääketieteellinen johtaja, kouluttaa perusterveydenhuollon lääkäreitä siitä, miten puhua vakavasti sairaiden potilaiden kanssa heidän tavoitteistaan ja arvoistaan. (Melissa Bailey/KHN) (Kuva: Melissa Bailey Kaiser Health News)Mass Generalissa tohtori Juliet Jacobsen, palliatiivisen hoidon lääkäri, toimii lääketieteellisenä johtajana Continuum-projektissa, joka on laajamittainen hanke, jossa pyritään nopeasti kouluttamaan lääkäreitä käymään näitä keskusteluja, dokumentoimaan ne ja jakamaan oppimansa toistensa kanssa. Hanke käynnistyi tammikuussa ensimmäisellä koulutustilaisuudella sarjassa, jonka tavoitteena on tavoittaa 250 sairaalan perusterveydenhuollon lääkäriä. äskettäisessä koulutustilaisuudessa Jacobsen antoi lääkäreille laminoidun sivun, jossa oli käsikirjoitettua kieltä, joka auttaa heitä eteenpäin. Kun osallistujat tekivät roolileikkejä ammattinäyttelijöiden kanssa, vaikeudet tulivat nopeasti esiin. "Kuinka kauan meidän pitäisi antaa heidän olla hiljaa ja surullisia?", kysyi Jacobsen. Krakower kysyi Jacobsenilta. "Lääkärit antavat potilaiden puhua keskimäärin 18 sekuntia ennen kuin keskeyttävät heidät, kuten tutkimuksissa on todettu.  Jacobsen kannusti lääkäreitä sallimaan enemmän hiljaisuutta ja vastaamaan potilaiden tunteisiin eikä vain heidän sanoihinsa. "Käsikirjoitettu keskustelu on aivan erilainen kuin se, mihin lääkärit on koulutettu", Jacobsen myönsi. Siinä ei pyritä tekemään mitään päätöstä eikä täyttämään elämän loppuvaiheen papereita.Bostonin Brigham and Women's Hospitalissa tehdyssä pilottihankkeessa Jacobsen totesi, että keskustelut kestivät tyypillisesti 22-26 minuuttia.Eräällä toisella kerralla roolipelin aikana Jacobsen puuttui asiaan, kun lääkäri ohitti käsikirjoituksen kohdan, jossa hänen piti jakaa ennustetietoja.Aiheen käsittelyä vältetään monista syistä, Jacobsen sanoi myöhemmin: Lääkäreiden aikataulut ovat täyteen ahdettuja. He eivät ehkä halua pelotella perheitä aikajanalla, joka osoittautuu vääräksi. Jacobsenin mukaan potilailla ja heidän perheillään ei ole tarpeeksi aikaa sopeutua huonoihin uutisiin, kun lääkärin viesti vaihtuu äkillisesti sanoista "kaikki on hyvin" sanoihin "hän tekee kuolemaa". Jacobsenin työryhmä ehdottaa ongelman ratkaisemiseksi kielenkäyttöä, joka auttaa lääkäreitä keskustelemaan ennusteesta ilman varmuuden vahvistamista: "Pelkään, että havaitsemamme taantuma jatkuu" tai "Pelkään, että jotain vakavaa voi tapahtua lähikuukausina".</w:t>
      </w:r>
    </w:p>
    <w:p>
      <w:r>
        <w:rPr>
          <w:b/>
        </w:rPr>
        <w:t xml:space="preserve">Tulos</w:t>
      </w:r>
    </w:p>
    <w:p>
      <w:r>
        <w:t xml:space="preserve">Juliet Jacobsen</w:t>
      </w:r>
    </w:p>
    <w:p>
      <w:r>
        <w:rPr>
          <w:b/>
        </w:rPr>
        <w:t xml:space="preserve">Esimerkki 4.2341</w:t>
      </w:r>
    </w:p>
    <w:p>
      <w:r>
        <w:t xml:space="preserve">(Reuters) - Tesla Inc (TSLA.O) kertoi perjantaina, että se on lisännyt autojen leasing-ohjelman lainakapasiteettiaan 600 miljoonasta dollarista 1,1 miljardiin dollariin.Siirto tapahtuu, kun sähköautojen valmistaja käyttää paljon rahaa uuden Model 3 -sedaninsa tuotannon pullonkaulojen korjaamiseen. Yhtiö lisäsi lainakapasiteettia tiettyjen varastosopimusten nojalla, yhtiö kertoi tiedotteessaan. (bit.ly/2yx2P58) Tiedottajan mukaan se liittyi Teslan autojen leasing-ohjelmaan.Elokuussa Tesla kertoi keräävänsä noin 1,5 miljardia dollaria ensimmäistä kertaa tarjoamalla roskavelkakirjalainoja etsiessään uusia rahanlähteitä uuden Model 3 -sedaninsa tuotannon nostamiseksi.</w:t>
      </w:r>
    </w:p>
    <w:p>
      <w:r>
        <w:rPr>
          <w:b/>
        </w:rPr>
        <w:t xml:space="preserve">Tulos</w:t>
      </w:r>
    </w:p>
    <w:p>
      <w:r>
        <w:t xml:space="preserve">Tesla</w:t>
      </w:r>
    </w:p>
    <w:p>
      <w:r>
        <w:rPr>
          <w:b/>
        </w:rPr>
        <w:t xml:space="preserve">Esimerkki 4.2342</w:t>
      </w:r>
    </w:p>
    <w:p>
      <w:r>
        <w:t xml:space="preserve">NEW YORK (AP) â WNBA-pelaaja Elena Delle Donne on aina yrittänyt antaa takaisin ja auttaa muita. Niinpä ei ole yllätys, että hänen ja Amanda Cliftonin 3. marraskuuta pidettäviin häihin liittyy hyväntekeväisyys: kukka-asetelmat lahjoitetaan läheisille vanhustenkeskuksille ja naisten turvakodeille, ja häärekisteristä saa tukea Delle Donnen säätiö.  Hänen säätiönsä tukee erityisolympialaisia ja borrelioosia sairastavia ihmisiä. "Häät eivät koske vain meitä ja meidän päiväämme ", 28-vuotias Delle Donne sanoi. "Se voi vaikuttaa myös muihin ja tehdä heidät onnellisiksi." Delle Donne ja pitkäaikainen tyttöystävä Clifton toivovat myös, että samaa sukupuolta olevan parin oleminen voi auttaa normalisoimaan sen muille. "Se on syy, miksi teen The Knot -häät", Delle Donne sanoi. "En halua, että ihmisten ei enää tarvitse kokea valtavia paljastuksia. Sen pitäisi vain olla normaalia. Rakastan naista. Tai mies ja nainen rakastavat toisiaan. Sen ei pitäisi olla iso juttu. ... Toivon, että ihmiset näkevät siinä vain kaksi kaunista morsianta ja jatkavat eteenpäin. Kahta morsianta tai sulhasta ei näe tarpeeksi." "Muuta emme voi kertoa, loput ovat salaisuuksia", Delle Donne nauroi. "On salaisuuksia, joita ei voi paljastaa." Delle Donne ja Clifton sanovat, että heidän koiransa Wrigley ja Rasta eivät osallistu häihin suunnitellusti. Rasta repesi ACL:nsä ja hänet leikattiin tässä kuussa, joten hän on sivussa häistä. "Emme ajatelleet, että olisi fiksua ottaa häntä mukaan ja pakottaa häntä ratsastamaan Long Islandille", Delle Donne sanoi.Delle Donne, joka oli Delawaren tähti yliopistossa, on yrittänyt saada Pinkiä tulemaan häihin. Clifton on laulajan kova fani, ja Delle Donnen mielestä se olisi paras lahja. "Jos Pink on televisiossa, hän istuu ja odottaa, että Pink tulee", Delle Donne sanoi. "Se olisi niin suuri lahja kauniille vaimolleni, että Pink olisi siellä." Pari tapasi Chicagossa, kun Delle Donne pelasi WNBA:n Sky-joukkueessa. Clifton auttoi johtamaan Delle Donnen koripalloakatemiaa ja teki suurimman osan hääsuunnittelusta, kun hänen kumppaninsa pelasi Washington Mysticsissa tänä kesänä.</w:t>
      </w:r>
    </w:p>
    <w:p>
      <w:r>
        <w:rPr>
          <w:b/>
        </w:rPr>
        <w:t xml:space="preserve">Tulos</w:t>
      </w:r>
    </w:p>
    <w:p>
      <w:r>
        <w:t xml:space="preserve">Delle Donne</w:t>
      </w:r>
    </w:p>
    <w:p>
      <w:r>
        <w:rPr>
          <w:b/>
        </w:rPr>
        <w:t xml:space="preserve">Esimerkki 4.2343</w:t>
      </w:r>
    </w:p>
    <w:p>
      <w:r>
        <w:t xml:space="preserve">Reid on kuitenkin päättänyt välttää sitä, että hänet muistetaan jälleen yhtenä demokraattina, joka yritti ja epäonnistui keskiluokan terveydenhuoltopalvelujen tarjoamisessa osana Amerikan sosiaaliturvaverkkoa. "Sukupolvi toisensa jälkeen on kehottanut meitä korjaamaan tämän rikki menneen järjestelmän", hän sanoi äskettäisessä Washingtonin tilaisuudessa. "Olemme nyt lähempänä kuin koskaan, että saamme sen tehtyä." Reid haluaa saada työnsä valmiiksi kuun loppuun mennessä; hän ei ehkä pääse siihen. Reidin lakiehdotukseen sisältyy 848 miljardia dollaria 10 vuoden aikana, jotta kattavuutta voitaisiin asteittain laajentaa suurimmalle osalle nyt vakuuttamattomista. Siinä kiellettäisiin vakuutusalan raskaat käytännöt, kuten vakuutusturvan epääminen tai korkeampien vakuutusmaksujen periminen jonkun huonon terveydentilan vuoksi. Ne, joiden on nyt vaikeinta saada vakuutusturvaa - itsenäiset ammatinharjoittajat ja pienyritykset - voisivat ostaa vakuutuksen uusilta vakuutusmarkkinoilta, joilla monille myönnetään valtion tukea. Iäkkäät ihmiset saisivat paremman reseptivakuutusturvan.</w:t>
      </w:r>
    </w:p>
    <w:p>
      <w:r>
        <w:rPr>
          <w:b/>
        </w:rPr>
        <w:t xml:space="preserve">Tulos</w:t>
      </w:r>
    </w:p>
    <w:p>
      <w:r>
        <w:t xml:space="preserve">Harry Reid</w:t>
      </w:r>
    </w:p>
    <w:p>
      <w:r>
        <w:rPr>
          <w:b/>
        </w:rPr>
        <w:t xml:space="preserve">Tulos</w:t>
      </w:r>
    </w:p>
    <w:p>
      <w:r>
        <w:t xml:space="preserve">Reid</w:t>
      </w:r>
    </w:p>
    <w:p>
      <w:r>
        <w:rPr>
          <w:b/>
        </w:rPr>
        <w:t xml:space="preserve">Esimerkki 4.2344</w:t>
      </w:r>
    </w:p>
    <w:p>
      <w:r>
        <w:t xml:space="preserve">U of L:n koripallovalmentaja Rick Pitino katselee U of L:n lehdistötilaisuudessa, jossa vastattiin NCAA:n miesten koripallo-ohjelmaan kohdistamiin rangaistuksiin. 15. kesäkuuta 2017 (Kuva: Alton Strupp/The Courier-Journal)Louisvillen miesten koripallovalmentaja Rick Pitino antoi ensimmäisen julkisen vastauksensa FBI:n ja Yhdysvaltain syyttäjän tiistain ilmoitukseen, jonka mukaan se teki pidätyksiä ja nosti syytteitä laajassa petos- ja rahanpesututkinnassa, joka koskee yliopistojen koripallorekrytointia. "Nämä syytökset ovat minulle täysi shokki", Pitino sanoi asianajajansa Steve Pencen julkaisemassa lausunnossa. "Jos se pitää paikkansa, olen samaa mieltä Yhdysvaltain syyttäjänviraston kanssa siitä, että nämä muutaman huonon toimijan aloittamat kolmannen osapuolen järjestelmät olivat petos, jonka tarkoituksena oli huijata asianomaisia yliopistoja ja niiden koripallo-ohjelmia, Louisvillen yliopisto mukaan lukien. Fanimme ja kannattajamme ansaitsevat parempaa, ja olen sitoutunut ryhtymään kaikkiin tarvittaviin toimiin varmistaakseni, että syylliset joutuvat vastuuseen." Haastattelussa kysyttiin, odottaako hän Pitinon pitävän työpaikkansa, ja Pence sanoi: Pitino: "Luulisin niin. En tiedä, miksi olisi toisin." Lisää tästä:  Rick Pitino 's University of Louisville toimikausi merkitty korkeat off-kentän alamäet</w:t>
      </w:r>
    </w:p>
    <w:p>
      <w:r>
        <w:rPr>
          <w:b/>
        </w:rPr>
        <w:t xml:space="preserve">Tulos</w:t>
      </w:r>
    </w:p>
    <w:p>
      <w:r>
        <w:t xml:space="preserve">Rick Pitino</w:t>
      </w:r>
    </w:p>
    <w:p>
      <w:r>
        <w:rPr>
          <w:b/>
        </w:rPr>
        <w:t xml:space="preserve">Esimerkki 4.2345</w:t>
      </w:r>
    </w:p>
    <w:p>
      <w:r>
        <w:t xml:space="preserve">NEW YORK (Reuters) - Pacific Investment Management Co:n (Pimco) sijoitusjohtaja Dan Ivascyn välttelee suuria räiskyviä sijoitus- tai markkinahuutoja, toisin kuin hänen legendaarinen edeltäjänsä Bill Gross.â Ei ole koskaan kyse vain yhdestä henkilöstä â Ivascyn sanoi haastattelussa sijoitusideoista ja tuoreista strategioista. Ivascynin ja toimitusjohtajan ja salkunhoitajan Alfred Muratan valvoma Pimco Income on kategoriansa ykkönen 9,14 prosentin vuosituotolla 26. helmikuuta päättyneiden 10 vuoden aikana. Samana ajanjaksona Pimco Income -rahasto on ylittänyt vertailuindeksi Bloomberg Barclays U.S. Aggregate Bond -indeksin vuositasolla 3,74 prosenttiyksiköllä. Ivascyn sanoi, että Newport Beachissa Kaliforniassa sijaitseva Pimco tekee edelleen rohkeita talouskehitys- ja sijoituspuheluita, mutta niitä ei haluta julkistaa kuten Gross teki. "Nämä käsitteet johtavat hienoihin äänenpainoihin, mutta niillä on hyvin vähän vaikutusta siihen, että asiakkaat todella ansaitsevat rahaa", Ivascyn sanoi.</w:t>
      </w:r>
    </w:p>
    <w:p>
      <w:r>
        <w:rPr>
          <w:b/>
        </w:rPr>
        <w:t xml:space="preserve">Tulos</w:t>
      </w:r>
    </w:p>
    <w:p>
      <w:r>
        <w:t xml:space="preserve">Dan Ivascyn</w:t>
      </w:r>
    </w:p>
    <w:p>
      <w:r>
        <w:rPr>
          <w:b/>
        </w:rPr>
        <w:t xml:space="preserve">Esimerkki 4.2346</w:t>
      </w:r>
    </w:p>
    <w:p>
      <w:r>
        <w:t xml:space="preserve">Neljä naista on syyttänyt skientologinäyttelijä Danny Mastersonia raiskauksesta â ja skientologiakirkko väittää, ettei se tiennyt mitään pitkäaikaiseen jäseneensä kohdistuneista syytöksistä.Kirkkoon läheisesti yhteydessä olevat henkilöt sanovat kuitenkin, että kirkon jäsenet tiesivät Mastersonin väitetystä käytöksestä jo paljon ennen tiedotusvälineiden raportteja.Useat lähteet ovat kertoneet Fox Newsille, että skientologiakirkko peittelee systemaattisesti tunnetuimpien jäsentensä väärinkäytöksiä â eikä Masterson ole heidän mukaansa poikkeus.Ortega sanoi, että tämä on vaikuttanut suoraan Mastersonia raiskauksesta syyttäviin naisiin. "Esimerkiksi eräs Mastersonin syyttäjistä meni kirkkoon vuonna 2003 kertomaan tapauksesta", Ortega väitti. "Hieman yli vuosi pahoinpitelyn jälkeen kirkko pommitti Los Angelesin poliisia todistuksella toisensa jälkeen kirkon jäseniltä, jotka puolustivat Mastersonia. Seurakunta liittoutui hänen ympärilleen.âShelton ennustaa, että seurakunta pysyy Mastersonin rinnalla, vaikka hänen julkinen kuvansa alkaa murentua.  Näyttelijä kiistää kaiken vääryyden. Masterson sai potkut Netflixiltä aiemmin tällä viikolla, ja hänen uransa suoratoistopalvelun The Ranch -sarjassa päättyi. Hän on kiistänyt häntä vastaan esitetyt syytökset sanoen osittain: "Lainvalvontaviranomaiset tutkivat näitä väitteitä yli 15 vuotta sitten ja totesivat ne perusteettomiksi. Minua ei ole koskaan syytetty rikoksesta, saati tuomittu siitä." Scientology-kirkko kiisti tiedotusvälineille antamassaan lausunnossa, että se olisi osallistunut Mastersonin syyttäjien väitteiden tukahduttamiseen.</w:t>
      </w:r>
    </w:p>
    <w:p>
      <w:r>
        <w:rPr>
          <w:b/>
        </w:rPr>
        <w:t xml:space="preserve">Tulos</w:t>
      </w:r>
    </w:p>
    <w:p>
      <w:r>
        <w:t xml:space="preserve">Danny Masterson</w:t>
      </w:r>
    </w:p>
    <w:p>
      <w:r>
        <w:rPr>
          <w:b/>
        </w:rPr>
        <w:t xml:space="preserve">Esimerkki 4.2347</w:t>
      </w:r>
    </w:p>
    <w:p>
      <w:r>
        <w:t xml:space="preserve">PHNOM PENH (Reuters) - Kambodžan pääministeri Hun Sen kannusti perjantaina Yhdysvaltoja ja Euroopan unionia jäädyttämään Kambodžan johtajien varat ulkomailla vastauksena hänen hallituksensa oppositioon ja kansalaisyhteiskuntaan kohdistamiin tukahduttamistoimiin. Kambodžaa yli kolme vuosikymmentä hallinnut vahva mies Hun Sen on ottanut tiukan länsivastaisen linjan ennen vuoden 2018 vaaleja ja torjunut lahjoittajien kritiikin tärkeimmän oppositiopuolueen hajottamisesta. "Kannustan Euroopan unionia ja Yhdysvaltoja jäädyttämään Kambodžan johtajien varallisuuden ulkomailla", Hun Sen kertoi urheilijaryhmälle pääkaupungissa Phnom Penhissä. Hun Sen sanoi, ettei hänellä ole rahaa ulkomailla, eivätkä EU:n ja Yhdysvaltojen toimet vahingoittaisi häntä. Hun Sen syytti CNRP:n johtajaa Kem Sokhaa Yhdysvaltojen tukemasta hallituksen vastaisesta juonesta. Oppositiojohtaja ja Yhdysvallat kiistävät tämän.Kiina Kambodžan suurin avunantaja on antanut tukensa Hun Senille ja sanonut kunnioittavansa Kambodžan oikeutta puolustaa kansallista turvallisuuttaan.</w:t>
      </w:r>
    </w:p>
    <w:p>
      <w:r>
        <w:rPr>
          <w:b/>
        </w:rPr>
        <w:t xml:space="preserve">Tulos</w:t>
      </w:r>
    </w:p>
    <w:p>
      <w:r>
        <w:t xml:space="preserve">Hun Sen</w:t>
      </w:r>
    </w:p>
    <w:p>
      <w:r>
        <w:rPr>
          <w:b/>
        </w:rPr>
        <w:t xml:space="preserve">Esimerkki 4.2348</w:t>
      </w:r>
    </w:p>
    <w:p>
      <w:r>
        <w:t xml:space="preserve">Tiedämme, että liberaali urheilumedia ei olisi koskaan kysynyt, jos Trevor Bauer olisi voittanut Yankeesin ALDS-ottelun neljännessä pelissä, ja se on: auttoiko Trevor Bauerin tuki Trumpille Indiansia voittamaan ALDS-ottelun? Tosin koska Indians hävisi ALDS-ottelun, saamme nyt kysymyksen, maksoiko Bauerin tuki Trumpille heille ALDS-ottelun? - Bauer pelasi selvästi huonosti Game 4:ssä. Kaliforniassa syntynyt syöttäjä päästi neljä osumaa virheen jälkeen neljä ansaitsematonta juoksua pari kävelyä ja otti tappion maanantaina. Indiansin manageri Terry Francona veti hänet sitten pois jo kahden sisävuoron jälkeen. jenkit jatkoivat Clevelandin puhtaaksi 7-3. Deadspinin mukaan Bauerilla oli kuitenkin muita asioita mielessään viime maanantai-iltana, sillä vetämisen jälkeen hän lähti Twitterissä estämään Deadspinin kirjoittajaa, joka oli alkanut pilkata häntä tämän tuesta presidentti Trumpille.Deadspin-kirjoittaja Barry Petchesky myöntää kiusanneensa Baueria Trumpin tuesta pelin aikana, ja sen jälkeen kun syöttäjä oli viety kentältä, hän ilmeisesti huomasi kirjoittajan pilkan ja esti tämän Twitterissä. âVoin vahvistaa, että ainakin osa näistä estoista tuli pelin aikana eikä ennen sitä, koska olen yksi niistä ihmisistä â tarkistin puhelimeni heti pelin viimeisen ulosajon jälkeen ja minut oli estetty â Petchesky kirjoitti tiistaiaamuna. â Ansaitsin sen, koska olen kusipää: Joka kerta, kun Bauer antoi osuman, twiittasin uudelleen yhden hänen monista monista Trumpia tai MAGA:ta tukevista twiiteistään.". Nyt siis vihaat minua, koska minulla on erilaisia näkemyksiä. Vihaan. Juuri siksi et pidä Trumpista. Tekopyhä.  â Trevor Bauer (@BauerOutage) 10. marraskuuta 2016690% heistä on trumpin kannattajia.  â Trevor Bauer (@BauerOutage) 10. helmikuuta 2017katso mies. Minäkin olen duke-fani loppuelämäni. Miksi olemme menossa tälle tielle?  â Trevor Bauer (@BauerOutage) 12. helmikuuta 2017Toisessa twiitissä, joka todella suututti Petcheskyn, Bauer vaati, että myös monet hänen joukkuetovereistaan tukevat presidenttiä:melkein kaikki joukkuetoverini tukevat trumpia sooooo â Trevor Bauer (@BauerOutage) 10. helmikuuta 2017Petcheskyn räksytyksestä huolimatta Newsweekin kolumnisti Teddy Cutler vakuuttaa baseball-faneille, että Twitter-epäselvyydellä ei ollut mitään tekemistä Bauerin huonon esityksen kanssa neljännessä pelissä. âBauer alkoi ilmeisesti blokkaamaan sen jälkeen, kun hänet vedettiin pelistä â Cutler kirjoitti 12. lokakuuta julkaisemassaan viestissä. âIndians hävisi, koska hän syötti huonosti, ei siksi, että hän pitää Trumpista. â</w:t>
      </w:r>
    </w:p>
    <w:p>
      <w:r>
        <w:rPr>
          <w:b/>
        </w:rPr>
        <w:t xml:space="preserve">Tulos</w:t>
      </w:r>
    </w:p>
    <w:p>
      <w:r>
        <w:t xml:space="preserve">Trevor Bauer</w:t>
      </w:r>
    </w:p>
    <w:p>
      <w:r>
        <w:rPr>
          <w:b/>
        </w:rPr>
        <w:t xml:space="preserve">Esimerkki 4.2349</w:t>
      </w:r>
    </w:p>
    <w:p>
      <w:r>
        <w:t xml:space="preserve">Senaattori Jeff Flake, Arizonan republikaani, ilmoitti tiistaina, ettei hän aio asettua ehdolle uudelleenvaaleissa vuonna 2018, ja tuomitsi presidentti Donald Trumpille suunnatussa puheessaan "totuuden ja säädyllisyyden räikeän laiminlyönnin", joka Flaken mukaan heikentää amerikkalaista demokratiaa.Vastustettuaan Trumpia osavaltiossa, jonka presidentti voitti, Flake on laskenut mielipidemittauksissa. Republikaaneille saattaa jäädä kovan konservatiivin haastaja, joka saattaa voittaa esivaalit mutta hävitä parlamenttivaaleissa. Flakea haastoi entinen osavaltion senaattori Kelli Ward, joka epäonnistui viime vuonna senaattori John McCainin syrjäyttämispyrkimyksissään, mutta joka on saanut tänä vuonna jonkin verran vetoapua. Viime viikolla Trumpin entinen strategi Steve Bannon osallistui hänen varainkeruutilaisuuteensa, mutta Arizonan valtavirran republikaanit uskovat, ettei Ward voi voittaa edustaja Krysten Sinemaa, joka on esivaaleissa ainoa tunnettu demokraattiehdokas. He ovat etsineet toista ehdokasta Flaken haastajaksi, ja hänen päätöksensä astua syrjään avaa ovet näille pyrkimyksille. "Olen tuntenut Jeffin pitkään ja ihailen häntä hänen palveluksestaan, jonka hän on antanut osavaltiollemme ", hän sanoi perjantaina. "Uskon kuitenkin, että minulla on nyt tilaisuus tukea toista ehdokasta, jonka olen tuntenut pitkään ja jonka uskon palvelevan Arizonaa parhaiten."</w:t>
      </w:r>
    </w:p>
    <w:p>
      <w:r>
        <w:rPr>
          <w:b/>
        </w:rPr>
        <w:t xml:space="preserve">Tulos</w:t>
      </w:r>
    </w:p>
    <w:p>
      <w:r>
        <w:t xml:space="preserve">Jeff Flake</w:t>
      </w:r>
    </w:p>
    <w:p>
      <w:r>
        <w:rPr>
          <w:b/>
        </w:rPr>
        <w:t xml:space="preserve">Esimerkki 4.2350</w:t>
      </w:r>
    </w:p>
    <w:p>
      <w:r>
        <w:t xml:space="preserve">Ja Rancho Tehama Reserve Calif.   Kevin Neal, joka käytti rynnäkkökivääriä viisi ihmistä tappaneessa riehumisessa, ei saanut oikeuden mukaan omistaa tai pitää hallussaan asetta oikeudellisten ongelmien vuoksi.[Calif. gunman killed his wife before rampaging through community trying to storm peruskoulu] Nealia syytettiin tappavalla aseella tehdystä pahoinpitelystä naapuria vastaan tammikuussa. Oikeuden asiakirjojen mukaan hänellä oli suojamääräys, joka kielsi häntä omistamasta tuliaseita.  Häntä syytettiin kuudesta rikoksesta, mukaan lukien tappavalla aseella tehty pahoinpitely ja hyökkäysaseen hallussapito. Hänen sisarensa Sheridan Orr sanoi, ettei Nealilla olisi koskaan pitänyt olla aseita ja että hänen olisi pitänyt saada mielenterveyshoitoa.Neal ei saanut pitää aseita tänä vuonna annetun oikeuden määräyksen vuoksi. Sen jälkeen kun Neal pidätettiin tammikuussa ja häntä syytettiin naapurin pahoinpitelystä tappavalla aseella, tuomari määräsi hänelle suojamääräyksen, joka kielsi häntä hankkimasta tai yrittämästä hankkia ampuma-aseita. oikeudenkäyntiasiakirjojen mukaan Nealin pahoinpitelemä naapuri haki suojamääräystä ja sanoi, että Neal "hyökkäsi minun ja anoppini kimppuun, puukotti minua veitsellä ja hakkasi häntä." Hän kuvaili Nealia arvaamattomaksi ja vihaiseksi ja kirjoitti, että Neal hyökkäsi fyysisesti ja sanallisesti useiden hänen kotitalouteensa kuuluvien kimppuun. Nealin riehumista tutkivat viranomaiset löysivät kaksi puoliautomaattikivääriä, jotka hän uskoaksemme oli valmistanut laittomasti kotonaan, sanoi Phil Johnston, Tehaman piirikunnan apulaissheriffi Kaliforniassa, tiedotustilaisuudessa keskiviikkona. Johnston ei kertonut tarkemmin, miten Neal valmisti aseet, mutta hän sanoi: Nealilla oli myös pari käsiasetta, joita ei ollut rekisteröity hänelle, Johnston sanoi.Tehaman piirikunnan poliisi kertoi, että naapurit olivat aiemmin hälyttäneet heille Nealin kodista kuuluneista laukausten äänistä, mutta Neal ei avannut ovea poliiseille, eikä poliisi täsmentänyt, tulivatko nuo puhelut ennen vai jälkeen Nealin aseiden käyttöoikeutta rajoittavan suojelumääräyksen.</w:t>
      </w:r>
    </w:p>
    <w:p>
      <w:r>
        <w:rPr>
          <w:b/>
        </w:rPr>
        <w:t xml:space="preserve">Tulos</w:t>
      </w:r>
    </w:p>
    <w:p>
      <w:r>
        <w:t xml:space="preserve">Neal</w:t>
      </w:r>
    </w:p>
    <w:p>
      <w:r>
        <w:rPr>
          <w:b/>
        </w:rPr>
        <w:t xml:space="preserve">Esimerkki 4.2351</w:t>
      </w:r>
    </w:p>
    <w:p>
      <w:r>
        <w:t xml:space="preserve">Haribo: makeutettu pakkotyöllä ja eläinten hyväksikäytölläSaksan yleisradioyhtiössä ARD:ssä esitetyssä dokumenttielokuvassa "Haribo Check" dokumenttiryhmä tutkii Haribon toimitusketjua ja löytää Brasiliasta "nykyajan orjia", jotka työskentelevät karnaubavahan keräämisessä, joka on makeisten keskeinen ainesosa: plantaaseilla maksetaan 12 dollaria päivässä ja työntekijät (lapset mukaan lukien) nukkuvat ulkona, juovat suodattamatonta jokivettä eikä heillä ole pääsyä vessaan olosuhteissa, joita Brasilian työministeriön virkamies kutsui "nykyajan orjuudeksi"."Haribo-karkkeihin käytettävä gelatiini on peräisin Westfleisch-maatalousjätin alihankkijoilta, jonka sikoja kasvatetaan karsinoissa, joissa on avoimia haavoja ja paiseet ja jotka makaavat ulosteissa, ja jotka on ahdettu kaltoinkohteluun kuolleita eläimiä vasten.Vastauksena dokumenttielokuvaan Westfleisch sanoi, ettei se ole tietoinen Saksan eläinten julmuutta koskevien lakien rikkomisesta maatiloillaan. Gelita sanoi tukevansa kaikkia toimenpiteitä "lajinmukaisen eläinten kasvatuksen" puolesta. Gelita väitti myös, että sen käyttämä siannahka oli peräisin "yksinomaan terveistä eläimistä, jotka teurastetaan hyväksytyissä teurastamoissa ja joille tehdään tarkastukset". Vastauksena ARD:n dokumenttiin Haribo antoi lausunnon, jossa se totesi, ettei se ollut tietoinen "ohjeidemme rikkomisesta", mutta että se aikoo "ennakoivasti" selvittää asiaa toimittajiensa kanssa. "Olemme yritys, joka haluaa tuoda iloa lapsille ja aikuisille", lausunnossa lisätään. "Siksi emme voi hyväksyä sosiaalisten ja eettisten normien laiminlyöntiä."  Haribo lupasi tutkia olosuhteita koko toimitusketjussaan, jotta väärinkäytökset saataisiin selville. Bonnissa toimiva yritys lisäsi, ettei se tiennyt, missä sikatiloilla kuvattu materiaali oli tallennettu tai oliko kyseessä yksi Haribon suorista toimittajista. Yritys sanoi pyytäneensä yleisradioyhtiötä toimittamaan sille lisätietoja ja että "periaatteessa kaikkien yhteiskunnan jäsenten on pohdittava, miten suhtautua lajinmukaiseen eläintuotantoon". Olemme sitoutuneet siihen ja olemme tietoisia vastuustamme." Haribo-kumikarhun ainesosat, jotka on valmistettu nykyaikaisilla orjilla -dokumenttielokuvassa [Deutsche Welle].</w:t>
      </w:r>
    </w:p>
    <w:p>
      <w:r>
        <w:rPr>
          <w:b/>
        </w:rPr>
        <w:t xml:space="preserve">Tulos</w:t>
      </w:r>
    </w:p>
    <w:p>
      <w:r>
        <w:t xml:space="preserve">Haribo</w:t>
      </w:r>
    </w:p>
    <w:p>
      <w:r>
        <w:rPr>
          <w:b/>
        </w:rPr>
        <w:t xml:space="preserve">Esimerkki 4.2352</w:t>
      </w:r>
    </w:p>
    <w:p>
      <w:r>
        <w:t xml:space="preserve">Randy Bryce - demokraattinen järjestäjä ja ammattiliiton rautatyöläinen, joka ei ole koskaan ollut vaaleilla valittuna virassa - sai valtakunnallista huomiota viime kuussa julkaistulla virusvideolla, jossa hän ilmoitti kongressiehdokkuudestaan. Video, jossa Brycea esitellään "työläisenä" ja jossa keskitytään terveydenhuoltoon, keräsi lähes puoli miljoonaa katselukertaa alle kahdessa viikossa, ja se herätti huomiota vasemmistoaktivistien ja valtakunnallisten tiedotusvälineiden keskuudessa. "Vaihdetaan paikat Paul Ryaniin", Bryce sanoi mainoksessa. "Sinä voit tulla raatamaan, ja minä menen Washingtoniin". ""Olen saanut tarpeekseni. Ihmiset ovat kyllästyneitä", Bryce sanoi puhelinhaastattelussa. "Washington DC on todella kiero paikka." Vaikka video on herättänyt huomiota, Brycen mahdollisuudet syrjäyttää wisconsinilainen republikaani näyttävät tässä vaiheessa erittäin pieniltä. Vaikka kongressipiirien mielipidemittaukset ovat historiallisesti niukkoja ja epäluotettavia, Ryan ei ole koskaan hävinnyt kilpailua. Itse asiassa hän ei ole koskaan voittanut alle kaksinumeroisella marginaalilla. Hän voitti vastustajansa lähes 35 pisteellä vuonna 2016. Ryan on myös ollut tuottelias varainkerääjä, joka on kerännyt miljoonia paitsi itselleen myös säilyttääkseen puolueensa hallinnan edustajainhuoneessaKun häntä pyydettiin vastaamaan Brycen julkistusvideoon, Ryanin kampanjan tiedottaja Zack Roday sanoi: "Bryce on liberaali agitaattori Wisconsinissa." Bryce on myös liberaali agitaattori Wisconsinissa. Hän ei ole poliittinen noviisi; hän on kolme kertaa epäonnistunut ehdokas, jonka eteläisen Wisconsinin äänestäjät ovat toistuvasti hylänneet hänen äärivasemmistolaisten kantojensa vuoksi. "On totta, että Brycella ei ole suurta menestystä virkaan pyrittäessä.  Hänen kaksi kampanjaansa osavaltion lainsäätäjäksi eivät onnistuneet, kuten ei myöskään hänen vuonna 2013 tekemänsä hakemus Racinen piirikunnan opetuslautakunnan jäseneksi." Myös edustajainhuoneen republikaanien varainhankintaosasto pani tämän merkille. Kansallinen republikaanien kampanjakomitea sanoi, että Brycen "vähäpätöiset hyökkäykset Paul Ryania vastaan tulevat hylkäämään äänestäjät samalla tavalla kuin hänen kolme aiempaa epäonnistunutta kampanjaansa on hylätty." Mutta kevään jälkeen, jolloin kongressin republikaanit kamppailivat löytääkseen tarpeeksi kannatusta edullisen terveydenhuoltolain kumoamiseksi ja korvaamiseksi GOP-vaihtoehdolla, ei ehkä ole yllätys, että Brycen video, joka keskittyy hänen omiin vaikeisiin kokemuksiinsa terveydenhuollosta, lähti liikkeelle verkossa."Se on vain julma tapa hallita", Bryce sanoi CNN:lle viitaten senaatin republikaanien viimeisimpään terveydenhuoltolakiesitykseen." Tunteikkaan ääniraidan säestämänä Brycen ilmoitusvideo alkaa klipillä, jossa Trump kehuu Ryanin työtä republikaanien terveydenhuoltosuunnitelman parissa. Sitten se siirtyy Ryaniin, joka puhuu lakiesityksestä. Ruudun täyttävät panoraamakuvat "Kaakkois-Wisconsinista", jossa Wisconsinin 1. kongressipiirin alue sijaitsee.Mainoksessa esiintyy Brycen äiti, joka kertoo taistelustaan multippeliskleroosia vastaan ja siitä, miten GOP:n terveyssuunnitelma vaikuttaisi häneen.Vaikka Bryce on pystynyt saamaan hoitoa, hän kuvailee avuttomuutta, jota hän on tuntenut äidin sairauden kanssa. "Oli aikoja, jolloin olin huoneessa hänen vieressään ja hän oli huoneessa huutamassa tuskissaan, ja minä sanoin: 'En voi tehdä mitään. En tiedä mitä tehdä. En voi auttaa häntä. "Bryce on itse kohdannut vaikeita sairauksia. Kun hän lähti armeijasta palveltuaan ulkomailla Hondurasissa, hänellä todettiin eturauhassyöpä.  Hänellä ei ollut tuolloin vakuutusta, mutta hän pitää itseään onnekkaana, koska hän sai hoitoa läheisen lääketieteellisen koulun kokeellisen hoidon avulla. Hän voitti syövän, mutta hänen äitinsä kamppailee edelleen MS-taudin kanssa, ja hänen isänsä - joka ei ollut mainoksessa mukana - asuu Alzheimerin tautia sairastavassa hoitolaitoksessa.Brycen poika Ben mainittiin myös videolla ja ensimmäisessä kampanjatilaisuudessa.  Bryce kutsuu häntä "ihmeeksi", koska lääkärit olivat kertoneet Brycelle, ettei hän todennäköisesti voisi saada lapsia eturauhassyövän vuoksi.</w:t>
      </w:r>
    </w:p>
    <w:p>
      <w:r>
        <w:rPr>
          <w:b/>
        </w:rPr>
        <w:t xml:space="preserve">Tulos</w:t>
      </w:r>
    </w:p>
    <w:p>
      <w:r>
        <w:t xml:space="preserve">Randy Bryce</w:t>
      </w:r>
    </w:p>
    <w:p>
      <w:r>
        <w:rPr>
          <w:b/>
        </w:rPr>
        <w:t xml:space="preserve">Esimerkki 4.2353</w:t>
      </w:r>
    </w:p>
    <w:p>
      <w:r>
        <w:t xml:space="preserve">San Juan Puerto Rico (CNN) Eyleen Gonzalez menetti kaiken kodistaan hurrikaani Marian jälkeen. Hänellä ei ole juoksevaa vettä. Ei sähköä. Tuskin lainkaan matkapuhelinyhteyttä, jotta hän voisi olla yhteydessä perheeseensä.  Hänen talonsa on "tuhoutunut".  Ainoa arvokas omaisuus, joka hänellä on jäljellä, on hänen koiranpentunsa Lena." Mutta lauantaina Gonzalez unohti hetkeksi elämän, sen huolet ja Puerto Ricon pitkän tien eteenpäin. "Daddy Yankee! Voi luoja!" hän sanoi hymyillen. "On jännittävää nähdä ja uskoa, että hän auttaa ihmisiä Puerto Ricossa, koska kaikilla ei ole hänen kaltaistaan sydäntä." Eyleen Gonzalez sisarpuolensa Amathys Santanan ja hänen koiranpentunsa Lenan kanssa saatuaan ruokaa Daddy Yankeelta Toa Baja Puerto Ricossa.</w:t>
      </w:r>
    </w:p>
    <w:p>
      <w:r>
        <w:rPr>
          <w:b/>
        </w:rPr>
        <w:t xml:space="preserve">Tulos</w:t>
      </w:r>
    </w:p>
    <w:p>
      <w:r>
        <w:t xml:space="preserve">Eyleen Gonzalez</w:t>
      </w:r>
    </w:p>
    <w:p>
      <w:r>
        <w:rPr>
          <w:b/>
        </w:rPr>
        <w:t xml:space="preserve">Esimerkki 4.2354</w:t>
      </w:r>
    </w:p>
    <w:p>
      <w:r>
        <w:t xml:space="preserve">Näin kaksi Matt Harveyn pelipaitaa nro 33, ja minun piti lähteä pyhiinvaellusmatkalle etsimään niitä. Tämä on vuosi 2018, ei kuitenkaan vuosi 2013, jolloin Harvey sytytti baseball-taivaan New Yorkissa tai vuosi 2015, jolloin hänen ensimmäinen paluunsa loukkaantumisen jälkeen oli enimmäkseen voitokas tervetuliaiskoti aina World Seriesin viidennen ottelun yhdeksänteen vuoropariin asti. 2018 Matt Harvey on vain yksi syöttäjä, joka on siirtymässä kävelemisvuoteensa, eikä hänellä ole ylijäämää tilastoista, jotka tekisivät tuon matkan maukkaaksi. Floridassa ja Arizonassa on kymmeniä hänen kaltaisiaan pelaajia kavereita, jotka aikoinaan paloivat kirkkaasti ja toivovat nyt löytävänsä tuon taikuuden jotenkin uudelleen helmikuun auringon alla. âVoitamme luottaa Matt Harveyynâ Mets-manageri Mickey Callaway sanoi sen jälkeen, kun Mets oli voittanut Bravesin 6-4 ennen kuin he ehtivät rynnätä bussiin ja tehdä kahden tunnin matkaa takaisin Port St. Nuo kuusi sanaa eivät ole juuri sitä, mitä luulit Harveylle hyviksi uutisiksi, ennen kuin olkapää meni ja ennen kuin kyynärpää meni ja ennen kuin hän vietti vuoden 2017 väistelemällä linjalähtöjä, kun hän ei ollut hautaamassa herätyskelloaan tyynynsä alle. mutta nyt on vuosi 2018, ja tämä oli hyvä päivä Harveylle. Hänellä oli yksi juoksu sallittu kahdessa sisävuorossa kaksi strikeouttia yksi käveli joukko syöttöjä, jotka löivät 95 pistoolissa ja yksi, joka löi 96. Enimmäkseen oli tunne, että ensimmäistä kertaa pitkään aikaan Harveylla oli käsitys siitä, mihin pallo menee. Ja ensimmäistä kertaa pitkään aikaan pallo todella saapui sinne, minne hän aikoi sen menevän. "Olen tyytyväinen suoritukseeni", Harvey sanoi. Hänen kevätdebyyttinsä otettiin vastaan melkoisella hurraahuudolla, mutta ei lainkaan verrattuna siihen hetkeen, kun Tebow kaivautui lyöjäaitiossa lyöjänä (hän teki tuplapelin). Huudot kuuluvat nyt muualle. Harvey-päivä, vaikka se olisi ollutkin kevään unenomaisessa taustamaisemassa, ei ole enää tapahtuma, vaan enemmänkin pilottijakso yhdelle SNY:n ydinsarjoista: âOh Yeah â¦â Ja jos muistat, millainen tuo versio Harveysta oli - ja olet pelaajan, joukkueen tai vain baseballin fani - on oltava osa sinua, joka toivoo, että keskiviikko oli ensimmäinen askel kohti jotain renessanssia muistuttavaa.On oltava osa sinusta, joka huomasi, kuinka paljon Harvey nautti kohdata Freddie Freeman Bravesâ loistava ensimmäinen baseman alareunassa ensimmäisen sisävuoron yksi ulos ja mies ensimmäisellä â ja kuinka paljon silmiinpistävää Freeman ulos etsivät 94-mph lämmitin musta antoi hänelle havaittavissa tärähdys.Harvey sanoi Freemanista: "Meistä on vuosien varrella tullut hyviä ystäviä, ja on aina mukavaa olla positiivisessa päässä, kun hän on vastassa." Hän vastasi tusinaan kysymykseen kohteliaasti mutta tylsästi, mikä on osa Metsin strategiaa, jonka tarkoituksena on tyhjentää mahdollisuuksien mukaan kaikki, mikä kulkee värikkääksi heidän kerhohuoneessaan. Mutta se on luultavasti viisasta Harveyn kannalta joka tapauksessa.  Hän ei ollut aikoinaan mikään terävä älykkö, mutta hän sanoi pari kolme asiaa, jotka nousivat mielenkiintoiselle tasolle. Nykyään hän näyttää pitävän päänsä alhaalla, suunsa kiinni ja nimensä poissa työkyvyttömyyslistalta ja Page Sixistä. Tämän jälkeen matkaa on vielä monta askelta. Mutta se oli hyvä paikka aloittaa.</w:t>
      </w:r>
    </w:p>
    <w:p>
      <w:r>
        <w:rPr>
          <w:b/>
        </w:rPr>
        <w:t xml:space="preserve">Tulos</w:t>
      </w:r>
    </w:p>
    <w:p>
      <w:r>
        <w:t xml:space="preserve">Matt Harvey</w:t>
      </w:r>
    </w:p>
    <w:p>
      <w:r>
        <w:rPr>
          <w:b/>
        </w:rPr>
        <w:t xml:space="preserve">Esimerkki 4.2355</w:t>
      </w:r>
    </w:p>
    <w:p>
      <w:r>
        <w:t xml:space="preserve">Ympäristönsuojeluviraston ylitarkastaja jatkaa EPA:n pääjohtajan Scott Pruittin veronmaksajien rahojen käyttöä matkoihin.The Hillin siteeraaman EPA:n muistion mukaan EPA:n IG laajensi alkuperäisen tutkimuksensa soveltamisalaa kattamaan kaikki Pruittin matkat vuoteen 2017 asti. Muistiossa viitataan "kongressin lisäpyyntöihin." IG tutkii kolmea päätekijää, jotka liittyvät Pruittin matkustamiseen: "Hallintovirkamiehen matkojen tiheys, kustannukset ja laajuus â¦ noudatettiinko hallintovirkamies Pruittin matkoilla sovellettavia EPA:n matkustuspolitiikkoja ja -menettelyjä sekä muita hallintovirkamiehen Pruittin kanssa tai ennen häntä matkustavia EPA:n henkilökuntaan kuuluvia ja turvallisuushenkilöstön jäseniä â¦ [ja] ovatko EPA:n politiikat ja menettelyt suunniteltu riittävän hyvin estämään hallintovirkamiehen matkoihin liittyvät petokset, tuhlaukset ja väärinkäytökset." Washington Examiner -lehden mukaan senaattori Tom Carper, D-Del. pyysi, että ympäristönsuojeluviraston IG tutkisi viime kuussa tapahtuneen Pruittin nelipäiväisen matkan Marokkoon. matka maksoi 40 000 Yhdysvaltain dollaria. Matkan tarkoituksena oli edistää maakaasun käyttöä.Washington Post kertoi lokakuussa, että EPA:n IG tutki Pruittin matkustustottumuksia vuoden ensimmäisellä puoliskolla, johon kuului yli 58 000 dollaria maksavia ei-kaupallisia ja sotilaslentoja.</w:t>
      </w:r>
    </w:p>
    <w:p>
      <w:r>
        <w:rPr>
          <w:b/>
        </w:rPr>
        <w:t xml:space="preserve">Tulos</w:t>
      </w:r>
    </w:p>
    <w:p>
      <w:r>
        <w:t xml:space="preserve">Scott Pruitt</w:t>
      </w:r>
    </w:p>
    <w:p>
      <w:r>
        <w:rPr>
          <w:b/>
        </w:rPr>
        <w:t xml:space="preserve">Esimerkki 4.2356</w:t>
      </w:r>
    </w:p>
    <w:p>
      <w:r>
        <w:t xml:space="preserve">Kyle Enos 25 tuomittiin kahdeksaksi vuodeksi vankilaan huumeiden myynnistä. Hän vaihtoi fentanyyliä, voimakasta opiaattia, bitcoineihin nimettömille ostajille. Enos postitti annoksia kirjekuorissa paikallisessa postitoimistossaan Etelä-Walesissa. poliisi julkaisi tekstin hänen pimeän verkon myyntipuheestaan tuomionsa jälkeen. näin huumekauppias Kyle Enos houkutteli asiakkaita verkkokauppaansa, jossa hän kauppasi opiaatteja kryptovaluuttaa vastaan pimeässä verkossa. Hän kävi kauppaa fentanyylillä, voimakkaalla kipulääkkeellä, joka voi olla 50 kertaa vahvempi kuin heroiini ja joka osaltaan aiheutti Princen kuoleman, tarjoamalla asiakkaille supermarket-tyylisiä "osta yksi saat yhden ilmaiseksi" -tarjouksia bitcoinia vastaan.Poliisi julkaisi myös kuvamateriaalia Enosin vankeushaastatteluista, joissa hän kuvailee, miten huumeoperaatio toimii. Enos kertoi poliiseille, ettei hän valmistanut fentanyyliä itse, vaan tilasi ainetta irtotavarana muutaman viikon välein ja myi pienempiä annoksia yksittäisille asiakkaille.  Hän käytti Newportissa Etelä-Walesissa sijaitsevaa paikallista postitoimistoaan huumeiden lähettämiseen kirjekuorissa. he viestivät nimettöminä pimeän verkon välityksellä, hän sanoi, ja saivat vastineeksi bitcoineja. Kuvamateriaali ei anna mitään käsitystä siitä, kuinka paljon rahaa hän tienasi.Enosin myymälän teksti on tietyllä tapaa hyvin proosamaista â hänellä on yhteenveto toimitusajoista tarjoaa palautuksia ja takuita ja korostaa asiakaspalvelunsa laatua.Vaihdon laiton luonne on kuitenkin ilmeinen myös Enosin ennakkovaroituksista kuittien säilyttämisestä: Asiakkaille oli vakuutettava, että heidän tietojaan ei säilytettäisi siinä tapauksessa, että Enos jäisi joskus kiinni, kuten tietysti tapahtuikin.</w:t>
      </w:r>
    </w:p>
    <w:p>
      <w:r>
        <w:rPr>
          <w:b/>
        </w:rPr>
        <w:t xml:space="preserve">Tulos</w:t>
      </w:r>
    </w:p>
    <w:p>
      <w:r>
        <w:t xml:space="preserve">Kyle Enos</w:t>
      </w:r>
    </w:p>
    <w:p>
      <w:r>
        <w:rPr>
          <w:b/>
        </w:rPr>
        <w:t xml:space="preserve">Esimerkki 4.2357</w:t>
      </w:r>
    </w:p>
    <w:p>
      <w:r>
        <w:t xml:space="preserve">Kun hänen ensimmäinen virkavuosi lähestyy loppuaan, presidentti Donald Trump pyysi äskettäin Pensacolassa Floridassa järjestetyssä tilaisuudessa väkijoukkoa pohtimaan, mistä hän luopui liikemiehenä tavoitellakseen presidentin virkaa. "Voi olla potentiaalisia hyviä ja huonoja puolia [Trumpille], kun hän pitää yllä yhteyksiä yrityksiinsä", sanoi Kathleen Clark, joka toimii D.C. Bar Rules of Professional Conduct Review Committee -valiokunnassa.Seuraavassa kerrotaan, mitä tiedämme julkisesti saatavilla olevien tietojen perusteella siitä, miten Trumpin toimet presidenttinä ovat saattaneet vaikuttaa perheyrityksiin:" Trumpin yritykset ovat pärjänneet suhteellisen hyvin siellä, missä hän on pystynyt hyödyntämään presidentin asemaa niiden puolesta, mutta kiinteistöt, joissa hänen läsnäolonsa ei ole ollut esillä, eivät ole hyötyneet ", Clark sanoi." ABC Newsille antamassaan lausunnossa Trump Organization kiistää Trumpin vaikuttaneen suoraan yrityksiinsä ensimmäisen virkavuoden aikana." Presidentti Trump erosi Trump Organizationista, kuten aiemmin on kerrottu.  Hän on presidenttimme ja johtaa maata " lausunnossa luki. "Nyt Don Jr. ja Eric Trump ovat ottaneet ohjat käsiinsä ja johtavat The Trump Organizationia yhtiön johtoryhmän rinnalla.  He tekevät kaikki päätökset omaisuuden ja toiminnan tulevaisuudesta." Trumpin kiinteistöjen kokonaistulot kasvoivat kymmeniä miljoonia dollareita vuonna 2016 pitkälti Trumpin kiinteistöistä saatujen tulojen ansiosta Valkoisen talon aiemmin tänä vuonna julkaiseman talousraportin mukaan.Presidentti Trumpin vuoden 2020 uudelleenvalintakampanja maksoi pelkästään vuoden 2017 kahdeksan ensimmäisen kuukauden aikana yli 475 000 dollaria vuokraa New Yorkin Trump Towerissa sijaitsevasta päämajastaan. FEC:n tietojen mukaan kampanja on myös maksanut kymmeniä kertoja majoituskuluja Washingtonissa sijaitsevassa Trump-hotellissa, joiden summat ovat vaihdelleet 200 ja 1500 dollarin välillä.Vaalien jälkeen presidentti Trumpin pojat Don Trump Jr. ja Eric Trump ilmoittivat suunnitelmistaan laajentaa hotellitoimintaansa ja vetosivat inspiraation lähteenä aikaansa vuoden 2016 kampanjapolulla. "Tämä on todellista Amerikkaa", Eric Trump kertoi ABC Newsille kesäkuussa. "Eric Trump myönsi Turnberryn tappiot ja sanoi, että ne johtuivat siitä, että lomakeskus oli avoinna kuusi kuukautta kuluvana vuonna, ja että johtajat uskoivat, että lomakeskus palaa kannattavaksi lyhyellä tai keskipitkällä aikavälillä."Ei ole mainintaa siitä, voiko presidentti Trumpin epäsuosio Yhdistyneessä kuningaskunnassa olla syypää tappioon, vaikka brittiläiset ja skotlantilaiset poliittiset vaikuttajat ovat julkisesti moittineet presidentti Trumpia maahanmuuttoaiheisesta retoriikasta ja kritiikistä, jota hän on esittänyt U.S.A:ta kohtaan.Joidenkin Trumpin kiinteistöjen kiinnostus hyväntekeväisyysjärjestöjä ja voittoa tavoittelemattomia ryhmiä kohtaan on vähentynyt, sillä ne ovat olleet vakioasiakkaita näissä paikoissa järjestettävissä räiskyvissä varainkeruutapahtumissa ja gaaloissa.Syyskuussa ABC News kertoi, että ainakin 21 hyväntekeväisyysjärjestöä ja järjestöä peruutti tai siirsi tilaisuuksia, jotka ne olivat aiemmin suunnitelleet järjestettäväksi presidentin Mar a Lago -lomakohteessa sen jälkeen, kun presidentti oli reagoinut Charlottesvillen levottomuuksiin. Trumpin brändi on kärsinyt takaiskuja myös ulkomailla Latinalaisessa Amerikassa. Associated Press kertoi marraskuussa, että Panamassa sijaitsevan Trump International -hotellin omistajat pyrkivät poistamaan Trumpin nimen rakennuksesta, minkä Trump Organization sanoi tuolloin merkitsevän sopimusrikkomusta.Vaikka presidentti on itse sanonut, että hänen nettovarallisuutensa on yli 10 miljardia dollaria, Forbesin tuoreen arvion mukaan hänen nettovarallisuutensa laski merkittävästi 3,7 miljardista dollarista vuonna 2016 3,1 miljardiin dollariin vuonna 2017 vedoten "New Yorkin vaikeisiin kiinteistömarkkinoihin, kalliiseen oikeusjuttuun ja kalliiseen presidentinvaalikampanjaan".</w:t>
      </w:r>
    </w:p>
    <w:p>
      <w:r>
        <w:rPr>
          <w:b/>
        </w:rPr>
        <w:t xml:space="preserve">Tulos</w:t>
      </w:r>
    </w:p>
    <w:p>
      <w:r>
        <w:t xml:space="preserve">Eric Trump</w:t>
      </w:r>
    </w:p>
    <w:p>
      <w:r>
        <w:rPr>
          <w:b/>
        </w:rPr>
        <w:t xml:space="preserve">Esimerkki 4.2358</w:t>
      </w:r>
    </w:p>
    <w:p>
      <w:r>
        <w:t xml:space="preserve">Keskiviikkona presidentti haukkui Steve Bannonin sanomalla: "Kun hänet erotettiin, hän ei vain menettänyt työtään, vaan myös järkensä" sen jälkeen, kun Guardian kertoi Breitbart Newsin johtajan pilkkaavista lainauksista, jotka Michael Wolffin tulevassa kirjassa kerrotaan Trump Towerin tapaamisesta kampanjan aikana.Mutta vielä tärkeämpää kuin otsikoihin tarttuvat solvaukset ja syytökset, joita nämä kaksi miestä lobbasivat, on Bannonin looginen kylmäsilmäinen tunnustaminen, joka heijastuu hänen huomautuksissaan Wolffille, että syyttäjät todennäköisesti rakentavat voimakkaan oikeudellisen tapauksen, joka perustuu korkeatasoisten Trumpin kumppaneiden väitettyihin taloudellisiin väärinkäytöksiin.Suuri osa poliittisista kommenteista keskittyy nyt Bannonin halveksiviin sanoihin Paul Manafortista, Donald Trump Jr:sta ja Jared Kusherista, Trumpin kampanjan virkamiehistä, jotka osallistuivat kesäkuussa 2016 kohtalokkaaseen tapaamiseen muun muassa venäläisen asianajajan Natalia Veselnitskajan kanssa, jolla on yhteyksiä Kremliin. "Kampanjan kolme korkea-arvoisinta kaveria ajattelivat, että oli hyvä ajatus tavata vieraan hallituksen edustaja Trump Towerin sisällä 25. kerroksen kokoushuoneessa ilman asianajajia". Heillä ei ollut asianajajia " Bannonin kerrotaan sanoneen Wolffille halveksivasti. "Vaikka ajattelisit, että tämä ei ollut maanpetos tai epäisänmaallisuus tai huono s--- ja satun ajattelemaan, että se on kaikkea sitä, sinun olisi pitänyt soittaa FBI:lle välittömästi." Bannonin kommenteissa - hän kutsui tapaamista "maanpetokselliseksi" ja "epäisänmaalliseksi" - on selvästi mukana tilillepanoa presidentin vävyä Jared Kushneria vastaan. Nämä kaksi olivat vihamiehiä hallinnon alkukuukausina, ja heidän riitansa herätti Washingtonin lehdistössä laajaa huomiota Bannonin ollessa Valkoisessa talossa ja jatkui vielä Bannonin eron jälkeenkin.Mutta Bannonin tunnetun halveksunnan Kushneria kohtaan takana on kauhea ennustus presidentin oikeudellisesta vaarasta:JUST WATCHED Toobin: Bannonilla oli todellinen "kirveen hionta" Replay More Videos ... MUST WATCH Toobin: Bannon had a real 'axe to grind' 01:35Mutta Bannon ex-pankkiiri vihjaa vahvasti, että Muellerin satunnainen talousrikosten löytyminen johtaa vakaviin oikeudellisiin ongelmiin Kushnerille ja Donald Jr:lle.Erikoissyyttäjän tie yrittää saada presidentti Trumpin kiinni Bannonin kerrotaan Wolffin kirjassa sanovan "menee Deutsche Bankin ja kaikkien Kushnerin s--- kautta.". Kushnerin s--- on rasvainen. He menevät suoraan sen läpi. He käärivät nuo kaksi kaveria ylös ja sanovat, että pelaa minua tai vaihda minut." Ei ole selvää, mihin asioihin Bannon tarkalleen ottaen viittasi, mutta hän uskoo selvästi, että Trump Jr:lle on tulossa kovia aikoja erikoissyyttäjän käsissä, kun hän ennustaa Wolffille: "He murskaavat Don Jr:n kuin kananmunan valtakunnallisessa tv-ohjelmassa." Bannonin hämmästyttävän rietas suorapuheisuus voi tietysti osoittautua pelkäksi kuumaksi ilmaksi. Politiikassa vasta-alkaja Bannon teki vuosisadan yllätyksen auttamalla Trumpia - vain mokaamaan lähes varman asian, kun hänen valitsemansa ehdokas Roy Moore hävisi hiljattain Alabaman senaatin erikoisvaalit.Nähtäväksi jää, onko Bannonin kyyninen sisäpiirin näkemys Valkoisen talon oikeudellisista ja poliittisista ongelmista tarkka kuvaus piiritettynä olevasta hallinnosta. "He istuvat rannalla yrittäen pysäyttää viidennen luokan hurrikaania" Bannonin kerrotaan sanoneen." Asiat eivät välttämättä mene Trumpin hallinnolle niin huonosti kuin Bannon ennustaa. Mutta jos hän on edes puoliksi oikeassa, se ei ole mikään päivä rannalla.</w:t>
      </w:r>
    </w:p>
    <w:p>
      <w:r>
        <w:rPr>
          <w:b/>
        </w:rPr>
        <w:t xml:space="preserve">Tulos</w:t>
      </w:r>
    </w:p>
    <w:p>
      <w:r>
        <w:t xml:space="preserve">Steve Bannon</w:t>
      </w:r>
    </w:p>
    <w:p>
      <w:r>
        <w:rPr>
          <w:b/>
        </w:rPr>
        <w:t xml:space="preserve">Esimerkki 4.2359</w:t>
      </w:r>
    </w:p>
    <w:p>
      <w:r>
        <w:t xml:space="preserve">FILE - Tässä 30 elokuu 2017 arkistokuva Washington Nationals syöttäjä Max Scherzer seisoo dugout aikana joukkueen baseball peli vastaan Miami Marlins klo Nationals Park Washingtonissa.  Washington Nationalsin Scherzer rantautui kolmanteen Cy Young -palkintoonsa voittamalla keskiviikkona 15. marraskuuta toisen kerran peräkkäin National Leaguessa. (AP Photo/Pablo Martinez Monsivais File) (Kuva: The Associated Press) Max Scherzer kuuli nimensä ja työnsi kädet ilmaan huutaen ja hymyillen leveästi ennen kuin kääntyi suutelemaan vaimoaan. Washington Nationalsin animoitunut Scherzer rantautui keskiviikkona kolmanteen Cy Young -voittoonsa toisen kerran peräkkäin National Leaguessa.  Hän ohitti Los Angeles Dodgersin ässän Clayton Kershaw'n, joka sai 27 ääntä 30:stä ensimmäisellä sijalla olleesta äänestä Baseball Writers' Association of America -yhdistyksen jäsenten äänestyksessä. Scherzer huusi "kyllä!", kun hänen palkintonsa julkistettiin MLB Networkissa, mikä oli hänen ilmeikkään maineensa mukainen reaktio.  Hän osoitti tätä intensiteettiä usein tänä vuonna, olipa hän sitten kiroilemassa hengityksensä alla kuin hullu toimituksensa aikana tai vaatimassa - myös kirosanojen avulla - että manageri Dusty Baker jättää hänet peliin. Scherzerin voitto nostaa hänet harvinaiseen seuraan. Hän on kymmenes syöttäjä, jolla on vähintään kolme Cy Youngia, ja muista yhdeksästä vain Kershaw ja Roger Clemens eivät ole Hall of Fameen. "Siksi juon tänään paljon samppanjaa", Scherzer sanoi. Scherzer ansaitsi NL:n kunniamaininnan viime vuonna Washingtonin kanssa ja vuoden 2013 Amerikan liigan palkinnon Detroitin kanssa. Scherzer oli tänä vuonna 16-6 uransa parhaalla 2,51 ERA:lla. 33-vuotias righty löi liigan johtavan 268 ulos NL East -mestari Nationalsissa, ja aikakaudella, joka on tunnettu syöttäjien kestävyyden heikkenemisestä, hän ylitti 200 sisävuoroa viidennellä kaudella peräkkäin. Hän joutui voittamaan erilaisia vaivoja päästäkseen sinne, ja Washingtonin valmennushenkilökunta oli korkealla hänen kiitoslistallaan.Kluberilla ja Scherzerillä oli molemmilla kovia otteita pudotuspeleissä. Kluber antoi yhdeksän juoksua kahdessa aloituksessa AL-divisioonasarjassa Yankeesia vastaan, ja Scherzer mokasi torjunnan NL-divisioonasarjan ratkaisevassa viidennessä pelissä Cubsin kanssa. Scherzer sanoi, ettei pystynyt edes katsomaan liigan mestaruussarjaa, vaikka hän katsoi World Seriesin. "Se syö minua koko offseasonin ajan", hän sanoi.</w:t>
      </w:r>
    </w:p>
    <w:p>
      <w:r>
        <w:rPr>
          <w:b/>
        </w:rPr>
        <w:t xml:space="preserve">Tulos</w:t>
      </w:r>
    </w:p>
    <w:p>
      <w:r>
        <w:t xml:space="preserve">Scherzer</w:t>
      </w:r>
    </w:p>
    <w:p>
      <w:r>
        <w:rPr>
          <w:b/>
        </w:rPr>
        <w:t xml:space="preserve">Esimerkki 4.2360</w:t>
      </w:r>
    </w:p>
    <w:p>
      <w:r>
        <w:t xml:space="preserve">Seuran menestyksen arkkitehti on sen englantilainen päävalmentaja Graham Potter. Englantilaiset valmentajat ovat muuttaneet ruotsalaista jalkapalloa aiemmin: Bob Houghton ja Roy Hodgson toivat maahan suoraviivaisemman englantilaisen jalkapallotyylin ja voittivat lukuisia mestaruuksia Houghton johti Malmö FF:n jopa Euroopan cupin finaaliin. Heidän perintönsä on säilynyt monien ruotsalaisseurojen tavassa pelata jalkapalloa, mutta kun Graham Potter tuli Östersundsin joukkueeseen, hän halusi, että seura muuttaisi jalkapallofilosofiansa pois monien ruotsalaisseurojen suorasta pelityylistä ja ottaisi käyttöön taktisesti joustavamman, hallintaan perustuvan pelityylin, jossa pelaajilla on mahdollisuus kehittyä.Ruotsiin muuttaminen oli riski. Ennen Östersunds FK:hon siirtymistään Potter oli valmentanut suhteellisen turvallisissa yliopistojalkapallon rajoissa Englannissa.  Ruotsiin hän muutti ammattilaisjalkapallossa valmentamisen haasteen ja mahdollisuuden luoda seuralle identiteetti.  Potteria viehätti puheenjohtajan visio Östersundsista, mutta hän liittyi joukkueeseen, joka oli juuri pudonnut ja jonka moraali oli heikko. Työtä vaikeutti seuran sijainti Östersundin pikkukaupungissa Keski-Ruotsissa, 50 000 asukkaan hiljaisessa syrjäseudulla kaukana Tukholman Malmöstä ja Göteborgista Ruotsin etelärannikolla. Kun Östersunds oli Ruotsin kahden ylimmän sarjatason ulkopuolella, pelaajien saaminen pohjoiseen oli haastavaa, joten Potter muutti seuran rekrytointistrategiaa ja toi jopa Englannista nuoria nälkäisiä pelaajia, jotka olivat jääneet Englannin järjestelmään, ja yksi näistä pelaajista oli Jamie Hopcutt. Hän teki maalin Östersundsin Europa Cupin karsintaottelussa Galatasarayta vastaan, mutta ennen siirtymistään ruotsalaisseuraan hän pelasi jalkapalloa Tadcaster Albionissa Englannin jalkapallon yhdeksännellä sarjatasolla. Hopcutt sai sähköpostia LFE-ohjelmalta, joka auttaa ammattilaisjoukkueista vapautuneita pelaajia, ja tarjosi hänelle paikkaa Östersundsin koepäivänä. Hän kertoi, että Graham Potter oli valmentanut häntä, kun hän oli nuori poika York Cityssä, ja koska ammattilaisjalkapalloilijan ammatti oli Hopcuttin "perimmäinen unelma", silloin 19-vuotiasta ei tarvinnut paljon vakuutella, jotta hän muuttaisi Ruotsin "talvikaupunkiin". Graham Potter on yrittänyt tehdä Östersunds FK:sta matalapaineisen ympäristön - mikä ei ole helppoa tulosvastuullisessa jalkapallobisneksessä. Seuran puheenjohtajan Daniel Kindbergin tukemana Potter on sanonut, että jalkapallo "on henkinen peli, jossa on kyse päätöksenteosta ja rohkeudesta". Potter on rakentanut itseluottamusta ja joukkuehenkeä yllättävillä menetelmillä, kuten laittamalla pelaajat esittämään "Joutsenlampea" faneille ja paikallisille. Hänen tavoitteenaan on luoda pelaajia, jotka ovat rohkeita ja pystyvät ajattelemaan selkeästi stressaavassa tilanteessa.Sen sijaan, että keskittyisi pelkästään tuloksiin, Potter sanoo, että on tärkeämpää luoda hyvä ympäristö, jossa pelaajat eivät pelkää häviämistä ja jossa heillä on vastuu omista päätöksistään.Jopa ilman Eurooppa-liigaa Östersunds FK:n matka on ollut uskomaton saavutus. Kun Potter tuli seuraan, se oli alimmillaan, ja alle tuhat ihmistä kävi kannustamassa joukkuetta. Nyt Östersunds FK:n otteluissa käy noin 6 000 katsojaa, ja jotkut sen pelaajista, kuten keskikenttäpelaaja Ken Sema, tavoittelevat paikkaa Ruotsin MM-joukkueessa. Östersundsin Europa League -matkalla joukkue pudotti Galatasarayn ja kreikkalaisen PAOK:n, ja lohkovaiheessa Östersunds hävisi kärkipaikan Athletic Bilbaolle vain maalieron vuoksi. Olipa Östersunds sitten voittanut tai hävinnyt Arsenalia vastaan, viime vuodet ovat olleet Keski-Ruotsissa sijaitsevalle pienelle seuralle satua, mutta satu perustuu siihen, että se on luonut pelaajille oikean ympäristön menestyä ja osoittanut luottamusta ja uskoa pelaajiin, joita muut seurat eivät ehkä olisi ottaneet huomioon.</w:t>
      </w:r>
    </w:p>
    <w:p>
      <w:r>
        <w:rPr>
          <w:b/>
        </w:rPr>
        <w:t xml:space="preserve">Tulos</w:t>
      </w:r>
    </w:p>
    <w:p>
      <w:r>
        <w:t xml:space="preserve">Graham Potter</w:t>
      </w:r>
    </w:p>
    <w:p>
      <w:r>
        <w:rPr>
          <w:b/>
        </w:rPr>
        <w:t xml:space="preserve">Esimerkki 4.2361</w:t>
      </w:r>
    </w:p>
    <w:p>
      <w:r>
        <w:t xml:space="preserve">Stephanie Tuzzo 50 hyökkäsi vuoden 2017 Porsche 718 Boxsterin - 57 000 dollarin arvoisen ajoneuvon - kimppuun Thayer Place -kotinsa ulkopuolella Bay Terrace -kaupungissa noin kello 1.30 aamuyöllä, kertoi poliisi.  Hänen väitetään lyöneen ajoneuvoa toistuvasti sauvalla ja nurmikkokoristeella, jolloin ajoneuvon ulkopinta naarmuuntui ja taustapeili taipui.  Tuzzo myös rikkoi sauvalla ilmastointilaitteen, vahingoitti kodin alumiinista sivuraidetta, rikkoi ikkunan ja uhkaili aviomiestään oikeuden papereiden mukaan. poliisit syyttivät Tuzzoa rikollisesta vahingonteosta ja uhkailusta. tuomari määräsi hänet vapaaksi tiistaina pidetyn lyhyen syytteeseenpanon jälkeen. Tuzzo toimi viimeksi opettajana New Dorpin lukiossa, jossa hän ansaitsi 113 762 dollaria vuonna 2016. (Mary DiBiase Blaich ) Tuzzo oli viimeksi opettajana New Dorp High Schoolissa, jossa hän ansaitsi 113 762 dollaria vuonna 2016, kuten rekisterit osoittavat. Hän aloitti työt kaupungin kouluissa vuonna 1989 ja aloitti New Dorpissa vuonna 1992.  Hänellä ei ole kurinpitohistoriaa työpaikalla. kaupungin opetusviraston tiedottaja Michael Aciman sanoi, että Tuzzo pysyy nykyisessä tehtävässään.</w:t>
      </w:r>
    </w:p>
    <w:p>
      <w:r>
        <w:rPr>
          <w:b/>
        </w:rPr>
        <w:t xml:space="preserve">Tulos</w:t>
      </w:r>
    </w:p>
    <w:p>
      <w:r>
        <w:t xml:space="preserve">Stephanie Tuzzo</w:t>
      </w:r>
    </w:p>
    <w:p>
      <w:r>
        <w:rPr>
          <w:b/>
        </w:rPr>
        <w:t xml:space="preserve">Esimerkki 4.2362</w:t>
      </w:r>
    </w:p>
    <w:p>
      <w:r>
        <w:t xml:space="preserve">INDIANAPOLIS - Notre Damen vasen vartija Quenton Nelson saattaa olla Dave Gettlemanin prototyyppinen "hog molly".Giantsin täytyy harkita pelinrakentajia ja Penn Staten juoksijaa Saquon Barkleya, kun se valitsee pelinumeron 2, mutta Nelson on ilkeä ja voimakas sisäpuolen blokkaaja. Tällä viikolla Giants haastatteli virallisesti Nelsonia, joka kasvoi Giants-fanina. "Olen kotoisin Keski-Jerseystä, joten olen kasvanut Giants-fanina katsellen Shaun OâHara Chris Sneeä ja kaikkia näitä kavereita", sanoi Nelson, joka on entinen Red Bankin katolisen lukion kasvatti Red Bankissa N.J:ssä. Nelson ja Notre Damen vasen laitahyökkääjä Mike McGlinchey muodostivat tehokkaan kaksikon juoksupainotteiselle Fighting Irishille, mutta sitten Nelsonin ilkeä ja dominoiva esitys Citrus Bowlissa LSU:ta vastaan sai hänen tähtensä nousemaan vielä korkeammalle.  Nelson murskasi torstaina penkkipunnerruksen, jossa hän punnersi 225 kiloa 35 kertaa (viime vuonna hyökkäävien puolustajien keskiarvo oli 26). Quenton Nelson kasvoi Giants-fanina. (Roy K. Miller/AP)â (Nelson) on ilmiömäinen pelaaja ilmiömäinen ihminen â McGlinchey sanoi joukkuetoveristaan. â Hän välittää yhtä paljon kuin kuka tahansa rakennuksessa työskentelee yhtä kovasti kuin kuka tahansa rakennuksessa, ja kun hän menee kokoushuoneeseen, kun hän astuu valkoisten viivojen yli, hän on erilainen eläin.â Nelson sanoi mahdollisesta pelaamisesta Giantsissa tai Jetsissä, jotka ovat kuudennella varausvuorolla: "Se olisi varmasti mukavaa, mutta en voi hallita sitä. Mihin joukkueeseen tahansa menenkin, etäisyydellä tai etäisyydelläni ei ole väliä, olen valmis.</w:t>
      </w:r>
    </w:p>
    <w:p>
      <w:r>
        <w:rPr>
          <w:b/>
        </w:rPr>
        <w:t xml:space="preserve">Tulos</w:t>
      </w:r>
    </w:p>
    <w:p>
      <w:r>
        <w:t xml:space="preserve">Quenton Nelson</w:t>
      </w:r>
    </w:p>
    <w:p>
      <w:r>
        <w:rPr>
          <w:b/>
        </w:rPr>
        <w:t xml:space="preserve">Esimerkki 4.2363</w:t>
      </w:r>
    </w:p>
    <w:p>
      <w:r>
        <w:t xml:space="preserve">Jane*, joka on kolmekymppinen ja kotoisin West Midlandsista, sai Coventryn perheoikeuden henkilökunnalta tunnustuksen siitä, että hänen osoitteensa ilmoittaminen hänen pahoinpitelevälle ex-kumppanilleen viime kuussa oli hallinnollinen huolimattomuus. "Kesti 24 tuntia, ennen kuin he myönsivät, että he olivat antaneet hänelle osoitteeni", hän sanoi. "He sanoivat, että "itse asiassa kyse oli samoista papereista, ja kyllä hän sai sen". Poliisikuulusteluissa Janen ex-kumppani sanoi, ettei hän tiennyt, missä Jane asui, ja ennen kuin tuomioistuin lähetti paperit, hänellä ei ollut varmaa tietoa siitä, että Jane asui yhä alueella. "Warwickshiren poliisin kanssa puhuessani tämä on jo toinen kerta, kun Coventryn [perheoikeus] on tehnyt näin kahdeksan viikon aikana", Jane sanoi. "En siis ole mikään yksittäistapaus, ja vaikuttaa siltä, että he eivät ole oppineet mitään." Jane erosi kumppanistaan vuonna 2015 vuoden yhdessäolon jälkeen.  Janen silloin saama NMO-asema umpeutui 20. elokuuta tänä vuonna, ja hän palasi oikeuteen saadakseen jatkoaikaa viime kuun lopulla, kun hänen osoitteensa paljastui, mutta prosessi ei ole ollut suoraviivainen.  Jane kertoi, että hänen entinen kumppaninsa vältteli toistuvasti oikeuden ulosottomiehiä, jotka tulivat hänen ovelleen antamaan määräyksen tiedoksi. "Hänellä on kamerat, joten hän soitti heille ja kertoi, mitä heillä oli päällään - hän sanoi, että paperit oli lähetetty, mutta hän ei ollut valmis hyväksymään niitä", Jane sanoi. Jane palkkasi asianajajan - hän oli oikeutettu rajoitettuun oikeusapuun - välttääkseen sen, että hänen pahoinpitelijänsä kuulustelisi häntä ristikuulustelussa oikeudessa. "En ollut siinä tilassa, että tekijä olisi voinut kuulustella minua ristikuulustelussa - en olisi voinut mitenkään selviytyä siitä", Jane sanoi. "Se on barbaarista. Se on todella vaikeaa, koska olet juuttunut kiven ja kankaan väliin. Olen onnekas, koska minulla ei ole lapsia, mutta se on painajainen." Ennen kuin Jane jätti suhteensa, hän oli jo muutaman vuoden ajan kampanjoinut perheväkivallasta selviytyneiden oikeuksien parantamiseksi.  Hän käy jatkuvaa vuoropuhelua kansanedustajien kanssa, ja hänellä on sovittu tapaaminen sisäministeriön virkamiesten kanssa keskustellakseen järjestelmän mahdollisista muutoksista.</w:t>
      </w:r>
    </w:p>
    <w:p>
      <w:r>
        <w:rPr>
          <w:b/>
        </w:rPr>
        <w:t xml:space="preserve">Tulos</w:t>
      </w:r>
    </w:p>
    <w:p>
      <w:r>
        <w:t xml:space="preserve">Jane</w:t>
      </w:r>
    </w:p>
    <w:p>
      <w:r>
        <w:rPr>
          <w:b/>
        </w:rPr>
        <w:t xml:space="preserve">Esimerkki 4.2364</w:t>
      </w:r>
    </w:p>
    <w:p>
      <w:r>
        <w:t xml:space="preserve">Tämän vuoden yleisin influenssakanta on H3N2 (A), jota tämän vuoden influenssarokote kattaa. Vaikka kannat voivat edelleen mutaantua yksittäistapauksissa ja tehdä rokotteen tehottomaksi joillekin ihmisille, influenssarokote voi myös auttaa lieventämään sairauden vakavuutta joissakin näistä tapauksista, sanoi tohtori Robert Citronberg tartuntatautilääkäri Advocate Health Care -laitokselta.Park Ridgessä sijaitsevassa Lutheran General Hospitalissa Citronberg on nähnyt tasaista tulvaa potilaita, joilla on influenssa, joka oireilee korkealla kuumeella, vilunväristyksillä, lihassäryillä ja väsymyksellä, hän sanoi.â Ihmiset, joilla on todellinen influenssa, sanovat tuntevansa olonsa kuin olisivat jääneet kuorma-auton alle?â Citronberg sanoi.Tamiflu-nimellä tunnettua reseptilääkettä, joka on tarkoitettu influenssaa sairastaville lapsille ja aikuisille. Lääkärit suosittelevat runsasta lepoa, nesteiden juomista ja pysymistä erossa muista ihmisistä, sillä flunssaa sairastavat ovat tyypillisesti tarttuvia noin seitsemän päivää, Citronberg sanoi.</w:t>
      </w:r>
    </w:p>
    <w:p>
      <w:r>
        <w:rPr>
          <w:b/>
        </w:rPr>
        <w:t xml:space="preserve">Tulos</w:t>
      </w:r>
    </w:p>
    <w:p>
      <w:r>
        <w:t xml:space="preserve">Robert Citronberg</w:t>
      </w:r>
    </w:p>
    <w:p>
      <w:r>
        <w:rPr>
          <w:b/>
        </w:rPr>
        <w:t xml:space="preserve">Esimerkki 4.2365</w:t>
      </w:r>
    </w:p>
    <w:p>
      <w:r>
        <w:t xml:space="preserve">Yhteispuheenjohtaja Bob Weinstein ja operatiivinen johtaja David Glasser, jonka on odotettu siirtyvän toimitusjohtajan rooliin yhtiön valmistautuessa Harveyn jälkeiseen tulevaisuuteen, kertoivat työntekijöille videokonferenssissa, että Timesin ja New Yorkerin dokumentoimat raporttiaallot yllättivät heidät täysin.Sopimusneuvotteluja hoitanut hallituksen jäsen Lance Maerov kertoi Timesin haastattelussa, että hänelle oli kerrottu sovinnoista, mutta hän oli olettanut, että niitä käytettiin yhteisymmärrykseen perustuvien suhteiden peittämiseen. Glasser kieltäytyi kommentoimasta asiaa lehdelle, samoin Bob Weinstein . Muut hallituksen jäsenet Tarak Ben Ammar ja Richard Koenigsberg eivät vastanneet Timesin viesteihin.Ben Ammar kertoi Ranskan televisiolle keskiviikkoiltana, että Weinstein oli "rikkonut perussääntöä ja erotimme hänet tunnin sisällä". Ranskalais-tunisialainen liikemies viittasi yhtiön käytännesääntöön, jonka TWC:n työntekijät allekirjoittavat ja joka kattaa "verbaalisen fyysisen seksuaalisen ja rasistisen aggression". Hän kertoi uutiskanava LCI:lle, ettei hän voinut puhua hallituksen koolle kutsumasta meneillään olevasta tutkimuksesta, mutta sanoi, että yhtiöllä on "todisteita". Hän ei tarkentanut asiaa." Hän totesi myös, että Weinstein allekirjoitti käytännesäännöt uudelleen vuonna 2015 sen jälkeen, kun paljastui, että hän oli kähmii italialaista mallia Ambra Battilana Guttierezia. Äänitallenne, joka otettiin talteen, kun Gutierrez työskenteli New Yorkin poliisin kanssa ja käytti mikkiä myöhemmässä kohtaamisessa Weinsteinin kanssa, osoittautui raskauttavaksi, mutta se ei johtanut syytteisiin, koska syyttäjät kieltäytyivät etenemästä asiassa riittämättömiin todisteisiin vedoten.</w:t>
      </w:r>
    </w:p>
    <w:p>
      <w:r>
        <w:rPr>
          <w:b/>
        </w:rPr>
        <w:t xml:space="preserve">Tulos</w:t>
      </w:r>
    </w:p>
    <w:p>
      <w:r>
        <w:t xml:space="preserve">Bob Weinstein</w:t>
      </w:r>
    </w:p>
    <w:p>
      <w:r>
        <w:rPr>
          <w:b/>
        </w:rPr>
        <w:t xml:space="preserve">Esimerkki 4.2366</w:t>
      </w:r>
    </w:p>
    <w:p>
      <w:r>
        <w:t xml:space="preserve">43. presidentti George W. Bushin omakuva . -LRB- George W. Bushin presidenttikeskuksen toimittama -RRB- . Steamboat Springsissä ensi kuussa järjestettävän yhdeksännen vuosittaisen Freedom Conference &amp; Festival -konferenssin yhteydessä Steamboat Grand -hotellissa on esillä 43. presidentti George W. Bushin maalauksia. "Tämä on ensimmäinen kerta, kun -LRB- Bush -RRB- näyttely on esitetty Coloradossa , mikä antaa osavaltion asukkaille ainutlaatuisen tilaisuuden tutustua tähän suosittuun kokoelmaan ", kirjoitti Jackson Shedelbower , Steamboat Institute , sähköpostitse . Steamboat Institute -instituutin järjestämä yksipäiväinen näyttely perjantaina 25. elokuuta on Coloradossa ensiesitys Bushin töille "The Art of Leadership : A President 's Personal Diplomacy" -näyttelystä , jossa on maalauksia maailman johtajista, jotka Bush tapasi Valkoisessa talossa ollessaan, kuten Vladimir Putinista, Angela Merkelistä, Hamid Karzailta, Ellen Johnson Sirleafista ja Tony Blairista . Vaikka jotkut vastustivat ajatusta Bushista kuvataiteilijana, kun hän aloitti maalaamisen presidentin eläkkeelle jäämisen jälkeen , 71-vuotias on pysynyt aikeissaan ja nöyrästi työskennellyt parantaakseen taidettaan. "Portraits of Courage : A Commander in Chief 's Tribute to America 's Warriors ", kirja Bushin maalauksista haavoittuneista Yhdysvaltain armeijan veteraaneista, joka julkaistiin helmikuussa , sai yllättävän myönteisiä arvosteluja kriitikoilta, ja se oli aiemmin tänä vuonna The Washington Postin myydyimpien kirjojen listan kärjessä. "-LRB- Bush -RRB- todella laittoi itsensä likoon ja otti henkilökohtaisen riskin näiden maalausten kanssa, koska hän ei tiennyt, mitä ihmiset ajattelisivat niistä", sanoi Jennifer Schubert-Akin , vapaiden markkinoiden voittoa tavoittelemattoman Steamboat Institute -järjestön toimitusjohtaja. Bush personoi kopion kirjasta, joka huutokaupataan Steamboat Institute 's varainkeruu osana sen $ 75 dollaria per henkilö Red , White &amp; Blue Bash varainkeruu 20. heinäkuuta , Schubert-Akin sanoi , ja tarjoukset alkavat $ 300 . Muotokuva 41. presidentti George Bush hänen poikansa , 43. presidentti George W. Bush . -LRB- George W. Bushin presidenttikeskuksen tarjoama -RRB- .</w:t>
      </w:r>
    </w:p>
    <w:p>
      <w:r>
        <w:rPr>
          <w:b/>
        </w:rPr>
        <w:t xml:space="preserve">Tulos</w:t>
      </w:r>
    </w:p>
    <w:p>
      <w:r>
        <w:t xml:space="preserve">George W. Bush</w:t>
      </w:r>
    </w:p>
    <w:p>
      <w:r>
        <w:rPr>
          <w:b/>
        </w:rPr>
        <w:t xml:space="preserve">Tulos</w:t>
      </w:r>
    </w:p>
    <w:p>
      <w:r>
        <w:t xml:space="preserve">Bush</w:t>
      </w:r>
    </w:p>
    <w:p>
      <w:r>
        <w:rPr>
          <w:b/>
        </w:rPr>
        <w:t xml:space="preserve">Esimerkki 4.2367</w:t>
      </w:r>
    </w:p>
    <w:p>
      <w:r>
        <w:t xml:space="preserve">Yli vuotta myöhemmin NBC-kanava esitti videon, joka näytettiin Wanda Nucklesille, joka oli tuona yönä työvuorossa hoitotyön esimiehenä.âVoitteko myöntää, että näyttää siltä kuin hän haukkoisi henkeä?â kysyjä kysyi Nucklesilta.Henkilökunta palasi huoneeseen lähes tuntia myöhemmin ja löysi Dempseyn tajuttomana, NBC-kanava kertoi. Lähes toinen kokonainen tunti kului ennen kuin kukaan soitti aseman mukaan hätänumeroon. Aiemmin lausunnossaan Nuckles todisti, että hän juoksi hoitokodin sisäpihan poikki Dempseyn huoneeseen, jossa hän sanoi, että hän ja toinen hoitaja tekivät vuorotellen jatkuvaa elvytystä. "Ellei lääkäri käske lopettaa, on jatkettava", Nuckles kertoi kuulustelijalle. "Se on aina ollut sääntö." Kysyjä esitti kuitenkin videopätkän, joka kertoi toisenlaisen tarinan. Videolla Nuckles käveli huoneeseen hieman ennen kello 6.30 aamulla, jossa toinen hoitaja seisoi Dempseyn sängyn vieressä. Joku käänsi kuolevan miehen lakanan ylös ja joku laski hänen sänkyään. Mutta Nuckles tai hoitaja eivät näytä koskeneen Dempseyn rintaan. "Vastoin aiempaa todistustanne kukaan ei tee elvytystä, eihän?" kysyjä kysyi Nucklesilta pätkän esittämisen jälkeen. "Ei", Nuckles sanoi. "Muutamaa minuuttia myöhemmin kolmas työntekijä liittyi Nucklesin ja toisen sairaanhoitajan seuraan. Dempsey ei edelleenkään liikkunut, eikä kukaan yrittänyt elvyttää.NBC-kanava kertoi, että sairaanhoitajilla oli vaikeuksia saada Dempseyn happikone toimimaan kello 6.30 aamulla, jolloin Nuckles painoi molemmat kätensä Dempseyn patjalle ja joku nauroi. "Tapahtuiko jotain hauskaa?" kysyjä kysyi Nucklesilta kuulustelussa. "Ei aavistustakaan, sir", Nuckles vastasi. "En edes muista sitä kaikkea." Minuuttia myöhemmin Nuckles yritti lopulta elvyttää Dempseyn.  Hän pumppasi miehen rintaa videolla puoli tusinaa kertaa ja lopetti sitten. Nuckles ja toinen videolla esiintyvä hoitaja menettivät lisenssinsä sen jälkeen, kun Georgian sairaanhoitolautakunta sai tietää videosta viime vuonna NBC:n mukaan.  Washington Post ei tavoittanut Nucklesia.</w:t>
      </w:r>
    </w:p>
    <w:p>
      <w:r>
        <w:rPr>
          <w:b/>
        </w:rPr>
        <w:t xml:space="preserve">Tulos</w:t>
      </w:r>
    </w:p>
    <w:p>
      <w:r>
        <w:t xml:space="preserve">Wanda Nuckles</w:t>
      </w:r>
    </w:p>
    <w:p>
      <w:r>
        <w:rPr>
          <w:b/>
        </w:rPr>
        <w:t xml:space="preserve">Esimerkki 4.2368</w:t>
      </w:r>
    </w:p>
    <w:p>
      <w:r>
        <w:t xml:space="preserve">CES on täydessä vauhdissa, ja teknologia- ja terveydenhuollon risteyskohdasta on erityinen pöhinä hyvin odottamattomasta lähteestä, joka on bestseller-kirjailija John Grisham (The Firm The Client) .  Grisham soveltaa kadehdittavia taitojaan teknologian ja terveydenhuollon voimakkaaseen risteyskohtaan ja on mahdollisesti kääntämässä sen päälaelleen. Grisham puhui yhdeltä CES:n näyttämöltä yleisön kasvavasta kiinnostuksesta hänen äskettäin julkaistuun e-kirjaansa The Tumor, jossa kuvataan, miten vallankumouksellinen uusi lääketieteellinen teknologia nimeltä fokusoitu ultraääni voisi muuttaa vakavien lääketieteellisten sairauksien hoitoa parantamalla äänen avulla. Fiktiivisessä tarinassa seurataan nuoren isän ahdinkoa, jolla diagnosoidaan tappava aivokasvain ja joka aloittaa tuskallisen taistelun. Hoitomenetelmä ja sen taustalla oleva tekniikka eivät kuitenkaan ole vain hyvin todellisia, vaan jotain, johon Grisham on nyt syvästi sekaantunut.  Hän antoi rehellisen haastattelun työnsä laajuudesta tämän mahdollisesti terveydenhuollon kannalta mullistavan liikkeen parissa yhdessä tohtori Neal Kassellin kanssa, joka on Focused Ultrasound Foundationin (FUSF) perustaja ja puheenjohtaja ja entinen neurokirurgi, joka antoi lääketieteellistä ja teknistä neuvontaa kirjaa varten. ennen CES:n lavalle astumista Grisham kertoi minulle, että Kassell lähestyi häntä FUSF:n johtokunnassa, mutta hän kieltäytyi kunnioittavasti useaan kertaan. "Ennen nykyistä osallistumistani en tiennyt lääketieteellisestä alasta periaatteessa mitään. Keskityn tavallisesti oikeudellisiin asioihin ja sosiaaliseen epäoikeudenmukaisuuteen. Olin siis vähintäänkin haalea", Grisham sanoi. Kun kuitenkin sekä hänen äidillään että siskollaan todettiin syöpäkasvaimia, hän alkoi nähdä, miten FUSF:n tekemä tutkimus voisi auttaa miljoonia ihmisiä, joilla on sama diagnoosi maailmanlaajuisesti. FUSF:n tehtävänä on tuoda markkinoille teknologiaa, joka mahdollistaa edullisemman menetelmän kasvainten tuhoamiseksi avohoitoon tarkoitetuilla ultraäänivaihtoehdoilla, ja hävittää tällaiset kuolemaan johtavat sairaudet mahdollisuuksien mukaan. Luonnollisesti tämän tekniikan jatkuva tutkimus ja kehittäminen on kallista. "Kun olin hallituksessa, ajattelin, että yksi parhaista tavoista auttaa olisi kerätä rahaa", Grisham selitti. FUSF:n vuotuinen toimintabudjetti on 10 miljoonaa dollaria, josta 65 prosenttia tarvitaan itse tutkimukseen. "Meidän piti lisätä tietoisuutta. Se onnistuu luonnollisesti kertomalla tarina. Tiedän, miten se tehdään." Niinpä hän alkoi tehdä yhteistyötä Kassellin kanssa The Tumor -kirjan kirjoittamiseksi, ja Kassell antoi syvällisen lääketieteellisen näkemyksen. Noin vuoden kuluttua kirja oli valmis, ja säätiö julkaisi sen. He päättivät tarjota sitä ilmaiseksi, ja Amazonin toimitusjohtaja Jeff Bezos antoi heille luvan levittää kirjaa alustan kautta tällä hinnalla, koska se liittyy yhteiskunnalliseen hyvään.</w:t>
      </w:r>
    </w:p>
    <w:p>
      <w:r>
        <w:rPr>
          <w:b/>
        </w:rPr>
        <w:t xml:space="preserve">Tulos</w:t>
      </w:r>
    </w:p>
    <w:p>
      <w:r>
        <w:t xml:space="preserve">John Grisham</w:t>
      </w:r>
    </w:p>
    <w:p>
      <w:r>
        <w:rPr>
          <w:b/>
        </w:rPr>
        <w:t xml:space="preserve">Esimerkki 4.2369</w:t>
      </w:r>
    </w:p>
    <w:p>
      <w:r>
        <w:t xml:space="preserve">Xurina tunnettu lonkerokasvoinen kiertävä myyntimies on palannut Destiny 2:een, ja tällä viikolla hän hengailee EDZ:n Winding Cove -alueella. Jos katsot paikallista karttaasi pelin Director-oppaassa, huomaat roomalaisen numeron IX lähimmän pikamatkamerkin pohjoispuolella. "Outojen kuriositeettien kaupustelija Xur 's motiivit eivät ole hänen omia " reittipisteessä lukee. "Hän kumartaa kaukaisille herroilleen, yhdeksälle." D2:ssa Xurin valuutta ei ole enää Strange Coins vaan Legendary Shards, joita voi hankkia purkamalla legendaarisia varusteita.  Hänen eksoottisen aseensa hinta on 29 Shardia, panssarin hinta on 23 Shardia. Tässä on hänen tämän viikon tarjouksensa: Curse of Osiris on saapunut pelin toisen "kauden" myötä. Prometheus Lens on tämän viikon suuri uutinen; Trace Rifle kuten Coldheart tätä pentua ylistetään "uudeksi Gjallarhorniksi " tai "uudeksi Vex Mythoclastiksi". Paljon puhutaan siitä, kuinka se rikkoo Cruciblea ja tarvitsee korjausta, mutta ainakin Xur on armollisesti tasoittanut pelikenttää sillä välin. kuten Bungie ilmoitti viime viikolla, Xur alkaa pian myydä "Fated Engrams" (97 legendaarista shardia vastaan), jotka puretaan eksotiikoiksi, joita sinulla ei vielä ole, kerran viikossa, niin kauan kuin on vielä eksotiikkeja, joita sinulla ei ole. Jostain syystä näitä ei näytä olevan vielä saatavilla. Xur pysyy nyt tiistaina tapahtuvaan viikoittaiseen resetointiin asti, jolloin Trials of the Nine päättyy ja rituaaliset aktiviteetit, kuten Nightfall, pyörivät. Tämä tarkoittaa, että sinulla on aikaa 12. marraskuuta 12. joulukuuta keskipäivään asti itäistä aikaa napata jotain hänen varastostaan - runsaasti aikaa hajottaa käyttämättömät legendaryt!</w:t>
      </w:r>
    </w:p>
    <w:p>
      <w:r>
        <w:rPr>
          <w:b/>
        </w:rPr>
        <w:t xml:space="preserve">Tulos</w:t>
      </w:r>
    </w:p>
    <w:p>
      <w:r>
        <w:t xml:space="preserve">Xur</w:t>
      </w:r>
    </w:p>
    <w:p>
      <w:r>
        <w:rPr>
          <w:b/>
        </w:rPr>
        <w:t xml:space="preserve">Esimerkki 4.2370</w:t>
      </w:r>
    </w:p>
    <w:p>
      <w:r>
        <w:t xml:space="preserve">Tämä raportti julkaistiin juuri sen jälkeen, kun Pittsburgh Penguins julkaisi lausunnon, jossa se vahvisti aikomuksensa vierailla Valkoisessa talossa, ja heitti jyrkän helpotuksen supertähti Sidney Crosbyn kommentteihin, joka on kotoisin Cole Harbour Nova Scotiasta. Hänen kommenttinsa tuli, kun Donald Trump hyökkäsi poliisiväkivaltaa protestoivia mustia urheilijoita vastaan "paskiaisina" ja julisti, että heidät pitäisi erottaa, koska he "eivät kunnioita lippua". Hänen kommenttiensa jälkeen kaikkien 28 NFL-joukkueen pelaajat vastasivat sunnuntaina polvistumalla Yhdysvaltain hymnin aikana joukkosolidaarisuudessa. Penguinsin oli vastattava poliisiväkivaltaa ja systeemistä rasismia protestoiviin urheilijoihin, ja se asettui Trumpin puolelle. Trumpin riemukas twiitti, jossa hän kehui heitä "hienoksi joukkueeksi", kumosi nopeasti kaikki väitteet siitä, että heidän aikomuksensa vierailla Valkoisessa talossa olisi ollut epäpoliittinen." Tämä toiveajattelu katosi, kun Crosbyn todettiin sanoneen Pittsburgh Post-Gazettelle nähneensä vierailun "tilaisuutena". Mutta hän sanoi myös, että pukuhuoneessa oli ollut "vähän tai ei lainkaan keskustelua" päätöksestä lähteä. "Olen melko tietoinen siitä, mitä on tekeillä " Crosby sanoi Post-Gazettelle. "Ihmiset ovat, että oikeus olla menemättä liian. Kukaan ei sano, että heidän on mentävä. Ryhmänä päätimme lähteä. Siitä ei ole oikeastaan keskusteltu paljonkaan." 30-vuotias Sidney Crosby, kotikaupungin sankari Nova Scotiassa, on saanut puolustusta apologeilta, jotka ovat väittäneet, että kanadalaisena hän ei yksinkertaisesti ymmärrä Amerikan rotukysymyksiä. Heidän mukaansa Kanadassa ei ole samoja rotukysymyksiä.Rasismi on ongelma NHL:ssä.  Sidney Crosby, lajin suurin nimi, sai tilaisuuden puhua paitsi jalkapallo- ja koripallokollegoidensa, myös Dustin Byfuglienin kaltaisten pelaajien puolesta. tämä on liiga, jossa PK Subban pelasi Montrealin fanien edessä, jotka menivät peleihin mustanaamioituina, ja jossa häntä syytettiin ikimuistettavasti siitä, ettei hän pelannut "valkoisten" tavalla (kuvaava lipsahdus). Liiga, jossa Evander Kane joutui kärsimään ilkeästä rasismista Winnipegissä, jota Maclean's-lehti kutsui Kanadan rasistisimmaksi kaupungiksi. Jopa Jarome Iginla - malliesimerkki monille kunnioitettaville nöyrille mustille urheilijoille - koki rasismia niin vakavasti, että hänen äitinsä puhui siitä. Wayne Simmondsia, joka on afrikkalaisten Nova Scotiansin asukkaiden jälkeläinen, heitettiin jäällä banaanilla.Rasismi on ongelma NHL:ssä.  Sidney Crosby lajin suurin nimi sai tilaisuuden puhua paitsi jalkapallo- ja koripallokollegoidensa puolesta myös Dustin Byfuglienin kaltaisten pelaajien puolesta. Byfuglien oli ainoa musta pelaaja USA:n kokoonpanossa jääkiekon MM-kisoissa, joissa valmentaja John Tortorella uhkasi penkittää kaikki pelaajat, jotka protestoivat hymnin aikana. Kyseinen turnaus pelattiin Torontossa, jossa Black Lives Matter -mielenosoittajat ovat tehneet lukuisia toimia protestoidakseen poliisien tekemiä poliisimurhia ja mustien kortistoja vastaan. Toronton merkittävän afrikkalaisen ja karibialaisen maahanmuuttajaväestön lapset ovat tulevaisuuden jääkiekkoilijoita, valkoisten pelaajien tulevia kämppiksiä, jotka matkustavat heidän kanssaan bussissa kaverina heidän kanssaan ja antavat heille sitten ymmärtää, että kun on kyse siitä, että heidän elämällään ei ole merkitystä.</w:t>
      </w:r>
    </w:p>
    <w:p>
      <w:r>
        <w:rPr>
          <w:b/>
        </w:rPr>
        <w:t xml:space="preserve">Tulos</w:t>
      </w:r>
    </w:p>
    <w:p>
      <w:r>
        <w:t xml:space="preserve">Sidney Crosby</w:t>
      </w:r>
    </w:p>
    <w:p>
      <w:r>
        <w:rPr>
          <w:b/>
        </w:rPr>
        <w:t xml:space="preserve">Esimerkki 4.2371</w:t>
      </w:r>
    </w:p>
    <w:p>
      <w:r>
        <w:t xml:space="preserve">Erityisesti Trumpin keskustelu Sessionsin kanssa ja sen jälkeinen päätös armahtaa Arpaio voivat valottaa Trumpin motiiveja, kun hän puhui FBI:n silloisen johtajan James Comeyn kanssa Flynniin kohdistuvan tutkinnan lopettamisesta päivä sen jälkeen, kun entinen kansallisen turvallisuuden neuvonantaja Michael Flynn oli eronnut.Trumpin päätös armahtaa Arpaio on avainasemassa määriteltäessä hänen aikomustaan puhua Comeyn kanssa helmikuussa Flynnin tutkinnan lopettamisesta ja sitten erottaa Comey toukokuussa, kun tämä kieltäytyi tekemästä niin, sanoi entinen liittovaltion syyttäjä Renato Mariotti.Miten Comey sopii kuvaan Comeyn senaatin tiedustelukomitealle kesäkuussa antaman lausunnon mukaan Trump sanoi Comeylle, joka johti tuolloin FBI:n Venäjä-tutkintaa, yksityisesti: "Toivon, että voit antaa tämän olla", ja viittasi Flynnin tutkintaan.Useat Trumpin liittolaiset ja republikaanilainsäätäjät ovat sittemmin sanoneet, että nuo sanat eivät todista Trumpin yrittäneen estää oikeuden toteutumista pyytämällä Comeya luopumaan tutkinnasta ja erottamalla hänet myöhemmin." Esimerkiksi Idahon senaattori Jim Risch nollasi lausuman Comeyn todistuksen aikana." Luettuaan ääneen Comeyn muistikuvan Trumpin lausunnosta Risch sanoi: "Hän ei ohjannut sinua päästämään siitä irti." "Ei hänen sanojensa mukaan ei " Comey vastasi." "Ei hänen sanojensa mukaan ei " Comey vastasi." Hän ei käskenyt sinua antamaan asian olla ", Risch sanoi. Myöhemmin hän kysyi Comeylta, tiesikö hän "yhtään tapausta, jossa henkilöä on syytetty oikeuden estämisestä tai muusta rikoksesta, jossa tämä â he sanoivat tai ajattelivat toivovansa lopputulosta?" Kun Comey sanoi, että hän piti Trumpin sanoja Yhdysvaltain presidentin ohjeena, Risch sanoi: "Saatoit pitää sitä ohjeena, mutta hän ei sanonut niin." Hän sanoi, että Comey ei ole sanonut niin."Lisäksi huolimatta Trumpin liittolaisten ja hallinnon virkamiesten lausunnoista, jotka maalasivat Trumpin Comeylle antamat kommentit pohdinnoiksi eikä suoraksi käskyksi, Arpaion armahdus viittaa siihen, "että hän oli tosissaan lopettamassa tutkimuksia ystäviensä suhteen" ja että se ei ollut "vain tyhjänpäiväistä puhetta".""Oikeuslaitoksen estäminen seuraisi koko Trumpin käyttäytymisen maisemasta: käski Comeya perääntymään Flynnin tutkinnasta erottamalla hänet, kun hän ei suostunut, ja sitten myönsi kansallisessa televisiossa, että hän erotti Comeyn Venäjä-tutkinnan takia", Ohlin kertoi Business Insiderille. Hän sanoi, että Trumpin kertominen venäläisille virkamiehille Oval Officessa, että Comey oli "todellinen sekopää" ja että hänen erottamisensa oli ottanut häneltä "suuren paineen" pois, lisäsi painoarvoa sille päätelmälle, että Trump käytti toimeenpanovaltaansa Comeyn erottamiseen estääkseen liittovaltion tutkinnan.</w:t>
      </w:r>
    </w:p>
    <w:p>
      <w:r>
        <w:rPr>
          <w:b/>
        </w:rPr>
        <w:t xml:space="preserve">Tulos</w:t>
      </w:r>
    </w:p>
    <w:p>
      <w:r>
        <w:t xml:space="preserve">James Comey</w:t>
      </w:r>
    </w:p>
    <w:p>
      <w:r>
        <w:rPr>
          <w:b/>
        </w:rPr>
        <w:t xml:space="preserve">Esimerkki 4.2372</w:t>
      </w:r>
    </w:p>
    <w:p>
      <w:r>
        <w:t xml:space="preserve">Perhe pelastettiin torstaina Pakistanin turvallisuusjoukkojen hyökättyä väijytyksestä heidän vangitsijoidensa kimppuun. Perhe lähti Pakistanista Yhdysvaltain viranomaisten mukaan tuntemattomaan paikkaan sen jälkeen, kun Boyle kieltäytyi nousemasta yhdysvaltalaiseen kuljetuskoneeseen hänen taustaansa liittyvien epäilyjen vuoksi. Boyle oli aiemmin naimisissa Zaynab Khadrin kanssa, joka on entisen Guantanamo Bayn vangin Omar Khadrin vanhempi sisko ja tunnetun al-Qaidan rahoittajan poika. Omar Khadr - tuolloin vasta 15-vuotias - jäi Yhdysvaltain joukkojen vangiksi tulitaistelun jälkeen, jossa kuoli Yhdysvaltain armeijan kersantti vuonna 2002. Coleman synnytti vankeudessa kolme lasta, ja Boyle synnytti ainakin yhden taskulamppu suussaan ennen kuin vangitsijat toivat heille "kaikki [heidän] synnytyksen jälkeiset tarpeensa". Boyle sanoo yrittäneensä "leikkiä Kaunista elämää" lapsilleen viitaten vuonna 1997 ilmestyneeseen italialaiseen elokuvaan "Elämä on kaunista", joka kertoo isästä, joka yrittää vakuuttaa pojalleen, että toisen maailmansodan aikainen keskitysleiri, jossa he molemmat ovat, on pelkkää teeskentelyä Boyle sanoo, että viimeinen asia, jonka hän kuuli vangitsijoiltaan perheen ollessa auton takakontissa tulitaistelun aikana, oli "tappakaa panttivangit". Pakistanilaiset joukot kuitenkin tappoivat vangitsijat ennen kuin he ehtivät toteuttaa sanomaaToimittajan huomautus: Lainaus siitä, että pariskunnan lapset näkivät äitinsä häpäistynä, oli alun perin väärin osoitettu Joshua Boylelle . Lainauksen oli itse asiassa kirjoittanut hänen vaimonsa Caitlan Coleman.</w:t>
      </w:r>
    </w:p>
    <w:p>
      <w:r>
        <w:rPr>
          <w:b/>
        </w:rPr>
        <w:t xml:space="preserve">Tulos</w:t>
      </w:r>
    </w:p>
    <w:p>
      <w:r>
        <w:t xml:space="preserve">Boyle</w:t>
      </w:r>
    </w:p>
    <w:p>
      <w:r>
        <w:rPr>
          <w:b/>
        </w:rPr>
        <w:t xml:space="preserve">Esimerkki 4.2373</w:t>
      </w:r>
    </w:p>
    <w:p>
      <w:r>
        <w:t xml:space="preserve">Jutun kohokohdat Obama ja Hillary Clinton jatkoivat listojen kärjessä hieman niukemmin kuin viime vuosina Michelle Obama ja Donald Trump sijoittuivat jälleen kakkoseksi(CNN) Entinen presidentti Barack Obama ja entinen ulkoministeri Hillary Clinton ovat edelleen Yhdysvaltojen ihailluimmat miehet ja naiset - Obaman kohdalla tämä trendi on jatkunut jo 10 vuotta ja Clintonin kohdalla 16 vuotta peräkkäin.Gallupin joulukuussa tekemän mielipidetutkimuksen mukaan 17 prosenttia vastaajista nimesi Obaman eniten ihailemakseen mieheksi, mikä merkitsee laskua viime vuonna samaa mieltä olleeseen 22 prosenttiin verrattuna. Presidentti Donald Trump sijoittui toiseksi, ja 14 prosenttia vastaajista mainitsi hänet, kun heitä pyydettiin avoimella kysymyksellä nimeämään mies, jota he eniten ihailevat. Clintonin 16. peräkkäinen vuosi naisten eniten ihailemien naisten kyselyn kärjessä osoitti hänen kannatuksensa laskevan tällä kertaa 12 prosentista 9 prosenttiin vastaajista. Entinen ensimmäinen nainen Michelle Obama sijoittui toiseksi 7 prosentin kannatuksella, ja kolmanneksi sijoittui Oprah Winfrey 4 prosentin kannatuksella. Listan loppuosassa olivat muun muassa poliittiset vaikuttajat, brittiläiset kuninkaalliset ja Beyoncé Knowles. Yksi prosentti vastaajista nimesi first lady Melania Trumpin ihailluimmaksi naiseksi, mikä toi hänen nimensä ensimmäistä kertaa kärkikastiin.</w:t>
      </w:r>
    </w:p>
    <w:p>
      <w:r>
        <w:rPr>
          <w:b/>
        </w:rPr>
        <w:t xml:space="preserve">Tulos</w:t>
      </w:r>
    </w:p>
    <w:p>
      <w:r>
        <w:t xml:space="preserve">Hillary Clinton</w:t>
      </w:r>
    </w:p>
    <w:p>
      <w:r>
        <w:rPr>
          <w:b/>
        </w:rPr>
        <w:t xml:space="preserve">Esimerkki 4.2374</w:t>
      </w:r>
    </w:p>
    <w:p>
      <w:r>
        <w:t xml:space="preserve">Illan suurimmat voittajat olivat yllättäen Luis Fonsi ja Daddy Yankee, jotka veivät neljä pokaalia kotiin historiallisen menestyshittinsä Despacito ansiosta.Kappale sai palkinnoksi vuoden levyn ja laulun sekä parhaan musiikkivideon ja parhaan urbaanin fuusion/esityksen. Viimeksi mainitun palkinnon saivat Fonsi Yankee ja heidän yhteistyökumppaninsa Justin Bieber, joka keräsi tänä iltana ensimmäisen Latin Grammynsä.Vuoden levy - Luis Fonsi &amp; Daddy Yankee - "Despacito "Vuoden kappale - Luis Fonsi &amp; Daddy Yankee - "Despacito" (Daddy Yankee Erika Ender &amp; Luis Fonsi Songwriters)Paras urbaani fuusio/esitys - Luis Fonsi &amp; Daddy Yankee - "Despacito (ft. Justin Bieber) "Paras lyhytkestoinen musiikkivideo - Luis Fonsi &amp; Daddy Yankee - "Despacito".</w:t>
      </w:r>
    </w:p>
    <w:p>
      <w:r>
        <w:rPr>
          <w:b/>
        </w:rPr>
        <w:t xml:space="preserve">Tulos</w:t>
      </w:r>
    </w:p>
    <w:p>
      <w:r>
        <w:t xml:space="preserve">Luis Fonsi</w:t>
      </w:r>
    </w:p>
    <w:p>
      <w:r>
        <w:rPr>
          <w:b/>
        </w:rPr>
        <w:t xml:space="preserve">Esimerkki 4.2375</w:t>
      </w:r>
    </w:p>
    <w:p>
      <w:r>
        <w:t xml:space="preserve">Penn Staten juoksija Saquon Barkley on kääntänyt päät NFL:n yhdistelmäkilpailussa. Barkley ei ainoastaan tehnyt enemmän penkkipunnerruksia kuin jotkut hyökkäävät linemiehet, vaan osoitti myös vaikuttavaa hyppäämis- ja sprinttauskykyä.Barkley, jota pidetään jo nyt yhtenä luonnoksen parhaista mahdollisuuksista, on vain auttanut luonnostaan, ja on vaikea kuvitella, että hän putoaisi viiden parhaan joukosta. Barkleytä pidettiin jo nyt viiden parhaan pelaajan joukossa, ehkä jopa draftin parhaana pelaajana hänen juoksu- ja vastaanottotaitojensa vuoksi. Hänen suorituksensa Combinessa on kuitenkin vain auttanut hänen asemaansa draft-luokassa. Barkley käänsi päitä torstaina yhdistelmän penkkipunnerrusosuuden aikana, kun hän punnersi 29 toistoa 225 lb:n painolla. 29 toistoa olisi sijoittunut kuudenneksi 29 hyökkääjän joukossa. NFL Researchin mukaan Cleveland Brownsin tuleva Hall of Fame -hyökkäyksen linjamies Joe Thomas teki 28 vuonna 2007 yhdistelmässä.Tässä on video Barkleyn istunnosta: 183-senttinen Barkley on myös räjähtävä urheilija epätavallisen räjähtävä hänen kokoisekseen pelaajaksi. Hänen vertikaalihyppynsä mitattiin 41 tuumaa lähes kolme tuumaa korkeammaksi kuin Atlanta Falconsin laitahyökkääjä Julio Jonesin NFL Researchin mukaan. 40 jaardin juoksuajassa Barkley juoksi 4,40 nopeammin kuin Leonard Fournette ja Ezekiel Elliott kahdessa edellisessä yhdistelmässä.Todd Gurleyn, Elliottin ja Fournetten menestyksen myötä juoksujoukkueiden elpyminen NFL:ssä aiheuttaa mielenkiintoisen väittelyn NFL-joukkueille. Vaikka on olemassa useita kiehtovia pelinrakentaja näkymiä Barkley saattaa olla turvallisin näkymä luonnos varsinkin jos hän 's laittaa takana vahva hyökkäyslinja.Vaikka arvo yhdistelmä testauksen on keskusteltu Barkley on todistanut hän 's yksi urheilullisimmista pelaajista luonnos. Jälkeen raastava yli 1 200 juoksu jaardia 600 vastaanotto jaardia ja 21 yhteensä touchdowns vuonna 2017 Barkley 's varastossa on vain kohoaa.</w:t>
      </w:r>
    </w:p>
    <w:p>
      <w:r>
        <w:rPr>
          <w:b/>
        </w:rPr>
        <w:t xml:space="preserve">Tulos</w:t>
      </w:r>
    </w:p>
    <w:p>
      <w:r>
        <w:t xml:space="preserve">Saquon Saquon Barkley</w:t>
      </w:r>
    </w:p>
    <w:p>
      <w:r>
        <w:rPr>
          <w:b/>
        </w:rPr>
        <w:t xml:space="preserve">Tulos</w:t>
      </w:r>
    </w:p>
    <w:p>
      <w:r>
        <w:t xml:space="preserve">Barkley</w:t>
      </w:r>
    </w:p>
    <w:p>
      <w:r>
        <w:rPr>
          <w:b/>
        </w:rPr>
        <w:t xml:space="preserve">Esimerkki 4.2376</w:t>
      </w:r>
    </w:p>
    <w:p>
      <w:r>
        <w:t xml:space="preserve">Undeniable on ostettavissa Amazonista . DIE BABY KILLERS Graffiti oli karkeaa ja mielikuvituksetonta . Sanat oli raapustettu yli kolmen metrin pituiseen käytävän seinään verenvärisin korkein kirjaimin . Paksuista kohdista , joissa vandaaliaktivisti aloitti ja lopetti lyöntinsä , valui pisaroita . Ilmassa leijui aerosolisoidun akryylin tuoksu . Vartija Burt Dobbin painoi sormea yhteen kohtaan - maali tuntui tahmealta . Hän pyyhkäisi jäänteet seinään ja painoi univormunsa olkavarteen kiinnitetyn mikrofonin lähetyspainiketta. "Charlie, kuuletko?" " Joo ", ääni särähti takaisin. " Olen kuudennella pääkäytävällä lähellä kokoushuonetta . Joku hullu on varmaan päässyt sisään ja maalannut seinään ilkeän viestin." " Miten...? Odota, vaihdan kameroita." Dobbin kuuli Charlie Sparksin hengityksen radiopuhelimen kautta. "Sama juttu porraskäytävissä." "Tämä tappouhkaus ei tainnut olla täällä tunti sitten kierroksellanne." "Ei helvetissä." " No soittakaa se keskukseen - tarkistakaa ovet ja tulkaa tänne ylös . Meidän täytyy tutkia huone huoneelta huone." Kymmenen minuuttia myöhemmin Dobbinin yövuorossa oleva työpari kiipesi portaat Manhattanin Tribeca-alueen sydämessä sijaitsevan kuusikerroksisen kaupallisen loftin ylimpään kerrokseen. Yhdeksännentoista vuosisadan varastorakennus oli joutunut vaikeuksiin, ja sitten se sai uuden elämän remontin myötä, joka muutti sen Heartland Family Planningin kansalliseksi päämajaan. Kun hän sulki porraskäytävän oven takanaan, Sparks pyyhkäisi korttiavaimen karmilukijan läpi asettaakseen oven hälytystilaan. Valaistu näyttö vaihtui vihreästä punaiseksi . Sitten hän liittyi kumppaninsa seuraan turmeltuneen seinän luona . " Pahus " Sparks sihisi hampaidensa välistä . "Onko valmista?" Dobbin kysyi. " Pääkerroksen alue on lukittu . Hissit on pysäköity yhteen ja jos he avaavat porraskäytävän oven ilman korttiavainta, saamme kuulla siitä." " " Hyvä . Aloitetaan kokoushuoneesta ja edetään sitten ympäriinsä." Sparks nyökkäsi . Kaksikko veti kylkiaseensa ja siirtyi asemiin kerroksen ' s ison kokoushuoneen oven lakkopuolelle. Sparks pyyhkäisi korttiavainta avatakseen oven. Dobbinin merkistä Sparks tarttui vipukahvaan ja avasi oven. Huoneen sisällä olevat anturit havaitsivat äkillisen liikkeen, ja neuvottelupöydän yläpuolelle ripustetut valot syttyivät. He astuivat sisään ja tutkivat huoneen silmämääräisesti silmänsä seuraten yhdessä Sig Sauer P250:nsä piippujen kanssa . Molemmat näyttivät peukaloa ylöspäin vahvistaen, että huone oli tyhjä. Sparks lukitsi oven, kun he poistuivat, ja pari siirtyi seuraavaan huoneeseen . Kuudennessa kerroksessa sijaitsivat Heartland Family Planningin hallinnolliset toimistot. Heartland Family Planning on valtakunnallinen klinikoiden ja neuvoloiden verkosto, joka tarjoaa täyden valikoiman naisten lisääntymisterveyspalveluja. Tribecan tiloissa ei käynyt potilaita tai asiakkaita. Tässä rakennuksessa oli vain erikoissairaanhoidon palveluntarjoajan lakiasiain- ja hallintotoimintoja. Vartijat kiersivät kerroksen vastapäivään ja tarkistivat Heartlandin ylempien toimihenkilöiden työhuoneet, mutta eivät löytäneet mitään poikkeavaa. Kierroksen puolivälissä Dobbin johdatti heidät avoimen toimistotilan läpi, joka toimi eteishuoneena toimitusjohtajan sisäiseen pyhäkköön. Vartijat eivät löytäneet ketään pöytien alla piileskelevää henkilöä ja etenivät mahtavalle puuovelle. Sparks tyhjensi jälleen elektronisen lukon, avasi oven ja seurasi Dobbinia sisään . Vanhempana miehenä Dobbin uskoi johtavansa esimerkillään varsinkin Sparksin kaltaisen uuden vartijan kanssa, joka oli ollut vasta muutaman viikon työssä. Hän otti kaksi askelta huoneeseen ja tunsi sitten parinsa siirtyvän paikalleen hänen takanaan . Kaupunki kimalteli suuren toimiston kaari-ikkunoiden läpi . Kun valot syttyivät, Dobbin näki spraymaalipurkin toimitusjohtajan lasi- ja teräspöydän päällä. Hän otti askeleen kohti kirjoituspöytää ja kiitti hiljaa sen avointa runkorakennetta, joka ei tarjonnut piilopaikkaa . Toimistossa tuoksui tuore akryyli, ja lasiseen työpöytään tarttui märkänä yksi sana: MURHAAJA . " Tekijämme on varmaan yhä sviitissä " Dobbin sanoi juuri ja juuri kuiskaillen . Sitten kaikki pimeni Dobbinin osalta . Sparks katsoi, kuinka hänen parinsa kaatui matolle tajuttoman miehen kömpelö laskeutuminen päättyi vaimennettuun pamahdukseen ja irronneen aseen kolahdukseen. Tyytyväinen hymy kaartui hänen suunsa kulmissa - hänen aikansa Charlie Sparksin roolissa oli ohi ja Byron Palmerin todellinen työ saattoi nyt alkaa. Hänen kädessään oleva laite muistutti ohimennen Taseria, vaikka sen tekninen sisus oli huomattavasti kehittyneempi. Nuoruudestaan Star Trekin fani Palmer kutsui keksintöään häirintälaitteeksi, koska se teki juuri niin ihmiskehon voimanlähteenä toimivalle pienjännitevirralle. Se oli kuin kytkimen kääntäminen, ja voimakkuudesta riippuen vaikutus saattoi olla väliaikainen tai pysyvä. Palmer jätti entisen kumppaninsa sinne, missä tämä oli kaatunut, ja istui toimitusjohtajan pöydän taakse. Edellisten viikkojen kierrosten aikana hän oli ladannut valikoiduille tietokoneille näppäinloukkuja, jotka keräsivät laillisia käyttäjätunnuksia ja salasanoja. Vähitellen hän loi väliaikaisen henkilöllisyyden, jolla oli esteetön pääsy Heartlandin datakeskukseen tallennettuihin tietoihin. Hän työnsi muistitikun USB-porttiin, ja sen sisältämät ohjelmat heräsivät henkiin. Toimitusjohtajan litteänäytöllä avautui ikkuna, joka näytti Palmerin tiedonlouhinnan tilan. Tyytyväisenä siihen, että kaikki sujui suunnitelmien mukaan, hän poistui toimistosta viheltäen kääpiön työlaulua Disneyn Lumikista. Heartlandin sähköisten arkistojen tutkimisen lisäksi Palmerin käynnistämät ohjelmat kuuntelivat rakennuksen turvaverkkoa ja ohittivat suorat kamerakuvat nauhoitetuilla kuvilla. Hän kulki rakennuksen läpi lastauslaiturille. Aivan huolto-oven ulkopuolella hän löysi parin kodittoman miehen, joiden kanssa hän oli ystävystynyt viime viikkoina. " Katsokaa, se on Charlie ", toinen sanoi lämpimästi, ja hänen kasvonsa odottivat kuin koiran kasvot isäntänsä paluuta. Molemmat miehet nousivat jaloilleen toivoen saavansa vielä muutaman dollarin, jotta he selviytyisivät tulevasta päivästä. " Hei, kaverit, tänään on tosi kylmä . Haluatteko tulla sisälle lämmittelemään?" " Voimmeko ?" toinen kysyi yllättyneenä tarjouksesta . "Minä laitan lämmittimet päälle."  Palmer johdatti miehet avoimesta ovesta sisään. Sisälle päästyään hän tainnutti molemmat nopeasti häirintälaitteella .  Sitten hän riisui miehet ja puki toista hänen pituuttaan ja ruumiinrakenteeltaan lähinnä olevan miehen samanlaiseen vartijan univormuun . Toisen viinan hän puki aktivistien tyylikkääseen - käytettyihin farkkuihin hupullinen collegepaita ja huollettu armeijan kenttätakki .  Palmer tunki miehistä kuorimansa kuluneet likaiset rievut suureen mustaan jätesäkkiin, jonka hän asetti lastauslaiturin oven viereen .  Hän lastasi kaksi miestä kärryyn yhdessä parin repun kanssa ja tarkisti kellonsa - aivan aikataulussa . Kuudennessa kerroksessa Palmer valmisteli näyttämön .  Hän laski valevartijan lattialle toimitusjohtajan toimiston oven eteen, jossa Palmer oli seisonut, kun hän oli lamauttanut Dobbinin.  Hän raahasi valeaktivistin toimistoon asettaen hänet kahden kaari-ikkunan välissä olevaa lipastoa vasten ja asetti molemmat reput pöydän päälle. Toisesta hän otti farkut ja muut tähän aikaan vuodesta sopivia kerroksia.  Hän vaihtoi nopeasti vaatteet ja tunki univormunsa tyhjään reppuun .  Palmer odotti tietokoneen soittoa , sitten hän otti muistitikun ja laittoi sen taskuunsa .  Hän näki ohjelmien haalistuvien jäänteiden pyyhkiytyvän ja tiesi, että kaikki jäljet heidän toiminnastaan katoaisivat sisäverkosta . Tyytyväisenä hän kurottautui toiseen reppuun ja aktivoi ajastimen . Sen laskiessa taaksepäin hän heitti univormunsa sisältävän repun olkapäänsä yli ja lähti. Alhaalla pääkerroksessa Palmer otti mustan roskapussin ja livahti takaovesta kujalle .  Hän seurasi mutkittelevaa reittiä poispäin rakennuksesta ja heitti roskapussin roskakasaan odottamaan klo 5:00 aamulla tapahtuvaa roskien keräystä.  Hän kuuli matalan, tylsän jyrinän lähestyessään metroasemaa ja näki sitten kirkkaan välähdyksen, kun liekit nousivat taivaalle Heartland-rakennuksen ylimmästä kerroksesta.</w:t>
      </w:r>
    </w:p>
    <w:p>
      <w:r>
        <w:rPr>
          <w:b/>
        </w:rPr>
        <w:t xml:space="preserve">Tulos</w:t>
      </w:r>
    </w:p>
    <w:p>
      <w:r>
        <w:t xml:space="preserve">Byron Palmer</w:t>
      </w:r>
    </w:p>
    <w:p>
      <w:r>
        <w:rPr>
          <w:b/>
        </w:rPr>
        <w:t xml:space="preserve">Esimerkki 4.2377</w:t>
      </w:r>
    </w:p>
    <w:p>
      <w:r>
        <w:t xml:space="preserve">Asianajaja Sulaiman al-Jumeii sanoi aikovansa valittaa tuomioistuimen päätöksestä ja luottaa siihen, että hänen päämiehelleen langetettu tuomio, johon sisältyy matkustuskielto ja kielto puhua tiedotusvälineille viiden vuoden ajan vapautumisen jälkeen, kumotaan. Al-Jumeii väittää, että hänen päämiehensä Mazen Abdul-Jawad joutui talk show'ta esittävän libanonilaisen LBC-satelliittikanavan huijaamaksi ja että hän ei tiennyt, että häntä nauhoitettiin monissa tapauksissa. Myös kolme muuta ohjelmassa esiintynyttä miestä tuomittiin seksistä julkisesti keskustelemisesta, ja heidät tuomittiin al-Jumeiin mukaan kukin kahdeksi vuodeksi vankeuteen ja 300 ruoskaniskuun. Lausunnossaan al-Jumeii sanoi, että päätös asiassa tehtiin "yleisen mielipiteen painostuksesta", joka johtui tapauksen ympärillä olleesta mediakohusta. Hän sanoi myös jatkavansa LBC:tä vastaan nostamaansa kannetta.</w:t>
      </w:r>
    </w:p>
    <w:p>
      <w:r>
        <w:rPr>
          <w:b/>
        </w:rPr>
        <w:t xml:space="preserve">Tulos</w:t>
      </w:r>
    </w:p>
    <w:p>
      <w:r>
        <w:t xml:space="preserve">Sulaiman al-Jumeii</w:t>
      </w:r>
    </w:p>
    <w:p>
      <w:r>
        <w:rPr>
          <w:b/>
        </w:rPr>
        <w:t xml:space="preserve">Esimerkki 4.2378</w:t>
      </w:r>
    </w:p>
    <w:p>
      <w:r>
        <w:t xml:space="preserve">32-vuotias wisconsinilainen mies ei ollut uhka sunnuntain Chicagon maratonille, ja hänen uskottiin olevan kaupungissa jättämässä ystävänsä O'Haren kansainväliselle lentokentälle, sanoi Chicagon poliisin tiedottaja Anthony Guglielmi.Noin kello 8 aamulla Chicagon poliisi pysäytti ajoneuvon ylinopeuden vuoksi Kennedy Expresswayn lähellä Cumberland Avenuella.Kun poliisi pysäytti heidät, poliisi näki käsiaseen vuoden 2005 Mitsubishi Galantissa. Sitten poliisille kerrottiin, että takakontissa oli AR-15-kivääri, Guglielmi sanoi. 217 patruunan lisäksi poliisi löysi auton takakontista painekattilaitteen. Chicagon poliisi ja FBI kuitenkin tutkivat sen ja totesivat, että laitetta ei käytetty aseena, vaan pikemminkin ruoanlaittoon Guglielmi sanoi.Autossa oli kolme ihmistä, ja kaikki otettiin kiinni Guglielmi sanoi. "Sunnuntain maratonin juoksijat ja katsojat "voivat odottaa näkevänsä hyvin näkyvää läsnäoloa Chicagon poliiseilta" Guglielmi sanoi sähköpostitse lähetetyssä lausunnossaan.</w:t>
      </w:r>
    </w:p>
    <w:p>
      <w:r>
        <w:rPr>
          <w:b/>
        </w:rPr>
        <w:t xml:space="preserve">Tulos</w:t>
      </w:r>
    </w:p>
    <w:p>
      <w:r>
        <w:t xml:space="preserve">Anthony Guglielmi</w:t>
      </w:r>
    </w:p>
    <w:p>
      <w:r>
        <w:rPr>
          <w:b/>
        </w:rPr>
        <w:t xml:space="preserve">Esimerkki 4.2379</w:t>
      </w:r>
    </w:p>
    <w:p>
      <w:r>
        <w:t xml:space="preserve">"Fuller House -tähti John Stamos on saamassa oman täystalonsa.  Stamos, joka ilmoitti hiljattain kihlauksestaan malli/näyttelijä Caitlin McHughin kanssa, kertoi People Magazinen kanssa, että he odottavat ensimmäistä yhteistä lastaan. "Johnin ilme, kun kerroin hänelle, että olemme raskaana, oli korvaamaton", McHugh sanoi. "Se oli miehen ilme, joka on halunnut oman perheen, mutta ei ollut varma, että se tapahtuisi hänelle . Nyt se on!" Vaikka Stamos on tosielämässä ensimmäistä kertaa isä, näyttelijä ei ole vieras isyyden tehtävissä, sillä hän on näytellyt vuosia Jesse-setää Full House -sarjassa ja toiminut isänä sarjan kaksosille Nikkille ja Alexille. Sanomattakin on selvää, että Stamosilla on jo oma osuutensa isäkokemuksesta. "Minusta tulee hauska isä. Olen harjoitellut pitkään", hän sanoo vitsaillen, "Olen tehnyt kaikki temput, joita voi tehdä vauvan kanssa televisiossa... kaikki vitsit ja vitsit ja vaippavitsit". Luultavasti teen vain kaikki ne jutut."</w:t>
      </w:r>
    </w:p>
    <w:p>
      <w:r>
        <w:rPr>
          <w:b/>
        </w:rPr>
        <w:t xml:space="preserve">Tulos</w:t>
      </w:r>
    </w:p>
    <w:p>
      <w:r>
        <w:t xml:space="preserve">John Stamos</w:t>
      </w:r>
    </w:p>
    <w:p>
      <w:r>
        <w:rPr>
          <w:b/>
        </w:rPr>
        <w:t xml:space="preserve">Esimerkki 4.2380</w:t>
      </w:r>
    </w:p>
    <w:p>
      <w:r>
        <w:t xml:space="preserve">Louis C.K.:n tulevan elokuvan "I Love You Daddy" New Yorkin ensi-ilta peruttiin "odottamattomien olosuhteiden vuoksi", kuten Hollywood Reporter paljasti hieman ennen kuin New York Times julkaisi artikkelin, jossa viisi naista syytti koomikkoa seksuaalisesta käytöstä heitä kohtaan.Koomikot Dana Min Goodman ja Julia Wolov kertoivat Timesille, että C.K. paljasti itsensä heille chicagolaisessa hotellihuoneessa vuonna 2002. Abby Schachner kertoi lehden kanssa samankaltaisen häiritsevän tarinan, jossa hän kertoi Timesille kuulleensa C.K:n masturboivan puhelimessa, kun hän puhui hänelle vuonna 2003." Koomikko Rebecca Corry kertoi C.K:n olleen sopimaton myös häntä kohtaan." Hän kumartui lähelle kasvojani ja sanoi: "Voinko kysyä sinulta jotain?" Sanoin: "Kyllä", hän kertoi Timesille. Hän kysyi, voisimmeko mennä pukuhuoneeseeni, jotta hän voisi masturboida edessäni. Viides nainen, joka puhui nimettömänä, kertoi C.K.:n pyytäneen toistuvasti masturboida hänen edessään. 50-vuotiaan Louie-tähden edustaja kertoi lehdelle, että "Louis ei aio vastata kysymyksiin." FX-kanava, joka esitti hänen tv-ohjelmansa, vastasi: Olemme luonnollisesti hyvin järkyttyneitä Louis C.K:ta koskevista väitteistä, jotka julkaistiin tänään New York Timesissa. Verkko ei ole saanut väitteitä Louis C.K:n väärinkäytöksistä, jotka liittyisivät mihinkään niistä viidestä ohjelmasta, joita olemme tuottaneet yhdessä viimeisten kahdeksan vuoden aikana. FX Networks ja FXP ryhtyvät kaikkiin tarvittaviin toimiin suojellakseen työntekijöitämme ja tutkiakseen perusteellisesti kaikki työpaikallamme esiintyvät syytökset väärinkäytöksistä. Asiaa tutkitaan parhaillaan.âHBO otti myös etäisyyttä sarjakuvaan. Verkko ilmoitti useille tiedotusvälineille antamassaan lausunnossa, että hän ei enää esiintyisi sen âNight of Too Many Starsâ -erikoisohjelmassa - ja poistaisi hänen aiemmat projektinsa tilauspalveluistaan.Elokuvan ensi-illan äkillisen perumisen lisäksi myös hänen suunniteltu esiintymisensä âThe Late Show With Stephen Colbertâ -ohjelmassa peruttiin. Näyttelijä William H. Macy otti hänen paikkansa CBS:n myöhäisillan ohjelmassa.</w:t>
      </w:r>
    </w:p>
    <w:p>
      <w:r>
        <w:rPr>
          <w:b/>
        </w:rPr>
        <w:t xml:space="preserve">Tulos</w:t>
      </w:r>
    </w:p>
    <w:p>
      <w:r>
        <w:t xml:space="preserve">Louis C.K.</w:t>
      </w:r>
    </w:p>
    <w:p>
      <w:r>
        <w:rPr>
          <w:b/>
        </w:rPr>
        <w:t xml:space="preserve">Esimerkki 4.2381</w:t>
      </w:r>
    </w:p>
    <w:p>
      <w:r>
        <w:t xml:space="preserve">Korkeimman oikeuden tuomari Abraham Penn Jones sanoi olevansa "huolestunut" Andrew Youngin lausuntojen ristiriitaisuuksista. Jones päätti pitää osan iltapäivästä taukoa asian pohtimiseksi ja pyysi Youngia ja hänen vaimoaan astumaan todistajanaitioon myöhemmin päivällä selittämään lausuntojaan. Edwardsin rakastajattaren Rielle Hunterin asianajajat syyttivät Andrew Youngia "kymmenistä valheista". He ottivat kantaa Youngin käsittelyyn Hunterin etsimän materiaalin, muun muassa nauhan, suhteen. Young kuvaili kirjallisissa valaehtoisissa lausunnoissaan rajallista määrää ihmisiä, jotka ovat nähneet osia nauhasta. Hunterin asianajajat esittivät kuitenkin tiistaina toisen miehen, freelance-toimittaja Robert Draperin valaehtoisen todistuksen, jossa hän sanoi oikeudelle antamassaan kirjallisessa lausunnossa, että Young näytti nauhan myös hänelle maaliskuussa 2009. Hunterin asianajajat ovat myös syyttäneet Youngia valehtelusta, kun hän alun perin väitti, että nauhan ainoat kopiot olivat olleet yli vuoden ajan sinetöityinä Atlantassa sijaitsevassa tallelokerossa. Young on sittemmin sanonut näyttäneensä videon hiljattain ABC Newsille, kun hän valmistautui mainostamaan ohjelmassa kertovaa kirjaansa. Youngin asianajaja selitti ristiriitaisuudet "muistihäiriöiksi" ja sanoi Youngin tehneen kaikkensa luovuttaakseen materiaalin oikeudelle. Seksinauha sekä valokuvat ja asiakirjat on sinetöity.</w:t>
      </w:r>
    </w:p>
    <w:p>
      <w:r>
        <w:rPr>
          <w:b/>
        </w:rPr>
        <w:t xml:space="preserve">Tulos</w:t>
      </w:r>
    </w:p>
    <w:p>
      <w:r>
        <w:t xml:space="preserve">Andrew Young</w:t>
      </w:r>
    </w:p>
    <w:p>
      <w:r>
        <w:rPr>
          <w:b/>
        </w:rPr>
        <w:t xml:space="preserve">Esimerkki 4.2382</w:t>
      </w:r>
    </w:p>
    <w:p>
      <w:r>
        <w:t xml:space="preserve">Mutta tärkeissä asioissa - uusien siirtokuntien rakentamisen vastustamisesta miehitetyille alueille ja Iranin kanssa solmitun ydinasekehyksen tukemisesta - Clinton ei ole asettunut haukkapuolelle, kuten monet hänen liberaalit arvostelijansa pelkäävät hänen tekevän, jos hänestä tulee presidentti. Tämä ei tarkoita sitä, että Clintonista tulisi Robin Obaman Batmanille. Sitten on vielä palkkatason pysähtyneisyys ja tuloerot, kaksi pitkäaikaista suuntausta, jotka todennäköisesti ovat Clintonin äänestäjille suunnatun esityksen ytimessä. Clintonin liittolaisten, muun muassa Neera Tandenin ja entisen valtiovarainministerin Lawrence Summersin, hiljattain laatimassa raportissa esiteltiin se, mitä David Leonhardt New York Timesissa kuvasi Clintonin talousohjelman "ensimmäiseksi luonnokseksi": yhdistelmä, joka sisältää koulutuksen parantamisen, suoran tuen antamisen alemmalle ja keskiluokalle, lastenhoidon tukemisen, rahoitusalan sääntelyn vahvistamisen, varakkaiden verojen korottamisen ja keskiluokan verojen leikkaamisen. Lisäksi on kolme asiaa - homoavioliitto , naisten oikeudet ja maahanmuuttouudistus - joilla on valtava ideologinen ja vaalien kannalta tärkeä merkitys demokraattiselle puolueelle ja jotka voivat odottaa Clintonin kiihkeää puolestapuhujaa. Riippuu siitä, pidetäänkö Obaman ulkopolitiikkaa , joka on niin tiiviisti sidoksissa Clintonin kauteen ulkoministeriössä, katastrofina, josta Yhdysvallat on ensisijaisesti vastuussa, vai Lähi-idässä ja muualla puhkeavien orgaanisten kriisien tuloksena, jotka ovat suurelta osin hallinnon hallinnan ulkopuolella. Pelkona on, että presidentti Clinton , joka todennäköisesti kohtaa republikaanien hallitseman kongressin, ei tyydy olemaan Obaman perinnön turvaaja, että hän hölmöilee demokraattisten prioriteettien, kuten oikeuksien, puolesta jossakin huonosti harkitussa suuressa kaupassa, että hän alistuu monille demoneille, jotka kuiskaavat hänen korvaansa, olivatpa ne sitten Wall Streetin pankkiireja, uusliberalistisia kolmikantakoneistoja, vanhan Beltwayn viisauden levittäjiä tai matokielen kaltaisia neuvonantajia, jotka aina leijuvat Clinton-maassa. Mutta jos Clinton on fiksu, ja uskon, että hän on, hän tajuaa, että Glass-Steagallin kumoamisen ajat ovat ohi ja että hänen pääsylippunsa historialliseen perintöön on olla osa suurta aikakautta, jolloin politiikka suunnataan uudelleen pois konservatiivis-neoliberaalista konsensuksesta, joka on tuottanut vuosikymmeniä kestäneen keskiluokan pysähtyneisyyden ja yhden valtavan finanssikriisin . Sitä vastoin Hillary Clinton , joka ilmoitti virallisesti kampanjastaan presidentiksi sunnuntaina , ei kohtaa samanlaisia haasteita, jos hänet valitaan - mikä tarkoittaa myös sitä, että hänellä on vähemmän mahdollisuuksia muokata poliittista maisemaa omaksi kuvakseen. Tätä varten on olemassa keinoja, joilla Clinton voisi olla paljon tehokkaampi presidentti kuin Obama . Clintonilla ja demokraattisella puolueella on kuitenkin vielä paljon tehtävää - ja paljon tilaa jättää jälkensä. Hän on myös parempi voitelemaan omaa puoltaan sellaisella iloittelulla ja kiitoskorttien kirjoittamisella, jota Obama perustuslaillisesti inhoaa - arvelen, että toisen presidentin Clintonin olisi helpompi saada oma puolensa linjoille vaikkapa Iranin sopimuksen suhteen kuin presidentti Obaman. Ensinnäkin Clinton voisi jo pelkästään valintansa ansiosta lujittaa niitä saavutuksia, joita demokraatit ovat saavuttaneet Obaman kaudella. Ainakin Clinton joutuisi kohtaamaan puolueensa ja kannattajakuntansa painostuksen suojella näitä uudistuksia. Monet arvostelijat ovat syyttäneet Clintonia siitä, että hän auttoi Libyan muuttamisessa epäonnistuneeksi valtioksi, ja he huomauttavat, että hänen tukensa Yhdysvaltojen väliintulolle muistutti hänen tukeaan Irakin sodalle. On syytä muistaa, että vuonna 2008 Clinton itse asiassa juoksi Obaman vasemmalle puolelle tässä asiassa, minkä pitäisi antaa edistysmielisille toivoa siitä, että julkisen vaihtoehdon ja suurempien tukien kaltaiset politiikat ovat Clintonin vuoden 2016 asialistalla.</w:t>
      </w:r>
    </w:p>
    <w:p>
      <w:r>
        <w:rPr>
          <w:b/>
        </w:rPr>
        <w:t xml:space="preserve">Tulos</w:t>
      </w:r>
    </w:p>
    <w:p>
      <w:r>
        <w:t xml:space="preserve">Hillary Clinton</w:t>
      </w:r>
    </w:p>
    <w:p>
      <w:r>
        <w:rPr>
          <w:b/>
        </w:rPr>
        <w:t xml:space="preserve">Esimerkki 4.2383</w:t>
      </w:r>
    </w:p>
    <w:p>
      <w:r>
        <w:t xml:space="preserve">Aamulla 13. joulukuuta 2015 Ernest Edmonds Jr. oli poistumassa Newarkissa sijaitsevalta klubilta, kun hän kertoo miehen pyytäneen häneltä savuketta. Edmondsin mukaan mies yritti ryöstää hänet, ja kun hän taisteli vastaan, hän kuuli kovan rysähdyksen. Kun hän katsoi alaspäin, hän näki punaista kukkivaa punaista hänen Houston Astrosin baseball-paitansa raitojen läpi. Sitten hän menetti tajuntansa. Tunteja myöhemmin poliisi löysi Edmondsin maasta huuli viillettynä ja ampumahaava selässä. Korttelin puolivälissä poliisi löysi hänen hattusytyttimensä ja kellonsa verilammikosta. Edmonds 35 heräsi koomasta useita viikkoja myöhemmin ja huomasi olevansa halvaantunut vyötäröstä alaspäin. Luoti oli lävistänyt hänen selkänsä, mutta selkäranka oli pysäyttänyt sen. âSitten kun on 32 33 vuotta kävellyt, niin sitten et enää käveleâ hän sanoi: âSe on täysin erilaista.â Ennen ampumista hän oli asunut serkkunsa persikanvärisessä talossa East Orange New Jerseyssä. Etukuistille johti kolmetoista askelmaa. Makuuhuoneeseen oli vielä kaksi kerrosta. Nyt pyörätuolin varassa oleva Edmonds mietti, miten selviän tästä?Fyysisessä kuntoutuskeskuksessa Edmonds kuuli, että hänen kaltaisilleen rikoksen uhreille on tarjolla taloudellista tukea.  Hän etsi netistä ja löysi New Jerseyn rikoksen uhrien korvausviraston puhelinnumeron. Hänen osavaltiossaan tukikelpoiset uhrit voivat saada jopa 2 500 dollaria muuttokustannuksiin ja jopa 104 viikkoa menetettyjä ansioita muiden etuuksien ohella. Edmonds sanoo käyttävänsä rahat oman asunnon maksamiseen ja menetettyjen tulojen korvaamiseen. â Tarvitsen sitä niin paljon â hän sanoi. â Se voisi auttaa minua pääsemään pyörätuolilla saavutettavaan asuntoon. Se voisi auttaa monien ruuhkautuneiden laskujen kanssa. En voi tehdä lasteni hyväksi niin kuin ennen.â Edmonds työskenteli teini-ikäisestä lähtien perheyrityksessä, jossa hän tienasi omien sanojensa mukaan noin 650 dollaria viikossa.  Nyt hänen on saatava 766,25 dollarin työkyvyttömyysrahansa riittämään koko kuukauden ajaksi.Demetrius Freeman, The Trace Vuonna 2015 tapahtunut ampuminen jätti Ernest Edmonds Jr:n halvaantuneeksi ja eristyksiin. Hän kaipaa perhejuhliin osallistumista ja poikiensa hakemista koulusta. Hän asuu nyt äitinsä asunnon olohuoneessa, mutta toivoo voivansa pian muuttaa omaan pyörätuolilla saavutettavaan kotiin.Puhuttuaan New Jerseyn korvaustoimiston kanssa Edmonds sai tyhjän hakemuksen ja alkoi täyttää sitä. Hakemuksessa rikoksen uhreja pyydetään liittämään mukaan tositteet, kuten kopiot kuittien yksityiskohdista, laskut, vakuutustiedot ja palkkatodistukset. "Siinä on luettelo 15 asiasta, joita he pyytävät, ja sain niistä vain kuusi", Edmonds muisteli. Eräänä aamuna viime marraskuussa Edmonds siirtyi erityisellä patjalla, joka on määrätty ehkäisemään makuuhaavoja.  Hänen tilapäinen makuuhuoneensa oli vallannut hänen serkkunsa talon ruokasalin, jonka ikkunoita peittivät kangasriemut.  Hän käytti kynsikouraa nostaakseen Sprite-pullon läheiseltä pöydältä. Tunkkainen suitsuke sekoittui Edmondsin ketjupoltettujen savukkeiden savuun; puhuminen siitä, mikä oli muuttunut ampumisen jälkeen, sai hänet tuntemaan olonsa stressaantuneeksi. "Täällä on kuin vankilassa.  Hän ei pääse ulos, hän ei voi liikkua", sanoi Nicole Edmondsin nuorempi sisar. "Hän voisi yhtä hyvin laudoittaa ikkunat ja imeytyä pois." Ampuminen muutti Edmondsin elämän.  Hän menetti kykynsä peseytyä tai pukeutua itsenäisesti. Kun hän asui serkkunsa talossa, hän lähti harvoin muualle kuin lääkärin vastaanotolle, ja silloin hän tarvitsi kaksi tai kolme ihmistä työntämään hänet pyörätuolissaan portaita alas. Saadakseen jotain vanhasta huoneestaan hänen serkkunsa täytyi ottaa FaceTime-tv:tä kolmannesta kerroksesta. âLuulen, että se on vaikeinta, kun on riippuvainen niin monista ihmisistäâ, hän sanoi. â Ilman perhettäni, siskoani, joka näkee lapseni, olisin saattanut luovuttaa.â Viime keväänä entinen kämppäkaveri näki Edmondsin kamppailevan ja rohkaisi häntä aloittamaan uudelleen uhrikorvausprosessin. He täyttivät hakemuksen yhdessä ja käyttivät paikallisen asianajajan apua. Edmonds ei voinut helposti mennä poliisilaitokselle hakemaan tapahtumailmoitusta, joten hänen oli odotettava kuukausia, että etsivä toisi sen hänelle. Jossain vaiheessa joku varasti hänen puhelimensa, ja hän menetti kaikki yhteystietonsa, mukaan lukien asianajajan numeron.Joulukuussa tuli kuluneeksi kaksi vuotta ampumisesta. Samassa kuussa hän muutti äitinsä asuntoon, jossa ei ole portaita etuovelle.  Siellä hän voi liikkua helpommin, mutta suihkussa käyminen on edelleen vaikeaa; tiskipöytiä ja kaappeja ei ole suunniteltu pyörätuolissa istuvaa varten. Joulupäivänä hän jäi kotiin katsomaan koripalloa, kun hänen perheensä juhli hänen isoäitinsä luona. Sen jälkeen hänen siskonsa toi hänelle lautasellisen ruokaa.Tämän artikkelin julkaisuhetkellä hänen hakemustaan ei ollut vielä jätetty.</w:t>
      </w:r>
    </w:p>
    <w:p>
      <w:r>
        <w:rPr>
          <w:b/>
        </w:rPr>
        <w:t xml:space="preserve">Tulos</w:t>
      </w:r>
    </w:p>
    <w:p>
      <w:r>
        <w:t xml:space="preserve">Ernest Edmonds</w:t>
      </w:r>
    </w:p>
    <w:p>
      <w:r>
        <w:rPr>
          <w:b/>
        </w:rPr>
        <w:t xml:space="preserve">Esimerkki 4.2384</w:t>
      </w:r>
    </w:p>
    <w:p>
      <w:r>
        <w:t xml:space="preserve">Kanadan pääministeri Justin Trudeau odottaa Kolumbian presidentin Juan Manuel Santosin saapumista parlamentin kukkulalle Ottawan Ontariossa Kanadassa 30. lokakuuta 2017. REUTERS/Chris WattieMarihuanan laillistaminen virkistyskäyttöön oli osa liberaalipääministeri Justin Trudeaun vuoden 2015 vaalikampanjaa, ja hallitus on asettanut suhteellisen nopean määräajan sen toteuttamiselle. Kanadasta tulisi ensimmäinen Seitsemän ryhmän maa, joka sallisi huumeen käytön kansallisesti." Tämä saattaa asettaa Trudeaun ja parlamentin ylähuoneen jälleen vastakkain. Senaattorit, joita ei ole valittu vaaleilla, viivyttelivät hiljattain hallituksen budjettiesitystä, ennen kuin he lopulta hyväksyivät sen.Mahdollinen yhteenotto korostaa estettä, jonka Trudeau on osittain asettanut itselleen sen jälkeen, kun hän erotti kaikki liberaalien senaattorit puolueen ryhmästä vuonna 2014 kuluskandaalin vuoksi ja hillitäkseen puolueellisuutta.Vaikka Trudeau on nimittänyt sen jälkeen riippumattomia senaattoreita, hänellä ei ole virallista vaikutusvaltaa hallituksen lainsäädännön läpimenoon.âHallitus, jos sillä olisi selkeä enemmistö senaatissa, voisi jossakin vaiheessa asettaa puoluekuria ja äänestää lakiehdotuksestaan. Se ei ole nyt sellaisessa tilanteessa", sanoi senaattori Andre Pratte, riippumaton senaattori, jonka Trudeau nimitti vuonna 2016.</w:t>
      </w:r>
    </w:p>
    <w:p>
      <w:r>
        <w:rPr>
          <w:b/>
        </w:rPr>
        <w:t xml:space="preserve">Tulos</w:t>
      </w:r>
    </w:p>
    <w:p>
      <w:r>
        <w:t xml:space="preserve">Justin Trudeau</w:t>
      </w:r>
    </w:p>
    <w:p>
      <w:r>
        <w:rPr>
          <w:b/>
        </w:rPr>
        <w:t xml:space="preserve">Esimerkki 4.2385</w:t>
      </w:r>
    </w:p>
    <w:p>
      <w:r>
        <w:t xml:space="preserve">Presidentti Trump otti lauantaina tähtäimeen toimittajan, joka teki virheen raportoidessaan yli kuukausi sitten, lähettämällä tuoreen twiitin, jossa hän haukkui toimittajan kykyä tehdä työtään.Brian Ross, toimittaja, joka teki minusta vilpillisen suoran uutislähetyksen, joka pudotti pörssiä 350 pistettä (miljardeja dollareita), hyllytettiin kuukaudeksi, mutta nyt hän on palannut takaisin ABC NEWS:iin pienemmässä tehtävässä. Hän ei saa enää raportoida Trumpista . Brian Ross, toimittaja, joka teki minusta vilpillisen suoran uutislähetyksen, joka pudotti pörssiä 350 pistettä (miljardeja dollareita), hyllytettiin kuukaudeksi, mutta on nyt takaisin ABC NEWS:ssä alemmissa tehtävissä.  Hän ei saa enää raportoida Trumpista . Olisi pitänyt antaa potkut! â Donald J. Trump (@realDonaldTrump) 6. tammikuuta 2018ABC News joutui joulukuun alussa oikaisemaan Rossin raporttia, jonka mukaan Trump oli ohjannut entistä kansallisen turvallisuuden neuvonantajaansa Michael Flynniä ottamaan yhteyttä venäläisiin virkamiehiin kampanjan aikana. Korjatussa raportissa sanottiin, että Trump antoi ohjeen sen jälkeen, kun hänet oli jo valittu.</w:t>
      </w:r>
    </w:p>
    <w:p>
      <w:r>
        <w:rPr>
          <w:b/>
        </w:rPr>
        <w:t xml:space="preserve">Tulos</w:t>
      </w:r>
    </w:p>
    <w:p>
      <w:r>
        <w:t xml:space="preserve">Donald J. Trump</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docId:D25813F28ACAB316CF7C325D474F3DF8</keywords>
  <dc:description>generated by python-docx</dc:description>
  <lastModifiedBy/>
  <revision>1</revision>
  <dcterms:created xsi:type="dcterms:W3CDTF">2013-12-23T23:15:00.0000000Z</dcterms:created>
  <dcterms:modified xsi:type="dcterms:W3CDTF">2013-12-23T23:15:00.0000000Z</dcterms:modified>
  <category/>
</coreProperties>
</file>