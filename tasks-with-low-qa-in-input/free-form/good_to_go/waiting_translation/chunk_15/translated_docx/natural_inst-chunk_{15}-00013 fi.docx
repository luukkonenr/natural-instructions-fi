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4.2386</w:t>
      </w:r>
    </w:p>
    <w:p>
      <w:r>
        <w:t xml:space="preserve">Valitettavasti ei: purku oli virallisesti hyväksytty osa Kiinan presidentin Xi Jinpingin laajenevaa kristittyjen kirkkojen vastaista toimintaa.Yksi syy lisääntyneeseen huoleen: Puolueen ankara uusi "Uskontoasioita koskevat määräykset" -laki, joka tulee voimaan 1. helmikuuta. Tarkkailijat ovat huolissaan siitä, että sääntelyn kiristäminen voi antaa tekosyyn uudelle vainolle. Katolisen uutispalvelun mukaan marraskuussa Kiinan itäisen Jiangxin maakunnan virkamiehet "korvasivat kristittyjen perheiden uskonnolliset kuvat maan johtajan Xi Jinpingin muotokuvilla." Raportin mukaan "Kiinan presidentti Xi Jinpingin lujittaessa valtaansa uskonnon- ja vakaumuksenvapauden ja siihen liittyvien ihmisoikeuksien edellytykset heikkenivät edelleen. Viranomaiset ottavat kohteekseen kaikki, joita pidetään uhkana valtiolle, mukaan lukien uskonnolliset uskovat." Xi ja hänen toverinsa eivät selvästikään suhtaudu kevyesti kristittyjen valtavaan ja kasvavaan läsnäoloon Kiinan kotirintamalla ja Kiinan horisontissa olevaan Yhdysvaltain sotilaalliseen kokoontumiseen.</w:t>
      </w:r>
    </w:p>
    <w:p>
      <w:r>
        <w:rPr>
          <w:b/>
        </w:rPr>
        <w:t xml:space="preserve">Tulos</w:t>
      </w:r>
    </w:p>
    <w:p>
      <w:r>
        <w:t xml:space="preserve">Xi Jinping</w:t>
      </w:r>
    </w:p>
    <w:p>
      <w:r>
        <w:rPr>
          <w:b/>
        </w:rPr>
        <w:t xml:space="preserve">Esimerkki 4.2387</w:t>
      </w:r>
    </w:p>
    <w:p>
      <w:r>
        <w:t xml:space="preserve">WikiLeaksin perustaja Julian Assange Ecuadorin suurlähetystön parvekkeella Lontoossa toukokuussa 2017. (Justin Tallis/AFP/Getty Images)Julian Assange hävisi tiistaina toisen yrityksensä kumota Britannian pidätysmääräys, mikä on jälleen uusi takaisku WikiLeaksin perustajalle, joka on viettänyt lähes kuusi vuotta piilossa Ecuadorin suurlähetystössä Lontoossa.He sanoivat myös, että viimeiset viisi vuotta, jotka Assange on viettänyt piilossa suurlähetystössä, olivat "riittävä ellei jopa ankara rangaistus" takuita vastaan. Asianajajat viittasivat YK:n pidätyksiä käsittelevään paneeliin, joka kuvaili Assangea "mielivaltaisesti pidätetyksi." [Saksalainen hakkeri tarjoaa harvinaisen välähdyksen Assangen maailmaan] "Mielestäni pidätys on oikeasuhtainen vastaus, vaikka Assange on rajoittanut omaa vapauttaan useiden vuosien ajan", tuomari sanoi. "Takuulla vapautetut vastaajat ympäri maata ja luovutusta odottavat henkilöt tulevat oikeuteen kohtaamaan omien valintojensa seuraukset", hän sanoi. " Hänellä pitäisi olla rohkeutta tehdä samoin. Jatkaminen ei varmasti ole yleisen edun vastaista." Tuomion jälkeen Assange väitti, että tuomiossa oli "merkittäviä asiavirheitä", ja ehdotti, että hän saattaa valittaa siitä. "Britannian tuomiosta voi valittaa kolmen kuukauden kuluessa", hän kirjoitti Twitter-viestissään.Vaikka takuita vastaan annettu pidätysmääräys kumottaisiinkin, ei ole tiedossa, lähtisikö Assange suurlähetystöstä tai minne hän menisi. On myös epäselvää, joutuuko hän heti luovutuspyyntöjen kohteeksi, jos hän poistuu turvakameroiden valvoman suurlähetystön ulkopuolelle. Assange on jo pitkään väittänyt, että Yhdysvalloissa yritetään nostaa syytteitä häntä vastaan hänen osallisuudestaan salassa pidettävien yhdysvaltalaisten asiakirjojen julkaisemiseen.Julkisuudessa ei tiedetä, onko Assangea vastaan nostettu sinetöity syyte vuoden 1917 vakoilulain nojalla. Oikeusministeriö on aiemmin keskustellut häntä vastaan nostetusta syytteestä.Tiedotusvälineiden mukaan Assangen ja hänen isäntiensä väliset suhteet ovat toisinaan olleet kireät. Eräässä vaiheessa Ecuador katkaisi Assangen internetyhteyden, koska se oli huolissaan siitä, että WikiLeaks sekaantui Yhdysvaltain presidentinvaaleihin vuonna 2016 sen jälkeen, kun salaisuuden vastainen verkkosivusto oli julkaissut demokraattisen kansalliskomitean hakkeroituja sähköposteja.</w:t>
      </w:r>
    </w:p>
    <w:p>
      <w:r>
        <w:rPr>
          <w:b/>
        </w:rPr>
        <w:t xml:space="preserve">Tulos</w:t>
      </w:r>
    </w:p>
    <w:p>
      <w:r>
        <w:t xml:space="preserve">Julian Assange</w:t>
      </w:r>
    </w:p>
    <w:p>
      <w:r>
        <w:rPr>
          <w:b/>
        </w:rPr>
        <w:t xml:space="preserve">Esimerkki 4.2388</w:t>
      </w:r>
    </w:p>
    <w:p>
      <w:r>
        <w:t xml:space="preserve">Zach LaVine loi otsikoihin aikana kesäliigan heinäkuussa, kun hän sanoi, että hän aikoo palata hänen helmikuun vasen ACL repeämä lokakuuhun 19 kauden opener.Vaikka kieltäytyi laittaa aikataulu LaVine 's paluu varatoimitusjohtaja John Paxson sanoi "se on melko varma veto" sulkea LaVine pois että opener ja toisti organisaation konservatiivinen lähestymistapa sen uusi keskipiste.Vaikka tyytyväinen hänen edistymistä LaVine myönsi lääkärit kertoi hänelle, että hän olisi sivussa vähintään yhdeksän kuukautta, joka asettaisi hänen paluunsa käytännössä marraskuun alussa aikaisintaan.  LaVine sanoi, että hän ei muuta pelityyliään ja rohkaisee, että hänen juoksu- ja hyppytilastot ovat parempia kuin silloin, kun hän osallistui luonnosyhdistelmään ennen tulokaskauttaan. "En kestä vain istua täällä " LaVine sanoi. "Mutta teen kovasti töitä, joten kun palaan, minulla ei ole mitään rajoituksia." Bullsilla on 16. lokakuuta asti aikaa allekirjoittaa LaVine 22 pitkäaikaiseen jatkosopimukseen. Muuten hänestä tulee rajoitettu vapaa agentti ensi kesänä. Joka tapauksessa toimitusjohtaja Gar Forman periaatteessa sanoi, että Bulls ei vaihtanut Jimmy Butleria, jotta LaVine ei allekirjoittaisi uudelleen. "Haluan olla täällä pitkään " LaVine sanoi. "Jos (jatko on) nyt tai myöhemmin, tiedän, että se tehdään joka tapauksessa."</w:t>
      </w:r>
    </w:p>
    <w:p>
      <w:r>
        <w:rPr>
          <w:b/>
        </w:rPr>
        <w:t xml:space="preserve">Tulos</w:t>
      </w:r>
    </w:p>
    <w:p>
      <w:r>
        <w:t xml:space="preserve">Zach LaVine helmikuu</w:t>
      </w:r>
    </w:p>
    <w:p>
      <w:r>
        <w:rPr>
          <w:b/>
        </w:rPr>
        <w:t xml:space="preserve">Tulos</w:t>
      </w:r>
    </w:p>
    <w:p>
      <w:r>
        <w:t xml:space="preserve">Helmikuu</w:t>
      </w:r>
    </w:p>
    <w:p>
      <w:r>
        <w:rPr>
          <w:b/>
        </w:rPr>
        <w:t xml:space="preserve">Esimerkki 4.2389</w:t>
      </w:r>
    </w:p>
    <w:p>
      <w:r>
        <w:t xml:space="preserve">Tehaman piirikunnan apulaissheriffi Phil Johnston kertoi, että useita ihmisiä kuoli ja useita koulun oppilaita loukkaantui ammuskelussa Pohjois-Kalifornian maaseudulla 14. marraskuuta.  Hän kertoi myös, että lainvalvontaviranomaiset olivat tappaneet ampujan. (KRCR)Verenvuodatus alkoi hieman ennen aamukahdeksaa.Phil Johnston, Tehaman piirikunnan apulaissheriffi, kertoi toimittajille. Hän sanoi, että poliisi sai useita hätäpuheluita useista eri ampumapaikoista, mukaan lukien ala-asteen koulu Rancho Tehaman reservaatissa, joka on pieni alue noin 135 mailia Sacramentosta pohjoiseen.Johnston sanoi, että oli hyvin selvää, että kohde valitsi kohteita satunnaisesti.Johnston sanoi, että poliisi ei tiennyt heti, mikä saattoi olla motiivina hyökkäykselle, joka ulottui ainakin seitsemään paikkaan. Viranomaiset uskovat tunnistaneensa ampujan, vaikka he pyrkivätkin vahvistamaan miehen nimen, Johnston sanoi.Asemiehellä, joka oli jo aiemmin lainvalvontaviranomaisten tiedossa, ei näyttänyt olevan mitään todellista yhteyttä mihinkään uhreista, Johnston sanoi.Vaikka yksityiskohdat siitä, mikä johti tulitukseen, jäivät epäselviksi, Johnston sanoi, että naapurit kertoivat viranomaisille, että epäiltyyn hyökkääjään liittyi perheväkivaltatapaus.  Myöhemmin hän sanoi, että poliisi oli "tietoinen tiedoista", joiden mukaan tapaus oli sattunut päivää ennen ampumisia. Johnston sanoi myös, että hyökkääjällä, jolla oli asunto Rancho Tehamassa, näytti olevan meneillään naapuruuskiista.Tiistaiaamun ensimmäisten laukausten jälkeen Johnston sanoi, että hyökkääjä "otti ajoneuvon ja alkoi ampua ympäri yhteisöä." Johnston sanoi, että iskuissa ei kuollut lapsia, mutta ainakin kaksi poikaa loukkaantui. Yhtä ammuttiin ja haavoitettiin, kun koulun ulkopuolella ollut asemies alkoi ampua luoteja rakennukseen. Toista poikaa ammuttiin, kun hän oli kuorma-autossa, joka ajoi tietä pitkin yhdessä aikuisen naisen kanssa, joka oli kuljettamassa lapsiaan kouluun Johnstonin mukaan. Molemmat lapset vietiin alueen sairaaloihin. Johnston sanoi, että uhrien kimppuun hyökättiin ilman selvää selitystä. Lapsiaan kouluun kuljettanut nainen oli ohittanut ampujan auton, kun tämä avasi tulen heitä kohti ilman provokaatiota tai varoitusta, Johnston sanoi. Nainen sai âhyvin hengenvaarallisia haavojaâ, kun taas takapenkillä istunut lapsi ei saanut hengenvaarallisia haavoja.âTämä on hyvin surullinen päivä meille täällä Tehaman piirikunnassaâ Johnston sanoi. Tehaman piirikunnan apulaissheriffi Phil Johnston sanoi, että ainakin kolme ihmistä sai surmansa ja useita koulun oppilaita loukkaantui ammuskelussa Pohjois-Kalifornian maaseudulla 14. marraskuuta.  Hän sanoi myös, että lainvalvontaviranomaiset olivat tappaneet ampujan. (Action News Now)Ampumisen jälkeen Johnston kertoi poliisin löytäneen puoliautomaattikiväärin ja kaksi käsiasetta, joiden uskotaan olleen ampujan käyttämiä. FBI ilmoitti lähettävänsä ryhmiä auttamaan paikallisia viranomaisia ampumisen jälkeen, ja Bureau of Alcohol Tobacco Firearms and Explosives ilmoitti lähettävänsä paikalle myös erikoisagentteja.</w:t>
      </w:r>
    </w:p>
    <w:p>
      <w:r>
        <w:rPr>
          <w:b/>
        </w:rPr>
        <w:t xml:space="preserve">Tulos</w:t>
      </w:r>
    </w:p>
    <w:p>
      <w:r>
        <w:t xml:space="preserve">Phil Johnston</w:t>
      </w:r>
    </w:p>
    <w:p>
      <w:r>
        <w:rPr>
          <w:b/>
        </w:rPr>
        <w:t xml:space="preserve">Esimerkki 4.2390</w:t>
      </w:r>
    </w:p>
    <w:p>
      <w:r>
        <w:t xml:space="preserve">Moore, jonka joulukuinen tappio oli järkyttävä yllätys, ilmoitti maanantaina tukevansa Courtland Sykesiä, joka yrittää syrjäyttää senaattori Claire McCaskillin (D-Mo.), joka on republikaanien tärkein tavoite tämän vuoden vaaleissa. Hän kehui Sykesiä "moitteettoman rohkean luonteen ja kristillisen uskon mieheksi" ja "johtajaksi, joka tekee, mikä on oikein". Sykes on täysin linjassa presidentti Donald Trumpin agendan kanssa lupaamalla tukea presidentin "MAGA- ja America First -ohjelmia vuonna 2018". Trump tuki Mooren ehdokkuutta, mutta ei ole vielä tukenut ketään Missourissa, jossa GOP:n kenttään kuuluu kärkiehdokas Josh Hawley. Sykes sanoo vastustavansa "urapakkomielteisiä bansseja, jotka luopuvat kotielämästä, lapsista ja perheen onnellisuudesta tullakseen kynsin hampain manofobisiksi helvetin feministisiksi naispaholaisiksi". Tuoreessa kampanjakyselylomakkeessa, jossa hän kuvailee "näkemyksiään naisten oikeuksista", hän sanoo myös haluavansa, että hänen tulevista tyttäristään "tulee perinteisiä kotiäitejä ja perheenäitejä". Sykes kirjoitti odottavansa "tulevansa joka ilta kuudelta kotiin kotiruokaan" ja hyökkäävänsä "taukoamatonta feminisointikampanjaa miehisyyttä vastaan". Sykes tuki Mooren epäonnistunutta Alabaman ehdokkuutta. Mooren vaali-illan juhlissa hän kertoi HuffPostille, että Mooren tappio demokraattien Doug Jonesille oli "100-prosenttisesti Washingtonin establishmentin yritys" "MAGA-ehdokkaita" vastaan, kuten hän sanoi.</w:t>
      </w:r>
    </w:p>
    <w:p>
      <w:r>
        <w:rPr>
          <w:b/>
        </w:rPr>
        <w:t xml:space="preserve">Tulos</w:t>
      </w:r>
    </w:p>
    <w:p>
      <w:r>
        <w:t xml:space="preserve">Courtland Sykes</w:t>
      </w:r>
    </w:p>
    <w:p>
      <w:r>
        <w:rPr>
          <w:b/>
        </w:rPr>
        <w:t xml:space="preserve">Esimerkki 4.2391</w:t>
      </w:r>
    </w:p>
    <w:p>
      <w:r>
        <w:t xml:space="preserve">"Saan joskus kappaleita", Thomas sanoi. "Löin ajaa yliopistossa drop-potku pois varvas nro 8. En koskaan unohda sitä. Puhuin yhden apuvalmentajamme kanssa. Yritin päättää, voisinko viedä sen 305-310 metrin päähän bunkkerin yli, koska meillä oli auttava tuuli. Otin valtavan divotin. Se laskeutui noin 15 metriä eteeni ja vieri mäkeä alas. Valmentaja katsoi minua ja nauroi. Kysyin: "Valmentaja, menikö se bunkkerin yli?". "Dustin Johnson palasi myös takaisin collegeen. "Jostain syystä ... Voitin turnauksen, mutta olimme Dukessa collegessa. Se oli Duke Invitational " Johnson sanoi. "Olin väylän oikealla puolella nro 1:llä käännöksen jälkeen ja löin 5-raudan puihin." Muistaako hän hyvät lyöntinsä yhtä helposti? "Luultavasti ei", Johnson sanoi. "Mutta olen lyönyt paljon hyviä." Jordan Spiethin ei tarvinnut miettiä, kun häneltä kysyttiin hänen viime vuoden huonointa lyöntiään.  Hän johti Northern Trust -turnausta viime vuonna viidellä lyönnillä, kun hän löi 8-rautaisen lyönnin veteen par-3-kuudennella kentällä.  Hän hävisi lopulta pudotuspelissä Johnsonille .Joten lyönti Royal Birkdalen 13. reiällä niin kauas oikealle, että hän otti rangaistuspudotuksen harjoitusalueella, ei ehkä ollutkaan niin paha. Spieth nauroi muistolle ja huomautti (jälleen kerran), että hänen draiverinsa pinnalla oli vettä ja se osui katsojaan, joka lähetti sen vielä kauemmas oikealle. 1: Dustin Johnson on kahden viikon päässä harvinaisesta alueesta maailmanlistalla. Johnson nousi ykköseksi voitettuaan Rivieralla, jossa hän puolustaa titteliään ensi viikolla. Johnson ei vaikuta huolestuneelta ehkä siksi, että hän ei vaikuta huolestuneelta mistään.  Hän voitti Kapalualla ja oli yhdeksäs Abu Dhabissa.  Hän ei ole pelannut kahta viimeistä viikkoa ja nyt hän pelaa kolme neljästä seuraavasta viikosta. "Jos jatkan pelaamista hyvin ja jatkan voittamista, niin ei, aion pysyä ykkösenä", Johnson sanoi. "Jos en pelaa hyvin, on paljon todella hyviä pelaajia, jotka pelaavat todella hyvin juuri nyt. Joten minun on vaikea pitää sitä. Mutta jos jatkan pelaamista niin kuin pelaan ja niin kuin minun pitäisi, niin kyllä minä olen siellä vuoden lopussa."</w:t>
      </w:r>
    </w:p>
    <w:p>
      <w:r>
        <w:rPr>
          <w:b/>
        </w:rPr>
        <w:t xml:space="preserve">Tulos</w:t>
      </w:r>
    </w:p>
    <w:p>
      <w:r>
        <w:t xml:space="preserve">Dustin Johnson</w:t>
      </w:r>
    </w:p>
    <w:p>
      <w:r>
        <w:rPr>
          <w:b/>
        </w:rPr>
        <w:t xml:space="preserve">Esimerkki 4.2392</w:t>
      </w:r>
    </w:p>
    <w:p>
      <w:r>
        <w:t xml:space="preserve">Ryhmät, jotka tunnetaan nimellä Broadway Triangle Community Coalition, kirjoittivat maankäytön puheenjohtajalle David Greenfieldille ja vaativat häntä pidättämään itsensä harkitsemasta hanketta, koska hän on jättämässä virkansa ja siirtymässä Metropolitan Council on Jewish Poverty -neuvoston johtoon.Greenfield (D-Brooklyn) sanoo kuitenkin, että Met Councililla ei ole mitään tekemistä suunnitelman kanssa ja että vastustajat ovat ottaneet hänet tähtäimeensä vain siksi, että hän on juutalainen.âKäyttäytymisesi on tähän mennessä ollut ammatillisesti vastuutonta ja holtitonta, ja se on vaarantanut osallistumisesi vaaleilla valittuna edustajanasi tähän lainsäädäntöprosessiin. Kokoomuksen puheenjohtaja Juan Ramos kirjoitti Greenfieldille. â Kirje on osa selkeää ja laskelmoitua pelottelukampanjaa ja jatkuvaa väärää tietoa, jonka tämän yksityisen hakemuksen vastustajat ovat antaneetâ Greenfieldin mukaan sanomalla, että ryhmän johtajilla on aiemmin ollut âantisemitistisiä huomautuksiaâ, mikä kyseenalaistaa tämän ryhmän todellisen motivaation.On kuvaavaa, että tämä ryhmä ei pyytänyt neuvoston jäsentä Antonio Reynosoa, joka on sekä alakomitean että valiokunnan jäsen, pidättäytymään erivapaudesta, vaan keskittyi sen sijaan selvästi juutalaiseen neuvoston jäseneen. Tällainen rasistinen politiikka on kuvottavaa ja häpeällistä, eikä sillä ole sijaa New Yorkin maankäyttöä koskevissa päätöksissä", Greenfield sanoi ja lisäsi, että hän oli selvittänyt asian kaupungin eturistiriitoja käsittelevän lautakunnan kanssa.Kirjeessä valitetaan, että Greenfield vastasi oikeutettuihin huoliin mahdollisesta syrjinnästä, joka vastustajien mukaan pahentaa naapuruston pitkään jatkunutta rotuerottelua, naureskelemalla ja pilkkaamalla sitä.Needelman on Greenfieldin tavoin ortodoksinen juutalainen, ja hän sanoi, että väite antisemitismistä on absurdi.</w:t>
      </w:r>
    </w:p>
    <w:p>
      <w:r>
        <w:rPr>
          <w:b/>
        </w:rPr>
        <w:t xml:space="preserve">Tulos</w:t>
      </w:r>
    </w:p>
    <w:p>
      <w:r>
        <w:t xml:space="preserve">David Greenfield</w:t>
      </w:r>
    </w:p>
    <w:p>
      <w:r>
        <w:rPr>
          <w:b/>
        </w:rPr>
        <w:t xml:space="preserve">Esimerkki 4.2393</w:t>
      </w:r>
    </w:p>
    <w:p>
      <w:r>
        <w:t xml:space="preserve">Konepajateollisuuden monialayhtiö, joka valmistaa kaikkea suihku- ja junamoottoreista energiaverkkoinfrastruktuuriin ja mammografiakoneisiin, leikkaa osinkoaan 50 prosenttia, kun uusi toimitusjohtaja John Flannery pyrkii korjaamaan yhtiön kurssia surkean tuloksen keskellä.GE maksaa nyt 12 sentin osinkoa neljännesvuosittain, kun se aiemmin maksoi 24 senttiä neljännesvuosittain, koska yhtiön odotettua heikommat kassavirrat sähköliiketoiminnassaan, eläkekustannukset ja suuret vakuutuskorvausvaatimukset ovat vaikeuttaneet osinkojen saamista sen rahoitustoiminnasta.  Flanneryn osingonleikkaus on toinen suuri yllätys sen jälkeen, kun hän otti kesällä Jeff Immeltin tilalle 177 miljardin dollarin markkina-arvolla toimivan yhtiön ohjakset. Viikkoja Flanneryn toimikauden jälkeen hän alensi GE:n tulosnäkymiä. GE:n osakkeet ovat laskeneet sen jälkeen, kun ne maanantaina saavuttivat uudet kriisin jälkeiset alimmat tasot 19 dollarissa.GE:n osinkoa arvostetaan sen osakkeenomistajien keskuudessa, erityisesti piensijoittajien ja eläkeläisten keskuudessa, jotka ovat omistaneet osakkeita vuosikymmeniä. Entinen toimitusjohtaja Immelt luonnehti päätöstään leikata yhtiön osinkoa kriisin synkkinä päivinä - jolloin GE oli romahtamaisillaan - uransa pahimmaksi hetkeksi. Flannerylle se näyttää olevan yhtä raju tapahtuma. Flannery sanoi sijoittajille siirrosta seuraavaa: "Ymmärrämme tämän päätöksen merkityksen osakkeenomistajillemme, emmekä ole tehneet sitä kevyesti. Keskitymme osakkeenomistajien kokonaistuoton kasvattamiseen ja uskomme, että tämä on oikea päätös yhdenmukaistaa osingonmaksumme kassavirran tuottamisen kanssa." Tultuaan GE:n johtajaksi Flannery on esittänyt vastuullisuuden tyyliä, jossa hän tarkastelee kaikkia liiketoimintoja ja tekee vaikeita päätöksiä, kun muutos katsotaan tarpeelliseksi. Yhtiön epärealistiset tulosohjeet ja sen venytetty osinko ovat nyt poissa; pian Flannery saattaa käyttää skalpelliä alisuoriutuviin toimialoihin tai niihin, jotka sopivat paremmin pääomasijoittajan salkkuun.Sijoittajille maanantaina pitämässään puhelinkonferenssissa Flannery vannoi, että hän ja 1 000 johtajaa lakkaavat saamasta pitkäaikaisia bonuksia. Hän lietsoi kuitenkin lisää huolta antamalla vuoden 2018 tulosennusteen, jonka mukaan osakekohtainen tulos olisi vain 1-1,07 dollaria ja orgaaninen liikevaihdon kasvu nollasta 3 prosenttiin. Marginaalien odotetaan paranevan vain 40 peruspistettä vuonna 2018.On todennäköistä, että Flannery yrittää keskittyä uudelleen aloille, joilla yhtiöllä on markkinajohtajan asema, esimerkiksi ilmailualan terveydenhuoltoon ja uusiutuvan energian laitteisiin. Ilmailu ja terveydenhuolto ovat todennäköisesti GE:n nopeimmin kasvavia liiketoimintoja. Parhaat liiketoiminnot, kuten uusiutuvan energian ja ilmailun kaltaiset liiketoiminnot, voivat kasvattaa ylimmän ja alemman tuloksen tykkääjiä kaksinumeroisella luvulla ja terveydenhuolto keskinkertaisella yksinumeroisella luvulla. Ennen toimitusjohtajaksi tuloaan Flannery käänsi GE:n aikoinaan vaikeuksissa olleen terveydenhuoltoliiketoiminnan suunnan.</w:t>
      </w:r>
    </w:p>
    <w:p>
      <w:r>
        <w:rPr>
          <w:b/>
        </w:rPr>
        <w:t xml:space="preserve">Tulos</w:t>
      </w:r>
    </w:p>
    <w:p>
      <w:r>
        <w:t xml:space="preserve">John Flannery</w:t>
      </w:r>
    </w:p>
    <w:p>
      <w:r>
        <w:rPr>
          <w:b/>
        </w:rPr>
        <w:t xml:space="preserve">Esimerkki 4.2394</w:t>
      </w:r>
    </w:p>
    <w:p>
      <w:r>
        <w:t xml:space="preserve">Tarinan kohokohdat Romualdo Pacheco oli Kalifornian ensimmäinen latinalaisamerikkalainen kuvernööri Pacheco toimi myös Yhdysvaltain edustajainhuoneessa ja diplomaattina Hänen kerrotaan lassoineen grizzlykarhun niin kuin yksi tekee(CNN) Romualdo Pacheco ei ollut vain Kalifornian ensimmäinen latinalaisamerikkalainen kuvernööri.1800-luvun poliitikko oli myös osavaltion ainoa latinalaisamerikkalainen kuvernööri tähän päivään mennessä. Pacheco oli myös ensimmäinen latinalaisamerikkalainen edustajainhuoneen jäsen, jolla oli täysi äänioikeus. Pacheco syntyi Santa Barbarassa Kaliforniassa, kun maa oli vielä Meksikon hallussa.  Hän syntyi huomattavaan perheeseen, ja - eläen parasta elämäänsä hyvin nuoresta iästä lähtien - hänet lähetettiin Havaijille kouluun ja hänen oli opeteltava espanja uudelleen palattuaan kotiin. Hänestä kasvoi hurja herrasmies, jonka näet yllä olevassa Instagram-kuvassa. Et varmasti ylläty kuullessasi, että mies työskenteli merimiehenä kaivostyöläisenä ja karjatilallisena. Useat lähteet uskovat hänen olevan - oudon erityisellä tavalla - ainoa Kalifornian kuvernööri, jonka tiedetään lassoineen grizzlykarhun. Tämä viittaa siihen, että muutkin Kalifornian kuvernöörit ovat juosseet ympäriinsä köysitellen harmaakarhuja eivätkä ole kertoneet siitä kaikille tapaamilleen ihmisille. Siitä huolimatta se on aika kova juttu. Pachecosta tuli Yhdysvaltain kansalainen vuonna 1848 ja hän aloitti työt virkamiehenä.  Hän aloitti San Luis Obispon ylioikeuden tuomarina ennen kuin hän toimi osavaltion senaattorina vuodesta 1857 alkaen.  Hän oli mukana kolmessa puolueessa aloittaen demokraattipuolueena, liittyi sitten unionin puolueeseen ja päätyi sitten republikaaniksi vuonna 1863. Hän jatkoi tärkeiden osavaltiotason virkojen tarkistamista toimiessaan osavaltion rahastonhoitajana ja kuvernööriluutnanttina. Kun kuvernööri Newton Booth lähti Yhdysvaltain senaattiin, Pacheco otti helmi-joulukuussa 1875 hoitaakseen kuvernöörin tehtävät.</w:t>
      </w:r>
    </w:p>
    <w:p>
      <w:r>
        <w:rPr>
          <w:b/>
        </w:rPr>
        <w:t xml:space="preserve">Tulos</w:t>
      </w:r>
    </w:p>
    <w:p>
      <w:r>
        <w:t xml:space="preserve">Romualdo Pacheco</w:t>
      </w:r>
    </w:p>
    <w:p>
      <w:r>
        <w:rPr>
          <w:b/>
        </w:rPr>
        <w:t xml:space="preserve">Esimerkki 4.2395</w:t>
      </w:r>
    </w:p>
    <w:p>
      <w:r>
        <w:t xml:space="preserve">Marilou Danley oli Filippiineillä tapaamassa perhettä, kun Stephen Paddock tappoi 58 ihmistä ja haavoitti 557:ää muuta 1. lokakuuta tehdyssä iskussa. Hän teki muutoksia Facebook-tilinsä yksityisyys- ja henkilökohtaisiin asetuksiin kello 12.30 noin 2,5 tuntia sen jälkeen, kun ensimmäiset luodit satoivat Las Vegasin Stripillä järjestetyillä musiikkifestivaaleilla olleiden ihmisten päälle. Poliisin mukaan ensimmäiset puhelut ammuskelusta tulivat kello 22.08. Mutta vasta lähes tunti tämän jälkeen - kello 3.30 - poliisi julkisti Paddockin nimen.Kuten New York Post kertoo, asiakirjat viittaavat siihen, että Danley toimi nopeasti ammuskelun jälkeen salatakseen suhteensa Paddockiin.Danley, joka myös asui Paddockin luona, on vakuuttunut siitä, ettei tiennyt mitään Paddockin suunnitelmista iskun toteuttamiseksi.Asiakirjoissa kerrotaan, mitä tutkijat olivat saaneet selville Paddockista ammuskelun jälkeisinä päivinä. Ne eivät kuitenkaan kerro motiivia sille, mikä sai 64-vuotiaan ammattipelurin murhaamaan ja terrorisoimaan konserttikävijöitä Mandalay Bay -hotellin 32. kerroksesta ennen kuin hän tappoi itsensä.Eräs todistus sisältää sähköpostiviestejä, joita vaihdettiin osoitteessa centralpark1@live.com Microsoft-tilin välillä, jonka FBI:n viranomaiset uskovat kuuluneen Paddockille ja centralpark4804@gmail.com. (On epäselvää, tietääkö FBI, kuka on vastuussa jälkimmäisestä tilistä.) Viestit lähetettiin 6. heinäkuuta 2017.Vaihdot tapahtuivat lähes kolme kuukautta ennen hyökkäystä. Ja CNN kertoo, että "tutkijat eivät olleet pystyneet hakemuksen jättöhetkellä määrittämään, lähettikö Paddock sähköposteja kahden tilin välillä, jotka molemmat kuuluivat hänelle itselleen, vai kommunikoiko hän jonkun muun kanssa." Kahden sähköpostiosoitteen lisäksi FBI pyysi ja sai etsintäluvat Paddockin ja Danleyn Facebook- ja Instagram-tilien tutkimiseen.  Myös Paddockin Amazon-tiliä tutkitaan, samoin kuin lukittua puhelinta, joka löytyi hänen huoneestaan Mandalay Bayssä.FBI on toistuvasti sanonut, että Paddock toimi yksin. Danleyta ei ole syytetty rikoksesta. Tutkijat ovat kuulustelleet häntä useita kertoja.</w:t>
      </w:r>
    </w:p>
    <w:p>
      <w:r>
        <w:rPr>
          <w:b/>
        </w:rPr>
        <w:t xml:space="preserve">Tulos</w:t>
      </w:r>
    </w:p>
    <w:p>
      <w:r>
        <w:t xml:space="preserve">Stephen Paddock</w:t>
      </w:r>
    </w:p>
    <w:p>
      <w:r>
        <w:rPr>
          <w:b/>
        </w:rPr>
        <w:t xml:space="preserve">Esimerkki 4.2396</w:t>
      </w:r>
    </w:p>
    <w:p>
      <w:r>
        <w:t xml:space="preserve">"He olivat kuulleet Bill Gothardista, IBLP-instituutin (Institute in Basic Life Principles) perustajasta, joka oli todella iso juttu Oregonissa. He osallistuivat hänen seminaareihinsa ja ottivat IBLP:n kotiopetuksen opetussuunnitelman koko sydämestään omakseen"." Hän oli ikään kuin profeetta. Seminaareihin kuului viikon mittainen intensiivinen aivopesu.  Hän oli auktoriteetti.  Hänen sanansa oli laki." "Vanhempamme antoivat paljon kovakouraista selkäsaunaa. Tottelemattomuus heitä kohtaan oli tottelemattomuutta Jumalaa kohtaan. Järjestelmä oli erityisen kauhea pienille lapsille. Bill Gothardin seminaareissa hänellä oli tapana puhua "heidän tahtonsa murtamisesta"." Judy uskoo, että Turpinin perheen ja Bill Gothardin sekä IBLP:n välillä on yhteys: "Bill Gothardin opetusten alaisuudessa minut lähetettiin 21-vuotiaana Taiwaniin opettamaan englantia kuudeksi kuukaudeksi." Washington Post kertoi, että Bill Gothard erosi IBLP:n palvelustehtävästä vuonna 2014 seksuaalista hyväksikäyttöä koskevien syytösten vuoksi, jotka hän kiisti, ja vuonna 2016 tuli lisää yksityiskohtia kymmenen naisen nostamasta kanteesta.</w:t>
      </w:r>
    </w:p>
    <w:p>
      <w:r>
        <w:rPr>
          <w:b/>
        </w:rPr>
        <w:t xml:space="preserve">Tulos</w:t>
      </w:r>
    </w:p>
    <w:p>
      <w:r>
        <w:t xml:space="preserve">Bill Gothard</w:t>
      </w:r>
    </w:p>
    <w:p>
      <w:r>
        <w:rPr>
          <w:b/>
        </w:rPr>
        <w:t xml:space="preserve">Esimerkki 4.2397</w:t>
      </w:r>
    </w:p>
    <w:p>
      <w:r>
        <w:t xml:space="preserve">George Papandreoun sosialistihallituksella on kuuden paikan enemmistö parlamentissa, ja sen odotetaan voittavan puolenyön jälkeen pidettävän äänestyksen. "Uudistukset olivat jo kauan myöhässä", Papandreou sanoi Newsweek-lehdelle keskiviikkona julkaistussa haastattelussa. "Juuri nyt ihmiset ovat epävarmuudessa", Papandreou myönsi keskiviikkona. "Jyrkät toimenpiteemme ovat vielä tuoreet ja ihmiset tuntevat kivun. Uudistukset tarvitsevat aikaa, ennen kuin ne alkavat vaikuttaa ja tuottavat tuloksia", hän sanoi.</w:t>
      </w:r>
    </w:p>
    <w:p>
      <w:r>
        <w:rPr>
          <w:b/>
        </w:rPr>
        <w:t xml:space="preserve">Tulos</w:t>
      </w:r>
    </w:p>
    <w:p>
      <w:r>
        <w:t xml:space="preserve">George Papandreou</w:t>
      </w:r>
    </w:p>
    <w:p>
      <w:r>
        <w:rPr>
          <w:b/>
        </w:rPr>
        <w:t xml:space="preserve">Esimerkki 4.2398</w:t>
      </w:r>
    </w:p>
    <w:p>
      <w:r>
        <w:t xml:space="preserve">Tuomari antoi Lindsay Lohanista pidätysmääräyksen sen jälkeen, kun näyttelijä myönsi epäonnistuneensa huumetestissä alle kuukausi sen jälkeen, kun hänet oli päästetty vieroitushoidosta. Ylimmän oikeuden tuomari Elden Fox peruutti maanantaina myös Lohanin ehdollisen vankeuden hänen kolme vuotta vanhassa huumejutussaan antaessaan samalla pidätysmääräyksen Beverly Hillsissä. Pidätysmääräys kuitenkin lykättiin, ja Lohan sai jäädä vapaaksi, kunnes perjantaina järjestetään kuuleminen, jossa selvitetään, rikkoiko hän ehdonalaistaan. Fox uhkasi aiemmin näyttelijää 30 päivän vankeudella jokaisesta rikkomuksesta. Hänen on nyt päätettävä, lähetetäänkö Lohan takaisin vankilaan vai hoitoon. Lohanin on osallistuttava kuulemiseen. Hänen asianajajansa Shawn Chapman Holleyn viestiin ei vastattu välittömästi. Haastehakemus annettiin sen jälkeen, kun Fox otti tapauksen haltuunsa viime kuussa ja esitteli terapiaistuntojen ja 12 askeleen tapaamisten viitoittaman tien, joka olisi voinut vihdoin saada Lohanin huumejutun päätökseen. Lohan vahvisti Twitter-sivuillaan viime viikolla, että hän epäonnistui tuomioistuimen määräämässä huume- ja alkoholiseulonnassa. "Valitettavasti minä itse asiassa epäonnistuin viimeisimmässä huumetestissäni " hän twiittasi. Hän sanoi myös, että "päihteiden väärinkäyttö on sairaus, joka ei valitettavasti katoa yön yli. Teen kovasti töitä sen voittamiseksi". Lohan julkaisee usein päivityksiä tilillä, jonka Twitter on vahvistanut näyttelijättärelle kuuluvaksi. Ei voitu heti selvittää, miksi Lohania ei pidätetty maanantaina. Ylioikeuden tiedottajalle Allan Parachinille osoitettuun puheluun, jossa pyydettiin lisätietoja pidätysmääräyksestä, ei vastattu välittömästi. Lohan vapautettiin vankilasta 2. elokuuta istuttuaan 14 päivää 90 päivän tuomiostaan, jonka hän oli saanut ehdonalaisensa rikkomisesta vuonna 2007 tapahtuneessa tapauksessa, johon liittyi huumeidenkäyttöä ja rattijuopumusta.</w:t>
      </w:r>
    </w:p>
    <w:p>
      <w:r>
        <w:rPr>
          <w:b/>
        </w:rPr>
        <w:t xml:space="preserve">Tulos</w:t>
      </w:r>
    </w:p>
    <w:p>
      <w:r>
        <w:t xml:space="preserve">Lohan</w:t>
      </w:r>
    </w:p>
    <w:p>
      <w:r>
        <w:rPr>
          <w:b/>
        </w:rPr>
        <w:t xml:space="preserve">Esimerkki 4.2399</w:t>
      </w:r>
    </w:p>
    <w:p>
      <w:r>
        <w:t xml:space="preserve">* Demokraattien kuvernööriehdokas Chris Kennedy tapaa äänestäjiä Brown Line -linjan pysäkillä ja pitää myöhemmin tiedotustilaisuuden Chicagon rehtoreiden yhdistyksen puheenjohtajan Troy LaRavieren kanssa.* Kennedy heittää pois termin "moraaliton" Pritzker Bissin suhteen:  Pritzkerin ja Bissin kampanjat ampuivat takaisin ja syyttivät Kennedyä siitä, että hän on toiminut tavalla, jota hän arvostelee.Bronzevillen kampanjapysäkillä afroamerikkalaisen papiston tukemana Kennedy leimasi Pritzkerin omaisuuteensa hakemia arviointeja moraalittomiksi ja kysyi: "Haluatteko jonkun, joka sanoo, että se, mitä tein, oli laillista, joten se on oikein?" Se ei ole se eettinen ja moraalinen kehys, jonka haluamme osavaltiomme johtajaksi.Kennedy kritisoi edelleen Evanstonin lainsäätäjää Bissiä siitä, että hän oli tukenut lakia, joka myöhemmin katsottiin perustuslain vastaiseksi ja joka olisi pienentänyt julkisten työntekijöiden eläke-etuuksia. Kennedy sanoi myöhemmin toimittajan kysyessä, väittikö hän olevansa kilpailun ainoa moraalinen ehdokas, Kennedy sanoi: "En väitä, että minulla olisi moraalia.Mutta aiemmissa puheissaan hän sanoi itsestään: "Haluatteko tämän osavaltion johtoon jonkun, joka on valmis johtamaan, jolla on moraalinen kehys ja eettinen tausta ja joka ymmärtää eron oikean ja väärän välillä?" (Rick Pearson)*Pritzker iskee takaisin: Ymmärrämme, että Chris Kennedy todella haluaa voittaa, mutta hänen kyseenalaistavan vastustajiensa moraalin on suoraan sanoen häiritsevää, Caprara sanoi lausunnossaan.* Niin myös Biss: Bissin kampanjan tiedottaja Tom Elliott huomautti, että Kennedy on käyttänyt kiinteistöverotuksen muutoksenhakujärjestelmää ja saanut muun muassa alennusta perheen Wolf Point -rakennuskohteelle. "Chris Kennedyllä ei ole mitään moraalista auktoriteettia tässä asiassa", Elliott sanoi lausunnossaan. "Sekä Kennedy että Pritzker ovat käyttäneet hyväkseen rikkinäistä järjestelmää, jonka he nyt haluavat korjata", Elliott sanoi. âJa vaikka hyvien yhteyksien omaavien lakimiesten palkkaaminen tai vessojen repiminen pois kodeista kiinteistöverojen alentamiseksi ei ole teknisesti laitonta, se herättää vakavia moraalisia ja eettisiä kysymyksiä ja asettaa perspektiiviin sen, mitkä olivat heidän prioriteettinsa ennen kuin he päättivät rahoittaa kuvernöörikampanjansa."</w:t>
      </w:r>
    </w:p>
    <w:p>
      <w:r>
        <w:rPr>
          <w:b/>
        </w:rPr>
        <w:t xml:space="preserve">Tulos</w:t>
      </w:r>
    </w:p>
    <w:p>
      <w:r>
        <w:t xml:space="preserve">Chris Kennedy</w:t>
      </w:r>
    </w:p>
    <w:p>
      <w:r>
        <w:rPr>
          <w:b/>
        </w:rPr>
        <w:t xml:space="preserve">Esimerkki 4.2400</w:t>
      </w:r>
    </w:p>
    <w:p>
      <w:r>
        <w:t xml:space="preserve">Mutta minua kiinnostaa eräs asia, joka on lähempänä salaliittoa, nimittäin se, että Valkoisen talon entinen päästrategiapäällikkö Steve Bannon tavallaan työnnettiin ulos Valkoisessa talossa elokuussa.En usko sitä. Uskon, että "työnnettiin ovesta ulos" -meemi oli peitetarina. Loppujen lopuksi miksi antaa demokraateille signaali, että jotain on tekeillä: "Trump lähettää Bannonin valitsemaan populisteja senaattiin vuonna 2018." Mitä Sun Tzu sanoisi siitä? On paljon parempi mainostaa Bannonia ohjaamattomana ohjuksena, joka on hieman liian kuuma käsiteltäväksi Valkoisessa talossa. Näin jos hän ei onnistu valitsemaan joukkoa populistisia talousnationalisteja senaattiin vuonna 2018, voit sanoa, että hän oli todella liian villi mies auttaakseen presidenttiä. Mutta jos hän onnistuu räjäyttämään GOP:n establishment-tyypit, voit avata silmäsi ihmeissään ja sanoa: vau, minulla ei ollut aavistustakaan! Se vain osoittaa, että siellä on miljoonia isänmaallisia amerikkalaisia, jotka haluavat auttaa presidenttiä tekemään Amerikasta jälleen suuren." Nyt näemme siis erilaisia tarinoita ilmestyvän tiedotusvälineissä. On Breitbartin tavanomaista tarinaa, jonka mukaan Bannon kaataa valtaapitävien republikaanit. Tässä Bannon ihastuttaa kalifornialaisia republikaaneja tällä viestillä.Sitten on luottavaisia demokraattien ennustuksia siitä, että Bannon on lahja demokraateille, jotka saavat senaatin haltuunsa vuonna 2018.Ja kun kerran olet siinä, ajattelet, ettei ole pahitteeksi kiillottaa parhaan miehesi mainetta hulluna villimiehenä vihjaamalla NeverTrumpersille, että Bannon lukee pahamaineista fasistiteoreetikkoa Julius Evolaa.Niin.  Se on Steve Bannonin juttu.  Hän ei ole vain tehnyt elämässään paljon laivastosta rahoitukseen ja Hollywoodiin.  Hän myös lukee paljon.Breitbartin ja Bannonin oletus on, että on voitettava kulttuuritaistelu, ennen kuin voi voittaa poliittisen taistelun.Oletan, että Steve Bannonin mieli kuohuu ajatuksista, joita hän on lukenut. Hienoa, että hänellä on ideoita. Mutta Steve Bannon on myös peloton toiminnan mies, ellei peräti teräsmies, ja yksi asia, jonka Bannon tietää, on se, että emme voi jatkaa nöyristelyä ja anteeksipyytelyä, kun liberaalit käyttävät kulttuurista hegemoniaansa leimatakseen sinut rasistiksi tai valkoisen ylivallan kannattajaksi tai kun suomi leimaa sinut ääriainekseksi. Politiikka on sisällissotaa muilla keinoin, ja tämän päivän politiikan aseet takoi vuosia sitten joku kirjoja kirjoittava kaveri.</w:t>
      </w:r>
    </w:p>
    <w:p>
      <w:r>
        <w:rPr>
          <w:b/>
        </w:rPr>
        <w:t xml:space="preserve">Tulos</w:t>
      </w:r>
    </w:p>
    <w:p>
      <w:r>
        <w:t xml:space="preserve">Steve Bannon</w:t>
      </w:r>
    </w:p>
    <w:p>
      <w:r>
        <w:rPr>
          <w:b/>
        </w:rPr>
        <w:t xml:space="preserve">Esimerkki 4.2401</w:t>
      </w:r>
    </w:p>
    <w:p>
      <w:r>
        <w:t xml:space="preserve">David Johnson edustaa kuitenkin myös osaa Luoteis-Iowasta. Ja vaikka King saattaa nähdä Valkoisessa talossa samanhenkistä henkilöä, Johnson kutsuu Donald Trumpin retoriikkaa "naisvihamieliseksi", "rasistiseksi" ja "kiihkoilevaksi". David Johnson on entinen maidontuottaja, joka on ollut osavaltion lainsäätäjän senaattori vuodesta 2003.  Hän oli sekä George W. Bushin että Mitt Romneyn presidenttikampanjoiden aikana näkyvä paikallinen johtaja, mutta jätti puolueensa sen jälkeen, kun Donald Trumpista tuli sen presidenttiehdokas vuonna 2016.Nyt hän on ehdolla riippumattomana, eikä hän ole yksin. Bob Krist Nebraskan osavaltion lainsäätäjä ja eläkkeellä oleva ilmavoimien everstiluutnantti on ehdolla riippumattomana kyseisen osavaltion kuvernöörinvaaleissa. Kansas Cityn asianajaja Craig O'Dear jätti myös republikaanisen puolueen ja kampanjoi Missourin senaatin vaaleissa.Iowassa senaattori Johnson kohtaa marraskuussa republikaanisen Zach Whitingin, joka on edustaja Kingin avustaja. Yksikään demokraatti ei ole vielä ilmoittanut. Johnson tietää, että ehdokkuus ilman jommankumman suuren poliittisen puolueen tukea voi merkitä ongelmia, mutta hän näkee myös mahdollisuuksia. "En kadu mitään", hän sanoo. "Saan aika paljon tukea ihmisiltä, joita en ole koskaan aiemmin saanut." Hän tuntee myös olevansa vapautuneempi lainsäätäjänä. "Minulle on jopa sanottu, että työni on edustaa vain republikaaneja", hän sanoo, "demokraatit olkoot hemmetissä." Erica Schultes asuu senaattori Johnsonin vaalipiirissä ja sanoo kannattavansa häntä nyt enemmän kuin silloin, kun hän oli republikaani.Schultes on kiinteistönvälittäjä, joka kasvattaa myös kanoja ja sikoja, ja on huolissaan ympäristöstä. Tässä osassa maata monet ympäristökysymykset keskittyvät sikalaitoksiin.  Johnson on tukenut Iowan republikaanien vastustamaa lakiehdotusta, joka lisäisi sikalaitoksia koskevaa sääntelyä.Molemmat toivovat, että näiden ovien takana on tarpeeksi tukea riippumattomalle Johnsonille, jotta hän voisi pitää paikkansa.Evan McMullin tuli tunnetuksi riippumattomana presidenttiehdokkaana vuonna 2016. Hän uskoo, että jopa Johnsonin kaltaisissa republikaanien kivikautisissa piireissä on paljon äänestäjiä keskellä. senaattori David Johnson kohtaa marraskuussa vain sirpaleen tästä äänestäjäkunnasta, mutta haaste voi olla yhtä suuri.</w:t>
      </w:r>
    </w:p>
    <w:p>
      <w:r>
        <w:rPr>
          <w:b/>
        </w:rPr>
        <w:t xml:space="preserve">Tulos</w:t>
      </w:r>
    </w:p>
    <w:p>
      <w:r>
        <w:t xml:space="preserve">David Johnson</w:t>
      </w:r>
    </w:p>
    <w:p>
      <w:r>
        <w:rPr>
          <w:b/>
        </w:rPr>
        <w:t xml:space="preserve">Esimerkki 4.2402</w:t>
      </w:r>
    </w:p>
    <w:p>
      <w:r>
        <w:t xml:space="preserve">Presidentti Donald Trump otti lauantaina yhteen äänekkäimmistä julkkiskriitikoistaan Twitter-tilillään julkaisemassaan viestissä, jossa hän kutsui elokuvantekijä Michael Mooren Trump-vastaista kesäistä Broadway-show'ta "täydelliseksi pommiksi", joka "pakotettiin sulkemaan". "Vaikka se ei ole lainkaan presidentillinen, minun on huomautettava, että Sloppy Michael Moore Show Broadwaylla oli KOKONAINEN POMMI ja se pakotettiin sulkemaan. Surullista!" Trump twiittasi lauantai-iltana Mooren show'sta. "Vaikka en ole lainkaan presidentillinen, minun on huomautettava, että huolimaton Michael Moore Show Broadwaylla oli KOKONAINEN POMMI ja se oli pakko sulkea. Surullista! - Donald J. Trump (@realDonaldTrump) 28. lokakuuta 2017Trump viittasi tietenkin Mooren Broadway-show'hun The Terms of My Surrender näytelmään, jossa elokuvantekijä otti Trumpin ja hänen politiikkansa tähtäimeen ja toi usein julkkisvieraita auttamaan presidentin haukkumisessa. Näytelmä avattiin loppukesästä ja sitä esitettiin kaksitoista viikkoa New Yorkin Belasco-teatterissa." Kriitikot arvostelivat näytelmän myös enimmäkseen, ja eräs Los Angeles Timesin arvostelija kutsui sitä "tukiryhmäksi lannistuneille demokraateille " ja näytelmäksi, jossa Moore heittäytyy sekä "oikeiston uhriksi" että "koko ihmiskunnan mestariksi". Moore ampui takaisin presidentille lauantaina twiitissä, jossa hän selitti, että show oli aina tarkoitettu vain rajoitetuksi esitykseksi, ja sanoi, että ainakin yksi Trumpin Valkoisen talon korkea-arvoisista jäsenistä oli elokuvantekijän fani. "Sinulla täytyy olla Broadwayn menestysnäytelmäni sekaisin sinun presidenttikautesi kanssa, joka on täysi pommi ja joka todellakin suljetaan aikaisin. NOT SAD " Moore kirjoitti ensimmäisessä yhdestätoista viestistä. Moore vihjasi myös, että Trump käytti näytelmää "viimeisimpänä häiriötekijänä" "rikoksistaan" ja kutsui presidenttiä "luuseriksi". "Ainakin nyt tiedän, että minulla on vielä yksi fani Valkoisessa talossa (kiitos vankkumattomasta tuestasi, Jared!)", hän päätti twiittinsä. 10) Broadwaylla Donaldia kutsutaan "RAJOITETUIKSI TAPAHTUMAKSI" - aivan kuten me aiomme tehdä sinun presidenttikautesi. - Michael Moore (@MMFlint) 29. lokakuuta 201711) Toistaiseksi ainakin tiedän, että minulla on yhä yksi fani Valkoisessa talossa (thx for your unwavering support Jared!) pic.twitter.com/mTwLxW4KgR - Michael Moore (@MMFlint) 29. lokakuuta 2017Ensimmäisen elokuisen esityksensä aikana Moore vei katsomaan tulleen yleisönsä kyseisenä iltana parilla kaksikerroksisella bussilla mielenosoitukseen Trump Towerin edustalle, jossa hänen seuraansa liittyivät muun muassa julkkikset Mark Ruffalo ja Olivia Wilde. Moore kertoi mielenosoituksessa yleisölle, että ryhmä oli paikalla suorittamassa "kansalaispidätystä".</w:t>
      </w:r>
    </w:p>
    <w:p>
      <w:r>
        <w:rPr>
          <w:b/>
        </w:rPr>
        <w:t xml:space="preserve">Tulos</w:t>
      </w:r>
    </w:p>
    <w:p>
      <w:r>
        <w:t xml:space="preserve">Michael Moore</w:t>
      </w:r>
    </w:p>
    <w:p>
      <w:r>
        <w:rPr>
          <w:b/>
        </w:rPr>
        <w:t xml:space="preserve">Esimerkki 4.2403</w:t>
      </w:r>
    </w:p>
    <w:p>
      <w:r>
        <w:t xml:space="preserve">Ympäristönsuojeluviraston hallintovirkamies Scott Pruitt saa äänieristetyn viestintäkopin. (Susan Walsh/AP)Ympäristönsuojeluvirasto käyttää lähes 25 000 dollaria turvallisen äänieristetyn viestintäkopin rakentamiseen hallintovirkamies Scott Pruittin toimistoon, kuten hallituksen sopimustiedoista käy ilmi. Ympäristönsuojeluviraston hallintovirkamies Scott Pruitt puhui konservatiivien poliittisessa toimintakonferenssissa 25. helmikuuta Oxon Hillissä, Md. (The Washington Post)Viime kuukausina Pruitt ja hänen korkeimmat apulaisensa ovat toteuttaneet muitakin toimia turvallisuuden lisäämiseksi. Joitakin EPA:n työntekijöitä on pyydetty luovuttamaan kännykkänsä ja muut digitaaliset laitteensa ennen hallintojohtajan toimistossa pidettäviä kokouksia samaan tapaan kuin vierailijat tekevät, kun he vierailevat presidentin luona soikeassa toimistossa[ Scott Pruitt sanoo, että nyt ei ole aika puhua ilmastonmuutoksesta. Hänelle se ei ole koskaan.] Pruitt on myös välttänyt sähköpostin käyttöä EPA:ssa ja antanut ohjeita mieluummin suullisesti ja pitänyt henkilökohtaisia kokouksia. Muutos johtuu osittain siitä, että New York Times paljasti vuonna 2014 - sähköpostiviestejä koskevan avoimia asiakirjoja koskevan pyynnön jälkeen - kuinka Pruitt ja muut oikeusministerit olivat työskennelleet tiiviisti öljy- ja kaasuteollisuuden kanssa vastustaakseen Obaman hallinnon ympäristönsuojelutoimia.Tuhansia sivuja sähköpostiviestejä Pruittin ajalta Oklahoman oikeusministerinä julkaistiin aiemmin tänä vuonna sen jälkeen, kun Center for Media and Democracy -järjestö haastoi ne julkisuuteen, ja niissä kerrottiin yksityiskohtaisesti Pruittin toimiston ja Oklahoma Cityssä sijaitsevan merkittävän öljyn- ja kaasunetsintä- ja tuotantoyhtiön Devon Energyn välisistä, usein ystävällisistä suhteista.Lisäksi Pruitt on pitkälti vältellyt viraston vuosikymmeniä jatkunutta käytäntöä, jonka mukaan hallintoelimen nimityskalenterit julkistetaan. Vasta viime viikolla julkaistiin tietoja kuukausien tapaamisista sen jälkeen, kun tiedotusvälineet olivat toistuvasti pyytäneet näitä tietoja Freedom of Information Act -lain nojalla. Niistä kävi ilmi, että Pruitt on tavannut säännöllisesti autokaivos- ja fossiilisia polttoaineita valmistavan teollisuuden yritysjohtajia - useissa tapauksissa juuri ennen kuin hän on tehnyt kyseisille eturyhmille suotuisia päätöksiä.Pruitt, josta on tullut polarisoiva ja korkean profiilin hahmo, kun hän pyrkii kumoamaan Obaman aikakauden politiikkaa ja pienentämään EPA:n toimintakenttää, on kolminkertaistanut aiempien hallintovirkamiesten henkilökohtaisen turvajoukkojensa määrän. Yksityisjoukkoihin kuuluu nyt noin 18 ihmistä, jotka kattavat ympärivuorokautiset tarpeet ja hänen tiheän matkustusaikataulunsa. Tällainen ympärivuorokautinen kattavuus on saanut virkamiehet vaihtamaan eri puolilta maata erikoisagentteja, jotka muuten tutkisivat ympäristörikoksia.</w:t>
      </w:r>
    </w:p>
    <w:p>
      <w:r>
        <w:rPr>
          <w:b/>
        </w:rPr>
        <w:t xml:space="preserve">Tulos</w:t>
      </w:r>
    </w:p>
    <w:p>
      <w:r>
        <w:t xml:space="preserve">Scott Pruitt</w:t>
      </w:r>
    </w:p>
    <w:p>
      <w:r>
        <w:rPr>
          <w:b/>
        </w:rPr>
        <w:t xml:space="preserve">Esimerkki 4.2404</w:t>
      </w:r>
    </w:p>
    <w:p>
      <w:r>
        <w:t xml:space="preserve">Billy Bush on avautunut Matt Lauerin potkuista ja elämänsä uudelleenrakentamisesta sen fiaskon jälkeen, joka johti hänen omaan syrjäyttämisensä Today-ohjelmasta vuonna 2016. Bush kertoi, että hän on ollut yhteydessä entiseen Today-kollegaansa Laueriin, joka sai potkut marraskuussa 2017 lukuisten seksuaalisia väärinkäytöksiä koskevien syytösten jälkeen. â Hän kirjoitti minulle tekstiviestin ja kysyi lukemistani itsehoitokirjoista, joita olen lukenut â Bush kertoi People-lehdelle. Hän sanoi, että vaikka hänellä oli myrskyisä suhde Lauerin kanssa, hän ei ollut iloinen nähdessään juontajan skandaalin kehittyvän. "Ehkä jossain vaiheessa osa minusta [tunsi], että jos joku muu joutuisi [vaikeuksiin], olisin kuin "kuka nyt on paha poika"", Bush sanoi. âMutta en nauttinut siitä lainkaan. Ja olen siitä kiitollinen. Rikkoneet joutukoot vastuuseen. Tunsin myötätuntoa asianomaisten naisten ja hänen vaimonsa puolesta.â Televisiopersoona kertoi People-lehdelle olleensa tyytymätön Laueriin jo vuonna 2016, kun Today-ohjelma erotti Bushin.7. lokakuuta 2016 Bushin kuultiin vuosia vanhalla Access Hollywoodin nauhoituksella Trumpin kanssa keskustelevan naisista irstaasti. "Eräänä päättäväisenä hetkenä sanoin, että jos puhun joskus [Lauerille], kerron hänelle, että minut on petetty. Monta kuukautta myöhemmin hän soitti minulle ja puhuin asiasta.  Hän vakuutti minulle, että hän [taisteli puolestani] yksityisesti. Hyväksyin sen." "Olen tehnyt niin paljon itseaputyötä. On olemassa termi sille, mitä tein. Sitä kutsutaan sivullisen hyväksikäytöksi. Siinä sanotaan, että olemalla tekemättä mitään, hyväksytte tämän hetken. Minun on elettävä sen kanssa", Bush sanoi.Lisäksi entinen lähetystoimittaja sanoo, ettei hän koskaan haluaisi, että hänen tyttäriään kohdeltaisiin halventavalla tavalla. "Minulla on kolme tytärtä. He ovat jonain päivänä työelämässä. Haluan, että heille maksetaan tasapuolisesti, haluan, että heitä kohdellaan hyvin, ja kun he kävelevät ulos huoneesta, en halua koskaan kuulla kenenkään puhuvan heidän selkänsä takana halventavasti", Bush selitti. 15 kuukauden vaikeasta ajasta huolimatta Bush väittää oppineensa paljon. "Minulla oli muutenkin kasvatettavaa elämässä", Bush sanoi. "Tutkin ja selvitin niin paljon. Olen syvällisempi ihminen. Ja olen iloinen siitä, että voin käyttää tietojani hyvään tarkoitukseen.</w:t>
      </w:r>
    </w:p>
    <w:p>
      <w:r>
        <w:rPr>
          <w:b/>
        </w:rPr>
        <w:t xml:space="preserve">Tulos</w:t>
      </w:r>
    </w:p>
    <w:p>
      <w:r>
        <w:t xml:space="preserve">Billy Bush</w:t>
      </w:r>
    </w:p>
    <w:p>
      <w:r>
        <w:rPr>
          <w:b/>
        </w:rPr>
        <w:t xml:space="preserve">Esimerkki 4.2405</w:t>
      </w:r>
    </w:p>
    <w:p>
      <w:r>
        <w:t xml:space="preserve">Chase Colemanin Tiger Global Management -hedge-rahasto ostaa kaikkia FANG-osakkeita lukuun ottamatta Googlea.Mutta hedge-rahasto lisäsi omistuksiaan muissa niin sanotuissa FANG-osakkeissa: se osti lähes 500 miljoonalla dollarilla Netflixin osakkeita, 275 miljoonalla dollarilla Amazon.comin osakkeita ja 229 miljoonalla dollarilla Facebookin osakkeita. Colemanin rahasto kasvatti myös osuuttaan Fiat Chryslerissä 3,88 miljoonalla osakkeella eli 222 miljoonalla dollarilla ja aloitti 137 miljoonan dollarin osuuden ostamisen suunnitteluohjelmistoyhtiö Autodeskista. Hedge-rahasto kasvatti myös omistuksiaan kiinalaisista sähköisen kaupankäynnin yrityksistä Alibaba 191 000 ja JD.com 5,38 miljoonalla osakkeella. Alibaba raportoi Singles Day -päivänä 11. marraskuuta 25,4 miljardin dollarin ennätysmyynnistä, kun taas JD.com raportoi 1. marraskuuta alkaneen Singles Day -ostoskauppajakson aikana noin 19,1 miljardin dollarin vastaavasta myynnistä. Colemanin nettovarallisuus on Forbesin mukaan 2,2 miljardia dollaria.</w:t>
      </w:r>
    </w:p>
    <w:p>
      <w:r>
        <w:rPr>
          <w:b/>
        </w:rPr>
        <w:t xml:space="preserve">Tulos</w:t>
      </w:r>
    </w:p>
    <w:p>
      <w:r>
        <w:t xml:space="preserve">Chase Coleman</w:t>
      </w:r>
    </w:p>
    <w:p>
      <w:r>
        <w:rPr>
          <w:b/>
        </w:rPr>
        <w:t xml:space="preserve">Esimerkki 4.2406</w:t>
      </w:r>
    </w:p>
    <w:p>
      <w:r>
        <w:t xml:space="preserve">Yhdysvaltain edustajainhuoneen tiedusteluvaliokunta antoi elokuussa haasteita, joissa pyydettiin "kaikkia asiakirjoja" molempien virastojen ja MI6:n entisen upseerin Christopher Steelen välisistä suhteista, kertoo valiokunnan puheenjohtaja Devin Nunesin, Trumpin kannattajan, kirje, jonka Reuters näki.Kaksi virkamiestä kertoi, että Nunes tapasi apulaisoikeusministeri Rod Rosensteinin torstaina suljettujen ovien takana keskustellakseen haasteista. "Apulaisoikeusministeri tapaa Nunesin osana meneillään olevia neuvotteluja siitä, mitä tietoja oikeusministeriö antaa tai miten ne annetaan", oikeusministeriön virkamies sanoi. "FBI kieltäytyi kommentoimasta Nunesin pyyntöä. Nunesin tiedottaja kieltäytyi kommentoimasta.Nunesin 1. syyskuuta Yhdysvaltain oikeusministeri Jeff Sessionsille lähettämän kirjeen mukaan haasteissa vaaditaan, että ministeriö ja liittovaltion poliisi esittävät kaikki asiakirjat, jotka liittyvät niiden suhteeseen Steeleen ja niin sanottuun Trump-dossioon.Sessions vetäytyi aiemmin tänä vuonna Venäjä-tutkinnasta.  Nunes vetäytyi julkisesti Venäjä-tutkinnan johtamisesta huhtikuussa Valkoisen talon virkamiesten luona tekemänsä salaisen vierailun jälkeen.</w:t>
      </w:r>
    </w:p>
    <w:p>
      <w:r>
        <w:rPr>
          <w:b/>
        </w:rPr>
        <w:t xml:space="preserve">Tulos</w:t>
      </w:r>
    </w:p>
    <w:p>
      <w:r>
        <w:t xml:space="preserve">Devin Nunes</w:t>
      </w:r>
    </w:p>
    <w:p>
      <w:r>
        <w:rPr>
          <w:b/>
        </w:rPr>
        <w:t xml:space="preserve">Esimerkki 4.2407</w:t>
      </w:r>
    </w:p>
    <w:p>
      <w:r>
        <w:t xml:space="preserve">Cheyenne Wright 31 riiteli naisten ryhmän kanssa Farragut Housesin pihalla 15. kesäkuuta 2016, kun hän lähti karkuun ja palasi takaisin aseen kanssa. Wrightin ystävä Luis Villot näki naisen lähestyvän väkijoukkoa, jossa oli useita viattomia lapsia - myös hänen omia lapsiaan - ja asettui häntä vastaan. 29-vuotias Villot yritti rauhoitella Wrightia, kun tämä ampui ensimmäisen laukauksen ilmaan ja kaksi muuta väkijoukkoon. Yksi luoti osui kuolettavasti Villotia päähän. âOlisit kuunnellut häntä, kun hän käski sinun kävellä poispäinâ sanoi Zenaida Villot, kuolleen miehen äiti, uhrin lausunnossa, jonka hän luki Brooklynin korkeimmassa oikeudessa keskiviikkona.Valamiehistö tuomitsi Wrightin toisen asteen murhasta, holtittomasta vaaran aiheuttamisesta ja asesyytteistä. Wrightin ystävä Luis Villot näki naisen lähestyvän väkijoukkoa, jossa oli useita viattomia lapsia - myös hänen omia lapsiaan - ja asettui hänen kimppuunsa. (Perheen käsiohjelma)Apulaispiirisyyttäjä Andres Palacio kutsui Wrightin tekoja "oppikirjaesimerkiksi turmeltuneesta välinpitämättömästä murhasta", joka tallentui videovalvontaan.âOlen niin pahoillani siitä, mitä tein, Luis oli kuin veli, paras ystäväni minulleâ, kyynelehtivä Wright sanoi. Jos voisin vaihtaa hänen kanssaan paikkaa, niin tekisin sen.Brooklynin korkeimman oikeuden tuomari Danny Chun totesi, että Wright ei ollut "hirviö" eikä tappanut Villotia tahallaan.Tuomari kuitenkin selitti, että koska Wright ampui aseella kolme kertaa ja kolmas luoti osui Villotiin, tämä on murha, joka on tehty välinpitämättömästä piittaamattomuudesta.Palacio suositteli 22 vuoden tuomiota elinkautiseen, mutta Chun määräsi Wrightin istumaan vähintään 15 vuotta aseesta ja 19 vuoden tuomion elinkautiseen murhasta. Wright voisi päästä ehdonalaiseen vapauteen 15 vuoden kuluttua.</w:t>
      </w:r>
    </w:p>
    <w:p>
      <w:r>
        <w:rPr>
          <w:b/>
        </w:rPr>
        <w:t xml:space="preserve">Tulos</w:t>
      </w:r>
    </w:p>
    <w:p>
      <w:r>
        <w:t xml:space="preserve">Cheyenne Wright</w:t>
      </w:r>
    </w:p>
    <w:p>
      <w:r>
        <w:rPr>
          <w:b/>
        </w:rPr>
        <w:t xml:space="preserve">Esimerkki 4.2408</w:t>
      </w:r>
    </w:p>
    <w:p>
      <w:r>
        <w:t xml:space="preserve">Muutoksista ilmoittaessaan EPA:n hallintovirkamies Scott Pruitt esitti, että monet aiemmin lautakuntiin nimitetyt henkilöt olivat mahdollisesti puolueellisia, koska he olivat saaneet liittovaltion tutkimusapurahoja. 22 lautakuntaa neuvoo EPA:ta monissa eri asioissa, kuten juomavesistandardeissa ja torjunta-aineiden turvallisuudessa. "EPA:n tiede ei saisi olla poliittista tiedettä", sanoi Pruitt, joka on republikaanijuristi ja joka on aiemmin toiminut Oklahoman oikeusministerinä. "Tästä päivästä lähtien EPA:n neuvoa-antavien komiteoiden jäsenet ovat taloudellisesti riippumattomia virastosta." Pruitt on suhtautunut epäilevästi ilmastotutkijoiden yksimielisyyteen siitä, että ihmisen aiheuttamat hiilidioksidipäästöt ovat ilmaston lämpenemisen pääasiallinen syy.  Hän myös kumosi asiantuntijat, jotka olivat suositelleet erään myydyimmän torjunta-aineen poistamista markkinoilta sen jälkeen, kun vertaisarvioidut tutkimukset osoittivat sen vahingoittaneen lasten aivoja. Pruitt sanoi nimittävänsä pian uuden johdon ja jäsenet kolmeen keskeiseen EPA:n neuvoa-antavaan lautakuntaan: Science Advisory Board, Clean Air Scientific Advisory Committee ja Board of Scientific Counselors.Pruitt sanoi, että hän estää nimitettäviä henkilöitä, jotka tällä hetkellä saavat EPA:n avustuksia tai jotka ovat sellaisessa asemassa, että he voivat hyötyä tällaisista avustuksista.  Pruitt vapautti henkilöt, jotka työskentelevät osavaltioiden paikallis- tai heimovirastoissa, sanomalla haluavansa lisätä "maantieteellistä monimuotoisuutta" paneeleihin.Pruittin tiistaina julkaisemassa viisisivuisessa ohjeessa ei mainita muita mahdollisia eturistiriitoja, kuten tutkimusrahoituksen vastaanottamista EPAn sääntelemiltä yrityksiltä.Tiistain ilmoitus tuli sen jälkeen, kun Pruitt oli toukokuussa ilmoittanut, ettei hän nimitä yhdeksää tieteellisten neuvonantajien lautakunnan 18 jäsenestä uudestaan toiselle kolmivuotiskaudelle, kuten oli ollut tapana. "Tämä on selvästi pahennus niitä tiedemiehiä vastaan, jotka eivät edusta yritysten erityisintressejä", sanoi Swackhamer, joka on eläkkeellä oleva professori, joka on opettanut ympäristöterveystieteitä Minnesotan yliopistossa. "Se kertoo paljon siitä, että erityisintressien rahoittamat ihmiset saavat olla neuvonantajina, mutta eivät ne, jotka ovat saaneet liittovaltion avustuksia. "Senaatin ympäristövaliokunnan puheenjohtaja John Barrasso, Wyomingin republikaani, joka suhtautuu Pruittin tavoin epäilevästi valtavirran ilmastotieteeseen, iloitsi siirrosta.  Hän sanoi, että EPA:n tiedelautakunnat heijastaisivat nyt paremmin hänen oman osavaltionsa kaltaisten maaseutumaisten osavaltioiden näkemyksiä." Ympäristöaktivistit olivat kuitenkin huolissaan siitä, että Pruitt valitsee nyt lautakunnan jäseniä, joilla on taloudellisia siteitä fossiilisten polttoaineiden ja kemianteollisuuden kanssa. "Trumpin EPA:n jatkuva hyökkäys tiedettä vastaan on todennäköisesti yksi tämän hallinnon pysyvimmistä ja vahingollisimmista perinnöistä", sanoi senaattori Tom Udall New Mexicosta, EPA:n rahoituksen hyväksyvän määrärahojen alakomitean johtava demokraatti. "Pruitt karkottaa asiantuntijatutkijoita tiedelautakunnistaan ja korvaa heidät suurten saastuttajien äänitorvilla."</w:t>
      </w:r>
    </w:p>
    <w:p>
      <w:r>
        <w:rPr>
          <w:b/>
        </w:rPr>
        <w:t xml:space="preserve">Tulos</w:t>
      </w:r>
    </w:p>
    <w:p>
      <w:r>
        <w:t xml:space="preserve">Pruitt</w:t>
      </w:r>
    </w:p>
    <w:p>
      <w:r>
        <w:rPr>
          <w:b/>
        </w:rPr>
        <w:t xml:space="preserve">Esimerkki 4.2409</w:t>
      </w:r>
    </w:p>
    <w:p>
      <w:r>
        <w:t xml:space="preserve">Lopulta Brian Cashmanin valinta Yankeesin seuraavaksi manageriksi, oli se sitten tarkoituksellista tai ei, oli jäänyt kahteen valtavaan riskiin: Aaron Booneen, jolla ei ollut minkäänlaista kokemusta managerina tai valmentajana, tai Hensley Meulensiin, jonka ainoa managerikokemus oli ollut pitkälti seremoniallinen kapteenin rooli Hollannin joukkueessa World Baseball Classicissa.Boone teki alusta alkaen selväksi, että hän halusi tosissaan manageriksi; että tämä ei ollut vain hänen päähänpistonsa, ja kun hän sai kuulla Cashmanin ja hänen baseball-ihmistensä mielipiteen, hän myi itsensä erinomaisesti.Harjoiteltuaan karkotusta Landmark Buildingista Stamfordissa Connorissa vuosittaista Lights and Heights -joulutapahtumaa varten sunnuntaina Cashman sanoi perjantaina, että hän oli sulkenut ovet uusilta haastatteluilta ja oli valmis antamaan Yankeesin pääyhtiömiehelle Hal Steinbrennerille suosituksensa Joe Girardin seuraajaksi Boone Meulensin, Carlos Beltranin, Eric Wedgen, Rob Thomsonin tai Chris Woodwardin joukosta. Todellisuudessa hän oli jo päättänyt, että se oli Boone, ja kun San Franciscosta vuoti varhain perjantai-iltana sana, että Meulens pysyy Giantsissa, se oli melko virallista.Perustuen lähdetietoihin siitä, miten kaikki haastattelut sujuivat, Boone, Meulens ja Beltran tekivät vahvimman vaikutuksen Cashmaniin ja hänen läheisiin neuvonantajiinsa, joihin kuuluivat baseball-operaatioiden varatoimitusjohtaja Tim Naehring, apulaispääjohtaja Mike Fishman ja vanhempi varatoimitusjohtaja Jean Afterman. Silti Beltran oli pakko eliminoida välittömästi jo senkin vuoksi, ettei Cashman olisi missään nimessä ottanut niin suurta riskiä, että hän olisi luovuttanut managerin tehtävät jollekulle, joka oli juuri tullut pelaajariveistä. Kukaan ei tietenkään tiedä, onko Boonella tai Meulensilla minkäänlaista käsitystä siitä, miten heittopeliä hoidetaan, minkä vuoksi Cashman varmisti jälkikäteen katsottuna, että hän käytti Larry Rothschildin palveluksia, joka on tunnustettu yhdeksi alan parhaista heittovalmentajista.Boone - Täytti kolme tärkeintä ruutua Cashmanin kanssa: Halukkuus omaksua analytiikka, viestintätaidot pelaajien kanssa ja kokemus New Yorkin median käsittelystä. Kaikki tämä teki hänestä heti suositun valinnan, mutta ei haitannut sekään, että hän oli myös lähtöisin kolmen sukupolven Major League -perheestä, jossa hänen isänsä Bob johti Royalsia ja Redsiä.  Cashman pitää itseään "out-of-the-box"-ajattelijana, ja tämä oli äärimmäisen rohkea "out-of-the-box"-valinta. beltran - teki vaikutuksen Cashmaniin ja hänen henkilökuntaansa pelkällä persoonallisuutensa ja pelintuntemuksensa voimalla. Jos hän ei olisi juuri jäänyt eläkkeelle ja olisi viettänyt ehkä vain yhden vuoden valmentajana tai minor league managerina, hän olisi voinut olla suosikki. Hän on kuitenkin ensi vuonna Yankeesissa jossakin ominaisuudessa joko Boonen penkki- tai lyöntivalmentajana tai Cashmanin erityisavustajana. Eric Wedge - Ainoa ehdokas, jolla on kokemusta valioliigan managerina, Cashman haastatteli häntä vain siksi, että muut entiset ja nykyiset GM:t antoivat hänelle hyvät arvosanat. Cashman ei kuitenkaan missään nimessä menisi Steinbrennerin luo suosituksella managerista, joka oli epäonnistunut kahdessa muussa paikassa, Seattlessa ja Clevelandissa, jossa hän oli hävinnyt seitsemän kautta 10 vuoden aikana. Lisäksi hänen tylsä persoonallisuutensa ei olisi koskaan mennyt läpi New Yorkissa. Rob Thomson - Hän oli mukana prosessissa vain lojaaliudesta Yankee-organisaatiota kohtaan - 28 vuotta eri tehtävissä, tärkeimpänä kevätvalmennuksen koordinaattorina viime kausina. Tavallisesti penkkivalmentajasta manageriksi siirtyminen olisi ollut luonnollinen nousu. Se, että näin ei ollut - ja Thomson heitettiin jälleen ehdokkaiden joukkoon - kertoi, ettei hän ollut koskaan vakavasti otettava ehdokas tehtävään. Hän lähtee nyt Yankeesista Philliesin penkkivalmentajaksi.Chris Woodward - Ei ole aivan selvää, miksi Dodgersin kolmannen tukikohdan valmentaja oli yksi ehdokkaista, paitsi että ehkä Cashman halusi keskustella jonkun sellaisen kanssa, joka oli osa Dave Robertsin henkilökuntaa Los Angelesissa. Hän oli jo varhain puhunut haluavansa "Dave Roberts -tyyppisen" henkilön, joka on perehtynyt analytiikkaan ja jolla on hyvät kommunikointitaidot erityisesti nuorten pelaajien kanssa. Ei kuitenkaan näytä siltä, että Woodward, entinen kevyesti pelaava apulaissentteri, joka vietti muutaman kauden Metsissä ja joka ei ollut koskaan aiemmin haastatellut managerin paikkaa, olisi ollut kenenkään mieleen.</w:t>
      </w:r>
    </w:p>
    <w:p>
      <w:r>
        <w:rPr>
          <w:b/>
        </w:rPr>
        <w:t xml:space="preserve">Tulos</w:t>
      </w:r>
    </w:p>
    <w:p>
      <w:r>
        <w:t xml:space="preserve">Brian Cashman</w:t>
      </w:r>
    </w:p>
    <w:p>
      <w:r>
        <w:rPr>
          <w:b/>
        </w:rPr>
        <w:t xml:space="preserve">Esimerkki 4.2410</w:t>
      </w:r>
    </w:p>
    <w:p>
      <w:r>
        <w:t xml:space="preserve">Uusi strateginen konsepti parantaa Naton turvallisuusvalmiuksia: Rasmussen Rasmussen korosti uudistusten tärkeyttä, jotta Nato voi tulevaisuudessa vastata kolmeen tärkeimpään haasteeseen, jotka ovat epävakauden leviämisen riski heikoista valtioista, ballististen ohjusten teknologian leviäminen ja kyberturvallisuuteen kohdistuvat uhat. Heikoilla valtioilla voi olla "suora vaikutus" liittokunnan turvallisuuteen, Rasmussen sanoi täällä perjantaina avatussa kaksipäiväisessä Nuorten Atlantistien huippukokouksessa. Koska yhteiskunnat ovat tulleet riippuvaisiksi tietotekniikasta, Rasmussen korosti, että Naton on kehitettävä kyberturvallisuusjärjestelmiä ja suojeltava tärkeitä infrastruktuureja, kuten pankkijärjestelmiä, lennonjohtoa ja viranomaispalveluja. Ulkopuolelta tulee "selvä" uhka, joka edellyttää Natolta valmiuksien kehittämistä Euroopan puolustamiseksi ohjushyökkäyksiltä, Rasmussen sanoi. "Ohjuspuolustus sitoo Naton liittolaiset tiiviimmin yhteen", hän lisäsi. Lissabonin huippukokous antaa Natolle mahdollisuuden toteuttaa uudistuksia, joita 61-vuotias järjestö tarvitsee vastatakseen näihin uusiin haasteisiin, Rasmussen sanoi. Naton johtajien odotetaan sopivan uudesta strategisesta toiminta-ajatuksesta, joka toimii liittouman ohjaavana asiakirjana seuraavalle vuosikymmenelle. Tämä uusi strategia "käynnistää liittouman, joka on tehokkaampi, sitoutuneempi ja tehokkaampi", Rasmussen sanoi. Rasmussenin mukaan Naton ja Venäjän pitäisi yhdessä luoda " turvallisuuskatto koko euroatlanttiselle alueelle".</w:t>
      </w:r>
    </w:p>
    <w:p>
      <w:r>
        <w:rPr>
          <w:b/>
        </w:rPr>
        <w:t xml:space="preserve">Tulos</w:t>
      </w:r>
    </w:p>
    <w:p>
      <w:r>
        <w:t xml:space="preserve">Anders Fogh Rasmussen</w:t>
      </w:r>
    </w:p>
    <w:p>
      <w:r>
        <w:rPr>
          <w:b/>
        </w:rPr>
        <w:t xml:space="preserve">Tulos</w:t>
      </w:r>
    </w:p>
    <w:p>
      <w:r>
        <w:t xml:space="preserve">Rasmussen</w:t>
      </w:r>
    </w:p>
    <w:p>
      <w:r>
        <w:rPr>
          <w:b/>
        </w:rPr>
        <w:t xml:space="preserve">Esimerkki 4.2411</w:t>
      </w:r>
    </w:p>
    <w:p>
      <w:r>
        <w:t xml:space="preserve">Sarah Huckabee Sanders valehteli leiponeensa suklaapähkinäpiirakan kiitospäiväksi. Valkoisen talon lehdistösihteeri pilasi kansallisen juhlapäivän entisestään nöyryyttämällä lehdistöä kysymällä heiltä, miksi he ovat kiitollisia. Vaikka mikään tästä ei ole totta, Sandersin henkilökohtaisesta hyökkäämisestä on tullut median uusin ja alhaisin tapa hyökätä presidentti Trumpia vastaan. "Piegate" alkoi, kun Sanders jakoi torstaina kuvan suklaapekaanipiirakasta kuvatekstillä "En kokkaa nykyään paljon, mutta onnistuin tekemään tämän suklaapekaanipiirakan kiitospäiväksi perheen maatilalla!". Amerikkalaisen Urban Radio Networksin kirjeenvaihtaja ja CNN:n poliittinen analyytikko April Ryan twiittasi Sandersille seuraavana päivänä: "Näytä se meille pöydässä." Sitten hän lisäsi: "En yritä olla hauska, mutta ihmiset sanovat jo #piegate ja #fakepie Näytä se meille pöydässä, jossa ihmiset syövät sitä ja kuva siitä, kun kokkaat sitä."" Ryanin vihjaus siitä, että Sanders käytti varastokuvaa, käynnisti viruaalisen keskustelun, jossa oli mukana piirakan kuoren ja kuorrutetun pekaanipähkinäpinnan jokainen nurkka ja kolo. Sanders vastasi toiseen twiittiin armollisesti: "Älä huoli @AprilDRyan, koska olen kiltti, leivon sinulle yhden ensi viikolla ;-) #RealPie #FakeNews." Ryanin valeuutinen oli niin vaikutusvaltainen, että muut liberaalit mediat pitivät vyörytystä yllä. Lauantaina MSNBC:n Joy Reid sanoi, että hän "ei voi todentaa, leipoiko Sanders tuon piirakan vai ei". Soittiko kukaan MSNBC:llä Valkoiseen taloon ja kysyi? Fox Newsin Todd Stearns teki niin, ja Sanders sanoi hänelle: "Totta kai leivoin piirakan". Hän lisäsi, että "teen sitä jokaiseen loma-ajan perhekokoukseen ja olen tehnyt sitä jo vuosia". Sandersia vastaan hyökättiin myös siksi, että hän pyysi toimittajia ennen kiitospäivää pidetyssä tiedotustilaisuudessa kertomaan, mistä he ovat kiitollisia ennen kysymyksiään.  Sanders aloitti sanomalla olevansa kiitollinen muun muassa huoneessa oleville ihmisille, uskolleen ja perheelleen. Toimittajat vastasivat lähes kaikki samalla tavalla, mikä teki yleensä vihamielisestä tiedotustilaisuudesta ystävällisemmän ilmapiirin. Sanders on harrastava kristitty, joka rukoilee ennen päivittäistä tiedotustilaisuuttaan, joten luulisi, että hänelle annettaisiin mahdollisuus ymmärtää tämä hyväntahtoiseksi yritykseksi ylittää puolueellisuus." Kollegansa Kathleen Parker sanoi, että Sandersin pyyntö oli "karkkipäällysteinen, joka peitti hänen tavanomaisen alentuvuutensa tekoystävällisyydellä". Parker käytti koko kolumninsa loppuosan arvostellakseen Sandersin ammattitaidon jokaista osa-aluetta ja suositteli, että hänet korvattaisiin - luonnollisesti - journalistilla.Kiitospäivän ilkeys ei ollut edes alin, mihin media vajosi hyökkäyksissään Sandersia vastaan.Aikaisemmin tässä kuussa Los Angeles Timesin kirjoittaja David Horsey aloitti kirjoituksensa: " Sarah Huckabee Sanders ei näytä sellaiselta naiselta, jonka Donald Trump valitsisi päätiedottajakseen."  Hän jatkoi sanomalla, että hän "näyttää pikemminkin hieman pullealta jalkapalloäidiltä, joka järjestää välipaloja lasten peleihin." Vastareaktio tähän juttuun ja erityisesti viittaukseen Sandersin painosta oli niin nopea, että Times poisti koko jutun kolumnista ja lisäsi kirjoittajan anteeksipyynnön. Tämä ei ole sanomalehtien tavanomainen menettelytapa. Kirjoitettu teksti säilyy yleensä artikkelissa, ellei se ole asiallisesti virheellinen. Times ei missään nimessä tehnyt näin siksi, että se välittää Trumpin kannattajista. Se välittää naislukijoista. Emmekä me pidä siitä, että miehet arvostelevat painoamme ja ulkonäköämme töissä." Median vihamielisyydellä Sandersia kohtaan ei oikeastaan ole mitään tekemistä hänen kanssaan, vaan se juontaa juurensa sen hädin tuskin peitellystä vihasta Trumpia kohtaan. Niinpä he haluavat Trumpin tiedottajan suoriutuvan huonosti. Sanders on kuitenkin tehokas siinä, että hän ei anna tuumaakaan periksi puolustaessaan presidenttiä ja säilyttää samalla tyyneytensä ja vaikuttaa rauhalliselta. Se tarkoittaa, että hän antaa medialle vain vähän äänenpainoja liberaalien kaapeliohjelmien ja myöhäisillan television ravinnoksi. Hän väistää tarvittaessa, mikä on osa hänen työtään. Sandersilla on paksu nahka ja vahva usko. Yksikään henkilökohtaisista hyökkäyksistä ei näytä saavan häntä kiinni, olivatpa ne kuinka alhaisia ja ilkeitä tahansa. Hän tietää, että hänen tehtävänsä on puolustaa ja edistää presidentin ja hallinnon politiikkaa. Jossain vaiheessa median asiantuntijoiden eliittiluokka tajuaa, että hyökätessään Sandersin kimppuun he ovat ne, jotka lopulta näyttävät huonolta.</w:t>
      </w:r>
    </w:p>
    <w:p>
      <w:r>
        <w:rPr>
          <w:b/>
        </w:rPr>
        <w:t xml:space="preserve">Tulos</w:t>
      </w:r>
    </w:p>
    <w:p>
      <w:r>
        <w:t xml:space="preserve">Sarah Huckabee Sanders</w:t>
      </w:r>
    </w:p>
    <w:p>
      <w:r>
        <w:rPr>
          <w:b/>
        </w:rPr>
        <w:t xml:space="preserve">Esimerkki 4.2412</w:t>
      </w:r>
    </w:p>
    <w:p>
      <w:r>
        <w:t xml:space="preserve">Kun kolmen pisteen heitot putoavat ja hyvä fiilis virtaa, Otto Porter Jr. juhlii heittojaan tunnusomaisella poseerauksella. Kun hän hölkkäilee takaisin puolustukseen, Porter nojaa eteenpäin pitäen kolmea sormea niin lähellä kenttää, että hän voisi poimia kolikoita. perjantai-iltana kolmoset putosivat, tunnelma oli kohdallaan ja Porter teki usein oman juttunsa Washington Wizardsin 121-103-voitossa Houston Rocketsista. Porter teki syvästä alueesta kotinsa NBA:n kolmospaikkoja heittävää joukkuetta vastaan. Ensimmäisellä neljänneksellä Porterin kolme onnistumista kaaren ulkopuolelta vastasi Rocketsin joukkueen pistemäärää.  Hän lisäsi vielä kolme neljännessä erässä, kun hän sai aikaisen lepovuoron, kun Washington käänsi yhden läntisen konferenssin kärkijoukkueisiin kuuluvan joukkueen kohtaamisen rökäletappioksi. Porterin seitsemän kolmen pisteen heittoa olivat uran ennätys, ja hän viimeisteli 26 pistettä (9:stä 16:een) sekä seitsemän syöttöä. Bradley Beal ja Kelly Oubre Jr. lisäsivät kumpikin 21 pistettä, ja John Wall viimeisteli 17 pistettä ja neljä syöttöä, mutta määritteli pelinsä puolustuspäässä viidellä varkaudella.</w:t>
      </w:r>
    </w:p>
    <w:p>
      <w:r>
        <w:rPr>
          <w:b/>
        </w:rPr>
        <w:t xml:space="preserve">Tulos</w:t>
      </w:r>
    </w:p>
    <w:p>
      <w:r>
        <w:t xml:space="preserve">Otto Porter Jr.</w:t>
      </w:r>
    </w:p>
    <w:p>
      <w:r>
        <w:rPr>
          <w:b/>
        </w:rPr>
        <w:t xml:space="preserve">Esimerkki 4.2413</w:t>
      </w:r>
    </w:p>
    <w:p>
      <w:r>
        <w:t xml:space="preserve">Puhuessaan Nanjingissa sijaitsevassa muistomerkissä Yu Zhengsheng, joka johtaa korkean profiilin, mutta suurelta osin seremoniallisia neuvoa-antavia elimiä Kiinan parlamentille, sanoi, että Kiina ja Japani ovat naapureita, joilla on syvät historialliset siteet.Kiina syventää suhteita kaikkiin naapureihinsa, Japani mukaan lukien, ystävyyden ja vilpittömyyden pohjalta.Yu sanoi kommentoidessaan asiaa suorana lähetyksenä Kiinan valtiollisessa televisiossa.â Kiinan ja Japanin on toimittava molempien kansojensa perusetujen pohjalta ja otettava rauhanomaisen ja ystävällisen yhteistyön laaja suunta, pidettävä historiaa peilinä tulevaisuuteen ja siirrettävä ystävyyttä sukupolvelta toiselle â Yu sanoi.Yun puheen päätyttyä Yun yläpuolella lensi rauhaa merkitseviä kyyhkysiä.</w:t>
      </w:r>
    </w:p>
    <w:p>
      <w:r>
        <w:rPr>
          <w:b/>
        </w:rPr>
        <w:t xml:space="preserve">Tulos</w:t>
      </w:r>
    </w:p>
    <w:p>
      <w:r>
        <w:t xml:space="preserve">Yu Zhengsheng</w:t>
      </w:r>
    </w:p>
    <w:p>
      <w:r>
        <w:rPr>
          <w:b/>
        </w:rPr>
        <w:t xml:space="preserve">Esimerkki 4.2414</w:t>
      </w:r>
    </w:p>
    <w:p>
      <w:r>
        <w:t xml:space="preserve">Christopher Mays kertoi asemalle, että Jordan oli sisällä ja viihtyi siellä ainakin 30 minuuttia ennen kuin poliisi ilmestyi paikalle.3 kuukauden ikäinen poika, jota ei ollut kiinnitetty turvaistuimeen, oli ylösalaisin, ja hänen päänsä oli siellä, missä hänen takapuolensa pitäisi olla, jalat ylhäällä ilmassa, Mays sanoi. âJumala tietää, kuinka kauan ylösalaisin oleva lapsi jaksaa istua turvaistuimessa.â Sillä välin strippiklubin henkilökunta ja huolestunut asiakas auttoivat 3-vuotiasta avaamaan auton lukituksen sisältä ja vapauttamaan lapset, Mays sanoi.âSe on järkyttävääâ¦se on järkyttävää, että ihmiset voivat tehdä niin lapsilleâ¦se todella avaa silmät sille, mitä tässä maailmassa tapahtuu, miten ilkeitä asiat voivat olla â Mays kertoi WINK Newsille.</w:t>
      </w:r>
    </w:p>
    <w:p>
      <w:r>
        <w:rPr>
          <w:b/>
        </w:rPr>
        <w:t xml:space="preserve">Tulos</w:t>
      </w:r>
    </w:p>
    <w:p>
      <w:r>
        <w:t xml:space="preserve">Christopher Mays</w:t>
      </w:r>
    </w:p>
    <w:p>
      <w:r>
        <w:rPr>
          <w:b/>
        </w:rPr>
        <w:t xml:space="preserve">Esimerkki 4.2415</w:t>
      </w:r>
    </w:p>
    <w:p>
      <w:r>
        <w:t xml:space="preserve">NEW YORK â Taylor Swiftin tuleva albumi rikkoo jo ennätyksiä, eikä se ole vielä edes ilmestynyt. Ennakkotilaukset "maine" on saavuttanut yli 400 000 kappaletta ja albumista on tullut Targetin kaikkien aikojen suurin musiikin ennakkomyynti.Big Machine Records kertoi Associated Pressille perjantaina, että ennakkotilaukset "maine ", joka julkaistaan 10. marraskuuta, ovat kaksinkertaiset verrattuna Swiftin "1989" -albumin ennakkotilausten määrään viikkoa ennen sen julkaisua vuonna 2014.Ennakkotilausluku sisältää ostot iTunesissa Targetissa, Walmartissa, Amazonissa ja Swiftin verkkosivuilla. Myös Target vahvisti perjantaina, että "maine" on sen suurin musiikin ennakkomyynti koskaan. Swift on tähän mennessä julkaissut kuudennelta albumiltaan neljä kappaletta, muun muassa "Look What You Made Me Do" ja "...Ready for It?". Swift esiintyy "Saturday Night Live" -ohjelmassa marraskuussa. Esiintyminen on hänen ensimmäinen julkinen esiintymisensä "maineen" julkistamisen jälkeen. Juontajana toimii Tiffany Haddish.</w:t>
      </w:r>
    </w:p>
    <w:p>
      <w:r>
        <w:rPr>
          <w:b/>
        </w:rPr>
        <w:t xml:space="preserve">Tulos</w:t>
      </w:r>
    </w:p>
    <w:p>
      <w:r>
        <w:t xml:space="preserve">Taylor Swift</w:t>
      </w:r>
    </w:p>
    <w:p>
      <w:r>
        <w:rPr>
          <w:b/>
        </w:rPr>
        <w:t xml:space="preserve">Esimerkki 4.2416</w:t>
      </w:r>
    </w:p>
    <w:p>
      <w:r>
        <w:t xml:space="preserve">Kun Nats ja heidän uusin uusi johtaja takaisin uutisissa pitkäaikainen play-by-play ääni Charlie Slowes oli tilaisuus tällä viikolla muistella historiaa Nationals johtajat. Se johti hänet yhteen hänen suosikkitarinoistaan Natsin managerista, jota en ollut koskaan kuullut, mutta johon ihastuin heti. "Hän oli kai juuri noussut autoonsa ja kuunteli radiota tai jotain", Slowes jatkoi. "Ja hän laski ikkunan alas - ja hänellä oli vielä koko univormu päällä!", sanoi hän. Hän sanoi: "Minun on palattava huomenna niin aikaisin, miksi edes vaivautua vaihtamaan vaatteet?" "Ajattelin, että kun hän kääntää ikkunan ylös ja ajaa pois, hän asuu kerrostalossa Washingtonissa", Slowes sanoi. "Ajattelin vain, että hänen on mentävä autotalliin ja noustava ylös asuntoonsa. Tekeekö hän sen täydessä univormussa? Jos asuisit asunnossa, kysyisit: 'Hei, kuka on tuo kaveri Frank Robinsonin univormussa?'" "En voinut uskoa, että hän teki sen, eikä kukaan muu tiedä sitä tarinaa tähän päivään mennessä", Slowes sanoi. "Olen kertonut sen muutamalle ihmiselle, mutta kukaan muu ei ole nähnyt sitä, joten kukaan muu ei voi uskoa sitä." Slowes kutsui sitä kuitenkin "yhdeksi hienoimmista muistoistani" Natsissa viettämästään ajasta." Samaan aikaan Slowes - jolla on historiaa myös Tampa Bay Raysin kanssa - on tuntenut uuden kipparin Dave Martinezin jo 20 vuotta ja puhunut hänen kanssaan usein halustaan päästä ison liigan manageriksi. "Olen puhunut hänen kanssaan joka vuosi", Slowes sanoi. "Puhuin hänen kanssaan [Nats-Cubs] -pudotuspelisarjan aikana. Joka vuosi tapasin hänet Floridassa - koska asumme lähellä toisiamme - ja hän sanoi: 'Olen niin valmis, olen valmis saamaan oman joukkueen, olen valmis johtamaan, sitä haluan tehdä.' Hän sanoi: 'Olen valmis. Tiesin siis, että hän haastatteli Matt Williamsin palkkaamisen yhteydessä, ja hän oli kakkosena. Tiesin, että häntä harkittiin Matt Williamsin jälkeen, mutta he päättivät valita kokeneen managerin. Tiesin, että hän haastatteli muita työpaikkoja."</w:t>
      </w:r>
    </w:p>
    <w:p>
      <w:r>
        <w:rPr>
          <w:b/>
        </w:rPr>
        <w:t xml:space="preserve">Tulos</w:t>
      </w:r>
    </w:p>
    <w:p>
      <w:r>
        <w:t xml:space="preserve">Charlie Slowes</w:t>
      </w:r>
    </w:p>
    <w:p>
      <w:r>
        <w:rPr>
          <w:b/>
        </w:rPr>
        <w:t xml:space="preserve">Esimerkki 4.2417</w:t>
      </w:r>
    </w:p>
    <w:p>
      <w:r>
        <w:t xml:space="preserve">Eric Bollingin poika löydettiin kuolleena perjantaina vain muutama tunti sen jälkeen, kun Fox News oli ilmoittanut eroavansa entisen Fox News -juontajan kanssa.Viranomaiset ovat ilmoittaneet, että tässä vaiheessa ei ole merkkejä itsensä vahingoittamisesta. Ruumiinavaus tehdään ensi viikolla. Kunnioittakaa suruaikaamme. - Eric Bolling (@ericbolling) 9. syyskuuta 2017 "Olemme hyvin surullisia kuullessamme Eric Bollingin pojan poismenosta " lausunnossa sanottiin. "Eric Chase oli ihana nuori mies, ja ajatuksemme ja rukouksemme ovat koko Bollingin perheen kanssa." Niin kamalaa. Sydämeni on Ericin ja hänen perheensä puolella. Tragedia:  Eric Bollingin poika kuolee Mediaite [Linkki] - Don Lemon (@donlemon) 9. syyskuuta 2017Nuoremman Bollingin kuolema tuli vain muutama tunti sen jälkeen, kun Fox News oli ilmoittanut eroavansa Eric Bollingin kanssa kuukausi sen jälkeen, kun Huffington Post kertoi ensimmäisen kerran Bollingin lähettäneen ei-toivottuja irstaita tekstiviestejä kollegoilleen Fox Newsissa ja Fox Business Networkissa. Bolling kiisti väitteet ja ryhtyi oikeustoimiin jutun paljastanutta toimittajaa Yashar Alia vastaan.</w:t>
      </w:r>
    </w:p>
    <w:p>
      <w:r>
        <w:rPr>
          <w:b/>
        </w:rPr>
        <w:t xml:space="preserve">Tulos</w:t>
      </w:r>
    </w:p>
    <w:p>
      <w:r>
        <w:t xml:space="preserve">Eric Bolling</w:t>
      </w:r>
    </w:p>
    <w:p>
      <w:r>
        <w:rPr>
          <w:b/>
        </w:rPr>
        <w:t xml:space="preserve">Esimerkki 4.2418</w:t>
      </w:r>
    </w:p>
    <w:p>
      <w:r>
        <w:t xml:space="preserve">Kellyanne Conway moitti Hillary Clintonia siitä, että häneltä kesti viisi päivää antaa lausunto elokuvatuottaja ja demokraattien megalahjoittaja Harvey Weinsteinista sen jälkeen, kun yhä useammat syytökset kertoivat, että hän on käyttänyt naisia seksuaalisesti hyväkseen vuosien ajan.Lisäksi Conway sanoi, että Clinton on tietääkseni "pitänyt likaiset rahat, jotka likainen Harvey on antanut hänelle kampanjaansa." Mutta vaikka Clinton antaisi rahat takaisin, se ei saisi häntä näyttämään yhtään paremmalta, Conway sanoi. "Ensinnäkin hänen ei tarvitse rauhoitella minua, mutta hän ei saa olla tekopyhä naisten voimaannuttamisen suhteen", Conway sanoi. "Hän käytti viime vuonna tähän aikaan kuukauden puhumalla 11 vuotta aiemmin tehdystä ääninauhasta, jolla Yhdysvaltain nykyinen presidentti antoi lausunnon. . mitä hän on tehnyt yksityiselämässään?  Hän puhuu itsestään ja kampanjasta, jonka hän hävisi kirjakiertueella.  Hän ei yritä auttaa seksuaalisen hyväksikäytön uhreja." Conway kehotti Clintonia soittamaan hänelle Valkoiseen taloon, jos hän haluaa keskustella asiasta." Hän tietää numeron " hän sanoi. " Hän oli First Lady kahdeksan vuotta ja työskenteli kaksipuolueellisesti seksuaalisen hyväksikäytön parissa. Emme kuule sitä häneltä ."</w:t>
      </w:r>
    </w:p>
    <w:p>
      <w:r>
        <w:rPr>
          <w:b/>
        </w:rPr>
        <w:t xml:space="preserve">Tulos</w:t>
      </w:r>
    </w:p>
    <w:p>
      <w:r>
        <w:t xml:space="preserve">Clinton</w:t>
      </w:r>
    </w:p>
    <w:p>
      <w:r>
        <w:rPr>
          <w:b/>
        </w:rPr>
        <w:t xml:space="preserve">Esimerkki 4.2419</w:t>
      </w:r>
    </w:p>
    <w:p>
      <w:r>
        <w:t xml:space="preserve">LOS ANGELES (Reuters) - Jos Walt Disney Co (DIS.N) ostaa joitakin Twenty-First Century Foxin (FOXA.O) liiketoimintoja, se voisi tarjota perinteiselle mediajätille nopean tien luoda merkittävän kilpailijan Netflix Inc:lle (NFLX.O) taistelussa TV- ja elokuvakatsojista: Twenty-First Century Fox Studiosin lippu liehuu yhtiön rakennuksen yllä Los Angelesissa Kaliforniassa Yhdysvalloissa 6. marraskuuta 2017. REUTERS/Lucy Nicholson /File PhotoKahden yhtiön kerrotaan käyneen viime viikkoina keskusteluja Foxân FX- ja National Geographic -kanavien, sen elokuvastudion ja joidenkin muiden kansainvälisten omaisuuserien mahdollisesta myynnistä Disneylle mediatietojen mukaan. Keskustelut olivat pysähtyneet maanantaista lähtien, mutta ne voivat raporttien mukaan käynnistyä uudelleen.Sijoittajat, jotka ovat ajaneet Netflixin osakkeet ennätyskorkeisiin tänä vuonna, myivät tiistaina, mikä lähetti yhtiön osakkeen yli kahden prosentin laskuun. Disneyn ja Foxin osakkeet nousivat kumpikin noin prosentin, kun analyytikot sanoivat, että kahden mediajätin välinen sopimus voisi hyödyttää Disneyn suunniteltua suoratoistopyrkimystä.Foxin kanssa Disney voisi tulevaisuudessa poistaa Foxin ohjelmat Netflixistä ja laittaa Simpsonien kaltaisia ohjelmia ja elokuvasarjoja, kuten Avatar, Disneyn klassikoiden, kuten Kaunotar ja hirviö, sekä Tähtien sota- ja Marvel-elokuvien, rinnalle.Tämä jättäisi aukon Netflixiin.  Foxin osuus Netflixin suosituimmista ohjelmista IMDb:n mukaan oli kesäkuussa 17 prosenttia, kun taas Disneyn osuus oli MoffettNathansonin ja YipitDatan mukaan 7 prosenttia. Disney ja Fox omistavat kumpikin myös noin 25 prosenttia suoratoistopalvelu Hulusta, joka voisi toimia toisena alustana sisällölle.Disney Fox ja Netflix eivät kommentoineet asiaa.âSentähden aloitimme alkuperäisohjelmabisneksen viisi vuotta sitten ennakoiden, että keskustelu studioiden ja verkostojen kanssa ei ehkä ole yhtä helppoa kuin ohjelmiston lisensoimisesta.â Sarandos sanoi.Disney aloittaa verkkopalvelunsa yli kymmenen vuotta Netflixin jälkeen, jolla on nyt 109 miljoonaa suoratoisto-asiakasta ympäri maailmaa. Disney voisi laajentaa maailmanlaajuista ulottuvuuttaan, jos se ostaa Foxin tv-kanavan Star India ja yhtiön osuuden eurooppalaisesta maksu-tv-palveluntarjoajasta Sky Plc:stä (SKYB.L), joka on jo tehnyt tuloaan suoratoistomarkkinoille.Needham &amp; Co:n analyytikko Laura Martin sanoi, että Disneyn on ostettava Foxilta tai joltain muulta suurelta yhtiöltä elokuvakirjasto, jotta se voisi kilpailla suoraan Netflixin kanssa. "Disneyn kirjastot ovat erittäin laadukkaita, mutta ne ovat hyvin pieniä", Martin sanoi. âHe eivät pystyisi siihen yksin.â</w:t>
      </w:r>
    </w:p>
    <w:p>
      <w:r>
        <w:rPr>
          <w:b/>
        </w:rPr>
        <w:t xml:space="preserve">Tulos</w:t>
      </w:r>
    </w:p>
    <w:p>
      <w:r>
        <w:t xml:space="preserve">Kettu</w:t>
      </w:r>
    </w:p>
    <w:p>
      <w:r>
        <w:rPr>
          <w:b/>
        </w:rPr>
        <w:t xml:space="preserve">Esimerkki 4.2420</w:t>
      </w:r>
    </w:p>
    <w:p>
      <w:r>
        <w:t xml:space="preserve">Kamila Shamsien ei tarvinnut venyä sovittaakseen juonen ajan tasalle, kun hän päätti sovittaa kreikkalaisen tragedian Antigone nykyaikaiseksi romaaniksi terrorismista.Mukaansatempaava romaani tutkii, miten länsimaiden reaktiot terrorismiin osoittavat ihanteidemme ja lakiemme rajat. Skype-haastattelussa Shamsie kertoi minulle, että alun perin hän halusi romaanin avulla tutkia kansalaisuuskysymystä ja pohtia, mitä tarkoittaa, jos ihmisiltä aletaan riistää kansalaisuus tiettyjen rikosten vuoksi. "Theresa Mayn hallituksessa on toistuvasti sanottu, että kansalaisuus on etuoikeus, ei oikeus", Shamsie sanoi. âJa se on yksinkertaisesti juridisesti väärin, mutta yhä useammin he haluavat ottaa kansalaisuuden pois ihmisiltä, jotka eivät heidän mielestään ole siihen oikeutettuja. Hän lisäsi: "Kyse on omista kansalaisistanne, ja te sanotte, että vaikka meillä on oikeusjärjestelmä, vankilajärjestelmä, ehdonalainen vankeus ja kaikki se, tämä on yksi rikos, jota emme osaa käsitellä, joten jätämme teidät vain pois maasta. Se, että oikeusjärjestelmämme ei kykene vastaamaan tähän rikokseen, olisi nähtävä valtion todellisena epäonnistumisena." Yhdysvalloissa terrorin käsite rasististetaan ja liitetään muslimeihin (presidentti Trumpin ajatus Sayfullo Saipovin lähettämisestä Guantánamoon on tässä vaiheessa odotettavissa, sillä hän tappoi kahdeksan ihmistä ajaessaan kuorma-autolla pyörätietä pitkin Manhattanilla Halloweenina). Vaikka kansalaisuuden riistäminen saattaisi aluksi olla perusteltua vain terrorismitapauksissa, Shamsie huomautti Theresa Mayn yrityksistä peruuttaa seksuaalirikoksista tuomittujen brittiläis-pakistanilaisten miesten passit: "Ei ole mitään keinoa sanoa, että kyse ei ole islamofobiasta ja rasismista, koska kukaan ei tee näitä ehdotuksia kenestäkään valkoihoisesta, joka on syyllistynyt vastaaviin rikoksiin." Shamsie näki lukemissaan kertomuksissa ISISiin liittymistä yrittävien nuorten radikalisoitumisesta vain demonisointia ja yksiulotteisia kertomuksia: Se on nyt lähes väistämätöntä. Jos olet nuori muslimi, miespuolinen ja vihainen, kiinnität pommin itsellesi." Shamie kuitenkin tutki ISIS-propagandaa ja sen vakuuttamia nuoria ja huomasi, että monien teini-ikäisten taistelijoiksi aikovien todellisuus oli monitahoinen."Yksi asia, josta olin kiinnostunut, oli se, että houkutus oli jotain muuta kuin väkivaltaa, ja kaikki muut tavat, joilla maailma, jonka tiedämme olevan nihilistinen ja raaka, voi olla myös viettelevä", Shamsie sanoi. "Maskuliinisuuden ja väkivallan välillä on yhteys, jonka pitäisi olla väistämätön, ja sen pitäisi olla osa jokaista väkivaltaa koskevaa keskustelua", Shamsie sanoi. â Sen sijaan me lokeroimme väkivallan: Pakistanissa on miehiä, jotka syyllistyvät kunniamurhiin - emmekä vedä rajaa kaikkien näiden välille ja kysy, mikä miehissä on vikana, mikä maskuliinisuudessa on vikana, mitä nuoret miehet tekevät todistaakseen itselleen tai jollekin muulle, että he ovat oikealla tavalla miehiä... Kaikki nämä monitahoiset seikat puuttuvat useimpien tiedotusvälineiden radikalisoitumista käsittelevistä kertomuksista, samoin kuin myös empatian mahdollisuus, Shamsie uskoo. Tutkimuksessaan hän löysi vain vähän myötätuntoa perheitä kohtaan, joiden lapset olivat lähteneet Syyriaan: "Perheet, jotka joutuvat kohtaamaan kauheimman asian - lapsenne tai sisaruksenne, joka on hyvin nuori tai hyvin tyhmä tai vihainen, on lähtenyt paikkaan, josta tiedätte, ettei hän todennäköisesti koskaan palaa takaisin". Ja näitä perheitä kohdellaan ikään kuin he olisivat syyllisiä eivätkä surevia.â Romaani antoi Shamsielle tilaa luoda tätä empatiaa.</w:t>
      </w:r>
    </w:p>
    <w:p>
      <w:r>
        <w:rPr>
          <w:b/>
        </w:rPr>
        <w:t xml:space="preserve">Tulos</w:t>
      </w:r>
    </w:p>
    <w:p>
      <w:r>
        <w:t xml:space="preserve">Kamila Shamsie</w:t>
      </w:r>
    </w:p>
    <w:p>
      <w:r>
        <w:rPr>
          <w:b/>
        </w:rPr>
        <w:t xml:space="preserve">Esimerkki 4.2421</w:t>
      </w:r>
    </w:p>
    <w:p>
      <w:r>
        <w:t xml:space="preserve">Tohtori Samadi: Mitä tehdä, jos seksihalusi on jumissa pienellä vaihteellaTohtori Samadi: 12 varhaista syövän merkkiä, joita miesten ei pitäisi koskaan jättää huomiottaTohtori Samadi: Tunne BPH:n ja eturauhassyövän ero Tohtori Samadi on avointa ja perinteistä sekä laparoskooppista kirurgiaa harrastava urologinen onkologi, joka on robotti- eli eturauhaskirurgian asiantuntija.  Hän toimii urologian puheenjohtajana ja robottikirurgian päällikkönä Lenox Hill Hospitalissa.  Hän on Fox News Channelin Medical A-Team -ohjelman lääketieteellinen avustaja. Seuraa tohtori Samadia Twitterissä Instagramissa Pintrestissä SamadiMD.com davidsamadiwiki davidsamadibio ja Facebookissa.</w:t>
      </w:r>
    </w:p>
    <w:p>
      <w:r>
        <w:rPr>
          <w:b/>
        </w:rPr>
        <w:t xml:space="preserve">Tulos</w:t>
      </w:r>
    </w:p>
    <w:p>
      <w:r>
        <w:t xml:space="preserve">Samadi</w:t>
      </w:r>
    </w:p>
    <w:p>
      <w:r>
        <w:rPr>
          <w:b/>
        </w:rPr>
        <w:t xml:space="preserve">Esimerkki 4.2422</w:t>
      </w:r>
    </w:p>
    <w:p>
      <w:r>
        <w:t xml:space="preserve">Jos olisi Trump vs. Clinton -kilpailu , missä Romney seisoisi? Rima oli korkealla, mutta Mitt Romney vastasi haasteeseen. Mutta ei Romney . Romney kirjaimellisesti puhui Trumpista "kieroutuneena". Mutta Mitt Romney ei sanonut, että hän kieltäytyisi äänestämästä Trumpia republikaanien ehdokkaana syksyllä . Romney hallitsi keskustelua Super Tuesday -esivaalien ja -vaalien jälkeen, jolloin Donald Trump eteni dramaattisesti ehdokkaaksi sen puolueen ehdokkaaksi, joka teki Romneysta neljä vuotta sitten sen kannattajan. Mutta Romney on myös arvostellut Clintonia ja sanonut, että hänestä "ei saa tulla presidenttiä". Kyynikot väittävät, että Romney haluaa vain asettaa itsensä tuoksi vaihtoehdoksi. Romney ei kannata vaihtoehtoa Trumpille . Mutta ei Romney . Lähes mitään , koska Mitt Romneyn puheessa ei vastattu siihen, mikä nyt todennäköisesti on republikaanien keskeinen kysymys vuoden 2016 vaalikaudella : Vastustavatko ne, jotka vastustavat Trumpia puolueen ehdokkaana, Trumpia puolueen ehdokkaana? Kun Romney valmistautui puhumaan , kommentaattorit ilmoittivat, että "Mitt on aikeissa osua tuulettimeen" . Poliittinen ja mediaeliitti , jotka ovat aina ottaneet Romneyn vakavammin kuin amerikkalainen äänestäjäkunta on , tekivät kaikkensa pumpatakseen kuumailmapalloa , ja sitten Romney puhkaisi sen . Mutta jos uskomme Romneyn sanaan, että hänen torstain puheensa ei ollut ilmoitus ehdokkuudesta - välitetyn puoluekokouksen valitsijana tai itsenäisenä "Lincolnin republikaanien" vaihtoehtona marraskuussa - niin mitä meille jää jäljelle? Romney esitti uskottavaa kritiikkiä Trumpia kohtaan . Romney on arvostellut Trumpia ja sanonut, että hänen ei pitäisi olla republikaanien ehdokas. Romney sanoo, että Trump on "valehtelija ja huijari" ja että "hänen sisäpolitiikkansa johtaisi taantumaan . Romney kutsui Trumpin ulkopoliittista lähestymistapaa "äärimmäiseksi holtittomuudeksi" ja julisti, että Trumpilla "ei ole temperamenttia olla presidentti".</w:t>
      </w:r>
    </w:p>
    <w:p>
      <w:r>
        <w:rPr>
          <w:b/>
        </w:rPr>
        <w:t xml:space="preserve">Tulos</w:t>
      </w:r>
    </w:p>
    <w:p>
      <w:r>
        <w:t xml:space="preserve">Mitt Romney</w:t>
      </w:r>
    </w:p>
    <w:p>
      <w:r>
        <w:rPr>
          <w:b/>
        </w:rPr>
        <w:t xml:space="preserve">Esimerkki 4.2423</w:t>
      </w:r>
    </w:p>
    <w:p>
      <w:r>
        <w:t xml:space="preserve">Tom Crean istui kahvilan takaosassa ja kaiuttimista soi klassinen rock, kun hän valmistautui tiistai-illan Oklahoma-Kansas-peliin muistiinpanojensa ja kannettavan tietokoneensa filmin kanssa. Crean, entinen Marquetten ja Indianan päävalmentaja, ei ole valmentajana ensimmäistä kertaa sen jälkeen, kun hän tuli ammattiin, mutta hän on yhtä kiintynyt peliin kuin ennenkin.  Crean sanoi oppivansa uutta näkökulmaa ESPN:n analyytikkona, ja hän on saanut kiitosta siitä, että hän on tarjonnut tarkkaa näkemystä pelien aikana. Crean sai potkut maaliskuussa 2017 yhdeksännen kautensa jälkeen Indianassa, joka päättyi 18-16-tulokseen.  Hänen Hoosiers-joukkueensa pääsi kolme kertaa NCAA-turnauksessa Sweet 16 -otteluun, mutta ei päässyt pidemmälle. nyt Crean viettää aikaansa kotonaan Floridassa, jossa hänen poikansa Riley - White Soxin 35. kierroksen varaus - pelaa IMG Academyssa ja pääsee jälleen baseball-otteluun kesäkuussa.  Crean ehti auttaa vanhempaa tytärtään muuttamaan Kaliforniaan ja jää harvoin paitsi nuoremman tyttärensä lentopallopeleistä.  Hän törmää Floridassa asuvaan Dick Vitaleen, joka "piristää minua", ja tietysti Crean on edelleen tien päällä nauttimassa yliopistokoripallosta median puolelta. Hänen entinen Hoosiers-joukkueensa, jota nyt valmentaa Archie Miller, pelaa keskiviikkona Illinoisin vieraana.Seuraavassa Crean kertoi Tribunelle puhelinhaastattelussa siirtymävuodesta ja siitä, milloin hän haluaisi palata valmentamaan:</w:t>
      </w:r>
    </w:p>
    <w:p>
      <w:r>
        <w:rPr>
          <w:b/>
        </w:rPr>
        <w:t xml:space="preserve">Tulos</w:t>
      </w:r>
    </w:p>
    <w:p>
      <w:r>
        <w:t xml:space="preserve">Tom Crean</w:t>
      </w:r>
    </w:p>
    <w:p>
      <w:r>
        <w:rPr>
          <w:b/>
        </w:rPr>
        <w:t xml:space="preserve">Esimerkki 4.2424</w:t>
      </w:r>
    </w:p>
    <w:p>
      <w:r>
        <w:t xml:space="preserve">Senaattori Kirsten Gillibrand (D-N.Y.) näytti maanantaina muuttavan sävyään täysin, kun Meghan McCain haastoi hänet ilmaisemaan saman raivon entistä presidenttiä Bill Clintonia kohtaan kuin mitä hän on osoittanut presidentti Trumpia kohtaan.âEn ole kuullut sitä yhdeltäkään republikaanilta, eivätkä he aio pitää häntä vastuullisenaâ Gillibrand sanoi Joy Beharille The View -ohjelmassa.â Kun Behar kysyi republikaanien hiljaisuudesta asiassa, Gillibrand jatkoi: âSen ei saisi olla puolueellinen asia. Meidän pitäisi käydä aivan erilaista keskustelua presidentti Trumpista ja meidän pitäisi pitää hänet tilivelvollisena ja meidän pitäisi järjestää kuulemistilaisuuksia ja antaa tilaa ja ääni näille naisille, jotka ovat niin rohkeasti tulleet esiin, mutta presidentti Trump on yrittänyt vaientaa heidät kaikki ja yrittää halventaa heitä ja yrittää hylätä heidät.â Kuten tiedätte, näitä asioita on käsiteltävä riippumatta siitä, oletteko demokraatti vai republikaani, tarvitaan avoimuutta ja vastuuvelvollisuutta â Gillibrand vastasi â eikä kukaan ole kritiikin yläpuolella.â Mutta tässä tapauksessa - hän lisäsi - en tiedä kaikkia yksityiskohtia.â â Uskon, että tämä hetki, jota elämme, on hyvin erilainen â Gillibrand selitti.Tässä koko jakso senaattori Gillibrandin kanssa:</w:t>
      </w:r>
    </w:p>
    <w:p>
      <w:r>
        <w:rPr>
          <w:b/>
        </w:rPr>
        <w:t xml:space="preserve">Tulos</w:t>
      </w:r>
    </w:p>
    <w:p>
      <w:r>
        <w:t xml:space="preserve">Kirsten Gillibrand</w:t>
      </w:r>
    </w:p>
    <w:p>
      <w:r>
        <w:rPr>
          <w:b/>
        </w:rPr>
        <w:t xml:space="preserve">Esimerkki 4.2425</w:t>
      </w:r>
    </w:p>
    <w:p>
      <w:r>
        <w:t xml:space="preserve">vuotias Charle - feigh jätti tyttärensä täydellisesti siistittyine hiuksineen päiväkodin ensimmäisenä päivänä. Mutta kuten Markeisha ' s Facebook kuva osoittaa Charle - feigh didn ' t tulla kotiin sinä päivänä sama kampaus . Charle - feigh ilmeisesti päätti muuttaa erityistä ' do itse koulussa ja palasi kotiin sanotaanko näyttää hieman erilaiselta .  Markeisha sanoo " menettäneensä kaiken " nähdessään tyttärensä hiukset, mutta hän arvostaa kaikkien kiinnostusta sen jälkeen, kun hän lähetti kuvat ennen ja jälkeen .  Markeisha kirjoitti kommenteissa " Kiitos kaikille !  Hän on todella ilo ! Olin järkyttynyt totta ! Mutta minä ja lapseni nauroimme yhdessä hänen hiustensa uusimiselle !"."</w:t>
      </w:r>
    </w:p>
    <w:p>
      <w:r>
        <w:rPr>
          <w:b/>
        </w:rPr>
        <w:t xml:space="preserve">Tulos</w:t>
      </w:r>
    </w:p>
    <w:p>
      <w:r>
        <w:t xml:space="preserve">Markeisha</w:t>
      </w:r>
    </w:p>
    <w:p>
      <w:r>
        <w:rPr>
          <w:b/>
        </w:rPr>
        <w:t xml:space="preserve">Esimerkki 4.2426</w:t>
      </w:r>
    </w:p>
    <w:p>
      <w:r>
        <w:t xml:space="preserve">Ai Weiwei ' s uusin näyttely New Yorkissa otsikolla "Hyvä aidat tekevät hyviä naapureita" voidaan havaita alueilla koko viiden kaupunginosan tuoda huomiota pakolaisten ympäri maailmaa The New York Times raportoitu. Ai tunnettu kiinalainen taiteilija ja ihmisoikeusaktivisti loi kappaleita, jotka ovat esitteli Public Art Fund mukaan sen verkkosivuilla . Torstaina pystytetyt teokset ovat esillä eri puolilla kaupunkia helmikuun 11. päivään asti. " Kansainvälisen siirtolaiskriisin ja nykyisen globaalin geopoliittisen maiseman innoittamana näyttely muuttaa turva-aidan voimakkaaksi sosiaaliseksi ja taiteelliseksi symboliksi interventioiden avulla eri puolilla kaupunkia ", sanottiin julkisten taiteiden rahaston sivustolla . Joitakin paikkoja kuvia, jotka usein sisältää baareja ja erilaisia malleja löytyy ovat Doris C . Freedman Plaza Central Parkissa Washington Square Arch Greenwich Villagessa ja Unisphere Flushing Meadows Corona Parkissa Queensissa . Rahaston mukaan kuviin liittyy paikkakohtaisia interventioita yksityisten rakennusten päällä ja välissä, jotka sijaitsevat osoitteissa 48 East 7th Street 189 Chrystie Street 248 Bowery ja The Cooper Union for the Advancement of Science and Art Astor Place . Taideteokseen kuuluu myös sarja uusia lipputankoon kiinnitettyjä teoksia New York City Economic Development Corporationin hallinnoimille Essex Street Market -markkinoille sekä veistosinterventioita 10 JCDecaux'n bussipysäkin ympärille yhteistyössä New Yorkin liikenneministeriön kanssa. " Kuten sankarinsa Duchamp, Ai on pyyhkinyt kokonaan pois kaikki rajat taiteensa ja elämänsä väliltä - ja on olemassa joitakin hätätilanteita, kuten useampien ihmisten siirtyminen kuin koskaan toisen maailmansodan jälkeen, joita tämä taiteilija voi käsitellä vain suorasukaisesti ", New York Timesin taidekriitikko Jason Farago kirjoitti torstaina. " Astu kuitenkin taaksepäin ja tarkastele projektia kokonaisuutena, ja ' Good Fences Make Good Neighbors' osoittaa kaikkea sitä luottamusta ja moraalista intohimoa, jota hänen tärkeimmät myöhemmät projektinsa osoittavat ", Farago jatkoi. Julkisen taiteen rahaston lausunnossa sanottiin, että Ai on matkustanut pakolaisleireillä ympäri maailmaa saadakseen inspiraatiota hankkeeseensa. " Ai Weiwei on ainutlaatuinen, koska hän on yhdistänyt merkittävimmän nykytaiteilijan, poliittisen toisinajattelijan ja ihmisoikeusaktivistin roolit näin näkyvästi ja voimakkaasti ", sanoi Nicholas Baume, Public Art Fundin johtaja ja pääkuraattori, lausunnossaan. " Monella tapaa " Good Fences Make Good Neighbors " on hänen tähänastisen työnsä huipentuma. Se kasvaa hänen henkilökohtaisesta kokemuksestaan ' toiseudesta ' hänen merkittävästä käytännöstään sekä taiteilijana että arkkitehtina sekä hänen intensiivisestä tutkimuksestaan kansainvälisestä pakolaiskriisistä ja nationalismin maailmanlaajuisesta noususta ." ".</w:t>
      </w:r>
    </w:p>
    <w:p>
      <w:r>
        <w:rPr>
          <w:b/>
        </w:rPr>
        <w:t xml:space="preserve">Tulos</w:t>
      </w:r>
    </w:p>
    <w:p>
      <w:r>
        <w:t xml:space="preserve">Jason Farago</w:t>
      </w:r>
    </w:p>
    <w:p>
      <w:r>
        <w:rPr>
          <w:b/>
        </w:rPr>
        <w:t xml:space="preserve">Esimerkki 4.2427</w:t>
      </w:r>
    </w:p>
    <w:p>
      <w:r>
        <w:t xml:space="preserve">Aktivistinen sijoittaja Natasha Lamb, Arjuna Capitalin toimitusjohtaja, vaatii jälleen kerran Googlea jakamaan tietoja siitä, maksaako se naisille yhtä paljon kuin miehille.Lambilla on syytä olla utelias.  Arjuna on yrittänyt tehdä yhteistyötä Googlen emoyhtiön Alphabetin kanssa tässä asiassa jo parin vuoden ajan. Arjuna oli valmis antamaan hyväksyntänsä tuolle rajoitetulle vertailulle siinä toivossa, että yhtiö lopulta jakaisi analyysin kaikesta. Mutta sitten Alphabet muutti mielensä yhteistyöstä johtokunta vastusti ehdotusta ja on siitä lähtien kieltäytynyt puhumasta hänen kanssaan asiasta, hän sanoo." Googlen tiedottaja kertoo kuitenkin Business Insiderille, että yhtiö on itse asiassa tehnyt kaiken sen, mitä Lamb halusi, ja että sen vertailut sisältävät palkkabonukset ja osakkeet. "Olemme toimittaneet heidän [ Arjuna ] pyytämänsä luvun, kuten muutamat muutkin yritykset ovat tehneet, ja olemme esittäneet yksityiskohtaiset tiedot menetelmistämme täällä. Tämä analyysi sisältää osakkeet." Arjuna on työskennellyt osakkeenomistajien ehdotusten parissa seitsemän muun teknologiayhtiön kanssa, jotka kaikki suostuivat lopulta julkaisemaan pyydetyt sukupuolten palkkavertailun tunnusluvut: eBay Intel Apple Amazon Expedia Microsoft ja Adobe.Googlen lisäksi ainoa yritys, joka kieltäytyi hänen pyynnöistään jakaa nämä tiedot, oli Facebook, joka on myös torjunut Arjunan osakkeenomistajien ehdotuksen asiasta. Jos hallitus on samaa mieltä, yhtiö yksinkertaisesti tekee pyydetyn muutoksen ja ehdotus hylätään ennenaikaisesti. Jos hallitus vastustaa niitä, ne eivät käytännössä koskaan mene läpi.Teknologiayhtiöiden painostamisen lisäksi Arjuna on myös pyrkinyt siihen, että investointipankkialalla julkaistaisiin myös sukupuolten palkkatiedot.</w:t>
      </w:r>
    </w:p>
    <w:p>
      <w:r>
        <w:rPr>
          <w:b/>
        </w:rPr>
        <w:t xml:space="preserve">Tulos</w:t>
      </w:r>
    </w:p>
    <w:p>
      <w:r>
        <w:t xml:space="preserve">Arjuna</w:t>
      </w:r>
    </w:p>
    <w:p>
      <w:r>
        <w:rPr>
          <w:b/>
        </w:rPr>
        <w:t xml:space="preserve">Esimerkki 4.2428</w:t>
      </w:r>
    </w:p>
    <w:p>
      <w:r>
        <w:t xml:space="preserve">Jos sinulla on pulssi ja omistat osakkeita, olet luultavasti nähnyt Peter Tuchmanin kasvot. Mutta hän ei ole tunnettu nimi. Tuchmanin teatraaliset näytelmät tapahtuvat New Yorkin pörssin näyttämöllä, jossa 60-vuotias kauppias, joka on ollut 55-vuotias viisi vuotta, tunnetaan NYSE:n kuvatuimpana henkilönä. Tuchman on rahasarjan Rorschach-testi.  Hänen ilmeensä heijastavat sijoittajien toiveita ja pettymyksiä kaikkialla maailmassa: Ahdistus. Odotus. Epätoivo. Voit nähdä hänet CNBC:ssä vaeltelemassa taustalla valkotukkainen sinitakkinen kauppias tietokone kädessä.  Hän on kaikkialla Internetissä ja uutissivustoilla tuhannen pörssitarinan taustatukena. Tuchman sai viime viikolla volatiliteettiannoksensa. Dow Jonesin teollinen keskiarvo pomppi kuin kuitukumi kuuden istunnon ajan ja heitteli biljoonien dollarien varallisuutta. Puhuimme hänen kanssaan puhelimitse, kun hän partioi NYSE:n lattialla. Keskustelua on muokattu pituuden ja selkeyden vuoksi. â Kasvoni kuvaavat tunteeni jännitystä tai järkyttynyttä hulluutta. Ja se on sataprosenttisen aitoa", Peter Tuchman sanoo. (Drew Angerer/Getty Images)âEn ole koskaan elämässäni omistanut osaketta â Peter Tuchman sanoo. (Spencer Platt/Getty Images)â Olen selviytyjä. Olen ollut hyvin vastustuskykyinen teknologialle, joka on pakottanut minut keksimään itseni uudelleen useita kertoja urani aikana Wall Streetillä - Peter Tuchman sanoo. (Richard Drew/AP)â NYSE:n lattia on maailman hienoin toimisto. Siellä on energiaihmisiä", Peter Tuchman sanoo. â Nämä ovat pyhiä lattioita. Se on 120 vuotta vanha, ja jokainen presidentti, jokainen valtionpäämies, jokainen julkkis on kävellyt tässä kerroksessa." (Bryan R. Smith/AFP/Getty Images)</w:t>
      </w:r>
    </w:p>
    <w:p>
      <w:r>
        <w:rPr>
          <w:b/>
        </w:rPr>
        <w:t xml:space="preserve">Tulos</w:t>
      </w:r>
    </w:p>
    <w:p>
      <w:r>
        <w:t xml:space="preserve">Peter Tuchman</w:t>
      </w:r>
    </w:p>
    <w:p>
      <w:r>
        <w:rPr>
          <w:b/>
        </w:rPr>
        <w:t xml:space="preserve">Esimerkki 4.2429</w:t>
      </w:r>
    </w:p>
    <w:p>
      <w:r>
        <w:t xml:space="preserve">Konstaapeli Tyler Beck ampui ja tappoi Scout Schultzin, tietotekniikan opiskelijan, sen jälkeen kun Atlantan koulun poliisi oli saanut hätäkutsun "epäilyttävästä henkilöstä kampuksella". Soittaja kuvaili epäiltyä päihtyneeksi valkoihoiseksi mieheksi, jolla oli pitkät vaaleat hiukset ja siniset farkut ja jolla oli veitsi - ja mahdollisesti myös ase.Haastattelussa Stewart sanoi, että Beck "oli ollut poliisivoimissa vasta vähän yli vuoden" eikä hänellä ollut lainvalvontakokemusta sitä ennen.  Hän sanoi, että Beck ei ollut saanut arvostettua Crisis Intervention Team (CIT) -koulutusta itsetuhoisten tai psyykkisesti hauraiden epäiltyjen kanssa toimimiseen. "Näyttäisi siltä, että ainakin kampuksen poliiseilla olisi kaikki mahdollinen mielenterveyskoulutus, joka on helposti saatavilla", Stewart sanoi. "Itse asiassa hän sanoi, että yksi Beckin kollegoista "teki hyvää työtä puhuessaan Scoutin kanssa", ja muut poliisit olivat todennäköisesti yllättyneitä siitä, että Beck laukaisi aseensa." Georgia Tech on sanonut, että Beck on palkallisella virkavapaalla, kunnes ampumista koskeva tutkinta on päättynyt. Vastauksena kyselyyn Beckin koulutuksesta koulu viittasi USA TODAY:n julkaisemaan sarjaan ammuskelua koskevia lausuntoja, joissa ei erityisesti käsitelty koulutusta.Ryan Powell, poliisikoulutusta koko osavaltiossa koordinoivan Georgian rauhanturvaajien standardointi- ja koulutusneuvoston tiedottaja, sanoi, että Beck valmistui viime vuonna lainvalvonnan peruskurssilta, joka on pakollinen kaikille Georgian poliiseille.Beck ei kuitenkaan osallistunut laajemmalle 40 tunnin CIT-kurssille, jolla on vuodesta 2004 lähtien koulutettu lähes 11 000 poliisia osavaltiossa. Kurssia suositellaan 20 prosentille kaikista poliiseista koko Georgiassa. Hän sanoi, että ampumisesta kuvatun videon perusteella koulutus hyödytti Beckin kollegoita, jotka rauhoittivat Schultzia yhteenoton aikana ja käyttivät oppilaan etunimeä. "Nuo konstaapelit sanoivat juuri sitä, mitä CIT-kouluttajat on koulutettu sanomaan", Powell sanoi. "He sanoivat asioita kuten 'Hei Scout, emme ole täällä satuttamassa sinua - ole kiltti ja laske aseesi.'" Hän ei voinut olla varma siitä, että Beckin kollegat olivat koulutettuja CIT-koulutuksessa, mutta sanoi, että CIT-virkamies, joka oli nähnyt videon yhteenotosta, kertoi hänelle, että "nuo kaverit sanoivat juuri sitä, mitä koulutamme heitä sanomaan." Powell epäröi kyseenalaistaa Beckin toimia ja totesi, että tappavan voiman käyttämisen normi on tämä: Jos poliisi pelkää suurta ruumiinvammaa tai kuolemaa - itselleen tai muille - hänellä on oikeus ampua.</w:t>
      </w:r>
    </w:p>
    <w:p>
      <w:r>
        <w:rPr>
          <w:b/>
        </w:rPr>
        <w:t xml:space="preserve">Tulos</w:t>
      </w:r>
    </w:p>
    <w:p>
      <w:r>
        <w:t xml:space="preserve">Tyler Beck</w:t>
      </w:r>
    </w:p>
    <w:p>
      <w:r>
        <w:rPr>
          <w:b/>
        </w:rPr>
        <w:t xml:space="preserve">Esimerkki 4.2430</w:t>
      </w:r>
    </w:p>
    <w:p>
      <w:r>
        <w:t xml:space="preserve">Koomikko Larry David ja Vermonttilainen senaattori Bernie Sanders ovat muutakin kuin samannäköisiä: he ovat kaukaisia serkkuja. Hän lisäsi: "Ihmiset sanovat minulle, että he puhuvat Larry Davidista ja sanovat, että hän tekee Bernie Sandersin paremmin kuin minä." Hän lisäsi: "Ihmiset sanovat minulle, että he puhuvat Larry Davidista ja sanovat, että hän tekee Bernie Sandersin paremmin kuin minä." Bernie Sanders , oikealla , esiintyy yhdessä Larry Davidin kanssa , joka on imitoinut häntä , Saturday Night Live -ohjelmassa .</w:t>
      </w:r>
    </w:p>
    <w:p>
      <w:r>
        <w:rPr>
          <w:b/>
        </w:rPr>
        <w:t xml:space="preserve">Tulos</w:t>
      </w:r>
    </w:p>
    <w:p>
      <w:r>
        <w:t xml:space="preserve">Bernie Sanders</w:t>
      </w:r>
    </w:p>
    <w:p>
      <w:r>
        <w:rPr>
          <w:b/>
        </w:rPr>
        <w:t xml:space="preserve">Esimerkki 4.2431</w:t>
      </w:r>
    </w:p>
    <w:p>
      <w:r>
        <w:t xml:space="preserve">Mutta kun senaattori Bernie Sanders (I-Vt) ja edustaja John Conyers Jr. (D-Mich.) saapuivat paikalle, ei kylttejä heiluteltu.  He olivat paikalla käynnistämässä yleistä terveydenhuoltoa koskevaa kampanjaa, jota koskeva lainsäädäntö on valmisteilla syyskuuksi, eikä republikaanien hallitseman kongressin odoteta hyväksyvän sitä. "Maailman jokaisessa suuressa maassa se on jo käytössä", Conyers sanoi. "Yhä useammat ihmiset ovat samaa mieltä kanssamme", Sanders sanoi.Kun Washington valmistautuu kuukauden mittaisiin menojen maksuaikatauluihin ja kun republikaanit ja yritysryhmät yrittävät siirtää keskustelua verouudistukseen, Sanders yrittää saada aikaan keskustelua terveydenhuollon yhden maksajan järjestelmästä - keskustelua, joka hänen mukaansa kestäisi vuosia ennen kuin lainsäädäntötoimiin ryhdyttäisiin.Kampanja asettaa senaatin ainoan demokraattisen sosialistin ainutlaatuiseen asemaan. Republikaanit ovat jo alkaneet hyökätä demokraattien kimppuun "valtion terveydenhuollosta" ja kehottaneet heitä tukemaan Sandersin suunnitelmaa. Vasemmiston aktivistit, joita Sandersin vuoden 2016 presidenttiehdokkuus on innoittanut, aikovat piestä demokraatteja, jotka eivät tue Sandersin ja Conyersin lainsäädäntöä.[Keskustan demokraatit alkavat vastustaa Bernie Sandersin liberaalia siipeä] Haastattelussa kolmen osavaltion kiertueensa jälkeen Keskilännen osavaltioissa Sanders sanoi muotoilevansa "sisä- ja ulkopuolista strategiaa", jonka avulla hän pyrkii saamaan mahdollisimman paljon tukea kollegoiltaan, mutta odottaa samalla, että suurin osa kollegoistaan perääntyy. Aktivistien tehtävänä olisi tehdä yksinmaksujärjestelmä poliittisesti mahdolliseksi niille, jotka eivät suostu. sillä välin senaatin demokraattien poliittisen tiedotuksen puheenjohtajana hän jatkaisi kollegojensa tukemista vaikeissa kilpailuissa, vaikka he hylkäisivät hänen lakiehdotuksensa. republikaanit, jotka katsovat nälkäisinä vuoden 2018 senaattikarttaa, jossa 10 virassaan olevaa demokraattia kilpailee Trumpin voittamissa osavaltioissa, toivoivat lakmustestiä. Mutta vain kahdessa osavaltiossa, Länsi-Virginiassa ja Pohjois-Dakotassa, progressiiviset haastavat esivaaleissa viranhaltijat. Sandersin kulkiessa Indianan Ohiossa ja Michiganissa paikalliset konservatiivit pilkkasivat näiden osavaltioiden demokraattisia senaattoreita, jopa niitä, jotka eivät esiintyneet Sandersin kanssa. Kun Sanders esiintyi Ohiossa Scioton piirikunnassa, joka oli yksi niistä paikoista, joissa oli käyty tiukka presidentinvaalikilpailu vuonna 2012, mutta jossa Donald Trump voitti murskavoiton vuonna 2016, Ohiossa republikaanisen puolueen puheenjohtaja Jane Timken huomautti, että senaattori Sherrod Brown (D-Ohio) oli usein kannattanut ajatusta terveydenhuollon jakamisesta kaikille. (Brown ei esiintynyt tilaisuudessa, vaikka entinen kuvernööri Ted Strickland istui eturivissä.) "Ainoa paikka, jossa Bernie Sandersin sosialistinen myyntipuhe on tänään tervetullut, on senaattori Sherrod Brownin toimisto ", Timken sanoi lausunnossaan. "Scioton piirikunnan äänestäjät hylkäsivät sosialisoidun terveydenhuollon ja Sandersin ja Brownin työpaikkoja tuhoavan talouspolitiikan viime vuonna valitsemalla ylivoimaisesti presidentti Trumpin." "Ihmiset sanovat 'ACA teki joitakin hyviä asioita ja republikaanit halusivat heittää 22 miljoonaa ihmistä pois siitä '" Sanders sanoi.". "Se on useimmille ihmisille absurdi ajatus." Mutta yksinpalkkausta ei aiottu aloittaa selkeällä puoluetuella.  Sanders aikoo julkaista senaatissa yksinmaksajajärjestelmää koskevan lakiehdotuksen Conyersin edustajainhuoneen päätöslauselman 676 vastineeksi Labor Dayn jälkeisinä viikkoina.[Vaikutusalueella demokraatti ajaa (mahdollisen) yksinmaksajajärjestelmän varassa] Sanders ei odota, että enemmistö hänen senaattikollegoistaan kannattaisi sitä, kuten enemmistö edustajainhuoneen demokraateista kannatti Conyersin lakiehdotusta. Ja hän myöntää, että vaatisi työtä, ehkä vuosia, jotta terveydenhuolto voitaisiin kaikissa keskusteluissa esittää kalliin etuoikeuden sijasta kokonaiskustannusten säästönä.</w:t>
      </w:r>
    </w:p>
    <w:p>
      <w:r>
        <w:rPr>
          <w:b/>
        </w:rPr>
        <w:t xml:space="preserve">Tulos</w:t>
      </w:r>
    </w:p>
    <w:p>
      <w:r>
        <w:t xml:space="preserve">Bernie Sanders</w:t>
      </w:r>
    </w:p>
    <w:p>
      <w:r>
        <w:rPr>
          <w:b/>
        </w:rPr>
        <w:t xml:space="preserve">Esimerkki 4.2432</w:t>
      </w:r>
    </w:p>
    <w:p>
      <w:r>
        <w:t xml:space="preserve">Talebaniin liittyvä ryhmittymä on vapauttanut amerikkalaisen Caitlan Colemanin ja hänen kanadalaisen miehensä Joshua Boylen, jotka siepattiin yli viisi vuotta sitten Afganistanissa ja joilla oli vankeudessa kolme lasta. (Joyce Lee/The Washington Post)Sen on täytynyt tuntua niin jännittävältä ajalta:  Caitlan Coleman ja hänen miehensä Joshua Boyle olivat lähdössä kuuden kuukauden seikkailulle Keski-Aasian halki, mutta heidän riemukas matkansa päättyi painajaiseen: syksyllä 2012 Taleban-taistelijat sieppasivat heidät. Seuraavien viiden vuoden aikana sukulaiset ja ystävät eivät voineet muuta kuin rukoilla pariskunnan hyvinvoinnin puolesta. Toivoa toivat vangitsijoiden julkaisemat lyhyet videopätkät. Niiden kautta pariskunnan perheet saivat nähdä Colemanin ja Boylen kolme vankeudessa syntynyttä lasta.Seuraavassa kerrotaan, miten Colemanin ja Boylen koettelemukset etenivät: 4. heinäkuuta 2012: Coleman lähetti sähköpostia ystävilleen vähän ennen lentokoneeseen nousemista. "Lentomme lähtee kello 16.00", hän kirjoitti. "Vain Jumala tietää tarkalleen, mihin se johtaa tai mitä kaikkea voidaan saavuttaa nähdä kokea tai oppia matkan aikana. Joten annamme itsemme Hänen käsiinsä." Coleman ja Boyle suunnittelivat viettävänsä useita kuukausia vaeltaen Tadžikistanin, Kazakstanin ja Kirgisian halki, "turvallisten maiden", Coleman kertoi vanhemmilleen.  Hän lupasi, ettei menisi Afganistaniin, vaikka maa kiehtoi Boylea.  Colemanilla ja Boylella oli toinenkin salaisuus - Coleman oli raskaana. syyskuu 2012:  Coleman lähetti sähköpostia ystävilleen useiden viikkojen välein. Eräässä viestissä hän kirjoitti: Caitlan Coleman ja Joshua Boyle päiväämättömässä kuvassa. (Colemanin perhe/AP)8. lokakuuta 2012: Boyle lähetti sähköpostia Colemanin vanhemmille, jossa hän kertoi heidän olevan "vaarallisessa" osassa Afganistania. Seuraavana päivänä pariskunta teki viimeisen noston pankkitililtään. Pian sen jälkeen heidät siepattiin Afganistanin Wardakin maakunnassa, joka on Talebanin linnake pääkaupungista lounaaseen. Viranomaiset uskovat, että heidät lopulta siirrettiin Pakistaniin. 4. kesäkuuta 2014: Colemanin perhe julkaisi kaksi vuonna 2013 saamaansa videota pariskunnasta ja heidän lapsistaan. Kuten The Washington Post tuolloin kertoi: "Videot tarjoavat ensimmäiset ja ainoat vihjeet siitä, mitä Caitlan Colemanille ja Joshua Boylelle tapahtui sen jälkeen, kun he menettivät yhteyden perheeseensä 20 kuukautta sitten matkustaessaan vuoristoisella alueella lähellä pääkaupunki Kabulia." Videopätkät lähetti Colemanin isälle sähköpostitse heinä- ja syyskuussa afganistanilainen mies, joka kertoi, että hänellä oli yhteyksiä Talebaniin. Yhdessä videossa Coleman - pää peitettynä - vetoaa "presidenttini Barack Obamaan" avun saamiseksi. "Pyydän, että perheeni ja hallitukseni tekisivät kaikkensa, jotta mieheni, lapseni ja minä pääsisimme turvaan ja vapauteen", 28-vuotias Coleman sanoo. marraskuu 2015:  Colemanin perhe sai kirjeen, jonka mukaan hän on synnyttänyt toisen lapsen vankeudessa. "Rukoilen kuulevani teistä jälleen, jotta kuulisin, miten kaikilla menee " kirjeessä sanottiin. tammikuu 2016: Kanadan viranomaiset saivat aikaan sopimuksen Colin Rutherfordin vapauttamisesta, joka oli toinen kanadalainen, jota militantit pitivät vangittuna Colemanin ja Boylen ohella. Rutherford vapautettiin, mutta pariskunta ja heidän lapsensa jäivät vangiksi.Tässä kuvassa Colemanin perheen toimittamasta videosta näkyy Caitlan Coleman ja Joshua Boyle. Videot tarjosivat ensimmäisen vihjeen siitä, mitä Colemanille ja Boylelle tapahtui sen jälkeen, kun he olivat menettäneet yhteyden perheeseensä. ( Colemanin perhe/AP)Kesäkuu 2016:  Colemanin perhe lähetti pyhän Ramadan-kuukauden aikana Talebanille videoidun viestin, jossa he kiittivät taistelijaryhmää siitä, että heidän tyttärensä oli pysynyt hengissä, ja pyysivät häntä palaamaan turvallisesti. "Haluamme epätoivoisesti olla tyttäremme ja pojanpoikiemme kanssa ja pitää heitä sylissämme " James Coleman sanoi videolla. "Miehenä, isänä ja nyt isoisänä pyydän teitä osoittamaan armoa ja vapauttamaan tyttäreni, hänen miehensä ja heidän kauniit lapsensa." Joulukuu 2016: Taleban julkaisi neljännen videon perheestä. "Olemme odottaneet vuodesta 2012 lähtien, että joku ymmärtäisi ongelmamme kafkamaisen painajaisen, jossa olemme " Coleman sanoo videolla. "Lapseni ovat nähneet äitinsä häpäistynä. Pyydämme yhteisen 14. vankilavuoden aikana, että molempien osapuolten hallitukset pääsevät sopimukseen, jotta saamme vapauden."</w:t>
      </w:r>
    </w:p>
    <w:p>
      <w:r>
        <w:rPr>
          <w:b/>
        </w:rPr>
        <w:t xml:space="preserve">Tulos</w:t>
      </w:r>
    </w:p>
    <w:p>
      <w:r>
        <w:t xml:space="preserve">Caitlan Coleman</w:t>
      </w:r>
    </w:p>
    <w:p>
      <w:r>
        <w:rPr>
          <w:b/>
        </w:rPr>
        <w:t xml:space="preserve">Esimerkki 4.2433</w:t>
      </w:r>
    </w:p>
    <w:p>
      <w:r>
        <w:t xml:space="preserve">TORONTO (Reuters) - Musiikin supertähden, pienistä kulttuurikaupungeista ja jääkiekosta kertovien laulujensa vuoksi rakastetun Tragically Hip -yhtyeen keulahahmon Gord Downien kuolema aiheutti keskiviikkona surunvalittelun ja kunnianosoitusten vyöryn eri puolilla Kanadaa.Kanadan pääministeri Justin Trudeau kertoi toimittajille, että hän oli ammentanut voimaa ja inspiraatiota maan tunnetuimmasta lauluntekijästä. Trudeau oli liittynyt Downien viimeiseen konserttiin elokuussa 2016, joka televisioitiin valtakunnallisesti, lavalle kunnioittamaan häntä. "Olemme vähemmän maa ilman Gord Downieta", Trudeau sanoi parlamentissa. Downie tunnettiin kiihkeästä lavaesiintymisestään ja siitä, että hän kertoi pitkiä tarinoita kappaleiden välissä. Tragically Hip perustettiin 1980-luvulla, ja sen juuret olivat bluesissa ja rockissa. 1980-luvulla perustettu Tragically Hip löysi radiosuosion sekä klassisen että vaihtoehtoisen rockin kanavilla. 1980-luvulla perustettu Tragically Hip piti viime vuonna tunteikkaan jäähyväiskiertueen sen jälkeen, kun Downien syöpä oli paljastunut, ja bändin viimeinen kotikaupunkikeikka Kingstonissa Ontariossa oli kansallinen juhla. surunvalittelukirja on kuvassa edesmenneen Tragically Hipin keulahahmon Gord Downien tilapäisen muistomerkin luona Kingstonissa Ontariossa Kanadassa 18. lokakuuta 2017. REUTERS/Chris WattieKeskiviikkona radioasemat soittivat Tragically Hipin kappaleita, kun uutiset hänen kuolemastaan levisivät ympäri maata ja kunnianosoitukset virtasivat sosiaalisessa mediassa, kun kanadalaiset muistelivat kohtaamisiaan Downien kanssa.Kansallisen jääkiekkoliigan pelaajayhdistys twiittasi kiitokset Downielle ja sanoi, että hänen musiikkinsa oli "ääniraita autokyydeillä harjoituksiin bussimatkoilla turnauksiin ja pukuhuoneissa eri puolilla Kanadaa". Hockey oli osa sinua ja tulet aina olemaan osa jääkiekkoa." Perry Bellegarde kansallinen päällikkö Assembly of First Nations tweeted rukouksia Downie 's perheelle lisäämällä, että "sydämemme särkyvät uutinen menehtymisestä ... liittolainen ja ystävä.". Downiesta oli tullut Kanadan alkuperäiskansojen suorapuheinen kannattaja, joka oli kirjoittanut lauluja kolonialismin tuskallisesta perinnöstä ja kehottanut kanadalaisia sovintoon. "Kiitos kaikille kaikesta siitä kunnioituksesta, ihailusta ja rakkaudesta, jota olette antaneet Gordille vuosien varrella - nuo hellät lahjat koskettivat hänen sydäntään ja hän ottaa ne nyt mukaansa kävellessään tähtien keskellä", lausunnossa sanottiin.</w:t>
      </w:r>
    </w:p>
    <w:p>
      <w:r>
        <w:rPr>
          <w:b/>
        </w:rPr>
        <w:t xml:space="preserve">Tulos</w:t>
      </w:r>
    </w:p>
    <w:p>
      <w:r>
        <w:t xml:space="preserve">Gord Downie</w:t>
      </w:r>
    </w:p>
    <w:p>
      <w:r>
        <w:rPr>
          <w:b/>
        </w:rPr>
        <w:t xml:space="preserve">Esimerkki 4.2434</w:t>
      </w:r>
    </w:p>
    <w:p>
      <w:r>
        <w:t xml:space="preserve">Varietylle puhuessaan Streisand kertoi, että kaksi coton de tulear -koiraa nimeltä Miss Violet ja Miss Scarlett ovat itse asiassa viime vuonna kuolleen Samantha-koiran klooneja.â Niillä on erilaiset persoonallisuudet â Streisand kertoi Varietylle. "Odotan, että ne vanhenevat, jotta voin nähdä, onko niillä hänen [Samanthan] ruskeat silmänsä ja vakavuutensa." Ennen Samanthan kuolemaa Babsille otettiin soluja koiran suusta ja vatsasta kopiointitarkoituksiin. 75-vuotias Streisandilla on myös kolmas koira, Miss Fanny, joka on Samanthan kaukainen serkku, mikä tekee siitä yhden suuren onnellisen perheen.</w:t>
      </w:r>
    </w:p>
    <w:p>
      <w:r>
        <w:rPr>
          <w:b/>
        </w:rPr>
        <w:t xml:space="preserve">Tulos</w:t>
      </w:r>
    </w:p>
    <w:p>
      <w:r>
        <w:t xml:space="preserve">Samantha</w:t>
      </w:r>
    </w:p>
    <w:p>
      <w:r>
        <w:rPr>
          <w:b/>
        </w:rPr>
        <w:t xml:space="preserve">Esimerkki 4.2435</w:t>
      </w:r>
    </w:p>
    <w:p>
      <w:r>
        <w:t xml:space="preserve">Epäsuosittu havainto: 401k-maksujen rajan alentaminen on erittäin progressiivista.  [Linkki] â Richard H Thaler (@R_Thaler) 26. lokakuuta 2017Kun Thalerilta kysyttiin Twitterissä, osoittaisiko 2 400 dollarin rajoitus veroja edeltäviin säästöihin, että hallitus hyväksyisi tämän summan riittäväksi eläkesäästöihin, hän sanoi, että muut vaihtoehdot, kuten 10 prosentin lykkäys, voisivat kompensoida tämän. "Ei ole syytä tukea rikkaiden säästämistä ", Thaler sanoi." "Ehkä, mutta on monia muitakin ratkaisuja. Asetetaan esimerkiksi oletusarvoksi 10 prosenttia. Ei ole mitään syytä tukea rikkaiden säästämistä. â Richard H Thaler (@R_Thaler) 26. lokakuuta 2017 Thaler ei ollut heti tavoitettavissa kommenttia varten.</w:t>
      </w:r>
    </w:p>
    <w:p>
      <w:r>
        <w:rPr>
          <w:b/>
        </w:rPr>
        <w:t xml:space="preserve">Tulos</w:t>
      </w:r>
    </w:p>
    <w:p>
      <w:r>
        <w:t xml:space="preserve">Richard H Thaler</w:t>
      </w:r>
    </w:p>
    <w:p>
      <w:r>
        <w:rPr>
          <w:b/>
        </w:rPr>
        <w:t xml:space="preserve">Esimerkki 4.2436</w:t>
      </w:r>
    </w:p>
    <w:p>
      <w:r>
        <w:t xml:space="preserve">Tom Petty kirjoitti kymmeniä klassisia kappaleita (Free Fallin, American Girl, Refugee ja niin edelleen). Tässä muutama syvempi kappale, jotka kestävät:âFooled Again (I Donât Like It) â albumilta â Tom Petty and the Heartbreakersâ (1976): Bändin debyytin ikävin ja ilkein kappale. Katso, kuinka Tom Petty and the Heartbreakers repii läpi "Fooled Again (I Don't Like It)".  Katso, kuinka Tom Petty and the Heartbreakers repii läpi "Fooled Again (I Don't Like It)". KATSO MUITA VIDEOITAâI Need to Know â kappaleesta âYouâre Gonna Get Itâ (1978):  Tämä kappale ruumiillistaa tuon muodon nopean, tiiviin, lähes läträävän kiireen Pettyn ja Mike Campbellin kitaransoiton avulla. Katso, kuinka Tom Petty and the Heartbreakers repivät "I Need to Knowin" vuonna 1978.  Katso, kuinka Tom Petty and the Heartbreakers repivät "I Need to Know" -kappaleen vuonna 1978. KATSO LISÄÄ VIDEOITA âLouisiana Rainâ kappaleesta âDamn the Torpedoesâ (1979): Kuuntele "Louisiana Rain" Tom Petty and the Heartbreakersin kappaleesta. Kuuntele "Louisiana Rain" Tom Petty and the Heartbreakers -yhtyeeltä. KATSO MUITA VIDEOITAKatso alkuperäinen vuoden 1981 video kappaleesta "A Woman in Love (But It's Not Me) " Tom Petty and the Heartbreakersilta . Katso alkuperäinen vuoden 1981 video kappaleelle "A Woman in Love (But It's Not Me) ", Tom Petty and the Heartbreakers . KATSO MUITA VIDEOITA Kuuntele "The Best of Everything" albumilta Tom Petty and the Heartbreakers . Kuuntele "The Best of Everything" albumilta Tom Petty and the Heartbreakers . KATSO MUITA VIDEOITAKatso Tom Petty and the Heartbreakersin esitys "Love is a Long Road" vuoden 2003 "Soundstage"-jaksosta. Katso Tom Petty and the Heartbreakersin esitys "Love is a Long Road" vuoden 2003 "Soundstage"-jaksosta. KATSO MUITA VIDEOITA âDonât Fade on Meâ kappaleesta âWildflowersâ (1994): Rick Rubinin tuotanto, joka on peräisin Johnny Cashin kanssa tehdyistä viimeaikaisista töistä, keskittyi intiimiyteen ja riisuttuun tuotantoon.  Petty ei ole koskaan kuulostanut haavoittuvaisemmalta kuin tällä akustisella kappaleella. kuuntele "Don't Fade on Me" Tom Pettyn vuoden 1994 sooloalbumilta "Wildflowers". Kuuntele "Don't Fade on Me" Tom Pettyn vuoden 1994 sooloalbumilta "Wildflowers". KATSO MUITA VIDEOITA Kuuntele "Come on Down to My House " Tom Petty and the Heartbreakers -yhtyeeltä . Kuuntele "Come on Down to My House " alkaen Tom Petty and the Heartbreakers . KATSO MUITA VIDEOITAâWays to Be Wicked â albumilta âPlaybackâ boxed set (1995): Maria McKee ja Lone Justice -yhtyeen tähdelliselle vuoden 1985 country-punk-debyyttialbumille ojennettu outtake.  Pettyân syövyttävä versio pursuaa seksin ilkeyttä ja loukkaantumista. kuuntele "Ways to be Wicked" albumilta Tom Petty and the Heartbreakers . Kuuntele "Ways to be Wicked" kappaleelta Tom Petty and the Heartbreakers . KATSO MUITA VIDEOITAKatso virallinen musiikkivideo kappaleesta "Swingin'" Tom Petty and the Heartbreakers . Katso Tom Petty and the Heartbreakersin virallinen musiikkivideo kappaleelle "Swingin'" . KATSO LISÄÄ VIDEOITA</w:t>
      </w:r>
    </w:p>
    <w:p>
      <w:r>
        <w:rPr>
          <w:b/>
        </w:rPr>
        <w:t xml:space="preserve">Tulos</w:t>
      </w:r>
    </w:p>
    <w:p>
      <w:r>
        <w:t xml:space="preserve">Tom Petty</w:t>
      </w:r>
    </w:p>
    <w:p>
      <w:r>
        <w:rPr>
          <w:b/>
        </w:rPr>
        <w:t xml:space="preserve">Esimerkki 4.2437</w:t>
      </w:r>
    </w:p>
    <w:p>
      <w:r>
        <w:t xml:space="preserve">Bostonin ABC:n tytäryhtiö WCVB TV joutui kestämään urheilufanien nuolet ja silmät sen jälkeen, kun se oli käyttänyt äskettäin kuolleen, tuomitun murhaajan Aaron Hernandezin varastokuvaa kuvittaakseen tarinaa joukkueen viime viikonlopun suuresta pudotuspelivoitosta.Kun Patriots päätti taistelunsa voittaakseen vielä yhden mahdollisuuden pelata Super Bowlissa, WCVB lähetti twiitin, jossa juhlittiin joukkueen voittoa. Twiitissä oli kuitenkin kuva Aaron Hernandezista, joka tuomittiin murhasta, teki itsemurhan eikä ole pelannut jalkapalloa sitten vuoden 2012. asema puolestaan twiittasi selityksen, jossa sanottiin, että joku oli vain ottanut varastokuvan Patriotsista ja oli vain valitettava yhteensattuma, että se oli Hernandezin kuva. uutispalvelu, joka tarjoaa WCVB:lle digitaalista sisältöä, julkaisi vahingossa kuvan Aaron Hernandezista sosiaalisessa mediassamme Patsien ja Patsin välisen AFC-ottelun voiton yhteydessä. Se on noloa ja tuomittavaa. Pyydämme anteeksi ja työskentelemme tiimin kanssa korjataksemme asian, jotta tällaista ei enää koskaan tapahdu. WCVB-TV Boston (@WCVB) 22. tammikuuta 2018.</w:t>
      </w:r>
    </w:p>
    <w:p>
      <w:r>
        <w:rPr>
          <w:b/>
        </w:rPr>
        <w:t xml:space="preserve">Tulos</w:t>
      </w:r>
    </w:p>
    <w:p>
      <w:r>
        <w:t xml:space="preserve">Aaron Hernandez</w:t>
      </w:r>
    </w:p>
    <w:p>
      <w:r>
        <w:rPr>
          <w:b/>
        </w:rPr>
        <w:t xml:space="preserve">Esimerkki 4.2438</w:t>
      </w:r>
    </w:p>
    <w:p>
      <w:r>
        <w:t xml:space="preserve">Makejevin rakettisuunnittelutoimiston asiakirjat sisältävät markkinointiesitteitä useista huippuluokan neuvostoliittolaisista ohjuksista, joilla pystyttiin toimittamaan ydinkärkiä Yhdysvaltain kaupunkeihin. Alun perin Neuvostoliiton laivaston ydinsukellusveneisiin suunnitellut mallit voitiin laukaista suuresta veneestä, upotetusta proomusta tai mereen pudotetusta kapselista, jolloin nykyaikaista sukellusvenelaivastoa ei tarvittu. â Ohjus voitiin kelluttaa ja sytyttää ilman laukaisualustaa â muistutti Kyle Gillman, Sea Launch Investors -nimisen amerikkalais-venäläisen yhteisyrityksen entinen varatoimitusjohtaja. Gillman, joka neuvotteli liiketoimintasopimuksen venäläisten Makejevin tutkijoiden kanssa, tarkisti ja vahvisti Washington Postin saamat asiakirjat.Todisteet siitä, että mallit päätyivät lopulta Pohjois-Koreaan, ovat osittain aihetodisteita. Vuoden 1992 lopulla, kun Yhdysvaltojen ja Venäjän välinen hanke oli hiipumassa, yli 60 venäläistä ohjustiedemiestä ja perheenjäsentä Makejevin laitoksesta pidätettiin Moskovan Sheremetjevon kansainvälisellä lentokentällä, kun he valmistautuivat matkustamaan Pjongjangiin työskentelemään konsulttina. Yhdysvaltain venäläiset ja eteläkorealaiset tiedusteluviranomaiset päättelivät myöhemmin, että jotkut tiedemiehistä onnistuivat lopulta matkustamaan Pohjois-Koreaan tarjotakseen piirustuksia ja teknisiä neuvoja maan ohjusohjelmaa varten.Yhdysvaltain analyytikot pitävät kuitenkin vakuuttavampana todisteena todellisia ohjuksia, joita Pohjois-Korea on esitellyt viimeisten kahden vuoden aikana. Silmiinpistävimmässä tapauksessa Pohjois-Korean kesäkuussa 2016 menestyksekkäästi testaama yksivaiheinen Hwasong-10- tai Musudan-ohjus näyttää käyttävän samaa moottoria ja monia suunnittelun piirteitä kuin Neuvostoliiton R-27 Zyb - sukellusveneestä laukaistava ballistinen ohjus, jonka Makejevin tutkijat ovat suunnitelleet ja jota mainostetaan yhdessä The Postin saamista esitteistä.Amerikkalaiset, jotka perustivat Sea Launch Investorsin vuonna 1992, uskoivat, että heidän hankkeensa voisi auttaa estämään terroristien ja roistovaltioiden venäläisten aseasiantuntijoiden salametsästyksen ainakin Makejevin rakettisuunnittelutoimiston rakettitutkijoiden yhteisöstä. Makejevin rakettisuunnittelutoimisto on Neuvostoliiton johtava sukellusveneisiin laukaistavien ballististen ohjusten valmistaja, jonka päämaja sijaitsee Miassissa, pienessä kaupungissa Venäjän eteläisillä Ural-vuorilla.Saman vuoden toukokuussa allekirjoitettiin aiesopimus, jonka allekirjoittivat eläkkeellä oleva amiraali Thomas Moorer, entinen komentajakapteenin puheenjohtaja ja amerikkalaisen ryhmän johtaja, ja eläkkeellä oleva venäläinen amiraali Fjodor Novoselov, entinen laivaston laivanrakennuksesta ja asevarustelusta vastaava apulaiskomentaja. Yhteisyritys hankki yksinoikeudet Makejevin sukellusveneestä laukaistavien ballististen ohjusten varastoon ja kehitti sen jälkeen markkinointimateriaalia, jossa esiteltiin tuotesarjaa, joka voitaisiin muuntaa kaupallisiin tarkoituksiin. Näihin kuului ohjus, joka tunnettiin nimellä R-27 Zyb eli "Ripple", Neuvostoliiton Yankee-1-luokan sukellusvenelaivaston tylppänokkainen työhevonen, sekä isompia ja tehokkaampia ohjuksia, kuten 50 jalkaa korkea R-29 Shtil eli "Calm" ja uudempi kiinteäpolttoaineinen R-39 Rif. Kaksi jälkimmäistä olivat todellisia mannertenvälisiä ballistisia ohjuksia, joiden kantama oli yli 5 000 mailia.Kuukausien kuluessa Makejevin johtajat turhautuivat yhä enemmän, kun heidän amerikkalaiset kumppaninsa törmäsivät useisiin esteisiin, kuten varauksiin siitä, oliko yhteisyritys sallittu Yhdysvaltojen ja Venäjän asevalvontasopimusten nojalla. Huhtikuussa 1993 kenraali Colin L. Powell, joka oli tuolloin yleisesikuntapäälliköiden puheenjohtaja, ilmoitti Sea Launch Investorsille, että hanketta ei voitaisi jatkaa ilman hallituksen tarkastusta ja virallista poikkeuslupaa strategisten aseiden rajoittamista koskevasta sopimuksesta. Poikkeuslupaa ei myönnetty, ja kevääseen 1995 mennessä oli selvää, että yritys oli ajautunut umpikujaan, ja siihen mennessä osa Makejevin piirustuksista ja suunnitelmista oli ilmeisesti lähtenyt ovesta. Moskovan lentokentällä pidätetyt venäläiset tiedemiehet myönsivät tutkijoille, että heidät oli rekrytoitu ryhmänä avustamaan Pohjois-Koreaa rakettien rakentamisessa näennäisesti satelliittien avaruusraketeiksi. David E. Hoffmanin Pulitzer-palkitussa kylmän sodan viimeisten vuosien historiassa "Kuollut käsi" eräs venäläinen turvallisuusvirkailija kuvailee, kuinka pohjoiskorealaiset valitsivat järjestelmällisesti asiantuntijoita koko Makejevin tuotantolinjalta polttoaineasiantuntijoista nokkakartion ja hyötykuormakammion suunnitelleisiin insinööreihin. Palkkatarjous oli 1 200 dollaria kuukaudessa, mikä oli 200 kertaa enemmän kuin mitä jotkut tiedemiehet ansaitsivat kotimaassaan.Muita yrityksiä seurasi. Yhdysvaltain ja Etelä-Korean tiedusteluviranomaiset ovat vahvistaneet, että Makejevin tutkijat saivat lopulta töitä pohjoiskorealaisten konsulttina ja että teknisiä piirustuksia toimitettiin Pjongjangiin joko suoraan tai välikäsien välityksellä.Osa Makejevin ohjussalaisuuksista näyttää lähteneen Venäjältä ennen kuin yhteisyritys virallisesti hajosi. Vielä vuosia myöhemmin yhtiön entinen varatoimitusjohtaja on edelleen vakuuttunut siitä, että suurin osa, ellei jopa kaikki, olisi voitu pitää lukkojen takana, jos länsimaiden hallitukset olisivat toimineet nopeasti.Ohjuksen nimi oli Hwasong-10 tai Musudan. Asiantuntijat huomasivat kuitenkin silmiinpistäviä yhtäläisyyksiä Makejevin rakettisuunnittelutoimiston valmistaman R-27 Zybin tai Ripplen kanssa. Kaksi kuukautta myöhemmin 24. elokuuta 2016 Pohjois-Korea testasi onnistuneesti Pukguksong-1-ohjusta, joka on sukellusveneestä laukaistava ohjus, jossa on myös joitakin Zybin ominaisuuksia. Molempien mallien katsotaan yleisesti olevan peräisin Makejevin R-27-toimiston suunnitelmista", sanoi Joshua Pollack, joka on analyytikko James Martin Center for Nonproliferation Studies -laitoksessa Montereyssä Kaliforniassa. "Minun on oletettava, että Makejev esitteli osan tai jopa kaikki näistä konsepteista ja ehdotuksista muille kiinnostuneille sijoittajille, mukaan lukien pohjoiskorealaiset", sanoi Michael Elleman, entinen ohjustiedemies ja brittiläisen ajatushautomon kansainvälisen strategisten tutkimusten instituutin vanhempi tutkija.</w:t>
      </w:r>
    </w:p>
    <w:p>
      <w:r>
        <w:rPr>
          <w:b/>
        </w:rPr>
        <w:t xml:space="preserve">Tulos</w:t>
      </w:r>
    </w:p>
    <w:p>
      <w:r>
        <w:t xml:space="preserve">Makejev</w:t>
      </w:r>
    </w:p>
    <w:p>
      <w:r>
        <w:rPr>
          <w:b/>
        </w:rPr>
        <w:t xml:space="preserve">Esimerkki 4.2439</w:t>
      </w:r>
    </w:p>
    <w:p>
      <w:r>
        <w:t xml:space="preserve">LONDON (AP) - Brittiläinen tuomari päättää tiistaina, kumotaanko vai pidetäänkö voimassa pidätysmääräys WikiLeaksin perustajalle Julian Assangelle, joka on viettänyt yli viisi vuotta lain kiertämistä Ecuadorin Lontoon suurlähetystössä. Assangen lakimiehet väittävät, ettei ole enää yleisen edun mukaista pidättää häntä, koska hän hyppäsi takuita vastaan vuonna 2012 ja haki suojaa suurlähetystöstä välttääkseen luovutuksen Ruotsiin, jossa syyttäjät tutkivat kahden naisen esittämiä väitteitä seksuaalisesta pahoinpitelystä ja raiskauksesta. Ruotsin syyttäjät lopettivat tutkinnan viime vuonna ja totesivat, ettei Assangea voida lähitulevaisuudessa tuoda Ruotsiin. Britannian pidätysmääräys takuuehtojen rikkomisesta on kuitenkin edelleen voimassa, ja Assangea uhkaa pidätys, jos hän poistuu suurlähetystöstä. Assangen asianajajat pyysivät pidätysmääräyksen peruuttamista, koska Ruotsi ei enää halua häntä luovutettavaksi, mutta tuomari hylkäsi pyynnön viime viikolla. Assangen asianajaja väitti, että hänen pidättämisensä ei ole enää oikeasuhtaista eikä yleisen edun mukaista. Asianajaja Mark Summers sanoi, että Assangen suurlähetystössä viettämät 5,5 vuotta olivat "riittävä ellei jopa ankara" rangaistus hänen teoistaan, ja hän viittasi YK:n komitean raporttiin, jonka mukaan 46-vuotias Assange oli mielivaltaisesti pidätettynä.Hän sanoi, että Assange oli valinnut suurlähetystön välttääkseen pidättämisen Vaikka tuomari kumoaa Britannian pidätysmääräyksen, Assangen oikeudelliset ongelmat eivät välttämättä ole ohi. Hän epäilee, että häntä vastaan on nostettu salainen Yhdysvaltain suuren valamiehistön syyte WikiLeaksin julkaisemista salaisista asiakirjoista ja että Yhdysvaltain viranomaiset pyrkivät hänen luovuttamiseensa.</w:t>
      </w:r>
    </w:p>
    <w:p>
      <w:r>
        <w:rPr>
          <w:b/>
        </w:rPr>
        <w:t xml:space="preserve">Tulos</w:t>
      </w:r>
    </w:p>
    <w:p>
      <w:r>
        <w:t xml:space="preserve">Julian Assange</w:t>
      </w:r>
    </w:p>
    <w:p>
      <w:r>
        <w:rPr>
          <w:b/>
        </w:rPr>
        <w:t xml:space="preserve">Esimerkki 4.2440</w:t>
      </w:r>
    </w:p>
    <w:p>
      <w:r>
        <w:t xml:space="preserve">Tutkimuksen tekijä David Kaufman, Bostonin yliopiston Slone Epidemiology Centerin johtaja, totesi, että ibuprofeeni ja muut tulehduskipulääkkeet kuuluvat "Yhdysvaltojen käytetyimpiin lääkkeisiin". "Mutta suurin osa tulehduskipulääkkeiden käytöstä on käsikauppalääkkeitä", hän lisäsi, "ja käyttäjät päättävät, mitä ottavat ilman terveydenhuollon tarjoajien osallistumista." Kaufman vähätteli ajatusta siitä, että käyttäjät saattavat popsia liikaa tulehduskipulääkkeitä välttääkseen riippuvuutta aiheuttavien opioidikipulääkkeiden käyttöä. "Arvelen", hän sanoi, "että vaikka opioidien välttäminen saattaa vaikuttaa lääkäreiden lääkemääräyspäätöksiin, se ei välttämättä vaikuta kuluttajien käyttäytymiseen kovin paljon." Sen sijaan Kaufman uskoo, että jotkut kuluttajat saattavat yksinkertaisesti päättää ottaa liian suuren määrän pillereitä etiketin ohjeista huolimatta. Tämä käyttäytyminen on kuitenkin "mahdollisesti muutettavissa käyttäjien paremmalla valistuksella", hän lisäsi.</w:t>
      </w:r>
    </w:p>
    <w:p>
      <w:r>
        <w:rPr>
          <w:b/>
        </w:rPr>
        <w:t xml:space="preserve">Tulos</w:t>
      </w:r>
    </w:p>
    <w:p>
      <w:r>
        <w:t xml:space="preserve">David Kaufman</w:t>
      </w:r>
    </w:p>
    <w:p>
      <w:r>
        <w:rPr>
          <w:b/>
        </w:rPr>
        <w:t xml:space="preserve">Esimerkki 4.2441</w:t>
      </w:r>
    </w:p>
    <w:p>
      <w:r>
        <w:t xml:space="preserve">Rep. Barbara Comstock (R-Va.) kuvaili 14. marraskuuta järjestetyssä edustajainhuoneen hallintovaliokunnan kuulemistilaisuudessa seksuaalisen häirinnän tapauksia kongressissa, mukaan lukien yhden tapauksen, johon syyllistyi nimeltä mainitsematon "jäsen, joka on nyt täällä". (edustajainhuoneen hallintovaliokunta) Rep. Barbara Comstock (R-Va.) kuvaili 14. marraskuuta järjestetyssä edustajainhuoneen hallintovaliokunnan kuulemistilaisuudessa seksuaalisen häirinnän tapauksia kongressissa, mukaan lukien tapauksen, johon on syyllistynyt nimeltä mainitsematon "jäsen, joka on nyt täällä ", hän sanoi. (edustajainhuoneen hallintovaliokunta)âTämä koskee jäsentä, joka on nyt täällä. En tiedä, kuka se on, mutta joku, johon luotan, kertoi minulle tämän tilanteen", sanoi edustaja Barbara Comstock (R-Va.) seksuaalista häirintää koskevassa kuulemistilaisuudessa.Miesjäsen huijasi nuoren naispuolisen työntekijän tapaamaan hänet asunnollaan, Comstock sanoi. Kun työntekijä saapui paikalle, mies tervehti häntä pyyhkeessä ja paljasti sitten itsensä, hän sanoi. Hän sanoi, että työntekijä lähti talosta ja irtisanoutui sen jälkeen Hillin työpaikastaan.</w:t>
      </w:r>
    </w:p>
    <w:p>
      <w:r>
        <w:rPr>
          <w:b/>
        </w:rPr>
        <w:t xml:space="preserve">Tulos</w:t>
      </w:r>
    </w:p>
    <w:p>
      <w:r>
        <w:t xml:space="preserve">Barbara Comstock</w:t>
      </w:r>
    </w:p>
    <w:p>
      <w:r>
        <w:rPr>
          <w:b/>
        </w:rPr>
        <w:t xml:space="preserve">Esimerkki 4.2442</w:t>
      </w:r>
    </w:p>
    <w:p>
      <w:r>
        <w:t xml:space="preserve">Mark Hurd joutuu kohtaamaan lisää seurauksia, jotka johtuvat hänen erottamisestaan viisi kuukautta sitten maailman suurimman tietokone- ja tulostinvalmistajan Hewlett-Packard Co:n toimitusjohtajan tehtävästä. Securities and Exchange Commission tutkii parhaillaan olosuhteita, jotka johtivat Hurdin pakotettuun eroamiseen elokuussa. Tämä yllättävä ero aiheutti HP:n markkina-arvon välittömän 9 miljardin dollarin pudotuksen ja sisälsi syytöksiä seksuaalisesta häirinnästä ja sisäpiiritiedon epäasiallisesta jakamisesta. Hurdin viisivuotinen valtakausi HP:ssä, jota Wall Street ylisti mutta monet HP:n työntekijät inhosivat syvien työpaikka- ja kustannusleikkausten vuoksi, päättyi äkillisesti sen jälkeen, kun HP:n entinen markkinointityöntekijä Jodie Fisher syytti häntä seksuaalisesta ahdistelusta. HP:n johtokunta sanoi, ettei se löytänyt todisteita häirintää koskevan väitteen tueksi, mutta löysi epätarkkuuksia Hurdin kuluraporteista, jotka koskivat hänen ja Fisherin yhteisiä retkiä. Fisher auttoi järjestämään ja isännöimään HP:n verkostoitumistapahtumia, joihin Hurd osallistui. The Journal -lehti kertoi nimettömiin lähteisiin vedoten, että SEC:n tutkimus koskee kuluraportteja sekä toista Fisherin väittämää - että Hurd kertoi hänelle etukäteen HP:n 13,9 miljardin dollarin arvoisesta Electronic Data Systemsin ostosta vuonna 2008 - ja mahdollisuutta, että Hurd tuhosi tapaukseen liittyviä tietokonetodisteita. Hurd on väittänyt, että hän ei laatinut omia kuluraporttejaan ja että Fisherin nimen jättäminen pois joistakin raporteista ei ollut tahallista. Fisher näytti myöhemmin peruuttavan väitteensä, jonka mukaan Hurd olisi paljastanut arkaluonteisia tietoja, ja sanoi kirjeessään, kun hän ja Hurd sopivat tapauksen, että hänen alkuperäisessä tarinassaan oli "monia epätarkkuuksia". Fisher sai julkistamattoman summan osana sovintoa. hän ja Hurd sopivat tapauksensa, että hänen alkuperäisessä tarinassaan oli "monia epätarkkuuksia". Fisher sai osana sovintoa julkistamattoman summan. Maanantaina asiaan perehtynyt henkilö kertoi Associated Pressille, että tietokoneasiaan liittyi SEC:n pyytämiä tietoja HP:n tietokoneesta, jota Hurd säilytti kotona ja jonka hän oli puhdistanut digitaalisesti ennen sen palauttamista yhtiölle. Henkilö sanoi, että puhdistus tehtiin Hurdin perheen yksityisyyden suojaamiseksi, sillä he käyttivät tietokonetta muun muassa valokuvien ja musiikin tallentamiseen. Henkilö pyysi pysymään nimettömänä, koska hänellä ei ole lupaa puhua asiasta julkisesti. Yksi monia kriitikoita suututtanut seikka Hurdin erottamisessa oli hänen erorahansa suuruus. Hurd sai 12,2 miljoonan dollarin käteiskorvauksen, ja pian eronsa jälkeen hän käytti optioita noin 30 miljoonan dollarin arvoisista HP:n osakkeista ja jätti paperit osakkeiden myymisestä. Hänen palkkansa HP:ltä olisi ollut vieläkin suurempi, ellei hän olisi suostunut luopumaan noin 14 miljoonan dollarin arvoisista rajoitetuista osakkeista osana HP:n kanssa tehtyä sovintoa, jotta hän olisi voinut siirtyä työskentelemään Hurdin ystävän Larry Ellisonin johtaman HP:n kilpailijan Oracle Corp:n palvelukseen. työskentelemään Hurdin ystävän Larry Ellisonin johtaman HP:n kilpailijan Oracle Corp:n palvelukseen. HP:n markkina-arvo, joka ennen Hurdin lähtöä oli noin 108 miljardia dollaria, laski noin 9 miljardia dollaria osakkeiden ensimmäisenä kaupankäyntipäivänä 6. elokuuta tapahtuneen eron jälkeen. Osakkeen arvo laski entisestään, kun korvaajan odottaminen pitkittyi. Hurdin tilalle valittu Leo Apotheker, joka on yritysohjelmistoja valmistavan SAP AG:n entinen toimitusjohtaja, miellytti monia HP:n työntekijöitä peruuttamalla Hurdin aikana määrätyt palkanalennukset ja näyttää rauhoittaneen sijoittajien hermoja lupaamalla keskittyä ohjelmistoihin ja tutkimukseen, jotta eroja arkkikilpailijaan IBM Corp:iin voitaisiin kuroa umpeen.</w:t>
      </w:r>
    </w:p>
    <w:p>
      <w:r>
        <w:rPr>
          <w:b/>
        </w:rPr>
        <w:t xml:space="preserve">Tulos</w:t>
      </w:r>
    </w:p>
    <w:p>
      <w:r>
        <w:t xml:space="preserve">Hurd</w:t>
      </w:r>
    </w:p>
    <w:p>
      <w:r>
        <w:rPr>
          <w:b/>
        </w:rPr>
        <w:t xml:space="preserve">Esimerkki 4.2443</w:t>
      </w:r>
    </w:p>
    <w:p>
      <w:r>
        <w:t xml:space="preserve">Rakas Carolyn: Yksi serkuistani, Kathy, on todella kiinnostunut sukujuurista.  Hän toimitti näytteitä geeniperimänsä määrittämiseksi ja huomasi, että hänen vanhimmalla veljellään Billillä oli eri isä. Heidän molemmat vanhempansa ovat kuolleet. Äitini Kathyn äidin sisko on vanhainkodissa.  Kathy haluaa, että tulen hänen mukaansa käymään äitini luona ja kysymään häneltä, mitä hän tietää Billin isästä. On mahdollista, että äitini tietää jotain, mutta hän on yksityinen ihminen. Jos hän haluaisi meidän tietävän tämän, olen varma, että hän olisi kertonut tiedon vapaaehtoisesti." Bill ei välitä siitä, kuka hänen biologinen isänsä on. Ellei Billin biologinen isä lähetä DNA:ta vastaavuutta varten, viimeinen mahdollisuus saada selville hänen henkilöllisyytensä on äitini. en pääse eroon siitä tunteesta, että äidin kysyminen häiritsee äitiäni. Uskon, että Kathy saa äitini lopulta itse nurkkaan:  Kathy voi puhua omasta puolestaan ja Bill voi puhua omasta puolestaan.</w:t>
      </w:r>
    </w:p>
    <w:p>
      <w:r>
        <w:rPr>
          <w:b/>
        </w:rPr>
        <w:t xml:space="preserve">Tulos</w:t>
      </w:r>
    </w:p>
    <w:p>
      <w:r>
        <w:t xml:space="preserve">Kathy</w:t>
      </w:r>
    </w:p>
    <w:p>
      <w:r>
        <w:rPr>
          <w:b/>
        </w:rPr>
        <w:t xml:space="preserve">Esimerkki 4.2444</w:t>
      </w:r>
    </w:p>
    <w:p>
      <w:r>
        <w:t xml:space="preserve">Seuraavassa on VPAP:n mukaan Virginian edustajainhuoneen piirit, jotka Ralph Northam voitti marraskuun 7. päivänä, mutta jotka demokraatit joko hävisivät tai jotka ovat oikeudellisesti epävarmoja edustajainhuoneen tasolla. On selvää, että kaikkien (tai useimpien) näiden vaalipiirien pitäisi olla demokraattien kohteita vuonna 2019. Del. Tim Hugon (R) erityisesti pitäisi olla hyvin hyvin huolissaan, kun otetaan huomioon, että hänen piirinsä meni yli 10 pisteen erolla Ralph Northamille ! Huomattakoon, että nämä republikaanit voisivat myös vakavasti harkita äänestystottumustensa muuttamista keskustan suuntaan (esim. Medicaid-järjestelmän laajentaminen, ympäristöasiat jne.), mutta he ovat luultavasti liian ideologisesti oikeistolaisia tehdäkseen niin. Se nähdään... -HD 62 - Del. Riley Ingram (R) voitti demokraattien Sheila Bynum-Colemanin (12 163-11 344 marginaalilla), kun taas Ralph Northam voitti piirin 49,5-49,4 %. Chris Jones (R) ei saanut vastustajaa, kun Ralph Northam voitti piirin 49,8-49,2 %.HD 83 â Del. Chris Stolle (R) voitti demokraattien David Rose-Carmackin (13 173-10 077 marginaalilla), kun taas Ralph Northam voitti piirin 50,3-48,3 %.HD 28 â Del. Bob Thomas (R) voitti täällä ilmeisesti demokraatti Joshua Colen vain 82 äänellä, kun oikeusjuttu on kesken, kun taas Ralph Northam voitti piirin 50,8-47,8 %.HD 27 â Del. Roxann Robinson (R) voitti täällä demokraattien Larry Barnettin vain 128 äänellä, kun Ralph Northam voitti piirin 50,9-47,6 %.HD 84 â Del. Glenn Davis (R) voitti täällä demokraattien Veronica Colemanin (äänin 10 835-10 093), kun taas Ralph Northam voitti piirin 52,1%-46,7%.HD 100 â Del. Rob Bloxom (R) voitti täällä demokraattien Willie Randallin (11 720-10 720 marginaalilla) Ralph Northamin voittaessa piirin 52,7-46,3 %.HD 40 â Del. Tim Hugo (R) voitti demokraattien Donte Tannerin vain 106 äänellä, kun taas Ralph Northam voitti piirin 54,7-44,4 %.HD 94 â Ralph Northam voitti piirin 56,0-42,7 %, kun taas edustajainhuoneen kisa on tällä hetkellä vaakalaudalla demokraattien Shelly Simondsin ja republikaanien David Yanceyn välillä.</w:t>
      </w:r>
    </w:p>
    <w:p>
      <w:r>
        <w:rPr>
          <w:b/>
        </w:rPr>
        <w:t xml:space="preserve">Tulos</w:t>
      </w:r>
    </w:p>
    <w:p>
      <w:r>
        <w:t xml:space="preserve">Ralph Northam</w:t>
      </w:r>
    </w:p>
    <w:p>
      <w:r>
        <w:rPr>
          <w:b/>
        </w:rPr>
        <w:t xml:space="preserve">Esimerkki 4.2445</w:t>
      </w:r>
    </w:p>
    <w:p>
      <w:r>
        <w:t xml:space="preserve">Trumpin vastaus Gillespien syyttelyyn oli viimeisin esimerkki siitä, miten hän vastaa todellisuuteen yhä suuremmalla kieltämisellä. Vaikka useimmat politiikassa tunnustivat Virginian tulokset presidentin hylkäämiseksi Trump pysyi omassa universumissaan. Se on paikka, jonka hän oli itsepintaisesti miehittänyt muista todellisuuspätkistä huolimatta tammikuun virkaanastumisensa jälkeen. alkaen harvalukuisesta osallistujamäärästä hänen virkaanastujaisissaan, jota Valkoisen talon henkilökunta väitti valtavaksi väkijoukoksi, Trump on harjoitellut kieltämistä kuin mestari jopa kiistämättömien tosiasioiden edessä. Esimerkkejä on monia, mutta pieni määrä kronologisessa järjestyksessä tarkasteltuna osoittaa asian hyvin: Vaikka se tuntuu ikuisuudelta, oli vasta viime tammikuussa, kun presidentti Trumpin määräys, jolla kiellettiin vierailijat seitsemästä muslimienemmistöisestä maasta, ilmoitettiin yhtäkkiä. "Se toimii erittäin hyvin " hän sanoi viikonloppuna, kun se astui voimaan. "Sen näkee lentokentillä." Todellisuudessa kaikki oli kaaosta nimettyjä maita palvelevien lentoyhtiöiden tärkeimmissä saapumiskeskuksissa. Tuhannet mielenosoittajat kokoontuivat terminaalien sisälle ja ulkopuolelle. Asianajajat ryntäsivät oikeuteen estääkseen Trumpin määräykset, ja jopa Yhdysvaltain luotettavimman liittolaisen Ison-Britannian pääministeri Theresa May oli eri mieltä kiellosta. Liittovaltion tuomarit estivät määräyksen ja kaksi myöhempää määräystäNyt tulivat paljastukset, jotka päättivät Michael Flynnin lyhyen toimikauden hänen kansallisen turvallisuuden neuvonantajanaan.  Trump vakuutti lisääntyvistä todisteista huolimatta, että Flynn oli "ihana mies". Todellinen ongelma Trumpin mukaan oli se, että " media on kohdellut häntä hyvin hyvin epäoikeudenmukaisesti, kuten kutsun sitä monissa tapauksissa valemediaksi". Itse asiassa Flynn oli johtanut muita hallinnossa harhaan viimeaikaisista yhteyksistään venäläisiin virkamiehiin, ja hän on ollut erikoisoikeusasiamies Robert Muellerin tarkkailussa." Flynnin lähtöä seuraisi muiden Trumpin arvostamien henkilöiden lähtö, kuten Sean Spicerin Reince Priebusin Anthony Scaramuccin Steve Bannonin Tom Pricen ja Sebastian Gorkan. Kaiken tämän sekasorron keskellä hän nimitti eläkkeellä olevan merijalkaväen kenraalin John Kellyn esikuntapäälliköksi ja vaati: "Ei WH:n [Valkoinen talo] kaaosta!" Todellisuus paljasti, että Valkoinen talo oli sekaisin, eivätkä Trumpin poliittiset suunnitelmat menestyneet paljon paremmin.  Ehdokas Trump lupasi "kumota ja korvata" Obamacaren välittömästi. Välittömästi ei tapahtunut, mutta vielä 7. maaliskuuta hän sanoi: "Upea uusi terveydenhuoltolakiehdotuksemme on nyt tarkasteltavana ja neuvoteltavana. ObamaCare on täydellinen ja totaalinen katastrofi - romahtaa nopeasti!" Maaliskuun 24. päivään mennessä kongressin tosiasiat saivat Trumpin ja edustajainhuoneen johtajat vetämään ehdotuksen takaisin. Kahdeksan kuukautta myöhemmin Obamacare on edelleen maan laki, eikä romahdus ole käsillä." Omituista kyllä, Trump on taistellut todellisuutta vastaan jopa silloin, kun asiat ovat menneet hänen kannaltaan hyvin. Kesäkuussa hän tapasi ystävällisesti Etelä-Korean presidentin, ja hänen avustajansa toivoivat, että esiintyminen energiaministeriössä vauhdittaisi vakavasti otettavaa politiikkaa. Sen sijaan hän käytti tilaisuutta hyväkseen valittaakseen "valeuutisista" ja kiukutteli jälleen kerran Twitterissä tv-juontajille Joe Scarborough'lle ja Mika Brzezinskille. Kutsumalla heitä "alhaisen älykkyysosamäärän omaavaksi hulluksi Mikaksi" ja "psykopaatti-Joeksi" presidentti kiinnitti huomion omaan älylliseen ja henkiseen tilaansa ja vei huomion pois presidentillisemmistä teoistaan.Luetteloon Trumpin törmäyksistä todellisuuteen on sisällytettävä myös äänestäjäväärennöksiä tutkiva komissio, joka käsittelee olematonta ongelmaa Meksikon kieltäytyminen maksamasta rajamuuria, jonka hän sanoi rahoittavansa tuomioistuimen päätös, joka esti hänen yrityksensä kieltää transsukupuolisten sotilaiden pääsy armeijaan hänen väitteensä, jonka mukaan Charlottesvillessä Virginiassa kokoontuneiden uusnatsien joukossa oli myös hyviä ihmisiä, ja hänen hurrikaani Marian jälkeen esittämänsä vastakkainen väittämä, jonka mukaan San Juanin pormestari ynnä muut eivät ole osallistuneet Puerto Ricon avustustyöhön."Kaikkien tässä lueteltujen ongelmien yläpuolella on tietysti ollut kysymys Venäjän sekaantumisesta vuoden 2016 vaaleihin. Koko virkakautensa ajan Trump on väittänyt, että asia on "valeuutinen" ja että kukaan hänen kampanjassaan tai hallinnossaan ei tehnyt yhteistyötä venäläisten agenttien kanssa. Todellisuus on purrut häntä kerta toisensa jälkeen, kun todisteita, jotka yhdistävät hänen kampanjatiiminsä jäseniä - Michael Flynn Jeff Sessions Donald Trump Jr. Paul Manafort George Papadopoulos ja Carter Page - on tullut esiin lehdistössä ja riippumattoman oikeusavustajan Robert Muellerin tekemissä oikeudenkäyntiasiakirjoissa.</w:t>
      </w:r>
    </w:p>
    <w:p>
      <w:r>
        <w:rPr>
          <w:b/>
        </w:rPr>
        <w:t xml:space="preserve">Tulos</w:t>
      </w:r>
    </w:p>
    <w:p>
      <w:r>
        <w:t xml:space="preserve">Donald Trump Jr.</w:t>
      </w:r>
    </w:p>
    <w:p>
      <w:r>
        <w:rPr>
          <w:b/>
        </w:rPr>
        <w:t xml:space="preserve">Esimerkki 4.2446</w:t>
      </w:r>
    </w:p>
    <w:p>
      <w:r>
        <w:t xml:space="preserve">Terroristi tuli maahamme niin sanotun "Diversity Visa Lottery Program" -ohjelman kautta, joka on Chuck Schumerin kaunotar. Haluan ansioihin perustuvan. - Donald J. Trump (@realDonaldTrump) 1. marraskuuta 2017" Senaattori Chuck Schumer auttaa tuomaan Euroopan ongelmia", sanoi eversti Tony Shaffer. Me pysäytämme tämän hulluuden! @foxandfriends - Donald J. Trump (@realDonaldTrump) 1. marraskuuta 2017 Schumer vastasi Trumpin twiitteihin sanomalla: "Luulen, ettei ole liian aikaista politisoida tragediaa." Vuonna 2013 Schumer oli osa senaatin "Gang of Eight" -ryhmää, joka teki laajamittaisen kaksipuolueisen ehdotuksen Yhdysvaltain maahanmuuttolakien uudistamiseksi. Ehdotuksessa vaadittiin muun muassa monimuotoisuusloton poistamista, mikä Schumerin mukaan auttaisi New Yorkin poliisilaitosta ja muita lainvalvontaviranomaisia eri puolilla maata.Capitolissa järjestetyn työvoimapoliittisen tilaisuuden jälkeen Schumer julisti: "Terroristit eivät voi jakaa meitä." "Terroristit eivät voi jakaa meitä." Hän kieltäytyi tuolloin keskustelemasta monimuotoisuusarpajaisohjelman yksityiskohdista, koska jotkin yksityiskohdat, kuten se, miten epäilty saapui Yhdysvaltoihin, olivat vielä epäselviä.  Schumer kertoi, ettei hän puhunut Trumpin kanssa tiistain iskun jälkeen ja että hänelle ei tarjottu "mitään" - ei tiedotustilaisuutta Valkoisesta talosta tilanteesta, vaan hän joutui soittamaan tiistaina FBI:n apulaisjohtajalle saadakseen päivityksiä. manhattanilainen terroristi Sayfullo Saipov saapui Yhdysvaltoihin Chuck Schumerin "moninaisuusviisumiohjelmalla" [Linkki] pic.twitter.com/rhsv5sNDGU - Chuck Woolery (@chuckwoolery) 1. marraskuu 1. marraskuuta 2017 Schumerilla oli kuitenkin keskeinen rooli ohjelman laatimisessa vuonna 1990.  Hänen ehdotuksistaan tuli lopulta osa laajempaa maahanmuuttopakettia, jonka kongressi hyväksyi kaksipuolueiden äänestyksessä ja jonka republikaanipresidentti George H. W. Bush allekirjoitti laiksi. "Tiedättekö, kuka sponsori oli?  Chuck Schumer ", hän sanoi, mihin Hannity vastasi: "Hyvänen aika." Breitbart kirjoitti, että Schumer oli "luonut" ohjelman, ja viittasi viisumeihin nimellä "Schumer-viisumit"." Ohjelma sai osittain alkunsa lakiesityksestä, jonka Schumer, joka oli tuolloin edustajainhuoneen jäsen, esitti vuonna 1990. Hän ehdotti, että tietty määrä viisumeja myönnettäisiin vuosittain "moninaisille maahanmuuttajille", jotka tulevat maista, joihin on vähän maahanmuuttajia. Schumerin toimenpide sisällytettiin laajempaan edustajainhuoneen maahanmuuttolakiin, jota Schumer ja 31 muuta, myös useat republikaanit, tukivat. Laki hyväksyttiin kahden puolueen äänin 231-192. Senaatin versio, joka sisälsi "monimuotoisia maahanmuuttajia" koskevan säännöksen, hyväksyttiin äänin 89-8, ja Bush allekirjoitti sen vuoden 1990 lopussa.Schumer arvosteli keskiviikkona Capitolissa Trumpin vastausta hyökkäykseen. "Tämä on tragedia", Schumer sanoi. "Siitä on alle päivä, kun se tapahtui, eikä hän pysty pidättäytymään ilkeistä eripuraisista tavoistaan.  Hänen pitäisi johtaa."</w:t>
      </w:r>
    </w:p>
    <w:p>
      <w:r>
        <w:rPr>
          <w:b/>
        </w:rPr>
        <w:t xml:space="preserve">Tulos</w:t>
      </w:r>
    </w:p>
    <w:p>
      <w:r>
        <w:t xml:space="preserve">Chuck Schumer</w:t>
      </w:r>
    </w:p>
    <w:p>
      <w:r>
        <w:rPr>
          <w:b/>
        </w:rPr>
        <w:t xml:space="preserve">Esimerkki 4.2447</w:t>
      </w:r>
    </w:p>
    <w:p>
      <w:r>
        <w:t xml:space="preserve">Uusi NFL Filmsin dokumentti "The Timeline:  Toivon, että ihmiset voivat tuntea hieman myötätuntoa ja ymmärtää, mitä hän kävi läpi ja kuinka kovasti hän yritti", Michael Meredith sanoi. "Toivon myös, että se nostaa Jerry Kramerin valokeilaan. En halua pilata mitään, mutta se olisi täydellinen loppu tälle matkalle." Michael Meredithillä oli onni tavata ja haastatella Starr ennen kuin Hall of Fame -nimetty pelinrakentaja sai useita aivohalvauksia. Hän toivoo voivansa ensi viikolla mennä Starrin kotiin Birmingham Alabamaan näyttääkseen hänelle henkilökohtaisesti valmiin elokuvan.Michael Meredith kertoi Ice Bowlin voittamisen lisäksi kahdesta muusta tapauksesta, joissa historia olisi voinut olla paljon erilainen.Michael Meredith ohjasi Dansonin elokuvassa "The Open Road" vuonna 2009.Michael Meredith on ohjaaja ja käsikirjoittaja. Hän on ohjannut kaksi täyspitkää elokuvaa pari lyhytelokuvaa ja muutamia dokumentteja. Hänen elokuvissaan ovat näytelleet Peter Falk Jeff Bridges Justin Timberlake Kate Mara ja Harry Dean Stanton. Parhaillaan hän työstää dokumenttia Cowboysin perustamisesta." Ice Bowl ei ollut Meredithille pelkästään huono juttu. Hänen poikansa sanoi, että hänen "Monday Night Football" -roolinsa, johon Michaelin mukaan hän sopi hyvin, kehittyi hänen pelin jälkeisestä haastattelustaan Frank Giffordin kanssa." Hänellä oli improvisoiva tyyli.  Hän oli paljon älykkäämpi kaveri kuin hänen kuvansa ", hän sanoi.</w:t>
      </w:r>
    </w:p>
    <w:p>
      <w:r>
        <w:rPr>
          <w:b/>
        </w:rPr>
        <w:t xml:space="preserve">Tulos</w:t>
      </w:r>
    </w:p>
    <w:p>
      <w:r>
        <w:t xml:space="preserve">Michael Meredith</w:t>
      </w:r>
    </w:p>
    <w:p>
      <w:r>
        <w:rPr>
          <w:b/>
        </w:rPr>
        <w:t xml:space="preserve">Esimerkki 4.2448</w:t>
      </w:r>
    </w:p>
    <w:p>
      <w:r>
        <w:t xml:space="preserve">Liberaalimiljardööri George Soros sanoi Davosissa torstai-iltana maailman johtajille ja taloustieteilijöille, että presidentti Trump on "vaaraksi maailmalle", joka on auttanut saattamaan planeetan ydinsodan partaalle. Soros 87-vuotias unkarilaissyntyinen rahoittaja puhui Maailman talousfoorumissa arvostellen ankarasti Trumpia, joka ei ollut paikalla.  Hänen mukaansa ydinsodan uhka on kasvanut, kun Yhdysvallat ja Pohjois-Korea jatkavat keskinäistä vastakkainasettelua. "Tilanne on huonontunut", Soros sanoi. "Ei vain avoimen yhteiskunnan selviytyminen vaan koko sivilisaatiomme selviytyminen on vaakalaudalla."" ... koko sivilisaatiomme selviytyminen on vaakalaudalla."" - George Soros Soros, jonka vuosi sitten esittämät synkät ennusteet siitä, että presidentti Trump romahduttaisi Yhdysvaltain talouden, ovat osoittautuneet hurjasti vääriksi, ennusti myös, että demokraattien murskavoitto vuoden 2018 välivaaleissa sysäisi Trumpin hallinnon vaaran taakse. Hän sanoi, että hänen Open Society Foundation -säätiönsä rahoittaa enemmän instituutioita Yhdysvalloissa kuin kolmannessa maailmassa varmistaakseen demokraattien voiton marraskuussa. Soros viittasi myös sosiaalisen median jättiläisiin, kuten Facebookiin ja Googleen, âuhkanaâ yhteiskunnalle. Soros vertasi näitä yrityksiä uhkapeliyhtiöihin, jotka "tahallaan luovat riippuvuutta tarjoamiinsa palveluihin". Viime vuonna Davosissa pidetyssä konferenssissa Soros ennusti osakemarkkinoille kielteisiä näkymiä Trumpin aikana. Sen jälkeen S&amp;P 500 -indeksi on Bloombergin mukaan noussut lähes 30 prosenttia.</w:t>
      </w:r>
    </w:p>
    <w:p>
      <w:r>
        <w:rPr>
          <w:b/>
        </w:rPr>
        <w:t xml:space="preserve">Tulos</w:t>
      </w:r>
    </w:p>
    <w:p>
      <w:r>
        <w:t xml:space="preserve">George Soros</w:t>
      </w:r>
    </w:p>
    <w:p>
      <w:r>
        <w:rPr>
          <w:b/>
        </w:rPr>
        <w:t xml:space="preserve">Esimerkki 4.2449</w:t>
      </w:r>
    </w:p>
    <w:p>
      <w:r>
        <w:t xml:space="preserve">Keaton Jonesin GoFundMe-tili on jäädytetty, kunnes yhtiö voi todentaa, että rahat menevät tennesseeläiselle teini-ikäiselle, joka väitti, että häntä oli kiusattu viraalivideolla, josta on tullut julkisuuden aihe New York Daily Newsin mukaan.Kuvakaappauksista taltioitu viesti, ennen kuin Jones muutti tilin yksityiseksi, valitti amerikkalaisista, jotka protestoivat Amerikan lippua vastaan, ja näytti perheenjäseniä, jotka pitelivät konfederaation symbolia USA Today Tennesseen mukaan. "Otin sen pois syystä", Jones kertoi Fox Newsille Facebook-sivustaan paljastamatta syytä. Jones kertoi Fox Newsille myös, että Schillingin väitteet siitä, että hän halusi vain rahaa, olivat "valheellisia".</w:t>
      </w:r>
    </w:p>
    <w:p>
      <w:r>
        <w:rPr>
          <w:b/>
        </w:rPr>
        <w:t xml:space="preserve">Tulos</w:t>
      </w:r>
    </w:p>
    <w:p>
      <w:r>
        <w:t xml:space="preserve">Teini Keaton Jones</w:t>
      </w:r>
    </w:p>
    <w:p>
      <w:r>
        <w:rPr>
          <w:b/>
        </w:rPr>
        <w:t xml:space="preserve">Tulos</w:t>
      </w:r>
    </w:p>
    <w:p>
      <w:r>
        <w:t xml:space="preserve">Jones</w:t>
      </w:r>
    </w:p>
    <w:p>
      <w:r>
        <w:rPr>
          <w:b/>
        </w:rPr>
        <w:t xml:space="preserve">Esimerkki 4.2450</w:t>
      </w:r>
    </w:p>
    <w:p>
      <w:r>
        <w:t xml:space="preserve">Sam Querrey antoi Yhdysvalloille voitokkaan alun sen pyrkiessä lauantain finaaliin World Team Cupissa. Querrey voitti torstaina Jan Hajekin 6-3 7-5 ja vei Yhdysvallat 1-0-johtoon Tšekkiä vastaan punaisessa ryhmässä ja pysyi tappiottomana tämän viikon kolmessa kaksinpelissään. "Toistaiseksi niin hyvä " sanoi Querrey. "Mielestäni pelasin tänään parhaiten kolmesta ottelustani. Olen siis aika innoissani." Hajek otti ensimmäisen breakin, kun Querrey päätti pitkän rallin etukäden virheellä 3-1-johtoon, mutta amerikkalainen vastasi voittamalla viisi seuraavaa peliä peräkkäin ja vei avauserän. Molemmat pelaajat pelastivat toisen erän loppupuolella yhden murtopisteen, ennen kuin Querrey murtautui tilanteessa 6-5 ja käytti kolmannen ottelupisteensä. "Olen tällä viikolla yrittänyt lyödä etukädeni hieman isommaksi. Minusta tuntui, että onnistuin siinä tänään", Querrey sanoi. "Minusta tuntui, että melkein aina kun sain etukäden, pystyin ottamaan pisteen haltuun." Querrey sanoi voittonsa ottavan paineita pois Yhdysvalloilta ennen perjantain otteluita. "Vähän kyllä. Luulen, että John (Isner) voi mennä sinne ja pelata hieman vapaammin, mikä on hyvä asia " Querrey sanoi. "Kun meillä on johtoasema, voit heilua hieman enemmän kuin jos olisimme 1-0 tappiolla. "Sitten Bryanin veljesten odotamme heidän voittavan jokaisen ottelun. Toivottavasti he tekevät sen taas."</w:t>
      </w:r>
    </w:p>
    <w:p>
      <w:r>
        <w:rPr>
          <w:b/>
        </w:rPr>
        <w:t xml:space="preserve">Tulos</w:t>
      </w:r>
    </w:p>
    <w:p>
      <w:r>
        <w:t xml:space="preserve">Sam Querrey</w:t>
      </w:r>
    </w:p>
    <w:p>
      <w:r>
        <w:rPr>
          <w:b/>
        </w:rPr>
        <w:t xml:space="preserve">Esimerkki 4.2451</w:t>
      </w:r>
    </w:p>
    <w:p>
      <w:r>
        <w:t xml:space="preserve">Sotilas potkaisee kyynelkaasukanisteria yhteenoton aikana Salvador Nasrallan presidenttiehdokkaan oppositioallianssi diktatuuria vastaan -puolueen kannattajien kanssa, kun he odottavat virallisia presidentinvaalituloksia Tegucigalpassa Hondurasissa 30. marraskuuta 2017. REUTERS/Edgard GarridoKumpikin presidentti Juan Orlando Hernandez ja hänen kilpailijansa Salvador Nasralla, vasemmistolaisiin liittoutunut televisiopeliohjelman juontaja, ilmoittivat olevansa voittajia sunnuntain vaalien jälkeen. Ääntenlaskenta suosi aluksi haastajaa, mutta heilahti sitten viranhaltijan hyväksi laskennassa ilmenneiden viivytysten jälkeen, mikä lietsoi puhetta sääntöjenvastaisuuksista. Nasrallan kannattajat noudattivat hänen kehotustaan ja osoittivat mieltään koko yön ympäri maata. La Ceiban kaupungissa mielenosoittajat pystyttivät barrikadeja ja polttivat renkaita sillan poikki ja tukkivat ainakin kaksi muuta moottoritietä.Salvador Nasrallan presidenttiehdokkaan, oppositioliitto diktatuuria vastaan -puolueen kannattajat ottavat yhteen mellakkapoliisin kanssa odottaessaan virallisia presidentinvaalien tuloksia Tegucigalpassa Hondurasissa 30. marraskuuta 2017. REUTERS/Edgard Garrido Nasralla otti Twitterissä varhain torstaina pyytää kannattajiaan osoittamaan mieltään rauhanomaisesti ja olemaan â Hernandezin aktivistien provosoimatta.â Maanantaina tuomioistuin julkaisi yli puolet tuloksista, jotka osoittivat Nasrallaa viiden pisteen johtoasemassa, mutta ei sitten julkaissut mitään muuta 36 tuntiin.Kun laskenta vihdoin alkoi uudelleen, Hernandez alkoi kelaamaan Nasrallaa . Tuomioistuin syytti keskiviikkona tapahtunutta viivytystä tietokonehäiriöistä.Torstai-iltapäivään mennessä tuomioistuimen viimeisin laskenta osoitti, että kun 91,18 prosenttia äänistä oli laskettu, keskustaoikeistolainen Hernandez oli saanut 42,74 prosenttia äänistä, mikä on yli prosenttiyksikön johto Nasrallan 41,55 prosenttiin nähden. Nasralla on yksi Hondurasin tunnetuimmista kasvoista, ja häntä tukee entinen presidentti Manuel Zelaya, vasemmistolainen, joka syrjäytettiin vallankaappauksessa vuonna 2009 sen jälkeen, kun hän ehdotti kansanäänestystä uudelleenvalinnastaan.</w:t>
      </w:r>
    </w:p>
    <w:p>
      <w:r>
        <w:rPr>
          <w:b/>
        </w:rPr>
        <w:t xml:space="preserve">Tulos</w:t>
      </w:r>
    </w:p>
    <w:p>
      <w:r>
        <w:t xml:space="preserve">Salvador Nasralla</w:t>
      </w:r>
    </w:p>
    <w:p>
      <w:r>
        <w:rPr>
          <w:b/>
        </w:rPr>
        <w:t xml:space="preserve">Esimerkki 4.2452</w:t>
      </w:r>
    </w:p>
    <w:p>
      <w:r>
        <w:t xml:space="preserve">"Laajennamme brändiämme toimittamaan tuotteita, jotka tähtäävät Applen hallitsemalle laajemmalle segmentille", kertoi GN:n audio-osaston toimitusjohtaja René Svendsen-Tune Reutersille.GN jatkaa yhteistyötä samalla kun se kilpailee teknologiajätin kanssa langattomien kuulokkeiden markkinoilla, Svendsen-Tune sanoi."Apple on auttanut kehittämään näitä markkinoita erittäin nopeasti, mutta nyt lanseeraamme uuden sukupolven ", Svendsen-Tune sanoi puhuessaan ennen tuotteen lanseerausta Las Vegasissa järjestettävässä kuluttajaelektroniikkanäyttelyssä. "Jos pystymme säilyttämään toisen sijan vuonna 2018, uskon, että olemme onnistuneet hyvin ", Svendsen-Tune sanoi.</w:t>
      </w:r>
    </w:p>
    <w:p>
      <w:r>
        <w:rPr>
          <w:b/>
        </w:rPr>
        <w:t xml:space="preserve">Tulos</w:t>
      </w:r>
    </w:p>
    <w:p>
      <w:r>
        <w:t xml:space="preserve">Svendsen-Tune</w:t>
      </w:r>
    </w:p>
    <w:p>
      <w:r>
        <w:rPr>
          <w:b/>
        </w:rPr>
        <w:t xml:space="preserve">Esimerkki 4.2453</w:t>
      </w:r>
    </w:p>
    <w:p>
      <w:r>
        <w:t xml:space="preserve">Brooklynissa sijaitseva omituinen pieni museo, joka keskittyy Tonya Hardingin ja Nancy Kerriganin saagaan, on voittanut "kultaa", joka on jäänyt talvikisojen toivoilta saavuttamatta - sillä sen suosio on kasvanut viime viikkoina niin suureksi, että se on joutunut muuttamaan olympialaisten kokoisiin uusiin tiloihin.Kaksikko avasi gallerian katsottuaan vuonna 2014 ESPN:n "30 for 30" -dokumentin "Kullan hinta" - joka kuvaa Kerriganin luistelukentän kultasydämen ja Hardingin ongelmallisen työväenluokkaisen kilpailijansa välistä yhteenottoa. Hardingista tuli iltapäivälehtien puheenaihe, kun hänen ex-miehensä palkkasi jonkun lyömään Kerriganin oikean polven poikki ennen vuoden 1994 Yhdysvaltain taitoluistelun mestaruuskilpailuja.Kerrigan toipui ajoissa ja pystyi kilpailemaan, kun taas Hardingin ura ja maine tuhoutuivat, vaikka häntä ei syytetty rikoksesta. "Se, mitä me molemmat lopulta otimme [dokumentista], oli shokki siitä, että ei ole vielä tehty elokuvaa, jossa näytetään, mitä Tonya Harding joutui käymään läpi. Näimme sen ensimmäistä kertaa ja ajattelimme, että hän on yhä elossa. Ihmisten on aika miettiä asiaa uudelleen", Harkins sanoi." Tonya sanoi, että hän on kuullut [museosta] ja pitää sitä siistinä, mutta hän ei tule, mikä on täysin ok", Harkins sanoi. "Sitten joku Nancyn toimistosta tuli ja sanoi, että se on mielestään absurdia mutta hauskaa."</w:t>
      </w:r>
    </w:p>
    <w:p>
      <w:r>
        <w:rPr>
          <w:b/>
        </w:rPr>
        <w:t xml:space="preserve">Tulos</w:t>
      </w:r>
    </w:p>
    <w:p>
      <w:r>
        <w:t xml:space="preserve">Tonya Harding</w:t>
      </w:r>
    </w:p>
    <w:p>
      <w:r>
        <w:rPr>
          <w:b/>
        </w:rPr>
        <w:t xml:space="preserve">Esimerkki 4.2454</w:t>
      </w:r>
    </w:p>
    <w:p>
      <w:r>
        <w:t xml:space="preserve">Valtiovarainministeri Steven Mnuchin ilmoitti perjantaina, että Yhdysvallat asettaa Pohjois-Korean kommunistihallintoa vastaan tiukimmat koskaan käyttöön otetut pakotteet sen ydinohjelman vuoksi.â Tämä toimenpide kohdistuu petollisiin laivakuljetuskäytäntöihin, joiden avulla Kim-hallinto voi rahoittaa vaarallisia aseohjelmiaan â Mnuchin sanoi. "Toimintamme kohdistuu merenkulku- ja kauppayhtiöiden aluksiin ja yksityishenkilöihin kaikkialla maailmassa, joiden tiedämme työskentelevän Pohjois-Korean puolesta." Mnuchin sanoi, että pakotteet kohdistuvat 27 yritykseen, 28 alukseen ja yhteen yksityishenkilöön, jotka ovat kiertäneet voimassa olevia pakotteita. "Tämänpäiväiset toimet estävät merkittävästi Pohjois-Korean kykyä harjoittaa merenkulkua, joka helpottaa laittomia hiili- ja polttoainekuljetuksia ja rajoittaa hallinnon kykyä kuljettaa tavaroita kansainvälisillä vesialueilla", Mnuchin sanoi. "Toimintamme on osa jatkuvaa maksimaalista taloudellista painostuskampanjaa, jolla pyritään katkaisemaan tulonlähteet, joita tämä hallinto saa YK:n ja Yhdysvaltojen kieltämästä kaupasta ydin- ja ballististen ohjusten ohjelmiensa rahoittamiseksi." "Julkaisemme uutta kuvamateriaalia petollisista merenkulkukäytännöistä, joita käyttävät Pohjois-Korean kanssa käytävästä laittomasta kaupasta hyötyvät ja sitä tukevat", Mnuchin sanoi. Mnuchin sanoi, että viime vuoden joulukuussa otetut kuvat osoittavat polttoaineen ja muiden tuotteiden siirtämistä laivoista Pohjois-Koreaan meneviin laivoihin. âNäillä valotetaan Pohjois-Korean hallituksen käyttämiä käytäntöjä, joilla väärennetään laivojen tunnistetietoja ja kätketään laitonta lastia â Mnuchin totesi ja totesi, että tämä käytös rikkoo myös YK:n turvallisuusneuvoston päätöslauselmia. Mnuchin sanoi, että Yhdysvallat "varoittaa yrityksiä ja maita" Pohjois-Korean kanssa tehtävistä kaupoista ja että Trumpin hallinto "pitää Yhdysvaltojen ja YK:n pakotteiden noudattamista kansallisen turvallisuuden kannalta välttämättömänä". "Yhdysvallat aikoo hyödyntää taloudellista voimaamme pannakseen täytäntöön presidentti Trumpin ohjeen, jonka mukaan yritykset, jotka päättävät auttaa Pohjois-Koreaa rahoittamaan ydin- ja ohjusohjelmiaan, eivät saa tehdä liiketoimia kenenkään kanssa Yhdysvalloissa", Mnuchin sanoi. Mnuchin moitti Pohjois-Koreaa siitä, että se rahoittaa ydinaseita samalla, kun sen kansa kärsii ja näkee nälkää.Samaan aikaan Valkoisessa talossa Mnuchin sanoi, että Yhdysvallat on päättänyt saavuttaa lopullisen tavoitteensa Pohjois-Korean suhteen.âYhdysvallat ei aio istua toimettomana, kun se uhkaa amerikkalaisia liittolaisia ja alueitaâ Mnuchin sanoi. â Tämä hallinto on sitoutunut Korean niemimaan täydelliseen, peruuttamattomaan ja pysyvään ydinaseiden poistamiseen.â</w:t>
      </w:r>
    </w:p>
    <w:p>
      <w:r>
        <w:rPr>
          <w:b/>
        </w:rPr>
        <w:t xml:space="preserve">Tulos</w:t>
      </w:r>
    </w:p>
    <w:p>
      <w:r>
        <w:t xml:space="preserve">Steven Mnuchin</w:t>
      </w:r>
    </w:p>
    <w:p>
      <w:r>
        <w:rPr>
          <w:b/>
        </w:rPr>
        <w:t xml:space="preserve">Esimerkki 4.2455</w:t>
      </w:r>
    </w:p>
    <w:p>
      <w:r>
        <w:t xml:space="preserve">Morten T. Hansen on johtamisen professori Kalifornian Berkeleyn yliopistossa. Aiemmin professorina Harvard Business Schoolissa ja INSEADissa (Ranska) professorilla on tohtorin tutkinto Stanfordin kauppakorkeakoulusta, jossa hän oli Fulbrightin stipendiaatti.  Hansen toimi myös johtajana Boston Consulting Groupissa, jossa hän neuvoi yritysasiakkaita maailmanlaajuisesti.  Hän on (Jim Collinsin kanssa) New York Timesin bestsellerin Great by Choice ja kirjojen Collaboration ja Great at Work kirjoittaja. Tapasimme hänet keskustellaksemme jälkimmäisestä kirjasta. courtesy of Morten Hansen Morten Hansen : Uskon, että se johtuu osittain juurtuneista normeista, erityisesti työpaikoilla vallitsevista perinteistä. Vaikka elämme jatkuvan häiriön aikakautta, niin suuri osa siitä, miten ihmiset työskentelevät nykyään, on vanhaa, teollisen vallankumouksen kynnyksellä syntynyttä. Esimerkiksi pelätty suoritusarviointi on peräisin ainakin 1940-luvulta, ja se on saanut alkunsa Frederick Taylorin tieteellisen johtamistyön tuloksista 1900-luvun alussa. Eettiset säännöt ja muut ammatillisen käyttäytymisen säännöt ovat peräisin 1800-luvulta, jolloin nykyaikaiset ammatit olivat vasta muotoutumassa. Teknologia on nyt muuttamassa monia näistä konventioista, ja monet ihmiset pyrkivät ylittämään "business as usual" -periaatteen ja kyseenalaistavat työn tekemisen tavan. Muutos on kuitenkin hidasta, ja suuri osa perinteisestä työnteon rakennelmasta on edelleen paikallaan. Hansen : Great at Work -kirjassa esitin neljä "älykkäämpää työtä" -käytäntöä, jotka liittyvät suoraan siihen, miten hyvin yksilöt saavat oman työnsä tehtyä. Esimerkiksi organisoidessamme työmme voimme päättää rajoittaa työmme laajuutta ja tehdä pakkomielteisesti huippusuorituksia valitsemiemme harvojen prioriteettien parissa (käytäntö, jota kutsun nimellä âDo Less Then Obsessâ). Se ei tietenkään ole helppoa, kun ihmiset pyytävät jatkuvasti apua, pyytävät kokouksia ja kun pomosi antaa sinulle jatkuvasti lisää tekemistä. Parhaat selviytyvät tästä tulemalla taitaviksi sanomaan "ei". Se on keskeinen taito, joka on opittava, jotta voi menestyä nykypäivän hektisessä työelämässä. Hansen : Kun aloitin tässä kirjassa kuvatun tutkimuksen, esitin yksinkertaisen kysymyksen: Miksi jotkut ihmiset suoriutuvat työssään paremmin kuin toiset? Kun tutkimukseni eteni ja vastaukset tähän kysymykseen tarkentuivat, huomasin mielenkiintoisen kaavan: Monet niistä huippusuorittajista, joita tutkimusryhmäni ja minä haastattelimme ja jotka ottivat käyttöön kirjassa esitetyt seitsemän âwork smarterâ -käytäntöä, saivat hyötyjä, jotka ulottuivat paljon työsuorituksensa ulkopuolelle. He olivat vähemmän stressaantuneita, tasapainoisempia ja tyytyväisempiä työhönsä.</w:t>
      </w:r>
    </w:p>
    <w:p>
      <w:r>
        <w:rPr>
          <w:b/>
        </w:rPr>
        <w:t xml:space="preserve">Tulos</w:t>
      </w:r>
    </w:p>
    <w:p>
      <w:r>
        <w:t xml:space="preserve">Morten Hansen</w:t>
      </w:r>
    </w:p>
    <w:p>
      <w:r>
        <w:rPr>
          <w:b/>
        </w:rPr>
        <w:t xml:space="preserve">Esimerkki 4.2456</w:t>
      </w:r>
    </w:p>
    <w:p>
      <w:r>
        <w:t xml:space="preserve">SULJETTU Dave Chappelle haukkuu tämän vuoden kolmannessa standup-erikoisohjelmassaan Donald Trumpia äänestäneitä "köyhiä valkoisia" viestissä, joka on uskomattoman ajankohtainen sen jälkeen, kun kongressi on hyväksynyt mittavan verolaskun. USA TODAY Vaikka Dave Chappellen uusi Netflixin standup-erikoisohjelma kuvattiin kauan ennen kuin kongressi äänesti laajamittaisesta verolakiehdotuksesta, joka sisältää 40 prosentin veronalennuksen yrityksille, komediaesityksestä löytyy kohta, joka kuulostaa ajankohtaiselta.Uudessa kirosanoja sisältävässä NSFW-klipissä hänen kolmannesta streaming-erikoisohjelmastaan Equanimity, joka ilmestyy 31. joulukuuta, Chappelle puhuu "köyhistä valkoisista", jotka valitsivat presidentti Trumpin. "Minulla ei ole koskaan elämässäni ollut ongelmia valkoisten ihmisten kanssa, mutta täysin avoimesti köyhät valkoiset ihmiset ovat vähiten suosikkejani. Heistä on tullut paljon ongelmia. Enkä ole koskaan nähnyt heitä niin paljon läheltä " Chappelle sanoo Trumpia äänestäneistä "kunnon ihmisistä". Chappelle jatkaa: "Seisoin siinä ja ajattelin mielessäni 'Senkin tyhmä (kirosanat). Te olette köyhiä. Hän taistelee puolestani.' "Aiemmin: Näin Dave Chappelle juhlisti Netflix-erikoisohjelmansa ensi-iltaaSeuraavaa:  Dave Chappelle John Oliver teki #DCPublicSchoolsista Emmyjen parhaan trendaavan aiheen.</w:t>
      </w:r>
    </w:p>
    <w:p>
      <w:r>
        <w:rPr>
          <w:b/>
        </w:rPr>
        <w:t xml:space="preserve">Tulos</w:t>
      </w:r>
    </w:p>
    <w:p>
      <w:r>
        <w:t xml:space="preserve">Dave Chappelle</w:t>
      </w:r>
    </w:p>
    <w:p>
      <w:r>
        <w:rPr>
          <w:b/>
        </w:rPr>
        <w:t xml:space="preserve">Esimerkki 4.2457</w:t>
      </w:r>
    </w:p>
    <w:p>
      <w:r>
        <w:t xml:space="preserve">Valkoisen talon päästrategina toiminut Steve Bannon on jättänyt Trumpin hallinnon ja palannut Breitbart News -nimiselle oikeistosivustolle, jota hän johti ennen liittymistään presidentti Donald Trumpin kampanjaan viime vuonna.Konservatiivinen internet-uutismoguli Matt Drudge kertoi ensimmäisenä perjantaina, että Bannon oli lähdössä Valkoisesta talosta twiittaamalla, että hänellä oli "helvetinmoinen juoksu." "Valkoisen talon esikuntapäällikkö John Kelly ja Steve Bannon ovat sopineet yhteisesti, että tämä on Steven viimeinen päivä", Valkoisen talon lehdistösihteeri Sarah Huckabee Sanders sanoi lausunnossaan. "Olemme kiitollisia hänen palveluksestaan ja toivotamme hänelle kaikkea hyvää." Breitbartin Valkoisen talon kirjeenvaihtaja Charlie Spierling twiittasi perjantaina, että Bannon palasi Breitbart Newsin toimitusjohtajaksi ja johti tiedotusvälineen iltakokousta.Huhut Bannonin lähdöstä olivat kiihtyneet viime päivinä.New York Times kertoi pian Drudgen twiittien jälkeen, että Trump oli kertonut korkea-arvoisille avustajilleen päättäneensä Bannonin erottamisesta. Times lisäsi kuitenkin, että Bannonia lähellä oleva henkilö väitti, että lähtö oli Bannonin idea. Lähteen mukaan Bannon jätti eronpyyntönsä 7. elokuuta ilmoitettavaksi aiemmin tällä viikolla, mutta sitä lykättiin valkoisten nationalistien johtamien väkivaltaisten mielenosoitusten jälkeen Charlottesvillessä Virginiassa viime viikonloppuna.Trumpin tiistaisen lehdistötilaisuuden jälkeen, jossa hän sanoi, että osa Charlottesvillen mielenosoittajista oli "erittäin hienoja ihmisiä " Bannon antoi useita kirjallisia haastatteluja ja kommentteja muun muassa The Times The American Prospect ja The Washington Post -julkaisuille.Näissä haastatteluissa erityisesti The Prospect -lehden kanssa Bannon näytti sinetöivän kohtalonsa, jos hän ei ollut jo jättänyt eroanomustaan. Bannon haukkui kansallisen talousneuvoston johtajan Gary Cohnin, joka oli ristiriidassa presidentin kanssa Pohjois-Koreasta ja kutsui valkoisia nationalisteja "kokoelmaksi pellejä" ja "luusereita".  Hän sanoi myös toivovansa, että demokraatit "puhuvat rasismista joka päivä." "Mitä kauemmin he puhuvat identiteettipolitiikasta, sitä kauemmin minä saan heidät", Bannon sanoi The Prospectille. "Haluan, että he puhuvat rasismista joka päivä. Jos vasemmisto keskittyy rotuun ja identiteettiin ja me menemme talousnationalismiin, voimme murskata demokraatit." Haastattelu ärsytti Trumpia CNN:n mukaan. Presidentti suuttui myös Bannonin osallistumisesta Josh Greenin kirjaan "Devil's Bargain ", joka maalasi Trumpin ja Bannonin olevan yhtä lailla vastuussa Trumpin vaalivoitosta marraskuussa. Trumpin kerrottiin myös ärsyyntyneen Time-lehden helmikuisesta kannesta, joka kuvasi Bannonia "Suurena manipuloijana"." Tiistain lehdistötilaisuudessaan Bannonin asemasta hallinnossa Trump sanoi: "Katsotaan." "Katsokaa, katsokaa, pidän herra Bannonista", Trump sanoi. "Hän on ystäväni. Mutta herra Bannon tuli mukaan hyvin myöhään. Tiedätte sen. Kävin läpi 17 senaattoria, kuvernööriä ja voitin kaikki esivaalit.  Bannon tuli mukaan paljon myöhemmin." "Ja pidän hänestä", hän jatkoi. "Hän on hyvä mies.  Hän ei ole rasisti. Voin kertoa sen teille.  Hän on hyvä ihminen.  Hän saa todella epäoikeudenmukaista lehdistöä tässä suhteessa. Mutta katsotaan, mitä Bannonin kanssa tapahtuu. Mutta hän on hyvä ihminen, ja mielestäni lehdistö kohtelee häntä suoraan sanottuna hyvin epäoikeudenmukaisesti." Bannon kertoi joillekin lähipiirilleen, ettei hän uskonut keskustelunsa The Prospectin Robert Kuttnerin kanssa olevan kirjattu, mutta muille hän kertoi, että haastattelu oli strateginen.  Hän kertoi Daily Mail -lehdelle torstaina, että se oli hyväksi Valkoiselle talolle, koska se "veti tulta pois" presidentistä." Aiemmin perjantaina Axios kertoi, että Kelly arvioi Bannonin asemaa ja että päätös oli "välitön". Bannonia lähellä oleva lähde kertoi uutissivustolle, että Bannon puolustaa Trumpia ulkopuolelta ja päästää "tulta ja raivoa" Trumpin agendan vastustajille.</w:t>
      </w:r>
    </w:p>
    <w:p>
      <w:r>
        <w:rPr>
          <w:b/>
        </w:rPr>
        <w:t xml:space="preserve">Tulos</w:t>
      </w:r>
    </w:p>
    <w:p>
      <w:r>
        <w:t xml:space="preserve">Steve Bannon</w:t>
      </w:r>
    </w:p>
    <w:p>
      <w:r>
        <w:rPr>
          <w:b/>
        </w:rPr>
        <w:t xml:space="preserve">Esimerkki 4.2458</w:t>
      </w:r>
    </w:p>
    <w:p>
      <w:r>
        <w:t xml:space="preserve">Senaatin tiedustelukomitean puheenjohtaja Richard Burr (R-S.C.) sanoi 4. lokakuuta, että "emme ole tehneet lopullisia johtopäätöksiä" Venäjä-tutkinnasta, mutta että he tutkivat edelleen Mayflower-kokousta entisen presidentin Barack Obaman vastausta Venäjän hakkerointiin tiedustelupalvelun arviointia ja RNC:n alustan laatimista.  (Reuters)Senaatin tiedustelukomitean puheenjohtaja Richard Burr (R-S.C.) sanoi, että "emme ole tehneet lopullisia johtopäätöksiä" Venäjä-tutkinnasta 4. lokakuuta, mutta että he tutkivat edelleen Mayflower-kokouksen entisen presidentin Barack Obaman vastausta Venäjän hakkerointiin tiedusteluyhteisön arviota ja RNC:n alustan laatimista. (Reuters)â Jäsenet ja henkilökunta ovat yksimielisiä siitä, että luotamme ICA:n johtopäätöksiin â senaattori Richard Burr (R-NC), valiokunnan puheenjohtaja, sanoi keskiviikon lehdistötilaisuudessa viitaten tiedusteluyhteisön arvioon, jonka mukaan Venäjä oli Demokraattisen kansalliskomitean ja Hillary Clintonin kampanjajohtajan John Podestan sähköpostitilin hakkeroinnin takana ja oli yrittänyt käyttää hyväksi julkista mielipidettä levittämällä väärää tietoa suurelta osin väärennettyjen sosiaalisten mediatilien kautta.âMutta emme lopeta asian tarkastelua â lisäsi hän. Burr sanoi myös, että "kysymys salaisesta yhteistoiminnasta on edelleen auki" eikä sitä ratkaista ennen kuin valiokunnan työ on tehty.  Hän sanoi, että valiokunnan määräaika oli vuoden 2018 esivaalikauden lähestyvä alku. âMeidän on saatava selville tosiasioitamme Venäjän osallistumisesta vaaleihimme ennen kuin esivaalit alkavat vuonna 2018 â Burr sanoi. Senaatin tiedustelukomitean puheenjohtaja Richard Burr (R-S.C.) sanoi, että komitean keskittyminen FBI:n johtajan James Comeyn potkuihin on tullut "loogiseen päätepisteeseensä Venäjä-tutkinnan osalta", mutta että se tutkii edelleen mahdollista salaliittoa 4. lokakuuta. (Reuters) Burr ja senaattori Mark R. Warner (D-Va.), komitean varapuheenjohtaja, sanoivat, että komitea on haastatellut yli 100 ihmistä ja tutkinut yli 100 000 asiakirjaa, joista monet ovat peräisin tiedustelupalveluista, presidentin Trumpin lähipiiristä ja entisistä Obaman hallinnon jäsenistä. Burr lisäsi, että tutkijat olivat joillakin tutkinnan osa-alueilla "käyttäneet loppuun kaikki henkilöt", joiden kanssa he olivat voineet puhua useilla tutkinnan osa-alueilla, kuten huhtikuussa 2016 Mayflower-hotellissa Washingtonissa pidetyssä kokouksessa. Burr sanoi, että valiokunta oli haastatellut seitsemää henkilöä kyseisestä tapaamisesta ja että "kaikkien seitsemän henkilön todistukset olivat johdonmukaisia". Hän sanoi, että valiokunta oli myös "haastatellut jokaista henkilöä", joka oli mukana republikaanien kampanjaohjelman laatimisessa, mikä viittaa siihen, että tutkijat eivät olleet löytäneet todisteita Trumpin kampanjan virkamiesten vilpillisestä toiminnasta, kun he olivat muotoilleet kampanjaohjelmaa, jossa tuettiin "vahvaa liittolaista Ukrainassa mutta jätettiin myös ovi auki paremmille suhteille Venäjään".Burr kertoi toimittajille myös, että valiokunta oli "törmännyt seinään" yrittäessään tarkistaa Trumpin väitettyjä Venäjän-retkiä koskevan salamyhkäisen asiakirjan yksityiskohtia lähinnä siksi, että sen laatija, entinen brittivakooja Christopher Steele, oli torjunut valiokunnan pyrkimykset puhua hänen kanssaan lähteistään ja siitä, kuka maksoi raportin laatimisen. "Voin pakottaa teidät tulemaan", Burr sanoi varoittaakseen mahdollisia silminnäkijöitä, jotka eivät ehkä haluaisi suostua valiokunnan tutkimukseen. Myöhemmin Burr kuitenkin sanoi, ettei hänellä ole tällaista vaikutusvaltaa Steeleen, joka on Britannian kansalainen, ja että hän voi vain uhata, että valiokunnan raportti ei ole imarteleva, jos Steele kieltäytyy yhteistyöstä.Valiokunta on myös suunnitellut 25 muuta haastattelua tälle kuukaudelle, Burr lisäsi. Googlen johtajia, jotka on myös kutsuttu todistamaan julkisesti valiokunnalle 1. marraskuuta, odotetaan niiden joukossa, joita pyydetään osallistumaan lokakuussa pidettäviin suljettuihin haastatteluihin. Senaatin tiedustelukomitean puheenjohtaja Richard Burr (R-NC) vasemmalla ja varapuheenjohtaja Mark R. Warner (D-Va.) pitävät lehdistötilaisuuden keskiviikkona Capitol Hillillä. (Jim Watson/AFP/Getty Images) Burr lisäsi, että valiokunta ei aio julkaista näiden mainosten sisältöä, vaikka hän lisäsi, että valiokunta olisi "tyytyväinen" siihen, että mikä tahansa sosiaalisen median yhtiöistä haluaa julkaista asiakirjojen ja muiden tietojen sisällön, jotka ne ovat itse luovuttaneet valiokunnalle.</w:t>
      </w:r>
    </w:p>
    <w:p>
      <w:r>
        <w:rPr>
          <w:b/>
        </w:rPr>
        <w:t xml:space="preserve">Tulos</w:t>
      </w:r>
    </w:p>
    <w:p>
      <w:r>
        <w:t xml:space="preserve">Richard Burr</w:t>
      </w:r>
    </w:p>
    <w:p>
      <w:r>
        <w:rPr>
          <w:b/>
        </w:rPr>
        <w:t xml:space="preserve">Esimerkki 4.2459</w:t>
      </w:r>
    </w:p>
    <w:p>
      <w:r>
        <w:t xml:space="preserve">Rakennustyöntekijä Ruben Cordoba kertoi, että hän oli asentamassa aitaa kirjaston lähellä sijaitsevan kolmikerroksisen rakennuksen katolle, kun hän katsoi alas ja otti katsekontaktin epäiltyyn. "Näin hänen silmistään, ettei hän välittänyt", Cordoba sanoi. Asemies jatkoi katua pitkin ampuen kolme laukausta kohti kampuksen kirkkoa, sitten hän muutti suuntaa ja ampui vielä kolme kertaa ilmaan Cordoban mukaan. Roska-auton kuljettaja hyppäsi ulos autostaan ja juoksi karkuun samoin kuin nainen, jolla oli kaksi vauvaa mukanaan Cordoba.</w:t>
      </w:r>
    </w:p>
    <w:p>
      <w:r>
        <w:rPr>
          <w:b/>
        </w:rPr>
        <w:t xml:space="preserve">Tulos</w:t>
      </w:r>
    </w:p>
    <w:p>
      <w:r>
        <w:t xml:space="preserve">Ruben Cordoba</w:t>
      </w:r>
    </w:p>
    <w:p>
      <w:r>
        <w:rPr>
          <w:b/>
        </w:rPr>
        <w:t xml:space="preserve">Esimerkki 4.2460</w:t>
      </w:r>
    </w:p>
    <w:p>
      <w:r>
        <w:t xml:space="preserve">MAZOWE Zimbabwe â Jo vuosia joukko zimbabwelaisia kyläläisiä vastusti entisen presidentin Robert Mugaben vaimon pyrkimyksiä pakottaa heidät pois pääkaupungin lähellä sijaitsevalta maatilalta, mikä johti poliisin ratsioihin ja heidän kotiensa tuhoamiseen. Nyt kun Mugabe on eronnut, maanviljelijät sanovat voivansa liikkua vapaammin, mikä on isku Grace Mugaben pyrkimyksille laajentaa maanomistustaan. Grace Mugabe, jonka pyrkimykset miehensä seuraajaksi presidentiksi johtivat sotilasvallankaappaukseen, on aiemmin saanut osakseen kritiikkiä tuhlailevista ostosmatkoista. Lokakuussa hän meni oikeuteen yrittäessään takavarikoida libanonilaisen liikemiehen omaisuutta, jonka väitettiin jättäneen toimittamatta yli 1,35 miljoonan dollarin arvoisen timanttisormuksen.Entinen presidentinvaimo perusti koulun ja maitotilan Mazoween. Hänen mukaansa nämä hankkeet vauhdittaisivat Zimbabwen tuhoutunutta taloutta, mutta niitä pidettiin laajalti yrityksenä rakentaa yritysimperiumia henkilökohtaisen hyödyn tavoittelemiseksi. Nämä tavoitteet on nyt asetettu kyseenalaisiksi sen jälkeen, kun hänen 93-vuotias aviomiehensä erosi tiistaina sotilasparlamentin ja katumielenosoittajien painostuksesta, mikä päätti lähes neljä vuosikymmentä kestäneen vallankaappauksen, joka johti Zimbabwen taloudelliseen rappeutumiseen.Kiista Manzou-farmista, joka tunnetaan myös nimellä Arnold-farmi, herätti kansallista suuttumusta, koska Grace Mugabe katsoi olevansa lain yläpuolella pyrkiessään häätämään asukkaat ja muuttamaan alueen villieläinpuistoksi. Aiemmin tänä vuonna ihmisoikeusasianajajat saivat aikaan oikeuden päätöksen, jonka mukaan sadat kyläläiset saivat jäädä tilalle, mutta yhteisön johtajan Innocent Duben mukaan poliisi tai vartijat tulivat jälleen paikalle ja yrittivät pakottaa ihmiset pois maalta. Grace Mugabe ei koskaan noudattanut oikeuden päätöstä, hän sanoi. Hän toi edelleen poliiseja tänne." Nyt asiat ovat kuitenkin toisin. Kun uutiset Mugaben erosta saapuivat maatilalle, kyläläiset järjestivät mielenosoituksen marssimalla läheisiä teitä pitkin ilman turvallisuusjoukkojen väliintuloa. Poliisit, jotka aiemmin vahtivat maatilan sisäänkäyntiä, näyttävät olevan piiloutuneina omaan pihapiiriinsä. Kyltissä lukee, että "tunkeilijat joutuvat syytteeseen", mutta ihmisiä tulee ja menee.Kyläläiset muuttivat Manzoun tilalle ensimmäisen kerran noin vuonna 2000 osana Zimbabwen valkoisen vähemmistön, joka luopui vallasta vuonna 1980 mustien kansallismielisten sissisodan jälkeen, maan takavarikointien ja maansiirtojen aaltoa.  Mugaben mukaan usein väkivaltaisen uudistusohjelman tarkoituksena oli jakaa resurssit uudelleen köyhille mustille, mutta monet parhaista tiloista päätyivät sen sijaan valtapuolueen johtajien, puolueen uskollisten, turvallisuuspäälliköiden, sukulaisten ja lähipiirin käsiin.Useita vuosia sitten Grace Mugabe sanoi, että Manzoun tilalla etsitään kultaa, ja syytti paikallista lainsäätäjää siitä, että tämä yritti yllyttää ihmisiä vastustamaan hänen vaatimustaan maasta. "Minulla saattaa olla pieni nyrkki", Mugabe sanoi silloin. â Mutta kun on aika taistella, laitan kiviä sisään suurentaakseni sitä. Älkää epäilkö kykyjäni.</w:t>
      </w:r>
    </w:p>
    <w:p>
      <w:r>
        <w:rPr>
          <w:b/>
        </w:rPr>
        <w:t xml:space="preserve">Tulos</w:t>
      </w:r>
    </w:p>
    <w:p>
      <w:r>
        <w:t xml:space="preserve">Grace Mugabe</w:t>
      </w:r>
    </w:p>
    <w:p>
      <w:r>
        <w:rPr>
          <w:b/>
        </w:rPr>
        <w:t xml:space="preserve">Esimerkki 4.2461</w:t>
      </w:r>
    </w:p>
    <w:p>
      <w:r>
        <w:t xml:space="preserve">Maanantaiaamuna presidentti Trump väitti, että Obaman hallinto käynnisti tutkimuksen hänen kampanjastaan kuukausia ennen vuoden 2016 vaaleja siinä toivossa, että se estäisi hänen voittonsa.âMiksi Obaman hallinto käynnisti tutkimuksen Trumpin kampanjasta (ilman mitään todisteita väärinkäytöksistä) kauan ennen marraskuun vaaleja? Haluttiin mustamaalata, jotta Crooked H voittaisi â Trump twiittasi. â Ennennäkemätöntä. Suurempi kuin Watergate! Lisäksi Obama ei tehnyt MITÄÄN Venäjän sekaantumiselle. â Miksi Obaman hallinto aloitti Trumpin kampanjaa koskevan tutkimuksen (ilman mitään todisteita väärinkäytöksistä) kauan ennen marraskuun vaaleja? Haluttiin mustamaalata, jotta kiero H voittaisi. Ennennäkemätöntä. Suurempi kuin Watergate! Lisäksi Obama ei tehnyt MITÄÄN Venäjän sekaantumiselle.  â Donald J. Trump (@realDonaldTrump) 5. maaliskuuta 2018 Trumpin uusi puheenaihe - että Venäjä-tutkinta oli osa pyrkimystä estää häntä voittamasta vaaleja - on ristiriidassa hänen vanhan puheenaiheensa kanssa, jonka mukaan demokraatit keksivät vaalien jälkeen, että hänen kampanjansa oli sekaantunut venäläisten kanssa johonkin ilkeään, tekosyynä Hillary Clintonin tappiolle.Venäjä varmaan naureskelee hihassaan, kun se katsoo, kuinka Yhdysvallat repii itseään kappaleiksi demokraattien tekosyyn takia hävitä vaalit.  â Donald J. Trump (@realDonaldTrump) 11. toukokuuta 2017Jälleen kerran tarina siitä, että venäläisten ja Trumpin kampanjan välillä oli salaliittoa, oli demokraattien keksimä tekosyy vaalien häviämiselle.  â Donald J. Trump (@realDonaldTrump) 12. toukokuuta 2017â¦Trumpin ja Venäjän välinen tarina oli demokraattien käyttämä tekosyy, jolla he perustelivat vaalitappion. Ehkä Trump vain juonsi loistavan kampanjan?  â Donald J. Trump (@realDonaldTrump) 3. toukokuuta 2017Tässä on myös helppo vastaus Trumpin kysymykseen siitä, miksi tutkinta alkoi heinäkuussa 2016. Kuten New York Times kertoi joulukuussa, tutkinta alkoi sen jälkeen, kun yksi Trumpin kampanjan ulkopoliittisista neuvonantajista George Papadopoulos kehuskeli australialaiselle diplomaatille toukokuussa 2016 tiedoillaan, joiden mukaan Venäjällä âoli poliittista likaa Hillary Clintonista.â Vaikka sekä Clintonin että Trumpin kampanjaa tutkittiin eri aikoina tuona vuonna, FBI:n virkamiehet julkistivat vain Clintonin sähköpostitutkimuksen â ja FBI:n vaikeneminen Trumpin kampanjaan kohdistuneesta tutkinnasta maksoi Clintonille kiistatta vaalit.  Presidentti Trump itse viittasi FBI:n ankaraan kohteluun Clintonia kohtaan syynä erottaa silloinen FBI:n johtaja James Comey. Republikaanien, jotka ovat ajaneet Trumpin vastaista puolueellisuutta, on ollut vaikea selittää historian ja heidän salaliittoteoriansa välistä epäjohdonmukaisuutta.Trump syyttää Obamaa siitä, että hän ei ole tehnyt enempää, mutta hän ei ole tehnyt mitään estääkseen ulkomaiden sekaantumisen tuleviin vaaleihin. Helmikuun 27. päivänä - alle kaksi viikkoa sen jälkeen, kun erikoisoikeusasiamies Robert Mueller nosti syytteen 13 henkilöä ja kolmikkoa venäläisiä yrityksiä vastaan "Yhdysvaltoihin kohdistuneista häiriötoimista" - NSA:n johtaja Mike Rogers kertoi kongressin jäsenille, että Trumpin hallinto ei ole edes valtuuttanut häntä ryhtymään toimenpiteisiin estääkseen vaalien sekaantumisen jatkossa. Sunnuntaina New York Times kertoi, että "ulkoministeriö ei ole vielä käyttänyt yhtään niistä 120 miljoonasta dollarista, jotka sille on myönnetty vuoden 2016 lopusta lähtien torjumaan ulkomaisia pyrkimyksiä sekaantua vaaleihin tai kylvää epäluottamusta demokratiaan".</w:t>
      </w:r>
    </w:p>
    <w:p>
      <w:r>
        <w:rPr>
          <w:b/>
        </w:rPr>
        <w:t xml:space="preserve">Tulos</w:t>
      </w:r>
    </w:p>
    <w:p>
      <w:r>
        <w:t xml:space="preserve">Donald J. Trump</w:t>
      </w:r>
    </w:p>
    <w:p>
      <w:r>
        <w:rPr>
          <w:b/>
        </w:rPr>
        <w:t xml:space="preserve">Esimerkki 4.2462</w:t>
      </w:r>
    </w:p>
    <w:p>
      <w:r>
        <w:t xml:space="preserve">Onko oikein löytää yhtäläisyyksiä yhtäältä väkivaltaisen valkoisen ylivallan ja uusnatsismin ja toisaalta äärimilitanttisen islamin nihilistisen raivon välillä? Ranskalais-amerikkalainen tutkija Scott Atran on vakuuttunut siitä, että nämä tappavat ilmiöt ovat saman kolikon kaksi puolta. Elleivät ihmiset ymmärrä tätä seikkaa, hän uskoo, että kykymme selviytyä kummastakin vitsauksesta voi olla rajallinen." Tietenkin on olemassa pinnallisia yhtäläisyyksiä, jotka kuka tahansa voi nähdä. Kun fanaatikko ajoi elokuussa autollaan liberaalien rasisminvastaisten mielenosoittajien joukkoon Charlottesvillessä Virginian osavaltiossa, hän kopioi taktiikkaa, jota islamin itseoikeutetut soturit olivat jo käyttäneet ainakin neljässä Euroopan maassa.Atran, jolla on akateemisia virkoja Isossa-Britanniassa, Ranskassa ja Amerikassa, näkee kuitenkin syvempiä yhtäläisyyksiä.  Hänen mukaansa molemmat fanatismityypit heijastavat sekä sitä, että liberaalidemokraattinen järjestys ei pysty innostamaan ketään puolustamaan sitä, että sitä haastavien ideologioiden salakavalaa vetovoimaa. Näiden ideologioiden houkuttelevuutta ei tee niiden sisältö vaan niiden tarjoama vahva kollektiivinen identiteetti. Ne luovat vertaisryhmiä, jotka lupaavat omille jäsenilleen sellaista ihailua, että se voi tuntua riittävältä syyltä antaa henkensä. Sitä vastoin kyselytutkimusten mukaan hyvin harvat ihmiset tuntevat nykyään olevansa halukkaita luopumaan hengestään demokratian puolesta.</w:t>
      </w:r>
    </w:p>
    <w:p>
      <w:r>
        <w:rPr>
          <w:b/>
        </w:rPr>
        <w:t xml:space="preserve">Tulos</w:t>
      </w:r>
    </w:p>
    <w:p>
      <w:r>
        <w:t xml:space="preserve">Scott Atran</w:t>
      </w:r>
    </w:p>
    <w:p>
      <w:r>
        <w:rPr>
          <w:b/>
        </w:rPr>
        <w:t xml:space="preserve">Esimerkki 4.2463</w:t>
      </w:r>
    </w:p>
    <w:p>
      <w:r>
        <w:t xml:space="preserve">Jokainen peli on Super Bowl nyt Ben McAdoo .Se on vienyt hänet liian kauan selvittää, miten valmentaja yli Xs ja Os yli menetys Odell Beckham Jr. kentän joukkue New York voi olla ylpeä joukkue, joka kunnioittaa perinnettä ja perintöä niiden, jotka tulivat ennen.McAdoo tämä on ollut kokeilu-by-error Sophomore Jinx kauden ja hänellä ei ole mitään virhemarginaalia loppuosa matkan alkaen torstai-iltana vastaan Redskins ensimmäinen neljästä pelistä vasemmalle vastaan vastaan NFC East kilpailijoita.Kaikkien kentällä ja sen ulkopuolella tapahtuneiden toimintahäiriöiden, kaikkien koiranpäivän iltapäivien ja öiden jälkeen McAdoo voi vielä pelastaa työpaikkansa, ja näin ja miksi: Tämä oli Maran vastaus, kun kysyin häneltä ennen harjoitusleiriä, milloin hänen ensimmäinen aavistuksensa oli, että McAdoo 11-5 tulokkaana oli oikea valinta Tom Coughlinin seuraajaksi: McAdoolla on ollut jo tällä kaudella kaksi vaikeata paikkaa: 0-5 ennen kuin hän luovutti pelinohjauksen OC Mike Sullivanille ja suututti Denverissä olleen Broncosin ja sen 51-17 häpeällisen ottelun Ramsia vastaan, jota seurasi vielä suurempi häpeällinen ottelu San Franciscossa 0-9 49ersia vastaan. McAdoo ei ole kiinnostunut median rupattelupelistä, ja se ei koskaan tee sinulle palveluksia, ellei sinulla ole Bill Belichickin kaltaisia nahkoja seinällä. Sinun on parasta voittaa, tai et saa yhtään löysää. McAdoo oli hukassa yrittäessään tukkia kaikki vuodot, joita hänen laivallaan oli. Kenellekään ei ole mitään hyötyä siitä, että harjoitellaan hienosti ja pelataan surkeasti pelipäivänä. Jostain syystä hänen joukkueensa oli lakannut reagoimasta häneen. Hän sai viimein tarpeekseen viime viikolla, kun hän näytti visuaalisia todisteita siitä, että tietyt pelaajat pettivät joukkuetoverinsa. Hänen tehtävänsä on pitää pelaajat uskossa. Heidän joukkuetovereihinsa, häneen ja hänen valmentajiinsa. Se ei voi olla vain kerran kuussa tapahtuva asia, jos hän haluaa pitää tämän työn. Ei riitä, että hän sanoo meille, että hänet on luotu tätä varten. Että tyyntä ei sovi hänelle, mutta myrsky sopii. Näytä meille. Näytä omistajille. Näyttäkää pelaajille. Näyttäkää se faneille. Koska myrsky ei ole ohi.</w:t>
      </w:r>
    </w:p>
    <w:p>
      <w:r>
        <w:rPr>
          <w:b/>
        </w:rPr>
        <w:t xml:space="preserve">Tulos</w:t>
      </w:r>
    </w:p>
    <w:p>
      <w:r>
        <w:t xml:space="preserve">Ben McAdoo</w:t>
      </w:r>
    </w:p>
    <w:p>
      <w:r>
        <w:rPr>
          <w:b/>
        </w:rPr>
        <w:t xml:space="preserve">Esimerkki 4.2464</w:t>
      </w:r>
    </w:p>
    <w:p>
      <w:r>
        <w:t xml:space="preserve">Euroopan komissio muisti keskiviikkona Edward Kennedyä "yhtenä Amerikan historian suosituimmista ja tehokkaimmista lainsäätäjistä", joka pyrki myös auttamaan kehitysmaita. "Komissio on hyvin surullinen kuullessaan senaattori Kennedyn kuolemasta", EU:n toimeenpaneva elin totesi lausunnossaan muutama tunti sen jälkeen, kun hänen perheensä oli ilmoittanut hänen kuolemastaan 77-vuotiaana."Hän oli epäitsekäs virkamies, joka taisteli kaikkien amerikkalaisten oikeuksien puolesta ja pyrki auttamaan ihmisiä kehitysmaissa eri puolilla maailmaa", sanottiin. "Hänet tullaan muistamaan yhtenä Amerikan historian suosituimmista ja tehokkaimmista lainsäätäjistä."</w:t>
      </w:r>
    </w:p>
    <w:p>
      <w:r>
        <w:rPr>
          <w:b/>
        </w:rPr>
        <w:t xml:space="preserve">Tulos</w:t>
      </w:r>
    </w:p>
    <w:p>
      <w:r>
        <w:t xml:space="preserve">Edward Kennedy</w:t>
      </w:r>
    </w:p>
    <w:p>
      <w:r>
        <w:rPr>
          <w:b/>
        </w:rPr>
        <w:t xml:space="preserve">Esimerkki 4.2465</w:t>
      </w:r>
    </w:p>
    <w:p>
      <w:r>
        <w:t xml:space="preserve">Astronautti John Young (Kuva: NASA)Astronautti John Young, joka käveli kuussa ja lensi ensimmäisenä kuusi kertaa avaruuteen, kuoli perjantai-iltana 87-vuotiaana.NASA:n virkaatekevä hallintojohtaja Robert Lightfoot kertoi lausunnossaan, että Young kuoli keuhkokuumeen komplikaatioihin. Hän kutsui Youngia NASAn "kokeneimmaksi astronautiksi". "Tänään NASA ja maailma ovat menettäneet pioneerin", Lightfoot sanoi. "Astronautti John Youngin tarinallinen ura kattoi kolme sukupolvea avaruuslentotoiminnassa; seisomme hänen harteillaan, kun katsomme kohti seuraavaa ihmiskunnan rajaa." Entinen hävittäjälentäjä Young aloitti uransa NASA:ssa vuonna 1962.  Hänen ensimmäinen lentonsa astronauttina tapahtui maaliskuussa 1965 Gemini 3 -lennolla yhdessä astronauttikollegansa Gus Grissomin kanssa.  Hän nousi kuuhun toukokuussa 1969 Apollo 10:n kyydissä ja uudelleen huhtikuussa 1972 Apollo 16:n kyydissä. Young oli käynyt avaruudessa osana Gemini Apollo- ja avaruussukkula-ohjelmia, ja hän oli ainoa NASA:n astronautti, joka oli ollut mukana kaikissa kolmessa ohjelmassa, Lightfoot sanoi. 87-vuotiaan astronautti John Youngin poismeno surettaa meitä.  Young lensi kahdesti Kuuhun käveli sen pinnalla ja lensi ensimmäisellä avaruussukkulalennolla.  Hän kävi avaruudessa kuusi kertaa Gemini Apollo &amp; Space Shuttle -ohjelmissa. pic.twitter.com/l4nSwUCMIq - NASA (@NASA) 6. tammikuuta 2018 Hän oli palvellut myös Yhdysvaltain laivastossa ja jäi eläkkeelle kapteenin arvossa. Vuonna 2004 hän jäi eläkkeelle NASAsta.</w:t>
      </w:r>
    </w:p>
    <w:p>
      <w:r>
        <w:rPr>
          <w:b/>
        </w:rPr>
        <w:t xml:space="preserve">Tulos</w:t>
      </w:r>
    </w:p>
    <w:p>
      <w:r>
        <w:t xml:space="preserve">John Young</w:t>
      </w:r>
    </w:p>
    <w:p>
      <w:r>
        <w:rPr>
          <w:b/>
        </w:rPr>
        <w:t xml:space="preserve">Esimerkki 4.2466</w:t>
      </w:r>
    </w:p>
    <w:p>
      <w:r>
        <w:t xml:space="preserve">"Aika meille saada pari pomppii luulen ", Wagner sanoi Anaheim teki neljä maalia kaudella ensimmäistä kertaa, koska tekee sen kolmannella kaudella Buffalo viime helmikuussa 9. helmikuuta. Chris Wagner ja Ondrej Kase tekivät Anaheimille myös maalin keskimmäisessä erässä ja Hampus Lindholm lisäsi tyhjään maaliin pelin viimeisellä sekunnilla. John Gibson pysäytti 30 laukausta ja auttoi Ducksia parantamaan lukemia 7-3-1 viimeisessä 11 ottelussaan. Wagner teki maalin short-handed breakaway tehdä 3-1 klo 9:24 notching kolmas erityinen joukkueet tavoite uransa kaikki jotka ovat tulleet tällä kaudella. "Luulen, että he ottavat mahdollisuuksia ja he pelaavat run-and-gun joten olet menossa saada mahdollisuutesi. Tänä iltana me haudattu hyvä määrä niistä ja se on mitä sai meidät W " Wagner sanoi. Anaheim Ducksin Chris Wagner juhlii maaliaan Pittsburgh Penguinsia vastaan NHL-jääkiekko-ottelun toisella jaksolla keskiviikkona 17.1.2018 Anaheimissa Kaliforniassa (AP Photo/Jae C. Hong).</w:t>
      </w:r>
    </w:p>
    <w:p>
      <w:r>
        <w:rPr>
          <w:b/>
        </w:rPr>
        <w:t xml:space="preserve">Tulos</w:t>
      </w:r>
    </w:p>
    <w:p>
      <w:r>
        <w:t xml:space="preserve">Wagner Wagner</w:t>
      </w:r>
    </w:p>
    <w:p>
      <w:r>
        <w:rPr>
          <w:b/>
        </w:rPr>
        <w:t xml:space="preserve">Tulos</w:t>
      </w:r>
    </w:p>
    <w:p>
      <w:r>
        <w:t xml:space="preserve">Wagner</w:t>
      </w:r>
    </w:p>
    <w:p>
      <w:r>
        <w:rPr>
          <w:b/>
        </w:rPr>
        <w:t xml:space="preserve">Esimerkki 4.2467</w:t>
      </w:r>
    </w:p>
    <w:p>
      <w:r>
        <w:t xml:space="preserve">Neftali Reyes ajoi West Grand Avenuen 2300-korttelissa West Siden West Townin kaupunginosassa, kun poliisin mukaan musta Hyundai Santa Fe, jossa oli kaksi miestä ja nainen, törmäsi useita kertoja hänen Chevroletinsa takaosaan noin kello 4.05.Reyes menetti auton hallinnan ja törmäsi pysäköityyn Mercedesiin.Hyundai pysähtyi ja joku ampui häntä kohti ja osui häntä rintaan. Reyes kiidätettiin vakavassa tilassa Strogerin sairaalaan, jossa hänet julistettiin kuolleeksi noin kaksi tuntia myöhemmin kello 6.26. Hän asui North Talman Avenuen 1800-korttelissa Logan Squaren kaupunginosassa Northwest Sidessa.</w:t>
      </w:r>
    </w:p>
    <w:p>
      <w:r>
        <w:rPr>
          <w:b/>
        </w:rPr>
        <w:t xml:space="preserve">Tulos</w:t>
      </w:r>
    </w:p>
    <w:p>
      <w:r>
        <w:t xml:space="preserve">Neftali Reyes</w:t>
      </w:r>
    </w:p>
    <w:p>
      <w:r>
        <w:rPr>
          <w:b/>
        </w:rPr>
        <w:t xml:space="preserve">Esimerkki 4.2468</w:t>
      </w:r>
    </w:p>
    <w:p>
      <w:r>
        <w:t xml:space="preserve">Länsi-Virginian juniorivastaanottaja Jock Sanders, entinen St. Petersburg Catholicin kasvatti, joutui viime keväänä erittäin epävarmaan tilanteeseen. Hänestä oli tulossa varoittava esimerkki. Helmikuussa häntä syytettiin rattijuopumuksesta ja hänet erotettiin joukkueesta. Sanders 21, joka oli ollut mukana tappelussa morgantownilaisen klubin ulkopuolella vuotta aiemmin, joutui tyhjentämään kaappinsa ja sai porttikiellon harjoitustiloihin. "Olin eristyksissä", Sanders sanoi. "Olin yksin. En halunnut sitä ollenkaan. Halusin olla osa tätä joukkuetta. Rakastan perhettä täällä. Laitoin itseni tilanteeseen, jossa se pelotti minua ja toi maan pinnalle. Tein virheen, mutta olin päättänyt muuttaa elämäni." Juuri ennen elokuun syysleiriä uudelleen käyttöön otettu Sanders on kukoistanut myös kentällä. Hänellä on uran paras ja joukkueen paras 70 vastaanottoa (seitsemän vajaa koulun ennätys) 674 jaardia ja kolme touchdownia; 168 jaardia ja touchdown 34 juoksua; joukkueen korkea 146 jaardia 17 punttia palaa ja yksi kickoff takaisin 28 jaardia. Yhteensä 1 016 jaardia. Joukkuetoverit ja valmentajat nimesivät hänet ja juoksija Noel Devinen yhdessä vuoden hyökkäyspelaajiksi. "Olen hyvin onnekas, että olen tässä asemassa, jossa olen nyt; vain saada toinen tilaisuus viime kevään tapauksen jälkeen " Sanders sanoi. "Olen vain yrittänyt tehdä parhaani tuosta tilaisuudesta." Hän myöntää, ettei hän aina tehnyt sitä. Mutta hän tajusi kovalla tavalla, että hänen oli muututtava, kun hän kohtasi kentän ulkopuolisten ongelmiensa seuraukset. Kun hänen joukkuetoverinsa treenasivat ja harjoittelivat kevään aikana, hän meni luokkaan ja sitten kuntosalille, jossa hän liittyi kouluttaja Wes Brownin kanssa. "Olen ihminen, joka uskoo täydestä sydämestään toisiin mahdollisuuksiin. Minulla oli paljon niitä tulossa " Brown sanoi. "Jos joku ei olisi ollut siellä puhua minulle ja auttaa minua ulos en olisi asemassa olen nyt." Joten hän puhui Sanders sanoi hän löysi hänet olevan "todella laadukas yksilö" ja tarjosi hänen ohjausta ja ei-ei-sense erittäin vaativa lähestymistapa voimaa ja ilmastointi. sanders sanoi hän löysi hänet olevan "todella laadukas yksilö" ja tarjosi hänen ohjausta ja ei-ei-sense erittäin vaativa lähestymistapa voimaa ja ilmastointi. "Jock paiski töitä joka ikinen päivä", Brown sanoi.</w:t>
      </w:r>
    </w:p>
    <w:p>
      <w:r>
        <w:rPr>
          <w:b/>
        </w:rPr>
        <w:t xml:space="preserve">Tulos</w:t>
      </w:r>
    </w:p>
    <w:p>
      <w:r>
        <w:t xml:space="preserve">Jock Sanders</w:t>
      </w:r>
    </w:p>
    <w:p>
      <w:r>
        <w:rPr>
          <w:b/>
        </w:rPr>
        <w:t xml:space="preserve">Esimerkki 4.2469</w:t>
      </w:r>
    </w:p>
    <w:p>
      <w:r>
        <w:t xml:space="preserve">Valkoisen ruusun liikettä vahvisti yksi Grammy-illan näyttävimmistä hetkistä: Kesha lauloi âPrayingâ muiden pop-tähtien Cyndi Lauperin, Bebe Rexhan, Camila Cabellon, Julia Michaelsin ja Andra Dayn sekä The Resistance Revival Choruksen avustuksella. Grammyjen tuottaja Ken Ehrlich oli ennen esitystä sanonut, että âPrayingâ olisi esiintynyt riippumatta siitä, olisivatko nämä viime kuukaudet [#MeToo] tapahtuneet vai eivät.â Kappale oli kuitenkin latautunut ajan kontekstista ja antoi monimutkaisemman ja voimakkaamman yhteiskunnallisen kannanoton kuin olisi voinut odottaa. Kesha julkaisi âPrayingâ comeback-singlen sen jälkeen, kun hän oli käynyt hyvin julkista oikeustaistelua tuottajansa ja levy-yhtiönsä pomon Dr. Luken kanssa hänen väitteistään, joiden mukaan tämä ahdisteli ja raiskasi hänet. Kesha kiisti syytökset, ja tuomari hylkäsi Keshan yrityksen päästä irti levytyssopimuksesta. âPraying â on intensiivinen pianoballadi, joka julkaistiin Luke:n perustaman levy-yhtiön kautta, ja se lähestyi asiaa liikuttavasti, mutta viistosti.  Kesha lauloi nimettömälle henkilölle, joka oli vahingoittanut häntä, tarjotakseen toivoa, että jonain päivänä hänen sielunsa pelastuisi." Tätä hieman pyhimyksellistä asennetta korostivat tänä iltana Keshan ja hänen taustalaulajiensa hohtavan valkoiset vaatteet. Kaunis a cappella -aloituskohta teki keskeisestä sanoituksestaââsometimes I pray for you at nightââ ohittamattoman. Mutta Keshan intensiteetti ei ollut kehottavan saarnamiehen vaan todellisen sairaan ihmisen intensiteetti.  Hän ei pyrkinyt tavoittamaan äänitetyn version korkeita säveliä, mutta hänen värisevä äänensä ja solmivat kulmakarvansa viestivät tunteesta, jota vain kyynikko voisi kutsua pelkistetyksi. Kun kappale päättyi, hän purskahti itkuun ja sai kuuluisat maanmiehensä syleilyynsä.Kenelle tahansa, joka tuntee Keshan tilanteen yksityiskohdat ja musiikkiteollisuuden tilan, voi päätellä, että alateksti ei ollut täydellinen voitto. Vuosikymmenten saatossa levy-yhtiöt ovat hyötyneet valtavasti juuri sellaisesta nuorten naislahjakkuuksien hyväksikäytöstä, johon Kesha syytti Dr. Lukea osallistumisesta. USC:n viime viikolla julkaisema tutkimus vahvisti jyrkästi, kuinka harvinaisia naislaulajat, lauluntekijät ja tuottajat ovat valtavirtapopissa. Ja tämän vuoden Grammyn tärkeimmissä palkintoluokissa naiset ovat sivussa: Kaikki vuoden levyn ehdokkaat ovat miehiä, ja vain yksi nainen on ehdolla vuoden albumissa ja vuoden laulussa.Kesha ei tarjonnut vallankumouksellista vihaa vaan solidaarisen katarsiksen ja kehotuksen ottaa korkeampi tie. Esitellessään Keshan Janelle Monae piti raikkaan, #MeToo-aiheisen puheen, jossa hän kertoi naisille, että âMeillä on valta kumota kulttuuri, joka ei palvele meitä hyvin.â Rukoilemisen paisuva ääni viittasi siihen, että vallan ottaminen tapahtuisi samanaikaisesti paranemisen kanssa ja yllättävällä myötätunnolla niitä kohtaan, jotka ovat aiheuttaneet haavat.</w:t>
      </w:r>
    </w:p>
    <w:p>
      <w:r>
        <w:rPr>
          <w:b/>
        </w:rPr>
        <w:t xml:space="preserve">Tulos</w:t>
      </w:r>
    </w:p>
    <w:p>
      <w:r>
        <w:t xml:space="preserve">Kesha</w:t>
      </w:r>
    </w:p>
    <w:p>
      <w:r>
        <w:rPr>
          <w:b/>
        </w:rPr>
        <w:t xml:space="preserve">Esimerkki 4.2470</w:t>
      </w:r>
    </w:p>
    <w:p>
      <w:r>
        <w:t xml:space="preserve">Vasemmalta CIA:n johtaja Mike Pompeo ja ulkoministeri Rex Tillerson . ( Kuvat Bill O ' Leary / The Washington Post ja Jabin Botsford / The Washington Post ) Jo kauan ennen kuin Valkoisen talon suunnitelma korvata ulkoministeri Tillerson CIA:n johtajalla Mike Pompeolla tuli julkisuuteen torstaina Pompeo oli epävirallisesti valmistautunut ottamaan paikan Foggy Bottomissa tavoittelee mahdollisia ehdokkaita tehtäviin ja kerää ideoita . " Pompeo tutkii hiljaa henkilöstöä ja miettii, miten ministeriö voitaisiin organisoida uudelleen, jotta se olisi jälleen tehokas ", kertoi Valkoisen talon virkamies. CIA:n tiedottaja kieltäytyi kommentoimasta asiaa. Pompeo on soitellut ympäriinsä ystäville ja republikaanien ulkopoliittisille huippuosaajille ja pyytänyt heitä auttamaan häntä valmistautumaan Amerikan huippudiplomaatiksi, jos hänet lopulta valitaan, sanoivat kaksi puheluihin perehtynyttä GOP:n ulkopoliittista lähdettä. Trumpin hallinto kiisti torstaina, että Valkoinen talo olisi laatinut suunnitelmia korvata Tillerson Pompeolla ja nimittää sen jälkeen senaattori . Tom Cotton ( R - Ark .) CIA:n johtajaksi, kuten New York Times ensin kertoi . Mutta Valkoisen talon virkamiehet vahvistivat minulle, että tällainen suunnitelma on olemassa, jonka on laatinut esikuntapäällikkö John F . Kelly . On vielä epäselvää, onko presidentti Trump henkilökohtaisesti hyväksynyt suunnitelman, jonka virkamiehet sanoivat, ja myös ajoitus on epävarma . Tässä leikkeessä Washington Postin viikoittaisesta mielipidekirjoituksesta " It ' s Only Thursday " mielipidekirjoittajat Jonathan Capehart Jo - Ann Armao ja Ruth Marcus ottavat kantaa raportteihin, joiden mukaan Valkoinen talo aikoo korvata ulkoministeri Rex Tillersonin CIA: n johtajalla Mike Pompeolla . ( The Washington Post ) Ulkoministeriön tiedottaja Heather Nauert sanoi, että Kelly soitti Tillersonin esikuntapäällikölle Margaret Peterlinille torstaiaamuna kiistääkseen raportit. Tillerson jatkaa normaalia liiketoimintaansa, hän sanoi, eikä hän ollut järkyttynyt . " Valkoisen talon lausunto vahvisti, ettei henkilöstömuutoksia tule ", hän sanoi. " Ministeri Tillerson nauttii tästä työstä, hänellä on paljon työtä tehtävänä ." Tillerson ja Trump tapasivat torstaina kahdesti . Vuonna pool tapaaminen toimittajien Trump vastasi kysymyksiin Tillerson yksinkertaisesti sanomalla " Hän " on täällä . Rex on täällä ." Useat ulkoministeriön virkamiehet sanoivat torstaina, että he olivat iloisia siitä, että Tillerson oli lähdössä, ja toiveikkaita siitä, että Pompeo, jos hänet valitaan, antaisi heille uuden alun Trumpin hallinnossa . Moraali on alhainen Foggy Bottomissa budjetin ja henkilöstöleikkausten keskellä palkkauksen jäädyttäminen huippulahjakkuuksien poistuminen ja lukuisat avoimet huipputason virat . Tillersonin tuki Capitol Hillissä on myös heikentynyt viime viikkoina, kun molempien puolueiden lainsäätäjät kritisoivat avoimesti hänen meneillään olevaa uudelleenjärjestelyaloitettaan. Pääasiallinen ulkoministeriön virkamies, joka vastasi tästä pyrkimyksestä Maliz Beams irtisanoutui aiemmin tällä viikolla .  Tillerson on johdonmukaisesti kiistänyt raportit, joiden mukaan hän harkitsee lähtöä tai odottaa joutuvansa syrjäytetyksi . Tällä viikolla hän vastusti raportteja, joiden mukaan diplomaattinen ydin on vaikeuksissa. Viime kuussa hän kiisti olevansa tietoinen huonosta moraalista ja yleisestä tyytymättömyydestä hänen johtamistaan kohtaan ulkoministeriössä. " Jos tilanne on niin huono kuin sitä on kuvattu, en näe sitä, enkä ymmärrä sitä ", hän sanoi. Jos Pompeosta tulee ulkoministeri, hänen ensimmäinen tehtävänsä pitäisi olla korjata Trumpin hallinnon ' s-suhde niihin tuhansiin ulkoministeriön työntekijöihin, jotka ovat valmiita seuraamaan häntä, jos hän on valmis johtamaan heitä .</w:t>
      </w:r>
    </w:p>
    <w:p>
      <w:r>
        <w:rPr>
          <w:b/>
        </w:rPr>
        <w:t xml:space="preserve">Tulos</w:t>
      </w:r>
    </w:p>
    <w:p>
      <w:r>
        <w:t xml:space="preserve">Rex Tillerson</w:t>
      </w:r>
    </w:p>
    <w:p>
      <w:r>
        <w:rPr>
          <w:b/>
        </w:rPr>
        <w:t xml:space="preserve">Esimerkki 4.2471</w:t>
      </w:r>
    </w:p>
    <w:p>
      <w:r>
        <w:t xml:space="preserve">SULJE Joka vuosi Joey Votto 's ensimmäinen haastattelu paikallisen lehdistön tulee tila Cincinnati Reds keskustelu. WochitCincinnati Redsin ykköspesäpelaaja Joey Votto antaa nimikirjoituksia muistoesineisiin Redsfestissä Duke Energy Convention Centerissä Cincinnatin keskustassa perjantaina 1. joulukuuta 2017. (Kuva: The Enquirer/Meg Vogel)GOODYEAR Ariz. - Joey Votto saapuu leirille joka vuosi aina ensimmäisen kerran sinä päivänä, kun paikallispelaajien on ilmoittauduttava. Joka vuosi hänen ensimmäisestä haastattelustaan paikalliselle lehdistölle tulee State of the Cincinnati Reds -keskustelu. â Yritin lihoa â Votto sanoi. â Siinä ilmeisesti onnistuin. Teimme kaikki testit, ja olen lihonut." Vitsi pois tieltä - kaksi vuotta sitten Votto vitsaili harjoittelevansa enemmän kävelyä talven aikana - aihe siirtyi siihen, mitä kasvua Reds oli tehnyt tai ei ollut tehnyt offseasonin aikana. Cincinnati on hävinnyt vähintään 90 peliä jokaisena kolmena viime vuotena osana suunniteltua jälleenrakennusta, mutta etutoimisto on ilmaissut optimismia parannuksen suhteen vuonna 2018. Votto on aiemmin ilmaissut kärsivällisyyttään uudelleenrakentamisen suhteen, mutta sunnuntaina hän ilmaisi kiireellisemmän halun käynnistää voittamisen kello. âLuulen, että alamme päästä siihen pisteeseen, jossa ihmiset alkavat väsyä tähän pallon venyttämiseenâ, Votto sanoi. â Luulen, että jonkin on alettava muuttua ja mennä eri suuntaan. Aion tehdä oman osuuteni auttaakseni tämän muutoksen aikaansaamisessa." Ellei kevään treeneihin tule huikeita lisäyksiä, muutos on saatava aikaan samoilla pelaajilla, jotka Redsillä oli vuosi sitten. Cincinnati teki pari pientä sopimusta puskurivoiman vahvistamiseksi, mutta enimmäkseen se luottaa sisäisiin parannuksiin ja hyvään terveyteen. Ei sillä, että Votto niinkään vastustaisi tällaista taktiikkaa. vaikka Milwaukee Brewers yllätti vuosi sitten ja tuhlasi sitten tänä talvena Lorenzo Cainin ja Christian Yelichin Votto sanoi, että Reds oli oikeassa pelatessaan varman päälle.  Hän käytti esimerkkinä Redsin entistä lyhytsyöttöpelaajaa Zack Cozartia. âLuulen, että jossain vaiheessa me teemme jotain samanlaista â Votto sanoi. âEn voi puhua liike-elämän puolelta, mutta he ovat aina sanoneet: âMeillä on rahaa, ja me teemme sellaista.â Votto haluaa silti nähdä sellaista sisäistä parannusta, joka oikeuttaa uudelleenrakentamisen.  Hän ei halua olla yllätysjoukkueessa - "En tiedä, yllättivätkö jotkut joukkueet viime vuonna, enkä aio nimetä yhtään joukkuetta, jos ne ovat todella luottavaisia", Votto sanoi - vaan haluaa olla joukkueessa, joka vain yksinkertaisesti tietää voittavansa. Hän näkee sen, kun hän katsoo Houston Astrosia, Chicago Cubsin tai Washington Nationalsin joukkueita, jotka kaikki hyötyvät muutamasta huonosta vuodesta ja niihin liittyvistä korkeista varauksista. Ne kaikki tekivät käänteen kohti kilpailua. Kausi 2018 on testi, jolla nähdään, pystyykö Reds tekemään saman.</w:t>
      </w:r>
    </w:p>
    <w:p>
      <w:r>
        <w:rPr>
          <w:b/>
        </w:rPr>
        <w:t xml:space="preserve">Tulos</w:t>
      </w:r>
    </w:p>
    <w:p>
      <w:r>
        <w:t xml:space="preserve">Joey Votto</w:t>
      </w:r>
    </w:p>
    <w:p>
      <w:r>
        <w:rPr>
          <w:b/>
        </w:rPr>
        <w:t xml:space="preserve">Esimerkki 4.2472</w:t>
      </w:r>
    </w:p>
    <w:p>
      <w:r>
        <w:t xml:space="preserve">FOXBOROUGH Mass. - Yhdellä lauseella Rex Ryan onnistui samaan aikaan kehumaan ja haastamaan Bill Belichickin. Saavutus ei ole yllätys, kun ottaa huomioon, että New York Jetsin valmentaja pystyy luomaan otsikoita pelkästään puhumalla. Vaikka hänen viimeisimmät kommenttinsa Belichickistä saattoivat nostaa kulmakarvoja, ne eivät järkyttäneet Patriots-valmentajaa. Viime vuonna Ryan sanoi, ettei aio suudella Belichickin sormuksia, ja Newsdayn Bob Glauber kysyi Ryanilta maanantaina, onko hän perääntynyt viimevuotisen lausuntonsa jälkeen. Ryan antoi rehellisen vastauksen. "Kerroin vain totuuden " Ryan sanoi. "Tulin tänne voittamaan. Niin paljon kuin kunnioitankin ja ihailenkin Bill Belichickiä, tulin tänne potkimaan häntä turpaan, ja se on totuus. Niin se vain on." Valmentajat voivat olla erilaisia lähestymistapoja, mutta he jatkavat julkisesti kehua toisiaan. Vaikka Ryan keskittyykin Belichickin voittamiseen, hän jatkoi puhumista kunnioituksestaan Belichickiä kohtaan. "Tulin tänne voittaakseni hänet, enkä aio koskaan perääntyä siitä " Ryan sanoi. "Kunnioitan häntä ja kaikki, että ehdottomasti. Mutta hän on yksi voittaa. "Tunnustan, että hän on paras valmentaja jalkapallossa ja hän on edelleen. Mutta se ei tarkoita, etten aio yrittää mennä voittamaan häntä, koska olet hemmetin oikeassa, yritän voittaa hänet ilman kysymystä. Hän tulee saamaan minun paras. " Belichick kehui myös Ryanin saavutuksia. "Mielestäni hän on erinomainen valmentaja " Belichick sanoi. "Hän teki hienoa työtä Baltimoressa, sanoipa se sitten puolustuslinjan valmentaja tai puolustuksen koordinaattori siellä. " Hän tekee saman asian Jetsin kanssa. Vei heidät AFC-mestaruuspeliin viime vuonna. Saimme hienon ennätys tänä vuonna. "Hän on siis hyvä jalkapallovalmentaja. Hänen joukkueensa pelaavat kovaa. He ovat selvästi hyvin valmennettuja. He kestävät paineita. He pelaavat itsevarmasti. Hän on tehnyt erinomaista työtä."</w:t>
      </w:r>
    </w:p>
    <w:p>
      <w:r>
        <w:rPr>
          <w:b/>
        </w:rPr>
        <w:t xml:space="preserve">Tulos</w:t>
      </w:r>
    </w:p>
    <w:p>
      <w:r>
        <w:t xml:space="preserve">Rex Ryan maanantai</w:t>
      </w:r>
    </w:p>
    <w:p>
      <w:r>
        <w:rPr>
          <w:b/>
        </w:rPr>
        <w:t xml:space="preserve">Tulos</w:t>
      </w:r>
    </w:p>
    <w:p>
      <w:r>
        <w:t xml:space="preserve">Maanantai</w:t>
      </w:r>
    </w:p>
    <w:p>
      <w:r>
        <w:rPr>
          <w:b/>
        </w:rPr>
        <w:t xml:space="preserve">Esimerkki 4.2473</w:t>
      </w:r>
    </w:p>
    <w:p>
      <w:r>
        <w:t xml:space="preserve">MOSKOVA (Reuters) - Venäjä toimittaa Turkkiin neljä S-400-ilmatorjuntaohjuspatteria 2,5 miljardilla dollarilla sopimuksen mukaan, joka on lähes valmis Sergei Tsemezov, Venäjän valtion monialayhtiö Rostecin johtaja, kertoi Kommersant-päivälehdelle keskiviikkona.Turkki maksaa 45 prosenttia kustannuksista etukäteen, ja Venäjä antaa lainoja loput 55 prosenttia kattaakseen, Tsemezov sanoi. Hän sanoi, että Moskova odottaa ensimmäisten toimitusten alkavan maaliskuussa 2020. Chemezov kertoi Kommersantille, että Turkki on ensimmäinen Naton jäsenmaa, joka hankkii kehittyneen S-400-ohjusjärjestelmän. Hän sanoi, että Venäjän ja Turkin valtiovarainministeriöt olivat jo saaneet päätökseen neuvottelut kaupan rahoittamisesta ja että lopulliset asiakirjat on enää hyväksyttävä.</w:t>
      </w:r>
    </w:p>
    <w:p>
      <w:r>
        <w:rPr>
          <w:b/>
        </w:rPr>
        <w:t xml:space="preserve">Tulos</w:t>
      </w:r>
    </w:p>
    <w:p>
      <w:r>
        <w:t xml:space="preserve">Sergei Chemezov</w:t>
      </w:r>
    </w:p>
    <w:p>
      <w:r>
        <w:rPr>
          <w:b/>
        </w:rPr>
        <w:t xml:space="preserve">Esimerkki 4.2474</w:t>
      </w:r>
    </w:p>
    <w:p>
      <w:r>
        <w:t xml:space="preserve">Kiinan ulkoministeri Yang Jiechi tapasi perjantaina Yhdysvaltain ulkoministeri Hillary Clintonin täällä keskustellakseen kahdenvälisestä vaihdosta ja yhteistyöstä. Tapaamisen aikana Yang sanoi, että Kiinan ja Yhdysvaltojen suhteet ovat säilyttäneet hienon kehitysvauhdin viime vuosina. Kiina on valmis työskentelemään yhdessä Yhdysvaltojen kanssa molempien maiden johtajien saavuttaman yhteisymmärryksen toteuttamiseksi ja pitämään yllä tiivistä vierailuvaihtoa kaikilla tasoilla, Yang sanoi. Yang odotti, että Kiina ja Yhdysvallat voisivat parantaa viestintää ja koordinointia tärkeissä kansainvälisissä ja alueellisissa kysymyksissä, jotka ovat toistensa keskeisiä etuja ja huolenaiheita, ja edistää kahdenvälisiä suhteita myönteisellä, yhteistyöhön perustuvalla ja kattavalla tavalla. Clinton puolestaan kehui myönteisesti kahdenvälisten suhteiden viimeaikaista kehitystä. Hän sanoi, että Yhdysvallat haluaisi yhdessä Kiinan kanssa lisätä strategista vuoropuhelua ja keskinäistä kunnioitusta. Clinton sanoi, että Yhdysvaltojen ja Kiinan olisi laajennettava yhteistyötä talouskaupassa, investoinneissa ja monilla muilla aloilla kahdenvälisten suhteiden myönteisen kehitysvauhdin säilyttämiseksi. Vastauksena suunnitelluille Yhdysvaltojen ja Etelä-Korean sotaharjoituksille Yang sanoi, että Kiina vastustaa jyrkästi sitä, että ulkomaiset sota-alukset ja sotilaslentokoneet tulevat Keltaisellemerelle ja muille Kiinan rannikkovesille osallistumaan Kiinan turvallisuuteen ja etuihin vaikuttaviin toimiin. Yang kehotti asianomaisia osapuolia pysymään rauhallisina ja pidättäytymään toimista, jotka saattaisivat kärjistää jännitystä alueella. Yang tapasi täällä perjantaina myös Kanadan ulkoministerin Lawrence Cannonin. Tapaamisen aikana molemmat osapuolet lupasivat parantaa yhteistyötasoa, edistää koordinointia monenvälisissä asioissa, vahvistaa kulttuurivaihtoa ja edistää kahdenvälistä strategista kumppanuutta.</w:t>
      </w:r>
    </w:p>
    <w:p>
      <w:r>
        <w:rPr>
          <w:b/>
        </w:rPr>
        <w:t xml:space="preserve">Tulos</w:t>
      </w:r>
    </w:p>
    <w:p>
      <w:r>
        <w:t xml:space="preserve">Yang Jiechi</w:t>
      </w:r>
    </w:p>
    <w:p>
      <w:r>
        <w:rPr>
          <w:b/>
        </w:rPr>
        <w:t xml:space="preserve">Esimerkki 4.2475</w:t>
      </w:r>
    </w:p>
    <w:p>
      <w:r>
        <w:t xml:space="preserve">Kuvan tekijänoikeudet Kuvateksti Hayley Smith menetti työnsä, kun hän kertoi työnantajalleen masennuksestaan Hayley Smithillä todettiin krooninen masennus parikymppisenä: "Olin pullottanut itseäni aika paljon lähes koko teini-ikäni ajan. Sitten se iski minuun kuin tiiliseinä", hän sanoi. Hän oli niin masentunut, ettei lähtenyt kotoa kuuteen kuukauteen.Asiat alkoivat parantua, ja 23-vuotiaana hän sai työpaikan elintarvike- ja juomayhtiöstä. Hän joutui kuitenkin käymään viikoittain neuvonnassa. "Joka torstai minun piti ottaa iltapäivä vapaaksi. Niinpä puhuin pomolleni. Tapaamisessa hän suhtautui asiaan hyvin ja sanoi: "Tee, mitä sinun täytyy tehdä." Tapaamisen jälkeen hän sai kuitenkin sähköpostin, jossa hänelle kerrottiin, että hänen tilinsä poistetaan ja että hänen pitäisi miettiä työnhakua mielenterveysjärjestöstä, koska "he saattaisivat suhtautua asiaan." Esimies kertoi asiasta myös toimiston ihmisille: "Se meni ympäri. Se oli kamalaa - tunsin itseni todella alttiiksi", hän sanoi." Työskentely siellä muutaman kuukauden ajan sai Hayleyn kokemaan ahdistusta, masennusta ja "valtavia luottamusongelmia"." Lopulta hän lähti.  Hän perusti Lontoossa oman yrityksen, jota hän johtaa edelleen viisi vuotta myöhemmin: "Pitkällä aikavälillä se on antanut minulle tietoisuutta mielenterveydestä - ja tietoisuutta varmistaa, etten koskaan saisi ihmisiä tuntemaan samoin kuin minusta tuntui."</w:t>
      </w:r>
    </w:p>
    <w:p>
      <w:r>
        <w:rPr>
          <w:b/>
        </w:rPr>
        <w:t xml:space="preserve">Tulos</w:t>
      </w:r>
    </w:p>
    <w:p>
      <w:r>
        <w:t xml:space="preserve">Hayley Smith</w:t>
      </w:r>
    </w:p>
    <w:p>
      <w:r>
        <w:rPr>
          <w:b/>
        </w:rPr>
        <w:t xml:space="preserve">Esimerkki 4.2476</w:t>
      </w:r>
    </w:p>
    <w:p>
      <w:r>
        <w:t xml:space="preserve">Houston Astrosin ykköspesäpelaaja Yuli Gurriel sai pelikiellon tehtyään rasistisesti sopimattomia huomautuksia ja eleitä L.A. Dodgersin syöttäjää Yu Darvishia kohtaan.  Gurriel jää pois viidestä ottelusta â mutta vasta ensi kaudella kuluvan World Seriesin jälkeen. Yuli Gurriel ei saisi pelata loppu World Seriesiä. â DebraHall@Nitrochx (@devrahall4ever2) 29. lokakuuta 2017 Gurriel pilkkasi Darvishia vetämällä silmiensä reunoja ylöspäin avoimen rasistinen ele aasialaisia ihmisiä kohtaan (Darvish on japanilaista ja iranilaista alkuperää). Hän käytti rasistisia solvauksia myös pelin aikana, joka oli kolmas seitsemästä ottelusta sarjassa. Gurriel julkaisi virallisen anteeksipyynnön ja Darvish twiittasi pelin jälkeen, että oli tärkeämpää oppia tapauksesta kuin mustamaalata Gurrielia . Pelikiellon ilmoittamisen ohella MLB:n komissaari tarjosi myös aavistuksen siitä, miksi rangaistus siirtyisi kauteen 2018. 4. Pelikiellon lykkääminen antaisi Gurrielille mahdollisuuden käyttää halutessaan oikeuksiaan MLB:n ja MLB:n pelaajayhdistyksen välillä neuvoteltujen valitusmenettelyjen mukaisesti. Manfredin päätöksen tekemisen jälkeisenä aikana on saanut sen käsityksen, että Gurriel ei aio valittaa pelikiellosta.Chase Utley sai kahden ottelun pelikiellon vuoden 2015 NLDS-ottelussa liukastumisesta, mutta Yuli Gurriel saa merkityksettömän "5 ottelun vuoden 2018 pelikiellon" ilkeästä rasismista? pic.twitter.com/NMMgAbAK23 â ~ (@CoronaLimeDFS) 28.10.2017Puig työntää kielensä ulos ja kaikki baseballissa suuttuvat.  Yuli Gurriel tekee mahdollisesti rasistisen eleen ja kukaan ei sano mitään. Aika säälittävää â Anthony Gonzalez (@DatDudeGonz) 28. lokakuuta 2017Lisään Yuli Gurrielin nimen vihatuimpien pelaajieni joukkoon hänen aiemmin tekemänsä roskan jälkeen. pic.twitter.com/dZzPv2DReG â Elizabeth Medina (@Liz_Medinaaa) 28. lokakuuta 2017</w:t>
      </w:r>
    </w:p>
    <w:p>
      <w:r>
        <w:rPr>
          <w:b/>
        </w:rPr>
        <w:t xml:space="preserve">Tulos</w:t>
      </w:r>
    </w:p>
    <w:p>
      <w:r>
        <w:t xml:space="preserve">Yuli Gurriel Yuli</w:t>
      </w:r>
    </w:p>
    <w:p>
      <w:r>
        <w:rPr>
          <w:b/>
        </w:rPr>
        <w:t xml:space="preserve">Tulos</w:t>
      </w:r>
    </w:p>
    <w:p>
      <w:r>
        <w:t xml:space="preserve">Yuli</w:t>
      </w:r>
    </w:p>
    <w:p>
      <w:r>
        <w:rPr>
          <w:b/>
        </w:rPr>
        <w:t xml:space="preserve">Esimerkki 4.2477</w:t>
      </w:r>
    </w:p>
    <w:p>
      <w:r>
        <w:t xml:space="preserve">Kuten YA bestsellerit menevät , Bernie Sandersin opas poliittiseen vallankumoukseen on epätodennäköinen kilpailija. Sanders on kuvaillut opasta johdatukseksi siihen, "mistä edistyksellisyydessä on kyse". Sandersin opaskirja ei tietenkään ole lastenkirja. Sandersin suosio nuorten keskuudessa yllätti monet toimittajat ja uraa Washingtonissa vuosina 2015 ja 2016 . Bernie Sandersin opas perustuu Sandersin edelliseen bestselleriin , Our Revolution , joka julkaistiin viikko Donald Trumpin valinnan jälkeen. Sanders käytti Our Revolution -julkaisua voitonpaljastuksiin, kaunojen purkamiseen ja kampanjan käännekohtien -LRB- väittelyjen , mediahaastattelujen ja kokoontumisten -RRRB- kertaamiseen sekä siihen, miltä tuntui kokea ne siinä hetkessä. Sanders on kärttyisä ja kärsimätön , ja hän esittää vakuuttavasti, että vasemmisto tarvitsisi enemmän kärttyisyyttä ja kärsimättömyyttä, jos se haluaa alkaa voittaa. Sivulla Sandersin tapaus - joka oli niin sähköinen kampanjapolulla - oli täynnä toistuvia tilastoja ja harhautuksia. Virkistävintä Bernie Sanders -oppaassa on se, mikä on virkistävintä Bernie Sandersissa poliitikkona : näennäisen täydellinen alentumattomuus . Sanders ei ponnistele vakuuttaakseen nuorille lukijoilleen, että rikosoikeudellinen uudistus olisi välittömästi merkityksellinen heidän omassa elämässään . Karsitumpi ja iskevämpi Bernie Sanders -opas jättää väliin kuppilakeskustelujen ja C-SPAN-verkkosivuston uutislähetysten lyijyisen kronikan. Our Revolution käyttää lähes 50 sivua Sandersin lapsuuteen ja hänen varhaiseen poliittiseen uraansa .</w:t>
      </w:r>
    </w:p>
    <w:p>
      <w:r>
        <w:rPr>
          <w:b/>
        </w:rPr>
        <w:t xml:space="preserve">Tulos</w:t>
      </w:r>
    </w:p>
    <w:p>
      <w:r>
        <w:t xml:space="preserve">Bernie Sanders</w:t>
      </w:r>
    </w:p>
    <w:p>
      <w:r>
        <w:rPr>
          <w:b/>
        </w:rPr>
        <w:t xml:space="preserve">Esimerkki 4.2478</w:t>
      </w:r>
    </w:p>
    <w:p>
      <w:r>
        <w:t xml:space="preserve">Maakomissaari George P. Bush kertoi Bryan-College-Stationâs The Eaglen toimituskunnalle, että hänen mielestään konfederaation sankaripäivän ei pitäisi olla Teksasin osavaltion juhlapäivä.  Hän sanoi, että joidenkin mielestä on "isku kasvoihin", että juhlapäivää vietetään samalla viikolla kuin Martin Luther King Jr:n päivää.Entisen kuvernöörin Jeb Bushin nuoremman Bushin pojan ja 41. presidentin George H.W. Bushin pojanpojan kerrottiin pitäneen perjantaina tunnin mittaisen kokouksen toimituskunnan kanssa â Konfederaation sankaripäivästä. Bush kertoi johtokunnalle kunnioittavansa lakia tarjoamalla työntekijöilleen luurankomiehistön päivää, mutta hänen mielestään juhlapäivää ei pitäisi jatkossakaan tunnustaa.Bush valittiin vuonna 2014, kun hänellä ei ollut esivaaleissa merkittävää vastustajaa.Bushilla on nyt maaliskuussa kolme republikaanivastustajaa.Yksi hänen vastustajistaan, entinen maavaltuutettu Jerry Patterson, kertoi Breitbart Texasille sunnuntaina, että Bush on noin 0-20. Hän ei näy poliittisilla foorumeilla Teksasissa.  Bushia on arvosteltu hänen ponnisteluistaan âReimagine the Alamoâ -hankkeessa, kuten San Antonio Express-News ja muut lehdet ovat kertoneet.</w:t>
      </w:r>
    </w:p>
    <w:p>
      <w:r>
        <w:rPr>
          <w:b/>
        </w:rPr>
        <w:t xml:space="preserve">Tulos</w:t>
      </w:r>
    </w:p>
    <w:p>
      <w:r>
        <w:t xml:space="preserve">George P. Bush</w:t>
      </w:r>
    </w:p>
    <w:p>
      <w:r>
        <w:rPr>
          <w:b/>
        </w:rPr>
        <w:t xml:space="preserve">Esimerkki 4.2479</w:t>
      </w:r>
    </w:p>
    <w:p>
      <w:r>
        <w:t xml:space="preserve">Mitch McConnell piti senaatin verolakia "kerran sukupolvessa tarjoutuvana tilaisuutena", joka "auttaa tekemään Amerikasta jälleen taloudellisen voimanpesän", senaatin enemmistöjohtaja kirjoitti Wall Street Journalin kolumnissaan. McConnell jakoi kaivattua voittokierrosta senaatin talousvaliokunnan puheenjohtajan Orrin Hatchin kanssa, joka kehui Utahin "vuosien työtä", joka oli ratkaisevassa asemassa lakiehdotuksen läpimenon kannalta. "Tämä oli kerran sukupolvessa tarjoutuva tilaisuus, jota emme voineet jättää käyttämättä", McConnell kirjoitti. McConnell luetteli etuja keskiluokalle ja pienyrityksille ja mainosti samalla "helpotusta", jonka lakiehdotus tarjoaa "pieni- ja keskituloisille amerikkalaisille kumoamalla ObamaCaren henkilökohtaisen mandaatin". McConnell ei myöskään hukannut tilaisuuttaan ja haukkui demokraatteja, joista yksikään ei äänestänyt lain puolesta, mikä pakotti republikaanit kirjoittamaan lakiehdotuksen uudelleen viime viikon lopulla, jotta he saisivat tarpeeksi republikaaneja puolelleen. "Demokraatit väittivät kerran tukevansa monia lainsäädäntömme perustavanlaatuisia näkökohtia, kuten keskiluokan verojen alentamista ja yritysten kannustimien lopettamista työpaikkojen siirtämiseksi ulkomaille. Mutta kun tuli aika äänestää, he valitsivat puolueellisuuden uudistuksen sijaan", McConnell kirjoitti. "Olin pettynyt nähdessäni, että kollegamme käytävän toisella puolella vastustavat edelleen hyviä ideoita vain siksi, että he eivät pidä Valkoisen talon nykyisestä asukkaasta", McConnell kirjoitti.</w:t>
      </w:r>
    </w:p>
    <w:p>
      <w:r>
        <w:rPr>
          <w:b/>
        </w:rPr>
        <w:t xml:space="preserve">Tulos</w:t>
      </w:r>
    </w:p>
    <w:p>
      <w:r>
        <w:t xml:space="preserve">McConnell</w:t>
      </w:r>
    </w:p>
    <w:p>
      <w:r>
        <w:rPr>
          <w:b/>
        </w:rPr>
        <w:t xml:space="preserve">Esimerkki 4.2480</w:t>
      </w:r>
    </w:p>
    <w:p>
      <w:r>
        <w:t xml:space="preserve">Palkankorotus Walmartin kolmas minimipalkankorotus sitten vuoden 2015 ja bonuksen hyödyttää yli 1 miljoonaa amerikkalaista tuntityöntekijää. Torstaina Walmartin Samâs Club -yksikkö kertoi Twitterissä, että se sulkee useita myymälöitä tarkistuksen jälkeen. Se ei kertonut, kuinka monta. Sam 's Club ilmoitti myymälöiden sulkemisista twiitissä sen jälkeen, kun paikalliset uutistoimistot olivat raportoineet, että jotkut Sam 's Clubin myymälät suljettiin äkillisesti torstaina, ja työntekijät saivat tietää asiasta töihin tullessaan. (bit.ly/2DjkkWv)Palkankorotus maksaa noin 300 miljoonaa dollaria niiden palkankorotussuunnitelmien lisäksi, jotka oli sisällytetty yhtiön ensi tilivuoden suunnitelmiin.Työntekijäryhmät ovat sanoneet, että vähittäiskauppiaan aiemmat palkankorotukset ovat johtaneet työntekijöiden työtuntien lyhentämiseen, kun yhtiö on pyrkinyt kompensoimaan vaikutuksia voittoihin. Walmart on kiistänyt tämän.</w:t>
      </w:r>
    </w:p>
    <w:p>
      <w:r>
        <w:rPr>
          <w:b/>
        </w:rPr>
        <w:t xml:space="preserve">Tulos</w:t>
      </w:r>
    </w:p>
    <w:p>
      <w:r>
        <w:t xml:space="preserve">Sam</w:t>
      </w:r>
    </w:p>
    <w:p>
      <w:r>
        <w:rPr>
          <w:b/>
        </w:rPr>
        <w:t xml:space="preserve">Esimerkki 4.2481</w:t>
      </w:r>
    </w:p>
    <w:p>
      <w:r>
        <w:t xml:space="preserve">Kirjeessä Yhdysvaltain edustaja Tim Walzille (D-Minn.) veteraaniasioiden ministeri David Shulkin sanoi, että VA:n kykyä tutkia lääketieteellistä marihuanaa haittaa se, että lääke on liittovaltion tasolla laiton.  Shulkinin kirje tuli vastauksena edustajainhuoneen veteraaniasioiden komitean 10 demokraatin tekemään kyselyyn. Kirjeessä Shulkinia pyydetään sitouttamaan VA tutkimaan, voiko lääkemarihuana auttaa PTSD:stä ja kroonisesta kivusta kärsiviä veteraaneja, ja tunnistamaan sen esteet. "VA on sitoutunut tutkimaan ja kehittämään tehokkaita tapoja auttaa veteraaneja selviytymään traumaperäisestä stressihäiriöstä ja kroonisista kiputiloista", Shulkin kirjoitti vastauksessaan kongressin jäsenille. "Liittovaltion laki kuitenkin rajoittaa VA:n kykyä tehdä tutkimusta, jossa käytetään lääketieteellistä marihuanaa, tai ohjata veteraaneja tällaisiin hankkeisiin." "VA:n vastaus ei ainoastaan jättänyt vastaamatta yksinkertaiseen kysymykseemme, vaan he tekivät masentavan yrityksen johtaa minua, kollegoitani ja veteraaniyhteisöä harhaan prosessin aikana" väittämällä, että VA:lla on rajoituksia marihuanatutkimuksen tekemisessä. Veteraani Walz sanoi, että hän aikoo lähettää Shulkinille toisen kirjeen, jossa hän pyytää lisäselvityksiä.Shulkinin tiedottaja viittasi ministeri Shulkinin aiempiin kommentteihin lääketieteellisestä marihuanasta.  Shulkin sanoi toukokuussa: "Minun mielestäni joissakin osavaltioissa, jotka ovat ottaneet käyttöön asianmukaiset valvontatoimet, saattaa olla todisteita siitä, että tästä on alkanut olla hyötyä. Olemme kiinnostuneita tarkastelemaan sitä ja oppimaan siitä. Mutta ennen kuin liittovaltion laki muuttuu, emme voi ... määrätä lääkemarihuanaa tiloihin, jotka voivat olla hyödyllisiä." Shulkin sanoi, että VA tarjoaa PTSD-potilaille vaihtoehtoisia hoitomuotoja, kuten joogaa, meditaatiota, akupunktiota ja hypnoosia. Kirjeessä sanottiin myös, että VA:lla on ohjelma, jolla vähennetään kroonisesta kivusta kärsiville potilaille määrättyjen opioidien määrää; vuodesta 2013 lähtien Shulkin kirjoitti, että 33 prosenttia vähemmän potilaita sai opioideja.</w:t>
      </w:r>
    </w:p>
    <w:p>
      <w:r>
        <w:rPr>
          <w:b/>
        </w:rPr>
        <w:t xml:space="preserve">Tulos</w:t>
      </w:r>
    </w:p>
    <w:p>
      <w:r>
        <w:t xml:space="preserve">David Shulkin</w:t>
      </w:r>
    </w:p>
    <w:p>
      <w:r>
        <w:rPr>
          <w:b/>
        </w:rPr>
        <w:t xml:space="preserve">Esimerkki 4.2482</w:t>
      </w:r>
    </w:p>
    <w:p>
      <w:r>
        <w:t xml:space="preserve">Komisario Christopher Robateau 49 oli matkalla töihin, kun hän huomasi ahdistuneen kuljettajan valtatien varrella lähellä liittymää 14 Newarkissa noin kello 6.30 aamulla, kertoivat kaupungin viranomaiset. Robateau oli poistunut autostaan, kun auto törmäsi häneen pohjoiseen menevällä kaistalla juuri Newarkin lentokentälle johtavan liittymän jälkeen.  Hänet julistettiin kuolleeksi tapahtumapaikalla, sanoi New Jerseyn osavaltion poliisin ylikonstaapeli Lawrence Peele.#JerseyCityn poliisin luutnantti Chris Robateau luovuttaa verta niille, jotka menettivät henkensä 9/11 tänään 14 vuotta sitten. pic.twitter.com/TW2uAGYIYJ â Beth K. Toll (@Volgirl82) 11. syyskuuta 2015Robateaun päälle ajanut kuljettaja oli yhteistyössä viranomaisten kanssa. Syytteitä ei aluksi nostettu, kun osavaltion poliisit tutkivat onnettomuutta Peelen mukaan.Naimisissa oleva kolmen lapsen isä Robateau liittyi poliisivoimiin vuonna 1994 kaupungin virkamiesten mukaan.âHän oli yksi parhaista oppilaistaniâ Rich Boggiano, kaupunginvaltuutettu ja eläkkeellä oleva poliisitarkastaja, joka opetti Robateauta poliisiakatemiassa, kertoi NJ.comille. Hän oli hyvä ihminen.</w:t>
      </w:r>
    </w:p>
    <w:p>
      <w:r>
        <w:rPr>
          <w:b/>
        </w:rPr>
        <w:t xml:space="preserve">Tulos</w:t>
      </w:r>
    </w:p>
    <w:p>
      <w:r>
        <w:t xml:space="preserve">Christopher Robateau</w:t>
      </w:r>
    </w:p>
    <w:p>
      <w:r>
        <w:rPr>
          <w:b/>
        </w:rPr>
        <w:t xml:space="preserve">Esimerkki 4.2483</w:t>
      </w:r>
    </w:p>
    <w:p>
      <w:r>
        <w:t xml:space="preserve">Chicago Cubs voitti Washington Nationalsin 2-1. National League Division Seriesin 3. ottelu oli eräänlainen paratiisi, jossa oli tilaa epäilyille. Itse asiassa jotkut voisivat sanoa, että lopputulos oli: Kun kysyttiin, oliko hän kuullut Rizzon huutavan, Baker sanoi: "Ei, en välitä. Minäkin olisin huutanut." Pian oli Bakerin vuoro. Seitsemännessä vuoroparissa, kun yksi oli ulkona, Ben Zobrist katkaisi Max Scherzerin upean, suorastaan urhean no-hit-yrityksen. Max Scherzer oli viimeiset yhdeksän päivää miettinyt, voisiko hän seuraavan kerran, kun hän syöttää täysillä, räjäyttää oikean kireän reisilihaksensa ja lopettaa koko vuoden. Ennen tätä peliä Scherzer sanoi, että hän uskoi pärjäävänsä ehkä 100 syöttöä. Hän oli 98:ssa. Baker kutsui Solisin. Cubs vastasi vaarallisella Albert Almora Jr:lla, joka löi tänä vuonna .342 pistettä vasureita vastaan. Almora singled kotiin sitova juoksu change-up, joka jäi - ylös. lopulta julma kahdeksas päätös ja hetki, joka voi olla tuskallisin Nationals kauden, jos he eivät rebound tästä alijäämästä Baker päätti olla tarkoituksellisesti kävellä Rizzo Cubs top RBI mies - maililla - ja sen sijaan tuoda vasemmalle asiantuntija Perez selviytyä hänen kanssaan. Se oli journeyman-erikoisosaamista vastaan supertähti. Bakerilla oli vaihtoehtoja.  Hän olisi voinut kävelyttää Rizzon ja antaa tänä vuonna Minnesota Twinsin tähdistösulkijana toimineen Brandon Kintzlerin syöttää Cubsin puhdistusmiehelle Willson Contrerasille, joka on voimakas mutta strikeout-altis.  Hän olisi voinut jopa (ehkä) ylikontrolloida ja tuoda parhaan puhdasrakenteisen oikeakätisen Ryan Madsonin kohtaamaan Contrerasin yrittäen nujertaa hänet. sen sijaan Baker uskoi Pereziin. Ja koska tämä on baseballia, Perez voitti taistelun mutta hävisi pelin. Perez jumiutti Rizzon ja pakotti hänet tekemään heikon, sairaalloisen lyönnin vasempaan kenttään. Näin ainakin kuvailivat sitä useat Natsit mukaan lukien Baker . Cubsille se oli täydellisesti sijoitettu clutch hit.For record kuten sanotaan täydellisen jälkiviisauden kanssa olen sitä mieltä, että Nats on saattanut hoitaa kuin pudotuspelit olisivat eri asia kuin runkosarja - mikä on nykyään muodissa. Jos tämä peli olisi pelattu elokuussa, epäilen, että monimutkaisuus olisi ollut vähäistä. ja olisi voitu valita parempia vaihtoehtoja - sellaisia, jotka eivät olisi päättyneet siihen, että Nats hävisi valtavan pelin, jossa kumpikaan heidän kahdesta parhaasta vaihtopelaajastaan Madsonista tai Sean Doolittlesta ei koskaan esiintynyt. olisiko kaikki voinut onnistua niin yksinkertaisesti? Kintzler seitsemännessä Madson kahdeksannessa ja Doolittle yhdeksännessä, jotta Nats olisi yhden voiton päässä National League Championship Seriesistä? Jos sillä on merkitystä, yhdelläkään Natilla ja kysyin useilta ei ollut mitään ongelmaa minkään Bakerin siirron kanssa. Eräs veteraani sanoi: "Olemme vankka joukkue - kaikilla osa-alueilla. Ei ole niin, että meillä on pari hyvää relieveriä ja kukaan muu, johon luotamme. Meidän bullpen on hyvä koko ajan nyt. Kukaan ei kyseenalaista niitä päätöksiä."</w:t>
      </w:r>
    </w:p>
    <w:p>
      <w:r>
        <w:rPr>
          <w:b/>
        </w:rPr>
        <w:t xml:space="preserve">Tulos</w:t>
      </w:r>
    </w:p>
    <w:p>
      <w:r>
        <w:t xml:space="preserve">Baker</w:t>
      </w:r>
    </w:p>
    <w:p>
      <w:r>
        <w:rPr>
          <w:b/>
        </w:rPr>
        <w:t xml:space="preserve">Esimerkki 4.2484</w:t>
      </w:r>
    </w:p>
    <w:p>
      <w:r>
        <w:t xml:space="preserve">Vuonna 1992 Clint Eastwoodin "Unforgiven" voitti neljä Oscar-palkintoa ja lähetti hänen uransa aivan uudelle uralle.Kyllä, se oli lännenelokuva, ja Eastwood oli tehnyt jo paljon sellaisia, mutta "Unforgiven" oli erilainen. Siinä oli jonkin verran toimintaa, mutta enimmäkseen se oli synkkä hahmotutkimus, ja monet pitivät sitä taiteena.Eastwoodista oli tullut kirjailija, halusi hän sitä tai ei.Tämän kriittisen ja taiteellisen läpimurron jälkeen Warner Brothers - Eastwoodin yksinomainen jakelija koko hänen ohjaustuotannolleen vuonna 1971 ilmestyneestä debyyttielokuvasta Play Misty for Me - alkoi asettaa kaikkia, mutta ei kaikkia vaan suurinta osaa hänen tulevista elokuvistaan Oscar-syötteiksi.Eastwoodin 19 seuraavasta elokuvasta 13 ilmestyi syksyllä, joka on palkintoehdokkaille varattua, erittäin arvostettua vuodenaikaa. Ne kuusi, joita ei julkaistu syksyllä, olivat huonoja menestyjiä, kuten âAbsolute Powerâ ja âBlood Workâ, ja kevyttä pehmoa, kuten eläkeläisten kaverikomedia âSpace Cowboysâ ja outo epäonnistuminen, joka oli âJersey Boys.âWarner Brotherin pitkän aikavälin Eastwood-strategia tuotti tulosta monin tavoin. Eastwoodin elokuvat ovat saaneet 35 Oscar-ehdokkuutta ja 12 voittoa, joista Eastwood itse on voittanut neljä ja saanut arvostetun Irving G. Thalbergin muistopalkinnon vuonna 1994.Alle tusina ihmistä on voittanut enemmän Oscareja kuin Eastwood, ja suurin osa niistä on ollut teknisissä kategorioissa. Ei hassummin mieheltä, joka ennen näytteli apinoiden kanssa.Vuonna 2006 alkaneiden elokuvien âFlags of Our Fathersâ ja âLetters from Iwo Jimaâ (kuvattiin samaan aikaan mutta julkaistiin kolmen kuukauden välein) myötä Eastwoodin materiaalivalinnat alkoivat muuttua. Poliittinen sisältö alkoi lisääntyä (J. Edgar, Invictus, Gran Torino), ja vaikkei se ollutkaan avointa, se vahvisti sen, minkä monet olivat tienneet jo jonkin aikaa:  Eastwood oli konservatiivi. Vaikka Eastwood suhtautuu maltillisesti useimpiin yhteiskunnallisiin kysymyksiin, hän pitää itseään pragmaattisena libertaarina, joka välttää poliittista korrektiutta, ja hänen tuotantonsa viimeisten kymmenien vuosien aikana on osoittanut, että hän on häpeilemätön patriootti.Vaikka hän ei olekaan useimpien amerikkalaisten sotien kannattaja, hän on vankkumaton ja horjumaton aseistetun palvelushenkilöstön kannattaja, ja tämä asia tuli selvästi esille elokuvassa American Sniper.Sen lisäksi, että tämä kuristava ja säälimätön elämäkertaelokuva edesmenneestä Chris Kylen (Bradley Cooper) kuolemasta sytytti tervetulleen palon punaisten osavaltioiden keskiosien Amerikkaan, se oli vuoden 2014 ja Eastwoodin uran suurin elokuva.  Eastwood onnistui herkässä tasapainoilussa luomalla inspiroivan, yleisöä miellyttävän elokuvan, joka ei pönkittänyt, mutta samalla tunnusti amerikkalaisen sankarin ponnistelut käsittelemättä itse sotaa.â15:17 Pariisiinâ â uusi elokuva kolmesta sotilaasta, jotka estivät vuoden 2015 Thlys-junan hyökkäyksen â saa ensi-iltansa tänä perjantaina, ja se on ensimmäinen Eastwoodin elokuva ainakin 20 vuoteen, jota ei ole annettu ennakkoon lehdistölle katsottavaksi.Sen sijaan, että Eastwood olisi palkannut tavallisia näyttelijöitä näyttelemään päähenkilöitä, hän esitti todellisia sotilaita, jotka kohtasivat terroristit - rohkea veto, joka varmasti miellyttää American Sniper -elokuvan faneja.</w:t>
      </w:r>
    </w:p>
    <w:p>
      <w:r>
        <w:rPr>
          <w:b/>
        </w:rPr>
        <w:t xml:space="preserve">Tulos</w:t>
      </w:r>
    </w:p>
    <w:p>
      <w:r>
        <w:t xml:space="preserve">Clint Eastwood</w:t>
      </w:r>
    </w:p>
    <w:p>
      <w:r>
        <w:rPr>
          <w:b/>
        </w:rPr>
        <w:t xml:space="preserve">Esimerkki 4.2485</w:t>
      </w:r>
    </w:p>
    <w:p>
      <w:r>
        <w:t xml:space="preserve">Nikola Miroticin ja Bobby Portisin tilanteen ratkaisu on kuitenkin edelleen vaikeasti saavutettavissa.Mirotic tapasi Reinsdorfin ja varatoimitusjohtaja John Paxsonin tällä viikolla lähteiden mukaan ja torjui edelleen joukkueen yritykset sulauttaa hänet yhteen Bobby Portisin kanssa Miroticin valitsemilla ehdoilla.Bullsin on tasapainoiltava Portisin lyönnistä kaksi kasvomurtumaa ja aivotärähdyksen saaneen Miroticin ahdingon tukemisen ja myötätunnon kanssa ja sen tosiasian kanssa, että hän on pelaaja, jolla on sopimus ja jolle maksetaan 12,5 miljoonaa dollaria siitä, että hän on osa joukkuetta.Mirotic, joka on tehnyt selväksi, ettei halua pelata Portisin kanssa, voidaan vaihtaa vasta 15. tammikuuta. Portis herätti vähän tai ei lainkaan vastakaikua, kun hän kirjautui sisään ensimmäisen neljänneksen aikana kotidebyytissään.  Hänen kahdeksan ottelun pelikieltonsa Miroticin lyömisestä päättyi tiistaina Torontossa. illan päätteeksi Portis oli yksi harvoista hurraamisen arvoisista valopilkuista.  Hän viimeisteli 20 pistettä ja 11 levypalloa, mikä oli hänen toinen peräkkäinen 20-10 pisteen pelinsä. Se on ensimmäinen kerta, kun kolmannen vuoden hyökkääjä on tehnyt 18 tai enemmän pisteitä peräkkäisissä peleissä. "Yritän vain olla johdonmukaisempi ", Portis sanoi." Toisen kerran Portis pelasi neljännen neljänneksen minuutit Markkasen rinnalla, joka ei ollut keskiviikon harjoituksissa pienen nelijalkajännetulehduksen takia, ja hän heitti vain 5-14, mutta teki uransa kolmannen tupla-tuplan 12 pisteellä ja 10 levypallolla.</w:t>
      </w:r>
    </w:p>
    <w:p>
      <w:r>
        <w:rPr>
          <w:b/>
        </w:rPr>
        <w:t xml:space="preserve">Tulos</w:t>
      </w:r>
    </w:p>
    <w:p>
      <w:r>
        <w:t xml:space="preserve">Bobby Portis</w:t>
      </w:r>
    </w:p>
    <w:p>
      <w:r>
        <w:rPr>
          <w:b/>
        </w:rPr>
        <w:t xml:space="preserve">Esimerkki 4.2486</w:t>
      </w:r>
    </w:p>
    <w:p>
      <w:r>
        <w:t xml:space="preserve">Edustajainhuoneen vähemmistöjohtaja Nancy Pelosi (D-Calif.) sai seisovia suosionosoituksia demokraattisilta lainsäätäjiltä 7. helmikuuta lopetettuaan kahdeksan tuntia kestäneen puheensa "unelmoijista" (Yhdysvaltain senaatti)Edustajainhuoneen vähemmistöjohtaja Nancy Pelosi (D-Calif.) sai seisovia suosionosoituksia demokraattisilta lainsäätäjiltä 7. helmikuuta. (Yhdysvaltain senaatti)Edustajainhuoneen vähemmistöjohtaja Nancy Pelosi valtasi keskiviikkona edustajainhuoneen lattian pitämällä republikaaneille päivän ja yön välisen maratonpuheen, jossa hän vetosi republikaaneihin maahanmuuttoasioissa ja esitti nuorten paperittomien maahanmuuttajien kohtalon moraalisin termein. 77-vuotias Pelosi seisoi yli kahdeksan tuntia lukemassa useita henkilökohtaisia tarinoita "unelmoijilta" ja siteerasi raamatunkohtia.  Hänen puheensa oli pisin edustajainhuoneen jäsenen pitämä puhe ainakin vuosisataan, ja siinä on mahdollisesti koskaan keskitytty kysymykseen, joka on vaivannut demokraatteja jo kuukausia.âMeidän on saatava aikaan taloudellinen viesti, joka saa vastakaikua kaikilla", sanoi edustaja Pelosi. Tim Ryan (D-Ohio), joka haastoi Pelosin johtajuudesta vuoden 2016 lopulla.Parlamentin historiantutkijan toimisto vahvisti, että Pelosi oli pitänyt parlamentin historian pisimmän yhtäjaksoisen puheen ainakin vuodesta 1909 lähtien, jolloin silloinen edustaja Champ Clark (D-Mo.) piti viisi tuntia ja 15 minuuttia kestäneen puheen ehdotettua tulliuudistusta vastaan.</w:t>
      </w:r>
    </w:p>
    <w:p>
      <w:r>
        <w:rPr>
          <w:b/>
        </w:rPr>
        <w:t xml:space="preserve">Tulos</w:t>
      </w:r>
    </w:p>
    <w:p>
      <w:r>
        <w:t xml:space="preserve">Nancy Pelosi</w:t>
      </w:r>
    </w:p>
    <w:p>
      <w:r>
        <w:rPr>
          <w:b/>
        </w:rPr>
        <w:t xml:space="preserve">Esimerkki 4.2487</w:t>
      </w:r>
    </w:p>
    <w:p>
      <w:r>
        <w:t xml:space="preserve">San Franciscon viranomaiset julkaisivat tiistaina kehokameravideoita dramaattisesta ampumavälikohtauksesta, jossa poliisit ampuivat 15 sekunnissa vähintään 65 kertaa murhasta epäiltyä kohti. San Franciscon poliisilaitoksen mukaan ammuskelu tapahtui 17. helmikuuta kaupungin Mission Bayn kaupunginosassa, kun poliisit kohtasivat 31-vuotiaan murhasta epäillyn Joel Armstrongin asuntoauton sisällä kodittomien leirissä.  Armstrongin väitettiin ampuneen kaksi miestä edellisenä päivänä autovarkauden aikana kaupungin Panhandle -kaupunginosassa tappaen yhden heistä. Poliisin julkaisemassa kehokameran kuvamateriaalissa näkyy, kuinka poliisit jäljittivät Armstrongin naapurustoon ja sitten hetki, jolloin hän ampui poliiseja, jotka vastasivat tulitukseen. " Ketään ei ammuttu tämän välikohtauksen aikana . Tapauksen todisteet osoittavat tähän mennessä, että Armstrong ampui kaksi laukausta aseesta ja että seitsemän konstaapelia ampui 65 laukausta osastonsa aseista " SFPD:n komentaja Greg McEachern kertoi KTVU:lle . Armstrong antautui lopulta poliisille ja häntä syytetään murhasta, autokaappauksesta ja kahdeksasta murhayrityksestä . Videot julkaistiin ammuskelua käsittelevässä kaupungintalon kokouksessa, jossa asukkaat ilmaisivat huolensa kodittomien leirien määrästä alueella . Viranomaiset sanoivat työskentelevänsä ihmisten siirtämiseksi asuntoihin .</w:t>
      </w:r>
    </w:p>
    <w:p>
      <w:r>
        <w:rPr>
          <w:b/>
        </w:rPr>
        <w:t xml:space="preserve">Tulos</w:t>
      </w:r>
    </w:p>
    <w:p>
      <w:r>
        <w:t xml:space="preserve">Joel Armstrong</w:t>
      </w:r>
    </w:p>
    <w:p>
      <w:r>
        <w:rPr>
          <w:b/>
        </w:rPr>
        <w:t xml:space="preserve">Esimerkki 4.2488</w:t>
      </w:r>
    </w:p>
    <w:p>
      <w:r>
        <w:t xml:space="preserve">New Jerseyn Terrance Williamsilla oli samanlaisia huolia koettelemuksesta.  Hän oli keskellä bussia, kun sekaannus alkoi. "Lain mukaan, jos näkee hätävalot, pysähtyy", Williams sanoi. "(Poliisi) oli edessämme, he olivat takanamme." Williams sanoi, että jossain vaiheessa hän luuli, että poliisit saattoivat bussia, eikä tajunnut tilannetta bussin takaosassa. lopulta bussi pysähtyi ja matkustajat saatettiin ulos Greyhoundista yksi kerrallaan Williamsin mukaan. "He kohtelivat meitä kuin rikollisia, kuin olisimme tehneet jotain väärää", Williams sanoi. "Hyvä on, jos teillä on etsimänne henkilö ja kaikki on hoidettu, miksi pidättelette meitä?" "Se oli hullua", hän sanoi.</w:t>
      </w:r>
    </w:p>
    <w:p>
      <w:r>
        <w:rPr>
          <w:b/>
        </w:rPr>
        <w:t xml:space="preserve">Tulos</w:t>
      </w:r>
    </w:p>
    <w:p>
      <w:r>
        <w:t xml:space="preserve">Terrance Williams</w:t>
      </w:r>
    </w:p>
    <w:p>
      <w:r>
        <w:rPr>
          <w:b/>
        </w:rPr>
        <w:t xml:space="preserve">Esimerkki 4.2489</w:t>
      </w:r>
    </w:p>
    <w:p>
      <w:r>
        <w:t xml:space="preserve">Tämä artikkeli ilmestyi alun perin VICE UK -sivustolla. Lopetin kannabiksen polttamisen kahdeksan vuotta sitten . Minut oli ylennetty - puhelinmyynnin esimiehestä puhelinmyyntipäällikön jaloihin korkeuksiin - enkä voinut enää tulla töihin pilvessä. Seuraavasta viikosta jäi mieleeni yöllinen kauhistuttava univirta. Aivan kuin olisin nähnyt stereounia, kun aivoni kokivat ensimmäistä kertaa vuosiin todella syvän unen uutuuden. Viikon kuluessa, kun yökauhut ja kylmä hiki olivat loppuneet, lyhytkestoinen muistini alkoi parantua . Olin sosiaalisempi töissä ja niiden ulkopuolella . Jätin työni muutamassa kuukaudessa ja aloin tehdä jotain, mitä rakastin. Kaikki elämässäni parani. Mutta ruohon lopettaminen ei ole kaikille helppoa, ja joillekin se on täynnä akuutteja ongelmia - fyysisiä, henkisiä ja emotionaalisia. " Kannabiksen käytön lopettaminen merkitsi ennen paljon kipua : oksentelua, ripulia ja sitä, etten pystynyt nukkumaan tai syömään ", sanoo Alex Fraser 26 .  Alexilla on Crohnin tauti, joka diagnosoitiin, kun hän oli 19-vuotias.  Hänelle tehtiin juuri ileostomia , jossa sairasta suolen osaa poistettiin. Tämä on parantanut hänen elämänlaatuaan huomattavasti, mutta hän on edelleen erittäin riippuvainen kannabiksesta pitääkseen itsensä pystyssä ja toimintakykyisenä. " Leikkauksesta huolimatta minulla on edelleen ongelmia syömisen, pahoinvoinnin ja unen kanssa ", hän sanoo. " Jos minulla ei ole kannabista, joudun käyttämään lääkkeitä, kuten zopiklonia uneen ja oksikodonia kipuun . Mutta mikään ei erityisesti auta pahoinvointia tai ruokahalua paitsi kannabis . " " WATCH : Turvallisin mahdollinen tapa käyttää ruohoa Alex, joka yleensä höyryttää mutta satunnaisesti polttaa ja syö kannabista, luottaa myös siihen pitää mielenterveytensä kurissa . " Se on erittäin hyödyllinen mielenterveysongelmissa, joita minulla on ollut leikkauksen jälkeen . Ahdistuskohtaukset, itsetunto-ongelmat ja energiatasoni ovat kaikki parantuneet tai poistuneet kannabiksen avulla ", hän selittää. Jon Liebling on johtaja United Patient ' s Alliance, joka on tällä hetkellä lobbaus kovasti laillistamista lääketieteellisen ruohon Britanniassa . Lieblingillä on pitkä historia syvistä mielenterveysongelmista, ja hänellä on äskettäin diagnosoitu monimutkainen PTSD . " Olen hallinnut ahdistusta, masennusta ja itsemurha-ajatuksia suurimman osan elämästäni, mutta olen pitänyt itseni suhteellisen onnellisena kannabiksen käytön avulla ", Liebling sanoo. " Noin kaksi vuotta sitten minulla oli useita traumaattisia tapahtumia melko lyhyessä ajassa . Tajusin tarvitsevani hieman enemmän apua , joten pyysin lääkäriä ohjaamaan minut terapeutille . Kun kerroin hänelle, että käytin kannabista, hän kieltäytyi lähettämästä minua, ellen lopettaisi käyttöä. Hän määräsi minulle Prozacia ja diatsepaamia . Minulla on aina ollut itsemurha-ajatuksia , mutta se mikä on pitänyt minut hengissä on tyytymättömyyteni niihin . Prozac teki ajatuksistani onnellisempia mutta teki minusta myös onnellisemman noiden itsemurha-ajatusten kanssa . Joten toimin niiden mukaan ensimmäistä kertaa 20 vuoteen ." Liebling palasi takaisin lääkäriinsä ja huomasi, että sijainen oli töissä sinä päivänä . Hän poisti välittömästi hänen Prozac-reseptinsä ja ohjasi hänet puheterapiaan . Hän myös käski häntä palaamaan tilansa hallintaan kannabiksen avulla, ja hän on onneksi yhä täällä kertomassa tarinaa . Valitettavasti anekdoottisen todistusaineiston lisäksi on melko vaikeaa tukea Alexin ja Lieblingin kommentteja tieteellä, koska tällä hetkellä niitä ei vain ole paljon. Lisäksi heidän henkilökohtaiset terveydentilansa - vaikka ne ovatkin epäilemättä vakavia - eivät edusta koko väestöä. Vuonna 2010 julkaistussa asiakirjassa " Assessment and management of cannabis use disorders in primary care " (kannabiksen käytön häiriöiden arviointi ja hoito perusterveydenhuollossa) ehdotetaan, että potilaan olisi lopetettava kannabiksen käyttö kahdesta neljään viikkoon, jotta voidaan erottaa toisistaan psykiatrinen häiriö ja krooninen kannabismyrkytys. Pienessä 20 - henkilöistä koostuvassa vieroitustutkimuksessa todettiin, että " keskimääräiset lähtötason masennusoireiden pistemäärät laskivat normaalille tasolle neljän viikon pidättäytymisen jälkeen ." Yksi tutkimuksen tekijöistä oli professori Adam Winstock, joka on Global Drug Survey - tutkimuksen siitä, miten maailma kuluttaa huumeita - ja psykiatrian ja riippuvuuslääketieteen asiantuntija. Näiden kahden tehtävänsä ohella hän on analysoinut noin 500 000 ihmisen ja 300 000 kannabiksen käyttäjän huumeidenkäyttötottumuksia.  Hänellä on erinomaiset edellytykset antaa neuvoja kannabiksen vieroitusoireiden vakiintuneista vaikutuksista. Useimmille ihmisille, kuten minulle 2000-luvun puolivälissä tapahtuneen ylennykseni aikana, tämä tarkoittaa a) unettomuutta ja eläviä unia ja b) nikotiinivieroitusta. Valtava osa ensimmäisestä ongelmasta tulee epätodennäköisestä lähteestä . " Monet ihmiset, jotka polttavat paljon ruohoa, juovat liikaa kofeiinia : Red Bull -teetä, kahvia ja hiilihappojuomia . Tämä usein kompensoi ruohon rauhoittavia vaikutuksia . Jos juot 15 kupillista teetä, kun olet lopettanut ruohon, se pahentaa unettomuuttasi, mikä tekee sinusta levottoman ", sanoo Winstock . Jos olet kasvanut polttamalla tupakkaa sisältäviä jointteja, on hyvin mahdollista, että koet myös nikotiinin vieroitusoireita. Niille, jotka haluavat luopua ruohosta, Winstock kannattaa kannabiksen ja nikotiinin samanaikaista lopettamista - mutta lisää, että tupakan kulutusta on vähitellen vähennettävä ennen lopettamista. Tästä on odottamaton toinen hyöty taistelussa vieroitusoireiden unettomuutta vastaan . Se murtaa sen ", hän selittää. " Kun lopetat tupakan polton, kofeiinipitoisuutesi nousevat kattoon . You ' re left with this double whammy : of not only taking a stimulant drug [ kofeiini ] that you likely drink too much of anyway but you ' re taking a stimulant drug whose levels are going to go go through the roof because tobacco is no longer breaking it down ." ". Winstock sanoo myös, että vieroitusoireiden voimakkuuteen vaikuttaa todennäköisesti se, millaista ruohoa poltat . " Jos poltat korkeaa THC kannabista niin luulen, että unettomuus olisi pahempaa - oudot unet olisivat pahempia himosi olisi pahempi ja huono mieliala olisi pahempi . " " Vieroitusoireet ruohon kanssa huipussaan noin kahden tai kolmen päivän ja ovat yleensä ohi seitsemän jälkeen . Unettomuus ja elävät unet voivat kestää kaksi viikkoa, mutta Winstock ' s ehdoton kultainen standardi neuvo luopua ruohon on " saada hyvä unihygienia ." Myönnetään helpommin sanottu kuin tehty , mutta on olemassa joitakin maalaisjärjen tapoja , jotka auttavat . " Liikunta on luultavasti paras asia, jonka voit tehdä " hän sanoo . " Tietenkään sinun ei pitäisi ' t over - exert yourself but if you ' re exhausted when you go to bed you ' re much more likely to sleep well . Sammuta näytöt pari tuntia ennen nukkumaanmenoa ja vältä kofeiinia . Äläkä anna periksi ja soita jälleenmyyjälle, jos et nuku hyvin ! Se helpottaa pian ." Seuraa David Hillier Twitterissä . Voit osallistua tämän vuoden ' s Global Drug Survey anonyymi tutkimus siitä, miten maailma käyttää huumeita klikkaa tästä .</w:t>
      </w:r>
    </w:p>
    <w:p>
      <w:r>
        <w:rPr>
          <w:b/>
        </w:rPr>
        <w:t xml:space="preserve">Tulos</w:t>
      </w:r>
    </w:p>
    <w:p>
      <w:r>
        <w:t xml:space="preserve">Alex Fraser</w:t>
      </w:r>
    </w:p>
    <w:p>
      <w:r>
        <w:rPr>
          <w:b/>
        </w:rPr>
        <w:t xml:space="preserve">Esimerkki 4.2490</w:t>
      </w:r>
    </w:p>
    <w:p>
      <w:r>
        <w:t xml:space="preserve">Ennen kuin Christopher Giles ajoi 11 tuntia murtautuakseen kuuluisan YouTube-pariskunnan kotiin, hän teki poliisin mukaan muistiinpanoja yhdestä YouTubesta. Gilesia, 23, syytetään murtautumisesta Free ja Megan Turneyn taloon Austinissa Texasissa 26. tammikuuta. Aseella aseistautuneen Gilesin väitetään etsineen talosta pariskuntaa, joka piiloutui kaappiin ja soitti hätänumeroon. Tutkijat väittävät, että Gilesin tarkoituksena oli tappaa, mutta Giles oli ainoa, joka päätyi kuolleeksi. Giles oli "innokas videopelien pelaaja ja tunnettu siitä, että hän katseli YouTube-videoita, jotka keskittyivät hänen harrastukseensa", Gilesin kotikaupunkilehti Albuquerque Journalin saaman valaehtoisen todistuksen mukaan.Harrastus johti hänet Turneyn luokse, joka on suosittu YouTuber, joka postaa videopeleistä ja animen tekemisestä, ja hänellä on yli 300 000 seuraajaa. Yksi harvoista Facebook-sivuista, joista hän piti, oli videopeleihin keskittyvän tuotantoyhtiön Rooster Teethin sivu, jossa Turney on entinen näyttelijä. Giles alkoi pitää Turneysta, todetaan valaehtoisessa lausunnossa, jossa viitataan Gilesin puhelimesta löytyneisiin muistiinpanoihin.  Hän ei pitänyt yhtä paljon Turneyn poikaystävästä Freesta, joka tunnetaan parhaiten YouTube-kanavastaan Slow Mo Guys, jossa hän ja hänen ystävänsä ovat keränneet yli 10 miljoonaa seuraajaa hidastusvideoidensa ansiosta. Giles âesitteli Freea hänen elämäntyylistään ja menestyksestäänº, valaehtoisessa lausunnossa väitetään. Eräässä puhelimessa olleessa viestissä Gilesin väitetään kirjoittaneen kuolintoiveensa kuuluisalle YouTuberille. "Haluan, että Gavin Free kuolee yksin ilman lapsia", Gilesin kerrotaan kirjoittaneen.Päivinä ennen kotietsintää Giles oli "yksinäinen ja häiriintynyt", etsivä sanoi kotietsintäluvassaan. Hänellä oli myös ollut aiempia yhteyksiä lakiin, alkaen vuonna 2014 tapahtuneesta liikennerikkomuksesta, kuten oikeudenkäyntiasiakirjoista käy ilmi. Lokakuussa 2015 hän tunnusti syyllisyytensä häiriökäyttäytymiseen. Seuraavana vuonna hän myönsi, ettei hän kiistänyt marihuanaa ja huumeiden käyttöesineitä koskevia syytteitä.Mutta tammikuussa 2018 Giles suunnitteli vakavan rikoksen, jota tutkijat väittävät.Turney ja Free asuvat Austinissa Teksasissa noin 11 tunnin matkan päässä Rio Ranchon New Mexicossa sijaitsevasta kodista, jossa Giles asui yksin. Ajettuaan koko matkan Giles saapui kotiin noin kello 3.40 aamulla 26. tammikuuta. 26. tammikuuta ase kädessä Giles väitetysti kiersi talossa taloa etsien pariskuntaa. Valvontakameran kuvamateriaalin perusteella oli ilmeistä, että Gilesin ainoana tarkoituksena oli vahingoittaa jotakuta siellä asuvaa henkilöä, etsintäluvassa sanottiin.Lopulta hän luovutti ja lähti takaisin autoonsa. Mutta kun Giles oli poistumassa Turneyn ja Freen ajotieltä, poliisi saapui paikalle. He käskivät hänet ulos autosta. Sen sijaan poliisi sanoo kuulleensa hänen ampuvan yhden laukauksen auton sisällä. Yksi konstaapeli ampui autoon. Kun he avasivat auton uudelleen, Giles oli kuollut.Sosiaalisessa mediassa Gilesin mahdolliset uhrit vähättelivät tapausta.</w:t>
      </w:r>
    </w:p>
    <w:p>
      <w:r>
        <w:rPr>
          <w:b/>
        </w:rPr>
        <w:t xml:space="preserve">Tulos</w:t>
      </w:r>
    </w:p>
    <w:p>
      <w:r>
        <w:t xml:space="preserve">Christopher Giles</w:t>
      </w:r>
    </w:p>
    <w:p>
      <w:r>
        <w:rPr>
          <w:b/>
        </w:rPr>
        <w:t xml:space="preserve">Esimerkki 4.2491</w:t>
      </w:r>
    </w:p>
    <w:p>
      <w:r>
        <w:t xml:space="preserve">Steppenwolfin meneillään olevan 73 miljoonan dollarin pääomakampanjan seuraavaan vaiheeseen kuuluu suunnitelmat investoida 50 miljoonaa dollaria uuteen teatterirakennukseen, sanoi Steppenwolfin tiedottaja Anne-Marie St. Germaine. Hän kieltäytyi sanomasta, kuinka paljon rakennuttajat aikovat maksaa Yondorf Hallista. Kiinteistökauppa auttaa maksamaan uuden 400-paikkaisen teatterirakennuksen, joka korvaa pääkampuksella sijaitsevan 299-paikkaisen Upstairs-teatterin St. Germainen mukaan. Steppenwolfilla on myös 515- ja 80-paikkaiset teatterit.Osana myynti- ja takaisinvuokrasopimusta Steppenwolf maksaa vuokraa, jotta se voi jatkaa Yondorfin käyttöä kolmen vuoden ajan, St. Germaine sanoi.Fey &amp; Co. -koruliikkeellä on pitkäaikainen vuokrasopimus, jonka mukaan se saa jäädä nykyisen rakennuksen pohjakerrokseen, St. Germaine sanoi. On epäselvää, mitä CA Ventures ja Springbank aikovat tehdä ylemmille kerroksille Steppenwolfin muuton jälkeen. Rakennuttajat eivät halunneet kommentoida asiaa.</w:t>
      </w:r>
    </w:p>
    <w:p>
      <w:r>
        <w:rPr>
          <w:b/>
        </w:rPr>
        <w:t xml:space="preserve">Tulos</w:t>
      </w:r>
    </w:p>
    <w:p>
      <w:r>
        <w:t xml:space="preserve">Anne-Marie St. Germaine</w:t>
      </w:r>
    </w:p>
    <w:p>
      <w:r>
        <w:rPr>
          <w:b/>
        </w:rPr>
        <w:t xml:space="preserve">Esimerkki 4.2492</w:t>
      </w:r>
    </w:p>
    <w:p>
      <w:r>
        <w:t xml:space="preserve">Manny Pacquiao ei ole tehnyt salaisuutta poliittisista tavoitteistaan kehän ulkopuolella, mutta hallituselämässä pähkäileminen ei ole sama asia kuin kokopäiväinen ura, sanoo valmentaja Freddie Roach.Roach sanoi, että Pacquiao pyrkii ehdokkaaksi kotimaansa Filippiinien virkaan, mutta sen jälkeen, kun taistelija on päässyt maistamaan poliittista elämää, Roach odottaa hänen palaavan lopulta nyrkkeilyn juurilleen. "Haluaisin nähdä hänen lähtevän huipulle", Roach sanoi. "Hän voi nyrkkeillä pitkään, koska hänen työmoraalinsa on niin hyvä." "Kun hän pääsee politiikkaan ja huomaa, miten korruptoitunutta se on, hän palaa takaisin nyrkkeilyyn", Roach sanoi. Nyrkkeilijänä hän voi tehdä enemmän maanmiestensä hyväksi kuin poliitikkona. Vaikka hän on osoittanut minun olleen väärässä ennenkin." Ottelun ensimmäinen erä tulee olemaan vaarallinen molemmille ottelijoille, ja Roach sanoi, että heidän suunnitelmansa on iskeä Cotto isoilla lyönneillä heti alkusoitosta lähtien. "Minun ei tarvitse enää kertoa hänelle pelisuunnitelmaa", Roach sanoi. "Se on nyt automaattista. Teen harjoituksissa liikkeitä, joita Cotto tekee ottelussa. Se on kuin tanssia. Roach sanoo, että he voivat horjuttaa Cotton itseluottamusta lyömällä häntä aikaisin. "Aiomme näyttää voimamme ensimmäisessä erässä ja lyödä häntä muistuttaaksemme häntä niistä iskuista, joita hän sai (Antonio) Margarito -ottelussa. "Emme aio mennä sisään ja alkaa huitoa häntä, vaan teemme sen fiksusti. Kävelemme Cotton kanssa otteluun, koska hän seuraa meitä, ja kun hän seuraa meitä, hyödynnämme sen." Roach sanoi, että jos pienemmällä Pacquiaolla ei ole voimaa tyrmätä Cottoa, hän voi väsyttää hänet ylivoimaisella kädenopeudellaan ja salamannopeilla jaloillaan. "En rehellisesti sanottuna usko, että tyrmäämme hänet", Roach sanoi. "Katsottuaan tuntikausia nauhaa Cotton viimeisimmistä otteluista Roach ennustaa, että Cotto tekee jommankumman kahdesta asiasta: "Hän käyttää voimiaan ja tulee eteenpäin ja näyttää meille, että hän on isompi ja vahvempi kaveri, tai hän yrittää tulla vastalyönnin tekijäksi. Kahdeksan viikon aikana ei kuitenkaan voi muuttua joksikin muuksi. Meillä on mielestäni täydellinen pelisuunnitelma."</w:t>
      </w:r>
    </w:p>
    <w:p>
      <w:r>
        <w:rPr>
          <w:b/>
        </w:rPr>
        <w:t xml:space="preserve">Tulos</w:t>
      </w:r>
    </w:p>
    <w:p>
      <w:r>
        <w:t xml:space="preserve">Freddie Roach</w:t>
      </w:r>
    </w:p>
    <w:p>
      <w:r>
        <w:rPr>
          <w:b/>
        </w:rPr>
        <w:t xml:space="preserve">Esimerkki 4.2493</w:t>
      </w:r>
    </w:p>
    <w:p>
      <w:r>
        <w:t xml:space="preserve">"Ajattelimmeko koskaan näkevämme päivän, jolloin sanoisimme: `Kutsukaa George W. Bush takaisin`?" Pelosi 's erityinen maku nostalgia Bush on merkittävä, koska se niin täydellisesti peilaa yhtä epätodennäköinen tapa republikaanien lainsäätäjät ja toimijat alkoivat puhua Bill Clinton noin kahdeksan vuotta sitten. Virnuileva , vilkuttava George W. Bush ilmestyi lauseen "Miss Me Yet ?" viereen. Bush oli toipunut jonkin verran viimeisestä surkeasta kannatusluvustaan , mutta vaikka republikaanit suhtautuivat ex-presidenttiin ruusuisemmin, demokraatit eivät.</w:t>
      </w:r>
    </w:p>
    <w:p>
      <w:r>
        <w:rPr>
          <w:b/>
        </w:rPr>
        <w:t xml:space="preserve">Tulos</w:t>
      </w:r>
    </w:p>
    <w:p>
      <w:r>
        <w:t xml:space="preserve">George W. Bush</w:t>
      </w:r>
    </w:p>
    <w:p>
      <w:r>
        <w:rPr>
          <w:b/>
        </w:rPr>
        <w:t xml:space="preserve">Tulos</w:t>
      </w:r>
    </w:p>
    <w:p>
      <w:r>
        <w:t xml:space="preserve">Bush</w:t>
      </w:r>
    </w:p>
    <w:p>
      <w:r>
        <w:rPr>
          <w:b/>
        </w:rPr>
        <w:t xml:space="preserve">Esimerkki 4.2494</w:t>
      </w:r>
    </w:p>
    <w:p>
      <w:r>
        <w:t xml:space="preserve">NBC News ja MSNBC antoivat potkut toimittaja Mark Halperinille seksuaalisen häirinnän syytösten vuoksi CNN kertoi maanantaina.Raportin mukaan ainakin kymmenkunta naista on syyttänyt Halperinia seksuaalisesta häirinnästä tai pahoinpitelystä, kun hän toimi ABC Newsin poliittisena johtajana.MSNBC:n tiedottaja kertoi CNN:lle maanantaina, että Halperininin - joka oli aiemmin NBC Newsin vanhempi poliittinen analyytikko ja MSNBC:n avustajana - irtisanottiin. NBC hyllytti Halperinin alun perin sen jälkeen, kun syytöksistä oli kerrottu.NBC oli viimeisin mediayhtiö, joka katkaisi suhteensa Halperiniin syytösten vuoksi. Showtimen tiedottaja sanoi viime viikolla, että Halperin ei palaa poliittiseen The Circus -ohjelmaan, jos uusi kausi tilataan. Penguin Press luopui vuoden 2016 vaaleista kertovasta kirjasta, jonka Halperin olisi ollut mukana kirjoittamassa, ja HBO perui minisarjan, joka olisi perustunut kyseiseen kirjaan.Mitä Halperin sanoi?Twitterissä viime viikolla julkaistussa lausunnossaan Halperin pyysi anteeksi aggressiivista ja karkeaa käytöstään.Olen viime päivinä lukenut tarkkaan niiden naisten kertomuksia, joiden kanssa työskentelin ABC Newsilla, Halperin sanoi osittain. â Lähes jokaisessa tapauksessa olen tunnistanut käyttäytymistä, josta tunnen syvää syyllisyyttä ja vastuuta. Jotkut niistä koskivat ABC Newsin nuorempaa henkilökuntaa ja uutisalalla vasta aloittaneita naisia. â</w:t>
      </w:r>
    </w:p>
    <w:p>
      <w:r>
        <w:rPr>
          <w:b/>
        </w:rPr>
        <w:t xml:space="preserve">Tulos</w:t>
      </w:r>
    </w:p>
    <w:p>
      <w:r>
        <w:t xml:space="preserve">Mark Halperin</w:t>
      </w:r>
    </w:p>
    <w:p>
      <w:r>
        <w:rPr>
          <w:b/>
        </w:rPr>
        <w:t xml:space="preserve">Esimerkki 4.2495</w:t>
      </w:r>
    </w:p>
    <w:p>
      <w:r>
        <w:t xml:space="preserve">Tuolla. Sain sen pois tieltä niille uskollisille, jotka saattavat tuntea itsensä pakotetuksi oksentamaan Trumpin leirin rutiininomaisen vastauksen, kun otetaan huomioon hänen viimeaikaiset kiihkeät hyökkäyksensä Yhdysvaltain tiedusteluyhteisön arvokkuutta vastaan keskittyen erityisesti FBI:hen. Trumpille âkertoi ja varoittiâ istunnossa mahdollisista Venäjältä tulevista vakoiluuhista kaksi istuntoihin perehtynyttä entistä lainvalvontaviranomaista kertoi NBC Newsille. Valkoista taloa lähellä oleva lähde sanoi, että heidän kantansa on, että Trump ei ollut tietoinen kampanjansa ja venäläisten välisistä yhteyksistä. ok. keula pystyyn tuosta Shahista, mutta nyt tiedämme, että Trumpia varoitettiin siitä, että Venäjä voisi olla ongelma. Hänen vastauksensa oli kutsua Venäjä etsimään Hillaryn kadonneet sähköpostit ja käyttäytyä kuin 14-vuotias tyttö, joka on ihastunut Vladimir Putiniin. heinäkuun lopulla tai elokuussa annettuun varoitukseen mennessä ainakin seitsemän Trumpin kampanjavirkailijaa oli julkisuudessa olleiden raporttien mukaan ollut yhteydessä venäläisiin tai Venäjään kytköksissä oleviin henkilöihin. Ei ole julkista näyttöä siitä, että kampanja olisi raportoinut tästä FBI:lle. ja syyskuussa Donald Trump Jr. vaihtoi twiittejä WikiLeaksin kanssa, jonka uskottiin olevan Kremlin agentti. oli muitakin. Se ei ollut vain Trump Jr.</w:t>
      </w:r>
    </w:p>
    <w:p>
      <w:r>
        <w:rPr>
          <w:b/>
        </w:rPr>
        <w:t xml:space="preserve">Tulos</w:t>
      </w:r>
    </w:p>
    <w:p>
      <w:r>
        <w:t xml:space="preserve">Donald Trump Jr.</w:t>
      </w:r>
    </w:p>
    <w:p>
      <w:r>
        <w:rPr>
          <w:b/>
        </w:rPr>
        <w:t xml:space="preserve">Esimerkki 4.2496</w:t>
      </w:r>
    </w:p>
    <w:p>
      <w:r>
        <w:t xml:space="preserve">TLC-ohjelmassa "My 600 Pound Life" esiintynyt Robert Buchel on kuollut.New Jerseyssä asuva, 842 kiloa painanut Robert Buchel esiintyi keskiviikkoillan jaksossa, jossa katsojat saivat tietää, että hän sai sydänkohtauksen ohjelman kuvausten aikana. Buchel oli käynyt läpi laihdutusleikkauksen ja joutui tiukalle ruokavaliolle ennen kuin hän kuoli äkillisesti sydänkohtaukseen 17. marraskuuta 2017. Fanit saivat tietää hänen kuolemastaan vasta eilen illalla. "TLC oli syvästi surullinen Robert . Olemme kiitollisia hänen perheelleen, joka oli niin armollinen, että saimme jatkaa hänen rohkean tarinansa jakamista katsojiemme kanssa " TLC kertoi Fox Newsille. "Ajatuksemme ja rukouksemme ovat heidän kanssaan tänä vaikeana aikana." Ennen kuolemaansa Buchel sanoi jaksossa: "Kaiken tämän painon kantaminen on fyysisesti rasittavaa henkisesti ja emotionaalisesti rasittavaa", Robert sanoi. "En toivoisi kenellekään sellaista tuskaa tai elämää, koska en voi tehdä mitään. En voi tehdä mitään kenenkään puolesta - varsinkaan itseni, joten olen täysin riippuvainen morsiamestani."</w:t>
      </w:r>
    </w:p>
    <w:p>
      <w:r>
        <w:rPr>
          <w:b/>
        </w:rPr>
        <w:t xml:space="preserve">Tulos</w:t>
      </w:r>
    </w:p>
    <w:p>
      <w:r>
        <w:t xml:space="preserve">Robert Buchel</w:t>
      </w:r>
    </w:p>
    <w:p>
      <w:r>
        <w:rPr>
          <w:b/>
        </w:rPr>
        <w:t xml:space="preserve">Esimerkki 4.2497</w:t>
      </w:r>
    </w:p>
    <w:p>
      <w:r>
        <w:t xml:space="preserve">Philadelphia Eaglesin pelinrakentaja Nick Foles sai 26 syöttöä 352 jaardia ja kolme touchdownia Eaglesin voitossa. (David Maialetti/The Philadelphia Inquirer via AP)New England Patriots avautui suosikkina tulevassa Super Bowl -ottelussaan Philadelphia Eaglesia vastaan, mutta se ei tarkoita, että valmentaja Bill Belichickin ja Tom Bradyn on helppo ansaita kuudes yhteinen mestaruussormuksensa. Itse asiassa siitä voi tulla hyvin vaikeaa, jos Eaglesin pelinrakentaja Nick Foles pystyy hyödyntämään Patriotsin tämänvuotisen joukkueen räikeän heikkouden: heikon syöttöpuolustuksen, joka on yksi huonoimmista kaikista Belichickin New Englandissa valmentamista Super Bowl -joukkueista.Ehkä tämä ei olisi niin huolestuttavaa, jos pelinrakentaja Nick Foles ei olisi juuri hajottanut Minnesota Vikingsin puolustusta NFC:n mestaruusottelussa. Vikings tuli tuohon peliin päästämällä 74,0 passer ratingin, mutta Foles pystyi tekemään uransa parhaan suorituksen, kun hän sai 26 syöttöä 352 jaardia ja kolme touchdownia Eaglesin voittaessa (141,4 passer rating). Foles oli myös ensimmäinen pelinrakentaja NFL:n historiassa, joka teki yli 40 jaardin syötöt kolmelle eri vastaanottajalle yhdessä postseason-ottelussa.Vaikuttavinta oli se, miten Foles käsitteli Vikingsin pass rushia, jota pidettiin laajalti NFL:n parhaana.  Foles teki sunnuntaina paineen alla 7 yritystä 10:stä 139 jaardia ja kaksi touchdownia, mikä tuotti loistavan 152,1 passer ratingin 158,3:sta mahdollisesta. Tämä on merkittävä käänne, kun otetaan huomioon, että Folesin passer rating oli 23,8 paineen alla runkosarjan aikana. Kyllä, se on niin huono kuin miltä se kuulostaa: epätäydellinen syöttö tuottaa passer ratingin 39,6. Nick Foles vuonna 2017 runkosarjassa vs. Vikings NFC:n mestaruusottelussa Ei painetta 107,8 119,7 Pelaa paineen alla 23,8 152,1 Foles laajensi puolustusta myös syvillä heitoilla viimeistelemällä 4 kuudesta vähintään 20 jaardia ilmassa kulkevasta syötöstä 172 jaardia ja kaksi touchdownia.  Hän oli 2 15:stä näistä heitoista ennen sunnuntain suurta voittoa keräämällä 52 jaardia ja ilman touchdowneja, kun hän myös heitti yhden sieppauksen. kaikki riippuu siis siitä, kuinka hyvä Patriotsin puolustus on Super Bowl -sunnuntaina. Tämän kauden voitoissa, mukaan lukien pudotuspelit, Patriotsin passer rating on 83,2. Tappioissa se nousee 130,6:een, joka on alhaisempi kuin Folesin passer rating NFC:n mestaruusottelussa (141,1).Vielä yksi iso peli häneltä, ja edessä voi olla historiallinen järkytys.Nick Foles on tehnyt ympyrän ja Eagles on matkalla Super Bowliin.</w:t>
      </w:r>
    </w:p>
    <w:p>
      <w:r>
        <w:rPr>
          <w:b/>
        </w:rPr>
        <w:t xml:space="preserve">Tulos</w:t>
      </w:r>
    </w:p>
    <w:p>
      <w:r>
        <w:t xml:space="preserve">Nick Foles</w:t>
      </w:r>
    </w:p>
    <w:p>
      <w:r>
        <w:rPr>
          <w:b/>
        </w:rPr>
        <w:t xml:space="preserve">Esimerkki 4.2498</w:t>
      </w:r>
    </w:p>
    <w:p>
      <w:r>
        <w:t xml:space="preserve">Republikaanit ovat julkisesti pohtineet, että oikeusministeri Jeff Sessionsin pitäisi järjestää kirjoituskampanja Alabaman senaatin paikkaa tavoittelevalle Roy Moorelle, jota syytetään useista seksuaalisista väärinkäytöksistä.Senaatin enemmistöpäällikkö Mitch McConnell on tiettävästi keskustellut ajatuksesta, että Sessions nimitettäisiin senaatin paikan haltijaksi, jos Moore valittaisiin ja hänet erotettaisiin virastaan.Senaatin enemmistöjohtaja Mitch McConnellin kerrottiin tiistaina ehdottaneen, että oikeusministeri Jeff Sessions ottaisi Roy Mooren tilalle senaattiin pyrkivän Alabaman piiritetyn republikaanin, joka on ehdolla senaattiin useiden syytösten keskellä, jotka koskevat seksuaalista käyttäytymistä teinityttöjen kanssa. Korkeimmat republikaanit ovat painostaneet Moorea yhä enemmän luopumaan vaaliehdokkuudestaan. Vaikka on liian myöhäistä korvata Moore vaalilistalla, republikaanit järjestäisivät kirjoituskampanjan vaihtoehtoiseksi ehdokkaaksi demokraattista vastustajaa Doug Jonesia vastaan."[Mooren] kampanja on romahtamassa ", McConnell sanoi tiistaina Wall Street Journalin toimitusjohtajien neuvostossa. "Ilmeisesti keskustelemme siitä, miten voimme pelastaa tämän paikan, jos mahdollista." McConnell keskusteli Washington Postin mukaan myös varapresidentti Mike Pencen kanssa maanantaina käydyssä puhelinkeskustelussa. Toinen mahdollinen ratkaisu, josta he tiettävästi keskustelivat, oli Sessionsin nimittäminen senaatin paikalle, jos Moore voittaisi vaalit ja hänet erotettaisiin välittömästi virastaan - senaatin säännöt sallivat tämän.Jos Moore voittaisi vaalit, kaksi kolmasosaa senaatista voisi äänestää häntä vastaan, jolloin Alabaman kuvernöörille jäisi mahdollisuus nimetä korvaaja.Sessions on sanonut, ettei ole mitään syytä epäillä Mooren syyttäjiäSessions ei kuitenkaan lähipiirinsä mukaan näytä suostuvan McConnellin suunnitelmaan.Sessions ei ole julkisesti käsitellyt ajatusta, mutta häneltä kysyttiin Mooren syytöksistä hänen todistaessaan edustajainhuoneen oikeuskomiteassa tiistaina.Viisi naista on tullut julkisuuteen väittäen, että Moore pyrki suhteisiin heidän kanssaan, kun he olivat teini-ikäisiä ja Moore oli kolmekymppinen.Yksi naisista, Leigh Corfman, kertoi viime viikolla julkaistussa pomminvarmaassa raportissa The Washington Postille, että Moore aloitti seksuaalisen kohtaamisen hänen kanssaan, kun hän oli 14-vuotias, ja Moore oli 32-vuotias.  Hän kertoi, että mies vei hänet kotiinsa kahdesti ja toisella kerralla hän riisui hänen vaatteensa ja kosketteli häntä rintaliivien ja alushousujen päällä ja pakotti tämän jälkeen koskettelemaan häntä alushousujen päällä.Viides syytetty Beverly Young Nelson tuli maanantaina lehdistötilaisuudessa esiin ja syytti Mooren syyllistyneen seksuaaliseen hyväksikäyttöön autossaan, kun hän oli 16-vuotias tarjoilija ja mies Alabaman Etowahin piirikunnan piirisyyttäjä. Todisteena heidän suhteestaan Nelson esitteli lukion vuosikirjan sivun, johon Moore oli kuulemma pyytänyt nimikirjoitusta vieraillessaan aiemmin ravintolassa, jossa hän oli töissä. "En voisi sanoa 'Hyvää joulua' suloisemmalle ja kauniimmalle tytölle. Rakkaudella Roy Moore DA 12-22-77 Olde Hickory House", viestissä luki. Moore on kiistänyt häntä vastaan esitetyt syytökset ja sanoi vielä tiistaina iltapäivällä, että hän aikoo ABC Newsin mukaan pysyä kisassa.</w:t>
      </w:r>
    </w:p>
    <w:p>
      <w:r>
        <w:rPr>
          <w:b/>
        </w:rPr>
        <w:t xml:space="preserve">Tulos</w:t>
      </w:r>
    </w:p>
    <w:p>
      <w:r>
        <w:t xml:space="preserve">Roy Mooren syyttäjä</w:t>
      </w:r>
    </w:p>
    <w:p>
      <w:r>
        <w:rPr>
          <w:b/>
        </w:rPr>
        <w:t xml:space="preserve">Esimerkki 4.2499</w:t>
      </w:r>
    </w:p>
    <w:p>
      <w:r>
        <w:t xml:space="preserve">Bitcoinin kaltaiset kryptovaluutat saattavat olla muotia, mutta kun kyse on rahan säilyttämisestä, Agnico Eagle Minesin toimitusjohtaja Sean Boyd kertoi CNBC:lle, että ne aiheuttavat vielä joitakin käsittelemättömiä riskejä. "Yksi bitcoiniin ja kryptovaluuttoihin liittyvistä asioista on se, että onko niiden tarjonta todella rajaton?", Boyd sanoi.  Boyd sanoi "Mad Money" -juontaja Jim Cramerille torstaina. "Olemme kullankaivajia. Me louhimme esiintymiä. Luulen, että ajan mittaan kysymys on: ovatko nämä kryptovaluutat ja näiden kryptovaluuttojen kehittäjät vain louhimassa yleisöä? " Toimitusjohtaja sanoi, että yhä useammat sijoittajat, jotka tapaavat Agnicon kanssa säännöllisesti, ovat jälleen lämpenemässä kultaa kohtaan ja voivat vaikuttaa siihen, että se nousee. "Meidän mielestämme sijoittajat alkavat tehdä kotitehtäviään tarkastelemalla uudelleen korkealaatuisia kultaosakkeita, joten on olemassa tunne, että kulta on kääntymässä tässä", Boyd sanoi. "Emme olisi yllättyneitä nähdessämme kullan 1400 ja 1500 dollarin välillä seuraavan 18 kuukauden aikana." Meksikossa on vahva kullankaivostoiminta ja edessä on terveitä "geologisia mahdollisuuksia" Boyd kertoi Cramerille, että hän ja hänen kollegansa Agnicossa ennustavat, että tuotanto voi kasvaa 25 prosenttia vuoteen 2020 mennessä. ja sijoittajille, jotka etsivät vakaita sijoituksia mahdollisten riskien hallitsemiseksi, vain harvat ovat kultaa parempia, varsinkaan kryptovaluutat, toimitusjohtaja sanoi. "Kulta on erittäin kehittynyt markkina-alue, erittäin likvidit markkinat, erittäin tehokas arvosäilyttäjä ja salkun hajauttaja. Siksi sitä on syytä omistaa", hän sanoi. "Se on osoittanut toimivuutensa. On vaikea uskoa, että se katoaa vain teknologian takia. Ihmiset voivat sijoittaa kryptovaluuttoihin, mutta nyt on aika omistaa kultaa. Jos [osakemarkkinat] asettavat ennätystasoja, omistan mieluummin kultaa kuin bitcoinia."</w:t>
      </w:r>
    </w:p>
    <w:p>
      <w:r>
        <w:rPr>
          <w:b/>
        </w:rPr>
        <w:t xml:space="preserve">Tulos</w:t>
      </w:r>
    </w:p>
    <w:p>
      <w:r>
        <w:t xml:space="preserve">Sean Boyd</w:t>
      </w:r>
    </w:p>
    <w:p>
      <w:r>
        <w:rPr>
          <w:b/>
        </w:rPr>
        <w:t xml:space="preserve">Esimerkki 4.2500</w:t>
      </w:r>
    </w:p>
    <w:p>
      <w:r>
        <w:t xml:space="preserve">Seefuchsin miehistö poimi heidät vanhasta kalastusveneestä, antoi heille vettä ja kuskusia, ja yksi miehistä, 26-vuotias Hamza Tekbali, selitti, miksi he olivat paenneet maastaan.âLibya on kauhea!â Tekbali kertoi Reutersille odottaessaan siirtoa Italian rannikkovartioston alukseen. Hän sanoi, että jos et tapa Libyassa, he tappavat sinut, ja lisäsi pelkäävänsä, että hänet lähetettäisiin suoraan takaisin kotiin. Tekbali hylkäsi kotikaupunkinsa Kiklan, joka sijaitsee Tripolin lounaispuolella, ja sanoi, että sinne oli liian vaarallista palata. Hänen ystävänsä Rafat, joka ei kertonut sukunimeään, sanoi pakenevansa Libyasta jouduttuaan miliisin sieppaamaksi vuonna 2016.  Hänet vapautettiin yhdeksän päivän kuluttua, kun hänen isänsä maksoi 120 000 dinaarin (87 600 dollarin) lunnaat, mutta hän sanoi pelkäävänsä, että tämä toistuu. Tekbali sanoi, että viisi ystävää suunnitteli matkaansa kuukauden ajan ja lähti Sabrathan ja Zuwaran väliseltä rannalta maksettuaan 5 000 euroa (5 888 dollaria) salakuljettajille veneestä ja pienestä perämoottorista.</w:t>
      </w:r>
    </w:p>
    <w:p>
      <w:r>
        <w:rPr>
          <w:b/>
        </w:rPr>
        <w:t xml:space="preserve">Tulos</w:t>
      </w:r>
    </w:p>
    <w:p>
      <w:r>
        <w:t xml:space="preserve">Hamza Tekbali</w:t>
      </w:r>
    </w:p>
    <w:p>
      <w:r>
        <w:rPr>
          <w:b/>
        </w:rPr>
        <w:t xml:space="preserve">Esimerkki 4.2501</w:t>
      </w:r>
    </w:p>
    <w:p>
      <w:r>
        <w:t xml:space="preserve">Taylor Swift esiintyy Houstonissa. (John Salangsang/Invision/AP)Washingtonissa UPS-kuorma-autojen armeija parveilee kaupungissa, ja kyltit lupaavat #TaylorSwift-toimitusta: poplaulajan kuudes albumi âReputationâ ilmestyy 10. marraskuuta. Neljä jo julkaistua kappaletta vihjaavat synkemmästä sävystä, jossa vanha Taylor on kuollut, ja yhden maailman menestyneimmän artistin uudelleenkeksimisestä. Se ei kuitenkaan riitä rauhoittamaan feministikriitikoita, sillä vuosi on ollut melkoinen Swiftille, joka on kypsynyt julkisuudessa tavalla, jolla vain harva naistähti uskaltaa lavastaa riitaa erilaisten julkisten "minänsä" välillä videolla kappaleeseensa âLook What You Made Me Doâ aiemmin tänä vuonna. Samaan aikaan hän nosti kanteen entistä radiojuontajaa vastaan, jota hän syytti vuonna 2013 tapahtuneesta kähmimisestä. Guardianin mukaan tämä oli "yleinen feministinen kannanotto" kauan ennen #MeToo-tapahtumaa.  Swift on omaksunut feminismin avoimesti vuodesta 2014 lähtien ja twiittasi tammikuussa Womenâs Marchin tueksi, joten voisi luulla, että kun otetaan huomioon nykyinen keskittymisemme naisten oikeuksiin ja ihmisarvoon, että âReputationâ laskeutuisi tyttövoiman räiskeellä. Erittäin väärässä. Itse asiassa Swift on jo nyt feminististen kriitikoiden tulituksen kohteena. Heidän hyökkäyksensä paljastavat jotain hyvin rumaa nykyfeminismistä: Vaikka nykyfeministit väittävät puolustavansa kaikkien naisten oikeuksia, he puhuvat vain niiden naisten puolesta, jotka ovat heidän kanssaan samaa mieltä - usein äänekkäästi ja pyydettäessä.[Sorry Taylor Swift . Feministinä oleminen on muutakin kuin tyttöystävien tukemista.] Odottaen "moitteita" Bustlen päätoimittaja Rachel Simon vaati, että 27-vuotias Swift ei voi vain sanoa, että media on maalannut hänet valefeministiksi tai manipuloivaksi valehtelijaksi, vaan hänen on sanottava, että "minä ansaitsin sen".Jopa sen jälkeen, kun hän oli saanut seksuaalisen hyväksikäytön vuoksi kanteen, feministit hyökkäsivät Swiftin kimppuun. Salon-kirjoittaja Rachel Leah vastasi, että Swift on tunnettu siitä, että hän heiluttaa feministien lippua vain silloin, kun se hyödyttää häntä suoraan.Bustle oli samaa mieltä ja tuomitsi Swiftin feminismin "syvästi virheelliseksi", "itseään palvelevaksi", "valkoiseksi feminismiksi".Todisteena hänen feministisistä epäonnistumisistaan päätoimittaja Kadeen Griffiths listasi Swiftin monet virheet: hän ei arvostellut presidentti Trumpia, ei "tukenut julkisesti suunnitellun vanhemmuuden kaltaisia järjestöjä" eikä osallistunut naisten marssille (hänen twiittinsä ei ilmeisesti riittänyt.) Outlet toisensa jälkeen on painostanut Swiftiä tuomitsemaan presidentin feminismin nimissä. Tammikuussa Daily Beast meni niin pitkälle, että syytti Swiftiä "selkärangattomasta feminismistä". Swift saattaa olla maailman parhaiten palkattu artisti, mutta hänen päätöksensä ottaa kantaa asioihin mielensä mukaan eikä niin kuin muut häntä kehottavat tarkoittaa, että hän ei saa juurikaan kiitosta siitä tilasta, jonka hän on tehnyt naisartisteille.[The ACLU slams Taylor Swift for trying to protect her reputation]Meillä ei ole aavistustakaan siitä, mitä Taylor Swift ajattelee monista poliittisista kysymyksistä: mitä hän ajattelee Trumpista, mitä hän ajattelee feminismin tavoitteista, mitä hän ajattelee abortista tai muusta. Swiftin jatkuva tuomitseminen osoittaa kuitenkin, ettei sinun tarvitse olla yhtä vakaumuksellinen kuin abortinvastaiset feministit, jotta sinut voidaan laskea ulos nykypäivän liikkeestä. Karkotetuksi joutuu vain, jos ei vahvista puolueen linjaa tarpeeksi äänekkäästi. Ja se on ongelma mille tahansa liikkeelle, joka pyrkii edistämään naisten asiaa kokonaisuutena.Feministin sitoutumisen testi pitäisi olla se, miten hän kohtelee naisia, jotka ovat erilaisia kuin hän itse. Sillä ei pitäisi olla merkitystä, onko Swift samaa vai eri mieltä, jos hän puhuu tai vaikenee. Meidän pitäisi ylistää hänen kykyään itsenäisenä ihmisenä, jolla on oma sydän ja mieli olla sellainen kuin haluaa. Sama pitäisi päteä kaikkiin naisiin, joilla on erilaiset poliittiset näkemykset mutta jotka ovat samaa mieltä siitä, että naisten äänen pitäisi olla osa kansallista keskustelua. Heidän feminisminsä on todellista, heidän näkemyksillään on merkitystä, ja heidän pitäisi olla tervetulleita osallistumaan naisten hyvinvointia ja asemaa edistävään liikkeeseen. Tämän pitäisi olla feminismin maine.</w:t>
      </w:r>
    </w:p>
    <w:p>
      <w:r>
        <w:rPr>
          <w:b/>
        </w:rPr>
        <w:t xml:space="preserve">Tulos</w:t>
      </w:r>
    </w:p>
    <w:p>
      <w:r>
        <w:t xml:space="preserve">Taylor Swift</w:t>
      </w:r>
    </w:p>
    <w:p>
      <w:r>
        <w:rPr>
          <w:b/>
        </w:rPr>
        <w:t xml:space="preserve">Esimerkki 4.2502</w:t>
      </w:r>
    </w:p>
    <w:p>
      <w:r>
        <w:t xml:space="preserve">Kuvia Cubs shortstop Addison Russell.Toistaiseksi ei ole suunnitelmia siirtää Russellia shortstopista huolimatta ajoittaisista heittovirheistä rutiinipeleissä. Russell on vasta 23-vuotias ja näyttää edelleen välähdyksiä siitä, että hänestä on tulossa hyväuskoinen juoksuja tuottava shortstop, jonka tehoa hän näytti vuonna 2016.  Hänen kykynsä ja agenttinsa voisivat auttaa komentamaan eturivin aloittavaa syöttäjää.  Russell on ensimmäistä kertaa arbitraatiokelpoinen tällä kaudella, eikä hän ole oikeutettu vapaaseen agentuuriin ennen kauden 2021 jälkeen. Russell palasi jalkavammasta syyskuun puolivälissä ilman ongelmia jättäen vireillä olevan avioeron ainoaksi huolenaiheeksi kiinnostuneilta joukkueilta. Russellin lyöntikeskiarvo laski huhtikuun lopun .281:stä .209:ään kesäkuun alussa, kun hänen perheongelmansa tulivat esiin, mutta hän nousi riittävästi ja viimeisteli kauden lopussa .239:n. Jos Russell myydään, Baez voi siirtyä lyhytsyöttöpesälle - hänen luonnolliselle pelipaikalleen - Happin ja/tai Zobristin ottaessa kakkospaikan. 24-vuotias Baez oli puolustuksen pelastaja - erityisesti kun hän otti lyhytsyöttöpesän hoitaakseen sen jälkeen, kun Russellilla todettiin plantaarifaskiitti oikeassa jalassaan. Baez ei tehnyt yhtään virhettä 26 peräkkäisessä ottelussa shortstopissa ja teki samalla rutiinipelejä ja vaikeita pelejä helposti.Jos vaihtopäätös kiteytyy Russelliin tai Baeziin, kyse voi olla siitä, että valitaan joko luotettavampi lähestymistapa lautasella ( Russell ) tai häikäisevä puolustaja, joka pystyy tekemään rystyltä pysäytyksen ja vahvan heiton ensimmäiselle pesälle ( Baez ).</w:t>
      </w:r>
    </w:p>
    <w:p>
      <w:r>
        <w:rPr>
          <w:b/>
        </w:rPr>
        <w:t xml:space="preserve">Tulos</w:t>
      </w:r>
    </w:p>
    <w:p>
      <w:r>
        <w:t xml:space="preserve">Addison Russell</w:t>
      </w:r>
    </w:p>
    <w:p>
      <w:r>
        <w:rPr>
          <w:b/>
        </w:rPr>
        <w:t xml:space="preserve">Esimerkki 4.2503</w:t>
      </w:r>
    </w:p>
    <w:p>
      <w:r>
        <w:t xml:space="preserve">Tag Heuer jatkaa Tiger Woodsin sponsorointiaSveitsiläinen kellovalmistaja Tag Heuer sanoo jatkavansa yhteistyötään Tiger Woodsin kanssa huolimatta golfarin väitetyistä uskottomuuksista.Yhtiön tiedottaja Mariam Sylla sanoi maanantaina, että sponsorointi pysyy ennallaan, koska Woods on edelleen maailman paras golfari eikä Tag Heuer välitä hänen yksityiselämästään.Syllan mukaan Tag Heuer kunnioittaa suuresti Woodsin suorituksia urheilussaWoodsin suorituksia urheilussaSylla puhui päivä sen jälkeen, kun maailmanlaajuisesta konsulttiyrityksestä Accenture Ltd:stä tuli ensimmäinen merkittävä sponsori, joka ilmoitti katkaisevansa siteet Woodsiin.Woods on ilmoittanut jäävänsä toistaiseksi pois urheilusta työstääkseen avioliittoaan.</w:t>
      </w:r>
    </w:p>
    <w:p>
      <w:r>
        <w:rPr>
          <w:b/>
        </w:rPr>
        <w:t xml:space="preserve">Tulos</w:t>
      </w:r>
    </w:p>
    <w:p>
      <w:r>
        <w:t xml:space="preserve">Woods</w:t>
      </w:r>
    </w:p>
    <w:p>
      <w:r>
        <w:rPr>
          <w:b/>
        </w:rPr>
        <w:t xml:space="preserve">Esimerkki 4.2504</w:t>
      </w:r>
    </w:p>
    <w:p>
      <w:r>
        <w:t xml:space="preserve">Banjo Batboy Eddie Bennett (2010) ( Graig Kreindler)Graig Kreindler hikoilee yksityiskohtia tutkijana yhtä lailla kuin taiteilijana. "Uskon, että valot olivat päällä", kirjoitti Bobby Thomson Graig Kreindlerille, joka tutki Shot Heard Round the Worldia, sitä tarunhohtoista walk-off-kotijuoksua, joka lähetti New York Giantsin World Seriesiin viisi vuosikymmentä aiemmin.  Kreindler tiesi, että aurinko oli matalalla taivaalla ykköspesän takana ja tummat pilvet hämärtivät sitä, kun Thomson tuli lyömään muutama minuutti ennen kello 16.00 lokakuun 3. päivänä 1951 Polo Groundsin kentällä Upper Manhattanilla.Oliko palloa vaikea nähdä? Vai sytyttivätkö Giantsit valot jo pelkästään siksi, että alkeelliset televisiokamerat pystyivät kuvaamaan ensimmäisen baseball-sarjan ratkaisevan pelin, joka lähetettiin suorana lähetyksenä kansalliselle yleisölle? Rakeisesta mustavalkofilmistä ja valokuvista Kreindler ei voinut sanoa, ja sanomalehtiartikkelit vaikenivat kysymyksestä. Niinpä hän kysyi asiaa Thomsonilta odottaen, ettei hän saanut vastausta, tai hän odotti, että eläkkeelle jäänyt pelaaja, jonka kokemus on opettanut olettamaan, että tuntemattomalta tulleen henkilökohtaisen kirjeen on oltava fanipostia, antaisi hänelle nimikirjoituksella varustetun matkamuiston. vaikka Thomson ei olisi vältellyt vastaustaan, Kreindler olisi pitänyt sitä sellaisena kuin se oli: tietona, joka on hyvä saada, mutta ei ratkaisevana. Hän päätteli, että lyöjä oli "tiukassa tilanteessa": tasoitusjuoksu kakkosella, National Leaguen mestaruusvoitto vaakalaudalla ja puolen kaupungin toiveet hänen harteillaan. "Huomaako hän edes valoja? Miksi hän huomaisi?" Punnittuaan todennäköisyyksiä Kreindler, vanhan ajan baseballia maalaava taiteilija, jatkoi ja teki kattojen valopenkit häikäiseviksi säätämällä sävyjä ja varjoja kankaalle sen mukaisesti.Palloiluhalleihin suhtaudutaan samalla rakastavalla tarkkailulla. Muistiko Bobby Doerr sattumalta Gem-partahöylän terien mainoksen värit Fenway Parkin vasemman kentän seinällä vuonna 1939, jolloin hän pelasi kolmannen kautensa 14:stä Boston Red Soxissa? Hän ei muistanut, ja hän pahoitteli sitä, kun hän 70 vuotta myöhemmin, kun hän oli 90-vuotias, kirjoitti kolme kertaa viiden tuuman kokoisen kortin kääntöpuolelle.  Kreindler ymmärtää, että tuntemattomat ihmiset, joilta hän kysyy tietoja valosta tai väristä pallokentällä tiettynä kellonaikana tai kautena baseballin muinaisuudessa, saattavat pitää hänen kysymyksiään outoina. Luulevatko he, että hän on hullu? Muutamat saattavat, mutta kaikki eivät vastaa. Hän kysyy silti.Peter Fiorea, hänen entistä opettajaansa ja pysyvää mentoriaan ja ystäväänsä, opetti taiteilija, jota opetti ... .  Kreindler jäljittää ammatillisen sukujuurensa amerikkalaisen kuvituksen isään Howard Pyleen (1853-1911). Kreindlerin taiteellisen työn vakavuus on helppo ohittaa, koska hänen aiheensa ja ilmeinen rakkautensa siihen on niin suuri. Palkintolautakunnat saattavat suosia röyhkeää tai särmikästä, mutta lämpimän ja kohottavan vaikutelman välittäminen katsojalle on yhtä suuri saavutus kuin näkemyksen ja kurinalaisuuden avioliitto. "Taidekriitikot saattavat pilkata sitä, mitä teemme, ja pitää sitä kitschinä", Kreindler myöntää viitaten pieneen baseball-taiteilijoiden joukkoon, joista hän mainostaa ja mainitsee hyödyllisiksi vaikutteikseen muun muassa "ilmeisesti Norman Rockwellin", vaikkei heidän töidensä ja Kreindlerin töiden välillä olekaan aina silmiinpistävää yhtäläisyyttä. "Haluan ajatella, että tuon tähän jotain erilaista", hän sanoo. "En odota, että työni koskaan ripustetaan suuriin museoihin, mutta teoriassa se voisi olla mahdollista." Neljäkymmentä vuotta kuolemansa jälkeen Rockwell, jota tiedemiehet pilkkasivat ja hylkäsivät eläessään, on nyt amerikkalaisen mestarin maineessa, jota arvostelijat ja kriitikot kunnioittavat niin akatemian sisällä kuin sen ulkopuolellakin. Guggenheim ja Museum of Fine Arts Boston ovat pitäneet hänen töitään näytteillä. Jos makumuistuttajat joskus niin ikään saavuttavat Kreindlerin, baseballin historioitsijat ja fanit, jotka ehtivät ensin, nousevat kotipesän takana olevilta kissaistuimiltaan ja tekevät tilaa heille valojen alla.</w:t>
      </w:r>
    </w:p>
    <w:p>
      <w:r>
        <w:rPr>
          <w:b/>
        </w:rPr>
        <w:t xml:space="preserve">Tulos</w:t>
      </w:r>
    </w:p>
    <w:p>
      <w:r>
        <w:t xml:space="preserve">Graig Kreindler</w:t>
      </w:r>
    </w:p>
    <w:p>
      <w:r>
        <w:rPr>
          <w:b/>
        </w:rPr>
        <w:t xml:space="preserve">Esimerkki 4.2505</w:t>
      </w:r>
    </w:p>
    <w:p>
      <w:r>
        <w:t xml:space="preserve">Tietenkin traileri sisältää pahaenteisen monologin "raa'asta kesyttämättömästä voimasta" (oletettavasti korkeimman johtajan Snoken Kylo Renille) ja myöhemmin Luke Skywalker varoittaa Reytä siitä, että Reyn hallussa oleva "raaka voima" ei pelottanut häntä tarpeeksi, kun hän näki sen aiemmin (oletettavasti Kylo Renin kanssa), mutta "nyt se pelottaa".  Kylo Ren ja Rey ovat molemmat supervoimaisia Voiman kanssa ja heillä on todennäköisesti jokin salattu yhteys. Mielenkiintoisempia ovat hetket, jotka tekevät sen, mitä suuret Star Wars -elokuvat ovat tehneet parhaiten - paljastavat hahmojen piilotetut syvyydet. Tällainen on esimerkiksi Kylo Renin tuskastuneet kasvot, kun hän harkitsee edellisen elokuvan isänmurhan jatkoa murhaamalla äitinsä (vaikka Mark Hamillin äskettäinen haastattelu viittaa siihen, että kenraali Leia jää henkiin). Tai kun näemme Reyn kidutettavana (kenties juuri paljastetun Snoken toimesta?), hänen vartalonsa ja kasvonsa ovat vääntyneet kauheasta tuskasta. Tai kun kuulemme kidutetun Luke Skywalkerin rukoilevan tuntematonta kuulijaa tunnustamaan: "Tämä ei mene niin kuin luulet!" Kaikista voimakkainta: Kun Rey sanoo: "Tarvitsen jonkun näyttämään minulle paikkani tässä kaikessa" ja Kylo Ren tarjoaa ojennettua kättä.</w:t>
      </w:r>
    </w:p>
    <w:p>
      <w:r>
        <w:rPr>
          <w:b/>
        </w:rPr>
        <w:t xml:space="preserve">Tulos</w:t>
      </w:r>
    </w:p>
    <w:p>
      <w:r>
        <w:t xml:space="preserve">Kylo Ren</w:t>
      </w:r>
    </w:p>
    <w:p>
      <w:r>
        <w:rPr>
          <w:b/>
        </w:rPr>
        <w:t xml:space="preserve">Esimerkki 4.2506</w:t>
      </w:r>
    </w:p>
    <w:p>
      <w:r>
        <w:t xml:space="preserve">Tiistaina muotitalo Gucci sukelsi kulinaristiseen maailmaan ylellisellä Gucci Osteria -ravintolalla, joka on 50-paikkainen ravintola, joka sijaitsee uudessa Gucci Gardenissa, joka on elämyksellinen museo- ja vähittäismyymäläkonsepti Firenzen historiallisessa sydämessä Italiassa.  Keittiömestari on Massimo Bottura, Modenassa asuva kolmen Michelin-tähden Osteria Francescanan omistaja, joka valittiin vuonna 2016 maailman parhaaksi ravintolaksi.Nyt täysin avoinna yleisölle, tässä esitelty menu sisältää pastaa, jota Botturalta voi odottaa, kun otetaan huomioon Osteria Francescanan hiilihydraattirikas esiintyminen Netflixin Master of None -ohjelmassa.Vierailijat voivat syödä herkullisia lautasia, jotka sisältävät kultaista parmigiano-reggianolla rikastettua tortellinia, voilla maustettua cacio e pepe -ruokalihaa ja kermamausteista sienirisottoa. Mutta ruokalistalla on ilmeisesti myös huumorintajua, sillä tarjolla on huippuluokan tulkintoja hot dogista, hampurilaisesta (hauska fakta: Bottura rakastaa Shake Shackia) ja jälkiruoaksi piã±a colada. Tarjolla on myös melkoinen määrä Botturan maailmanmatkojen inspiroimia ruokia, kuten perulaisia tostadoja ja aasialaissävytteisiä sämpylöitä, jotka on täytetty rasvaisella sianlihavatsalla.Pääruokien hinnat ovat 20-30 euroa (24-36 dollaria) kappaleelta - onhan kyseessä kuitenkin Gucci. âHaute couture ja haute cuisine ovat taivaallinen resepti â Bottura kertoi toimittajille. Eivät suotta, Guccin toimitusjohtaja Marco Bizzarri ja Bottura ovat myös lapsuudenystäviä.</w:t>
      </w:r>
    </w:p>
    <w:p>
      <w:r>
        <w:rPr>
          <w:b/>
        </w:rPr>
        <w:t xml:space="preserve">Tulos</w:t>
      </w:r>
    </w:p>
    <w:p>
      <w:r>
        <w:t xml:space="preserve">Massimo Bottura</w:t>
      </w:r>
    </w:p>
    <w:p>
      <w:r>
        <w:rPr>
          <w:b/>
        </w:rPr>
        <w:t xml:space="preserve">Esimerkki 4.2507</w:t>
      </w:r>
    </w:p>
    <w:p>
      <w:r>
        <w:t xml:space="preserve">Yleisön joukossa olivat lastentarhanopettaja Mary Cate Lynch sekä hänen vanhempansa Kerry ja Chris Lynch, pikkusisko Maggie sekä isovanhemmat Maureen ja Bob Ryan.Mary Cate, jolla on Apertin oireyhtymäksi kutsuttu kasvojen kallosairaus, on ollut eturintamassa paikallisessa kampanjassa, jonka hänen äitinsä aloitti muistuttaakseen ihmisiä hyväksynnän ja ystävällisyyden tärkeydestä.Ihmiset pelkäävät erilaisuutta, koska se on salaperäistä ja tuntematonta, Kerry Lynch sanoi.Jopa sairaanhoitaja ei ollut koskaan kuullut Apertin oireyhtymästä, ennen kuin hänen tyttärensä syntyi. "Se on pelottavaa, koska se on tuntematon. Ajattelin, että jos voisin tehdä kallon kasvojen oireyhtymästä tunnetun, se auttaisi paitsi Mary Catea, myös kaikkia muita erilaisia ihmisiä", Kerry Lynch sanoi.Vanhimman tyttärensä syntymän jälkeen Kerry Lynch on vienyt "Valitse ystävällinen" -viestin, joka esiteltiin elokuvassa Wonder, kouluihin eri puolilla Chicagon aluetta.  Gary Middendorf / Daily Southtown Mary Cate Lynch keskellä poistuu AMC-teatterista Chicago Ridgessä perjantaina katsottuaan "Wonderin" yhdessä Christ the Kingin peruskoulun oppilaiden kanssa.  Mary Cate Lynch keskellä poistuu AMC-teatterista Chicago Ridgessä perjantaina katsottuaan âWonderâ -kirjan Christ the Kingin peruskoulun oppilaiden kanssa. (Gary Middendorf / Daily Southtown)Kirja julkaistiin kaksi kuukautta Mary Caten syntymän jälkeen. "Joku lähetti sen minulle, kun hän oli kuuden kuukauden ikäinen. Luin takakannen ja laitoin sen yöpöydälleni. En ollut emotionaalisesti valmis lukemaan sitä", Kerry Lynch sanoi." Sitten hänet ja Mary Cate kutsuttiin Christ the King -kouluun. Sitä seurasi kutsu puhua Kolmarin koulussa Oak Lawnissa. "Niinpä päätin lukea kirjan. Luin sen loppuun yhdessä päivässä ja itkin silmät päästäni. Olin aivan haltioitunut siitä ja sen sanomasta. Tiesin, että suuri osa siitä peilasi meidän elämäämme ja sitä, millaista se tulee olemaan, kun Mary Cate kasvaa", Kerry Lynch sanoi. "Kun kutsuja tuli lisää, Kerry Lynch alkoi antaa kirjalle suosionosoituksia kaikkialla, missä hän esitti "Valitse ystävällinen" -viestin, ei niin, että se olisi tarvinnut hänen tukeaan. "Kirja sai yhä enemmän vauhtia, ja siitä tuli eräänlainen ponnahduslauta ja hyvä väline ystävällisyyden opettamiseen." Kerry Lynch kertoi, että se oli myös hyvä väline ystävällisyyden opettamiseen. Olen hämmästynyt siitä, kuinka monet lapset ja aikuiset ovat lukeneet sen", hän sanoi." Koska hän rakasti sitä, miten kirja valotti kallon kasvojen oireyhtymää ja sitä, miten se edisti empatiaa ja ystävällisyyttä, Kerry Lynch sanoi jännittäneensä elokuvan näkemistä. Niin usein elokuvat eivät ole kirjallisten juuriensa veroisia, joten kun Christ the Kingin kuudesluokkalaiset voittivat ilmaisen näytöksen Lionsgaten ja The Gapin sponsoroiman kilpailun kautta, Kerry Lynch saattoi oppilaat elokuvateatteriin kaksi viikkoa sitten.  Hän näki elokuvan toista kertaa Mary Caten kanssa luokkaretkellä. "He olivat loistavia. He osuivat jokaiseen tärkeään osaan. Naurat ja itket surun ja vihan kyyneleitä, mutta myös onnen kyyneleitä. Näyttelijät ovat loistavia. Ja koko sanoma on niin tärkeä nykymaailman kannalta", hän sanoi.</w:t>
      </w:r>
    </w:p>
    <w:p>
      <w:r>
        <w:rPr>
          <w:b/>
        </w:rPr>
        <w:t xml:space="preserve">Tulos</w:t>
      </w:r>
    </w:p>
    <w:p>
      <w:r>
        <w:t xml:space="preserve">Mary Cate Lynch</w:t>
      </w:r>
    </w:p>
    <w:p>
      <w:r>
        <w:rPr>
          <w:b/>
        </w:rPr>
        <w:t xml:space="preserve">Esimerkki 4.2508</w:t>
      </w:r>
    </w:p>
    <w:p>
      <w:r>
        <w:t xml:space="preserve">Siirry yli Tinder ja Match . Vuosituhannen vaihteen ihmiset seurustelevat ja jopa löytävät rakkauden Instagramissa . " Se on muuttanut ihmisten tapaa kommunikoida ", sanoo Mary Beth Barone, 26-vuotias East Villagessa asuva koomikko, joka sanoo miesten usein lähettävän hänelle viestejä kuvanjakoverkossa. " Siellä on niin paljon enemmän pääsyä - voit nähdä ihmisten elämää, joten sinulla on automaattisesti jotain puhuttavaa heidän kanssaan." Tässä kuusi tapaa 20 - ja 30 - somethings saavat Insta - mate . Jano loukku A post jakamat Sabrina Zohar (@ sabrina . zohar ) on Feb 6 2018 at 5 : 42am PST Viime viikolla laulaja Demi Lovato kutsuttiin ulos yrittää ansaan hänen saaliinsa näyttelijä Henry Cavill kun hän latasi seksikäs snap itsestään alusvaatteissa pian sen jälkeen, kun seuraa Cavill ' s tili . Sabrina Zohar, joka on 27 ja perustaja vaatetusyhtiö Softwear säännöllisesti lähettää kuvia itsestään pukeutunut alusvaatteet lounging noin hänen swanky Williamsburg asunto . Miespuoliset seuraajat tulvivat häntä flirttailevilla kommenteilla ja se ' s juuri yksi hänen aikomuksistaan hänen " jano ansat " - kuvia, joiden tarkoituksena on pyydystää rakkauden kiinnostuksen ' s silmä . Mutta on olemassa ' s enemmän Instagram flirttailu kuin vain niukasti pukeutunut kuvia . Zohar lisää " aito " kuvatekstiä itserakkaudesta ja voimaantumisesta antaakseen yleisönsä tietää, että hän ' s aito .  Hän latasi äskettäin musta - ja - valkoinen kuva itsestään bodysuitissa housuttomana makaa shaggy matto kuvatekstillä : " Rakasta itseäsi ensin loput loksahtaa paikalleen ." Zohar, joka ' s sinkku ja on tavannut kourallinen ensimmäisiä päivämääriä Instagram sanoo tällaisia viestejä auttaa häntä löytämään sellaista miestä hän ' s etsii . " Jos haluan etsiä kumppani, joka ' s vähän enemmän aito enemmän todellinen enemmän kosketuksissa itsensä kanssa [ kuvatekstit ] resonoi heidän kanssaan niin, että he ymmärtävät minua enemmän kuin ' Hän ' s seksikäs tyttö vain lähettämällä alusvaatteita kuva .' There ' s more depth to it ." Houkuttelu söpö eläin A post shared by Danny Visconti (@ dannyveee ) on Jan 2 2018 at 10 : 08am PST You don ' t need to be perfectly ripped to get someone ' s attention . Danny Visconti 32 - vuotias - vanha televisiotuottaja West Village sanoo houkuttelevin ominaisuus hänen Instagram-syötteensä on hänen 11 - kuukausi - vanha pelastus Lab mix Clint . " I ' ll yleensä saada paljon vastauksia vain on kuin " Voi luoja hän ' söpö " sanoo Visconti joka ' s tällä hetkellä sinkku mutta on ollut kourallinen päivämääriä miesten kanssa hän tapasi Instagram . "[Sanon] " Voi, tiedätkö, voit tulla tapaamaan häntä milloin vain haluat. Ja sitten kourallinen kertaa he tekevät . " " Syvä kuin Mennä arkistoihin joku ' s profiilin ja tykkää viikkoja - vanha tai kuukausia - vanha kuva on rohkea tapa ilmaista romanttinen kiinnostus . " Tämä on Instagramissa flirttailu vastaa sitä, että tekee mixtapen ihastukselleen ", sanoo Drew Wyman, 29-vuotias yrittäjä, joka tapasi tyttöystävänsä sosiaalisessa verkostossa. " Se on ilmiselvää ." Sliding into the DMs Lähettämällä flirttaileva viesti jonkun ' s Instagram inbox on tullut mennä - liikkua monille . ' Kaverit ovat yleensä rohkeita siitä, mitä he sanovat ' Dara Pollak ruokabloggaaja, jonka @ skinnypignyc tilillä on 84 000 seuraajaa, sanoo, että hän ' s tulvii suoria viestejä miehiltä vastauksena hänen valokuviinsa dekadentteja hampurilaisia ja juustoisia pastoja . " Miehet ovat yleensä rohkeita sanoistaan ", sanoo Pollak, joka toteaa, että paras tapa erottua on olla rehellinen ja suoraviivainen ja antaa samalla taustatietoja itsestään . Esimerkiksi eräs kaveri lähetti hänelle hiljattain viestin: " En suostu uskomaan, että syöt kaikkea tätä ja näytät niin hyvältä kuin näytät ... mutta jos haluat joskus todistaa sen, minä ostan . Here ' s my number ." Pollak oli hurmaantunut , mutta sanoo, että hän ' s tällä hetkellä ei etsi tavata ketään verkossa . Erotu ' Story ' Zohar sanoo, että lataamalla Instagram Stories - tilapäisiä viestejä videoita tai useita kuvia, jotka päättyvät 24 tunnin kuluttua - voi tehokkaammin tarttua jonkun ' s huomiota kuin pysyvä viesti . " Se johtuu algoritmista ", Zohar sanoo. " Kaikki eivät näe minun [ pysyviä ] viestejä, mutta live-videoiden kanssa [ se ' s varmempi ] joku näkee sen . " Joka kerta, kun hän lataa Story itsestään alusvaatteissaan Zohar saa missä tahansa " 10 - 15 " suoraa viestiä . Zohar sanoo : " Se ' s koska ihmiset havaitsevat I ' m aktiivinen [ online ] kun laitan Story ylös ." " Se on koska ihmiset havaitsevat I ' m aktiivinen [ online ] kun laitan Story ." Tag your way to the ' Explore ' tab Instagram ' s " Explore " välilehti, joka näyttää ruudukon kuvia muiden tuntemattomien perustuu verkostosi ja kiinnostuksen kohteet on myös tavata markkinat mukaan potkunyrkkeilyohjaaja Suki Komonaj 28 . Hän meni treffeille miehen kanssa, jonka hän löysi Explore-sivulta, koska hänellä oli samanlaiset kiinnostuksen kohteet kuntoilussa ja hänellä oli houkuttelevia treenikuvia . " Olen aina tuolla sivulla " sanoo Komonaj , joka asuu Bronxissa ja on tällä hetkellä sinkku . Houkutellakseen fitness - ajattelevia miehiä sivulleen hän käyttää hashtageja, kuten # fit # nyrkkeily ja # fitthick päästä samanhenkisiin ( ja samankaltaisiin ) miehiin ' s Explore-välilehdille . " I wanna target somebody who likes to be in the gym like me owning a business and such " Komonaj says .</w:t>
      </w:r>
    </w:p>
    <w:p>
      <w:r>
        <w:rPr>
          <w:b/>
        </w:rPr>
        <w:t xml:space="preserve">Tulos</w:t>
      </w:r>
    </w:p>
    <w:p>
      <w:r>
        <w:t xml:space="preserve">Demi Lovato</w:t>
      </w:r>
    </w:p>
    <w:p>
      <w:r>
        <w:rPr>
          <w:b/>
        </w:rPr>
        <w:t xml:space="preserve">Esimerkki 4.2509</w:t>
      </w:r>
    </w:p>
    <w:p>
      <w:r>
        <w:t xml:space="preserve">Mutta kun olet Oprah Winfreyn ystävä, asiat muuttuvat hieman eeppisemmiksi. Kysy vaikka Mindy Kalingilta, joka toivotti joulukuussa tervetulleeksi ensimmäisen lapsensa, Katherine-tyttären. "Sain puhelun avustajaltani.  Hän sanoi, että Oprahin avustaja otti yhteyttä ja halusi tuoda lahjan. Ajattelin, että se on niin mukavaa, kuten (se on) luultavasti kukkia. Minulla oli lapsi, olen yksinhuoltajaäiti. Se on todella mukavaa, että Oprah muisti", Kaling kertoi USA TODAY:lle sunnuntaina Winfreyn ja Reese Witherspoonin Wrinkle in Time -tähtiystäviensä kanssa. "Kaksi miestä tulee talollesi, he sanoivat, että he tulevat U-Haul-kuorma-auton kanssa", Kaling jatkoi. "Kaikki, mitä haluat elämässäsi, on kuulla, että kaksi miestä U-Haul-kuorma-autossa tulee talollesi, koska Oprah lähetti heidät", Kaling sanoi. "Minun piti mennä töihin sinä päivänä (mutta ajattelin, että) minun on oltava täällä." Mikä Oprahin suosittelema ihme odotti vastasyntynyttä? "He saapuivat käsinveistetyn kirjahyllyn kanssa, joka oli kauniimpi kuin yksikään koskaan näkemäsi ammattimainen nukkekoti ja joka sisälsi sata lastenkirjallisuuden keskeistä klassikkokirjaa", Kaling sanoi. "Pidin vauvaani sitä vasten ja sanoin: 'Näitkö, mitä neiti Winfrey teki sinulle?'" "Nyt se näyttää vain kauniilta linnalta", Kaling sanoi. "Se on uskomattomin lahja", Kaling sanoi.</w:t>
      </w:r>
    </w:p>
    <w:p>
      <w:r>
        <w:rPr>
          <w:b/>
        </w:rPr>
        <w:t xml:space="preserve">Tulos</w:t>
      </w:r>
    </w:p>
    <w:p>
      <w:r>
        <w:t xml:space="preserve">Mindy Kaling</w:t>
      </w:r>
    </w:p>
    <w:p>
      <w:r>
        <w:rPr>
          <w:b/>
        </w:rPr>
        <w:t xml:space="preserve">Esimerkki 4.2510</w:t>
      </w:r>
    </w:p>
    <w:p>
      <w:r>
        <w:t xml:space="preserve">Valkoinen talo: Trumpin hallinnon virkamies kertoi NPR:lle keskiviikkona, että Trumpin hallinnon virkamies kertoi NPR:lle keskiviikkona, että oikeusministeriön virkamiehen Brett Talleyn nimitys "ei tule etenemään". Talley oli arvioitu "yksimielisesti epäpäteväksi" virkaan American Bar Associationin toimesta tänä vuonna arvioinnin jälkeen, jossa kyseenalaistettiin hänen kokemuksensa.  Talley ei ollut koskaan argumentoinut tapausta tai edes esitystä liittovaltion tuomioistuimessa hän todisti. jopa sen jälkeen, kun Talleyn nimitys eteni senaatin oikeusvaliokunnan läpi 11-9 puoluekantaäänestyksellä mediaraportit ja hyvän hallinnon ryhmät epäilivät hänen pätevyyttään Alabaman Yhdysvaltain piirituomioistuimen paikkaan sekä herättivät kysymyksiä hänen väitetyistä laiminlyönneistään paljastaa blogikirjoituksia ja hänen vaimonsa työstä Trumpin Valkoisessa talossa. Harvardin oikeustieteellisestä korkeakoulusta valmistunut Talley tuli ruumiillistamaan Trumpin hallinnon oikeuslaitoksen valintoihin kohdistuvan kritiikin aallon. paine voimistui tällä viikolla, kun oikeusasioita käsittelevää komiteaa johtava senaattori Charles Grassley (Iowa) kehotti Valkoista taloa peruuttamaan Talleyn nimityksen.Vasemmistolainen Alliance for Justice -ryhmä, joka seuraa oikeuslaitoksen valintaa, sanoi, että Talleyn uudelleenharkinta voisi olla "todellinen käännekohta, jos Valkoinen talo käyttää tämän hetken arvioidakseen uudelleen oikeuslaitoksen nimityskriteerit ja esittää ehdokkaita, jotka tosissaan puolustavat kriittisiä lakisääteisiä oikeuksia ja suojelua kaikille." Aikaisemmin Talley toimi puheenkirjoittajana republikaaneille, kuten Mitt Romneylle ja Ohion senaattorille Rob Portmanille. Hänellä oli myös senaattori Luther Strangen (R-Ala) tuki, jolle hän työskenteli osavaltion oikeusministerin toimistossa.  Talley on tällä hetkellä virkamiehenä oikeusministeriön toimistossa, joka auttaa tuomareiden valinnassa.</w:t>
      </w:r>
    </w:p>
    <w:p>
      <w:r>
        <w:rPr>
          <w:b/>
        </w:rPr>
        <w:t xml:space="preserve">Tulos</w:t>
      </w:r>
    </w:p>
    <w:p>
      <w:r>
        <w:t xml:space="preserve">Brett Talley</w:t>
      </w:r>
    </w:p>
    <w:p>
      <w:r>
        <w:rPr>
          <w:b/>
        </w:rPr>
        <w:t xml:space="preserve">Esimerkki 4.2511</w:t>
      </w:r>
    </w:p>
    <w:p>
      <w:r>
        <w:t xml:space="preserve">Alueen henki on inspiroinut norjalaista nykypianistia ja säveltäjää Jon Balkea, joka julkaisi hiljattain Siwan-yhtyeensä kanssa toisen albuminsa Nahnou Houm, joka pohjautuu näihin vaikutteisiin. Balke tutustui ensimmäisen kerran Al-Andalusiin, kun marokkolainen promoottori tilasi häneltä musiikkia juhlistamaan erään tapahtumapaikan 15-vuotisjuhlaa. "Näin törmäsin gharnati-musiikkiin, joka on andalusialaista musiikkia, joka oli olemassa Espanjassa 1400-luvulla ja joka ajettiin pois", Balke sanoo. hallitsijoidensa edistämä älyllinen ja sosiaalinen vaihto auttoi tekemään Al-Andaluksesta yhden Euroopan kulttuurisesti rikkaimmista alueista. Pohjoisen kristilliset kuningaskunnat hyökkäsivät kuitenkin toistuvasti, ja vuonna 1492 Espanjan kruunu valloitti alueen viimeisetkin rippeet takaisin. Muslimit ja juutalaiset joko pakotettiin käännyttämään tai karkotettiin. Monet hakivat turvapaikkaa Välimeren takaa. algerialainen klassinen laulaja Boutchebak on Jon Balken ja Siwanin uuden albumin laulaja. Hän sanoo, että karkotetut veivät mukanaan ja säilyttivät sen kulttuurin, jota alettiin kutsua Andalusiaksi. Jon Balke on ottanut tämän perinteen runoutta ja säveltänyt sen ympärille omaa musiikkiaan. "Se on musiikillisen projektin kehystys", Balke sanoo. "Se asettaa projektin kehykseen, joka puhuu historiasta ja puhuu eräänlaisesta mentaliteetista, joka oli olemassa tämän ajanjakson parhaimmissa osissa - eräänlaisesta avoimesta liberaalista suvaitsevaisuuden ja rinnakkaiselon käytännöstä".</w:t>
      </w:r>
    </w:p>
    <w:p>
      <w:r>
        <w:rPr>
          <w:b/>
        </w:rPr>
        <w:t xml:space="preserve">Tulos</w:t>
      </w:r>
    </w:p>
    <w:p>
      <w:r>
        <w:t xml:space="preserve">Jon Balke</w:t>
      </w:r>
    </w:p>
    <w:p>
      <w:r>
        <w:rPr>
          <w:b/>
        </w:rPr>
        <w:t xml:space="preserve">Esimerkki 4.2512</w:t>
      </w:r>
    </w:p>
    <w:p>
      <w:r>
        <w:t xml:space="preserve">Ennen keskiviikkona mahdollisesti tapahtuvaa ensimmäisen perustuslain muutoksen vastakkainasettelua kaupungin tarkimmin seuratussa murhajutussa riippumattoman toimittajan Jamie Kalvenin asianajaja sanoo, että yritys pakottaa hänet todistamaan ei ole juuri enempää kuin syytteeseen asetetun Chicagon poliisin konstaapelin Jason Van Dyken asianajajien "perusteeton kalastusretki".Van Dyken asianajajat ovat väittäneet, että Kalven - ensimmäinen Laquan McDonaldin kuolemaan johtaneen ampumisen yksityiskohtaisesti selostanut toimittaja - on saanut vuodettuja asiakirjoja, jotka sisältävät laillisesti suojattua tietoa. âKun otetaan huomioon, että vastaajan keskeisen tosiasiallista väitettä tukevia todisteita ei ole, on syytä ihmetellä, mitä hyötyä (hänen) ponnisteluistaan on ollutâ Matthew Topic Kalvenin asianajaja kirjoitti tiistaina jättämässään asiakirjassa. Kalvenin odotetaan saapuvan oikeuteen keskiviikkona klo 9.00 alkavaan kuulemiseen, mutta on epäselvää, kutsutaanko hänet todistamaan. Hän on luvannut olla paljastamatta lähteitään.Mitään Van Dyken lakimiesryhmän tätä asiaa koskevista asiakirjoista ei ole julkistettu. Lokakuussa järjestetyssä oikeudenkäynnissä konstaapelin pääasianajaja Daniel Herbert kuitenkin väitti, että Kalven sai vuotavia asiakirjoja, jotka sisälsivät tietoja, joita pitkäaikainen oikeuskäytäntö suojelee siltä, että niitä ei käytettäisi Van Dykeä vastaan rikosoikeudenkäynnissä.Herbert väitti, että Kalven käytti näitä tietoja todistajien haastattelemiseen - FBI:n avustuksella - tavalla, joka muokkasi todistajien lausuntoja viranomaisille.Oikeudenkäyntiasiakirjoissa Kalvenin asianajaja kutsui Herbertin pyrkimyksiä "hajanaisiksi, perusteettomiksi ja epäolennaisiksi." Ainoat Kalvenin hallussa olevat raportit tapauksesta saatiin kaupungilta Freedom of Information Act -lain nojalla yli vuosi ampumisen jälkeen, kuten Topicin mukaan todettiin.Lisäksi Kalvenia ei voida pakottaa paljastamaan lähteitään toimittajana kuin tietyissä erityistapauksissa, kuten hänen asianajajansa totesi.</w:t>
      </w:r>
    </w:p>
    <w:p>
      <w:r>
        <w:rPr>
          <w:b/>
        </w:rPr>
        <w:t xml:space="preserve">Tulos</w:t>
      </w:r>
    </w:p>
    <w:p>
      <w:r>
        <w:t xml:space="preserve">Jamie Kalven</w:t>
      </w:r>
    </w:p>
    <w:p>
      <w:r>
        <w:rPr>
          <w:b/>
        </w:rPr>
        <w:t xml:space="preserve">Esimerkki 4.2513</w:t>
      </w:r>
    </w:p>
    <w:p>
      <w:r>
        <w:t xml:space="preserve">Merkittävä Kosovon serbipoliitikko Oliver Ivanovic sai tiistaina surmansa julkeassa ohi ajetussa ammuskelussa, joka saattaa lietsoa uudelleen etnisiä jännitteitä alueella.EU:n tukema Kosovon tuomioistuin tuomitsi Ivanovicin vuonna 2015 yhdeksän vuoden vankeusrangaistukseen todettuaan hänet syylliseksi siihen, että hän oli rohkaissut vangittujen etnisten albaanisiviilien surmaamiseen Kosovska Mitrovicassa huhtikuussa 1999.Viime vuoden helmikuussa Pristinan vetoomustuomioistuin kumosi tuomion ja määräsi Ivanovicille uuden oikeudenkäynnin. Hän oli ollut vangittuna tammikuussa 2014 tapahtuneesta pidätyksestään lähtien vapauttavaan tuomioon asti. "Serbit pelkäävät enemmän serbejä kuin albaaneja", Ivanovic - harvinainen Kosovon serbi, joka puhuu albaniaa - sanoi tuolloin. "Serbit eivät uskalla nostaa ääntään" Belgradin politiikkaa vastaan." Serbian entinen Kosovon valtiosihteeri Ivanovic oli sodan jälkeen keskeinen keskustelukumppani Naton, YK:n ja myöhemmin EU:n kanssa, ja hänen katsottiin kannattavan vuoropuhelua Kosovon etnisten albaanien kanssa.</w:t>
      </w:r>
    </w:p>
    <w:p>
      <w:r>
        <w:rPr>
          <w:b/>
        </w:rPr>
        <w:t xml:space="preserve">Tulos</w:t>
      </w:r>
    </w:p>
    <w:p>
      <w:r>
        <w:t xml:space="preserve">Oliver Ivanovic</w:t>
      </w:r>
    </w:p>
    <w:p>
      <w:r>
        <w:rPr>
          <w:b/>
        </w:rPr>
        <w:t xml:space="preserve">Esimerkki 4.2514</w:t>
      </w:r>
    </w:p>
    <w:p>
      <w:r>
        <w:t xml:space="preserve">Puhuessaan vasemmistolaiselle Mother Jones -lehdelle tiedotusvälineiden kertomuksista, joiden mukaan hänen Uranium One -kauppaansa liittyen on mahdollisesti tulossa erikoissyyttäjä, entinen ensimmäinen nainen, entinen ulkoministeri ja entinen demokraattien presidenttiehdokas sanoi: "Hillary Clinton haluaa uskotella, että korruptiosta syytteeseen asettaminen ja kenenkään saattaminen vastuuseen on jotain, mitä vain tinnerdiktaattorit tekevät".âJos he lähettävät viestin, että meistä tulee diktatuurin kaltaisia, kuten jokin autoritaarinen hallinto, jossa poliittisia vastustajia tutkitaan epäoikeudenmukaisesti ja vilpillisesti, se repii sen sopimuksen, jonka mukaan voimme luottaa oikeusjärjestelmäämme, rikkiâ Clinton sanoi. â Se on uskomattoman demoralisoivaa ihmisille, jotka ovat palvelleet oikeusministeriössä sekä republikaanien että demokraattien aikana, koska he tietävät paremmin. Mutta se lähettää myös kauhean viestin maalle ja maailmalle, että olemme jotenkin luopumassa niistä arvoista, joiden mukaan ennen elimme ja joita ennen edistimme maailmanlaajuisesti.â Hillary Clinton on selvinnyt korruptiosta niin kauan, ettei hän näe itseään lain alaisena lainkaan. Hänen laittoman yksityisen palvelimensa, hallituksen sähköpostien ja teknisten koneiden tuhoaminen "vasaroilla", mikä merkitsee oikeuden esteellisyyttä, ja hänen yhteistoimintansa Fusion GPS:n kanssa, joka otti venäläisiltä väärennettyjä "oppositioanalyysejä" käytettäväksi Donald Trumpin vastaisessa tutkimuksessa ja vuotojuhlassa, eikä tässä ole vielä edes puolta siitä. Hänen toimiessaan ulkoministerinä salaisia asiakirjoja käsiteltiin väärin (ne jätettiin autojen kojelaudalle ulkomaanmatkoilla), Benghazissa epäonnistuttiin amerikkalaisen henkilökunnan suojelemisessa ulkomailla, Benghazin puheiden peittelyssä, 2 miljardin dollarin katoaminen taloushallinnon väärinkäytöksissä ja paljon muuta. Jos selaat taaksepäin, korruptio jatkuu samaan malliin: Whitewater, karjafutuurien puhdistaminen, puuttuvat laskutustiedot ja "en muista". Se ulottuu todennäköisesti vielä kauemmas taaksepäin kansalaisjärjestöjen ja Nixonin tutkinnan myötä. Onko ihme, että edesmennyt William Safire kutsui häntä "synnynnäiseksi valehtelijaksi" ja että Sorosin ryhmän mukaan äänestäjien ykkössyy hänen hylkäämiseensä oli se, että yleisö piti häntä epäluotettavana?Minulla on uutisia hänelle: Banaanitasavallat, tinapotdiktatuurit ja autoritaariset hallinnot eivät aseta syytteeseen poliittisesti kytköksissä olevia suurten dollarien korruptiosta. Ne toimivat maksullisia sääntöjä noudattaen. Niin toimivat Mugabe Afrikassa, chavistit Venezuelassa ja erilaiset hahmot Clintonin aikakauden Indonesiassa. Se tekee niistä banaanitasavaltoja.Korruptiosta syytteeseen asettaminen ei suinkaan ole ongelma, kuten Hillary Clinton haluaisi uskotella, vaan se, että korruptiosta syytteeseen asettaminen tapahtuu pay-to-play-periaatteiden mukaan ja että siitä odotetaan selviävän, tekee paikasta tinpot-hallinnon.</w:t>
      </w:r>
    </w:p>
    <w:p>
      <w:r>
        <w:rPr>
          <w:b/>
        </w:rPr>
        <w:t xml:space="preserve">Tulos</w:t>
      </w:r>
    </w:p>
    <w:p>
      <w:r>
        <w:t xml:space="preserve">Hillary Clinton</w:t>
      </w:r>
    </w:p>
    <w:p>
      <w:r>
        <w:rPr>
          <w:b/>
        </w:rPr>
        <w:t xml:space="preserve">Esimerkki 4.2515</w:t>
      </w:r>
    </w:p>
    <w:p>
      <w:r>
        <w:t xml:space="preserve">Laura Ingrahamilla on uusi kirja, joka on erinomainen. Se tarjoaa hyvin kattavan historian konservatismista elinaikanamme... Vaikka olisitkin elänyt suuren osan tai osan tästä läpi, tämän kirjan lukeminen muistuttaa sinua siitä, kuinka paljon olet unohtanut.  Hän aloittaa konservatismin historiasta Goldwaterista lähtien ja muun muassa esittää kronologisesti kaikki vaiheet, jotka johtivat Donald Trumpiin, että emme valinneet Donald Trumpia viime vuonna, että Donald Trump ei ole vain Obaman vuosien tuote, vaan että Donald Trump on itse asiassa republikaanipuolueen tuote, joka yrittää pakottaa vakiintuneet ehdokkaat kaikkien kurkusta alas, kuten McCainin ja Romneyn, ja hän keskittyy George W. Bushin kahdeksan vuoden aikana tapahtuneeseen tuhoon konservatiiviselle liikkeelle. Se pakotti konservatiivit välttämättömään puolustusasemaan, koska Bushia vastaan hyökättiin jatkuvasti, mutta Bushilla ja hänen hallinnollaan ei oikeastaan ollut paljonkaan yhteistä konservatismin kanssa, vaan se oli enemmänkin republikaanisen puolueen vakiintuneisuutta. Hän on jossain määrin oikeassa tässä asiassa. Bushin keskittyminen maahanmuuttoon ja hänen hellittämätön halunsa saada se aikaan on ollut - ja minä sanon teille, että Bush on keskittynyt maahanmuuttoon ja hänen hellittämätön halunsa saada se aikaan. Tarkoitan, että kirjassa on hieno kohta, jossa hän toteaa, että Bush menisi minne tahansa päin maailmaa puolustamaan vieraan maan rajoja - kuten Irakia tai Kuwaitia tai mitä tahansa - mutta hän ei puolustaisi Yhdysvaltojen rajoja.Sallikaa minun tiivistää Laura Ingrahamin kirja yhteen lauseeseen. Teidän piti todella kiehauttaa tämä asia. Miljardööri barrikadeilla. Se on yhteenveto ja analyysi siitä, miten Lauran mielestä republikaaninen puolue on vuosikymmenien ajan huijannut äänestäjiään. Se johtuu oikeastaan siitä, että äänestäjät ovat konservatiiveja. "Huijattu" on ehkä vahva sana, mutta ymmärrätte kyllä, mitä tarkoitan.</w:t>
      </w:r>
    </w:p>
    <w:p>
      <w:r>
        <w:rPr>
          <w:b/>
        </w:rPr>
        <w:t xml:space="preserve">Tulos</w:t>
      </w:r>
    </w:p>
    <w:p>
      <w:r>
        <w:t xml:space="preserve">Laura Ingraham</w:t>
      </w:r>
    </w:p>
    <w:p>
      <w:r>
        <w:rPr>
          <w:b/>
        </w:rPr>
        <w:t xml:space="preserve">Esimerkki 4.2516</w:t>
      </w:r>
    </w:p>
    <w:p>
      <w:r>
        <w:t xml:space="preserve">ACORNin verovapaat ryhmät ja liitännäisjärjestöt, jotka ovat jo pitkään olleet konservatiivien vihan kohteena, käyttivät yli puolet hyväntekeväisyys- ja julkisista varoistaan vuonna 2006 maksamaan muille ACORNin jäsenjärjestöille senaattori Charles Grassleyn (Iowa) verohallinnon henkilöstön tekemän analyysin mukaan. Torstaina Grassley kutsui liiketoimia "suureksi kuoripeliksi" ja sanoi, että ACORNin lahjoittajat saattavat yllättyä siitä, miten köyhien auttamisesta asunnon ja terveydenhuollon saamisessa tunnettu liberaali ryhmä käytti heidän rahojaan. Hän kehotti verovirastoa tutkimaan asiaa tarkemmin. Grassleyn raportin mukaan hyväntekeväisyysjärjestöjä "käytetään keräämään varoja, jotka sitten ohjataan toisille hyväntekeväisyysjärjestöille tai muille järjestöille muihin tarkoituksiin kuin mitä lahjoittaja on ehkä tarkoittanut. ... Hyväntekeväisyystarkoituksiin kerättyjä dollareita näyttää käytettävän kiellettyyn lobbaukseen ja poliittiseen toimintaan." "Senaattori Grassley teki päätöksensä eikä hän vaivautunut tosiasioihin " Lewis sanoi haastattelussa. "Hän käsitteli paljon vanhentunutta tietoa ja päätti kehystää sen ennalta määrätyllä johtopäätöksellä. Kyllä meillä oli ongelmia Wade Rathken aikana. ... Ja olemme uudistaneet toimintatapojamme siitä lähtien." Torstaina Grassley pyysi myös, että ACORN, joka on lyhenne sanoista Association of Community Organizations for Reform Now, poistettaisiin luettelosta, joka koskee hyväksyttyjä hyväntekeväisyysjärjestöjä, joille liittovaltion työntekijät voivat lahjoittaa vuotuisessa lahjoituskampanjassa.</w:t>
      </w:r>
    </w:p>
    <w:p>
      <w:r>
        <w:rPr>
          <w:b/>
        </w:rPr>
        <w:t xml:space="preserve">Tulos</w:t>
      </w:r>
    </w:p>
    <w:p>
      <w:r>
        <w:t xml:space="preserve">Grassley</w:t>
      </w:r>
    </w:p>
    <w:p>
      <w:r>
        <w:rPr>
          <w:b/>
        </w:rPr>
        <w:t xml:space="preserve">Esimerkki 4.2517</w:t>
      </w:r>
    </w:p>
    <w:p>
      <w:r>
        <w:t xml:space="preserve">Ecuadorin viranomaiset ovat myöntäneet WikiLeaksin perustajalle Julian Assangelle kansalaisuuden sen jälkeen, kun hän oli asunut viisi vuotta maan Lontoon suurlähetystössä.Ulkoministeri Maria Fernanda Espinosa sanoi, että Ecuador oli hyväksynyt Assangen joulukuussa esittämän pyynnön tulla kansalaiseksi ja perusteli sitä sillä, että kansalaisuus "antaisi turvapaikanhakijalle uuden kerroksen suojelua"."Ratkaisua ei saavuteta ilman kansainvälistä yhteistyötä ja yhteistyötä Yhdistyneen kuningaskunnan kanssa, joka on myös osoittanut kiinnostusta etsiä ulospääsyä", hän jatkoi.Ecuador myönsi Assangelle, jonka WikiLeaks-järjestö on julkaissut miljoonia hallituksen salaisia asiakirjoja, poliittisen turvapaikan vuonna 2012 yrittäessään välttää luovutuksen Ruotsiin raiskaussyytteen vuoksi.  Assangen toiminta, jossa hän paljasti salaisia amerikkalaisia asiakirjoja, saattoi johtaa siihen, että hänet luovutettaisiin edelleen Yhdysvaltoihin.Ruotsi on sittemmin luopunut raiskausväitteestä, vaikka Assangea saatetaan yhä pidättää takuita vastaan, mikä voisi myös johtaa luovuttamiseen, mikä tarkoittaa, ettei hänen ole turvallista poistua suurlähetystöstä. "Ecuadorin hallitus pyysi äskettäin Assangelle diplomaattista asemaa täällä Yhdistyneessä kuningaskunnassa", sanoi Ison-Britannian ulkoministeriön tiedottaja. "Iso-Britannia ei myöntynyt tähän pyyntöön, emmekä keskustele Ecuadorin kanssa tästä asiasta. Ecuador tietää, että tapa ratkaista tämä asia on se, että Julian Assange lähtee suurlähetystöstä oikeuden eteen." Assangen suhde Ecuadorin viranomaisiin on ollut koetuksella viime vuoden aikana hänen sosiaalisen median ja internetin toimintansa vuoksi. Lokakuussa 2016 suurlähetystö katkaisi väliaikaisesti hänen internet-yhteytensä, kun Wikileaks jatkoi Hillary Clintonin vuoden 2016 presidentinvaalikampanjan yksityisten sähköpostien julkaisemista. viime huhtikuussa Ecuadorin silloinen valittu presidentti Lenín Moreno varoitti Assangea myös siitä, ettei hän saisi sekaantua maan politiikkaan sen jälkeen, kun hän pilkkasi Morenon konservatiivista vastapuoltajaa Guillermo Lassoa tämän häviön vuoksi. Lasso oli luvannut potkia Assangen ulos suurlähetystöstä. Assange ei ole vielä kommentoinut kehitystä.</w:t>
      </w:r>
    </w:p>
    <w:p>
      <w:r>
        <w:rPr>
          <w:b/>
        </w:rPr>
        <w:t xml:space="preserve">Tulos</w:t>
      </w:r>
    </w:p>
    <w:p>
      <w:r>
        <w:t xml:space="preserve">Julian Assange</w:t>
      </w:r>
    </w:p>
    <w:p>
      <w:r>
        <w:rPr>
          <w:b/>
        </w:rPr>
        <w:t xml:space="preserve">Esimerkki 4.2518</w:t>
      </w:r>
    </w:p>
    <w:p>
      <w:r>
        <w:t xml:space="preserve">Toinen Breitbart Newsin haltuunsa saama tuore mielipidemittaus osoittaa, että edustaja Marsha Blackburn (R-TN-07) johtaa Tennesseen republikaanien esivaalien äänestäjien keskuudessa senaattori Bob Corkeria (R-TN) selvästi. Lähes puolet republikaanien äänestäjistä (47 %) pitää Marsha Blackburnia myönteisenä, ja hänellä on runsaasti kasvumahdollisuuksia, sillä noin kaksi viidestä joko ei tunne häntä tai tuntee hänet, mutta ei ole vielä muodostanut mielipidettä (16 % ja 20 %). Sitä vastoin enemmistö republikaanien esivaalien äänestäjistä on eri mieltä Corkerista (39 % kannattaa, 41 % ei kannata), ja vain yksi viidestä ei ole vielä muodostanut mielipidettä. Ragnar Research Associates päätteli, että Marsha Blackburnilla on vahva johtoasema republikaanien esivaalien äänestäjien keskuudessa hypoteettisessa ottelussa senaattori Bob Corkeria vastaan (+19). Hänen etumatkansa on merkittävä itseään konservatiiveiksi ilmoittaneiden keskuudessa (70 prosenttia republikaanien esivaalien äänestäjistä), ja hänen imagonsa (suosi/epäsuosio) on paljon vahvempi kuin senaattori Corkerin (+31 Blackburnille ja -2 Corkerille), ja lisäsi: Lisäksi Blackburnilla on tilaa kasvaa, sillä 36 prosenttia republikaaneista ei tunne häntä tai ei ole muodostanut mielipidettä hänestä. Mahdollisuuksia on erityisesti Itä-Tennesseessä, jossa hänen äänisaaliinsa on vain +7 verrattuna Keski-Tennesseen ja Länsi-Tennesseen (alueet, joita hän on edustanut edustajainhuoneessa), joissa hänen äänisaaliinsa on +24 ja +31. Blackburnin tullessa tunnetummaksi koko osavaltiossa hänellä on mahdollisuus rakentaa jo nyt vahvan imagonsa ja vankan republikaanitukensa varaan kohti vuoden 2018 parlamenttivaaleja.Senate Conservatives Fundin viime viikolla julkaisema kyselytutkimus, joka julkaistiin ennen entisen republikaanin vetäytymistä. Stephen Fincherin (R-TN-08) vetäytymistä kisasta, näytti Blackburnin johtavan Corkeria 49 prosenttia 26 prosenttia vastaan Fincherin ollessa kolmannella sijalla yhdeksän prosentin kannatuksella.Committee to Defend the Presidentin myöhemmin julkaisema kysely, jossa Fincher ei ollut mukana, näytti Blackburnin johtavan Corkeria 55 prosenttia 26 prosenttia vastaan.Corker ilmoitti 26. syyskuuta, ettei hän aio pyrkiä kolmannelle kaudelle Yhdysvaltoihin.  Blackburn ilmoitti ehdokkuudestaan seuraavassa kuussa.</w:t>
      </w:r>
    </w:p>
    <w:p>
      <w:r>
        <w:rPr>
          <w:b/>
        </w:rPr>
        <w:t xml:space="preserve">Tulos</w:t>
      </w:r>
    </w:p>
    <w:p>
      <w:r>
        <w:t xml:space="preserve">Marsha Blackburn</w:t>
      </w:r>
    </w:p>
    <w:p>
      <w:r>
        <w:rPr>
          <w:b/>
        </w:rPr>
        <w:t xml:space="preserve">Esimerkki 4.2519</w:t>
      </w:r>
    </w:p>
    <w:p>
      <w:r>
        <w:t xml:space="preserve">Tim Hardaway Jr. jäi Knicksin harjoituksista sunnuntaina pois kipeän vasemman jalan takia, ja hänen osallistumisensa maanantain kotipeliin huojuvaa Clippersiä vastaan on virallisesti kyseenalainen. Hardaway alkoi tuntea kipua, jota hän kuvaili "pohjassa kaaren alueella", sen jälkeen, kun Knicks voitti Jazzin keskiviikkona. "Heräsin seuraavana aamuna, aloin kävellä ympäriinsä ja se ei tuntunut oikealta", Hardaway sanoi sunnuntaina Knicksin harjoitusalueella Westchesterissä. "Tuli tänne harjoitellut sitä se tavallaan vaivasi minua, joten minä vain rajoitin itseäni käytännössä sinä päivänä." Tim Hardaway Jr. yrittää hoitaa kipeää vasenta jalkaansa. (Elsa/Getty Images) Hardaway yritti pelata vamman läpi perjantai-iltana Raptors-ottelussa, mutta veti itsensä pois pelistä neljännen neljänneksen loppupuolella, kun kipu ja epämukavuus lisääntyivät.Jälkikäteen Hardaway katuu sitä, että yritti pelata loukkaantuneella jalalla. "Kun jatkoin pelaamista sillä, se paheni. En vain ottanut sitä tosissani " Hardaway sanoi. "Ajattelin, että olen tarpeeksi vahva, pystyn menemään sinne ja kilpailemaan, joten en tunne mitään niin pahaa, joten minun ei tarvitse tehdä sitä oikein. Mutta se paheni ja paheni, ja kun aloin tuntea sen jälkeen Utah peli, että seuraavana aamuna, kun tulin takaisin harjoituksiin, että se on, kun kerroin heille, että se oli vaivaa minua. Minulla ei ole ollut sitä koskaan aiemmin. Tämä on ensimmäinen kerta minulle. Joten se on erilaista." Hardaway kertoi viettäneensä sunnuntain harjoitukset pisteiden ampumisella ja kuntopyörällä ajamisella.  Hän jatkaa hoitoa, mukaan lukien kylmä- ja kuumakylpyammeet ja lasertekniikka, ennen kuin hän testaa jalkaansa maanantaiaamun harjoituksissa. "Se tuntuu paremmalta paljon paremmalta", Hardaway sanoi. "En usko, että hän piti siitä", Hornacek sanoi. " Hänen mielestään se pahensi asiaa. Joten he keksivät jotain ja näemme huomenna." Kristaps Porzingis pitää kiinni tarinastaan, jonka mukaan hänen Twitterinsä hakkeroitiin kesällä. (Abbie Parr/Getty Images)</w:t>
      </w:r>
    </w:p>
    <w:p>
      <w:r>
        <w:rPr>
          <w:b/>
        </w:rPr>
        <w:t xml:space="preserve">Tulos</w:t>
      </w:r>
    </w:p>
    <w:p>
      <w:r>
        <w:t xml:space="preserve">Tim Hardaway Jr.</w:t>
      </w:r>
    </w:p>
    <w:p>
      <w:r>
        <w:rPr>
          <w:b/>
        </w:rPr>
        <w:t xml:space="preserve">Esimerkki 4.2520</w:t>
      </w:r>
    </w:p>
    <w:p>
      <w:r>
        <w:t xml:space="preserve">Jay Sekulow, American Center for Law and Justice -järjestön päälakimies, esittelee republikaanien presidenttiehdokkaan ja entisen Floridan kuvernöörin Jeb Bushin presidenttiehdokasfoorumissa Regent Universityssä Virginia Beachissa 23. lokakuuta 2015. (AP Photo/Steve Helber)Jay Sekulow, joka kuuluu Trumpia erityisneuvonantaja Robert S. Mueller III:n laaja-alaisessa Venäjä-tutkinnassa neuvovaan lakitiimiin, sanoi tiistaina, että olisi nimitettävä toinen erityisneuvonantaja, joka keskittyisi FBI:n ja oikeusministeriön tutkijoihin. Sekulowin vaatimuksesta toisen erityisneuvonantajan nimittämiseksi kertoi ensimmäisenä tiistaiaamuna Axios. Sekulow ei väittänyt Muellerin tai hänen tiiminsä syyllistyneen väärinkäytöksiin ja kertoi The Washington Postille, että hänen vaatimuksensa toisesta erityissyyttäjästä ei liity mitenkään Bob Muelleriin, mutta Sekulow väitti, että FBI:n ja oikeusministeriön virkamiesten väitetyt eturistiriidat vaativat erityissyyttäjän suorittamaa täydellistä tutkimusta.  Hän nosti esiin Fox Newsin viime viikolla julkaiseman raportin, jonka mukaan oikeusministeriön korkea-arvoinen virkamies Bruce G. Ohr alennettiin, kun hänen yhteyksiään Fusion GPS:ään tutkittiin. Fusion GPS on oppositiotutkimusyritys, joka tilasi salamyhkäisen asiakirja-aineiston, jossa dokumentoitiin Trumpin yhteydet Venäjään. "Tämä on sellainen tilanne, joka minun mielestäni vaatii erikoisasiamiehen", Sekulow sanoi.Kysyttäessä, puhuuko hän Trumpin puolesta vai hyväksyykö presidentti toisen erikoisasiamiehen nimittämisen, Sekulow ei vastannut.  Hän sanoi, ettei hän puhu julkisesti keskusteluistaan presidentin kanssa. Sekulow työskentelee yhdessä John M. Dowdin kanssa, joka on toinen presidentin yksityinen asianajaja, ja tiiviissä yhteistyössä Valkoisen talon lakimiehen Ty Cobbin kanssa, joka käsittelee Venäjä-salkkua.</w:t>
      </w:r>
    </w:p>
    <w:p>
      <w:r>
        <w:rPr>
          <w:b/>
        </w:rPr>
        <w:t xml:space="preserve">Tulos</w:t>
      </w:r>
    </w:p>
    <w:p>
      <w:r>
        <w:t xml:space="preserve">Jay Sekulow</w:t>
      </w:r>
    </w:p>
    <w:p>
      <w:r>
        <w:rPr>
          <w:b/>
        </w:rPr>
        <w:t xml:space="preserve">Esimerkki 4.2521</w:t>
      </w:r>
    </w:p>
    <w:p>
      <w:r>
        <w:t xml:space="preserve">Tyypillisesti vt. johtajan virka täytetään vuoden 1998 liittovaltion avoimia työpaikkoja koskevan lain (Federal Vacancies Reform Act of 1998) mukaisesti. Richard Cordray kuitenkin nosti eronsa myötä viraston henkilöstöpäällikkönä toimineen Leandra Englishin apulaisjohtajan virkaan.CFPB:n johtajaksi nimitetty henkilö vaatii senaatin vahvistuksen, ja voi mennä useita viikkoja tai kuukausia ennen kuin henkilö voi astua virkaan pysyvästi.  Cordrayn siirto tähtäsi siihen, että hänen suosimansa seuraaja voisi jatkaa viraston johtamista mahdollisimman pitkään, ennen kuin senaatti vahvistaa Trumpin nimittämän henkilön. Cordray oli aiemmin tässä kuussa ilmoittanut eroavansa tämän kuun loppuun mennessä. On spekuloitu laajasti, että demokraatti Cordray eroaa voidakseen pyrkiä kuvernööriksi kotiosavaltiossaan Ohiossa. Cordray käytti toimeksiantoa aggressiivisesti ensimmäisenä johtajana, minkä vuoksi hän joutui usein pankkialan Washingtonin lobbaajien ja kongressin republikaanien kohteeksi. He uskoivat, että Cordray ylitti rajat ja kutsui CFPB:tä "roistovirastoksi." Johtajana hän pystyi myös hankkimaan pankeilta miljardien dollareiden korvaukset perintätoimistoista ja muista rahoituspalveluyrityksistä väärinkäytöksistä. Kun Wells Fargon havaittiin avanneen miljoonia valetilejä asiakkailleen, CFPB määräsi pankille 100 miljoonan dollarin sakot, mikä oli viraston tähän mennessä suurin sakko.</w:t>
      </w:r>
    </w:p>
    <w:p>
      <w:r>
        <w:rPr>
          <w:b/>
        </w:rPr>
        <w:t xml:space="preserve">Tulos</w:t>
      </w:r>
    </w:p>
    <w:p>
      <w:r>
        <w:t xml:space="preserve">Richard Cordray</w:t>
      </w:r>
    </w:p>
    <w:p>
      <w:r>
        <w:rPr>
          <w:b/>
        </w:rPr>
        <w:t xml:space="preserve">Esimerkki 4.2522</w:t>
      </w:r>
    </w:p>
    <w:p>
      <w:r>
        <w:t xml:space="preserve">Pääministeri Theresa May ottaa kantaa kodittomien poistamiseen Windsorista Windsorin ja Maidenheadin kuninkaallisen piirikunnan johtajan kehotus poistaa irtolaiset ja heidän roskansa Windsorin linnaa ympäröiviltä kaduilta - jossa häät pidetään - on herättänyt asukkaiden ja korkeimpien poliittisten johtajien, kuten pääministeri Theresa Mayn, närkästystä. Pääministeri Theresa May otti torstaina kantaa Dudleyn kommentteihin ja teki selväksi, että hän on eri mieltä Dudleyn näkemyksistä. "En ole samaa mieltä neuvoston johtajan esittämistä kommenteista", hän sanoi The Guardianille. "Mielestäni on tärkeää, että neuvostot tekevät kovasti töitä varmistaakseen, että ne tarjoavat majoitusta kodittomille ihmisille, ja jos kaduilla kerjäävät aggressiivisesti, on tärkeää, että neuvostot työskentelevät yhdessä poliisin kanssa aggressiivisen kerjäämisen torjumiseksi", hän lisäsi.</w:t>
      </w:r>
    </w:p>
    <w:p>
      <w:r>
        <w:rPr>
          <w:b/>
        </w:rPr>
        <w:t xml:space="preserve">Tulos</w:t>
      </w:r>
    </w:p>
    <w:p>
      <w:r>
        <w:t xml:space="preserve">Theresa May</w:t>
      </w:r>
    </w:p>
    <w:p>
      <w:r>
        <w:rPr>
          <w:b/>
        </w:rPr>
        <w:t xml:space="preserve">Esimerkki 4.2523</w:t>
      </w:r>
    </w:p>
    <w:p>
      <w:r>
        <w:t xml:space="preserve">David Dobbsin uusi artikkeli lokakuun 2017 numerossamme "The Touch of Madness " kertoo tarinan, joka on sekä sydäntä särkevä että piristävä ja aivan liian tuttu: Nuori nainen, jolla on valoisa tulevaisuus, menettää tilapäisesti itsensä mielisairauteen ja huomaa, että hänen sosiaalisten siteidensä haurastuminen on joiltakin osin pysyvämmin pahempi kuin itse perussairaus. Tämä nuori nainen Nev Jones onnistuu nostamaan itsensä ylös kaivon pohjalta, valmistuu jatko-opiskelijaksi ja nousee keskeiseksi puolestapuhujaksi ja tutkijaksi mielenterveyshoitoa ja -politiikkaa uudistavien ajattelijoiden joukossa. Mutta se ei ollut helppoa - eikä se olisi ollut mahdollista ilman niiden ammattilaisten ja tutkijoiden ajatuksia ja tukea, jotka hän löysi pian sen jälkeen, kun hänen mielisairautensa oli suistanut hänen jatko-opintonsa raiteiltaan.Tarinassasi kuvataan, miten mielenterveystutkija ja aktivisti Nev Jones (ja yhä useammat muutkin) pyrkivät siihen, että lääketieteellinen laitos ajattelisi skitsofreniaa - tai siihen liittyviä diagnooseja "hulluudesta", kuten niitä kansanomaisesti kutsutaan - radikaalisti uudella tavalla. Mikä siinä on uutta ja mikä tekee siitä niin radikaalia? Nev Jones ja muut hänen kaltaisensa tutkijat ja puolestapuhujat haluavat meidän näkevän sen, mitä he kutsuvat hulluudeksi eli skitsofreniaksi, kaksisuuntaiseksi mielialahäiriöksi ja muiksi vakaviksi mielenterveysongelmiksi, vähemmän biologisina ilmiöinä kuin kulttuurisina ilmiöinä.  He pyytävät meitä näkemään näitä ilmiöitä ei ainoastaan aivoyhteyksien häiriöinä, kuten länsimaissa yleensä tehdään, vaan sosiaalisten yhteyksien häiriöinä.  He haluavat meidän näkevän, miten kulttuuri muokkaa hulluutta: Skitsofreniaa sairastavilla yksinkertaisesti menee huonommin yhteiskunnissa, joissa skitsofrenia määritellään ensisijaisesti biologiseksi ja joissa hullut eristetään.Kuka on Nev Jones, miten löysit hänet ja miten hän päätyi näihin ajatuksiin?Muutama vuosi sitten vuonna 2012 Aurora Coloradon elokuvateatterissa tapahtuneen joukkoammuskelun jälkeen kirjoitin Wired-lehteen blogikirjoituksen siitä, että ei ole sattumaa, että jotkut sairaimmista, vainoharhaisimmista ja vihaisimmista ihmisistä, jotka tulevat hulluiksi Yhdysvalloissa, turvautuvat väkivaltaan - erityisesti aseiden avulla. Se on hulluuden ilmaus, jota ei tapahdu paikoissa, joissa aseita käytetään vähemmän ja joissa väkivaltaisuus on yleisesti ottaen vähäisempää. Ajatuksena oli, että kulttuuri muokkaa hulluuden ilmenemistä tällä tavoin. Se sai paljon vastakaikua, joten tein blogikirjoituksen toisen version, ja sitä tehdessäni etsin internetistä ihmisiä, jotka ilmaisivat saman ajatuksen paremmin kuin minä, ja yksi näistä ihmisistä oli Nev Jones .  Hän oli kertonut joitakin jaksoja omasta vajoamisestaan hulluuteen, jotka olivat hyödyllisiä havainnollistamaan sitä, mitä yritin sanoa. tuolloin hän oli jatko-opiskelija ja yhä keskellä toipumistaan psykoottisesta jaksosta, jonka hän sai gradussaan sen jälkeen, kun koulu oli mokannut muutaman asian vastauksena hänen psykoosiinsa ja osoittautunut kaikkea muuta kuin hyödylliseksi. Yhteiskunnan vastaus hänen tapauksessaan näytti pahentavan hänen syvää psykoottista tilaansa, joka kesti jonkin aikaa.  Hän pystyi kiipeämään siitä pois olemalla yhteydessä muihin ihmisiin ja opiskelemalla ja uppoutumalla kirjallisuuteen siitä, miten kulttuuri muokkaa hulluutta.  Hän otti yhteyttä muihin ihmisiin, jotka tutkivat asiaa ja halusivat saada sanan leviämään.  Hän osoittautui tässä tehokkaaksi, kun hän suoritti yhteisöpsykologian opinnot DePaulin yliopistossa ja tuli sitten tunnetummaksi siinä, mitä jotkut kutsuvat hulluusyhteisöksi. Nämä ihmiset tutkivat hulluutta ja puolustavat sitä sairastaneita, joita he kutsuvat elävän kokemuksen omaaviksi ihmisiksi. Hän sai lopulta kutsun Stanfordin yliopiston antropologian laitokselle. Hän teki parin vuosikymmenen ajan yhä kiireisempää ja syvällisempää työtä akateemisessa maailmassa tutkiessaan, miten kulttuuri - laajasti määriteltynä - vaikuttaa käsitykseemme hulluudesta ja erityisesti siihen, miten se vaikuttaa skitsofreniaa sairastavien ihmisten kokemuksiin. Löysin Nev Jonesista henkilön, joka oli kaikesta päätellen yksi alan dynaamisimmista ja jännittävimmistä asiantuntijoista, ja hän oli myös henkilö, joka oli elänyt tämän läpi ja jolla oli syvällinen näkemys sekä tieteellisestä tutkimuksestaan että kokemuksestaan, jonka hän sairastui hyvin vakavasti pariksi vuodeksi, ja joka käytti näkemystään siitä, miten kulttuurit muokkaavat hulluutta, kiivetäkseen takaisin sairaudestaan takaisin korkeatasoisen toimintakyvyn ja onnellisuuden tilaan. Nev ja hänen kollegansa eivät väitä, etteivät fyysiset ominaisuudet, kuten geenit ja aivokemia, vaikuttaisi asiaan.  Hän sanoisi, että aivot ovat tietysti osallisena, ja meidän on joskus puututtava siihen lääkityksellä. Mutta kun länsimaissa painotetaan voimakkaasti hulluuden ja muiden mielisairauksien biologista määritelmää, jää huomiotta, miten elintärkeitä sosiaaliset yhteydet ovat mielisairauden kokemuksen kannalta. Kun ihmiset sairastuvat mielisairauteen Yhdysvalloissa, erityisesti jos kyseessä on skitsofrenian kaltainen psykoottinen häiriö, yksi ensimmäisistä asioista, joita tapahtuu, on se, että heidän sosiaaliset verkostonsa hajoavat ja he jäävät yksin juuri silloin, kun he tarvitsevat eniten sosiaalisia suhteita. Jos näitä asioita aletaan ymmärtää, sen pitäisi muuttaa tapaa, jolla yhteiskunnan - ystävien ja perheen, laajemman kulttuurin ja lääketieteellisen kulttuurin - pitäisi arvioida ja reagoida ensivaiheen psykoosista kärsiviin henkilöihin. Nev Jones kertoi, miten joukkoampuminen, johon osallistui skitsofrenia-diagnoosin saanut henkilö, muokkasi muiden käsityksiä hänestä hänen ensimmäisen psykoosijaksonsa aikana, kun hän oli jatko-opiskelijana. Mitä tiedotusvälineillä on tapana ymmärtää väärin Las Vegasissa juuri tällä viikolla tapahtuneen kaltaisista tapauksista? Emme tiedä vielä mitään ampujan motiiveista, mutta sosiaalisessa mediassa käyty keskustelu on nopeasti kääntynyt mielisairauksiin, kuten tavallista. Mistä on peräisin se perinteinen viisaus, jota Nevin kaltaiset ihmiset yrittävät muuttaa? Kuvaile henkistä historiaa, jota tutkittiin tätä teosta varten.Sen lisäksi, että kongressissa käydään jatkuvaa sotaa terveydenhuollon rahoituksesta? Psykiatrian instituutiossa - esimerkiksi American Psychiatric Associationissa - tietoisuus on lisääntynyt vuosi vuodelta. Tämä on yksi Nev Jonesin ja muiden näiden linjojen puolesta puhuvien ihmisten päätavoitteista: lisätä tietoisuutta psykiatrian laitoksen keskuudessa osittain niin, että laitos on avoimempi tekemään elämyskokemusta omaavista ihmisistä merkityksellisiä ja täysivaltaisia kumppaneita kaikissa organisaatioissa, jotka tekevät päätöksiä siitä, miten mielenterveyteen vastataan - olipa kyseessä sitten lautakunta, joka yrittää auttaa perustamaan psykoosin ensikohtauksen klinikan, tai klinikka, joka hoitaa psykoottisia henkilöitä tai työskentelee psykoottisten ihmisten kanssa. Tällä hetkellä psykoosin sairastamista pidetään syynä siihen, että sinua ei oteta mukaan hoitotason toimintaan, vaikka sitä pitäisi itse asiassa pitää etuna, koska se lisää ymmärrystä ja uskottavuutta, joka sinulla on potilasta kohtaan. On rohkaisevaa, että APA tarkastelee tätä asiaa enemmän.</w:t>
      </w:r>
    </w:p>
    <w:p>
      <w:r>
        <w:rPr>
          <w:b/>
        </w:rPr>
        <w:t xml:space="preserve">Tulos</w:t>
      </w:r>
    </w:p>
    <w:p>
      <w:r>
        <w:t xml:space="preserve">Nev Jones</w:t>
      </w:r>
    </w:p>
    <w:p>
      <w:r>
        <w:rPr>
          <w:b/>
        </w:rPr>
        <w:t xml:space="preserve">Esimerkki 4.2524</w:t>
      </w:r>
    </w:p>
    <w:p>
      <w:r>
        <w:t xml:space="preserve">National Australia Bankin ekonomisti Tapas Strickland arvioi, että Aussien heikkous johtui RBA:n pääjohtajan Philip Lowen antamasta vastaiskusta koronnosto-odotusten kasvattamiselle ja rautamalmimarkkinoiden uudesta massiivisesta laskusta.âYli 0,5 prosenttia laskusta tapahtui välittömästi pääjohtaja Lowen puheen jälkeenâ, Strickland sanoi viitaten Lowen Perthissä aiemmin istunnossa pitämään puheeseen. "Markkinat tulkitsivat puheesta, että se oli vähättelevä, kun otetaan huomioon kommentit, joiden mukaan koronnostoa ei ole tulossa." "Puheensa päätyttyä pidetyssä kyselytunnilla Lowe sanoi, että viralliset korot nousisivat vielä jonkin aikaa." Lowen puheen ohella Aussie kärsi myös toisesta jyrkästä laskusta rautamalmimarkkinoilla.</w:t>
      </w:r>
    </w:p>
    <w:p>
      <w:r>
        <w:rPr>
          <w:b/>
        </w:rPr>
        <w:t xml:space="preserve">Tulos</w:t>
      </w:r>
    </w:p>
    <w:p>
      <w:r>
        <w:t xml:space="preserve">Philip Lowe</w:t>
      </w:r>
    </w:p>
    <w:p>
      <w:r>
        <w:rPr>
          <w:b/>
        </w:rPr>
        <w:t xml:space="preserve">Esimerkki 4.2525</w:t>
      </w:r>
    </w:p>
    <w:p>
      <w:r>
        <w:t xml:space="preserve">Stewart kertoo O ' Reilly hän ' s ääni järjen FoxThe isäntä "The Daily Show" ja Foxin kingpin vaihdettu joitakin hyväntahtoisia laukauksia keskiviikkona aikana Stewartin esiintyminen verkko hän nauttii pilkkaaminen. Stewart heitti vitsejä, mutta kritisoi myös Foxia siitä, että se on "sykloninen ikiliikkuja", joka vastustaa presidentti Barack Obamaa. "He ovat ottaneet kohtuullisen huolen tästä presidentistä ja taloudesta ja muuttaneet sen täysimittaiseksi paniikkikohtaukseksi, jossa puhutaan puheenjohtaja Maon seuraavasta tulemisesta ", Stewart sanoi.Molemmat miehet ovat esiintyneet toistensa ohjelmissa ennenkin, mutta Stewart palasi ensimmäistä kertaa sitten vuoden 2004. O'Reilly ärsytti Comedy Centralia kutsumalla Stewartin yleisöä pääasiassa "pilvessä oleviksi laiskureiksi"; keskiviikkona hän muutti sanaa "pilvessä oleviksi laiskureiksi, jotka rakastavat Obamaa." Kiistaa oli jopa siitä, kuka aloitti vastavierailun. O'Reilly sanoi Foxilla aiemmin keskiviikkona, että Stewartin edustajat olivat pyytäneet häntä ohjelmaan. Comedy Centralin tiedottaja Tony Fox sanoi, että O'Reillyn tuottaja pyysi esiintymistä.Fox "on kaikista uutiskanavista intohimoisin ja myy selkeintä tarinaa, jos ... viittaat siihen yhä sillä tavalla", Stewart sanoi.O'Reilly huomautti, että Fox on kuin sanomalehti, jossa on uutis- ja mielipidesivut, ja Stewart pilkkasi tätä ajatusta.Stewartilta kysyttiin Washington Postin kolumnista, jonka mukaan Stewart oli alkanut pettyä Obamaan. "En ota mitään tuollaista vakavasti", Stewart sanoi, mutta hän kritisoi Obamaa siitä, ettei hän ole ottanut agendaansa hallintaansa: "Se antaa liikaa tilaa erilaisille narratiiveille, esimerkiksi narratiiveille, jotka voivat olla peräisin tämänkaltaisesta uutisorganisaatiosta", Stewart sanoi.</w:t>
      </w:r>
    </w:p>
    <w:p>
      <w:r>
        <w:rPr>
          <w:b/>
        </w:rPr>
        <w:t xml:space="preserve">Tulos</w:t>
      </w:r>
    </w:p>
    <w:p>
      <w:r>
        <w:t xml:space="preserve">Stewart</w:t>
      </w:r>
    </w:p>
    <w:p>
      <w:r>
        <w:rPr>
          <w:b/>
        </w:rPr>
        <w:t xml:space="preserve">Esimerkki 4.2526</w:t>
      </w:r>
    </w:p>
    <w:p>
      <w:r>
        <w:t xml:space="preserve">Mariah Carey reagoi Las Vegasissa sunnuntai-iltana tapahtuneeseen joukkoampumiseen, jossa kuoli ainakin 50 ihmistä, kun häntä haastateltiin suorassa televisiolähetyksessä keskustelemaan tulevista joulukeikoistaan Britanniassa. Carey esiintyi Good Morning Britain -ohjelmassa, kun juontaja Piers Morgan kysyi popin supertähdeltä iskusta, joka on Yhdysvaltain historian tappavin joukkoampuminen. ( Carey on itse esiintynyt Las Vegasissa useita kertoja osana residenssiaikansa puitteissa.) "Se on kauheaa. Ihmiset menevät vain kuuntelemaan musiikkia, koska sitä he haluavat tehdä. He ovat viettämässä iltaa, ja jotain järkyttävää tapahtuu", Carey sanoi. â Kukaan ei osannut odottaa sitä, ja se on väärin. En todellakaan tiedä, mitä sanoa.â Carey twiittasi haastattelun jälkeen surunvalittelunsa Vegasin iskun uhreille.Kauhea kuulla ampumisesta #LasVegasissa. Ajatukseni ovat uhrien ja heidän perheidensä kanssa. Praying for everyone's safety ðð - Mariah Carey (@MariahCarey) 2. lokakuuta 2017Morgan puolestaan selvensi myöhemmissä twiiteissään, että Careyn tiimille oli kerrottu etukäteen, että aihe tulisi esille.Kerroimme Mariahin väelle ennen haastattelua. Hänen reaktionsa vaikutti hyvin merkitykselliseltä ottaen huomioon, että hän 'on esiintyjä, jolla on usein asuinpaikka Vegasissa. [Linkki] - Piers Morgan (@piersmorgan) October 2 2017</w:t>
      </w:r>
    </w:p>
    <w:p>
      <w:r>
        <w:rPr>
          <w:b/>
        </w:rPr>
        <w:t xml:space="preserve">Tulos</w:t>
      </w:r>
    </w:p>
    <w:p>
      <w:r>
        <w:t xml:space="preserve">Mariah Carey</w:t>
      </w:r>
    </w:p>
    <w:p>
      <w:r>
        <w:rPr>
          <w:b/>
        </w:rPr>
        <w:t xml:space="preserve">Esimerkki 4.2527</w:t>
      </w:r>
    </w:p>
    <w:p>
      <w:r>
        <w:t xml:space="preserve">Taylor Swiftin lakimiehet yrittävät karistella väitteitä, joiden mukaan laulaja olisi varastanut sanoituksia, uudella oikeudenkäynnillä. Swiftin haastoi syyskuussa oikeuteen lauluntekijät Sean Hall ja Nathan Butler, jotka loivat kappaleen âPlayas Gonâ Playâ tyttöyhtye 3LW:lle vuonna 2001. Kaksikko väitti Swiftin varastaneen heidän sanoituksensa ja käyttäneen niitä kuuluisassa hittisinglessään âShake It Off.â Keskiviikkona laulajan asianajajat pyysivät liittovaltion tuomaria hylkäämään Swiftin tekijänoikeuskanteen ja väittivät, että käsitteet pelaajista, jotka pelaavat, ja vihaajista, jotka vihaavat, ovat Varietyn mukaan yleisiä musiikkilauseiden sanontoja ja julkisia kliseitä, joita ei voi vaatia tekijänoikeudeksi. Swift käytti tuttua lausetta kappaleensa kertosäkeessä, jossa sanotaan âPlayers gonna play play play play play play play play ja haters gonna hate hate hate hate hate hate hate hate hate hate.â Ei voi olla tekijänoikeussuojaa sanalle âplayas they gonna play and haters they gonna hateâ, koska se monopolisoisi luvattomasti ajatuksen siitä, että pelaajat pelaavat ja vihaajat vihaavat â Swiftin lakimiesten mukaan. âKanteen esittäjien väite siitä, että he ovat ainoat maailmassa, jotka voivat viitata siihen, että pelaajat pelaavat ja vihaajat vihaavat, on kevytmielinenâ¦ Tekijänoikeusmonopolin antaminen sanonnalle estäisi muita jakamasta ajatusta siitä, että pelaajat pelaavat ja vihaajat vihaavat.Todistaakseen väitteensä Swiftin lakimiehet mainitsivat myös muita esimerkkejä kuuluisista kappaleista, joissa käytetään sanontoja âplayerâ ja âhaterâ, kuten Fleetwood Macin âDreamsâ, jossa laulussa sanotaan âPlayers only love you when theyâre playingâ, ja Notorious B.I.G.:n âPlaya Haterâ, jossa sanontaa âplaya playa playa haterâ käytetään kappaleen kertosäkeessä.</w:t>
      </w:r>
    </w:p>
    <w:p>
      <w:r>
        <w:rPr>
          <w:b/>
        </w:rPr>
        <w:t xml:space="preserve">Tulos</w:t>
      </w:r>
    </w:p>
    <w:p>
      <w:r>
        <w:t xml:space="preserve">Taylor Swift</w:t>
      </w:r>
    </w:p>
    <w:p>
      <w:r>
        <w:rPr>
          <w:b/>
        </w:rPr>
        <w:t xml:space="preserve">Esimerkki 4.2528</w:t>
      </w:r>
    </w:p>
    <w:p>
      <w:r>
        <w:t xml:space="preserve">Bain Capitalin logo näkyy lehdistötilaisuudessa Tokiossa Japanissa 28. syyskuuta 2017. REUTERS/Kim Kyung-HoonTOKIO (Reuters) - Yhdysvaltalainen pääomasijoitusyhtiö Bain Capital pyrkii ostamaan Japanin kolmanneksi suurimman mainostoimiston Asatsu-DK Inc:n (9747.T) 152 miljardilla jenillä (1,35 miljardia dollaria) yhdessä Japanin suurimmista yritysostoista tänä vuonna, se sanoi maanantaina. Bain aikoo ostaa kaikki Asatsu-DK:n osakkeet nykyisiltä omistajilta, joihin kuuluu myös suurin osakkeenomistaja WPP (WPP.L), 3 660 jenillä osakkeelta, mikä on 15,4 prosentin preemio maanantain päätöskurssiin verrattuna. Pääomasijoitusyhtiö sanoi aloittavansa ostotarjouksen tiistaina ja aikoo poistaa yhtiön listalta. Asatsu-DK tukee Bainin tarjousta ja sanoo, että strategisen tarkastelun perusteella yksityisomistus on paras vaihtoehto yhtiön kestävään kasvuun.âYhteistyössä Bain Capitalin kanssa otamme suunnan kohti rohkeita rakenteellisia uudistuksia ja kasvustrategioita, jotka auttavat meitä parantamaan kilpailukykyämme ja kasvattamaan markkinaosuuttamme sekä Japanissa että ulkomaillaâ, sanoi toimitusjohtaja Shinichi Ueno.Tarjous tulee vain muutama päivä sen jälkeen, kun Bainin johtama konsortio allekirjoitti 18 miljardin dollarin sopimuksen Toshiba Corp:n (6502.T) mikrosiruliiketoiminnan ostamisesta.WPP:tä lähellä oleva lähde sanoi, että Bainin hahmottelema yritysostosuunnitelma aliarvioi Asatsu-DK:n merkittävästi.</w:t>
      </w:r>
    </w:p>
    <w:p>
      <w:r>
        <w:rPr>
          <w:b/>
        </w:rPr>
        <w:t xml:space="preserve">Tulos</w:t>
      </w:r>
    </w:p>
    <w:p>
      <w:r>
        <w:t xml:space="preserve">Bain</w:t>
      </w:r>
    </w:p>
    <w:p>
      <w:r>
        <w:rPr>
          <w:b/>
        </w:rPr>
        <w:t xml:space="preserve">Esimerkki 4.2529</w:t>
      </w:r>
    </w:p>
    <w:p>
      <w:r>
        <w:t xml:space="preserve">Miesten halfpipe-hiihdon kultamitalisti Shaun White Yhdysvalloista puhuu lehdistötilaisuudessa vuoden 2018 talviolympialaisissa Pyeongchangissa Etelä-Koreassa keskiviikkona 14. helmikuuta 2018. (Patrick Semansky/Associated Press) Shaun White on hylännyt häntä vastaan vuonna 2016 nostetussa oikeusjutussa esitetyt syytökset seksuaalisesta hyväksikäytöstä juoruiluna.White voitti keskiviikkona kolmannen olympiakullansa miesten pujottelupujottelussa, minkä jälkeen häntä kritisoitiin sosiaalisessa mediassa ja häneltä kysyttiin lehdistötilaisuudessa syytöksistä, jotka Whitea vastaan nostetussa oikeusjutussa esitti Whitea edustaneen rockyhtyeen entinen rumpali.Naisen mukaan White ahdisteli häntä seksuaalisella tavalla ja kieltäytyi maksamasta hänelle. Oikeusjuttu sovittiin viime toukokuussa. Whiteltä kysyttiin tiedotustilaisuudessa, voiko oikeusjuttu tahraa hänen maineensa. Hän sanoi: "Olen täällä puhuakseni olympialaisista, en juoruista ja muusta", ja lisäsi: "En usko niin." Toimittajat yrittivät kysyä lisää oikeusjutusta, mutta konferenssin juontaja torjui heidät.  White ryntäsi lavalta, kun toimittajat kyselivät häneltä väitteistä konferenssin jälkeen. Lumilautailija Shaun White on voittanut Amerikan 100. talviolympiakullan heittämällä näyttävän loppukirin miesten halfpipessä. Kello 12:05.00 Lumilautailijatähti Shaun White on kolminkertainen olympiavoittaja. 19-vuotias Hirano teki toisen kierroksensa aikana 95,25 pistettä ja nousi näin Whiten ohi. 19-vuotias Hirano nousi Whiten ohi. Hirano keskeytti ensimmäisen kierroksensa, mutta vastasi siihen heittämällä toisen kierroksensa aikana 1440-asteisia pyörähdyksiä peräkkäin. White yritti tulla ensimmäiseksi amerikkalaiseksi, joka on voittanut kultaa kolmissa eri talviolympialaisissa ja jäi toiseksi toisella juoksullaan. White saa vielä yhden viimeisen mahdollisuuden ohittaa Ayumu.  White on viimeinen kilpailija 12 hengen finaalissa.Amerikkalainen lumilautailija Shaun White johtaa yhden juoksun jälkeen miesten halfpipe-finaalia.</w:t>
      </w:r>
    </w:p>
    <w:p>
      <w:r>
        <w:rPr>
          <w:b/>
        </w:rPr>
        <w:t xml:space="preserve">Tulos</w:t>
      </w:r>
    </w:p>
    <w:p>
      <w:r>
        <w:t xml:space="preserve">Shaun White</w:t>
      </w:r>
    </w:p>
    <w:p>
      <w:r>
        <w:rPr>
          <w:b/>
        </w:rPr>
        <w:t xml:space="preserve">Esimerkki 4.2530</w:t>
      </w:r>
    </w:p>
    <w:p>
      <w:r>
        <w:t xml:space="preserve">Kim Kardashian juhli tyttärensä syntymää pukeutumalla syntymäpäiväpukuunsa: Reality-tähti, jonka vastasyntynyt synnytti maanantaina, jakoi kuvan, jossa hän makaa sängyssä ilman vaatteita.  Kardashian jakoi raflaavan kuvan 106 miljoonalle Instagram-seuraajalleen.night Cap A post shared by Kim Kardashian West (@kimkardashian) on 18. Jan. 2018 at 23:53 PSTHowever some fans came to Kardashian 's defense.A few hours earlier Kardashian shared a different racy snap.good night A post shared by Kim Kardashian West (@kimkardashian) on 18. Jan. 2018 at 21:20 PSTKardashian ja aviomies Kayne West toivottivat tervetulleeksi tyttölapsen maanantaina.  Heidän tyttärensä nimeä ei ole vielä julkistettu. Vastasyntynyt painoi syntyessään 7 kiloa 6 unssia. Hän liittyy isosisko North 4:n ja veli Saint 2:n seuraan.</w:t>
      </w:r>
    </w:p>
    <w:p>
      <w:r>
        <w:rPr>
          <w:b/>
        </w:rPr>
        <w:t xml:space="preserve">Tulos</w:t>
      </w:r>
    </w:p>
    <w:p>
      <w:r>
        <w:t xml:space="preserve">Kim Kardashian</w:t>
      </w:r>
    </w:p>
    <w:p>
      <w:r>
        <w:rPr>
          <w:b/>
        </w:rPr>
        <w:t xml:space="preserve">Esimerkki 4.2531</w:t>
      </w:r>
    </w:p>
    <w:p>
      <w:r>
        <w:t xml:space="preserve">Shuftan antoi kommenttinsa sen jälkeen, kun komissaarit John Fritchey ja Luis Arroyo Jr., molemmat Chicagon demokraatteja, ilmoittivat esittävänsä ensi viikolla päätöslauselman kysymyksen ottamiseksi 20. maaliskuuta pidettävään esivaaliäänestykseen.Ilmoituksensa jälkeen Fritchey teki kierroksen piirikunnan hallituksessa asiaan liittymättömässä valiokuntakokouksessa ja pyysi tukea.Fritchey, joka on jo pitkään kannattanut marihuanan virkistyskäytön laillistamista, muistutti Coloradossa ja Washingtonissa tapahtuneesta marihuanan laillistamisesta ja verotuksesta virkistyskäyttöön. Illinoisin osavaltion ja paikallishallintojen voitaisiin odottaa saavan vuosittain 500 miljoonaa dollaria marihuanaveroja noiden osavaltioiden kokemusten perusteella, hän sanoi. "Kyse on ylikuormitetun oikeusjärjestelmän tukkeutumisen purkamisesta", Fritchey sanoi. âJos pystymme poistamaan nämä tapaukset tuomioistuinjärjestelmästä, teemme valtavan palveluksen paitsi yksilöille myös tuomioistuinjärjestelmälle.â Lähes 90 prosenttia näistä tapauksista hylätään, eikä niistä jää jäljelle muuta kuin pidätysrekisteri, hän lisäsi. âTuhlaamme tuomioistuimen resursseja. Vahingoitamme ihmishenkiä. Fritchey, entinen osavaltion lainsäätäjä, sanoi myös toivovansa, että Cookin piirikunnan menestyksekäs äänestyskysymys kannustaisi lainsäätäjiä äänestämään mahdollisesti hankalasta asiasta vaalivuonna 2018.Senaattori Heather Steans ja edustaja Kelly Cassidy, jotka molemmat asuvat Fritcheyn tavoin kaupungin North Sidella, esittivät maaliskuussa lakialoitteen, jonka mukaan ruohon hallussapito olisi sallittua enintään 28 grammaa eli noin unssin verran, ja viiden kasvin kasvattaminen. Heidän ehdotustensa mukaan vero olisi 50 dollaria unssilta ja lisäksi osavaltion tavanomainen 6,25 prosentin liikevaihtovero. Paikallishallinnot, kuten kaupunki ja piirikunta, keräävät omat liikevaihtoveronsa, joten ne todennäköisesti myös saisivat enemmän rahaa laillistamisen seurauksena.</w:t>
      </w:r>
    </w:p>
    <w:p>
      <w:r>
        <w:rPr>
          <w:b/>
        </w:rPr>
        <w:t xml:space="preserve">Tulos</w:t>
      </w:r>
    </w:p>
    <w:p>
      <w:r>
        <w:t xml:space="preserve">John Fritchey</w:t>
      </w:r>
    </w:p>
    <w:p>
      <w:r>
        <w:rPr>
          <w:b/>
        </w:rPr>
        <w:t xml:space="preserve">Esimerkki 4.2532</w:t>
      </w:r>
    </w:p>
    <w:p>
      <w:r>
        <w:t xml:space="preserve">Muutama päivä sen jälkeen, kun ainakin 58 ihmistä oli saanut surmansa Las Vegasin joukkoampumisessa, Hillary Clinton vaati parempaa asevalvontaa.âEn voi uskoa, että maailman mahtavimman maan koko poliittinen puolue on täysin myyty aselobbylleâ hän sanoi juontaja Jimmy Fallonille. Kirjakiertueellaan "Mitä tapahtui" -teoksensa julkaissut Clinton kutsui muistelmiaan "tarinaksi kestävyydestä". "Se on paras yritykseni vetää verho taaksepäin ja kutsua ihmiset näkemään, mitä tapahtui minun näkökulmastani, ja puhumaan asioista, joita en ymmärtänyt oikein, ja siitä, mitä samaan aikaan tapahtui", hän sanoi kirjasta.Vaali-iltana Clinton kertoi olevansa pettynyt sekä häviöönsä että presidentti Trumpin voittoon. "Olin niin huolissani siitä, mitä se tarkoitti, että vastustajani voitti", hän sanoi Fallonille. Clintonilla oli myös sanoja presidentti Trumpille, erityisesti hänen suhtautumisestaan hurrikaani Mariaan ja Puerto Ricon tuhoihin. "Kuten Miley sanoisi, emme voi pysähtyä emmekä aio pysähtyä", entinen presidenttiehdokas kirjoitti kiitokset faneilleen. (NBC/Andrew Lipovsky/NBC)âOn vaikea keksiä, mitkä ovat prioriteetteja â hän sanoi.Fallon laittoi myös naispuoliset henkilökunnan kirjoittajat kirjoittamaan Clintonille kiitoskirjeitä.â Kiitos Miley, tämän illan show'n kirjoittajat ja kaikki naiset ja nuoret tytöt, jotka ovat fiksuja, vahvoja ja ansaitsevat kaikki mahdollisuudet â Clinton sanoi.</w:t>
      </w:r>
    </w:p>
    <w:p>
      <w:r>
        <w:rPr>
          <w:b/>
        </w:rPr>
        <w:t xml:space="preserve">Tulos</w:t>
      </w:r>
    </w:p>
    <w:p>
      <w:r>
        <w:t xml:space="preserve">Hillary Clinton</w:t>
      </w:r>
    </w:p>
    <w:p>
      <w:r>
        <w:rPr>
          <w:b/>
        </w:rPr>
        <w:t xml:space="preserve">Esimerkki 4.2533</w:t>
      </w:r>
    </w:p>
    <w:p>
      <w:r>
        <w:t xml:space="preserve">Idea: Oikeusministeri Jeff Sessions vetäytyi maaliskuussa Venäjä-selvityksestä, joten hän ei valvo erikoisasiamies Robert Muelleria tai hänen tiimiään. Tämä tarkoittaa, että vastuu on apulaisoikeusministeri Rod Rosensteinilla.  Rosenstein kertoi edustajainhuoneen oikeusvaliokunnalle 13. joulukuuta, ettei hän ole nähnyt mitään syytä, joka olisi "hyvä syy" erottaa erityisoikeusasiamies ja että hän luottaa tutkimukseen. yksi tapa, jolla Valkoinen talo voi ravistella tutkintaa, on löytää keino korvata erivapauden saanut oikeusministeri jollakin, joka ei ole erivapaudessa. Kyseinen henkilö voisi sitten valvoa Venäjä-tutkintaa paremmin, mukaan lukien erityisasianajajan joidenkin menojen kieltäminen, kun hän kieltäytyy allekirjoittamasta avaintodistajien haastatteluja tai pyyntöjä valamiehistön syytteistä â tai jopa Muellerin erottaminen. ongelma: Sessionsilla on elämänsä parasta aikaa oikeusministeriössä, eikä hän halua lähteä minnekään. Aiemmin tänä vuonna hän torjui yritykset järjestää kirjekampanja vanhalle senaattipaikalleen Alabamassa ja toisen yrityksen saada hänet siirtymään sisäisen turvallisuuden ministeriöön.Ongelma: Nykyinen apulaisoikeusministeri Rod Rosenstein näytti vetävän oman linjansa hiekkaan äskettäisessä edustajainhuoneen lausunnossaan, jossa hän kertoi lainsäätäjille, että erikoisoikeusasiamies Robert Mueller on yksi parhaista virkamiehistä ja lainvalvontaviranomaisten virkamiehistä nykyaikaisessa historiassa. Myös FBI:n uusi johtaja Christopher Wray on Muellerin fani. George W. Bushin presidenttikaudella oikeusministeriö ei suostunut hyväksymään valvontatoimia, ja myös Wray erosi vapaaehtoisesti vastalauseena useiden muiden oikeusministeriön johtavien virkamiesten kanssa. Toisin sanoen oikeusministeriön ja FBI:n huipulla olisi edessä uusi joukkoirtisanoutuminen.</w:t>
      </w:r>
    </w:p>
    <w:p>
      <w:r>
        <w:rPr>
          <w:b/>
        </w:rPr>
        <w:t xml:space="preserve">Tulos</w:t>
      </w:r>
    </w:p>
    <w:p>
      <w:r>
        <w:t xml:space="preserve">Rod Rosenstein</w:t>
      </w:r>
    </w:p>
    <w:p>
      <w:r>
        <w:rPr>
          <w:b/>
        </w:rPr>
        <w:t xml:space="preserve">Esimerkki 4.2534</w:t>
      </w:r>
    </w:p>
    <w:p>
      <w:r>
        <w:t xml:space="preserve">FILE PHOTO - Yhdysvaltain edustaja Tim Murphy (R-PA) johtaa edustajainhuoneen energia- ja kauppa-asioiden valvonta- ja tutkinta-alakomitean kuulemistilaisuutta, jossa käsitellään Yhdysvaltain vastausta ebola-kriisiin Washingtonissa 16. lokakuuta 2014. REUTERS/Jonathan ErnstWASHINGTON (Reuters) - Yhdysvaltain republikaanien edustaja Tim Murphy eroaa kongressin jäsenyydestä 21. lokakuuta edustajainhuoneen puhemies Paul Ryan sanoi torstaina sen jälkeen, kun raportti väitti Murphyn pyytäneen naista, jonka kanssa hänellä oli suhde, tekemään abortin. Murphy oli ilmoittanut keskiviikkona lausunnossaan, ettei hän aio pyrkiä ensi vuonna uudelleen vaaleihin.  Lainsäätäjä oli ollut kongressin pro-life Caucus -ryhmän jäsen, kun hän oli kerran saanut aborttia vastustavalta konservatiiviselta Family Research Council -järjestöltä 92 prosentin pistemäärän.Murphyn toimistosta ei saatu välitöntä vastausta torstaina esitettyyn kommenttipyyntöön.Pittsburgh Post-Gazette -lehti siteerasi 25. tammikuuta lähetettyä tekstiviestiä, jonka mukaan nainen oli moittinut Murphya siitä, että tämä oli pyytänyt häntä tekemään abortin raskauden aikana, vaikka Murphyn toimisto oli julkaissut abortin vastaisen lausunnon Facebookissa.Lehden mukaan Murphy vastasi tekstiviestillä naiselle: "Ymmärrän, mitä sanot maaliskuun elämän puolesta -viestistäni. En ole koskaan kirjoittanut niitä. Henkilökunta tekee ne. Luin ne ja nyrpistelin silmiäni. Sanoin henkilökunnalle, että älä kirjoita enää. Minä kirjoitan." Murphyn avioliiton ulkopuolinen suhde oli ensimmäisen kerran paljastunut vuonna 2016 naisen avioeroprosessin aikana Post-Gazette sanoi. "Tänään iltapäivällä sain erokirjeen kongressiedustaja Tim Murphylta 21. lokakuuta alkaen " Ryan sanoi lausunnossaan. "Se oli tohtori Murphyn päätös siirtyä seuraavaan lukuun elämässään ja minä tuen sitä."</w:t>
      </w:r>
    </w:p>
    <w:p>
      <w:r>
        <w:rPr>
          <w:b/>
        </w:rPr>
        <w:t xml:space="preserve">Tulos</w:t>
      </w:r>
    </w:p>
    <w:p>
      <w:r>
        <w:t xml:space="preserve">Tim Murphy</w:t>
      </w:r>
    </w:p>
    <w:p>
      <w:r>
        <w:rPr>
          <w:b/>
        </w:rPr>
        <w:t xml:space="preserve">Esimerkki 4.2535</w:t>
      </w:r>
    </w:p>
    <w:p>
      <w:r>
        <w:t xml:space="preserve">Australian entinen oppositiojohtaja Malcolm Turnbull hyökkäsi maanantaina Tony Abbottin ilmastonmuutosta koskevaa lähestymistapaa vastaan ja sanoi, että liberaalien uusi politiikka on farssi ja jotkut väitteet ovat "paskapuhetta". The Australian -lehdessä maanantaina julkaistu tuore Newspoll-kysely osoitti, että Abbottilla oli suurempi vetovoima kuin hänen edeltäjällään Turnbullilla. Paremman pääministerin panoksissa Abbott debytoi 23 prosentin kannatuksella, kun Turnbull oli viimeksi saanut 14 prosentin kannatuksen. Vertailun vuoksi Australian pääministerin Kevin Ruddin prosenttiosuus laski viisi pistettä 60 prosenttiin. Koska Abbott ei ole koskaan pelännyt sanoa mielipiteensä, Turnbull sanoi: "Olen varma, ettei hän valita, jos kerron muutaman totuuden siitä farssista, johon koalition politiikka tai politiikan puute ilmastonmuutoksen suhteen on vajonnut." Hän ei ole koskaan pelännyt puhua mielipiteensä. Abbott on hylännyt koalition tuen päästökauppajärjestelmälle ja kutsunut sitä suureksi veroksi. Hän on luvannut saavuttaa päästöjen vähentämistavoitteet muilla keinoin ja ehdottaa, että hän tekee sen halvemmalla kuin työväenpuolueen päästökauppajärjestelmä.</w:t>
      </w:r>
    </w:p>
    <w:p>
      <w:r>
        <w:rPr>
          <w:b/>
        </w:rPr>
        <w:t xml:space="preserve">Tulos</w:t>
      </w:r>
    </w:p>
    <w:p>
      <w:r>
        <w:t xml:space="preserve">Tony Abbott</w:t>
      </w:r>
    </w:p>
    <w:p>
      <w:r>
        <w:rPr>
          <w:b/>
        </w:rPr>
        <w:t xml:space="preserve">Esimerkki 4.2536</w:t>
      </w:r>
    </w:p>
    <w:p>
      <w:r>
        <w:t xml:space="preserve">Yhdistyneet kansakunnat (Reuters) - Yhdysvallat pyrkii vahvistamaan vaatimuksiaan YK:n toimista Irania vastaan, kun turvallisuusneuvoston lähettiläät vierailevat maanantaina Washingtonissa katsomassa asekappaleita, jotka Yhdysvaltain suurlähettiläs Nikki Haley sanoo Teheranin antaneen Jemenin houthiryhmälle. Haley ja hänen 14 neuvostokollegaansa lounastavat myös presidentti Donald Trumpin kanssa, kertoi Yhdysvaltain YK-edustusto perjantaina.YK-lähettiläät vierailevat Washingtonin lähellä sijaitsevan Anacostia-Bollingin tukikohdan sotilashallissa, jossa Yhdysvaltain YK-lähettiläs Haley esitteli viime kuussa Pentagonin mukaan Iranin valmistaman ballistisen ohjuksen, joka ammuttiin 4. marraskuuta Saudi-Arabian pääkaupunkia Riadia kohti, sekä muita aseita jäänteitä. Haley sanoi viime kuussa tutkivansa useita YK:n vaihtoehtoja, joilla Irania voitaisiin painostaa muuttamaan käyttäytymistään. Hänellä on kuitenkin todennäköisesti vaikeuksia vakuuttaa joitakin turvallisuusneuvoston jäseniä, kuten vetovaltaisia Venäjää ja Kiinaa, siitä, että YK:n toimet ovat tarpeen. Haley on sanonut, että turvallisuusneuvosto voisi vahvistaa päätöslauselman määräyksiä tai hyväksyä uuden päätöslauselman, jossa Irania kielletään kaikesta ballistisiin ohjuksiin liittyvästä toiminnasta. Päätöslauselman hyväksymiseen tarvitaan yhdeksän ääntä puolesta, eivätkä Yhdysvallat, Britannia, Ranska, Kiina tai Venäjä saa käyttää veto-oikeuttaan.Nimettömänä pysyttelevien diplomaattien mukaan Haley ei ole ilmoittanut, mitä vastuuvelvollisuusvaihtoehtoa hän voisi käyttää tai milloin.</w:t>
      </w:r>
    </w:p>
    <w:p>
      <w:r>
        <w:rPr>
          <w:b/>
        </w:rPr>
        <w:t xml:space="preserve">Tulos</w:t>
      </w:r>
    </w:p>
    <w:p>
      <w:r>
        <w:t xml:space="preserve">Nikki Haley</w:t>
      </w:r>
    </w:p>
    <w:p>
      <w:r>
        <w:rPr>
          <w:b/>
        </w:rPr>
        <w:t xml:space="preserve">Esimerkki 4.2537</w:t>
      </w:r>
    </w:p>
    <w:p>
      <w:r>
        <w:t xml:space="preserve">Suurin paras pisin Valkoisen talon reality-jakso nähtiin tiistaina ja sen katsojaluvut olivat surkeat. Sen sijaan, että se olisi ollut varma live-lähetyksen tapa vaihtaa puheenaihe Michael Wolffin kirjasta, jossa hänen henkilökuntansa ja muut julistivat hänen vaarallista epäpätevyyttään, ja näyttää Trump parhaimmillaan diilien tekemisessä, tapaaminen paljasti, että kaiken kaikkiaan Wolff oli oikeassa. Trumpin tarvitsi vain pitää mielessään kahta asiaa yhtä aikaa. DACA kyllä; muuri, josta hän huuteli jokaisessa kampanjatilaisuudessa, kyllä. Ja voi älä anna demokraattien kosiskella. Älä flirttaile kuten hän teki Chuckin ja Nancyn kanssa kiinalaisen ruoan äärellä. Älä usko, että he pitävät sinusta. Älkää antautuko sopimuksen jännitykselle. Mutta hän ei pystynyt siihen, ja hänen epäonnistumisensa tapahtui reaaliajassa kaikkien nähtäväksi. Näittekö, että sosiaalisessa mediassa kohistiin siitä, mitä Trump juuri sanoi senaattori Dianne Feinsteinille siitä, että puhdas lakiesitys olisi hieno ja hän ottaisi kaiken vastuun.Kukaan ei pystynyt siihen, kaikkein vähiten hänen neuvonantajansa, jotka luulivat saavansa kaivattua uusintakierroksen sen jälkeen, kun heidän sunnuntaina tekemänsä suuri vastaisku epäonnistui. Stephen Millerin CNN:n Jake Tapperille esittämä järjetön toistuva Trumpin puolustaminen sai hänet katkaistua ja saatetuksi ulos rakennuksesta. Anna Trumpin olla valmistautunut presidentti, jolla on niin yksinkertainen tehtävä, ettei edes hän voi mokata sitä. Sen sijaan heidän oli katsottava kauhuissaan, kun hän epäonnistui. Kun edustaja Kevin McCarthy on huoneen fiksuin ja sinun on poistettava raskauttavia osia pöytäkirjasta kuin Kremlin agentti, tiedät, että se on epäonnistunut näyttävästi. Trumpin näytös särkee hänen aseleponsa Capitol Hillin kanssa sen jälkeen, kun hän oli ajanut läpi veronalennukset. Edustajainhuoneen konservatiivit Freedom Caucusissa suhtautuvat Trumpin Bill of Love -lakiesitykseen yhtä lämpimästi kuin he suhtautuivat Summer of Loveen. Heidän rajallinen avoimuutensa suostua muuhun kuin monoliittiseen muuriin - enemmän aitoja ja huipputeknistä valvontaa ja vähemmän rahaa varsinaiseen muuriin - on kuollut Trumpin televisioidun kitsauden valossa. He ovat kertoneet tänään hätäistuntoon kokoontuvalle kongressin neljän johtajan ryhmälle, että 18 miljardin dollarin betonimuuri tai ei. Valkoinen talo sai tiistaina aikaan juuri päinvastaisen tuloksen kuin mitä se aikoi tehdä: se asetti riman matalalle ja näytti presidentin hoitavan presidentin tehtävät asiantuntevasti. Jos tämä olisi ollut Trump ensimmäisellä tiillä, hän olisi lyönyt pallon 50 metriä metsään. Lisäksi Valkoisen talon henkilökunta otti enemmän mulligaaneja kuin Clinton koskaan. Sen lisäksi, että kaikki kuninkaan miehet eivät voineet estää häntä antamasta periksi käsikirjoituksesta ja kaipaamasta nostalgisesti Jack Abramoffin muistomerkkien vanhoja aikoja." Trump osoitti tahattomasti sen, mitä omasta ylivertaisuudestaan vakuuttunut Wolff ei voinut tehdä ystävällisten ankkureiden ympärivuorokautisissa haastatteluissa: että vaikka Wolff itse on pelkkien journalistien tiukan kurinalaisuuden ja sääntöjen yläpuolella suuremmassa totuudessa, hän on oikeassa. Presidentti on impulsiivinen hallitsematon ja opettamaton, jota rasittaa tietämättömyys, jota hänellä ei ole itsetuntemusta tajutakseen, että hänellä on, eikä kurinalaisuutta sen voittamiseksi. Sen sijaan, että hän olisi osoittanut olevansa "todella fiksu" ja käyneensä "parhaita yliopistoja", Trump osoitti, että yksinkertaisimmillaan työ on hänen käsityskykynsä ulottumattomissa ja että hänen neuvonantajansa ovat pahoinvoivia kuin vanhemmat, jotka katselevat, kuinka heidän hyvin koulutettu lapsensa laittaa neliön muotoisen tapin pyöreään reikään esikoulun valintakoe-haastattelussa. ei ihme, että hänen henkilökuntansa lähtee ennätysmäisen sankoin joukoin, ja viimeisimpien raporttien mukaan he ovat lähdössä, mukaan lukien Valkoisen talon neuvonantaja Don McGahn ja kansallisen turvallisuuden neuvonantaja H.R. McMaster, eikä kukaan ole huutanut heitä korvaamaan. Televisiolle tehty koulun jälkeinen erikoisohjelma teki heihin ja katsojiin lähtemättömän vaikutuksen siitä, että Trump ei ehkä parhaimmillaan ole koskaan parempi kuin useimmat meistä huonoimmillaan.Nouseeko hän koskaan tilaisuuteen tai työhön tai kääntyykö hän koskaan? Esikoululaiset oppivat, mutta Trump ei.</w:t>
      </w:r>
    </w:p>
    <w:p>
      <w:r>
        <w:rPr>
          <w:b/>
        </w:rPr>
        <w:t xml:space="preserve">Tulos</w:t>
      </w:r>
    </w:p>
    <w:p>
      <w:r>
        <w:t xml:space="preserve">Seinä Trump</w:t>
      </w:r>
    </w:p>
    <w:p>
      <w:r>
        <w:rPr>
          <w:b/>
        </w:rPr>
        <w:t xml:space="preserve">Tulos</w:t>
      </w:r>
    </w:p>
    <w:p>
      <w:r>
        <w:t xml:space="preserve">Trump</w:t>
      </w:r>
    </w:p>
    <w:p>
      <w:r>
        <w:rPr>
          <w:b/>
        </w:rPr>
        <w:t xml:space="preserve">Esimerkki 4.2538</w:t>
      </w:r>
    </w:p>
    <w:p>
      <w:r>
        <w:t xml:space="preserve">Näyttää siltä, että Zimbabwen armeija on ajanut presidentti Robert Mugaben nurkkaan. 93-vuotias presidentti on ollut armeijan valvonnassa sen jälkeen, kun armeija otti radioaallot haltuunsa 14. marraskuuta, ja panssarivaunut partioivat pääkaupungin Hararen vielä hiljaisilla kaduilla. Hänen entinen varapresidenttinsä, kilpailijaksi muuttunut Emmerson Mnangagwa, jonka äkillinen erottaminen toissa viikolla laukaisi poliittisen kriisin, on palannut pääkaupunkiin ja päättänyt ottaa vallan - ilmeisesti asevoimien siunauksella. Samaan aikaan zimbabwelaiset juhlivat jo maan 37 vuotta rautaisessa otteessaan pitäneen diktaattorin kaatumista, mutta Mugabe kieltäytyy luopumasta vallasta ennen huhtikuuksi 2018 kaavailtuja vaaleja, vaikka armeija, oppositio ja hänen oman puolueensa jäsenet vaativat, että Mugabe luopuu vallasta välittömästi ja luovuttaa vallan Mnangagwalle. Ja hän voi tehdä sen. Hänellä on nimittäin valttikortti: pelko siitä, että armeijan valtapeliä voitaisiin kutsua sotilasvallankaappaukseksi.Voisi antaa anteeksi, jos ajattelisi, että tämä oli todellakin vallankaappaus - vaikka armeija vakuuttaa, ettei se ole ottanut hallitusta haltuunsa. Reutersin siteeraamien Zimbabwen tiedustelupalvelun raporttien mukaan Mnangagwa on saattanut suunnitella Mugaben lähtöä armeijan kanssa jo yli vuoden ajan. Zimbabwen sotilaspäällikön kenraali Constantino Chiwengan äskettäinen matka Pekingiin tapaamaan Kiinan puolustusministeriä herättää nyt kysymyksiä, vaikka sitä pidettiinkin tavanomaisena sotilasvaihtona. Kiinalla on läheiset diplomaattiset ja taloudelliset suhteet Zimbabween, ja sen tuki hallituksen vaihtamiselle olisi elintärkeää.Jos armeija pakottaa Mugaben pois vallasta, vaikka se saisi kansan tuen, sitä pidettäisiin silti vallankaappauksena. Se johtaisi automaattisesti Afrikan unionin ja 15 jäsenvaltion eteläisen Afrikan kehitysyhteisön ja kaikkien niiden toimintojen erottamiseen. Alue ja jopa Euroopan valtiot määräisivät todennäköisesti talouspakotteita. Zimbabwen olisi vaikea saada kehitysapua tai edes lainoja kansainvälisiltä pankeilta. Jopa Yhdysvaltojen rajoitettua sitoutumista Zimbabween olisi vähennettävä. Yhdysvaltain ulkomaanapulaki "rajoittaa avun antamista sellaisen maan hallitukselle, jonka asianmukaisesti valittu hallituksen päämies on syrjäytetty sotilasvallankaappauksella tai -asetuksella", mikä tarkoittaa, että Yhdysvaltain tuki perhesuunnitteluun, HIV:n/aidsin ehkäisyyn, hallinto-ohjelmiin ja ironista kyllä demokratian edistämiseen voitaisiin leikata.Jos Mugabe kuitenkin luopuu vallasta omasta tahdostaan, poliittinen siirtymä säilyttää laillisuuden varjopuolen, joka takaa, että seuraavalla hallituksella, miltä se sitten näyttääkin, on pehmeä laskeutuminen ja mahdollisuus kansainväliseen taloudelliseen apuun. âJos tämä siirtymävaihe, jota zimbabwelaiset ja Zimbabwen ystävät ovat odottaneet niin kauan, on mahdollista onnistua, se edellyttää kansainvälistä sitoutumistaâ, sanoo J. Peter Pham, Atlantic Councilin Afrikka-keskuksen johtaja. Zimbabwen talous on jo nyt vapaassa pudotuksessa, ja se kärsii hyperinflaatiosta ja niin korkeasta työttömyydestä, että arviolta 3 miljoonaa ihmistä asuu nyt naapurimaissa. Kukaan ei halua provosoida kriisiä, joka saa yhä useammat zimbabwelaiset pakenemaan rajan yli. Jopa Mugaben oman puolueen Zanu PF:n jäsenet näyttävät ymmärtävän, mikä on vaakalaudalla. Puolue työstää omaa siirtymäsuunnitelmaansa, josta korkea-arvoiset virkamiehet kertoivat Reutersille perjantaina ja jossa laaditaan päätöslauselmaa presidentin asettamiseksi syytteeseen, jos hän kieltäytyy luopumasta vallasta. Virkailija sanoi Reutersille, että paluuta ei ole. âJos hänestä tulee itsepäinen, järjestämme hänen erottamisensa sunnuntaina. Sillä välin Hararen kadut pysyvät rauhallisina, ja zimbabwelaisille ominainen musta huumori omasta ahdingostaan säilyy ennallaan: âMugabe on yhtäkkiä todellinen zimbabwelainen: aikuinen, jolla on useita tutkintoja ja joka vain istuu toimettomana kotona â twiittasi @CynicHarare, joka on itseoikeutetusti Hararesta kotoisin oleva âvapaamatkustajaâ.</w:t>
      </w:r>
    </w:p>
    <w:p>
      <w:r>
        <w:rPr>
          <w:b/>
        </w:rPr>
        <w:t xml:space="preserve">Tulos</w:t>
      </w:r>
    </w:p>
    <w:p>
      <w:r>
        <w:t xml:space="preserve">Mugabe</w:t>
      </w:r>
    </w:p>
    <w:p>
      <w:r>
        <w:rPr>
          <w:b/>
        </w:rPr>
        <w:t xml:space="preserve">Esimerkki 4.2539</w:t>
      </w:r>
    </w:p>
    <w:p>
      <w:r>
        <w:t xml:space="preserve">"Olen yhä jonkinlaisessa shokissa", sanoo Edward Geist, Rand Corp:n Venäjään erikoistunut tutkija. "Veikkaan, että he eivät bluffaa, että he ovat lentotestanneet tätä vehjettä". Mutta se on uskomatonta." Yhdysvallat jatkoi ydinkäyttöisen ohjuksen tutkimista, Geist sanoo. Supersonic Low Altitude Missile -nimellä tunnettu idea muistutti enemmänkin ydinkäyttöistä lennokkia. "Sen piti itse asiassa lentää itsenäisesti ja pudottaa ydinpainopommeja", Geist sanoo. "Ydinreaktori, joka pitäisi SLAMin ilmassa, olisi myös sylkenyt radioaktiivisia pakokaasuja", Geist sanoo. Tuolloin sitä mainostettiin ominaisuutena, ei vikana, koska siitä olisi ollut lisähyötynä Neuvostoliiton maaseudun saastuttaminen. "Sen piti olla todella, todella likainen", Geist sanoo. "Yhdysvallat pääsi niin pitkälle, että ydinmoottori rakennettiin Nevadan testialueella toteutettavaan Pluto-projektiin. Reaktoria testattiin useita kertoja 1960-luvun alussa, ja se toimi hyvin. Mutta siihen mennessä tietoisuus ydinlaskeuman vaaroista oli kasvanut ja asevalvontasopimukset olivat tulossa voimaan, Geist sanoo. Nämä huolenaiheet olivat yksi syy siihen, että hanke lopetettiin vuonna 1964.Pluto-hankkeessa käytetty reaktortyyppi oli erityisen sotkuinen, koska siinä ydinpolttoaine altistui suoraan ulkoilmalle.  Geist sanoo, että venäläisten uudessa ohjuksessa saatetaan käyttää erilaista järjestelmää, jossa polttoaine pidetään jonkin verran eristettynä ilmasta. Mutta hän lisää nopeasti, että se ei tekisi siitä turvallista. "On olemassa joukko erilaisia tapoja tehdä se, ja suoraan sanottuna ne ovat kaikki kauheita", Geist sanoo. Hän epäilee, että venäläinen suunnitelma sisältäisi niin sanotun nopean reaktorin, joka on tehokkaampi mutta myös vähemmän turvallinen kuin useimmat ydinreaktorit. Jos ohjus putoaisi tai reaktori pettäisi, se aiheuttaisi suuren vaaratilanteen. "On hullua, että he ovat testanneet tätä", hän sanoo. Geist sanoo odottavansa Venäjän provokaatioiden jatkuvan. "He lähettävät meille viestin siitä, että he eivät hyväksy Yhdysvaltain ohjuspuolustusasentoa", hän sanoo." Se viesti? "He ovat valmiita tekemään meistä Strangeloven", Geist sanoo.</w:t>
      </w:r>
    </w:p>
    <w:p>
      <w:r>
        <w:rPr>
          <w:b/>
        </w:rPr>
        <w:t xml:space="preserve">Tulos</w:t>
      </w:r>
    </w:p>
    <w:p>
      <w:r>
        <w:t xml:space="preserve">Edward Geist</w:t>
      </w:r>
    </w:p>
    <w:p>
      <w:r>
        <w:rPr>
          <w:b/>
        </w:rPr>
        <w:t xml:space="preserve">Esimerkki 4.2540</w:t>
      </w:r>
    </w:p>
    <w:p>
      <w:r>
        <w:t xml:space="preserve">23-vuotias Kerrice Lewis murhattiin raa'asti vain muutama päivä joulun jälkeen Washington D.C.ssä.Naapurit kertoivat kuulleensa useita laukauksia Adrian Street SE:n 800-korttelin takana olevalla kujalla ja hetkeä myöhemmin he näkivät raivoavan tulipalon.  Kerrice Lewisin kuultiin huutavan, kun hän yritti paeta takakontista. Lewis jäi orvoksi 11-vuotiaana, ja hänen isovanhempansa kasvattivat hänet, ja hänen isoisänsä William Sharp sanoi, että hänestä tuntuu kuin hänen sydämensä olisi revitty irti. Hän sanoi, että "hänen äitinsä kuoli aivojen aneurysmaan ja hänen isänsä murhattiin traagisesti Washingtonin alueella." Lewis kamppaili syvästi vanhempiensa menetyksen kanssa. Hän istui hiljattain vankilassa. Hänen isoisänsä sanoi, että hän pyrki kääntämään elämänsä ympäri. Lewis työskenteli rakennustyömailla, ja Sharp sanoi, että hän oli "hyvin innoissaan, koska hän oli juuri lopettanut joitakin kursseja ja odotti innolla, että hän saisi uusia kursseja." Isoisä sanoi, että Lewis oli "vapaa sielu" ja "täynnä elämää", ja että "hän valaisi huoneen puhumalla ja nauramalla.Lewisin paras ystävä ja ex-tyttöystävä Mercedes Rouhlac Uhrin paras ystävä ja ex-tyttöystävä Mercedes Rouhlac sanoi, että hän "puhui Lewisin kanssa joka päivä." Rouhlac sanoi, että hän "soitti hänelle jatkuvasti" ja ihmetteli, miksi Lewis ei vastannut puhelimeen. Kerrice Lewis parhaan ystävänsä pojan kanssa mediakuva.</w:t>
      </w:r>
    </w:p>
    <w:p>
      <w:r>
        <w:rPr>
          <w:b/>
        </w:rPr>
        <w:t xml:space="preserve">Tulos</w:t>
      </w:r>
    </w:p>
    <w:p>
      <w:r>
        <w:t xml:space="preserve">Kerrice Lewis</w:t>
      </w:r>
    </w:p>
    <w:p>
      <w:r>
        <w:rPr>
          <w:b/>
        </w:rPr>
        <w:t xml:space="preserve">Esimerkki 4.2541</w:t>
      </w:r>
    </w:p>
    <w:p>
      <w:r>
        <w:t xml:space="preserve">âVaihtoehto, jossa tietä vain levennetään, on paljon vaikeampi kuin Fairfaxissa ja joillakin muilla alueilla. Emme ole edes varmoja, että se on mahdollista", sanoi Martin Nohe, NVTA:n puheenjohtaja ja Prince Williamin piirikunnan edustaja, jonka piiriin käytävä kuuluu. "Jos se on mahdollista, se vaatii ehdottomasti valtavan määrän kaupallisten kiinteistöjen pakkolunastuksia, ja se on hullun kallista", Nohe sanoi. Niinpä NVTA tutkii eri vaihtoehtoja kapasiteetin lisäämiseksi suuremmalle osalle käytävää. "Kukaan ei pääse töihin nopeammin, jos emme ensin paranna risteystä", Nohe sanoi. Aamupendelöijän näkökulmasta hän sanoi, että "Prince Williamin parannukset eivät merkitse mitään, jos ensin ei tehdä parannuksia Fairfaxin piirikunnassa. Ja Fairfaxin tien parannukset eivät merkitse mitään, ellei risteysalueella ole parannuksia. . . . NVTA on hyväksynyt 30 miljoonaa dollaria 69 miljoonan dollarin laajennusprojektiin valtatien eteläpuolella Fairfaxissa, Prince Williamin rajalla sijaitsevan Fairfaxin alueella, sanoi Nohe. Hän sanoi, että koko Route 28 -käytävään Fauquierista Loudouniin on tarkoitus investoida jopa miljardi dollaria. Nohe sanoi, että suuri osa tästä rahasta menisi Prince Williamin osuuden korjaamiseen, jota on laiminlyöty tarpeeksi kauan. "Ongelma on ollut kasautumassa 20 vuotta. Viimeiset 10 vuotta kaikki ovat valittaneet joka päivä, Nohe sanoi. NVTA:n hiljattain teettämässä tutkimuksessa on rajattu neljään vaihtoehtoon liikenneruuhkien vähentämiseksi alueella Bull Runista Fairfaxin piirikunnan rajalla Manassas Manassas Parkin ja Prince Williamin kautta. Tänä vuonna viranomainen aloittaa liittovaltion ympäristöarviointiprosessin, joka voi johtaa parannuksiin seuraavan vuosikymmenen aikana. Tutkimuksen odotetaan valmistuvan 18 kuukauden kuluessa, ja suositukset on tarkoitus toteuttaa vuoteen 2026 mennessä, Nohe sanoi.</w:t>
      </w:r>
    </w:p>
    <w:p>
      <w:r>
        <w:rPr>
          <w:b/>
        </w:rPr>
        <w:t xml:space="preserve">Tulos</w:t>
      </w:r>
    </w:p>
    <w:p>
      <w:r>
        <w:t xml:space="preserve">Nohe</w:t>
      </w:r>
    </w:p>
    <w:p>
      <w:r>
        <w:rPr>
          <w:b/>
        </w:rPr>
        <w:t xml:space="preserve">Esimerkki 4.2542</w:t>
      </w:r>
    </w:p>
    <w:p>
      <w:r>
        <w:t xml:space="preserve">Cruzin kannattajat sanovat, että se johtuu siitä, että hän seisoo periaatteidensa takana. Kolmen vuoden aikana sen jälkeen, kun hän saapui Yhdysvaltain senaattiin , Ted Cruzista on tullut helposti Washingtonin vihatuin mies - tosiasia, jota hän käyttää nyt hyväkseen presidenttiehdokkaana. Onko totta, kuten Cruz haluaisi sanoa, että pelätty GOP:n valtaapitävät puhuvat huuliltansa liittovaltion hallituksen kutistamisesta ja Obamacaren kumoamisesta, mutta itse asiassa he haluaisivat mieluummin säilyttää vallitsevan tilanteen ennallaan? Vai ovatko Cruzin Beltwayn kriitikot oikeassa? Cruz ei ole epäröinyt ottaa polarisoivia kantoja, vaikka se tarkoittaisi republikaanikollegoidensa haastamista. Lee on myös Cruzin paras ystävä - ehkä hänen ainoa ystävänsä - senaatissa. Muistelmissaan Cruz kirjoittaa, että kukaan ei seisonut hänen rinnallaan "rohkeammin tai korvaamattomammin" kuin Lee hänen 21 tuntia kestäneen Obamacaren vastaisen puheensa aikana, joka edelsi hallituksen sulkemista vuonna 2013. Kun Lee toi lakiehdotuksensa valiokuntakuulemisessa, hän ei ollut varma, jos hän 'd saisi Cruz 's tukea. Cruz hyökkäsi lakiehdotusta vastaan vaarallisena ja poliittisesti myrkyllisenä. Cruz jatkoi varoittaa hänen kollegansa senaattorit , että jos he äänestivät lakiehdotuksen , he vaarantaisivat uransa . Pohjimmiltaan Cruz sanoi, että laki päästäisi vaaralliset ihmiset vankilasta, he tekisivät lisää rikoksia ja senaattorit joutuisivat Willie Hortonin kaltaisten hyökkäysmainosten kohteeksi. Lee , joka istui aivan Cruzin vieressä, ei voinut uskoa kuulemaansa. Leen viestintäjohtaja Conn Carroll vahvisti minulle, että Leellä ja hänen henkilökunnallaan ei ollut mitään ennakkovaroitusta siitä, että Cruz suunnitteli hyökkäävänsä raa'asti ystävänsä lakiesitystä vastaan - ja Leen mielestä vääristelevänsä sitä. Lakiehdotus pääsi tuona päivänä ulos valiokunnasta, mutta nyt se näyttää olevan vaikeuksissa, sillä useat muut republikaanisenaattorit ovat omaksuneet Cruzin linjan sitä vastaan senaatin lounaalla viime viikolla. Tänään Lee on silmiinpistävästi liittynyt kaikkien muiden istuvien senaattoreiden joukkoon ja kieltäytynyt tukemasta Cruzin presidenttiehdokkuutta. Ja vaikka Lee ja Cruz ovat edelleen ystäviä , episodi havainnollistaa elävästi Cruzin lahjakkuutta ärsyttää muita senaattoreita. Toinen kuvaava episodi tuli vuoden 2013 hallituksen sulkemisen aikana , jota Cruz johti ja vaati, että jos kongressi poistaisi Obamacaren, presidentti saattaisi lähteä mukaan. Kuten McKay Coppins raportoi uudessa kirjassaan The Wilderness , Cruzin oma henkilökunta ei koskaan odottanut, että tämä kikka toimisi. Cruzin kollegoille se oli turhaa ja vahingollista, mutta konservatiiviset ruohonjuuritason ryhmät hurrasivat yritykselle. Cruz on lähellä rahastoa ja on esiintynyt sen mainoksissa. Republikaanisenaattoreiden yksityisellä lounaalla New Hampshiren senaattori Kelly Ayotte heilutti asiakirjaa Cruzin kasvojen edessä ja vaati, että hän luopuu siitä. Kun Ayotte kieltäytyi, useat muut senaattorit , mukaan lukien silloinen vähemmistöjohtaja Mitch McConnell , asettuivat Ayotten puolelle ja tuomitsivat Cruzin. Keskusteluissani Cruzista republikaanipoliitikkojen ja senaatin avustajien kanssa tämä piittaamattomuus kollegoista ja niistä hienovaraisuuksista, jotka ovat perinteisesti hallinneet ylähuoneen toimintaa, oli yleinen teema. Kuten Trent Lott , entinen senaatin enemmistöjohtaja , kertoi minulle viime viikolla viitaten siihen, kun Cruz kutsui McConnellia valehtelijaksi senaatin istuntosalissa: "Niin ei vain tehdä. Toinen Cruziin kohdistuva kritiikki on, että hänen tempauksensa häiritsevät ja vahingoittavat republikaanipuoluetta. Cruzilla on poliittisia erimielisyyksiä puolueen liikemiessiiven kanssa: toisin kuin kamari, hän vastustaa kattavaa maahanmuuttouudistusta, haluaisi tappaa vienti-importtipankin ja -LRB- käänteisesti -RRB- vastusti äskettäin annettua vapaakauppalakia. Iowassa Cruz on joutunut miljoonien dollarien hyökkäysmainosten kohteeksi, ja republikaanikuvernööri Terry Branstad on henkilökohtaisesti arvostellut häntä etanolitukien vastustamisesta. Mutta eräs republikaanipolitiikan asiantuntija, joka on lähellä useita GOP:n huipputoimijoita ja lahjoittajia, vaati, että kyse ei ole Cruzin tyylistä tai hänen kannoistaan. Ponnistelut eivät kuitenkaan johda pienempään hallintoon tai Obamacaren lakkauttamiseen, vaan ne saavat aikaan vain huomion kiinnittämistä Cruziin. Voitte nähdä, miltä nämä valitukset näyttävät Cruzin ja hänen faniensa näkökulmasta: ne ovat kuin ominaisuuksia, eivät vikoja. Mutta entä kritiikki siitä, että Cruzin ponnistelut eivät ole tuottaneet mitään tuloksia? Cruzin leiri ei vastannut kyselyyni , joten esitin kysymyksen Amanda Carpenterille , joka oli Cruzin viestintäjohtaja suurimman osan hänen senaattorikaudestaan, myös sulkemisen aikana. Carpenter sanoi, että Cruz oli lähettänyt viestin. Cruz on osoittanut, että yksi ihminen voi saada aikaan muutoksen." Mutta kuten he näkevät sen , ero Cruz on tehnyt senaatissa ei ole ollut positiivinen.</w:t>
      </w:r>
    </w:p>
    <w:p>
      <w:r>
        <w:rPr>
          <w:b/>
        </w:rPr>
        <w:t xml:space="preserve">Tulos</w:t>
      </w:r>
    </w:p>
    <w:p>
      <w:r>
        <w:t xml:space="preserve">Ted Cruz</w:t>
      </w:r>
    </w:p>
    <w:p>
      <w:r>
        <w:rPr>
          <w:b/>
        </w:rPr>
        <w:t xml:space="preserve">Esimerkki 4.2543</w:t>
      </w:r>
    </w:p>
    <w:p>
      <w:r>
        <w:t xml:space="preserve">Kobe Bryant pilkkaa LeBron Jamesia. Bryant on sohvalla videopelejä pelaavan Jamesin kasvoilla. Bryant on sekaisin teeskennellen, ettei löydä kolmea NBA-mestaruussormustaan. James, joka ei ole vielä voittanut NBA-titteliä, tekee parhaansa sivuuttaakseen Bryantin tempaukset, mutta se on vaikeampaa kuin voittohypyn heittäminen Orlando Magicia vastaan. Bryant nappaa kolme suklaakeksiä ja selittää, että ne muistuttavat hänen kolmea kadonnutta sormustaan. Hän sanoo Jamesille, että hänellä on varmaan nälkä niistä, ja syö ne sitten hätäisesti. James murtuu lopulta ja osoittaa Bryantin nenän alla vitriinissä olevat mestaruussormukset. Skenaario ei ole todellinen, mutta se on varmasti koominen. Näitä versioita Bryantista ja Jamesista esittävät nuket Niken mainoksissa. Kampanja on niin suosittu, että siitä on kuusi versiota, ja kaikkia on tarkoitus esittää NBA-finaalien ajan, vaikka Lakers pelaa Orlandoa eikä Clevelandia vastaan. John Wooden -- joka voitti 10 kansallista mestaruutta UCLA:n valmentajana -- on ylistänyt Bryantia parannusten vuoksi, mutta hän on myös Jamesin kannalla. Ihmiset kiistelevät mainoksissa, kahviloissa ja radio-ohjelmissa siitä, onko Bryant 30 vai James 24. Bryant on ollut hallitseva pelaaja viime vuosina, mutta yhä useamman mielestä kuningas James on nyt valtaistuimella. Jerry West sanoi hiljattain, että James ohitti Bryantin pelaajana, mikä aiheutti paljon kiistaa, mutta entinen Lakersin pelaaja ja toimitusjohtaja - joka teki Bryantin Los Angelesiin tuoneen kaupan - pysyy väitteessään. "Se ei ole koskaan ollut pakko " Wilkins sanoi. "Kyse ei ole koskaan ollut siitä, että LeBron vastaan Kobe pelataan finaaleissa. Kyse on enemmänkin siitä, että juhlimme sitä, mitä nämä kaverit ovat saaneet aikaan kentällä. Kyse on siitä, mitä LeBron on pystynyt tekemään voittaessaan ensimmäisen MVP-palkintonsa. "Kyse on siitä, mitä Kobe on onnistunut tekemään parhaina kausinaan. Kyse on kahdesta maailman parhaasta pelaajasta, ellei jopa maailman kahdesta parhaasta pelaajasta. West sanoi haluavansa mieluummin Bryantin ottavan viimeisen heiton, mutta Wooden sanoi, että hänelle kelpaa kumpikin pelaaja, jolla on pallo käsissään ja peli on vaakalaudalla. Wooden oli vaikuttunut Jamesin kolmen pisteen heitosta, jolla hän voitti toisen pelin Orlandoa vastaan. Westin mielestä Bryantille on hyvä asia, että joku työntää häntä.</w:t>
      </w:r>
    </w:p>
    <w:p>
      <w:r>
        <w:rPr>
          <w:b/>
        </w:rPr>
        <w:t xml:space="preserve">Tulos</w:t>
      </w:r>
    </w:p>
    <w:p>
      <w:r>
        <w:t xml:space="preserve">Kobe Bryant</w:t>
      </w:r>
    </w:p>
    <w:p>
      <w:r>
        <w:rPr>
          <w:b/>
        </w:rPr>
        <w:t xml:space="preserve">Esimerkki 4.2544</w:t>
      </w:r>
    </w:p>
    <w:p>
      <w:r>
        <w:t xml:space="preserve">Josh Stepakoff oli 6-vuotias vuonna 1999, kun valkoisen ylivallan kannattaja avasi tulen hänen päiväleirillään Los Angelesin juutalaisyhteisön keskuksessa. Joshia ammuttiin jalkaan ja lonkkaan. Asemies haavoitti neljää muuta ja ampui ja tappoi toisen miehen muutaman kilometrin päässä. "Muistan leikkineeni lipun kaappausta, ja kun katsoin ylös, näin jonkun, joka piti jotakin lantiollaan. Luulin, että se oli porakone", Josh, joka on nyt 24-vuotias, kertoo isälleen Alanille StoryCorpsissa. "Ja sitten seuraava asia, jonka muistan, on se, että nousin ylös maasta ja juoksin niin nopeasti kuin pystyin." toggle caption Courtesy of Joshua StepakoffHän muistaa, että heti ampumisen jälkeen Josh pelkäsi helikopterin ääniä ja kovia ääniä. "Luulen, että minun oli vaikea käsittää, ettei tämä ollut normaalia", Josh sanoo. "Ajattelin, että kaikilla oli vaikeuksia nukkua yön yli. Luulin, että kaikilla oli vaikeuksia pimeässä." Yksi vaikeimmista asioista Alanille oli se, ettei hän voinut koskaan vakuuttaa Joshille voivansa suojella häntä. "Tiedätkö, en voinut koskaan laittaa kättäni ympärillesi ja sanoa: "Älä huoli, Josh, minä pidän sinut turvassa", koska en voinut. Kiitän Jumalaa joka päivä siitä, ettei sinua tapettu", hän sanoo. "En tiedä, oletko koskaan kuvitellut olevasi perheenisä, joka on naimisissa lasten kanssa. Kertoisitko tämän lapsellesi?" "Mietin sitä edestakaisin. Mietin sitä paljon " Josh sanoo. "Ajattelen lapseni 6-vuotissyntymäpäivää ja sitä, millaista se on minulle. En tiedä." Joshilla on psykologian kandidaatin tutkinto, ja nyt hän opiskelee kliinisen psykologian maisteriksi. Näkeekö hän itsensä neuvomassa muita ampumisen uhreja? "Puolet minusta sanoo kyllä ja puolet sanoo ei osittain siksi, että melkein ajattelen, etten pysty erottamaan elämääni heidän elämästään", Josh sanoo. "Kukaan ei kuitenkaan kerro, mitä odottaa ampumisen jälkeen, joten toinen osa minusta haluaa niin kovasti olla valona jonkun elämässä, kun se on heidän mielestään pimeää."</w:t>
      </w:r>
    </w:p>
    <w:p>
      <w:r>
        <w:rPr>
          <w:b/>
        </w:rPr>
        <w:t xml:space="preserve">Tulos</w:t>
      </w:r>
    </w:p>
    <w:p>
      <w:r>
        <w:t xml:space="preserve">Josh Stepakoff</w:t>
      </w:r>
    </w:p>
    <w:p>
      <w:r>
        <w:rPr>
          <w:b/>
        </w:rPr>
        <w:t xml:space="preserve">Esimerkki 4.2545</w:t>
      </w:r>
    </w:p>
    <w:p>
      <w:r>
        <w:t xml:space="preserve">Mainostaulu 42nd Streetillä lähellä Times Squarea oli puoli korttelia pitkä. Sateenkaaren väreillä oli raapustettu uuden innovatiivisen näytelmän nimi "värillisille tytöille, jotka ovat harkinneet itsemurhaa / kun sateenkaari riittää". Vuoden 1977 mainostaulua koristi muotokuva nuoresta mustasta naisesta, jolla oli rättipuku: näytelmäkirjailija Ntozake Shange . Shangen nousu kansainväliseen kuuluisuuteen ja hänen äkillinen katoamisensa - jota seurasivat vuosikymmeniä kestäneet fyysiset ja mielenterveydelliset haasteet - ovat osa yhtä Broadwayn historian dramaattisimmista elämänvaiheista. Nyt Shange pohtii näitä ja muita tapahtumia uudessa runokokoelmassaan Wild Beauty." Vuonna 1975 Shange oli saapunut New Yorkiin Kaliforniasta tanssijaystävänsä Paula Mossin ja runokassin kanssa.  Hän ja Moss alkoivat lukea ja tanssia Shangen runoja New Yorkin kahviloissa. Seuraavaksi Shange tiesi, että teatterintuottaja Woodie King Jr. vei hänet pois ja kertoi, että hän oli oikeasti kirjoittanut näytelmän. Muutaman viikon työskentelyn jälkeen Kingin ja muiden kanssa Shange oli karsinut runonsa seitsemän naisen ääniin, jotka pysyvät nimettöminä mutta jotka voidaan tunnistaa heidän mekkojensa värien perusteella.Kirjailija Ntozake Shange (Adger Cowans)Ihmeellisesti hän kirjoitti koneella ensimmäisen uuden runonsa vuosiin, katsauksen koko elämäänsä. Se ilmestyy hänen uudessa kokoelmassaan "Wild Beauty", joka sisältää yli 60 uutta ja aiemmin julkaistua runoa, jotka Alejandro Álvarez Nieves on kääntänyt myös espanjaksi. Kaksikielinen painos oli Shangen ajatus, joka heijastaa hänen elinikäistä huoltaan afrikkalaisesta diasporasta koko Amerikassa.Ei ole epäilystäkään siitä, että Shange on musta kirjailija. Hän kirjoittaa tyylillä, joka jäljittelee mustan puheen ääntämistä ja syntaksia, ja lisäksi suuri osa hänen aineistostaan on peräisin mustan elämän jokapäiväisestä todellisuudesta. Kukaan runoilija Langston Hughesin jälkeen ei ole vaatinut yhtä voimakkaasti mustien ihmisten oikeutta yksinkertaisesti olla:</w:t>
      </w:r>
    </w:p>
    <w:p>
      <w:r>
        <w:rPr>
          <w:b/>
        </w:rPr>
        <w:t xml:space="preserve">Tulos</w:t>
      </w:r>
    </w:p>
    <w:p>
      <w:r>
        <w:t xml:space="preserve">Ntozake Shange</w:t>
      </w:r>
    </w:p>
    <w:p>
      <w:r>
        <w:rPr>
          <w:b/>
        </w:rPr>
        <w:t xml:space="preserve">Esimerkki 4.2546</w:t>
      </w:r>
    </w:p>
    <w:p>
      <w:r>
        <w:t xml:space="preserve">"Olemme tietenkin hyvin pettyneitä, ja voin myös Marcon puolesta sanoa, että hän pitää tuomiota epäoikeudenmukaisena", Weissin isä Ralf Jahns kertoi toimittajille perheen kotikaupungissa Uelzenissa Saksassa. "Tämä tuomio ei sano mitään Marcon syyllisyydestä tai syyttömyydestä", hänen äitinsä Martina sanoi ja arveli, että tuomioistuimen motiivina oli ollut se, että "pitkä aika tutkintavankeudessa oli perusteltava". Tuomio on seurausta pitkästä oikeudenkäynnistä, joka venyi, kun oikeus vaati Britannian viranomaisilta erilaisia raportteja tytön fyysisestä ja henkisestä tilasta. Joitakin syyttäjiä ja tuomareita tapausta valvovassa kolmihenkisessä lautakunnassa muutettiin myös viivyttämään oikeudenkäyntiä. Oikeudenkäynti alkoi suljetuin ovin, kun Weiss oli vielä alaikäinen ja hänet tunnistettiin vain Marco W:ksi. Myöhemmin se avattiin toimittajille. Weiss väitti, että hän ja tyttö tulivat läheisiksi ollessaan Välimeren puoleisessa Siden lomakohteessa lähellä Antalyaa, ja eräänä yönä he päätyivät tytön hotellihuoneeseen, jossa heillä oli fyysistä kontaktia mutta ei yhdyntää. Hän sanoi myös, että tyttö oli valehdellut iästään ja kertonut olleensa 15-vuotias, mikä on Turkin suojaikäraja. Hänet pidätettiin seuraavana päivänä sen jälkeen, kun tytön äiti oli tehnyt asiasta valituksen Turkin poliisille, ja häntä pidettiin kahdeksan kuukautta vangittuna, kunnes hän sai palata kotiinsa Saksan ulkoministeri Frank-Walter Steinmeierin vetoomuksen jälkeen. Palattuaan Weiss kirjoitti kirjan "Marco W. - 247 päivää turkkilaisessa vankilassa", jossa hän kertoo yksityiskohtaisesti ajastaan Antalyan vankilassa. Weiss-Weissin asianajaja sanoi valittavansa keskiviikkona annetusta tuomiosta väittäen, että hänen päämiehensä olisi pitänyt vapauttaa syytteistä riittämättömien todisteiden ja tutkinnan puutteiden vuoksi. "Marco Weiss olisi pitänyt vapauttaa", Mehmet Asim Iplikcioglu sanoi. "Taistelemme sen puolesta loppuun asti."</w:t>
      </w:r>
    </w:p>
    <w:p>
      <w:r>
        <w:rPr>
          <w:b/>
        </w:rPr>
        <w:t xml:space="preserve">Tulos</w:t>
      </w:r>
    </w:p>
    <w:p>
      <w:r>
        <w:t xml:space="preserve">Marco Weiss</w:t>
      </w:r>
    </w:p>
    <w:p>
      <w:r>
        <w:rPr>
          <w:b/>
        </w:rPr>
        <w:t xml:space="preserve">Esimerkki 4.2547</w:t>
      </w:r>
    </w:p>
    <w:p>
      <w:r>
        <w:t xml:space="preserve">Marraskuun 17. päivänä poliisi sai surmansa rutiininomaisessa liikennepysäytyksessä New Kensingtonissa Pennsylvaniassa. Hänen nimensä oli Brian Shaw ja hän oli vain 25-vuotias. 29-vuotias Rahmael Sal Holt pakeni raporttien mukaan autostaan sen jälkeen, kun hänet pysäytettiin, ja ampui Shaw'n takaa-ajon aikana. Viranomaisten mukaan Shaw ei näyttänyt ampuneen, kun taas Holt ampui ainakin kuusi kertaa ja osui ainakin kerran Shaw'n rintaan.  Shaw makasi kadulla haukkoen henkeä ja kuoli sairaalassa samana yönä. Useiden päivien pakenemisen jälkeen Holt otettiin kiinni ja pidätettiin 21. marraskuuta Shaw'n käsiraudat mukanaan. vangittu: Rahmael Holt pidätettiin Hazelwoodissa tänä aamuna ja hänelle laitettiin konstaapeli Shaw'n käsiraudat. #wtae pic.twitter.com/4kjxd6efWY â Kelly Brennan (@Kbrennan_WTAE) 21. marraskuuta 2017Ei NFL-pelaajat polvistuneet sunnuntaina protestoimaan Shaw'lle tapahtunutta raakuutta. Yksikään kansallinen kaapelikanava ei omistanut laajamittaista kattavuutta tapahtumalle, jos jotkut edes sisällyttivät sen lainkaan. Tarvittiin Google-haku, jotta sai tietää niistä hyväsydämisistä asukkaista, jotka reunustivat Pennsylvanian pikkukaupungin katuja pitelemällä Amerikan lippuja, kun palomiehet seisoivat univormuissaan ja osoittivat kunnioitustaan hautajaiskulkueen aikana. mutta kertomus, jonka mukaan poliisit ovat aina âpahoja tyyppejä â, jotka ansaitsevat tuomitsemisen ja häpeän kautta linjan, ei yksinkertaisesti ole totta. Jotkut poliisit käyttävät valtaansa väärin. Toiset käyttävät sitä tehdäkseen velvollisuutensa. Kuten viisi vuonna 2016 surmansa saanutta dallasilaispoliisia, Shaw pukeutui univormuun palvellakseen ja suojellakseen yhteisöään. Silti NFL kielsi Cowboysia käyttämästä kypärissään erityisiä tarroja kaatuneiden dallasilaispoliisien kunniaksi, mutta sallii pelaajiensa jatkaa protestointia lainvalvontaa vastaan." Yksikään supertähtiurheilija ei ole puhunut Shaw'n murhasta, vaikka hänkin oli aikoinaan jalkapalloilija Slippery Rockin yliopistossa. Joka sunnuntai Shaw katseli todennäköisesti rakastamaansa urheilua vain nähdäkseen, kuinka monet NFL-pelaajat polvistuvat miehiä ja naisia vastaan, joilla on sama univormu kuin hänellä. Ei ole ihme, että Shaw'ta ei käsitellä, kun poliisikuolemia koskevista tilastoista koko maassa ei juuri koskaan puhuta, mikä on häpeä, kun otetaan huomioon viimeaikainen nousu.Mainitaanko näitä tilastoja koskaan amerikkalaista oikeusjärjestelmää koskevassa keskustelussa? Jokaista Colin Kaepernickin GQ-kansikuvakuvaa tai sosiaalisessa mediassa esiintyvää julkkiksen kiukuttelua kohden on Shaw'n kaltaisia poliiseja, jotka eivät ole käyttäneet väärin valtaansa hoitaessaan tehtäviään. Niin usein NFL:n hymniprotestien aikana kuulee pelaajien vannovan, ettei sillä ole mitään tekemistä Yhdysvaltain armeijan tai poliisin kanssa (vaikka monet amerikkalaiset saavat juuri tämän viestin). Mutta näyttää siltä, että heillä ei ole mitään ongelmaa halveksia poliiseja, joille maksetaan siitä, että pelaajat pääsevät autostaan stadionille ja takaisin parkkipaikalle turvallisesti ja ehjinä. Oikeusjärjestelmämme ei ole täydellinen, ja meidän on pyrittävä korjaamaan kaikki vääryydet riippumatta niiden uhrien henkilöllisyydestä, mutta se ei saa vähentää niiden monien poliisien arvostusta, jotka tekevät vaarallista työtään hyvin. Shaw'n kaltaiset miehet vaarantavat henkensä tehdäkseen oikeutta yhteisölleen. Miehet ja naiset jättävät rakkaansa joka aamu, eivätkä ole varmoja, palaavatko he enää takaisin. Siksi meidän pitäisi käyttää hieman aikaa ymmärtääksemme, kuinka kunnioituksen arvoisia monet poliisit ovat, ja lieventää valituksiamme yksittäisistä epäoikeudenmukaisuuksista myöntämällä, että ne eivät ole normaalia ja että epäoikeudenmukaisuutta on myös toisinpäin.</w:t>
      </w:r>
    </w:p>
    <w:p>
      <w:r>
        <w:rPr>
          <w:b/>
        </w:rPr>
        <w:t xml:space="preserve">Tulos</w:t>
      </w:r>
    </w:p>
    <w:p>
      <w:r>
        <w:t xml:space="preserve">Brian Shaw</w:t>
      </w:r>
    </w:p>
    <w:p>
      <w:r>
        <w:rPr>
          <w:b/>
        </w:rPr>
        <w:t xml:space="preserve">Esimerkki 4.2548</w:t>
      </w:r>
    </w:p>
    <w:p>
      <w:r>
        <w:t xml:space="preserve">Meillä on nyt uutisia siitä, miten Trumpin hallinto vastustaa laitonta maahanmuuttoa. Hallinto on kuukausien ajan puhunut maahanmuuttajaperheiden erottamisesta rajalla keinona estää heitä tulemasta maahan. Maanantaina jätetyn liittovaltion oikeusjutun mukaan liittovaltion agentit tekevät yhä useammin näin, ja ajatus on närkästyttänyt aktivisteja. Kantaja on kongolainen nainen, jolla ei ole papereita ja joka on pidätettynä San Diegossa, kun taas hänen 7-vuotiasta tytärtään pidetään 2 000 kilometrin päässä Chicagossa sijaitsevassa turvakodissa.  NPR:n John Burnett kertoo asiasta. JOHN BURNETT BYLINE: Viime vuosina sisäisen turvallisuuden ministeriö on yrittänyt estää turvapaikanhakijoita tulemasta Yhdysvaltoihin. Obaman aikana he pidättivät joitakin luvattomia perheitä leireillä Etelä-Texasissa sen sijaan, että he olisivat päässeet Yhdysvaltoihin tapaustensa käsittelyn ajaksi. Trumpin hallinto on mennyt vielä pidemmälle. Se on pidättänyt Yhdysvalloissa maahanmuuttajavanhempia, jotka ovat maksaneet salakuljettajille lastensa tuomisesta rajan yli, ja se haluaa laajentaa säilöönottotiloja. Nyt tulee toistaiseksi äärimmäisin toimenpide perheiden erottaminen. BURNETT: Tuo on Lee Gelernt, ACLU:n kansallisen maahanmuuttajien oikeuksia käsittelevän projektin varajohtaja. Hän edustaa 39-vuotiasta äitiä, joka matkusti Kongon demokraattisesta tasavallasta Meksikoon 7-vuotiaan tyttärensä kanssa. He antautuivat maahanmuuttoviranomaisille San Diegon lähellä joulukuussa. He sanoivat pakenevansa väkivaltaisuuksia Kongossa ja pyysivät turvapaikkaa. Äitiä pidetään erillään tyttärestään. He voivat puhua vain puhelimitse. BURNETT: Homeland Securityn tiedottaja kieltäytyi antamasta syytä siihen, miksi lapsi vietiin äidiltään, sanoen vain, että virasto ei kommentoi tapauksia, joista on käynnissä oikeudenkäynti. Käytäntö, jossa paperittomat perheet erotetaan toisistaan heidän tulonsa estämiseksi, ei ole hallinnon virallisesti ilmoittama politiikka, mutta maahanmuuttaja-aktivistit sanovat, että se on hiljaa yleistynyt eteläisellä rajalla. Katharina Obser on Women's Refugee Commissionin työntekijä. BURNETT: Luterilainen maahanmuutto- ja pakolaispalvelu on dokumentoinut 53 tapausta, joissa perheet on erotettu toisistaan viimeisten yhdeksän kuukauden aikana, pääasiassa keski-amerikkalaisia. He sanovat pakenevansa jengiväkivaltaa. Hallinto kuitenkin uskoo, että suurin osa heistä pelaa järjestelmää ja haluaa pysäyttää virran ensin, koska vaellus on vaarallista pienille lapsille. Toiseksi Matt Al Bent, ICE:n maastapoistamisoperaatioiden virkamies, kertoi NPR:lle... BURNETT: Maahanmuuttojuristit sanovat, että strategia voisi toimia. Äidit saattavat luopua tapauksistaan ja palata kotiin yhdistääkseen lapsensa. Mutta onko se järkevä tapa hillitä laitonta maahanmuuttoa? Tohtori Lisa Fortuna, Bostonin lääketieteellisen keskuksen lasten- ja nuorisopsykiatrian johtaja, on asiantuntija traumojen vaikutuksista maahanmuuttajaperheisiin. Hän osallistuu ACLU:n oikeudenkäyntiin. BURNETT: Kanteessa väitetään, että maahanmuuttovirkailijat rikkoivat kongolaisnaisen perustuslaillista oikeutta asianmukaiseen oikeudenkäyntiin. Se pyytää hallitusta, jos se aikoo pitää äitiä ja lasta turvapaikkaprosessin aikana, sallimaan ainakin heidän olla yhdessä.  John Burnett NPR News. Transcript provided by NPR Copyright NPR.</w:t>
      </w:r>
    </w:p>
    <w:p>
      <w:r>
        <w:rPr>
          <w:b/>
        </w:rPr>
        <w:t xml:space="preserve">Tulos</w:t>
      </w:r>
    </w:p>
    <w:p>
      <w:r>
        <w:t xml:space="preserve">John Burnett</w:t>
      </w:r>
    </w:p>
    <w:p>
      <w:r>
        <w:rPr>
          <w:b/>
        </w:rPr>
        <w:t xml:space="preserve">Esimerkki 4.2549</w:t>
      </w:r>
    </w:p>
    <w:p>
      <w:r>
        <w:t xml:space="preserve">Valitettavasti tämä tarina ei ole ainutlaatuinen, sanoo tohtori Heather McLaughlin, seksuaalisen häirinnän tutkija ja sosiologian apulaisprofessori Oklahoman valtionyliopistossa.Vaikka monet naiset pelkäävät, että seksuaalisesta häirinnästä ilmoittaminen kääntyy heitä vastaan, totuus on, että miehet, jotka ilmoittavat todistavansa häirintää, voivat olla yhtä suuressa vaarassa, McLaughlin sanoi.Riippumatta siitä, ilmoittaako mies vai nainen, uhka mahdollisista seurauksista on todellinen ilmiantolainsäädännöstä huolimatta, McLaughlin sanoi.Epävarma lopputulos, joka on syynä siihen, että seksuaalisesta häirinnästä ei useimmiten tehdä rikosilmoituksia. Eräässä tutkimuksessa havaittiin, että vain 35 prosenttia nuorista aikuisista, jotka joutuivat työpaikkakiusaamisen kohteeksi, ilmoitti siitä henkilöstöhallinnolle tai EEOC:n kaltaiselle viranomaiselle, McLaughlin sanoi. 65 prosenttia häirinnästä ei siis koskaan ilmoitettu, koska "he eivät odota saavansa tukea työnantajalta tai työtovereilta". Joten huomasimme, että monet ilmoittavat häirinnästä pikemminkin viimeisenä keinona kuin ensimmäisenä askeleena tehokkaan ratkaisun löytämiseksi", McLaughlin sanoi.Yritykset ovat yleensä huolissaan seksuaalisen häirinnän syytösten aiheuttamista vastuista, mutta hallitsemattomalla häirinnällä on myös taloudellisia vaikutuksia niihin. Se johtaa suureen vaihtuvuuteen ja poissaolojen määrään, McLaughlinin mukaan.Jos häirinnästä ei ilmoiteta eikä irtisanouduta, sillä on muitakin pitkän aikavälin seurauksia. Se tarkoittaa "osallisuutta" ja työskentelyä "myrkyllisessä työympäristössä, ja kaikki teknologia-alalla työskentelevät tietävät, että tämä on ongelma", McLaughlin sanoi viitaten teknologia-alan pitkään jatkuneeseen maineeseen veljeskuntakäyttäytymisestä.Silti ne, jotka ilmoittavat seksuaalisesta häirinnästä, sanovat usein tuntevansa olonsa hyväksi, kun puhuvat asiasta. He kokevat maksavansa eteenpäin ja pysäyttävänsä vääryyden, McLaughlin sanoi.</w:t>
      </w:r>
    </w:p>
    <w:p>
      <w:r>
        <w:rPr>
          <w:b/>
        </w:rPr>
        <w:t xml:space="preserve">Tulos</w:t>
      </w:r>
    </w:p>
    <w:p>
      <w:r>
        <w:t xml:space="preserve">McLaughlin</w:t>
      </w:r>
    </w:p>
    <w:p>
      <w:r>
        <w:rPr>
          <w:b/>
        </w:rPr>
        <w:t xml:space="preserve">Esimerkki 4.2550</w:t>
      </w:r>
    </w:p>
    <w:p>
      <w:r>
        <w:t xml:space="preserve">huumeiden viesti torstaina Valkoisessa talossa keskustellen siitä, miten hänen vanhempi veljensä taistelu riippuvuuden kanssa sai hänet koskaan juomaan tai tupakoimaan .  Fred Trump Jr . kamppaili alkoholismin kanssa suurimman osan elämästään ja kuoli vuonna 1981 43-vuotiaana .  Trump on vedonnut veljensä ' s lyhyt elämä, kun työntää tiukempi huumeiden valvontaa ja tietoisuutta ja teki niin jälleen torstaina . " Minulla oli veli Fred . Hieno kaveri paras - näköinen kaveri paras persoonallisuus paljon parempi kuin minun " Trump sanoi . " Mutta hänellä oli ongelma .  Hänellä oli alkoholiongelma ja hän sanoi minulle ' Älä juo .  Hän oli huomattavasti vanhempi ja minä kuuntelin häntä ja kunnioitin ( häntä )." Siitä lähtien hänen veljensä ' s varoitus Trump sanoi, että hän on pidättäytynyt juominen ja tupakointi, koska hänellä oli " joku, joka ohjasi minua " sillä elämän osa-alueella .</w:t>
      </w:r>
    </w:p>
    <w:p>
      <w:r>
        <w:rPr>
          <w:b/>
        </w:rPr>
        <w:t xml:space="preserve">Tulos</w:t>
      </w:r>
    </w:p>
    <w:p>
      <w:r>
        <w:t xml:space="preserve">Fred Trump Jr</w:t>
      </w:r>
    </w:p>
    <w:p>
      <w:r>
        <w:rPr>
          <w:b/>
        </w:rPr>
        <w:t xml:space="preserve">Esimerkki 4.2551</w:t>
      </w:r>
    </w:p>
    <w:p>
      <w:r>
        <w:t xml:space="preserve">LOS ANGELES (Reuters) - Oscar-palkittu Casey Affleck, jota naispuoliset kuvausryhmän jäsenet ovat syyttäneet seksuaalisesta häirinnästä aiemmassa elokuvassa, on vetäytynyt vuoden 2018 Oscar-gaalan juontajaksi, kertoi järjestön tiedottaja torstaina. Näyttelijä ja ohjaaja Ben Affleckin nuorempi veli Affleck päihitti Denzel Washingtonin ja Ryan Goslingin haasteet voittaakseen vuoden 2017 palkinnon.  Hän vei kotiin myös Golden Globe -palkinnon ja lukuisia elokuvakriitikkoryhmien palkintoja.FILE PHOTO:  Casey Affleck saapuu 89. Oscar-gaalan punaiselle matolle Hollywoodissa Kaliforniassa Yhdysvalloissa 26. helmikuuta 2018. REUTERS/Mario Anzuoni/File PhotoAffleckin asianajaja kiisti syytökset tuolloin. Affleck omaksuu veljeään Beniä matalamman julkisen profiilin ja vaikuttaa epämukavalta valokeilassa.  Hän oli ensimmäisen kerran ehdolla Oscar-palkinnon saajaksi vuonna 2008 pääroolistaan elokuvassa âThe Assassination of Jesse James by the Coward Robert Ford.â89. Oscar-gaala - Oscars Red Carpet Arrivals - Hollywood California U.S. - 26/02/17 - Casey Affleck saapuu paikalle REUTERS/Mario AnzuoniNiin kuin Ben Affleck on valinnut isoja elokuvia, kuten âBatman vs. Superman: Dawn of Justiceâ, Casey Affleck on keskittynyt uransa pienempiin itsenäisiin projekteihin, joissa on vahvat henkilöhahmoihin keskittyvät juonet, kuten âGone Baby Goneâ.Vuonna 2010 hän käsikirjoitti ja ohjasi Joaquin Phoenixin elokuvan "I'm Still Here", joka kertoo Phoenixin oletetusta siirtymisestä näyttelemisestä rap-muusikoksi.Kaksi vuotta sitten hän erosi hiljaa vaimostaan näyttelijä Summer Phoenixista yhdeksän vuotta kestäneen avioliiton jälkeen, josta syntyi kaksi poikaa.</w:t>
      </w:r>
    </w:p>
    <w:p>
      <w:r>
        <w:rPr>
          <w:b/>
        </w:rPr>
        <w:t xml:space="preserve">Tulos</w:t>
      </w:r>
    </w:p>
    <w:p>
      <w:r>
        <w:t xml:space="preserve">Casey Affleck</w:t>
      </w:r>
    </w:p>
    <w:p>
      <w:r>
        <w:rPr>
          <w:b/>
        </w:rPr>
        <w:t xml:space="preserve">Esimerkki 4.2552</w:t>
      </w:r>
    </w:p>
    <w:p>
      <w:r>
        <w:t xml:space="preserve">(Reuters) - Saks Fifth Avenuen omistaja Hudsonâs Bay Co (HBC.TO) kertoi keskiviikkona saaneensa tarjouksen saksalaisesta tavarataloketjustaan Kaufhofista itävaltalaiselta kiinteistö- ja vähittäiskauppakonsernilta Signa Holdingilta, joka omistaa myös toisen saksalaisen vähittäiskauppaketjun, Karstadtin.Ilmoitus tuli sen jälkeen, kun Reuters oli aiemmin keskiviikkona raportoinut lähteisiinsä viitaten, että Signa oli tehnyt 3 miljardin euron (3,5 miljardia dollaria) tarjouksen Kaufhofista. Hudsonâs Bay ei kommentoinut tarjouksen arvoa, ja Signa kieltäytyi kommentoimasta sitä. Signan tarjous tuli viikko sen jälkeen, kun Hudsonâs Bay sopi myyvänsä New Yorkissa sijaitsevan Lord &amp; Taylor -lippulaivarakennuksensa 850 miljoonalla dollarilla WeWork Cos:lle.Reutersin lähteet kertoivat, että Signa odottaa Torontossa sijaitsevan Hudsonâs Bayn, joka on toistaiseksi ollut haluton aloittamaan neuvotteluja Kaufhofin myynnistä, vastaavan tarjoukseen marraskuun puoliväliin mennessä.Hudsonâs Bay kutsui tarjousta epätäydelliseksi, ei-sitovaksi ja pyytämättömäksi ilman todisteita rahoituksesta.Lähteet kertoivat, että Hudsonâs Baylle lähettämässään tarjouskirjeessä Signa totesi, ettei sen tarjous Kaufhofista ole riippuvainen mistään kolmannen osapuolen rahoituksesta, koska sillä on jo 700 miljoonan euron hyväksytty rahoitus eurooppalaisilta pankeilta ja koska sillä on myös käteisvaroja viime kuussa tehdystä miljardin euron osakepääoman korotuksesta. Signa on myös tarjoutunut ottamaan hoitaakseen kaikki Kaufhofin velat, mukaan lukien saksalaisen LBBW-pankin myöntämä 1,34 miljardin euron kiinteistölaina, kuten lähteet lisäävät.Hudsonâs Bay sanoi aikovansa tarkistaa tarjouksen aikanaan. Se lisäsi, että sen Euroopan liiketoiminta on tärkeä osa yhtiön strategiaa ja että se keskittyy edelleen strategiansa toteuttamiseen ja suunnitelmiin tulevaa lomasesonkia varten.Signan tarjouksen arvo on 3 miljardia euroa velat mukaan lukien.Signan tarjouksen mukaan Kaufhofin kiinteistöjen arvo on 2,63 miljardia euroa.Signa yritti ostaa Kaufhofin vuonna 2015, mutta Hudsonâs Bay tarjosi enemmän kuin se maksoi saksalaisesta ketjusta ja sen belgialaisesta tytäryhtiöstä 2,5 miljardia euroa velat mukaan lukien. Sen jälkeen Kaufhofin talous on heikentynyt siinä määrin, että myyjien on yhä vaikeampi löytää kauppaluottovakuutusta toimitusten tekemistä varten.âHudsonâs Bayn hallituksen tulisi luottamusvelvollisuuksiensa mukaisesti harkita vakavasti Signan raportoitua täysin rahoitettua 3,0 miljardin euron tarjousta Hudsonâs Bayn Euroopan liiketoiminnasta, joka ylittää yhtiön ostohinnan ja ilmoitetun nettovarallisuusarvon â Lands and Buildingsin toimitusjohtaja Jonathan Litt sanoi lausunnossaan. Kiinteistökehittäjä Rene Benkon 17 vuotta sitten perustama yksityisomistuksessa oleva Signa pyörittää nykyään yli 125 vähittäiskauppapaikkaa Pohjois-Euroopassa, ja sen nettisivujen mukaan sen vuotuinen liikevaihto on noin 3,8 miljardia euroa.  Se omistaa suuren kiinteistösalkun, jonka bruttoarvo on yli 10 miljardia euroa. Signa osti Karstadtin konkurssin partaalta vuonna 2014 vain yhden euron nimellisellä hinnalla sen enemmistöomistajalta Nicolas Berggruenilta, kansainvälisen taidekauppiaan pojalta. Signa palautti Karstadtin kannattavaksi: sen tarjonta suunnattiin uudelleen lähemmäs saksalaisten kuluttajien makua, leikattiin kustannuksia ja tehostettiin toimintaa. Karstadt ja Kaufhof ovat nyt kaksi suurinta tavaratalotoimijaa Saksassa.Viime kuussa Signa kertoi saaneensa päätökseen 1 miljardin euron pääomankorotuksen, joka antaa sille lisää tulivoimaa yritysostoihin.</w:t>
      </w:r>
    </w:p>
    <w:p>
      <w:r>
        <w:rPr>
          <w:b/>
        </w:rPr>
        <w:t xml:space="preserve">Tulos</w:t>
      </w:r>
    </w:p>
    <w:p>
      <w:r>
        <w:t xml:space="preserve">Signa</w:t>
      </w:r>
    </w:p>
    <w:p>
      <w:r>
        <w:rPr>
          <w:b/>
        </w:rPr>
        <w:t xml:space="preserve">Esimerkki 4.2553</w:t>
      </w:r>
    </w:p>
    <w:p>
      <w:r>
        <w:t xml:space="preserve">Osa Darrow Memorial Bridge -sillasta on peräisin vuoden 1893 Columbian maailmannäyttelystä, sanoi Tim Samuelson, kulttuurihistorioitsija Chicagon kaupungin kulttuuriasioista vastaavasta osastosta. Alkuperäisen sillan suunnittelivat ja rakensivat vuonna 1880 arkkitehdit Daniel Hudson Burnham ja John Wellborn Root. Sitten Frederick Law Olmsted säilytti rakenteen messuja varten laatimassaan suunnitelmassa. âSillalla seisominen ja pohjoiseen katsominen on kaunein ja hienoin näkymä kaupunkiin â Samuelson sanoi.Silta nimettiin uudelleen kuuluisan chicagolaisen asianajajan Clarence Darrow'n mukaan, joka kuoli vuonna 1938, Samuelson sanoi. Elävänä Darrow näki sillan East 60th Streetillä sijaitsevasta kodistaan. Hänen tiedettiin seisovan sillalla ja harjoittelevan loppupuheenvuorojensa lausumista.Paikallisen tarinan mukaan agnostikko Darrow sanoi, että jos kuolemanjälkeinen elämä olisi olemassa, hän palaisi sillalle joka vuosi kuolemansa vuosipäivänä, Samuelson sanoi.</w:t>
      </w:r>
    </w:p>
    <w:p>
      <w:r>
        <w:rPr>
          <w:b/>
        </w:rPr>
        <w:t xml:space="preserve">Tulos</w:t>
      </w:r>
    </w:p>
    <w:p>
      <w:r>
        <w:t xml:space="preserve">Samuelson</w:t>
      </w:r>
    </w:p>
    <w:p>
      <w:r>
        <w:rPr>
          <w:b/>
        </w:rPr>
        <w:t xml:space="preserve">Esimerkki 4.2554</w:t>
      </w:r>
    </w:p>
    <w:p>
      <w:r>
        <w:t xml:space="preserve">Zimbabwen hallitsevan puolueen virkamies sanoo, että syytteen nostaminen Robert Mugabea vastaan ei koskaan kuulunut hänen syrjäyttämisensä suunnitelmaan.Hallitsevan puolueen pääjohtaja Lovemore Matuke kertoo Associated Pressille, että puolueen virkamiehet vakuuttivat, ettei Mugabea vastaan nostettaisi syytettä.Matuke sanoo, että Mugabe "on turvassa, hänen perheensä on turvassa ja hänen asemansa maansa sankarina on turvattu". Sanoimme vain, että eroaa tai joutuu syytteeseen." Mugabe ja hänen vaimonsa Grace ovat edelleen pääkaupungissa Hararessa. tuleva johtaja Emmerson Mnangagwa, jonka erottaminen Mugaben toimesta aiemmin tässä kuussa johti armeijan väliintuloon, vannoo virkavalansa perjantaina.Emmerson Mnangagwa vannoo virkavalansa perjantaiaamuna pääkaupungin 60 000-paikkaisella stadionilla. Robert Mugaben pitkäaikainen liittolainen, joka erotettiin tämän kuun alussa, antoi ensimmäiset julkiset lausuntonsa uudessa tehtävässään keskiviikkona hallitsevan puolueen päämajan edessä.Emmerson Mnangagwa kutsuu itseään uudessa lausunnossaan "nimitetyksi presidentiksi". Hänet vihitään virkaan perjantaiaamuna päättäen tapahtumien pyörremyrskyn, joka alkoi tämän kuun alussa, kun Robert Mugabe erotti hänet.Vaikka oppositio tuki Mugaben rauhanomaista erottamista, on olemassa huoli siitä, mikä saattaa muuttua hänen pitkäaikaisen sijaisensa ja valtapuolueen alaisuudessa.Ei ole selvää, osallistuuko Mugabe seremoniaan pääkaupungissa Hararessa sijaitsevalla 60 000 katsojaa vetävällä stadionilla.Mutta vaikka Robert Mugabe pysyy pääkaupungissa Hararessa, ei ole selvää, osallistuuko hän seremoniaan 60 000 katsojaa vetävällä stadionilla. 93-vuotias Mugabe erosi tiistaina pian sen jälkeen, kun parlamentti oli aloittanut viraltapanomenettelyn.  Kun hän aiemmin tässä kuussa erotti pitkäaikaisen liittolaisensa Mnangagwan varapresidentiksi, sotilaat puuttuivat asiaan ja saivat aikaan julkiset vaatimukset, joiden mukaan Mugaben on lähdettävä 37 vuotta vallassa olleen presidentin viralta. Stewart kutsuu tätä "ehdottoman kriittiseksi hetkeksi Zimbabwen historiassa" Robert Mugaben eron jälkeen.  Hän erosi tiistaina 37 vuoden jälkeen sotilaallisen ja poliittisen painostuksen ja julkisen turhautumisen purkauksen seurauksena.Emmerson Mnangagwa, Mugaben pitkäaikainen liittolainen, joka erotettiin tässä kuussa, vannoo virkavalansa perjantaina.Zimbabwen oikeudellinen ajatushautomo sanoo, että maalla on tällä hetkellä virkaatekevä presidentti, joka ei ole Robert Mugabe eikä tuleva Emmerson Mnangagwa, vaikka hänen olinpaikkansa ei ole tiedossa.Mphoko ei ollut maassa silloin, kun Zimbabwen sotilaat siirtyivät paikalle viime viikolla asettaakseen Mugaben kotiarestiin. Ei ole selvää, missä hän on nyt.Veritas kertoo, että tehtävä osui Mphokolle, koska Mugabe erotti Mnangagwan toiseksi varapresidentiksi aiemmin tässä kuussa ja erosi sitten tiistaina.</w:t>
      </w:r>
    </w:p>
    <w:p>
      <w:r>
        <w:rPr>
          <w:b/>
        </w:rPr>
        <w:t xml:space="preserve">Tulos</w:t>
      </w:r>
    </w:p>
    <w:p>
      <w:r>
        <w:t xml:space="preserve">Robert Mugabe</w:t>
      </w:r>
    </w:p>
    <w:p>
      <w:r>
        <w:rPr>
          <w:b/>
        </w:rPr>
        <w:t xml:space="preserve">Esimerkki 4.2555</w:t>
      </w:r>
    </w:p>
    <w:p>
      <w:r>
        <w:t xml:space="preserve">Ammatissaan Lowell Bailey käyttää selässään 22-kaliiperista kivääriä. Se on vienyt hänet ympäri maailmaa ja neljiin olympialaisiin, viimeksi tiistai-iltana Alpensia Biathlon Centerissä järjestettyyn biathlonin sekaviestiin, jossa hän hiihteli ankkurina 15. sijalle sijoittuneessa Yhdysvaltojen joukkueessa.  Hänen lajinsa ja elinkeinonsa pyörii ammunnan ympärillä.  Hänen kilpailijansa muista maista ihmettelevät usein hänen maansa suhdetta aseisiin. biathlonilla ja viattomien ihmisten joukkomurhalla ei ole muuta yhteistä kuin käytetyn välineen laajin määritelmä. Vaikka Bailey ja hänen joukkuetoverinsa ymmärtäisivätkin tämän älyllisen tosiasian, heillä on usein sisäinen tarve sovittaa yhteen heidän lajinsa ampumaosuus ja aseiden aiheuttama tuho heidän maassaan. He ampuvat kivääreillä ja edustavat samalla maata, jossa asevalvonnasta käytävästä keskustelusta on jälleen kerran tullut keskeinen kysymys.Tiistai-iltana valojen alla ja täpötäyden katsomon edessä Bailey puhui suoraan. "Kannatan hyökkäysaseiden kieltämistä", Bailey sanoi. "Kannatan todella. Maamme on herättävä. Maamme on muututtava. Ei ole mitään tekosyitä. Kilpaan kaikkia näitä muita MM-kisamaita vastaan - Saksaa ja Norjaa. Kuinka hyviä he ovat ampumaradalla? He ovat loistavia kivääriampujia. Tiedätkö, miten tiukka heidän asevalvontalainsäädäntönsä on? On irvokasta, ettei Amerikka ole muuttunut ja jatkaa tällä tiellä. Se saa minut vain itkemään." "Olemme todella tietoisia siitä, että olemme ampumaurheilulaji, että olemme ampumaurheilulaji " Firesteel Reid sanoi. "Monilla meistä on aika vahvoja mielipiteitä tästä. Luulen, että meidät ryhmitellään tietyntyyppisiin ihmisiin, enkä usko, että kukaan meistä on sitä tyyppiä. Se on ollut aika kiehtovaa." Vaikka säännöt täällä ovat äärimmäiset, Yhdysvaltain aselait hämmentävät muiden maiden biathlonisteja.  Bailey sanoi, että hän on keskustellut Yhdysvaltain laeista kilpailijoiden kanssa ja useimmiten he ovat olleet ymmällään. "He ovat aivan ymmällään", Bailey sanoi. "He ovat ymmällään Yhdysvaltojen poliittisesta maisemasta ja siitä, miten voimme edelleen antaa rynnäkköaseita kenen tahansa käsiin, joka haluaa kävellä asekauppaan ja ostaa sellaisen." "Me olemme laji, jossa käytetään .22-kaliiperista kivääriä", Bailey sanoi. ".22-kaliiperinen pulttipyssyllä varustettu kivääri, joka ampuu yhden patruunan, on paljon eri asia kuin AR-15-kivääri. Minun mielestäni ei ole mitään syytä, että rynnäkkökiväärit olisivat tavallisten kansalaisten käsissä. Ymmärrän toisen lisäyksen. Arvostan metsästystä. Arvostan kiväärillä ampumista. Sinä puhut kivääreistä. Te puhutte maaleista. Ette puhu aseista, jotka on suunniteltu tappamaan ihmisiä.</w:t>
      </w:r>
    </w:p>
    <w:p>
      <w:r>
        <w:rPr>
          <w:b/>
        </w:rPr>
        <w:t xml:space="preserve">Tulos</w:t>
      </w:r>
    </w:p>
    <w:p>
      <w:r>
        <w:t xml:space="preserve">Lowell Bailey</w:t>
      </w:r>
    </w:p>
    <w:p>
      <w:r>
        <w:rPr>
          <w:b/>
        </w:rPr>
        <w:t xml:space="preserve">Esimerkki 4.2556</w:t>
      </w:r>
    </w:p>
    <w:p>
      <w:r>
        <w:t xml:space="preserve">Elsa D'Silva oli 13-vuotias.  Hän matkusti paikallisjunassa Mumbaissa Intiassa äitinsä, siskonsa ja veljensä kanssa. Juuri kun hän oli nousemassa junasta, hän tunsi sen - käsi kurottautui hänen hameensa alle. "Se vaikutti kykyni käyttää junaa liikennevälineenä - ja vaikuttaa yhä edelleen", D'Silva sanoo. Mutta 25 vuoteen hän ei kertonut kenellekään, miksi hän vältteli junia. 2012 sitten 23-vuotiaan lääketieteen opiskelijan surullisen kuuluisa raiskaus delhiläisessä bussissa herätti kansallisen keskustelun. D'Silvan mukaan intialaiset naiset alkoivat ensimmäistä kertaa keskustella avoimesti kokemuksistaan seksuaalisesta väkivallasta, häirinnästä ja pelottelusta. "Tajusin, että monilla ystävilläni oli samanlaisia kokemuksia kuin minulla, mutta siihen asti emme olleet koskaan puhuneet niistä." Samana vuonna hän perusti Safecityn, verkkoalustan, jonka avulla naiset voivat välittömästi ja nimettömänä ilmoittaa häirinnän ja hyväksikäytön kokemuksistaan. "Sen avulla naiset voivat kertoa, mitä tapahtui, missä tapahtui ja milloin tapahtui", D'Silva sanoo. "Siksi D'Silva ja hänen Safecityn perustajansa päättivät viedä ponnistelunsa myös offline-toimintaan â yhteisöllisiin työpajoihin ja katutaidekampanjoihin. "Esimerkiksi New Delhissä huomasimme sovelluksen avulla, että yksi seksuaaliselle häirinnälle alttiista paikoista oli julkinen wc", D'Silva sanoo. "Siellä ei ollut kunnollista valaistusta, ei kunnollisia ovia ja ikkunoita. Ulkona oli myös nuoria miehiä, jotka istuivat sohvalla ja häiritsivät naisia, kun he menivät sisään ja ulos, ja ottivat jopa valokuvia heistä ilman lupaa."</w:t>
      </w:r>
    </w:p>
    <w:p>
      <w:r>
        <w:rPr>
          <w:b/>
        </w:rPr>
        <w:t xml:space="preserve">Tulos</w:t>
      </w:r>
    </w:p>
    <w:p>
      <w:r>
        <w:t xml:space="preserve">Elsa D'Silva</w:t>
      </w:r>
    </w:p>
    <w:p>
      <w:r>
        <w:rPr>
          <w:b/>
        </w:rPr>
        <w:t xml:space="preserve">Esimerkki 4.2557</w:t>
      </w:r>
    </w:p>
    <w:p>
      <w:r>
        <w:t xml:space="preserve">Rakastettu Beyoncé on hiljattain saanut ikuisen muistomerkin Louis Tussaudin vahakabinetissa Niagara Fallsissa Ontariossa Kanadan vastineena Niagara Fallsille New Yorkissa. Mutta hetkinen, onko tuo Beyoncé vai vaihtoehtoisesta maailmankaikkeudesta lähetetty robottipaholainen? On tärkeää huomata, että monet julkkikset ovat joutuneet raa'an näköisiksi vahakuvissaan. Mutta pahoittelut kaikille vaha Morgan Freemaneille ja Elvis Presleille, Beyoncé tarvitsee meitä juuri nyt. tätäkö vuosi 2017 tuo tullessaan?  Valkoiseksi pesty ei-bootylicious surullinen vaha Beyoncé?VICE: Vaikutat hyvin järkyttyneeltä katsellessasi vaha-Beyoncéa. Mikä hätänä?Caity: Tuo on minun kuningattareni. Hänen takapuolensa pitäisi olla virheetön, mutta tässä se on litteä kuin pannukakku. Tiedättekö mitä muuta huomasin, kaikki muut ihmiset näyttävät niin hyviltä paitsi Beyoncé! Tunnen itseni hyökkäyksen kohteeksi. Se on Beyoncé. Halusivatko he valkoista Beyoncéa? Se on aivan liian laiha eikä tee hänelle oikeutta. Ja tämän sanoo 40-vuotias, joka tuntee vain kappaleen "Halo." VICE: Mitä mieltä olet tästä Beyoncésta?</w:t>
      </w:r>
    </w:p>
    <w:p>
      <w:r>
        <w:rPr>
          <w:b/>
        </w:rPr>
        <w:t xml:space="preserve">Tulos</w:t>
      </w:r>
    </w:p>
    <w:p>
      <w:r>
        <w:t xml:space="preserve">Beyoncé</w:t>
      </w:r>
    </w:p>
    <w:p>
      <w:r>
        <w:rPr>
          <w:b/>
        </w:rPr>
        <w:t xml:space="preserve">Esimerkki 4.2558</w:t>
      </w:r>
    </w:p>
    <w:p>
      <w:r>
        <w:t xml:space="preserve">Sosiaalisen median verkkosivuston toinen perustaja ja toimitusjohtaja Mark Zuckerberg ilmoitti, että Facebook muuttaa uutisvirran rakennetta, jotta katsojat näkevät enemmän sisältöä ystäviltään ja perheeltään ja samalla vähentävät yritysten ja uutistoimistojen sisältöä. "Kun otamme tämän käyttöön, näet vähemmän julkista sisältöä, kuten yritysten, tuotemerkkien ja median viestejä", Zuckerberg kirjoitti torstaina Facebookissa. "Ja julkista sisältöä, jota näet enemmän, pidetään samalla standardilla â sen pitäisi kannustaa mielekästä vuorovaikutusta ihmisten välillä." Zuckerberg 33 sanoo, että muutos tulee sen jälkeen, kun Facebookin johtajat saivat palautetta, jonka mukaan sivusto oli siirtynyt pois yleisestä tavoitteestaan yhdistää ihmisiä, mikä johti muutokseen. Hän luottaa siihen, että muutokset tekevät Facebookin käyttäjistä miellyttävämpiä ja hyödyllisempiä. "Tutkimukset osoittavat, että kun käytämme sosiaalista mediaa ollaksemme yhteydessä ihmisiin, joista välitämme, se voi olla hyväksi hyvinvoinnillemme", Zuckerberg kirjoitti. "Voimme tuntea olevamme enemmän yhteydessä toisiimme ja vähemmän yksinäisiä, ja tämä korreloi onnellisuuden ja terveyden pitkän aikavälin mittareiden kanssa". Toisaalta artikkelien passiivinen lukeminen tai videoiden katselu - vaikka ne olisivat viihdyttäviä tai informatiivisia - ei ehkä ole yhtä hyväksi." Zuckerberg lisäsi, että he alkoivat tehdä muutoksia uutissyötteeseen viime vuoden lopulla ja että kestää vielä useita kuukausia ennen kuin muutokset ovat yleisesti läsnä Facebookin ominaisuuksissa. Hän sanoi odottavansa, että ihmiset viettävät jatkossa vähemmän aikaa Facebookissa muutosten vuoksi. "Mutta odotan myös, että se aika, jonka vietät Facebookissa, on arvokkaampaa", Zuckerberg kirjoitti. "Ja jos teemme oikein, uskon, että se on hyväksi yhteisöllemme ja liiketoiminnallemme pitkällä aikavälillä."</w:t>
      </w:r>
    </w:p>
    <w:p>
      <w:r>
        <w:rPr>
          <w:b/>
        </w:rPr>
        <w:t xml:space="preserve">Tulos</w:t>
      </w:r>
    </w:p>
    <w:p>
      <w:r>
        <w:t xml:space="preserve">Zuckerberg</w:t>
      </w:r>
    </w:p>
    <w:p>
      <w:r>
        <w:rPr>
          <w:b/>
        </w:rPr>
        <w:t xml:space="preserve">Esimerkki 4.2559</w:t>
      </w:r>
    </w:p>
    <w:p>
      <w:r>
        <w:t xml:space="preserve">Image copyright Reuters Image caption Seth Meyers on yhdysvaltalainen koomikko, poliittinen kommentaattori ja tv-juontajaTänä vuonna oli kuitenkin yhdysvaltalaisen koomikon Seth Meyersin vuoro ottaa ohjakset käsiinsä (vaikka hän käyttikin muutamien tähtien apua joidenkin iskurepliikkiensä esittämiseen).Tässä ovat Seth Meyersin parhaat vitsit avajaismonologistaan:Katso Seth Meyersin avajaismonologi:</w:t>
      </w:r>
    </w:p>
    <w:p>
      <w:r>
        <w:rPr>
          <w:b/>
        </w:rPr>
        <w:t xml:space="preserve">Tulos</w:t>
      </w:r>
    </w:p>
    <w:p>
      <w:r>
        <w:t xml:space="preserve">Seth Meyers</w:t>
      </w:r>
    </w:p>
    <w:p>
      <w:r>
        <w:rPr>
          <w:b/>
        </w:rPr>
        <w:t xml:space="preserve">Esimerkki 4.2560</w:t>
      </w:r>
    </w:p>
    <w:p>
      <w:r>
        <w:t xml:space="preserve">Valkoisen talon vanhempi neuvonantaja Jared Kushnerin piti olla voitokas vuosi. Nuori Kushner kuului tiimiin, joka johdatti hänen appensa voittoon vuonna 2016, ja hänet nostettiin korkeimpaan valta-asemaan. Hänelle annettiin laaja salkku, johon kuului rauhan aikaansaaminen Lähi-idässä, ja hänen kerrotaan olleen keskeinen osa Trumpin sisäpiiriä ja päätöksentekoryhmää. Mutta vuoden 2017 pitkittyessä herra Täydellisenä tunnetulla miehellä oli kaikkea muuta kuin täydellinen vuosi.Tässä ovat Kushnerin pahimmat hetket vuodelta 2017:Kun Kushner vieraili Irakissa huhtikuussa, hän ei ilmeisesti halunnut luopua omistautumisestaan preppy-tyyliin. Mutta kuva, jossa vanhempi neuvonantaja pukeutui luodinkestävään takkiin (johon oli raapustettu âKushnerâ) sekä bleiserin ja khakihousujen kanssa, aiheutti pilkan vyöryn.Tämä kuva Jared Kushnerista Irakissa, jossa hänellä on sotilasluodinkestävä liivi tavanomaisen Thurston Howell III -asunsa päällä, kertoo kaiken. kuva.twitter.com/Qbt90NiqV4 â Amy Westervelt (@amywestervelt) 6. huhtikuuta 2017Vaikka Kushner luopui Kushner Companiesin johtajan tehtävistä tammikuussa, hänen kiinteistöfirmansa aiheutti hänelle päänvaivaa koko vuoden 2017 ajan. Ehkä suurin niistä oli sen EB-5-viisumiohjelman käyttö, jonka avulla varakkaat sijoittajat voivat saada viisumeja vastineeksi siitä, että he investoivat Yhdysvaltoihin.Jaredin ja Ivankan kerrotaan olevan vähentämässä rooliaan Valkoisessa talossa sen jälkeen, kun virkamiehet ovat ärsyyntyneet heidän läsnäolostaan. Siirto tapahtui pian sen jälkeen, kun Trumpin päätös tukea senaattori Luther Strangea Alabaman senaatin esivaaleissa kariutui näyttävästi, ja Strange murskaantui konservatiivihaastajan, tuomari Roy Mooren alle.  Kushnerin uskottiin yleisesti olleen keskeinen ääni, joka kehotti Trumpia osallistumaan kilpailuun ja tukemaan Strangea - päätös, jonka Trump itse myönsi, että se saattoi olla virhe.Kushnerin kerrottiin myös olleen keskeinen virkamies, joka kannusti presidentti Trumpia erottamaan FBI:n johtajan James Comeyn, mikä on sittemmin osoittautunut virheeksi, sillä se johti suoraan FBI:n erikoisasiamiehen Robert Muellerin nimittämiseen, jonka tutkinta on koettanut Trumpin hallintoa koko vuoden 2017 ajan.FBI:n erikoisasiamiehen Robert Muellerin nimittäminen ilmoitettiin FBI:n johtajan James Comeyn erottamisen jälkeen, mikä oli päätös, jota Kushnerin kerrottiin tukeneen. Mutta tutkinnan edetessä Kushnerista on ilmeisesti tullut Muellerin avainhenkilö. Kushner oli mukana Donald Trump Jr:n ja venäläisen asianajajan välisessä tapaamisessa Trump Towerissa vuonna 2016 - tapaamisessa, jonka Trump Jr sanoi ottaneensa vastaan, koska siinä luvattiin tietoja, jotka "syyttävät" Hillary Clintonia. Muellerin tiimi kuulusteli Kushneria marraskuussa, jolloin hänen kerrottiin vastanneen kysymyksiin tapaamisesta Venäjän suurlähettilään kanssa siirtymäkauden aikana. Myöhemmin kävi ilmi, että Kushner oli se Trumpin ylin virkamies, joka ohjasi entisen kansallisen turvallisuusneuvonantajan Michael Flynnin ottamaan yhteyttä suurlähettilääseen Israelin siirtokuntia koskevasta YK-äänestyksestä.Vaikka ei ole selvää, uskooko Muellerin tiimi, että Kushner teki jotain väärää, Muellerin kiinnostus häntä kohtaan on epäilemättä johtanut Kushnerin vaikeaan vuoteen 2017. Kushner vietti suuren osan vuodesta 2017 ärsyttäen kongressin lainsäätäjiä sillä, että hän ei ole paljastanut ulkomaisia yhteyksiään ja muita tärkeinä pidettyjä tietoja - erityisesti eri tutkimuksissa, jotka koskevat Venäjän väitettyä sekaantumista vuoden 2016 vaaleihin.Kaksi senaatin valiokuntaa on valittanut siitä, että hän ei ole luovuttanut tiettyjä asiakirjoja ja että he ovat saaneet tietää tiettyjä yksityiskohtia tiedotusvälineistä. Senaatin tiedustelukomitean lainsäätäjät suuttuivat syyskuussa, kun he saivat tiedotusvälineiden raporttien perusteella selville, että Kushner käytti ajoittain yksityistä sähköpostitiliä Valkoisen talon asioihin.Senaatin oikeuskomitean lainsäätäjät kirjoittivat marraskuussa Kushnerin asianajajalle, että hänen komitealle toimittamansa asiakirjakokoelma oli puutteellinen.Newsweek kertoi joulukuussa, että Kushner käyttää edelleen väliaikaista turvallisuusselvitystä, kun hän oli alun perin jättänyt kymmeniä ulkomaisia sopimuksia pois alkuperäisestä selvityslomakkeestaan.</w:t>
      </w:r>
    </w:p>
    <w:p>
      <w:r>
        <w:rPr>
          <w:b/>
        </w:rPr>
        <w:t xml:space="preserve">Tulos</w:t>
      </w:r>
    </w:p>
    <w:p>
      <w:r>
        <w:t xml:space="preserve">Jared Kushner</w:t>
      </w:r>
    </w:p>
    <w:p>
      <w:r>
        <w:rPr>
          <w:b/>
        </w:rPr>
        <w:t xml:space="preserve">Esimerkki 4.2561</w:t>
      </w:r>
    </w:p>
    <w:p>
      <w:r>
        <w:t xml:space="preserve">"Näimme jopa tänä viikonloppuna, kuinka venäläiset ja heidän trollifarminsa ja internetin väkensä alkoivat hash-tagata "ota polvi" ja myös "boikotoi NFL:ää"", sanoi Lankford, joka on tiedustelukomitean jäsen. He yrittävät nostaa metelin tasoa Amerikassa ja tehdä isosta asiasta vielä isomman asian, koska he yrittävät vain lisätä eripuraa maassa. Olemme edelleen voineet nähdä sen. FBI:n johtaja Christopher Wray, joka kertoi virastonsa työstä, ei ottanut suoraan kantaa Lankfordin väitteeseen, mutta sanoi, että FBI pyrkii jäljittämään Venäjän pyrkimyksiä vaikuttaa Yhdysvaltain vaaleihin. Lankfordin tiedottaja sanoi, että senaattori on saanut tietoa venäläisistä trolleista, jotka kylvävät eripuraa Yhdysvalloissa jo yli vuoden ajan. "Senaattori Lankford teki henkilökohtaisen päätöksen alkaa puhua tästä julkisesti, koska hän uskoo, että amerikkalaisten pitäisi tietää", tiedottaja sanoi. "Esimerkkinä tiedottaja mainitsi venäläisen Twitter-käyttäjän, jonka nimi on Bostonin Antifa, mutta tilin maantieteellinen sijainti on Vladivostokissa Venäjällä.</w:t>
      </w:r>
    </w:p>
    <w:p>
      <w:r>
        <w:rPr>
          <w:b/>
        </w:rPr>
        <w:t xml:space="preserve">Tulos</w:t>
      </w:r>
    </w:p>
    <w:p>
      <w:r>
        <w:t xml:space="preserve">Lankford</w:t>
      </w:r>
    </w:p>
    <w:p>
      <w:r>
        <w:rPr>
          <w:b/>
        </w:rPr>
        <w:t xml:space="preserve">Esimerkki 4.2562</w:t>
      </w:r>
    </w:p>
    <w:p>
      <w:r>
        <w:t xml:space="preserve">WASHINGTON 15. marraskuuta â Valkoisen talon virkamiehet ilmoittivat keskiviikkona, että presidentti Bush aikoo nimittää uudelleen kuusi aiemmin valitsemaansa liittovaltion vetoomustuomioistuimen jäsentä, mikä saa demokraattiset senaattorit ja muut analyytikot pohtimaan, millaisen viestin presidentti Bush lähettää.Kun 110. kongressikausi alkaa tammikuussa, Bush voi toimittaa uuden listan tuomariehdokkaista senaatille, jolla on tuolloin demokraattinen enemmistö. Bushin motiivia nimitysten lähettämiseen on analysoitu tarkkaan, ja useat demokraatit ja liberaalit ovat pitäneet sitä provosoivana ja merkkinä siitä, että hän ei aio etsiä kompromissia, kuten hän antoi ymmärtää republikaanien hävittyä viime viikon vaaleissa. âDemokraatit ovat pyytäneet presidenttiä olemaan kaksipuolueinen, mutta tämä on selvä isku pyyntöömme päin kasvojaâ, sanoi senaattori Charles E. Schumer, New Yorkin demokraatti, joka on oikeusasioita käsittelevän valiokunnan jäsen. â Toivomme maan edun vuoksi, että tämä on vain poikkeama, koska presidentti kokee, että hänen on lepyteltävä kovan oikeiston kannattajakuntaansa, eikä merkki tulevasta.â</w:t>
      </w:r>
    </w:p>
    <w:p>
      <w:r>
        <w:rPr>
          <w:b/>
        </w:rPr>
        <w:t xml:space="preserve">Tulos</w:t>
      </w:r>
    </w:p>
    <w:p>
      <w:r>
        <w:t xml:space="preserve">Bush</w:t>
      </w:r>
    </w:p>
    <w:p>
      <w:r>
        <w:rPr>
          <w:b/>
        </w:rPr>
        <w:t xml:space="preserve">Esimerkki 4.2563</w:t>
      </w:r>
    </w:p>
    <w:p>
      <w:r>
        <w:t xml:space="preserve">Poliisin mukaan 29-vuotias uzbekkiläinen maahanmuuttaja Sayfullo Habibullaevic Saipov ajoi vuokratulla kuorma-autolla 20 korttelia pitkin Manhattanin alajuoksun pyörätietä ja törmäsi pyöräilijöihin ja jalankulkijoihin.  Hänen menehtyneisiin uhreihinsa kuuluu nuori belgialainen kahden lapsen äiti, kaksi amerikkalaista liikemiestä ja ehkä traagisimmin viisi kahdeksasta argentiinalaisesta, jotka kävivät Gothamissa juhlimassa lukionsa päättymisen 30-vuotispäivää.NYPD:n terrorisminvastaisen poliisin päällikkö John Miller sanoi, että "hän teki tämän ISIS:n nimissä". Saipovin autossa ollut arabiankielinen lappu vannoi uskollisuutta terroristiverkostolle. Hänen kännykässään kerrotaan olevan noin 90 ISIS-videota ja 3 800 kuvaa, mukaan lukien kuvia mestauksista ja vankien murskaamisesta tankilla. Saipov vaikuttaa armottomalta.  Hänen kerrotaan sanoneen olevansa "ylpeä" tappohulluudestaan ja haluavansa ripustaa ISIS-lippunsa sairaalahuoneeseensa." Mutta poliittinen korrektius helpotti myös Saipovin verilöylyä." De Blasio katkaisi entisestään yhteydet huhtikuussa 2014, kun hän romutti NYPD:n valvontaohjelman, jonka tarkoituksena oli kitkeä "orastavat terroristien salaliitot". Se tarkkaili muun muassa Patersonin New Jerseyn Masjid Omar -moskeijaa. De Blasio väitti, että aloitteen romuttaminen lieventäisi jännitteitä, "jotta poliisit ja kansalaiset voivat auttaa toisiaan todellisten pahisten jäljittämisessä". Harmi, etteivät he kyenneet jahtaamaan todellista pahista tämän moskeijan seurakuntalaisten joukossa - Sayfullo Habibullaevic Saipovia.Tieto on elintärkeää täällä.  Saipovilla voi olla sitä paljon. Amerikkalaisten virkamiesten pitäisi puristaa se hänestä kuin mehu sitruunasta. "Jos käyttäydyt kuin terroristi ja sanot olevasi terroristi, se riittää minulle", senaattori Lindsey Graham (S.C.) sanoi toimittajille keskiviikkona. "Meidän pitäisi kohdella sinua terroristina." Graham tietää tarkalleen, miten Saipovia pitäisi kohdella: heti kun hän pääsee matkustamaan, Saipov pitäisi lennättää Guantanamoon ja kuulustella, kunnes hän kertoo kaiken, mitä hän tietää terroristien koulutuskontakteistaan ja kaikesta kaaoksesta, jota he ovat valmiita aiheuttamaan. Sen jälkeen Saipoville pitäisi järjestää nopea sotilasoikeudenkäynti. Jos hänet tuomitaan, hänet olisi lähetettävä heti.</w:t>
      </w:r>
    </w:p>
    <w:p>
      <w:r>
        <w:rPr>
          <w:b/>
        </w:rPr>
        <w:t xml:space="preserve">Tulos</w:t>
      </w:r>
    </w:p>
    <w:p>
      <w:r>
        <w:t xml:space="preserve">Sayfullo Habibullaevic Saipov</w:t>
      </w:r>
    </w:p>
    <w:p>
      <w:r>
        <w:rPr>
          <w:b/>
        </w:rPr>
        <w:t xml:space="preserve">Esimerkki 4.2564</w:t>
      </w:r>
    </w:p>
    <w:p>
      <w:r>
        <w:t xml:space="preserve">Istuessaan neuvotteluhuoneen pöydän toisella puolella Gloria Allred näyttää täsmälleen samalta kuin missä tahansa niistä tuhansista tv-esiintymisistään, joita hän on tehnyt viimeisten 40 vuoden aikana. Punainen voimapuku (hänellä on kaappi täynnä niitä), paksu kultakoru ja hymy - kaikki on samanlaista. Se, mikä 76-vuotiaassa lakimiehessä näyttää erilaiselta, ei liity mitenkään häneen itseensä vaan siihen, että yhteiskunta on vihdoin alkanut saada häntä kiinni. Nyt sama näkökulman muutos, joka muutti Bill Cosbyn rakastetusta tv-isästä julkisuudessa syytetyksi raiskaajaksi, asettaa myös naisen, joka on eniten vastuussa häntä vastaan esitettyjen syytösten julkistamisesta, eri valoon.  Häntä on pilkattu jo vuosia valokeilaan pyrkivänä opportunistina, ja nyt Allred saa vihdoin ansaitsemansa osuuden. "Seeing Allred" on uusi dokumenttielokuva, joka sai hiljattain ensi-iltansa tämän vuoden Sundance-elokuvafestivaaleilla ja jonka suoratoisto Netflixissä alkoi 9. helmikuuta. Siinä kuvataan Allredin uraa uraa uranuurtajana kansalaisoikeusjuristina, sukupuolten välisen tasa-arvon hellittämättömänä puolestapuhujana ja seksuaalisen häirinnän ja hyväksikäytön uhrien väsymättömänä puolestapuhujana. Elokuvassa seurataan Allredin elämän lähes kaikkia osa-alueita hänen syntymästään Philadelphiassa 76 vuotta sitten aina viime vuoden Womenâs March on Washingtoniin asti. (Valitettavasti elokuva ei kuitenkaan pysähdy kuvaamaan aktivistia #MeToo-liikkeen, jonka pohjustamisessa hän oli mukana, keskellä; samoin kuin Harvey Weinsteinin skandaalin, johon Gloria ja hänen tyttärensä sotkeutuivat, ja Roy Mooren tappion, jota hän auttoi suunnittelemaan.) Hän on jotenkin onnistunut viettämään vuosikymmeniä kaikkien polarisoivien kansallisten uutisaiheiden - OJ Simpsonista avioliittojen tasa-arvoon - kuumana keskipisteenä ilman, että hän on koskaan pyytänyt asiakasta.Rolling Stone puhui Allredin kanssa hänen elämästään, työstään, ajatuksistaan dokumenttielokuvasta ... ja kaikesta, mitä siitä jäi huomaamatta.On loukkaavaa ajatella, että seksuaalinen häirintä on toisen kättelyä. Se ei ole - laillisesti se ei ole seksuaalista häirintää. Vaikka henkilö ei olisi suostunut kättelyyn. Se ei täytä oikeudellisia vaatimuksia. Joten minusta on loukkaavaa ehdottaa sellaista. Se on loukkaavaa niitä kohtaan, jotka väittävät, että Cosby on huumannut ja käyttänyt heitä seksuaalisesti hyväkseen. Tavallaan se vähättelee sitä, mitä he ovat sanoneet. Yrittipä hän sitten vain olla hauska - huumaaminen ja seksuaalinen hyväksikäyttö ei ole hauskaa... jos hän todella teki niin. Ja yli puolen miljoonan naisen väitteet #MeToo -tapahtumassa eivät ole naurun asia. Kyse ei ole tuon hashtagin kättelystä.</w:t>
      </w:r>
    </w:p>
    <w:p>
      <w:r>
        <w:rPr>
          <w:b/>
        </w:rPr>
        <w:t xml:space="preserve">Tulos</w:t>
      </w:r>
    </w:p>
    <w:p>
      <w:r>
        <w:t xml:space="preserve">Gloria Allred</w:t>
      </w:r>
    </w:p>
    <w:p>
      <w:r>
        <w:rPr>
          <w:b/>
        </w:rPr>
        <w:t xml:space="preserve">Esimerkki 4.2565</w:t>
      </w:r>
    </w:p>
    <w:p>
      <w:r>
        <w:t xml:space="preserve">Kansallisen poliisin tiedottaja Rikwanto sanoi, että epäillyt tapettiin varhain sunnuntaina Länsi-Sumatran Dharmasrayan alueella noin 220 kilometrin päässä maakunnan pääkaupungista Padangista. Tulipalo oli tuhonnut täysin Dharmasrayan poliisiaseman päärakennuksen.Poliisi piiritti alueen palomiesten havaittua epäillyt.  Rikwanto, joka käyttää vain yhtä nimeä, sanoi, että poliisi avasi tulen, kun miehet vastustivat ja jättivät varoituslaukaukset huomiotta. Hänen mukaansa poliisi takavarikoi epäillyiltä jouset ja nuolet, pistimet, veitsen ja käsinkirjoitetun viestin, jossa oli militanttinen sisältö. Rikwanto sanoi, että poliisi tutkii mahdollista yhteyttä terrorismiin.</w:t>
      </w:r>
    </w:p>
    <w:p>
      <w:r>
        <w:rPr>
          <w:b/>
        </w:rPr>
        <w:t xml:space="preserve">Tulos</w:t>
      </w:r>
    </w:p>
    <w:p>
      <w:r>
        <w:t xml:space="preserve">Rikwanto</w:t>
      </w:r>
    </w:p>
    <w:p>
      <w:r>
        <w:rPr>
          <w:b/>
        </w:rPr>
        <w:t xml:space="preserve">Esimerkki 4.2566</w:t>
      </w:r>
    </w:p>
    <w:p>
      <w:r>
        <w:t xml:space="preserve">SULJE SportsPulse: Martin Rogers uskoo, että MM-kisojen lohkovaihe on täynnä draamaa, potentiaalisia tuhkimotarinoita ja tähtien tähdittämiä otteluita. Niin paljon, että unohdat, ettei Yhdysvallat ole mukana. USA TODAY SportsKaka katsoo viimeisen ottelunsa aikana kilpailullista jalkapalloa Orlando Cityn pelaajana. (Kuva: Kim Klement USA TODAY Sports) Entinen Ballon d'Or -voittaja Kaka kertoo lopettavansa jalkapallon 35-vuotiaana. Brasilian AC Milanissa ja Real Madridissa pelannut Kaka kertoi sunnuntaina brasilialaiselle Globo TV:lle, että "viimeinen sanani on, että pelaajaurani sykli päättyy tähän." "Tarvitsin aikaa miettiä ja tehdä päätös rauhassa " Kaka sanoi. "Olen tullut siihen tulokseen, että nyt on oikea hetki lopettaa urani ammattilaispelaajana." Siro keskikenttäpelaaja Kaka voitti 92 maajoukkuepeliä Brasiliassa tehden 29 maalia ja esiintyen kolmessa MM-kisassa.  Hän kuului Brasilian joukkueeseen, joka nosti maailmanmestaruuden vuonna 2002. Kaka sanoi, että hän haluaisi pysyä ammatillisesti yhteydessä jalkapalloon ehkäpä managerina tai joukkueen urheilujohtajana.LISÄÄ: Kaka oli 21-vuotias, kun Milan toi hänet Italiaan Sao Paulosta. Vaarallinen pelintekijä voitti Ballon d'Or -palkinnon ja FIFA:n maailmanpelaajapalkinnon vuonna 2007.  Hän kuului Milanin joukkueeseen, joka voitti Mestarien liigan finaalin Liverpoolia vastaan vuonna 2007, ja teki Rossonerille 95 maalia kaikissa kilpailuissa. Kaka siirtyi Real Madridiin vuonna 2009 67 miljoonalla eurolla (78,7 miljoonaa dollaria), mutta hänellä oli nousu- ja laskukausi useiden loukkaantumisten takia.  Hän palasi Milaniin vapaalla siirrolla ennen kautta 2013-14. Lyhyt paluu Sao Pauloon edelsi kolmea MLS-kampanjaa Orlandossa, jossa hän menestyi yksilöllisesti, vaikka Floridan joukkueessa tulokset olivatkin vähäisiä. Kaka oli vapaa agentti lähdettyään Orlandosta lokakuussa. Kaka twiittasi sunnuntaina, että "olen nyt valmis seuraavaan matkaan".</w:t>
      </w:r>
    </w:p>
    <w:p>
      <w:r>
        <w:rPr>
          <w:b/>
        </w:rPr>
        <w:t xml:space="preserve">Tulos</w:t>
      </w:r>
    </w:p>
    <w:p>
      <w:r>
        <w:t xml:space="preserve">Kaka</w:t>
      </w:r>
    </w:p>
    <w:p>
      <w:r>
        <w:rPr>
          <w:b/>
        </w:rPr>
        <w:t xml:space="preserve">Esimerkki 4.2567</w:t>
      </w:r>
    </w:p>
    <w:p>
      <w:r>
        <w:t xml:space="preserve">Valamiehistö kesti useita tunteja tehdä päätöksensä siviilioikeudenkäynnissä, joka on nostettu Baltimoren piirikunnan hallitusta ja poliisikersantti Royce Rubya vastaan, joka ampui Korryn Gainesia.The Baltimore Sun kertoi perjantaina, että kuuden naisen valamiehistö katsoi, että ensimmäinen laukaus, joka tappoi Gainesin ja haavoitti hänen tuolloin 5-vuotiasta poikaansa, ei ollut kohtuullinen ja rikkoi heidän kansalaisoikeuksiaan osavaltion ja liittovaltion lakien mukaisesti sanomalehden mukaan. Lehden mukaan valamiehet tuomitsivat Kodille yli 32 miljoonaa dollaria vahingonkorvauksia ja 4,5 miljoonaa dollaria hänen sisarelleen Karsynille. Gainesin isän äidille ja hänen kuolinpesälleen tuomittiin noin 300 000 dollaria kummallekin.Korryn Gainesin kuolemaan johtanut ampuminen "oikeutettu" Syyttäjien mukaan poliisi ampui Korryn Gainesin kuolettavasti 1. elokuuta 2016. (Facebook)Hän kertoi valamiehistölle, että kaksi poliisia oli yrittänyt antaa pidätysmääräyksiä Gainesille ja hänen sulhaselleen sinä päivänä. Kun kukaan ei avannut asunnon ovea, poliisit lopulta potkaisivat sen sisään, valamiehet kuulivat. Hän kertoi, että ensimmäinen asuntoon astunut konstaapeli "kohtasi Korryn Gainesin, joka osoitti haulikolla suoraan häntä kohti". Korryn Gainesin perhe nostaa kanteen Marylandissa vääränlaisesta kuolemastaGainesin sulhanen jätti heidät vauvan kanssa. Gaines jäi kuitenkin 5-vuotiaan pojan kanssa.Rucklen mukaan Ruby päätti ampua nähtyään Gainesin letit ja haulikon piipun nousevan seinän takaa.</w:t>
      </w:r>
    </w:p>
    <w:p>
      <w:r>
        <w:rPr>
          <w:b/>
        </w:rPr>
        <w:t xml:space="preserve">Tulos</w:t>
      </w:r>
    </w:p>
    <w:p>
      <w:r>
        <w:t xml:space="preserve">Korryn Gaines</w:t>
      </w:r>
    </w:p>
    <w:p>
      <w:r>
        <w:rPr>
          <w:b/>
        </w:rPr>
        <w:t xml:space="preserve">Esimerkki 4.2568</w:t>
      </w:r>
    </w:p>
    <w:p>
      <w:r>
        <w:t xml:space="preserve">Karl Roven tukema edustaja Robert Pittenger (R-NC) kertoi Pohjois-Carolinan lukiolaisille, että presidentti Donald Trumpin lupaus rakentaa eteläisen rajan muuri oli vain kiertoilmaus - Trump puhui vain rajaturvallisuudesta.Pittenger sanoi lukiossa: "Muuri ilmaisee selvästi aikomuksen, että meidän on turvattava eteläinen raja. Uskon, että hän välitti sen amerikkalaisille ja kertoi sen heille yksinkertaisin ja selkein termein.â Pittenger selitti sitten, että Trumpin tärkein kampanjalupaus toimii vain metaforana rajaturvallisuuden lisäämiselle ja että joillakin alueilla Amerikan etelärajalla ei yksinkertaisesti voi olla muuria.âKun sinne pääsee, se olisi mahdotonta topografian vuoksi, Pittenger sanoi. Pittenger paljasti myös, että muurin sijasta Amerikka olisi parempi turvata erilaisilla teknologioilla, kuten satelliittipaikannuksella ja lennokeilla.  Pittenger lisäsi, että tämä oli aina Trumpin aikomus parantaa rajaturvallisuutta eikä rakentaa varsinaista fyysistä muuria.Pittengeriä tukenut Karl Rove hyökkäsi Wall Street Journalissa Valkoisen talon entistä päästrategiapäällikköä ja Breitbart Newsin toimitusjohtajaa Steve Bannonia vastaan ja Bannonin sotaa republikaanien valtaapitäviä vastaan.Republikaanien sisäpiiriläiset sanoivat, että Roven tukeminen Pittengerin takana on poliittinen riski aikana, jolloin monet republikaanit yrittävät brändätä itsensä Trumpin republikaaneiksi.GOP:n sisäpiiriläinen sanoi: "Hän vaikeuttaa Pittengerin sanomista, että olen Trumpin republikaani, koska Rove on ollut niin kriittinen presidentti Trumpia kohtaan." Pastori ja konservatiivi Mark Harris asettuu ehdolle Pittengeriä vastaan vuoden 2018 välivaaleissa. Harris hävisi Pittengerille erityisvaaleissa vain 134 äänellä. Yksinomaisessa radiohaastattelussa Harris puhui lauantaina Breitbart Newsin SiriusXM Patriot Channel 125 -kanavalla Breitbart Newsin Washingtonin poliittisen päätoimittajan Matthew Boylen kanssa republikaanista establishmentia vastaan nousemisesta, mukaan lukien Karl Roven tukemat jäsenet.Boyle kysyi: âMiksi Pittenger haluaisi liittää itsensä Roven kanssa yhteen, kun Trump kertoi Breitbart Newsille ennen valintaansa, että Rove oli häpeällinen mies.â Luulen, että se osoittaa luultavasti yhtä hyvin kuin mikään muu, mitä olemme todella yrittäneet julistaa koko piirissä, ja se on se, että he ovat vain menettäneet kosketuksen â Harris sanoi. â Robert Pittenger menetti kosketuksen.ââ Hän myi piirinsä pois â Harris sanoi Breitbart News Daily -lehdelle lauantaina. â Hän on liittynyt kerhoon.  Hän ei seiso aidoimmilla konservatiivisilla periaatteilla.  Hän ei ole ollut tehokas eikä hän ole johtaja Yhdysvaltain edustajainhuoneessa.â Harris sanoi, että Washingtonissa vedetään rajaa todellisten konservatiivien ja GOP:n establishment-siiven välille.</w:t>
      </w:r>
    </w:p>
    <w:p>
      <w:r>
        <w:rPr>
          <w:b/>
        </w:rPr>
        <w:t xml:space="preserve">Tulos</w:t>
      </w:r>
    </w:p>
    <w:p>
      <w:r>
        <w:t xml:space="preserve">Robert Pittenger</w:t>
      </w:r>
    </w:p>
    <w:p>
      <w:r>
        <w:rPr>
          <w:b/>
        </w:rPr>
        <w:t xml:space="preserve">Esimerkki 4.2569</w:t>
      </w:r>
    </w:p>
    <w:p>
      <w:r>
        <w:t xml:space="preserve">21. helmikuuta (UPI) - Kentuckyn demokraattiehdokas Linda Belcher täyttää osavaltion edustajainhuoneen paikan, joka vapautui viime vuonna lainsäätäjä Dan Johnsonin itsemurhan seurauksena.Tiistai-iltana Belcher voitti Johnsonin lesken Rebeccan Bullittin piirikunnassa, joka äänesti ylivoimaisesti presidentti Donald Trumpin puolesta vuonna 2016. Hän sai erityisvaaleissa yli 68 prosenttia äänistä. Belcher, entinen koulunopettaja ja rehtori, tuli myös politiikkaan sen jälkeen, kun hänen miehensä kuoli auto-onnettomuudessa vuonna 2008.  Linda Belcher toimi lainsäätäjänä vuosina 2008-2012 ja 2014-2016 ennen kuin hävisi Dan Johnsonille. Johnson oli väittänyt, että Belcher oli sekaantunut liberaalijärjestöihin tuhotaakseen miehensä, minkä Belcher kiistää. Johnson väitti myös vaalivilppiä. Belcherin voitto on 37. demokraattinen voitto republikaanien hallussa olevasta osavaltion lainsäädäntöpaikasta viime vuoden aikana. Viime viikolla Floridan demokraatti Margaret Good kukisti republikaanien suosikin erityisvaaleissa.</w:t>
      </w:r>
    </w:p>
    <w:p>
      <w:r>
        <w:rPr>
          <w:b/>
        </w:rPr>
        <w:t xml:space="preserve">Tulos</w:t>
      </w:r>
    </w:p>
    <w:p>
      <w:r>
        <w:t xml:space="preserve">Linda Belcher</w:t>
      </w:r>
    </w:p>
    <w:p>
      <w:r>
        <w:rPr>
          <w:b/>
        </w:rPr>
        <w:t xml:space="preserve">Esimerkki 4.2570</w:t>
      </w:r>
    </w:p>
    <w:p>
      <w:r>
        <w:t xml:space="preserve">Terrell Morgan 17 pidätettiin murtosyytteistä sen jälkeen, kun hänen väitettiin murtautuneen Springin kotiin ikkunan kautta.Montogomeryn piirikunnan sheriffin toimisto kirjoitti Facebookissa.Mutta Morganiksi tunnistetun miehen nähdään sitten kävelevän makuuhuoneeseen, jossa hän viipyi noin 30 minuuttia. Kun hän poistuu huoneesta, hänellä ei ole housuja ja hänellä on mekko, joka on osittain vedetty polviin asti.Viranomaiset sanoivat uskovansa, että Morgan katseli äidin ja lapsen unta.Lisäksi vierashuoneesta löytyi juomapullo, jonka Morganin väitettiin jättäneen jälkeensä, ja talon edessä olevasta sadevesiviemäristä löydettiin shortsit. Poliisin mukaan shortsit yhdistettiin epäiltyyn.Viranomaisten mukaan tämä ei ollut ensimmäinen kerta, kun Morgan oli mennyt kotiin. Asunnon omistajan mukaan Morganin väitettiin murtautuneen taloon 24. marraskuuta hänen nukkuessaan ja varastaneen useita esineitä.Poliisit pystyivät tunnistamaan Morganin vesipulloon jääneiden sormenjälkien perusteella, jotka sopivat hänen sormenjälkiinsä aiemmasta pidätyksestä, kertoi ABC13. Keskiviikkona pidätettyä Morgania pidetään Montgomeryn piirikunnan vankilassa 250 000 dollarin takuita vastaan.</w:t>
      </w:r>
    </w:p>
    <w:p>
      <w:r>
        <w:rPr>
          <w:b/>
        </w:rPr>
        <w:t xml:space="preserve">Tulos</w:t>
      </w:r>
    </w:p>
    <w:p>
      <w:r>
        <w:t xml:space="preserve">Terrell Morgan</w:t>
      </w:r>
    </w:p>
    <w:p>
      <w:r>
        <w:rPr>
          <w:b/>
        </w:rPr>
        <w:t xml:space="preserve">Esimerkki 4.2571</w:t>
      </w:r>
    </w:p>
    <w:p>
      <w:r>
        <w:t xml:space="preserve">Peter Caravalho ja Sarah Caravalho Khan rakastavat kävellä Cupertinon naapurustossaan. Siellä on rauhallisia sivukujia, joilla on kauniita puutarhoja viihtyisien omakotitalojen edessä. Viime vuoden aikana he ovat innostuneet yhdestä tietystä kadusta kotinsa lähellä - Hoo Hoo Waystä. Tästä pääsemmekin tämän viikon Bay Curious -kysymykseen: Cupertinon Hoo Hoo Wayn merkitys ei kuitenkaan ole mikään näistä asioista.  Sen alkuperä juontaa juurensa Kalifornian ensimmäiseen vihreään ryntäykseen ja erääseen hyvin hassuun ryhmään.Miten Hoo Hoo Way tuli Cupertinoon?Toimittajan huomautus: Hoo Hoo Way on korvattu katukyltillä, jossa lukee Carmen Road.</w:t>
      </w:r>
    </w:p>
    <w:p>
      <w:r>
        <w:rPr>
          <w:b/>
        </w:rPr>
        <w:t xml:space="preserve">Tulos</w:t>
      </w:r>
    </w:p>
    <w:p>
      <w:r>
        <w:t xml:space="preserve">Hoo Hoo Way</w:t>
      </w:r>
    </w:p>
    <w:p>
      <w:r>
        <w:rPr>
          <w:b/>
        </w:rPr>
        <w:t xml:space="preserve">Esimerkki 4.2572</w:t>
      </w:r>
    </w:p>
    <w:p>
      <w:r>
        <w:t xml:space="preserve">-LRB- CNN -RRB- Hillary Clinton nautti tiistaina historiallisesta hetkestään, kun hänestä tuli ensimmäinen nainen Yhdysvaltojen 240-vuotisen historian aikana, joka johtaa suuren poliittisen puolueen presidentinvaalilippua. Hillary Clinton &amp;#39; s elämä valokeilassa . Kuvia : Hillary Clintonin elämä valokeilassa . Kolmen vuosikymmenen ajan amerikkalaisen politiikan keskipisteessä edelläkävijänä - ja syvästi kiistanalaisena - feministi-ikonina toiminut Clinton , 68, on voiton myötä vihdoin lähellä "korkeimman ja kovimman lasikaton" murtamista, jota hän valitti kahdeksan vuotta sitten, kun hän luovutti demokraattien kisan Barack Obamalle . Clinton ilmoitti myös voimakkaasta haasteesta Trumpille, joka liittyy sukupuoleen ja henkilökohtaisiin teemoihin. Clinton on hyödyntänyt Trumpin liiketaloudellisia ansioita, luonnetta ja taipumusta käyttää alustaansa henkilökohtaisten kaunojen otteluun yrittäessään määritellä hänet jo varhain äänestäjien mielissä presidentiksi kelpaamattomaksi. Trump puolestaan pyrkii esittämään Clintonin johdonmukaisena valehtelijana, johon ei voi luottaa. Hän kamppailee sen kanssa, pitäisikö hänen kunnioittaa lupaustaan taistella ensi kuussa pidettävään demokraattien kansalliskokoukseen asti vai hyväksyä vaalimatematiikka, joka ei anna hänelle mitään mahdollisuuksia voittoon, ja liittyä Clintonin seuraan yhdistääkseen puolueen, jonka on jakanut paljon odotettua kilpailullisempi esivaalikilpailu . Vaikka Clintonilla on jo Trump tähtäimessään , hänellä on vielä työtä oman puolueensa yhdistämiseksi uuvuttavan taistelun jälkeen Bernie Sandersia vastaan. CNN:n Brianna Keilar kertoi, että Clintonin ja Sandersin kampanjapäälliköt ovat yhteydessä toisiinsa ja pitävät viestintälinjoja auki, jotta he voivat lopulta yhdistää puolueen, keskusteluja tuntevan lähteen mukaan. Hillary Clinton , entinen ensimmäinen nainen , Yhdysvaltain senaattori ja ulkoministeri , väittää paikkansa historiassa tiistaina 27. heinäkuuta , kun hänestä tuli demokraattisen puolueen &amp;#39; s ehdokas Yhdysvaltain presidentiksi . Hillary Clinton , entinen ensimmäinen nainen , Yhdysvaltain senaattori ja ulkoministeri , lunastaa paikkansa historiassa tiistaina 27. heinäkuuta , kun hänestä tuli demokraattisen puolueen ehdokas Yhdysvaltain presidentiksi . Mutta presidentti , joka tapaa Sandersin torstaina vermonttilaisen senaattorin pyynnöstä, asettui selvästi Clintonin puolelle kehumalla häntä siitä, että hän on "varmistanut demokraattien presidenttiehdokkuuden saamiseksi tarvittavat valtuutetut". Tässä on kaikki mitä olet unohtanut Hillary Clintonista . Käyttämällä teleprompteria - huomattavaa jollekin, joka on moittinut Clintonia käsikirjoituksesta - Trump hyökkäsi Clintonin kimppuun ja vaati GOP:n yhtenäisyyttä. Hillary Clinton , entinen ensimmäinen nainen , Yhdysvaltain senaattori ja ulkoministeri , väittää paikkansa historiassa tiistaina, 27. heinäkuuta , kun hänestä tuli demokraattisen puolueen &amp;#39; s ehdokas Yhdysvaltain presidentiksi . Hillary Clinton , entinen ensimmäinen nainen , Yhdysvaltain senaattori ja ulkoministeri , lunastaa paikkansa historiassa tiistaina 27. heinäkuuta , kun hänestä tuli demokraattien ehdokas Yhdysvaltain presidentiksi. Clinton saavutti myrskyisän ja uraauurtavan poliittisen uransa toistaiseksi korkeimman huipun ja saavutti voiton tasan kahdeksan vuotta sen jälkeen, kun hän oli hävinnyt vuonna 2008 demokraattien esivaalikampanjan Obamaa vastaan. Tutustu naisiin, jotka tulivat katsomaan Clintonin tekemää historiaa . Clinton astui Brooklynin lavalle yleisönsä räjähdysmäisen hurraa-huudon saattelemana, ja hänen kampanjansa aikana on vallinnut sellainen innostuksen purkaus, joka on ollut ohimenevää. Kurottautuessaan Sandersin kannattajien puoleen Clinton kehui vermonttilaista senaattoria tämän pitkästä julkisesta palvelusta ja heijasteli hänen edistyksellistä talousretoriikkaansa. Clinton vs. Trump . Sanders ilmoitti, ettei hän ole vielä valmis lopettamaan kampanjaa, joka alkoi hänen ollessaan marginaaliehdokas ja joka sai aikaan hätkähdyttävän ruohonjuuritason kansannousun, jonka ansiosta hän sai yli 10 miljoonaa ääntä, ja Clinton katsoi eteenpäin kohti parlamenttivaaleja. Clinton tehosti hyökkäystään Trumpia vastaan ja esitti, että hänen arvonsa ja retoriikkansa ovat ristiriidassa amerikkalaisten periaatteiden kanssa ja että hän on "temperamentiltaan sopimaton" presidentiksi.</w:t>
      </w:r>
    </w:p>
    <w:p>
      <w:r>
        <w:rPr>
          <w:b/>
        </w:rPr>
        <w:t xml:space="preserve">Tulos</w:t>
      </w:r>
    </w:p>
    <w:p>
      <w:r>
        <w:t xml:space="preserve">Hillary Clinton</w:t>
      </w:r>
    </w:p>
    <w:p>
      <w:r>
        <w:rPr>
          <w:b/>
        </w:rPr>
        <w:t xml:space="preserve">Esimerkki 4.2573</w:t>
      </w:r>
    </w:p>
    <w:p>
      <w:r>
        <w:t xml:space="preserve">Surmatun abortin toimittajan George Tillerin perhe sanoo, että klinikka suljetaan pysyvästi.Tillerin perhe sanoo hänen asianajajiensa tiistaina julkaisemassa lausunnossaan, että se lopettaa klinikan toiminnan ja perheenjäsenten osallistumisen muihin vastaaviin klinikoihin.Perhe sanoo olevansa ylpeä "miehemme ja isämme osoittamasta palvelusta ja rohkeudesta" ja tietävänsä, että naisten terveydenhuollon tarpeet on täytetty hänen omistautumisensa ja palvelunsa ansiosta. miehemme ja isämme" ja tietävänsä, että naisten terveydenhuollon tarpeet on täytetty hänen omistautumisensa ja palvelunsa ansiosta.Tiller ammuttiin kuoliaaksi 31. toukokuuta, kun hän toimi vahtimestarina luterilaisessa kirkossa Wichitassa, jossa hän kävi säännöllisesti.</w:t>
      </w:r>
    </w:p>
    <w:p>
      <w:r>
        <w:rPr>
          <w:b/>
        </w:rPr>
        <w:t xml:space="preserve">Tulos</w:t>
      </w:r>
    </w:p>
    <w:p>
      <w:r>
        <w:t xml:space="preserve">George Tiller</w:t>
      </w:r>
    </w:p>
    <w:p>
      <w:r>
        <w:rPr>
          <w:b/>
        </w:rPr>
        <w:t xml:space="preserve">Esimerkki 4.2574</w:t>
      </w:r>
    </w:p>
    <w:p>
      <w:r>
        <w:t xml:space="preserve">"Kyllä, olemme keränneet paljon pääomaa, mutta olemme käyttäneet näitä varoja hyvin", sanoi Petrohawkin hallituksen puheenjohtaja ja toimitusjohtaja Floyd Wilson. Tuona aikana yhtiö otti Haynesvillen alueella sijaitsevan maa-alueensa ja kasvatti sen huipputuottajaksi, joka tuottaa maakaasua tiukasta sementtimäisestä liuskeesta, jota viime vuosiin asti pidettiin liian kalliina porata. Petrohawk teki lähes omin voimin muun maailman tietoiseksi Etelä-Texasissa sijaitsevasta Eagle Ford -liuskealueesta ja nousi siellä hallitsevaksi toimijaksi. ja nousi johtavaksi maakaasun tuottajaksi tiukoista sementtimäisistä liuskeista, joita viime vuosiin asti pidettiin liian kalliina porata. Petrohawk teki lähes omin voimin muun maailman tietoiseksi Etelä-Texasin Eagle Ford -liuskealueesta ja tuli siellä hallitsevaksi toimijaksi. Kaiken kaikkiaan Petrohawk on noussut yrityksestä, jolla oli joulukuussa 2007 4 biljoonaa kuutiometriä kaasuvarantoja ja 3 miljardin dollarin markkina-arvo, 34 tcf:n varantoihin ja 7 miljardin dollarin markkina-arvoon. Mittakaavan myötä myös tehokkuus on lisääntynyt: Petrohawk siirtyi samassa ajassa 25 000 kaivosta 5 000:een. Kinder Morganin hallituksen puheenjohtaja ja toimitusjohtaja Rich Kinder sanoi, että Petrohawk-sopimus antaa hänen yhtiönsä hyötyä siitä, mitä hän pitää liuskekaasun tuotannon pitkänä ja tasaisena tulevaisuutena. Tiistaina tehdyssä kaupassa Petrohawkin nykyinen 170 mailin pituinen maakaasun keräys- ja käsittelyjärjestelmä muutetaan itsenäiseksi yhteisyritykseksi, jolla on omat työntekijänsä, johtoryhmä ja hallitus. Siirtyminen tapahtuu seuraavien kuuden kuukauden aikana. Järjestelmä laajenee 375 mailiin vuoden loppuun mennessä, ja sen tukena on Petrohawkin kaivojen vuosien tuotanto. Järjestelmä voi kasvaa entisestään, jos muut tuottajat liittyvät siihen. Co:n analyytikot sanoivat pitävänsä odotettua korkeammasta hinnasta, jonka Petrohawk sai yhteisyrityksestä. Tudor Pickering Holtin analyytikot suhtautuivat myönteisesti uutisiin, joiden mukaan Petrohawk vähentäisi 50 miljoonaa dollaria kaasunporauskustannuksista toiminnan tehostamisen ansiosta ja lisäisi samalla Etelä-Texasin öljytuotantoa. Petrohawkin osakkeet nousivat tiistaina 57 senttiä eli 2,5 prosenttia 23,18 dollariin. Kinder Morganin osakkeet laskivat noin 73 senttiä eli noin 1 prosenttia ja sulkeutuivat 66,50 dollariin.</w:t>
      </w:r>
    </w:p>
    <w:p>
      <w:r>
        <w:rPr>
          <w:b/>
        </w:rPr>
        <w:t xml:space="preserve">Tulos</w:t>
      </w:r>
    </w:p>
    <w:p>
      <w:r>
        <w:t xml:space="preserve">Petrohawk</w:t>
      </w:r>
    </w:p>
    <w:p>
      <w:r>
        <w:rPr>
          <w:b/>
        </w:rPr>
        <w:t xml:space="preserve">Esimerkki 4.2575</w:t>
      </w:r>
    </w:p>
    <w:p>
      <w:r>
        <w:t xml:space="preserve">Image copyright Getty Images Image caption Kevin Spacey joutuu kohtaamaan useita syytöksiä seksuaalisesta hyväksikäytöstä Kevin Spacey on Yhdistyneen kuningaskunnan poliisin tutkinnassa väitetyn seksuaalisen hyväksikäytön vuoksi. Spacey kertoi torstaina, että hän hakeutuu hoitoon joukon miesten esittämien syytösten jälkeen seksuaalisesta väärinkäytöksestä.The Sun -lehti kertoi, että brittinäyttelijä väitti heränneensä siihen, että Spacey teki hänelle seksiä vuonna 2008.Miehen kerrotaan juosseen pois kiinteistöstä sen jälkeen, kun Spacey oli väitetysti sanonut: "Kuvan kuvateksti Kevin Spaceyn on väitetty "rutiininomaisesti saalistaneen" nuoria miesnäyttelijöitä ollessaan Old Vicin taiteellisena johtajana.Syytöksiä on esitetty useita, muun muassa CNN:n raportoidessa, että Spacey teki Netflixin House of Cards -elokuvan kuvauksista "myrkyllisen" työympäristön seksuaalisen ahdistelun avulla.Netflix keskeytti House of Cards -elokuvan tuotannon 31. lokakuuta Star Trek -näyttelijä Anthony Rappin syytösten vuoksi, sillä hän väitti, että Spacey yritti "viettiä" hänet, kun hän oli 14-vuotias. Spacey sanoi olevansa "enemmän kuin kauhuissaan" kuullessaan tapauksesta, jota hän ei muista.Montana sanoi, että hänellä oli PTSD-oireyhtymä kuuden kuukauden ajan sen jälkeen, kun hän väittää Spaceyn "väkisin" tarttuneen hänen haaroväliinsä.Spaceyyn liittyvien väitteiden väitetään tapahtuneen myös Isossa-Britanniassa, kun hän toimi taiteellisena johtajana lontoolaisessa Old Vic -teatterissa vuosien 2004 ja 2015 välillä.</w:t>
      </w:r>
    </w:p>
    <w:p>
      <w:r>
        <w:rPr>
          <w:b/>
        </w:rPr>
        <w:t xml:space="preserve">Tulos</w:t>
      </w:r>
    </w:p>
    <w:p>
      <w:r>
        <w:t xml:space="preserve">Kevin Spacey</w:t>
      </w:r>
    </w:p>
    <w:p>
      <w:r>
        <w:rPr>
          <w:b/>
        </w:rPr>
        <w:t xml:space="preserve">Esimerkki 4.2576</w:t>
      </w:r>
    </w:p>
    <w:p>
      <w:r>
        <w:t xml:space="preserve">Pormestari Rahm Emanuel puolusti torstaina edelleen valitsemaansa Chicagon julkisten koulujen päällikköä, kun tarkastajan raportissa syytetään piirin toimitusjohtajaa Forrest Claypoolia "täydellisestä peittelystä" eettisen tutkinnan torjumiseksi. Claypool "valehteli toistuvasti" tutkimuksen aikana kiistämällä pyytäneensä asianajajaa muuttamaan laskua oikeudellisesta neuvonnasta, joka koski piirin johtavan asianajajan eettistä kysymystä, sanoi ylitarkastaja Nicholas Schuler, joka on suositellut Claypoolin erottamista. Claypool sanoi Schulerin raportin mukaan eräässä tutkijoiden haastattelussa, että "en katsele sekopäisiä laskuja". "Claypool pahensi asioita joka käänteessä tässä asiassa. Ja vaikuttaa siltä, että hänen päätöksiään ohjasi selvä halu pitää hänen kertomuksensa kannalta haitalliset tiedot salassa johtokunnalta, OIG:ltä ja yleisöltä", Schuler kirjoitti. Claypool tapasi torstaina yksityisesti koululautakunnan jäseniä ja antoi pitkän lausunnon, jossa hän pyysi anteeksi arviointivirheitään, puolusti samalla perintöään ja teki selväksi, että hän on eri mieltä Schulerin tulkinnasta CPS:n eettisestä politiikasta. "Jotta tämä olisi oikeassa mittakaavassa: Tässä tilanteessa on kyse siitä, miten kiihkeästi yritin saada Chicagon oppilaille oikeudenmukaisen osuuden valtion koulutusmäärärahoista vuosien ja vuosien rotusyrjinnän jälkeen ja saada näille lapsille parhaan mahdollisen oikeudellisen edustuksen", sanoi Claypool, joka perui torstaina suunnitellun esiintymisensä North Siden peruskoulussa. Claypoolin väitetty peittely muutti tutkimuksen siitä, rikkoiko piirisyyttäjä Ronald Marmer CPS:n sopimuksia ja liikesuhteita koskevia eettisiä sääntöjä, Claypoolin erottamista koskevaksi vaatimukseksi. Schuler suosittelee myös, että Marmeria rangaistaisiin kurinpidollisesti "pitkällä hyllytyksellä tai jopa erottamisella". Marmer on yksi monista Claypoolin entisistä kollegoista ja entisistä poliittisista lahjoittajista, jotka ovat saaneet piirin työpaikkoja ja konsultointisopimuksia. Hän on saanut Jenner &amp; Block -asianajotoimistolta noin 200 000 dollarin vuotuiset erorahat CPS:n palkan lisäksi.CPS:n eettisen komitean kolme asianajajaa päätteli, että Marmer ei voinut hallinnoida sopimusta, koska hänen erorahansa loivat "liikesuhteen" Jenneriin. Neljännelle CPS:n asianajajalle Joseph Moriartylle kerrottiin komitean päätöksestä, ja hän yhtyi siihen. Moriarty kertoi Schulerille, että Marmer oli huolestunut päätöksestä ja aikoi puhua Claypoolin kanssa. Claypool ja Marmer kääntyivät sitten CPS:n entisen päälakimiehen Patrick Rocksin puoleen saadakseen toisen lausunnon, Schuler sanoi. Puhelinkonferenssissa Claypoolin ja kahden muun asianajajan kanssa Rocks sanoi olevansa samaa mieltä CPS:n oikeudellisesta yksimielisyydestä. Niinpä Claypool ja Marmer päättivät kysyä työoikeusasiamies James Franczekin mielipidettä. Myös Franczek oli samaa mieltä aiempien lausuntojen kanssa, mikä ei miellyttänyt Claypoolia ja Marmeria. Myöhemmin hän lähetti Moriartylle sähköpostiviestin, jossa luki: "Luulen, että olen poissa joulukorttilistalta." Claypool kääntyi lopulta poliittisen lahjoittajan J. Timothy Eatonin puoleen, joka Schulerin raportin mukaan toimi opettajan assistenttina yliopistokurssilla, jonka Claypool suoritti Eatonin ollessa oikeustieteen opiskelija. âClaypool yritti saada kuuden asianajajan mielipiteet paperille Eatonin kirjeen avullaâ Schuler kirjoitti raportissaan. Lisäksi sen jälkeen, kun IG:n tutkimus oli alkanut, Marmer valitti Franczekin lakiesityksestä, jossa oli lueteltu "CPS:n eettiset säännöt" ja "eettiset kysymykset".  Claypool pyysi Franczekia muuttamaan luettelot. Franczek yliviivasi merkinnät ja kirjoitti niiden tilalle käsin âpersonnelâ ja âpersonnel issuesâ, kuten raportissa sanotaan.Franczek toimitti uudelleen muotoillun laskun takaisin Claypoolille saatekirjeen kanssa, jossa oli merkintä âFor Forrest Claypool's Eyes Only.IG:n haastatteluissa tutkimuksen aikana Claypool kiisti yksiselitteisesti, painokkaasti ja toistuvasti, pyytäneensä Franczekia tekemään muutoksia laskuun ja sanoi, ettei hän olisi koskaan sekaantunut näin alhaisiin laskutusasioihin.Claypool pyysi viime kuussa Schulerin toimistolle lähettämässään kirjeessä anteeksi sitä, että hän oli puuttunut laskun uudelleenmuotoiluun.  Claypoolin kirjeessä myönnettiin, että Schulerilla oli asiakirjoja, jotka olivat ristiriidassa toimitusjohtajan alkuperäisen väitteen kanssa.â Hän kääntyi 180 astetta väitteestä, jonka mukaan hänellä oli varma muisti, ja nyt hänellä ei ole muistia ollenkaan â Schuler kirjoitti raportissaan. â Hänen kirjeensä tarkoituksena oli tahraa OIG:n loppuraportin vastaanotto johtokunnassa esittämällä valheellisesti valheita kahdessa eri tilanteessa pelkiksi muistihäiriöiksi.â</w:t>
      </w:r>
    </w:p>
    <w:p>
      <w:r>
        <w:rPr>
          <w:b/>
        </w:rPr>
        <w:t xml:space="preserve">Tulos</w:t>
      </w:r>
    </w:p>
    <w:p>
      <w:r>
        <w:t xml:space="preserve">Forrest Claypool</w:t>
      </w:r>
    </w:p>
    <w:p>
      <w:r>
        <w:rPr>
          <w:b/>
        </w:rPr>
        <w:t xml:space="preserve">Esimerkki 4.2577</w:t>
      </w:r>
    </w:p>
    <w:p>
      <w:r>
        <w:t xml:space="preserve">Rocio Maneiro Gonzalez Venezuelan Kiinan-suurlähettiläs sanoi, että nämä kaksi maata, jotka kunnioittavat ja tukevat toisiaan, ovat nähneet aktiivisia tuloksia yhteistyöstään.Suurlähettiläs sanoi, että kahdenvälisen strategisen kumppanuuden perustamisella, jonka kaksi pilaria ovat maatalous- ja energiayhteistyö, on ollut tärkeä rooli Venezuelan ja Kiinan suhteiden edistämisessä.Korkean tason vierailujen lisäksi teknisen henkilökunnan vaihto ja tiivis yhteistyö kansainvälisissä asioissa näiden kahden maan välillä ovat myös edistäneet kahdenvälisiä suhteita merkittävästi, suurlähettiläs lisäsi. "Uskon vahvasti, että Venezuelan ja Kiinan suhteet tulevat edelleen vahvistumaan ja lujittumaan molempien osapuolten yhteisin ponnisteluin", hän sanoi.</w:t>
      </w:r>
    </w:p>
    <w:p>
      <w:r>
        <w:rPr>
          <w:b/>
        </w:rPr>
        <w:t xml:space="preserve">Tulos</w:t>
      </w:r>
    </w:p>
    <w:p>
      <w:r>
        <w:t xml:space="preserve">Rocio Maneiro Gonzalez</w:t>
      </w:r>
    </w:p>
    <w:p>
      <w:r>
        <w:rPr>
          <w:b/>
        </w:rPr>
        <w:t xml:space="preserve">Esimerkki 4.2578</w:t>
      </w:r>
    </w:p>
    <w:p>
      <w:r>
        <w:t xml:space="preserve">Warren Buffettin suunnitelmat siirtää Berkshire Hathawayn ohjakset lopulta seuraajalle ovat ottaneet uuden merkittävän askeleen. Tiistaina Buffett kertoi, miksi Greg Abel, Berkshire Hathawayn toimitusjohtaja, ja Ajit Jain, vakuutustoiminnan johtaja, siirtyvät Charlie Mungerin rinnalle 500 miljardin dollarin suuruisen monialayhtiön varapuheenjohtajaksi. Jain sen sijaan johtaa Berkshiren jättimäistä vakuutusyhtiötä, jossa hän on osoittanut taitavuutta vakuutusten tekemisessä ja kurinalaisuutta karsia liian kilpailluilta markkinoilta, kuten katastrofivakuutuksista ja jälleenvakuutuksista, kun hinnoittelu on epäedullista. Intiasta kotoisin oleva Jain tuli Yhdysvaltoihin hankkimaan MBA-tutkinnon Harvardista ja työskenteli sitten konsulttiyhtiö McKinseyssä. Vuonna 1985 Buffett palkkasi hänet Berkshiren vakuutustoimintaan. Buffett sanoi vuonna 2009 osakkeenomistajille lähettämässään kirjeessä: "Tiesin heti, että olimme löytäneet supertähden". Kymmenen vuotta myöhemmin osasto vahvistui, kun Buffett osti ne Geicon osakkeet, joita Berkshire ei vielä omistanut. Vuonna 1995 Berkshiren vakuutusliiketoiminta oli 3,6 miljardia dollaria, ja nykyään se on noin 100 miljardia dollaria vuodessa.Abelin ja Jainin lisäksi Berkshiren sijoitustoiminnassa on kaksi nousevaa hahmoa.  Buffett lisää Berkshiren varojen jakamista luutnanteilleen Todd Combsille ja Ted Weschlerille, jotka kumpikin hallinnoivat yli 10 miljardia dollaria ja ovat johtaneet monialayhtiötä asemiin, jotka vaihtelevat Applesta Charter Communicationsiin.Perintösuunnitelmien kovetessa Buffett ja Munger jatkavat nykyisissä asemissaan. Se tarkoittaa, että he valvovat edelleen merkittäviä pääoman kohdentamista koskevia päätöksiä ja sijoitustoimintaa esimerkiksi suurten kauppojen osalta. Sen lisäksi, että Buffett nousi otsikoihin Berkshiren seuraajasuunnitelmista, hän nousi otsikoihin myös näkemyksistään laajemmasta sijoitusympäristöstä.Buffett sanoi erityisesti, että verouudistuksella on suuri vaikutus Berkshiren omistajiin, kun hän kertoi CNBC:n Quickille, että osakkeenomistajat ovat tosiasiallisesti nähneet omistusosuutensa yhtiön voitoista nousevan yli 20 prosentilla, kun yhtiöverokanta on pudonnut 35 prosentista 21 prosenttiin.Kryptovaluutoista Buffett sanoi, että tämänpäiväinen euforia johtaa vääjäämättä sydänsuruihin. "Jos voisin ostaa viiden vuoden laittaa tahansa kryptovaluutat tekisin sen " Buffett sanoi myöntäen hän ei koskaan lyhyt spekulatiivinen omaisuuserä, koska se ei ole jotain, hän tietää hyvin.  Hän purki seuraavaa maalaisjärkeä "miksi ihmeessä ottaisin lyhyen position jossakin, josta en tiedä mitään." Mutta hänen näkemyksensä ovat kristallinkirkkaat. "Uskon, että se, mitä on meneillään, tulee varmasti päättymään huonosti ", Buffett sanoi.Warren Buffett: Buffett: Parhaat sijoitusneuvoni ja sijoitukset, jotka jokaisen pitäisi tehdä.</w:t>
      </w:r>
    </w:p>
    <w:p>
      <w:r>
        <w:rPr>
          <w:b/>
        </w:rPr>
        <w:t xml:space="preserve">Tulos</w:t>
      </w:r>
    </w:p>
    <w:p>
      <w:r>
        <w:t xml:space="preserve">Warren Buffett</w:t>
      </w:r>
    </w:p>
    <w:p>
      <w:r>
        <w:rPr>
          <w:b/>
        </w:rPr>
        <w:t xml:space="preserve">Esimerkki 4.2579</w:t>
      </w:r>
    </w:p>
    <w:p>
      <w:r>
        <w:t xml:space="preserve">Venäjän presidentti Vladimir Putin sanoo, että Pietarin supermarketissa keskiviikkona tapahtunut räjähdys oli terrori-isku ja että maan turvallisuuspalvelu oli estänyt toisen iskun kaupungissa.Pommi räjähti Perekrestok-supermarketin haarassa haavoittaen ainakin 13 ostajaa Putinin kotikaupungissa Reuters kertoo: Mikään ryhmä ei ole ottanut vastuuta räjähdyksestä. Putinin tiedottaja Dmitri Peskov ei kertonut, miksi viranomaiset uskoivat sen olevan terrorismia, mutta sanoi, että koska pommi oli täynnä sirpaleita, se todisti, että se "oli joka tapauksessa terrori-isku". Tutkijoiden mukaan laite sisälsi 7 unssia räjähteitä.Kremlin tiedottaja kertoi Reutersille, että Putinin mainitsema estetty isku oli aiemmin tässä kuussa tehty isku, joka kohdistui Pietarin Kazanskin katedraaliin. Liittovaltion turvallisuuspalvelu kertoi, että tuohon juoneen liittyen on pidätetty seitsemän ISISiin liittyvää epäiltyä.  Putin oli soittanut Donald Trumpille ja kiittänyt häntä CIA:n vihjeestä, joka johti epäiltyjen kiinniottoon. torstaina Putin sanoi, että Syyrian operaatio on vähentänyt iskujen uhkaa Venäjällä ja toimii ennaltaehkäisevänä iskuna terroristeja vastaan. "Mitä olisi tapahtunut, jos nuo tuhannet (terroristit), joista äsken puhuin, sadat heistä olisivat palanneet takaisin meille koulutettuina ja aseistettuina", hän sanoi venäläisille uutistoimistoille antamissaan kommenteissa The Associated Pressin mukaan.</w:t>
      </w:r>
    </w:p>
    <w:p>
      <w:r>
        <w:rPr>
          <w:b/>
        </w:rPr>
        <w:t xml:space="preserve">Tulos</w:t>
      </w:r>
    </w:p>
    <w:p>
      <w:r>
        <w:t xml:space="preserve">Putin</w:t>
      </w:r>
    </w:p>
    <w:p>
      <w:r>
        <w:rPr>
          <w:b/>
        </w:rPr>
        <w:t xml:space="preserve">Esimerkki 4.2580</w:t>
      </w:r>
    </w:p>
    <w:p>
      <w:r>
        <w:t xml:space="preserve">Saksan puolustusministeri Ursula von der Leyen sanoi Münchenin turvallisuuskonferenssissa pitämässään puheessa, että Euroopan maat eivät pystyisi vastaamaan riittävän ketterästi globaaleihin haasteisiin, jos niitä jarruttaisi tarve päättää yhteisistä ulkopoliittisista lähestymistavoista yksimielisesti.âEuroopan on nopeutettava tahtiaan terrorismin, köyhyyden ja ilmastonmuutoksen aiheuttamien globaalien haasteiden edessä â hän sanoi. Hänen ranskalainen kollegansa Florence Parly sanoi, että tällainen syvennetty yhteistyö täydentäisi Nato-liittoa, joka itsessään perustuu periaatteelle, että jäsenet osallistuvat eri tavoin riippuen niiden valmiuksista. â Todellisuudessa jotkut maat ovat aina olleet valintansa mukaan integroituneempia ja toimintakykyisempiä kuin toiset â Saksan puolustusministeri Ursula von der Leyen puhuu Münchenin turvallisuuskonferenssissa Münchenissä 16. helmikuuta 2018. REUTERS/Michaela Rehle</w:t>
      </w:r>
    </w:p>
    <w:p>
      <w:r>
        <w:rPr>
          <w:b/>
        </w:rPr>
        <w:t xml:space="preserve">Tulos</w:t>
      </w:r>
    </w:p>
    <w:p>
      <w:r>
        <w:t xml:space="preserve">Ursula von der</w:t>
      </w:r>
    </w:p>
    <w:p>
      <w:r>
        <w:rPr>
          <w:b/>
        </w:rPr>
        <w:t xml:space="preserve">Esimerkki 4.2581</w:t>
      </w:r>
    </w:p>
    <w:p>
      <w:r>
        <w:t xml:space="preserve">"Siksi he pelkäävät edelleen sanoja kuten 'nälänhätä'", sanoi Tiemogo, joka vietti kolme kuukautta vankilassa ja seitsemän kuukautta maanpaossa julkaistuaan Tandjaa arvostelevia artikkeleita. Vuoden 2005 kriisin aikana Tandjan hallitus tunsi itsensä nöyryytetyksi Boherin mukaan. "He ajattelivat, että ihmiset yrittivät saada sen näyttämään siltä, että lasten kuolema oli heidän syytään." Ja "jos et pysty presidenttinä ruokkimaan väestöä, olet vaarassa", Boher sanoi. "Aliravitsemuksella on poliittisia vaikutuksia. Siksi Tandja halusi kieltää, että ongelmaa on olemassa." Yksi avoin kysymys on, suhtautuuko Nigerin uusi juntta asiaan yhtä herkästi kuin Tandjan hallinto. Toistaiseksi vastuulliset sotilaat ovat hukkuneet hallitustyön taakkaan ja diplomaattien - joista yksikään ei vaadi Tandjan paluuta - vakuuttamiseen siitä, että vallankaappaus oli hyvä asia.</w:t>
      </w:r>
    </w:p>
    <w:p>
      <w:r>
        <w:rPr>
          <w:b/>
        </w:rPr>
        <w:t xml:space="preserve">Tulos</w:t>
      </w:r>
    </w:p>
    <w:p>
      <w:r>
        <w:t xml:space="preserve">Mamadou Tandja</w:t>
      </w:r>
    </w:p>
    <w:p>
      <w:r>
        <w:rPr>
          <w:b/>
        </w:rPr>
        <w:t xml:space="preserve">Tulos</w:t>
      </w:r>
    </w:p>
    <w:p>
      <w:r>
        <w:t xml:space="preserve">Tandja</w:t>
      </w:r>
    </w:p>
    <w:p>
      <w:r>
        <w:rPr>
          <w:b/>
        </w:rPr>
        <w:t xml:space="preserve">Esimerkki 4.2582</w:t>
      </w:r>
    </w:p>
    <w:p>
      <w:r>
        <w:t xml:space="preserve">Ei ole monia videopeli franchising, että voidaan kutsua "varmat asiat ", mutta "Madden" sarja on noin niin lähellä kuin voit saada.Vapauttaminen "Madden NFL 18 ", joka osuu hyllyille perjantaina merkitsee muutos lajissaan otsikko kuitenkin. Vaikka uusissa versioissa on yleensä pieniä parannuksia, on tämän vuoden sarjassa yksi viime vuosien suurimmista lisäyksistä.Pelin tavanomaisten pick-up-and-play- ja moninpelitilojen lisäksi tämän vuoden "Madden" sisältää kappaleen nimeltä "Longshot Mode ", joka on kerronnallinen yksinpeli, joka asettaa pelaajat NFL-tulokkaan kenkiin, kun hän aloittaa pitkän tiensä tähdeksi. Kyseessä on urheilupelin tarinatila, jota " Madden " ei ole koskaan ennen tehnyt (ja harva urheilupeli on yrittänyt sitä ennen kuin Take-Two Interactive Softwaren "NBA 2K" -sarja teki sen kaksi vuotta sitten).""' Madden " on kone, joka pyörii edelleen", sanoo P.J. McNealy, Digital World Researchin perustaja ja toimitusjohtaja. "On olemassa omistautunut fanikunta, joka rakastaa NFL:ää, ja ' Madden ' on valtava osa sitä." Sen lisäksi, että jalkapalloa tarkastellaan henkilökohtaisemmin (mikä käsittää pelaajien varhain tekemät uhraukset, stressin, joka aiheutuu siitä, että he joutuvat käymään läpi NFL-kilpailun tehdäkseen vaikutuksen kykyjenetsijöihin, ja lopulta kuuluisuuden hinnan ja mahdolliset haitat, joita sillä voi olla ympärilläsi oleville ihmisille), "Madden NFL 18" tarjoaa myös huomattavasti parannetun grafiikkamoottorin, ja fanit pystyvät pelaamaan tulevia NFL-otteluita päivitetyillä tilastoilla ja pelaajaluetteloilla sekä tuoreilla pelin sisäisillä selostuksilla.Peli on saanut parhaat arvostelut "Maddenille" vuosiin, mikä todennäköisesti ilahduttaa EA:n sijoittajia. Mutta vaikka peli saisikin tavallista suuremman yleisön, se ei todennäköisesti vaikuta kielteisesti muiden myöhemmin tänä vuonna julkaistavien pelien myyntiin. "Madden" on myös perheystävällinen peli, mikä tarkoittaa, että vanhemmat voivat pelata sitä lastensa kanssa ja vaihtaa sen sitten "Assassin's Creed Originsiin", kun lapset menevät nukkumaan.Tietenkin jotkut jalkapallon harrastajat pelaavat "Maddenia" lähes pakkomielteisesti. Jokaisen vuoden pelin julkaisua leimaa joukko superfaneja, jotka ilmoittautuvat sairaaksi julkaisupäivänä. Ja NFL-pelaajat tarkistavat säännöllisesti pelin pelaajaluettelon nähdäkseen, että he ovat riittävästi edustettuina, vaikka jotkut (erityisesti aloittelijat) yleensä yliarvioivat lukumääränsä, kuten EA twiittasi tässä videossa ennen pelin julkaisua. "Jos tarkastellaan viimeisiä 16 vuotta, on ollut useita kilpailijoita, jotka ovat yrittäneet kaataa "Maddenin", ja tähän mennessä kaikki ovat epäonnistuneet", McNealy sanoi. "En usko, että se muuttuu tänä vuonna."</w:t>
      </w:r>
    </w:p>
    <w:p>
      <w:r>
        <w:rPr>
          <w:b/>
        </w:rPr>
        <w:t xml:space="preserve">Tulos</w:t>
      </w:r>
    </w:p>
    <w:p>
      <w:r>
        <w:t xml:space="preserve">Madden</w:t>
      </w:r>
    </w:p>
    <w:p>
      <w:r>
        <w:rPr>
          <w:b/>
        </w:rPr>
        <w:t xml:space="preserve">Esimerkki 4.2583</w:t>
      </w:r>
    </w:p>
    <w:p>
      <w:r>
        <w:t xml:space="preserve">Kun ohjaaja ja käsikirjoittaja Jordan Peelen erinomainen kauhuelokuva Get Out sai ensi-iltansa aiemmin tänä vuonna, sen kaukonäköinen symboliikka ja sosiaalinen kommentti synnytti verkossa kymmeniä faniteorioita, jotka vaihtelivat vakavista hullunhauskoihin.Nyt Vanity Fair -lehdelle julkaistussa videopätkässä Peele vastaa teorioihin suoraan ja vahvisti samalla, että hän kunnioitti Stanley Kubrickin legendaarista kauhuelokuvaa Hohto pääsiäismunalla, joka oli piilotettu erääseen kohtaukseen elokuvassa Get Out.Hän vastasi Reddit-käyttäjä BonnieLinnettelle, joka kysyi Peeleltä kohtauksesta, jossa taustalla kuulutetaan "lento 237", joka on sama numero kuin Hohdon ahdistavimman huoneen numero. Vastauksessaan Peele vahvisti, että numeron käyttö elokuvassa ei ole sattumaa. "Aivan oikein, sitä kutsumme pieneksi pääsiäismunaksi Kubrick-faneille, joka on todella helppo tehdä", Peele sanoi.</w:t>
      </w:r>
    </w:p>
    <w:p>
      <w:r>
        <w:rPr>
          <w:b/>
        </w:rPr>
        <w:t xml:space="preserve">Tulos</w:t>
      </w:r>
    </w:p>
    <w:p>
      <w:r>
        <w:t xml:space="preserve">Jordan Peele</w:t>
      </w:r>
    </w:p>
    <w:p>
      <w:r>
        <w:rPr>
          <w:b/>
        </w:rPr>
        <w:t xml:space="preserve">Esimerkki 4.2584</w:t>
      </w:r>
    </w:p>
    <w:p>
      <w:r>
        <w:t xml:space="preserve">Jeff Flaken eläkkeelle siirtyminen luo laajan avoimen kilpailun Arizonan senaatin paikasta vuonna 2018.Myös äärioikeistolaiset ulkopuoliset ehdokkaat voivat hypätä mukaan kilpailuun.WASHINGTON - Kun senaattori Flake päätti olla pyrkimättä uudelleenvaaliin Arizonassa ensi vuonna, Grand Canyonin osavaltion kongressiedustusto joutui spekuloimaan, ketkä voisivat heittää hattunsa kehään vuoden 2018 korkean profiilin kilpailussa. Flake ilmoitti jäävänsä eläkkeelle vain yhden kauden jälkeen tiistaina ja mainitsi keskeisenä syynä poliittisen keskustelun heikkenemisen, josta hän syyttää suurelta osin presidentti Donald Trumpia.</w:t>
      </w:r>
    </w:p>
    <w:p>
      <w:r>
        <w:rPr>
          <w:b/>
        </w:rPr>
        <w:t xml:space="preserve">Tulos</w:t>
      </w:r>
    </w:p>
    <w:p>
      <w:r>
        <w:t xml:space="preserve">Jeff Flaken</w:t>
      </w:r>
    </w:p>
    <w:p>
      <w:r>
        <w:rPr>
          <w:b/>
        </w:rPr>
        <w:t xml:space="preserve">Esimerkki 4.2585</w:t>
      </w:r>
    </w:p>
    <w:p>
      <w:r>
        <w:t xml:space="preserve">Amitabh Bachchan (Credit: STRDEL/AFP/Getty Images)Intian kansakunnassa on kolme asiaa, jotka antavat voimaa: ruoka, kriketti ja elokuva. Ota pois tämä pyhä kolminaisuus, niin yksikään intialainen ei suostuisi nousemaan sängystä köyhyyden, puolueellisten mellakoiden ja korruption täyttämään maahan. Synnyin ja vartuin New Delhissä, ja perheeni oli niin elokuviin hurahtanut, että vaatimattomassa asunnossamme oli kolme televisiota, mikä vähensi kolmannen maailmansodan puhkeamisen todennäköisyyttä niiden välillä, jotka valitsivat uutislähetyksen vuoden 1955 mustavalkoisen Devdan tai 1980-luvun hindimusikaalien tai Wimbledonin sijaan. Vain yksi mies pystyi yhdistämään perheen: hindielokuvanäyttelijä Amitabh Bachchan . Hän ei ole poliitikko tai pyhimys, vaikka Kalkutassa on temppeli, jossa hänen puolestaan rukoillaan. Mutta hän on perhe käytännössä kaikille, joita minä pidän perheenjäseninä." Niin olennaiseksi Intian ihmiseksi Bachchan epäonnistui ensimmäisissä yhdeksässä elokuvassaan.  Hän sai suuren intialaisen elokuvapalkinnon vuoden 1970 Anandista, mutta se ei ollut hänen läpimurtoroolinsa. Riippuen siitä, keneltä kysytään, Bachchanin nousu voidaan lukea vuoden 1972 toimintakomedian Bombay to Goa tai vuosikymmenen määrittelevän Zanjeerin ansioksi vuonna 1973. Objektiivisesti jälkimmäinen ei kipinän Nexus Bachchan 's kuuluisuutta: "vihainen nuori mies" kamppailee päivittäin maassa täynnä epätoivoa ja työttömyyttä, joka ei pelkää taistella takaisin, jos tarpeen. 70-luvun Intia oli täynnä nuoria college valmistunut miehiä, jotka olivat kertoneet heidän unelmansa toteutuisi maassa, joka oli juuri täyttämässä 30 vuotta. Sen sijaan he tuijottivat yhteiskunnan odotuksia. Samoihin aikoihin siellä oli myös naimattomia äitejä, jotka olivat jääneet elämässään olleiden mätäpäisten miespuolisten roistojen hylkäämiksi - nuoria naisia, joita miehet, jotka katselivat heitä busseissa ja yliopistojen käytävillä, olivat vastenmielisiä. Oli satamatyöläisiä, jotka haaveilivat glamourista ja juonittelusta. Tavalliset ihmiset kaikkialla halusivat päästä pois kolmen tunnin ja 30 minuutin ajaksi.  Bachchan oli komea nuori mies selkä seinää vasten elokuvissa, jotka kertoivat selviytymisestä ja samalla uskollisuudesta uskolle ja perheelle; miljoonille hän oli itse elämä. Bachchan näyttelee Jai'ta, tavallista mutta viisasta rikollista, jonka yhdessä kumppaninsa Veerun kanssa värvää entinen poliisi, joka haluaa kostaa kuuluisalle dacoitille. Katsoin Sholayn viime viikolla ensimmäistä kertaa lähes vuosikymmeneen, ja se oli niin lämmin ja tervetullut kokemus, että halusin tanssia kaduilla ja lähettää kaikki hindi-kursseille, jotta he ymmärtäisivät dialogin. Bachchanin esityksessä on todellakin vivahteita, jotka ovat vaarassa kadota käännöksessä; Sholayssä hänen äänensä liikkuu kuin öljytty nahka ja hänen ensimmäinen käännetty dialogirivinsä on vasemmistolaisuuden tunnusmerkki: "All cops look the same to me ." Kun kävin hiljattain uudelleen läpi Bachchanin filmografiaa, kaksi elokuvaa yllätti minut. En ollut nähnyt Abhimaania vuodelta 1973 sitten teinivuosieni ja olin varovainen sen uudelleen katsomista kohtaan; se perustuu Pandit Ravi Shankarin ja hänen ensimmäisen vaimonsa Annapurna Devin avioliitto-ongelmiin, ja se kertoo mustasukkaisuudesta, joka kuluttaa kuuluisaa laulajaa sen jälkeen, kun hänen uusi morsiamensa osoittautuu häntä lahjakkaammaksi. Elokuvan rehellinen kuvaus seksuaalisesta halusta ja tyydytyksestä sekä sen kuolemasta erimielisyyksien edessä yllätti minut, ja se, että Bachchan näyttelee tyytymättömän laulajan roolia vastapäätä omaa vaimoaan Jaya Bhaduria, tuo elokuvaan kerroksia, joita en olisi lapsena huomannut.Toisaalta olen katsonut vuoden 1975 Chupke Chupke -elokuvan monta kertaa, enkä ole vielä kyllästynyt Bachchanin rooliin Sukumar Sinhana, älykkäänä englantilaisen kirjallisuuden professorina, joka on onneton leikkiessään ystävänsä lankomiehen kanssa monimutkaista pilaa.  Bachchanilla on komediallista potentiaalia, jonka ohjaajat ovat usein jättäneet huomiotta kerätäkseen draamapisteitä; hän ei ole yhtä hulvaton Pikussa vuodelta 2015, jossa hän näyttelee ärhäkkää bengalialaista isää Bhashkor Banerjeetä, jota kuluttaa ummetus ja kaikki keskustelut siitä.Bhashkor asuu aikuisen tyttärensä Pikun (Deepika Padukone) kanssa, arkkitehti, joka lähestyy viimeistä hermoaan huolehtiessaan isästään; ensimmäistä kertaa näin itseni Bachchanissa siinä mielessä, että tiedän mitä on olla itsepäinen bengalilainen tytär itsepäiselle bengalilaiselle isälle. Silmiini kertyi vettä, kun kuvittelin tulevia keskusteluja ulosteen väristä ja koostumuksesta sairaan isän kanssa - en ollut varma, johtuiko se ilosta vai surusta.Truffaut kutsui Bachchania "yhden miehen teollisuudeksi", kansakunta, joka oli täynnä lannistuneita työttömiä nuoria, kutsui häntä "vihaiseksi nuoreksi mieheksi", äidit kutsuivat häntä pojakseen. Tätini ei kutsunut Bachchania miksikään, kun hän tapasi hänet kerran ensi-illan jälkeen New Delhissä. Hän oli teini-ikäinen ja kätteli miestä. Mies hymyili hänelle. Sinä yönä hän nukkui tuo käsi siististi poskea vasten. Olen varma, että jos minulla on onni tavata hänet ennen kuin hän kuolee, tekisin samoin.</w:t>
      </w:r>
    </w:p>
    <w:p>
      <w:r>
        <w:rPr>
          <w:b/>
        </w:rPr>
        <w:t xml:space="preserve">Tulos</w:t>
      </w:r>
    </w:p>
    <w:p>
      <w:r>
        <w:t xml:space="preserve">Amitabh Bachchan</w:t>
      </w:r>
    </w:p>
    <w:p>
      <w:r>
        <w:rPr>
          <w:b/>
        </w:rPr>
        <w:t xml:space="preserve">Esimerkki 4.2586</w:t>
      </w:r>
    </w:p>
    <w:p>
      <w:r>
        <w:t xml:space="preserve">Tähänastinen suuntaus antaa selvän edun demokraateille. Vaikka suurin piirtein sama määrä lainsäätäjiä molemmissa puolueissa jättää paikkansa pyrkiäkseen korkeampiin virkoihin, vain yhdeksän edustajainhuoneen demokraattia on jäämässä eläkkeelle tai jo eronnut, kun taas republikaanien osuus on 24. (Muihin virkoihin pyrkivät edustajainhuoneen jäsenet lasketaan usein eläkkeelle jääneiksi, koska on yleensä epäkäytännöllistä tai laitonta pyrkiä useisiin virkoihin samaan aikaan). Kun otetaan huomioon myös ne jäsenet, jotka lähtevät ehdokkaiksi toiseen virkaan, demokraatit saavat 17 ja republikaanit 35 avointa paikkaa edustajainhuoneessa. Demokraattien viime marraskuun voitot Virginian ja New Jerseyn kuvernööri- ja osavaltioiden parlamenttivaaleissa saattavat lisätä eläkkeelle siirtymisiä republikaanien keskuudessa, jotka ovat huolissaan Trumpin valtakunnallisesta poliittisesta tilanteesta. Vaikka demokraattien on puolustettava vuonna 2018 paljon enemmän senaattipaikkoja kuin republikaanien - myös useita Donald Trumpin voittamissa osavaltioissa - kaikki puolueen viranhaltijat ovat tällä hetkellä ehdolla uudelleenvalintaan. Corkerin ja Flaken eläkkeelle jääminen sekä demokraattien voitto joulukuussa Alabamassa järjestetyissä erityisvaaleissa antavat demokraateille hyvät mahdollisuudet saada senaatin enemmistö takaisin. Edustajainhuoneessa heidän on saatava 24 paikkaa, ja mitä enemmän republikaaneja jää eläkkeelle Hillary Clintonin viime vuonna voittamilla alueilla, sitä enemmän republikaanien enemmistö on vaarassa. Tietolähteet: Kunkin vaalipiirin presidentinvaalitulokset ovat Daily Kos -lehden tietoja. Edustajainhuoneen ja senaatin vaalitulokset ovat Associated Pressin julkaisuja.2012 senaatin vaalit: +Flake Hän päätti lähteä yhden kauden jälkeen mieluummin kuin käydä raakaa taistelua uudelleenvalinnasta ensin esivaaleissa kovan oikeiston Trumpia tukevaa Kelli Wardia vastaan ja sitten, jos hän voittaisi, keskustaajattelijan demokraattista edustajaa Kyrsten Sinemaa vastaan parlamenttivaaleissa. Flake oli menettänyt tukikohtansa Arizonassa: Hänen kritiikkinsä Trumpia kohtaan tuoreessa kirjassaan Conscience of a Conservative (Konservatiivin omatunto) vieraannutti presidentin GOP:n tukijat, kun taas hänen konservatiivinen äänestyskäyttäytymisensä karkotti demokraatit. Orrin Hatch Utah 2016 presidentinvaalit: +17,9 Trump verrattuna Hillary Clintoniin; +23,8 Trump verrattuna Evan McMulliniin2014 senaatinvaalit: +Franken Franken ilmoitti joulukuussa demokraattien painostuksesta, että hän eroaa lähiviikkoina sen jälkeen, kun useat naiset olivat ilmoittaneet syyttävänsä häntä sopimattomasta seksuaalisesta käytöksestä. Useimmissa syytöksissä Franken kähmi naisia ottaessaan valokuvia. Hänen eronsa tarkoittaa, että vuonna 2018 järjestetään senaatin erityisvaalit osavaltiossa, jonka Hillary Clinton voitti hädin tuskin vuonna 2016. Edustajainhuoneen republikaanit vetäytyvät suoraan Steve Helber / AP Bob Goodlatte Virginian 6. vaalipiirin 2016 presidentinvaalit: +24,8 Trump2016 edustajainhuoneen vaalit: +0,52 Issa Issasta tuli tammikuussa yksi tunnetuimmista edustajainhuoneen republikaaneista, joka ilmoitti jäävänsä eläkkeelle. Oversight and Government Reform Committee -valiokunnan entinen puheenjohtaja toimi useita vuosia Obaman hallinnon kongressin pääkomissaarina. Issa luokitellaan vuosittain yhdeksi kongressin varakkaimmista jäsenistä, sillä hän on ollut mukana perustamassa Viper-autohälyttimen takana olevaa yritystä (jonka ääni hän tunnetusti antoi). Hän joutui kuitenkin käymään elämänsä taistelun voittaakseen uudelleenvalinnan hävittyään melkein vuonna 2016 vaalipiirissä, jonka Hillary Clinton voitti Donald Trumpin.</w:t>
      </w:r>
    </w:p>
    <w:p>
      <w:r>
        <w:rPr>
          <w:b/>
        </w:rPr>
        <w:t xml:space="preserve">Tulos</w:t>
      </w:r>
    </w:p>
    <w:p>
      <w:r>
        <w:t xml:space="preserve">Hillary Clinton</w:t>
      </w:r>
    </w:p>
    <w:p>
      <w:r>
        <w:rPr>
          <w:b/>
        </w:rPr>
        <w:t xml:space="preserve">Esimerkki 4.2587</w:t>
      </w:r>
    </w:p>
    <w:p>
      <w:r>
        <w:t xml:space="preserve">Bush liittyy veljensä, Floridan entisen kuvernöörin Jeb Bushin, sekä YK:n entisen pääsihteerin Ban Ki Moonin ja General Electricin pääjohtajan Jeff Immeltin seuraan pääpuhujina 13.-15. marraskuuta järjestettävässä Global Financial Leadership -konferenssissa. Entinen presidentti George W. Bush puhuu konferenssissa marraskuussa Ritz-Carltonissa . Bush on puhunut ennenkin vuosittaisessa tapahtumassa, joka järjestetään säännöllisesti Ritz Carltonissa Vanderbilt Beachilla.</w:t>
      </w:r>
    </w:p>
    <w:p>
      <w:r>
        <w:rPr>
          <w:b/>
        </w:rPr>
        <w:t xml:space="preserve">Tulos</w:t>
      </w:r>
    </w:p>
    <w:p>
      <w:r>
        <w:t xml:space="preserve">George W. Bush</w:t>
      </w:r>
    </w:p>
    <w:p>
      <w:r>
        <w:rPr>
          <w:b/>
        </w:rPr>
        <w:t xml:space="preserve">Tulos</w:t>
      </w:r>
    </w:p>
    <w:p>
      <w:r>
        <w:t xml:space="preserve">Bush</w:t>
      </w:r>
    </w:p>
    <w:p>
      <w:r>
        <w:rPr>
          <w:b/>
        </w:rPr>
        <w:t xml:space="preserve">Esimerkki 4.2588</w:t>
      </w:r>
    </w:p>
    <w:p>
      <w:r>
        <w:t xml:space="preserve">Trea Turner on tehnyt kolme pudotuspeliottelua 0/12. (Stacy Revere/Getty Images)CHICAGO - Dusty Bakerilla oli tiistaiaamuna pitkä keskustelu Trea Turnerin kanssa ennen kuin National League Division Seriesin Nationals ja Cubs -joukkueiden välisen National League Division Seriesin 4. ottelun peliaika keskeytettiin. Keskustelu vaikeuksissa olevan 24-vuotiaan shortstopin kanssa ajautui historian oppitunniksi. Baker kertoi hänelle ajasta, jolloin Orlando Cepeda silloinen MVP kamppaili pudotuspeleissä. Hän muistutti, että Dave Winfieldillä, toisella Hall of Fameen kuuluvalla pelaajalla, oli kerran surkea World Series. Hän kertoi henkilökohtaisista vaikeuksistaan, kun hän loukkasi kätensä tappelussa ennen vuoden 1981 World Series -ottelua eikä pystynyt heiluttamaan mailaa ja pelasi silti. Turner ei ole vielä Hall of Famer tai edes all-star, mutta Bakerin ajatus keskustelusta on selvä: Turner on Nationalsin energiapupu, ja hänen kamppailunsa rampauttaa heidän hyökkäyksensä. Nationals toivoi, että Turnerin nopeus häiritsisi Cubsin pelaamista, sillä heillä on pari syöttäjää, jotka ovat tunnettuja kyvyttömyydestään hallita juoksupeliä. Mutta Turner ei ole vielä päässyt pesälle pudotuspeleissä. Kolmen NLDS-ottelun aikana hän on tehnyt 0-12 pistettä ja tehnyt viisi ulosajoa, joista yksi oli pelissä 2, kun pohjat olivat täynnä. Kuten Turner on sanonut, ykköspesää ei voi varastaa.  Hänen peliä muuttava nopeutensa on mennyt hukkaan. âEn ole hermostunut yhtään syöttöä tässä sarjassa â Turner sanoi. âKeskityn siihen, miten voin auttaa joukkuetta. Pelaan vähän puolustusta. Jos pääsen pesälle, se olisi hienoa, mutta en ole päässyt, joten minun on keskityttävä muihin asioihin ja keskityttävä joukkuetovereihini, oltava hyvä joukkuetoveri ja toivottavasti voimme kääntää tämän tilanteen.- Maanantaina pelatun kolmannen pelin jälkeen Turner sanoi tehneensä pieniä muutoksia "siellä täällä" ja "siellä" levyllä, jotta hän voisi murtautua läpi ja käyttää nopeuttaan.  Hän melkein teki sen viimeisessä lyönnissään kahdeksannessa vuoroparissa maanantaina, mutta Cubsin kakkospesämies Ben Zobrist pysäytti Turnerin mailasta lähteneen, 79 mailin tuntinopeudella kulkevan pallon sukeltaen. "Asioiden on silti mentävä omalla tavalla", Turner sanoi. "Sinun on edelleen löydettävä reikiä. Vaikka löisitkin palloa kovaa, sinun on löydettävä reiät. Jos Bakerin tiistain neljännen ottelun kokoonpano, jonka hän esitteli ennen sen lykkäämistä, antaa viitteitä siitä, että Turnerilla on keskiviikkona jälleen mahdollisuus päästä kokoonpanon kärkeen Jake Arrietaa vastaan, joka ei pystynyt hillitsemään Turneria, kun he kohtasivat kesäkuussa Washingtonissa.  Turner singled hänen ensimmäinen levy esiintyminen ja käveli hänen toinen vastaan Arrieta. Kummallakin kerralla hän varasti heti toisen ja kolmannen pesän, mikä merkitsi neljää varkautta kolmessa sisävuorossa. Arrieta salli kuusi juoksua (viisi ansaittua) ja käveli kuusi lyöjää vain neljässä sisävuorossa.Pelin jälkeen Cubs-sieppari Miguel Montero kritisoi Arrietaa, jonka toimitus tekee hänestä alttiin basevarkaille, kyvyttömyydestä neutralisoida Turneria basepolulla. Arrieta oli samaa mieltä Monteron arvion kanssa, mutta Montero määrättiin joka tapauksessa luovutettavaksi. Montero ei siis ota kiinni keskiviikkona. Se on Willson Contreras, jolla on yksi baseballin vahvimmista käsivarsista levyn takana ja joka otti Turnerin pois ensimmäiseltä pesältä tuon neljän ottelun sarjan ensimmäisessä pelissä kesäkuussa.Baker sanoo aina, että pesäpalloilijat varastavat pesiä syöttäjiltä, eivät kiinniottajilta.  Turner voi tehdä jälleen tuhoa ja saada Nationalsin hyökkäyksen, joka on kolmen ottelun aikana lyönyt 0,121 pistettä ja on pudotuspelien kynnyksellä.  Hänen on vain päästävä ensin pesälle.</w:t>
      </w:r>
    </w:p>
    <w:p>
      <w:r>
        <w:rPr>
          <w:b/>
        </w:rPr>
        <w:t xml:space="preserve">Tulos</w:t>
      </w:r>
    </w:p>
    <w:p>
      <w:r>
        <w:t xml:space="preserve">Trea Turner</w:t>
      </w:r>
    </w:p>
    <w:p>
      <w:r>
        <w:rPr>
          <w:b/>
        </w:rPr>
        <w:t xml:space="preserve">Esimerkki 4.2589</w:t>
      </w:r>
    </w:p>
    <w:p>
      <w:r>
        <w:t xml:space="preserve">Rafael Edward "Ted" Cruz , Jr. -LRB- s. 22. joulukuuta 1970 -RRB- on yhdysvaltalainen poliitikko . -LSB- 13 -RSB- -LSB- 14 -RSB- Cruz samaistuu avoimesti Tea Party -liikkeeseen, ja republikaaninen Liberty Caucus on tukenut häntä . Marraskuun 14. päivänä 2012 Cruz nimitettiin National Republican Senatorial Committee -järjestön varapuheenjohtajaksi. -LSB- 13 -RSB- Cruz voitti osavaltion entisen edustajan Paul Sadlerin yleisissä vaaleissa 6. marraskuuta 2012. Cruz syntyi kuubalaisille vanhemmille Calgary , Alberta , Kanada . -LSB- 16 -RSB- Cruz on vastustanut voimakkaasti Barack Obaman terveydenhuollon uudistussuunnitelmaa, joka tunnetaan nimellä Obamacare . Etusivu : Ted Cruzin presidentinvaalikampanja , 2016 . Cruz opiskeli Princetonin yliopistossa ja Harvardin oikeustieteellisessä tiedekunnassa . Cruz on ollut naimisissa Heidi Suzanne Nelsonin kanssa . 1. helmikuuta 2016 , Cruz voitti ensimmäisen esivaalien osavaltion Iowan voittaen Donald Trumpin ja Marco Rubion . Vuosina 1999-2003 Cruz oli Federal Trade Commissionin poliittisen suunnittelun toimiston johtaja , Yhdysvaltain oikeusministeriön apulaisoikeusasiamiehen sijainen ja Yhdysvaltain presidentin George W. Bushin sisäpoliittisena neuvonantajana Bushin ja Cheneyn vuoden 2000 kampanjassa . Huhtikuun 27. päivänä 2016 Cruz nimesi entisen GOP-ehdokkaan ja liikenainen Carly Fiorinan hänen ehdokkaaksi . Maaliskuun 23. päivänä 2015 Cruz ilmoitti, että hän pyrkii republikaanisen puolueen ehdokkaaksi vuoden 2016 Yhdysvaltain presidentinvaaleissa. Toukokuun 3. päivänä 2016 , hävittyään Indianan esivaalit Donald Trumpille , Cruz keskeytti kampanjansa . -LSB- 9 -RSB- Cruz toimi myös apulaisprofessorina Texasin yliopiston oikeustieteellisessä tiedekunnassa Austinissa vuosina 2004-2009 . Cruz on yksi senaatin kolmesta latinalaisamerikkalaisesta jäsenestä ; muut - myös kuubalaista syntyperää olevat amerikkalaiset - ovat republikaanitoveri Marco Rubio Floridasta ja demokraatti Bob Menendez New Jerseystä . Sittemmin Cruz on voittanut Alaskan , Texasin ja Oklahoman "Super Tuesday" -tapahtumassa. Cruz oli republikaanien ehdokas republikaanikollegansa Kay Bailey Hutchisonin jättämälle senaatin paikalle.</w:t>
      </w:r>
    </w:p>
    <w:p>
      <w:r>
        <w:rPr>
          <w:b/>
        </w:rPr>
        <w:t xml:space="preserve">Tulos</w:t>
      </w:r>
    </w:p>
    <w:p>
      <w:r>
        <w:t xml:space="preserve">Ted Cruz</w:t>
      </w:r>
    </w:p>
    <w:p>
      <w:r>
        <w:rPr>
          <w:b/>
        </w:rPr>
        <w:t xml:space="preserve">Esimerkki 4.2590</w:t>
      </w:r>
    </w:p>
    <w:p>
      <w:r>
        <w:t xml:space="preserve">Ideat tutkimushankkeisiin voivat syntyä mitä epätodennäköisimmissä tilanteissa, kuten silloin, kun eräs opiskelija kysyi ampuma-asekouluttaja Tom Avenilta, oliko hän koskaan käynyt ACLU:n verkkosivustolla. Hän ei ollut ("Miksi edes haluaisin mennä sinne?"), mutta uteliaisuudesta hän kävi. ACLU:n tilastot eivät osoittautuneetkaan niin kaukaa haetuiksi kuin hän kuvitteli, vaan Aveni on tehnyt muitakin odottamattomia löytöjä - jotka liittyvät erityisesti osumamääriin hämärässä ampumisessa, useiden poliisien yhteenottoihin, virhearviointeihin ja vähemmän tappavaan tekniikkaan - ja jotka ovat vakuuttaneet hänet siitä, että poliisien ampumakoulutusta on uudistettava merkittävästi.Tohtori Bill Lewinski, Minnesotan osavaltionyliopiston (Minnesota State University-Mankato) Force Science Research Centerin toiminnanjohtaja, sanoo, että Aveni on "tärkeiden ja erilaisten kysymysten parissa" saanut "arvokkaita uusia tietoja poliisin suorittamista ampumisista". Hänen havaintojensa odotetaan tarjoavan "huippuluokan demografisen perustan" FSRC:n tuleville tutkimushankkeille, jotka toivottavasti johtavat "syvällisiin muutoksiin lainvalvontakoulutuksessa tulevaisuudessa." Entinen poliisi, jolla on 23 vuoden kokemus koulutuksesta, Aveni johtaa nykyään Police Policy Studies Councilia, joka on tutkimuskoulutus- ja konsultointiyritys, jonka kotipaikka on Spofford NH:ssä, ja hän on FSRC:n kansallisen neuvoa-antavan lautakunnan jäsen sekä ahkera asiantuntijatodistaja poliisioikeudellisissa riita-asioissa. Muiden kouluttajien tavoin hän sanoo tehneensä "paljon oletuksia, jotka eivät pidä paikkaansa", kunnes hänen tutkimuksensa antoi minulle "oivalluksen" joistakin poliisin ampumisten vivahteista. Hän oli ensin hämmästynyt siitä, miten vaikeaa on saada lainvalvontaviranomaisilta mitään järkevää tietoa aiheesta. Useimmat eivät kerää yksityiskohtaisia tietoja ampumisistaan, koska pelkäävät joissakin tapauksissa (ehkä oikeutetusti), että tiedotusvälineet ja "agenda-aktivistit" tulkitsisivat ja käyttäisivät niitä väärin, jos ne olisivat saatavilla. Niistä harvoista yksiköistä, jotka keräävät tietoja tappavasta voimankäytöstä, "vielä harvempi jakaa niitä vapaasti", Aveni väittää. Jos ne eivät suoralta kädeltä pimitä tietoja, ne yleensä esittävät ne pelkistetyissä "steriloiduissa taulukkomuodoissa", joilla ei ole vakiomuotoista johdonmukaisuutta ja jotka "vaikeuttavat yksityiskohtaista analysointia".  Aveni huomauttaa: "Paholainen piilee yksityiskohdissa, ja poliisiampumisten yksityiskohdat ovat aina olleet hukassa." Aveni käytti yli kuusi kuukautta tuon aineiston purkamiseen eri muuttujien mukaan. Nämä tiedot yhdistettynä rajallisiin tilastoihin, jotka hän onnistui saamaan muiden suurten poliisilaitosten, kuten New Yorkin, Baltimoren piirikunnan (MD), Miamin, Portlandin (OR) ja Washingtonin (DC), ampumistapauksista, ovat antaneet hänelle mahdollisuuden tuoda esiin useita tappavan voimankäytön hienouksia, joita ei ole aiemmin tutkittu yhtä perusteellisesti. esimerkiksi pitkään on uskottu, että poliisien osumatodennäköisyys katutilanteissa on yleisesti ottaen surkea, 15-25 prosenttia, mikä viittaa todella huonoon suoritukseen todellisen ampumistilanteen stressin alaisena. Itse asiassa tämä luku, vaikka se on periaatteessa totta kokonaisuutena, on huomattavasti vääristynyt tiettyjen ampumamuuttujien vuoksi, kuten Aveni havaitsi. 13 vuoden aikana Baltimoren piirikunnan poliisi, jota Aveni pitää yhtenä maan parhaiten koulutetuista, saavutti päivänvalossa tapahtuneissa ammunnoissa 64 prosentin keskimääräisen osumaprosentin, mikä ei ole ihanteellista, mutta selvästi paljon parempaa kuin yleisesti uskotaan. Hämärässä tapahtuneissa ammunnoissa keskimääräinen osumaprosentti putosi kuitenkin 45:een, mikä on 30 prosentin lasku. Los Angelesin piirikunnasta (LAC) saadut tiedot osoittavat, että osumat ovat laskeneet 24 prosenttia. "Ennen tätä tutkimusta", Aveni sanoo, "suorituskykyä ei ole koskaan suhteutettu tarkasti valaistusolosuhteisiin", vaikka jopa 77 prosentin poliisiammunnoista uskotaan tapahtuvan jossain määrin heikossa valaistuksessa. Jotkin osastot laskevat "ulkona" ja "sisällä" tapahtuneet ampumiset, mutta useimmat eivät näytä tekevän tarkkaa eroa hämärän ja runsaan valon tapahtumien välillä, vaikka ampumiset tapahtuvat pääasiassa yöaikaan. usean poliisin ampumiset, joissa useampi kuin yksi poliisi ampuu tappavan voimakeinon käytön aikana, vaikuttavat vielä enemmän osuman todennäköisyyteen, kuten Aveni havaitsi. usean konstaapelin ampumiset, joista Aveni kertoi Force Science News -lehdelle, ovat kolme kertaa todennäköisempiä, että niissä on mukana epäiltyjä, joilla on olka-aseet, kuin yhden konstaapelin ampumiset. Tämä yleensä "kasvattaa tyypillistä etäisyyttä", hän sanoo. Monet näistä yhteenotoista ovat myös nopeasti muuttuvia kaoottisia ja monimutkaisia olosuhteita. Aveni uskoo, että nämä tekijät selittävät osaltaan negatiivisen vaikutuksen tarkkuuteen. Aveni havaitsi myös korrelaation usean poliisin ampumistapausten ja ammuttujen laukausten määrän välillä: LAC-ammuskeluissa, joissa oli osallisena vain yksi poliisi, ammuttiin keskimäärin 3,59 laukausta. Kun kaksi poliisia oli mukana, keskiarvo nousi 4,98 laukaukseen ja kun mukana oli vähintään kolme poliisia, keskiarvo nousi 6,48 laukaukseen. "Ammuttujen laukausten määrä konstaapelia kohti kasvaa usean konstaapelin ampumavälikohtauksissa jopa 45 prosenttia verrattuna yhden konstaapelin ampumavälikohtauksiin", Aveni sanoo. ACLU:n tilastot, jotka saivat hänet aloittamaan tämän projektin, perustuivat kuolemaan johtaneisiin ampumisiin, jotka tapahtuivat ennen korkeimman oikeuden ratkaisevaa päätöstä Tennessee v. Garner, jolloin lähes puolet osavaltioista salli vielä laillisesti ampua kenen tahansa pakenevan rikoksentekijän uhasta riippumatta. Garnerin asettamien rajoitusten jälkeen "voisi olettaa, että aseettomia epäiltyjä ammutaan vähemmän", Aveni selittää, mutta tämä ei välttämättä pidä paikkaansa. Metro-Daden (Miami) poliisi ilmoitti hiljattain 12 vuoden aikana 34 ampumistapausta, joissa epäillyt olivat "selvästi aseettomia" tai joissa poliisit luulivat nähneensä aseen, mutta asetta ei löytynyt. Kaiken kaikkiaan noin kolmasosaa kaikista ampumisista, joissa kyseisen viraston poliisit ampuivat ja tappoivat epäiltyjä, pidettiin "kyseenalaisina". Eräässä hiljattain tehdyssä texasilaisessa tutkimuksessa 25 prosenttia poliisien eräässä suurkaupungin piirikunnassa ampumista epäillyistä todettiin aseettomiksi, 33 prosenttia, jos mukaan luetaan myös liikkuviin ajoneuvoihin ammutut laukaukset. LAC:n tietojen mukaan aseettomien kohdehenkilöiden osuus on 18 prosenttia, mikä on selvästi alle ACLU:n ennen Garneria esittämän väitteen." Suuremmat tai pienemmät luvut näistä ampumisista ovat Avenin mukaan "virheellisiä" tilanteita. Yleensä epäilty näyttää esinettä, jota pidetään virheellisesti mutta perustellusti tappavana aseena (esimerkiksi kännykkä), tai epäilty käyttäytyy siten, että asiayhteyden perusteella hänen uskotaan muodostavan välittömän tappavan uhan (esimerkiksi nopean salamyhkäisen liikkeen tekeminen kohti vyötärönauhaa).</w:t>
      </w:r>
    </w:p>
    <w:p>
      <w:r>
        <w:rPr>
          <w:b/>
        </w:rPr>
        <w:t xml:space="preserve">Tulos</w:t>
      </w:r>
    </w:p>
    <w:p>
      <w:r>
        <w:t xml:space="preserve">Tom Aveni</w:t>
      </w:r>
    </w:p>
    <w:p>
      <w:r>
        <w:rPr>
          <w:b/>
        </w:rPr>
        <w:t xml:space="preserve">Esimerkki 4.2591</w:t>
      </w:r>
    </w:p>
    <w:p>
      <w:r>
        <w:t xml:space="preserve">GENEVA (Reuters) - Yhdysvaltain presidentti Donald Trump on vaarassa ajaa Irania kohti ydinaseiden leviämistä ja pahentaa Pohjois-Korean kanssa vallitsevaa pattitilannetta, jos Washington lopettaa Teheranin kanssa tehdyn ydinsopimuksen, sanoi Yhdysvaltain entinen ulkoministeri John Kerry myöhään torstaina. "Jos haluat neuvotella (Pohjois-Korean johtajan) Kim Jong Unin kanssa ja tavoitteesi on välttää sota ja pyrkiä diplomaattiseen ratkaisuun, pahin asia, jonka voit tehdä, on ensin uhata tuhota hänen maansa Yhdistyneissä kansakunnissa", Kerry sanoi. Hän puhui yksityisluennolla Geneven Graduate Institute -yliopistossa. "Ja toiseksi pelleillä jo tehdyn sopimuksen kanssa, koska viesti on, että älkää tehkö sopimusta Yhdysvaltojen kanssa, koska he eivät pidä sanaansa", Kerry sanoi.Ydinsopimus asettaa Iranille tiukkoja rajoituksia, joihin kuuluu muun muassa ympärivuorokautinen valvonta ja jokaisen tuotetun uraanin jäljittäminen, Kerry sanoi. "Huomaamme, että heidän rikastamisensa kiihtyy", hän sanoi sormiaan napsauttaen.</w:t>
      </w:r>
    </w:p>
    <w:p>
      <w:r>
        <w:rPr>
          <w:b/>
        </w:rPr>
        <w:t xml:space="preserve">Tulos</w:t>
      </w:r>
    </w:p>
    <w:p>
      <w:r>
        <w:t xml:space="preserve">John Kerry</w:t>
      </w:r>
    </w:p>
    <w:p>
      <w:r>
        <w:rPr>
          <w:b/>
        </w:rPr>
        <w:t xml:space="preserve">Esimerkki 4.2592</w:t>
      </w:r>
    </w:p>
    <w:p>
      <w:r>
        <w:t xml:space="preserve">Harvard Business Schoolin Life Sciences Project -hankkeen perustajajohtajan Juan Enriquezin mukaan näistä molemmista on nopeasti tulossa todellisuutta.â Nämä välineet, kuten CRISPR, mahdollistavat meille elämän reaaliaikaisen muokkaamisen suuressa mittakaavassa â Enriquez sanoi Futurismin mukaan. "Kirjoitamme elämän lauseet uudelleen tarkoituksiimme." "Voit valmistaa maailman influenssarokotteen viikossa vuoden sijasta", sanoo Enriquez. Ja muuten tämä ei ole enää teoreettista", Enriquez sanoi.Elon Muskin ja NASAn kaltaiset tahot pyrkivät saamaan ihmiset asuttamaan Marsin, ja hän sanoi, että geenien muokkaus tulee olemaan tärkeässä roolissa tässä.âMiksi kukaan haluaisi tehdä näin?â Enriquez kysyi. âKoska me olemme pohjimmiltamme tutkimusmatkailijoita. Meidän on otettava oma evoluutiomme hallintaamme, jos haluamme edes ajatella pääsevämme jonnekin muualle.</w:t>
      </w:r>
    </w:p>
    <w:p>
      <w:r>
        <w:rPr>
          <w:b/>
        </w:rPr>
        <w:t xml:space="preserve">Tulos</w:t>
      </w:r>
    </w:p>
    <w:p>
      <w:r>
        <w:t xml:space="preserve">Juan Enriquez</w:t>
      </w:r>
    </w:p>
    <w:p>
      <w:r>
        <w:rPr>
          <w:b/>
        </w:rPr>
        <w:t xml:space="preserve">Esimerkki 4.2593</w:t>
      </w:r>
    </w:p>
    <w:p>
      <w:r>
        <w:t xml:space="preserve">San Franciscon ylioikeuden valamiehistö totesi 30. marraskuuta 30. marraskuuta Jose Ines Garcia Zaraten, 45, syyttömäksi murha- ja tapposyytteisiin, jotka liittyivät Kate Steinlen ampumakuolemaan 1. heinäkuuta 2015. San Franciscon tuomari tuomitsi Garcia Zaraten perjantaina kolmen vuoden vankeusrangaistukseen ampuma-asesyytteestä, kertoi San Franciscon piirisyyttäjänviraston tiedottaja Alex Bastian. Meksikon kansalainen Garcia Zarate on ollut telkien takana vuoden 2015 pidätyksestään lähtien, joten hänen tuomionsa on suoritettu hyvitysten huomioon ottamisen jälkeen Bastianin mukaan. Garcia Zarate oli löytänyt aseen, joka tappoi Steinlen. Se laukesi vahingossa, ja luoti kimposi maasta täpötäydessä laiturissa ennen kuin se osui 32-vuotiaaseen naiseen, kuten hänen puolustusasianajajansa ovat sanoneet.Syyttäjät väittivät, että Garcia Zarate laukaisi aseen tahallaan, mutta he sanoivat hyväksyvänsä valamiehistön tuomion. 5. joulukuuta vain muutama päivä sen jälkeen, kun hänet oli vapautettu San Franciscossa, Garcia Zarate sai syytteen liittovaltion syytteistä, jotka koskivat ampuma-aseen hallussapitoa rikollisena ja ampuma-aseen hallussapitoa paperittomana maahanmuuttajana. Hän on edelleen San Franciscon sheriffin laitoksen huostassa, ja hänet luovutetaan liittovaltion syytteisiin liittyvien etsintäkuulutusten perusteella Yhdysvaltain liittovaltion poliisille, sanoi sheriffin laitoksen tiedottaja Nancy Crowley.Viimeisimmät Zaratea vastaan nostetut syytteet eivät loukkaa perustuslain mukaista suojaa niin sanottua kaksinkertaista vaaranvastaisuutta vastaan, joka kieltää henkilön joutumisen kahdesti syytteeseen samasta asiasta, koska ne eroavat oikeudellisesti osavaltion tuomioistuimessa nostetuista syytteistä, kertoi Yhdysvaltain oikeusministeriön tiedottaja viime kuussa. Garcia Zaratea uhkaa enintään 10 vuoden vankeusrangaistus kummastakin syytteestä, jos hänet tuomitaan.</w:t>
      </w:r>
    </w:p>
    <w:p>
      <w:r>
        <w:rPr>
          <w:b/>
        </w:rPr>
        <w:t xml:space="preserve">Tulos</w:t>
      </w:r>
    </w:p>
    <w:p>
      <w:r>
        <w:t xml:space="preserve">Ines Garcia Zarate</w:t>
      </w:r>
    </w:p>
    <w:p>
      <w:r>
        <w:rPr>
          <w:b/>
        </w:rPr>
        <w:t xml:space="preserve">Esimerkki 4.2594</w:t>
      </w:r>
    </w:p>
    <w:p>
      <w:r>
        <w:t xml:space="preserve">Raportti siteerasi kansallisen turvallisuuden ja ulkopolitiikan valiokunnan puheenjohtajaa Alaeddin Boroujerdia, joka sanoi, että jotkut parlamentin jäsenet, mukaan lukien parlamentin maltillinen varapuheenjohtaja Ali Motahari, sanoivat katsottuaan valvontakameran videomateriaalia, joka on otettu hänen ollessaan vangittuna Teheranissa, että Kavous Seyed-Emami teki itsemurhan. "Videolla näkyi, että Seyed-Emami riisuu paitansa ja valmistautuu itsemurhaan", Boroujerdi sanoi.Boroujerdi lisäsi vielä, että ottaen huomioon sen, että Kavous Seyed-Emami oli yliopistoprofessori, häntä pidettiin asianmukaisessa selliosastossa. "Valitettavasti Kavos Seyed-Emami ei jostain syystä kestänyt vankilaolosuhteita", hän sanoi.Puolivirallinen Fars-uutistoimisto siteerasi kansallisen turvallisuuden ja ulkopolitiikan valiokunnan tiedottajaa Hossein Naghavi Hosseinia, joka sanoi: "Asia on täysin selvä, koska hän valmistelee paitansa köydeksi itsemurhaa varten." Hosseini lisäsi, että Seyed-Emami yritti saada vartijat näyttämään siltä, että hän nukkui.</w:t>
      </w:r>
    </w:p>
    <w:p>
      <w:r>
        <w:rPr>
          <w:b/>
        </w:rPr>
        <w:t xml:space="preserve">Tulos</w:t>
      </w:r>
    </w:p>
    <w:p>
      <w:r>
        <w:t xml:space="preserve">Kavous Seyed-Emami</w:t>
      </w:r>
    </w:p>
    <w:p>
      <w:r>
        <w:rPr>
          <w:b/>
        </w:rPr>
        <w:t xml:space="preserve">Esimerkki 4.2595</w:t>
      </w:r>
    </w:p>
    <w:p>
      <w:r>
        <w:t xml:space="preserve">Venäjän presidentti Vladimir Putin osallistuu Venäjän kansanrintaman järjestämään alueellisten ja paikallisten tiedotusvälineiden foorumiin Kaliningradissa Venäjällä. (Alexei Druzhinin/Pool/EPA)Päivä sen jälkeen, kun hän oli esitellyt dramaattisia uusia aseita - muun muassa ydinkäyttöisen risteilyohjuksen - jotka herättivät puhetta kylmän sodan jännitteiden paluusta, Venäjän presidentti Vladimir Putin ehdotti, että hän peruuttaisi Neuvostoliiton romahduksen, jos voisi. Putinin kommentit Neuvostoliiton romahtamisesta vuonna 1991 - joka sitoi Venäjän ja monet sen naapurit ja käytti vaikutusvaltaa Itä-Euroopassa ja ulkomailla lähes seitsemän vuosikymmenen ajan - tulivat perjantaina Kaliningradissa järjestetyssä kysymys-vastaus-foorumissa. Yleisön kysymyksiin vastatessaan Venäjän johtajalta kysyttiin, minkä tapahtuman hän olisi halunnut muuttaa maansa historiassa. Putin on ollut Venäjän johtajana tavalla tai toisella vuodesta 2000, mikä tekee hänestä pitkäaikaisimman Kremlin johtajan sitten Josif Stalinin. Tällä viikolla Putin ilmoitti vuotuisessa puheessaan joukosta uusia aseteknologioita, joita hän kutsui "voittamattomiksi", mukaan lukien ydinkäyttöiset ohjukset, joita tavanomaisten ohjuspuolustusjärjestelmien olisi vaikea torjua. Putinin odotetaan helposti voittavan ensi viikonlopun vaalit, sillä viime viikolla tehdyn mielipidekyselyn mukaan hän saa lähes 70 prosenttia äänistä - lähes 10 kertaa enemmän kuin hänen lähin kilpailijansa, kommunistisen puolueen ehdokas. vaikka Putin pahoittelee Neuvostoliiton romahtamista, hän sanoi perjantaina yleisölle, että hän ei haluaisi elää missään muussa kuin nykyisessä ajassa. Kysyttäessä hänen unelmistaan tulevaisuutta varten Venäjän presidentti sanoi: "Haluan, että maamme on menestyvä, voimakas, vakaa, tasapainoinen ja eteenpäin katsova." Putinin uudet ohjukset voisivat luultavasti iskeä Yhdysvaltoihin, samoin vanhat.</w:t>
      </w:r>
    </w:p>
    <w:p>
      <w:r>
        <w:rPr>
          <w:b/>
        </w:rPr>
        <w:t xml:space="preserve">Tulos</w:t>
      </w:r>
    </w:p>
    <w:p>
      <w:r>
        <w:t xml:space="preserve">Vladimir Putin</w:t>
      </w:r>
    </w:p>
    <w:p>
      <w:r>
        <w:rPr>
          <w:b/>
        </w:rPr>
        <w:t xml:space="preserve">Esimerkki 4.2596</w:t>
      </w:r>
    </w:p>
    <w:p>
      <w:r>
        <w:t xml:space="preserve">Sotilaat pysäyttävät ja tarkastavat kaikki Maidugurin ja sen lähikylien kautta kulkevat autoilijat koko yön ajan, kun taas poliisi ottaa tarkastuspisteiden miehityksen haltuunsa päivällä. Sotilaiden saapuminen myöhään tiistai-iltana oli ensimmäinen merkki liittovaltion hallituksen väliintulosta kaupungissa, jota Boko Haram on vaivannut kohdennetuilla murhilla viikkojen ajan. Zarewa kertoi myös, että poliisi löysi räjähtämättömiä pommeja sen jälkeen, kun Boko Haramin väitettiin tehneen pommi-iskun Gamborun poliisiasemalle, jonka lahkon mellakoivat jäsenet tuhosivat heinäkuussa 2009. Mellakointi ja sitä seuranneet turvallisuusjoukkojen toimet vaativat yli 700 ihmisen hengen. Boko Haramin kannattajat, joka tarkoittaa paikallisella Hausa-kielellä "länsimainen koulutus on pyhäinhäväistystä", piiloutuivat heinäkuun 2009 mellakan jälkeen, kun poliisi alkoi pidättää kaikkia, jotka jäivät kiinni lahkon saarnan kuuntelemisesta tai pitämisestä. Viranomaiset pelkäävät nyt kuitenkin, että ryhmä on aseistautunut uudelleen. Kesäkuun lopulla julkaistulla videotallenteella Boko Haramin johtaja kehotti uusiin väkivaltaisuuksiin, kun hyökkäyksen vuosipäivä lähestyi. Boko Haram on sanonut haluavansa tiukemman version islamilaisesta sharia-laista koko Nigeriaan. Nigeria on 150 miljoonan asukkaan maa, joka on jakautunut kristittyjen hallitsemaan etelään ja muslimien hallitsemaan pohjoiseen. Nigerian pohjoisosassa on jo kymmenissä osavaltioissa käytössä sharia-laki, vaikka alue on edelleen maallisten osavaltioiden hallitusten valvonnassa.Boko Haramin johtaja kehotti uusiin väkivaltaisuuksiin hyökkäyksensä yksivuotispäivän lähestyessä.</w:t>
      </w:r>
    </w:p>
    <w:p>
      <w:r>
        <w:rPr>
          <w:b/>
        </w:rPr>
        <w:t xml:space="preserve">Tulos</w:t>
      </w:r>
    </w:p>
    <w:p>
      <w:r>
        <w:t xml:space="preserve">Boko Haram</w:t>
      </w:r>
    </w:p>
    <w:p>
      <w:r>
        <w:rPr>
          <w:b/>
        </w:rPr>
        <w:t xml:space="preserve">Esimerkki 4.2597</w:t>
      </w:r>
    </w:p>
    <w:p>
      <w:r>
        <w:t xml:space="preserve">Wizards-vahti John Wall siirtää palloa Lakers-vahti Lonzo Ballin puolustamana ensimmäisen neljänneksen aikana Staples Centerissä. (Kuva: Kelvin Kuo USA TODAY Sports)Joukkueensa hävittyä Los Angeles Lakersille jatkoajalla 102-99. Tämä tulos seurasi ennen peliä käytyjä rivouksia Washington Wizardsin pistevahti John Wall kehui Lonzo Ballia ja ehdotti, että tulokkaan suorapuheinen isä ei merkittävästi estä häntä menestymästä tällä kaudella - ja huomautti, että hän on enemmän sopeutunut LaVar Ballin spektaakkeliin kuin muu NBA.Ennen peliä Wall sanoi, että LaVarin temppuilu voi olla sekä lahja että kirous, mutta pelin jälkeen hän arvioi Lonzoa hillitymmin ja optimistisemmin. "Hän on hiljainen poika, joka ei sano liikaa", Wall sanoi ESPN:lle. âHän on ollut tekemisissä (LaVarin outojen kommenttien) kanssa koko elämänsä ajan. Se ei häiritse häntä. Se on vain uutta kaikille muille.Ball kamppaili kolmannen kerran neljässä pelissä tällä kaudella heittäen 2:11 ja hukaten kaikki viisi yritystään kaaren ulkopuolelta. Mutta hänen 10 syöttönsä ja kahdeksan levypalloa - mukaan lukien lauta ja kentän pituinen syöttö 20 sekuntia ennen loppua, joka auttoi pakottamaan jatkoajan - osoittautuivat tärkeiksi tekijöiksi. Ballilla oli vaikeuksia Wallia vastaan puolustuspelissä, mutta Lakers pystyi yhteistyöllä hillitsemään All-Star-vahti Wall, joka viimeisteli 18 pistettä ja yhdeksän syöttöä. 18 pistettä ja yhdeksän syöttöä viimeistellyt Wall sanoi, että häntä motivoivat LaVarin aiemmin tällä viikolla Wizardsille esittämät pilkkaukset "varokaa", johon Wizardsin isokokoinen mies Marcin Gortat twiittasi Wallin aikovan "kiduttaa" Ballia, kun taas Wall itse sanoi, että hän aikoi osoittaa "ei armoa".</w:t>
      </w:r>
    </w:p>
    <w:p>
      <w:r>
        <w:rPr>
          <w:b/>
        </w:rPr>
        <w:t xml:space="preserve">Tulos</w:t>
      </w:r>
    </w:p>
    <w:p>
      <w:r>
        <w:t xml:space="preserve">John Wall</w:t>
      </w:r>
    </w:p>
    <w:p>
      <w:r>
        <w:rPr>
          <w:b/>
        </w:rPr>
        <w:t xml:space="preserve">Esimerkki 4.2598</w:t>
      </w:r>
    </w:p>
    <w:p>
      <w:r>
        <w:t xml:space="preserve">Senaatin hyväksymä verolaki on poliittinen riemuvoitto, joka antaa talouden suoniin ruiskeen suorituskykyä parantavia lääkkeitä.  Se ei ole täydellinen, mutta kun yhdistettynä siihen leikataan yritysten verokantoja, poistetaan osavaltio- ja kunnallisverovähennys ja kumotaan Obamacaren yksilöllisen mandaatin vero, olemme suurimman konservatiivisen poliittisen voiton kynnyksellä sitten Reaganin vuosien.Jos republikaanit olisivat viisaita, edustajainhuone äänestäisi välittömästi senaatin lakiehdotuksen hyväksymisen puolesta ja veisi sen presidentti Donald Trumpin pöydälle allekirjoitettavaksi, ennen kuin mikään voi mennä pieleen. (Ajatelkaa Obamacaren kumoamisen fiaskoa.) Senaatin lakiehdotus muuttaa pääomatulojen verotusta koskevia sääntöjä.  Se edellyttää, että osakkeenomistajien on myytävä vanhimmat osakkeensa yrityksessä ennen uusimpia ostamiaan osakkeita. Mitä vanhempi osake on, sitä suurempi on verotettava myyntivoitto.Mikä pahinta, senaatin lakiehdotuksessa on poikkeus sijoitusrahastoille ja muille institutionaalisille rahastoille. Fidelityn ja Vanguardin kaltaiset yhtiöt vapautettaisiin verosta, mutta ei pientä ihmistä, joka haluaa ostaa ja myydä osakkeita itse. Epäoikeudenmukaista. Lopettakaa se.</w:t>
      </w:r>
    </w:p>
    <w:p>
      <w:r>
        <w:rPr>
          <w:b/>
        </w:rPr>
        <w:t xml:space="preserve">Tulos</w:t>
      </w:r>
    </w:p>
    <w:p>
      <w:r>
        <w:t xml:space="preserve">Bill</w:t>
      </w:r>
    </w:p>
    <w:p>
      <w:r>
        <w:rPr>
          <w:b/>
        </w:rPr>
        <w:t xml:space="preserve">Esimerkki 4.2599</w:t>
      </w:r>
    </w:p>
    <w:p>
      <w:r>
        <w:t xml:space="preserve">Coloradon GOP-puolueen entinen puheenjohtaja Steve Curtis on todettu syylliseksi äänestäjähuijaukseen, koska hän oli väärentänyt ex-vaimonsa allekirjoituksen äänestyslippuun.Denver Postin mukaan Curtis voi joutua jopa kolmeksi vuodeksi vankilaan, koska hän oli väärentänyt ex-vaimonsa allekirjoituksen Coloradon äänestyslippuun marraskuussa 2016 sen jälkeen, kun tämä oli muuttanut Etelä-Carolinaan vuonna 2015.  Hänet pidätettiin helmikuussa sen jälkeen, kun käsiala-analyysi ja DNA-testi paljastivat, että hän oli tehnyt väärennöksen. Curtis tunnusti syyttömyytensä ja väitti, että hän oli allekirjoittanut ex-vaimonsa Kellyn äänestyslipun keskellä yötä diabeetikon jakson aikana ja postittanut sen vahingossa seuraavana päivänä.Kuten Salon totesi aiemmin tänä vuonna, Curtis syytti demokraatteja äänten väärentämisestä ja äänestäjäväärennöksistä radio-ohjelmassaan viime vuonna.</w:t>
      </w:r>
    </w:p>
    <w:p>
      <w:r>
        <w:rPr>
          <w:b/>
        </w:rPr>
        <w:t xml:space="preserve">Tulos</w:t>
      </w:r>
    </w:p>
    <w:p>
      <w:r>
        <w:t xml:space="preserve">Steve Curtis</w:t>
      </w:r>
    </w:p>
    <w:p>
      <w:r>
        <w:rPr>
          <w:b/>
        </w:rPr>
        <w:t xml:space="preserve">Esimerkki 4.2600</w:t>
      </w:r>
    </w:p>
    <w:p>
      <w:r>
        <w:t xml:space="preserve">Työntekijä työntää ostoskärryjä Walmart-myymälän edessä La Habrassa Kaliforniassa ( Jae C. Hong/AP)Armeijaveteraani Henry Walker yritti ostaa vesimelonia Walmart-myymälässä Alabamassa, kun hänen jalkansa juuttui puulavaan. Kääntyessään 59-vuotias kaatui ja mursi lonkkansa. Walker haastoi Walmartin oikeuteen vuoden 2015 tapauksen vuoksi, ja Alabaman valamiehistö on päättänyt, että hänelle on maksettava 7,5 miljoonaa dollaria. 25. kesäkuuta 2015 Walker meni oikeuden asiakirjojen mukaan Walmartin myymälään Phenix Cityssä Alabamassa. Walker kurottautui poimimaan melonia vitriinistä ja hänen jalkansa jäi kiinni vesimelonisäiliön alla olevaan kuormalavaan.  Hän kääntyi tietämättä, että lava oli siellä, kaatui ja murskasi lonkkansa. Hän haastoi vähittäiskaupan jättiläisen oikeuteen huolimattomuudesta ja tahattomuudesta. Asianajajat esittelivät tapausta tiistaina ja keskiviikkona Russellin piirikunnan piirituomioistuimessa.Valamiehistö neuvotteli noin kaksi tuntia myöhään keskiviikkona ennen kuin se antoi Walkerille 2,5 miljoonan dollarin korvaukset ja 5 miljoonan dollarin rangaistusluonteiset vahingonkorvaukset.â Uskon, että valamiehistö arvosti sitä, mitä Walker joutui kokemaan, ja he korvasivat hänet sen mukaisesti â kertoi toinen Walkerin asianajajista, David Rayfield, Ledger-Enquirerille. âTämä on hieno tuomio yhteisölle, koska valamiehistö halusi varmistaa, että ostokset ovat turvallisia.â Tuomarit tarkastelivat kaupan turvakamerakuvaa ja näkivät, että Walker ei ollut ainoa henkilö, jonka jalka oli jäänyt jumiin lattialla olleen puisen kuormalavan sivuaukkoihin, OâHara sanoi.â OâHara kertoi AL.comille, että tapaus muutti Henry Walkerin elämän täysin.â Muun muassa armeijan sotaveteraani, joka pelasi koripalloa kolme päivää viikossa, joutuu nyt käyttämään kävelytelinettä, hän sanoi.</w:t>
      </w:r>
    </w:p>
    <w:p>
      <w:r>
        <w:rPr>
          <w:b/>
        </w:rPr>
        <w:t xml:space="preserve">Tulos</w:t>
      </w:r>
    </w:p>
    <w:p>
      <w:r>
        <w:t xml:space="preserve">Henry Walker</w:t>
      </w:r>
    </w:p>
    <w:p>
      <w:r>
        <w:rPr>
          <w:b/>
        </w:rPr>
        <w:t xml:space="preserve">Esimerkki 4.2601</w:t>
      </w:r>
    </w:p>
    <w:p>
      <w:r>
        <w:t xml:space="preserve">Scott Pruittin ympärivuorokautinen henkilökohtainen turvajärjestely, joka vaatii kolminkertaisen määrän työvoimaa verrattuna hänen edeltäjiinsä ympäristönsuojeluvirastossa, on saanut virkamiehet vaihtamaan eri puolilta maata erikoisagentteja, jotka muutoin tutkisivat ympäristörikoksia.EPA:n täytäntöönpano- ja vaatimustenmukaisuuden varmistusvirasto on viime kuukausina kutsunut agentteja useista eri kaupungeista auttamaan Pruittin vartioimisessa kahden viikon jaksoissa. Hubbard sekä muut entiset ja nykyiset työntekijät, jotka puhuivat nimettömänä keskustellakseen sisäisistä turvallisuuskysymyksistä, kertoivat, että viraston tutkijoita Bostonissa, Denverissä ja muissa alueellisissa toimistoissa on kutsuttu Pruittin turvajoukkoihin. Pruitt on kehittänyt erityisen korkean profiilin ja myös eripuraa aiheuttavan profiilin.  Hänen aggressiivisuutensa, jolla hän yrittää kumota pitkän luettelon Obaman aikakauden politiikoista, ja hänen toistuva kyseenalaistamisensa siitä, kuinka paljon ihmisen toiminta vaikuttaa ilmastonmuutokseen, on herättänyt jatkuvasti julkista vihaa. Tähän vuodatukseen on kuulunut myös joukko suorasanaisia viestejä sosiaalisessa mediassa, jossa #PollutingPruitt on suosittu hashtag.Vaikka viraston tarkastusvirasto ei keskustele Pruittia tai muita EPA:ssa työskenteleviä kohtaan esitettyjen uhkausten todellisesta määrästä, se kertoi, että tutkijat ovat avanneet tänä tilivuonna enemmän tapauksia kuin tilivuonna 2016. Kolmekymmentäkaksi prosenttia oli suunnattu Pruittia vastaan - mukaan lukien "joitakin hyvin henkilökohtaisia rumia uhkauksia", sanoi Patrick Sullivan, EPA:n apulaistarkastajan apulaispäällikkö tutkimuksista - verrattuna yhdeksään prosenttiin, joka oli suunnattu hänen edeltäjäänsä Gina McCarthyyn tilikaudella 2016.</w:t>
      </w:r>
    </w:p>
    <w:p>
      <w:r>
        <w:rPr>
          <w:b/>
        </w:rPr>
        <w:t xml:space="preserve">Tulos</w:t>
      </w:r>
    </w:p>
    <w:p>
      <w:r>
        <w:t xml:space="preserve">Scott Pruitt</w:t>
      </w:r>
    </w:p>
    <w:p>
      <w:r>
        <w:rPr>
          <w:b/>
        </w:rPr>
        <w:t xml:space="preserve">Esimerkki 4.2602</w:t>
      </w:r>
    </w:p>
    <w:p>
      <w:r>
        <w:t xml:space="preserve">Tescon toimitusjohtajan Dave Lewisin mukaan EU:sta eroaminen ei vaikuta valikoimaan tai laatuun, mutta sanoo, että hintoja painetaan. Tesco-pomo Dave Lewis kuitenkin myönsi, että Brexitin aiheuttama punnan romahdus nostaa hintoja, ja varoitti, että jos sopimusta EU:n kanssa ei saada aikaan maaliskuussa 2019 päättyvään brexitin määräaikaan mennessä, elintarvikkeiden hinnat saattavat nousta kaikkialla Yhdistyneessä kuningaskunnassa. Lewis puhui lehdistötilaisuudessa Tescon puolivuotistuloksen julkistamisen jälkeen, jonka mukaan myynti kasvoi 3,3 prosenttia ja liikevoitto 27,4 prosenttia. Hinnat nousivat jakson aikana, mutta Lewis huomautti nopeasti, että hinnankorotukset olivat noin 1 % alhaisemmat kuin kilpailijoilla.Vaikka Lewis oli eri mieltä Kingin arviosta Brexitistä, hän myönsi, että hinnankorotukset voivat pahentua, jos Britannia ei pääse sopimukseen EU:n kanssa kaupan ehdoista ennen maaliskuun 2019 eron määräaikaa.</w:t>
      </w:r>
    </w:p>
    <w:p>
      <w:r>
        <w:rPr>
          <w:b/>
        </w:rPr>
        <w:t xml:space="preserve">Tulos</w:t>
      </w:r>
    </w:p>
    <w:p>
      <w:r>
        <w:t xml:space="preserve">Dave Lewis</w:t>
      </w:r>
    </w:p>
    <w:p>
      <w:r>
        <w:rPr>
          <w:b/>
        </w:rPr>
        <w:t xml:space="preserve">Esimerkki 4.2603</w:t>
      </w:r>
    </w:p>
    <w:p>
      <w:r>
        <w:t xml:space="preserve">Presidentti Donald Trump ja ensimmäinen nainen Melania Trump tapasivat vangitun venezuelalaisen oppositiojohtajan vaimon helmikuussa ja yrittivät sympatiseerata hänen miehensä ahdinkoa vertaamalla elämää Valkoisessa talossa venezuelalaiseen vankilaan The Washington Post kertoi perjantaina. Melania Trump sanoi tuntevansa myötätuntoa sitä kohtaan, mitä Lopez oli käynyt läpi Caracasin vankilassa Venezuelassa, ja lisäsi, että Valkoinen talo tuntui yhtä ahtaalta kuin vankila, kertoivat kaksi tapaamisen tuntenutta henkilöä The Postille.  Donald Trump oli tiettävästi samaa mieltä.First Ladyn tiedottaja kiisti, että hän olisi tehnyt tuon kommentin, ja kertoi The Postille, että Trump "tarjosi vain rohkaisun ja voiman sanoja." Tintori oli tiettävästi innoissaan tapaamisesta ja Trumpin tuomioista Venezuelan presidentin Nicolas Maduron hallitusta kohtaan.Kuukausien aikana Trump on asettanut lisää pakotteita Venezuelan virkamiehille ja yrityksille, asettanut matkustuskiellon joillekin venezuelalaisille ja heidän perheilleen ja haukkunut Maduroa puheessaan YK:n yleiskokoukselle.</w:t>
      </w:r>
    </w:p>
    <w:p>
      <w:r>
        <w:rPr>
          <w:b/>
        </w:rPr>
        <w:t xml:space="preserve">Tulos</w:t>
      </w:r>
    </w:p>
    <w:p>
      <w:r>
        <w:t xml:space="preserve">Melania Trump</w:t>
      </w:r>
    </w:p>
    <w:p>
      <w:r>
        <w:rPr>
          <w:b/>
        </w:rPr>
        <w:t xml:space="preserve">Esimerkki 4.2604</w:t>
      </w:r>
    </w:p>
    <w:p>
      <w:r>
        <w:t xml:space="preserve">Poliisi pidätti nuoren miehen Ranskan presidentin Nicolas Sarkozyn solvaamisesta, kun johtaja vieraili köyhässä lähiössä, ja epäilty joutuu tuomarin eteen perjantaina. 21-vuotias pidätettiin Seine-Saint-Denis'n rautatieasemalla lähellä Pariisin pohjoisosassa sijaitsevaa La Courneuven esikaupunkia, jossa Sarkozy vieraili ennalta ilmoittamatta myöhään keskiviikkoiltana. Sarkozyn avustaja sanoi, että presidentti oli keskiviikkona keskustellut ihmisten kanssa alueella, joka on määrä purkaa, mutta useat asukkaat kertoivat AFP:lle, etteivät he nähneet muuta kuin poliiseja ja autoja tulossa ja menossa. Naapuruston paikallinen neuvonantaja Stephane Troussel sanoi lausunnossaan, että vierailu oli "epäonnistumisen tunnustus" Sarkozyn turvallisuuspolitiikalle. Hän sanoi, että Sarkozyn "on pakko tulla keskellä yötä salaa, koska La Courneuvessa, kuten Seine-Saint-Denis'ssä, hänen saavutuksensa julkisesta turvallisuudesta ja toimista työväenluokan alueilla eivät ole hyviä".</w:t>
      </w:r>
    </w:p>
    <w:p>
      <w:r>
        <w:rPr>
          <w:b/>
        </w:rPr>
        <w:t xml:space="preserve">Tulos</w:t>
      </w:r>
    </w:p>
    <w:p>
      <w:r>
        <w:t xml:space="preserve">Nicolas Sarkozy</w:t>
      </w:r>
    </w:p>
    <w:p>
      <w:r>
        <w:rPr>
          <w:b/>
        </w:rPr>
        <w:t xml:space="preserve">Esimerkki 4.2605</w:t>
      </w:r>
    </w:p>
    <w:p>
      <w:r>
        <w:t xml:space="preserve">COLO. ROMANOFF Poltti totuuden Hän kertoi totuuden. Mikään tästä ei ole verrattavissa Romjuen Politicolle antamaan myönnytykseen siitä, että Romanoffin pyhä asenne PAC-rahoihin ei ollut niin pyhä kuin voisi luulla. Romanoffin koko kampanja on perustunut siihen, että PAC-rahoitus on korruptoinut Bennetin. Lisäksi Romanoff on esittänyt, että vaikka hän otti itse vastaan PAC-rahaa Coloradon edustajainhuoneen puhemiehenä, hän on hylännyt sen vaikutuksen ja näkee nyt uuden ja valoisamman tavan harjoittaa politiikkaa. Romanoffin ongelmana on tietysti se, että vaikka koko ajatus voi kuulostaa hyvältä esivaaleissa, se ei välttämättä anna mahdollisuutta kilpailla yleisissä vaaleissa. Niinpä kun uutissivusto Politico kysyi Romjulta, ottaisiko Romanoff rahaa demokraattien senaattorikampanjakomitealta, hän vastasi: Romanoff oli ollut hyvässä vauhdissa. Romanoff oli saanut Bennetin kiinni gallupeissa. Ja Romanoff löi Bennet-is-a-looter -televisiomainoksellaan, jolloin Romanoff oli kisan puhdas mies. Romanoffin kampanja oli viisaasti välttänyt vastaamasta DSCC:n kysymykseen, koska siihen ei ollut hyvää vastausta. Ei voi oikeastaan sanoa ei, koska kaikki tietävät, että Romanoffin olisi lopulta pakko vastata kyllä. Romjue ei tainnut huomata tätä. Romanoff suhtautuu asiaan vakavasti. Hän lähetti kannattajilleen kirjeen, jossa hän mainitsi kotipuhelinnumeronsa ja kehotti ihmisiä soittamaan hänelle ja keskustelemaan asiasta. Niin. Hän todella mainitsee pian entisen kotinsa puhelinnumeron - soittakaa nopeasti. Siltä varalta, että ette soita (ja odotan, että Bennet kertoo nyt kannattajilleen, että he voivat piipahtaa hänen luonaan), Romanoff sanoo ottavansa DSCC:n rahaa vain, jos PAC:n rahat poistetaan hänen nipustaan. Niin DSCC on tehnyt Obamalle, joka ei ota PAC-rahaa.</w:t>
      </w:r>
    </w:p>
    <w:p>
      <w:r>
        <w:rPr>
          <w:b/>
        </w:rPr>
        <w:t xml:space="preserve">Tulos</w:t>
      </w:r>
    </w:p>
    <w:p>
      <w:r>
        <w:t xml:space="preserve">Andrew Romanoff</w:t>
      </w:r>
    </w:p>
    <w:p>
      <w:r>
        <w:rPr>
          <w:b/>
        </w:rPr>
        <w:t xml:space="preserve">Tulos</w:t>
      </w:r>
    </w:p>
    <w:p>
      <w:r>
        <w:t xml:space="preserve">Romanoff</w:t>
      </w:r>
    </w:p>
    <w:p>
      <w:r>
        <w:rPr>
          <w:b/>
        </w:rPr>
        <w:t xml:space="preserve">Esimerkki 4.2606</w:t>
      </w:r>
    </w:p>
    <w:p>
      <w:r>
        <w:t xml:space="preserve">Ahmed Aminamin El-Mofty ampui Harrisburgin poliisia perjantaina iltapäivällä ja myöhemmin osavaltion poliisia haavoittaen häntä ennen kuin hän lähti hänen peräänsä Dauphinin piirikunnan piirisyyttäjä Ed Marsico sanoi. "Hän ampui useita laukauksia Capitolin poliisia ja Pennsylvanian osavaltion poliisin poliisia kohti merkityissä ajoneuvoissa", Marsico kertoi osavaltion poliisin, Capitolin poliisin ja FBI:n virkailijoiden ympäröimille toimittajille.Ammuskelu alkoi hieman kello 16:n jälkeen perjantaina, kun mies ampui useita laukauksia osavaltion Capitolin poliisia kohti Harrisburgin keskustassa osuen hänen autoonsa useita kertoja ja lähettäen yhden laukauksen, "joka oli hyvin lähellä osua häneen", Marsico sanoi. Noin 20 tai 30 minuuttia myöhemmin hän ampui useita laukauksia osavaltion poliisia kohti osuen häneen yhdellä näistä laukauksista.Poliisi "voi hyvin" on hyvässä kunnossa ja hänen odotetaan toipuvan täysin Marsico sanoi. "Hän lähestyi heitä kahden käsiaseen kanssa ... ampuen useita laukauksia poliiseja kohti" ja poliisit vastasivat tulitukseen tappaen hänet Marsico sanoi.El-Moftylla oli yhteyksiä Lähi-itään ja hän oli hiljattain matkustanut sinne, mutta hyökkäyksen motiivi ei ollut tiedossa Marsico sanoi. Marsico pyysi yleisöltä tietoja miehestä, jolla oli yhteyksiä myös Susquehanna-joen toisella puolella sijaitsevaan kaupunkiin ja sen läntisiin esikaupunkeihin.  Hän kieltäytyi kommentoimasta sitä, oliko mies poliisin tiedossa. "Tuo ei ole lainkaan hänen käytöstään", sanoi Soweilam, Camp Hillissä sijaitsevan halal-liikkeen osaomistaja. "Se ei ole hänen tapaistaan. En vieläkään usko sitä."</w:t>
      </w:r>
    </w:p>
    <w:p>
      <w:r>
        <w:rPr>
          <w:b/>
        </w:rPr>
        <w:t xml:space="preserve">Tulos</w:t>
      </w:r>
    </w:p>
    <w:p>
      <w:r>
        <w:t xml:space="preserve">Ed Marsico</w:t>
      </w:r>
    </w:p>
    <w:p>
      <w:r>
        <w:rPr>
          <w:b/>
        </w:rPr>
        <w:t xml:space="preserve">Esimerkki 4.2607</w:t>
      </w:r>
    </w:p>
    <w:p>
      <w:r>
        <w:t xml:space="preserve">Victoria Harris perusti yhdessä julkkisleipuri Warren Brownin ja elinikäisen kokin Anna Leisin kanssa DC Taste Buds -yrityksen, joka on erikoistunut makeisiin ja suolaisiin ruokiin, joihin on lisätty kannabista.  Harrisin unelma-suklaakeksi on "pehmeä, kauttaaltaan sulatetuilla suklaalastuilla", ja se sisältää usein kannabisvoita. Ilmeisistä syistä meidän reseptimme eivät olleet.Tuomarimme sanoivat: Dysart: Se on suklaakeksin ja pikkuleivän risteytys. Harris: â Miksi he tekisivät näin suklaakeksille? Se tarvitsee rusketuksen. En ole fani.â Jindal: Se on hieman vaaleampi. Se on erittäin rapea. Minä pidän enemmän pureskeltavasta." Tuomarimme sanoivat: Dysart: Se on aika raskas ja vähän tiheämpi. Suola on hyvää, mutta maku on jotenkin outo.â Harris: âEi ole suosikkini. Se näyttää surulliselta. Se on kuin paperipaino. En osaa sanoa, mikä se on, mutta jokin on pielessä.â Jindal: Jindal: â Se on superpaksu. Pidän siitä, että se on paksumpi, joten jokaisessa suupalassa on enemmän [keksiä]." Tuomarimme sanoivat: Dysart: Se on hieman pienempi ja ohuempi, ja siinä on enemmän levitystä. Se näyttää siltä kuin se olisi ostettu supermarketista. Se on hyvin upotettavissa maitokuppiin.â Harris: âMeh. En usko, että tulen rakastamaan tätä. Minusta se on liian kova. Siinä ei vain ole puhtia.â Jindal: Jindal: âSe on hieman enemmän suolaisen puolella. Siinä on hieman enemmän suolaa, mistä pidän." Tuomarimme sanoivat: Dysart: Se on mukavan pullea. Siinä on juuri sitä paksuutta, jota tavoittelen. Siinä on tasainen väri joka puolella, eikä siinä ole liikaa karamellisoitumista.â Harris: âEi se ole kauheaa. Se on kunnon keksi. Mikään ei räjäytä mieltäni. Se on tavallinen keskiverto suklaakeksi.â Jindal: Tuomarimme sanoivat: âSe on todella pureskeltava: Dysart: Se on sisältä kevyt, mutta siinä on hyvä kuori pohjassa. Pidän rapean ja suolaisen tasapainosta. Minua arveluttaa se, että siinä on niin isoja paloja [suklaata], koska ensimmäinen suupalani oli pelkkää suklaata.â Harris: â Olisi paljon syödä tämä koko pala. Sen ulkopinta on hieno, hieman rapea. Siinä on persoonallisuutta. Se on hieman rosoinen ja rosoinen.â Jindal: Jindal: â Se on jättimäinen. Se on todella todella hyvää. Pidän siitä, että suklaa ei paina sitä liikaa.â Tuomarimme sanoivat: Dysart: Siinä on paljon suklaata. Pidän suklaan koosta. Suola on korostunut, pidän siitä todella paljon.â Harris: â Se on hienon näköinen. Se hajoaa hienosti. Pidän siitä hieman vähemmän tahmeana. Rakastan tapaa, jolla suola leikittelee sokerin kanssa.â Jindal: Jindal: âTämä on pureskeltavaa. Se on todella suolainen. Suola antaa sille hieman enemmän makua kuin tavalliselle suklaakeksille.</w:t>
      </w:r>
    </w:p>
    <w:p>
      <w:r>
        <w:rPr>
          <w:b/>
        </w:rPr>
        <w:t xml:space="preserve">Tulos</w:t>
      </w:r>
    </w:p>
    <w:p>
      <w:r>
        <w:t xml:space="preserve">Victoria Harrisdream</w:t>
      </w:r>
    </w:p>
    <w:p>
      <w:r>
        <w:rPr>
          <w:b/>
        </w:rPr>
        <w:t xml:space="preserve">Tulos</w:t>
      </w:r>
    </w:p>
    <w:p>
      <w:r>
        <w:t xml:space="preserve">Victoria</w:t>
      </w:r>
    </w:p>
    <w:p>
      <w:r>
        <w:rPr>
          <w:b/>
        </w:rPr>
        <w:t xml:space="preserve">Esimerkki 4.2608</w:t>
      </w:r>
    </w:p>
    <w:p>
      <w:r>
        <w:t xml:space="preserve">Kun Doss ja muut poliisit saapuivat paikalle, 43-vuotiaaksi Decharlos Brooksiksi tunnistetun miehen väitettiin avanneen tulen poliiseja kohti, kun nämä olivat vielä partioautossaan. Dossia ammuttiin välikohtauksessa. Brooks otettiin kiinni, ja häntä syytettiin kahdeksasta murhatarkoituksessa tehdystä pahoinpitelystä, seitsemästä vastarinnasta ja estämisestä, yhdestä vaarallisen aseen kantamisesta ja 17 ampuma-aserikoksesta.Doss, joka vietiin läheiseen detroitilaiseen sairaalaan ammuttuaan, menehtyi vammoihinsa 28. tammikuuta. Hän työskenteli Detroitin poliisilaitoksella kaksi vuotta, ja häntä jäävät eloon hänen yhdeksän vuotta kestänyt tyttöystävänsä Emily Crouse, heidän yhdeksän kuukauden ikäinen poikansa Eli ja hänen vanhempansa.</w:t>
      </w:r>
    </w:p>
    <w:p>
      <w:r>
        <w:rPr>
          <w:b/>
        </w:rPr>
        <w:t xml:space="preserve">Tulos</w:t>
      </w:r>
    </w:p>
    <w:p>
      <w:r>
        <w:t xml:space="preserve">Decharlos Brooks</w:t>
      </w:r>
    </w:p>
    <w:p>
      <w:r>
        <w:rPr>
          <w:b/>
        </w:rPr>
        <w:t xml:space="preserve">Esimerkki 4.2609</w:t>
      </w:r>
    </w:p>
    <w:p>
      <w:r>
        <w:t xml:space="preserve">Ensimmäisen kerran he yhdistivät voimansa kriitikoiden rakastamassa indie-elokuvassa Fruitvale Station, joka kertoi 22-vuotiaan Oscar Grantin elämästä ennen kuin BART-poliisi ampui ja tappoi hänet uudenvuodenpäivänä vuonna 2009. Se oli syvästi henkilökohtainen, vatsaa raastava katsaus Grantin kuolemaan, ja se antoi kasvot polarisoivalle keskustelulle rodusta ja auktoriteetista Amerikassa - inhimillistämällä yhden aikansa suurimmista kansallisista keskusteluista.Jos et nähnyt Fruitvalea, mikä on hyvin mahdollista, jos et ole perillä Bay Arean uutisista tai jos et pysy ajan tasalla elokuvajuhlien suosikkielokuvista, se oli Cooglerin ohjaajadebyytti, jonka pääosissa näyttelivät Jordania, Melonie Diaz ja Octavia Spencer. Elokuva toimi biopic, joka keskittyi päivä ennen Grant ammuttiin valottaa hänen suhteitaan hänen ystävänsä ja hänen menneisyytensä. koko elokuvan keskittyy intiimi yksityiskohtia hänen elämänsä, kuten hänen suhteensa nuoren tyttärensä tai miten hän 'd äskettäin menettänyt työnsä. Se menee niin pitkälle, että se näyttää, miten hän on vuorovaikutuksessa tuntemattomien kanssa, kuten hänen lämpimät keskustelunsa avioliitosta pariskunnan kanssa, jonka hän oli juuri tavannut, tai miten hän juoksee keskelle liikennettä lohduttamaan koiraa, joka oli juuri jäänyt auton alle. Oscar Grantin kuolema vuonna 2009 osoittautui yhdeksi suurimmista hetkistä keskustelussa poliisiväkivallasta, rodusta ja auktoriteetista.  Se aiheutti laajoja mielenosoituksia ympäri Oaklandia, ja siitä tuli yksi kaupungin lähihistorian merkittävimmistä tapahtumista. Hänen kuolemaansa liittyvä oikeudenkäynti herätti myöhemmin närkästystä, ja jotkut väittivät, että se teki Grantin elämästä poliittisen kiintopisteen, myös Cooglerin.</w:t>
      </w:r>
    </w:p>
    <w:p>
      <w:r>
        <w:rPr>
          <w:b/>
        </w:rPr>
        <w:t xml:space="preserve">Tulos</w:t>
      </w:r>
    </w:p>
    <w:p>
      <w:r>
        <w:t xml:space="preserve">Oscar Grant</w:t>
      </w:r>
    </w:p>
    <w:p>
      <w:r>
        <w:rPr>
          <w:b/>
        </w:rPr>
        <w:t xml:space="preserve">Esimerkki 4.2610</w:t>
      </w:r>
    </w:p>
    <w:p>
      <w:r>
        <w:t xml:space="preserve">Hong Hai -konsernin puheenjohtaja Terry Gou sanoi tiistaina, että Kiinan viranomaisten tutkimuksissa on todettu, ettei yksikään konsernin Shenzhenin tehtaalla Guangdongin maakunnassa tehdyistä 10 itsemurhasta liittynyt työolosuhteisiin. Guo kertoi konsernin osakkeenomistajien kokouksessa, että Kiinan viranomaiset lähettivät noin 200 virkamiehen ryhmän suorittamaan 10 päivän mittaisen paikan päällä tehtävän tutkimuksen, jossa selvitettiin tapahtumien syitä Shenzhenin tehtaalla, jossa työskentelee yli 400 000 ihmistä. Seuraavana päivänä toinen Foxconnin työntekijä hyppäsi kuolemaansa, mikä nostaa itsemurhien kokonaismäärän 10:een ja itsemurhayritysten määrän 12:een ja ruokkii kritiikkiä, jonka mukaan Gou johtaa "veri- ja hikitehdasta". Guo sanoi, että perusteellisen tutkinnan jälkeen kiinalaiset viranomaiset eivät "pidättäneet" häntä, mikä tarkoitti, että Hon Hai ei ollut syyllinen. "Yksikään 12 itsemurhayrityksestä Shenzhenin kompleksissa ei ollut seurausta huonoista työoloista tai matalista palkoista, kuten on väitetty", Guo sanoi. Hän sanoi, että hän ei sulje pois mahdollisuutta haastaa mediaorganisaatioita tai toimittajia oikeuteen niiden perusteettomista raporteista. Hän viittasi Kiinassa tehtyihin tutkimuksiin ja sanoi, että Kiinassa yli 100 miljoonaa ihmistä kärsii erityyppisistä mielenterveyshäiriöistä ja 16 miljoonaa heistä luokitellaan "vakavaan tilaan". Näiden tilastojen perusteella Gou sanoi, että itsemurhayritysten osuus Foxconnin 450 000 työntekijän keskuudessa Shenzhenissä on huomattavasti pienempi kuin mielenterveysongelmaisten osuus Kiinan koko väestöstä. Osana konsernin pyrkimyksiä itsemurhayritysten hillitsemiseksi se lopettaa itsemurhien uhrien perheille tarjottavan 10 vuoden palkan suuruisen korvauksen maksamisen, Guo sanoi. Päätös tehtiin sen jälkeen, kun erään itsemurhaa yrittäneen työntekijän todettiin kertoneen perheelleen itsemurhaviestissä, että Kuon mukaan yhtiö maksaisi heille suuren summan, jos hän onnistuisi tappamaan itsensä.</w:t>
      </w:r>
    </w:p>
    <w:p>
      <w:r>
        <w:rPr>
          <w:b/>
        </w:rPr>
        <w:t xml:space="preserve">Tulos</w:t>
      </w:r>
    </w:p>
    <w:p>
      <w:r>
        <w:t xml:space="preserve">Guo</w:t>
      </w:r>
    </w:p>
    <w:p>
      <w:r>
        <w:rPr>
          <w:b/>
        </w:rPr>
        <w:t xml:space="preserve">Esimerkki 4.2611</w:t>
      </w:r>
    </w:p>
    <w:p>
      <w:r>
        <w:t xml:space="preserve">NPR:n Ailsa Chang puhuu Elizabeth Economyn kanssa Council on Foreign Relationsin Aasia-tutkimuksen johtajan kanssa Kiinan kommunistisen puolueen päätöksestä poistaa presidenttien toimikausirajat, mikä antaisi presidentti Xi Jinpingille mahdollisuuden pysyä vallassa loputtomiin.Kiinan kommunistinen puolue ilmoitti viikonloppuna aikovansa poistaa presidenttien toimikausirajat, mikä tarkoittaa, että Xi Jingping voisi pysyä vallassa loputtomiin. Tämä merkitsee dramaattista poikkeusta vuosikymmeniä voimassa olleisiin sääntöihin. Se vie maata kohti vallan keskittämistä, jollaista ei ole nähty sitten Mao Zedongin päivien. Elizabeth Economy, Council on Foreign Relationsin Aasia-tutkimuksen johtaja, puhuu kanssamme tämän päätöksen vaikutuksista. Kiitos, että tulitte mukaan.ECONOMY: Sille ei ole oikeastaan ollut mitään selkeää syytä. Minusta se on luonnollinen jatkumo sille, mitä olemme nähneet Xi Jinpingiltä viimeisten viiden vuoden aikana - hänen ajatustensa kirjaaminen perustuslakiin tavalla, jonka vain Mao Zedong teki aiemmin, kun hän ei onnistunut nimeämään seuraajaa 19. puoluekokouksessa lokakuussa. Uskon siis, että tämä kaikki on osa hänen omaa vallan vakiinnuttamistaan. Mutta uskon myös, että se auttaa häntä, koska hän haluaa toteuttaa visionsa maata varten sekä kotimaassa korruption vastaisen kampanjan toteuttamisessa, köyhyyden korjaamisessa ja ympäristön puhdistamisessa että laajemmassa visiossaan Kiinan suuruuden palauttamisesta kansainväliselle näyttämölle. Enkä usko, että Xi Jinping uskoo, että on olemassa muita johtajia, jotka kykenisivät etenemään eteenpäin ja toteuttamaan hänen oman visionsa.CHANG: Onko Xi Jinpingin pyrkimys luoda persoonallisuuskulttia, joka muistuttaa Mao Zedongia ympäröivää persoonallisuuskulttia?TALOUS: En usko, että Xi Jinping haluaisi koskaan, että hänestä sanottaisiin, että hänellä olisi persoonallisuuskulttia. Uskon kuitenkin, että tosiasiassa näin on käymässä. Propagandakoneisto on pyrkinyt voimakkaasti esittämään Xi Jinpingin kansanmiehenä, joka voi mennä jonottamaan nyyttipöydän eteen. Xi Jinpingistä kirjoitettiin lauluja. Ajan mittaan olemme kuitenkin nähneet, että Xi Jinpingin kaudella on tullut esiin joitakin samoja persoonallisuuskulttia kuvaavia piirteitä, joita esiintyi Maon kaudella - esimerkiksi Xin vaatimus, että puolue, armeija ja tiedotusvälineet julistavat henkilökohtaista lojaalisuuttaan hänelle, mikä oli ennenkuulumatonta 30 vuotta sitten, ja Xi Jinpingin kuvia kaikkialla, joka on ikään kuin aina läsnä oleva Xi Jinping . Minusta sekin on jotain, joka on peräisin maolaisten ajalta - ja suoraan sanottuna pelon tunne siitä, että mitä tahansa Xi Jinping sanoo, se on totta. Ja jos ei ole samaa mieltä Xi Jinpingin kanssa, ei kannata ilmaista mielipidettään, koska silloin joutuu vaikeuksiin - siitä seuraa vakavia seurauksia. TALOUS: Mielestäni tämä on tärkeä viesti siitä, että meidän on otettava Xi Jinpingin pitkän aikavälin tavoitteet hyvin vakavasti. Kun Xi Jinping esimerkiksi puhuu siitä, että on tärkeää, että Kiina yhdistyy Taiwanin kanssa pikemminkin ennemmin kuin myöhemmin, kun tarkastelemme Hongkongin itsemääräämisoikeuden rapautumista, uskon, että meidän pitäisi nyt ymmärtää, ettei niitä tarvitse ratkaista seuraavien viiden vuoden aikana.TALOUS: Tällaisia prioriteetteja Xi Jinping on asettanut. Ja hän on nyt periaatteessa sanonut - tai järjestelmä on periaatteessa sanonut, että hänellä on niin kauan aikaa kuin tarvitaan niiden saavuttamiseksi.</w:t>
      </w:r>
    </w:p>
    <w:p>
      <w:r>
        <w:rPr>
          <w:b/>
        </w:rPr>
        <w:t xml:space="preserve">Tulos</w:t>
      </w:r>
    </w:p>
    <w:p>
      <w:r>
        <w:t xml:space="preserve">Xi Jinping</w:t>
      </w:r>
    </w:p>
    <w:p>
      <w:r>
        <w:rPr>
          <w:b/>
        </w:rPr>
        <w:t xml:space="preserve">Esimerkki 4.2612</w:t>
      </w:r>
    </w:p>
    <w:p>
      <w:r>
        <w:t xml:space="preserve">Mitä nyt? Merkel tapaa tänä aamuna Saksan liittopresidentin Frank-Walter Steinmeierin keskustellakseen seuraavista toimista. Neljä mahdollista lopputulosta ovat mahdollisia. FDP saatetaan houkutella takaisin neuvottelupöytään CDU:n, CSU:n ja vihreiden uskottavilla myönnytyksillä. Mutta siihen ei kannata luottaa. Lindnerin kieli oli pahaenteisen lopullista. Vihreät (jotka näyttävät olevan FDP:n syytösten pääkohde) ilmoittivat, että he ovat saavuttaneet "kipukynnyksensä" eivätkä voi liikkua enää senttiäkään.Toinen mahdollisuus on uusi "suuri koalitio", jossa CDU/CSU ja keskusta-vasemmistolaiset sosiaalidemokraatit (SDP), joilla on yhdessä toimiva enemmistö liittopäivillä, yhdistyvät. SPD on kuitenkin tiukasti sulkenut tämän vaihtoehdon pois. Sen johtajat ja aktivistit pelkäävät, että toinen kierros liittokanslerin kanssa voisi aiheuttaa puolueelle lopullista vahinkoa, koska se on menettänyt erottautumiskykyä ja ääniä Merkel-yhteistyössä. Ehkä, mutta vain ehkä, tiedotusvälineet ja Saksan eurooppalaiset kumppanit voivat suostutella heidät ottamaan riskin. Kuukausia sodanjälkeisen Saksan historian huonoimman vaalituloksensa jälkeen SPD kuitenkin todennäköisesti torjuu tarjoukset, ja koska toimivaa enemmistöhallitusta ei ole, Merkel voisi muodostaa vähemmistöhallituksen, joka saisi äänten enemmistön Bundestagissa. Tämä voisi yhdistää CDU/CSU:n ja sen perinteisen hallituskumppanin FDP:n (yhdessä ne jäisivät 29 paikkaa enemmistöstä). Luonnollisempi vaihtoehto olisi kuitenkin mustavihreä koalitio vihreiden kanssa (42 paikkaa vajaa enemmistö). Viime yönä kumpikin osapuoli löysi toiselle runsaita sanoja, ja ne olivat yhtä mieltä FDP:n halveksimisesta. Sodanjälkeisessä Saksassa ei ole ollut yhtään vähemmistöhallitusta liittovaltiotasolla, vaikka Nordrhein-Westfalenin suurinta osavaltiota johti yksi vuosina 2010-2012. Tällaiset hallitukset ovat vieraita sekä Saksan valtion vakaalle ja pitkäjänteiselle toimintatavalle että Merkelille, joka johtaa Saksan valtiota jähmeästi. On epäselvää, kuinka kauan sellainen edes kestäisi nykyisissä olosuhteissa, joten jäljelle jää neljänneksi rajuin vaihtoehto: uudet vaalit. Reitti ei ole niin yksinkertainen kuin miltä se kuulostaa. Toisin kuin jotkin muut Euroopan parlamentit, liittopäivät eivät voi vain hajottaa itseään (tämä on perintöä Weimarin aikakauden epävakaudesta), ja koska Merkeliä ei ole vielä nimitetty uudelleen liittokansleriksi, hän ei voi järjestää suoraa luottamusäänestystä. Sen sijaan Steinmeierin on nimitettävä ehdokas tehtävään. Jos Angela Merkel (sillä hän se olisi) ei saisi ehdotonta enemmistöä kahdessa peräkkäisessä Bundestag-äänestyksessä, joiden välillä voi olla kaksi viikkoa, hän joutuisi kolmanteen äänestykseen, jossa yksinkertainen enemmistö riittäisi. Vasta sitten Steinmeier voisi hajottaa liittopäivät, jolloin uudet vaalit järjestettäisiin 60 päivän kuluessa. Saksan johto, mukaan lukien Merkel ja Steinmeier, pyrkii mahdollisuuksien mukaan välttämään uudet vaalit. Niistä hyötyisi eniten äärioikeistolainen Vaihtoehto Saksalle, eivätkä ne välttämättä poistaisi pattitilannetta. Nykyisten mielipidemittausten mukaan pääpuolueet ovat hyvin lähellä syyskuun vaalien tuloksia. Merkel korosti eilisiltana antamissaan kommenteissa, että hänen puolueensa "ottaa vastuun tästä maasta myös vaikeina aikoina".  Hän on toisin sanoen päättänyt tehdä parhaansa siitä kädestä, jonka Saksan kansa antoi hänelle syyskuussa. Viime vuosina Saksa on ollut Euroopan vakaan hallinnon tukipilari ja Merkel näennäisesti pysyvä osa maisemaa (kun otetaan huomioon, että hänen kansainvälisiä kollegoitaan olivat Jacques Chirac, Tony Blair ja George W. Bush, kun hän astui virkaan). Molemmat näistä totuuksista ovat nyt, jos eivät kuolleet, niin ainakin liukumassa pois. Saksan seuraavan hallituksen syntyminen kestää vielä kuukausia, ja se on selvästi hauras verrattuna edeltäjiinsä. Merkelin aikakauden loppu on varmasti alkanut, vaikka kuka tahansa voi vain arvailla, onko sen kesto vain viikkoja, kuukausia vai lyhyitä vuosia. Eilisillan tapahtumat vahvistivat Emmanuel Macronin aseman Euroopan ykkösjohtajana ja vaikeuttivat samalla Ranskan presidentin suuria euroalueen uudistussuunnitelmia, joita varten hän tarvitsee itsevarman ja ulospäin suuntautuneen Saksan. Lindnerin epäilyttävän päätöksen vaikutukset ulottuvat kauas hänen maansa rajojen ulkopuolelle.</w:t>
      </w:r>
    </w:p>
    <w:p>
      <w:r>
        <w:rPr>
          <w:b/>
        </w:rPr>
        <w:t xml:space="preserve">Tulos</w:t>
      </w:r>
    </w:p>
    <w:p>
      <w:r>
        <w:t xml:space="preserve">Rouva Merkel</w:t>
      </w:r>
    </w:p>
    <w:p>
      <w:r>
        <w:rPr>
          <w:b/>
        </w:rPr>
        <w:t xml:space="preserve">Esimerkki 4.2613</w:t>
      </w:r>
    </w:p>
    <w:p>
      <w:r>
        <w:t xml:space="preserve">Vuosi 2018 on kestänyt alle viikon, mutta se on ilmeisesti riittänyt tarpeeksi kauan synnyttämään valeskandaalin Vermontin senaattorin Bernie Sandersin väitetyistä tuhlailevista kulutustottumuksista.Tällä kertaa Sanders on pulassa, koska hänellä oli New Yorkin pormestarin Bill de Blasion uudenvuodenpäivän vannomisseremoniassa talvitakki, jonka konservatiivisen Daily Wire -lehden toimittaja huomasi maksavan 690 dollaria vähittäismyynnissä. "Sosialisti Bernie Sandersilla on 700 dollarin takki, kun hän valittaa rikkaista ihmisistä", kuului Newsweekin otsikossa.Sandersin oletettu tekopyhyys on Newsweekin suosikkiaihe, ja se käytti samanlaista muotoilua kesäkuussa arvostellessaan Sandersia siitä, että hän tienasi yli miljoona dollaria vuonna 2016 suurelta osin kirjojen tekijänoikeuskorvausten ansiosta.Elokuussa 2016 meidän piti olla täysin raivoissaan siitä, että Sanders ja hänen vaimonsa Jane O'Meara Sanders ostivat 600 000 dollarin kesäasunnon Champlain-järveltä Vermontissa. kun Sanders kysyy: "kuinka monta jahtia miljardöörit tarvitsevat?", hän tekee sen hyökätessään miljardöörien rahoittamaa GOP:n poliittista ohjelmaa vastaan, joka leikkaisi rikkaiden veroja, vaikka se riistää miljoonilta amerikkalaisilta sairausvakuutuksen.Sanders ei niinkään hyökkää varallisuutta vastaan sinänsä, vaan hyökkää niitä vastaan, jotka asettavat ylenpalttisen varallisuuden etusijalle sen sijaan, että varmistaisivat, että kaikilla ihmisillä on mahdollisuus ihmisarvoiseen elintasoon.Pacific Press/Getty Images Senaattori Bernie Sanders (I-Vt.) puhuu New Yorkin pormestarin Bill de Blasion virkavalan vannomistilaisuudessa 1. tammikuuta 2018.  Hänellä oli konservatiivisen sivuston mukaan 690 dollarin takki. "Jokainen ansaitsee pitää mukavaa takkia kuten Bernie Sanders " hän lisäsi naurahtaen.</w:t>
      </w:r>
    </w:p>
    <w:p>
      <w:r>
        <w:rPr>
          <w:b/>
        </w:rPr>
        <w:t xml:space="preserve">Tulos</w:t>
      </w:r>
    </w:p>
    <w:p>
      <w:r>
        <w:t xml:space="preserve">Bernie Sanders</w:t>
      </w:r>
    </w:p>
    <w:p>
      <w:r>
        <w:rPr>
          <w:b/>
        </w:rPr>
        <w:t xml:space="preserve">Esimerkki 4.2614</w:t>
      </w:r>
    </w:p>
    <w:p>
      <w:r>
        <w:t xml:space="preserve">TAMPA Karen Forcade nyyhkytti siitä, kuinka lapset ovat hänen elämänsä, mutta hän joutuu vankilaan miljoonan dollarin petoksesta, joka syyttäjien mukaan saattoi lapset koko maassa vaaraan. "Minun on sanottava sydämeni syvimmästä päästä, kuinka pahoillani olen siitä, mitä olen tehnyt " Forcade sanoi tiistaina liittovaltion tuomioistuimessa Tampassa. Forcade väärensi osia 97:stä turvallisuustestistä, jotka koskivat savukkeensytyttimiä, jotka oli valmistettu tai tuotu myyntiin Yhdysvaltoihin vuosina 1994-2005. Myös virkamiesten mukaan oli vaikea määritellä tarkkaan, kuka menetti mitäkin, jotta korvauksia voitaisiin tehdä. Ennen Forcaden tuomitsemista liittovaltion viranomaiset lähettivät 78 yritykselle kirjeet, joissa tiedusteltiin niiden mahdollisia tappioita. Kaksi niistä vastasi ilmeisesti liian suurilla vaatimuksilla. Forcade tunnusti tammikuussa syyllistyneensä yhteen petokseen liittyvään salaliittoon. Liittovaltion rangaistusohjeet edellyttävät 37-46 kuukauden vankeusrangaistusta. Hänen asianajajansa Jack Fernandez Jr. pyysi Whittemorea olemaan tuomitsematta Forcadea vankilaan. Sen sijaan hän pyysi, että hänet tuomittaisiin kotiarestiin, jotta hän voisi huolehtia miehestään. Forcade on "murtunut kuori ihmisestä", joka uskoo rikostensa johtaneen siihen, että hänen miehensä sai invalidisoivan sydänkohtauksen ja kaksi aivohalvausta, hän sanoi. Osittain tiukan katolisen kasvatuksensa vuoksi hän uskoi Fernandezin ja häntä tutkineen psykiatrin mukaan voivansa hyvittää itsensä vain hoitamalla rikostensa rampauttamaa aviomiestään.</w:t>
      </w:r>
    </w:p>
    <w:p>
      <w:r>
        <w:rPr>
          <w:b/>
        </w:rPr>
        <w:t xml:space="preserve">Tulos</w:t>
      </w:r>
    </w:p>
    <w:p>
      <w:r>
        <w:t xml:space="preserve">Karen Forcade</w:t>
      </w:r>
    </w:p>
    <w:p>
      <w:r>
        <w:rPr>
          <w:b/>
        </w:rPr>
        <w:t xml:space="preserve">Esimerkki 4.2615</w:t>
      </w:r>
    </w:p>
    <w:p>
      <w:r>
        <w:t xml:space="preserve">NAYPYITAW (Reuters) - Paavi Franciscus kehotti tiistaina enemmistöbuddhalaisen Myanmarin johtajia, jotka ovat ajautuneet kriisiin rohingya-muslimien kohtalosta, sitoutumaan oikeudenmukaisuuteen, ihmisoikeuksiin ja kunnioittamaan "jokaista etnistä ryhmää ja sen identiteettiä". Paavi Franciscus tapaa Myanmarin valtionneuvos Aung San Suu Kyin Naypyitawissa Myanmarissa 28. marraskuuta 2017. REUTERS/Max Rossi Paavi vältti diplomaattisen vastareaktion, kun hän ei käyttänyt erittäin latautunutta termiä âRohingyaâ puhuessaan virkamiehille, mukaan lukien johtaja Aung San Suu Kyille. hänen sanansa soveltuivat kuitenkin ahdistetun vähemmistön jäseniin, joita Myanmar ei tunnusta kansalaisiksi tai erillisen etnisen ryhmän jäseniksi.Yli 620 000 rohingyaa on paennut elokuun lopun jälkeen Bangladeshiin - jonne paavi matkustaa torstaina - pakoon sotilaallisia tukahduttamistoimia, joihin Washingtonin mukaan kuuluu "hirvittäviä julmuuksia", joiden tarkoituksena on "etninen puhdistus". Franciscus esitti kommenttinsa maan pääkaupungissa Naypyitawissa, jossa hänet otti vastaan Nobelin rauhanpalkinnon saanut ja demokratian puolestapuhuja Suu Kyi, joka on joutunut kohtaamaan kansainvälistä kritiikkiä siitä, että hän on ilmaissut epäilyksensä raporteista, jotka koskevat rohingyoihin kohdistuvia ihmisoikeusloukkauksia, ja että hän ei ole tuominnut armeijaa. paavi Franciscus allekirjoittaa vieraskirjaa Myanmarin presidentin Htin Kyaw'n tapaamisen aikana presidentin palatsissa Naypyitawissa Myanmarissa 28. marraskuuta 2017. REUTERS/Max RossiViitaten maan yhteisöllisiin jännitteisiin Franciscus sanoi, että uskonnollisten erojen ei tarvitse olla eron ja epäluottamuksen lähde, vaan pikemminkin voima, joka edistää yhtenäisyyttä, anteeksiantoa, suvaitsevaisuutta ja viisasta kansakunnan rakentamista.Vain noin 700 000 Myanmarin 51 miljoonasta asukkaasta on roomalaiskatolisia. Tuhannet heistä ovat matkustaneet kaukaa nähdäkseen hänet, ja yli 150 000 ihmistä on ilmoittautunut messuun, jonka Franciscus pitää Yangonissa keskiviikkona. Franciscuksen odotetaan tapaavan ryhmän rohingya-pakolaisia Bangladeshin pääkaupungissa Dhakassa matkansa toisella etapilla.</w:t>
      </w:r>
    </w:p>
    <w:p>
      <w:r>
        <w:rPr>
          <w:b/>
        </w:rPr>
        <w:t xml:space="preserve">Tulos</w:t>
      </w:r>
    </w:p>
    <w:p>
      <w:r>
        <w:t xml:space="preserve">Paavi Franciscus</w:t>
      </w:r>
    </w:p>
    <w:p>
      <w:r>
        <w:rPr>
          <w:b/>
        </w:rPr>
        <w:t xml:space="preserve">Esimerkki 4.2616</w:t>
      </w:r>
    </w:p>
    <w:p>
      <w:r>
        <w:t xml:space="preserve">PHILADELPHIA -- Haason Reddick palaa kotiin ja lähtee Carson Wentzin perään.Tulokas linebacker palaa kentälle, jossa hän oli tähti yliopistossa, kun Arizona Cardinals (2-2) vierailee Philadelphia Eaglesin (3-1) vieraana sunnuntaina. "Kun nimeni kutsuttiin, reaktio oli mieletön", Reddick sanoi. Reddick odottaa suurta määrää perheenjäseniä ja ystäviä kannustamassa häntä Lincissä. Miten muut Eagles-fanit reagoivat? "Uskon, että yleisö on vastaanottavainen, mutta katsotaan, mitä tapahtuu " Reddick sanoi. "Phillyn yleisöstä ei koskaan tiedä. Phillyn yleisö on aina ollut villi yleisö. Philly on aina koti. Tulen aina rakastamaan Phillyä." Reddickillä on 10 taklausta neljässä pelissä, mutta hän etsii vielä ensimmäistä säkkiä.  Hän 'll saada mahdollisuuden kiirehtiä pelinrakentaja enemmän tällä viikolla, koska hän 's siirtymässä sisäpuolelta linebacker ulkopuolelle paikalla korvata loukkaantunut Markus Golden . "Mitä tahansa joukkue tarvitsee olen valmis tekemään, onko se ottaa snaps ulkopuolella tai saada reps sisäpuolella " Reddick sanoi. "Pass rusher on luonnollisempi. Olen saamassa takaisin uraan ja keskittyä pass rushing varmistaen, että olen olla fiksu pass rusher. "</w:t>
      </w:r>
    </w:p>
    <w:p>
      <w:r>
        <w:rPr>
          <w:b/>
        </w:rPr>
        <w:t xml:space="preserve">Tulos</w:t>
      </w:r>
    </w:p>
    <w:p>
      <w:r>
        <w:t xml:space="preserve">Haason Reddick</w:t>
      </w:r>
    </w:p>
    <w:p>
      <w:r>
        <w:rPr>
          <w:b/>
        </w:rPr>
        <w:t xml:space="preserve">Esimerkki 4.2617</w:t>
      </w:r>
    </w:p>
    <w:p>
      <w:r>
        <w:t xml:space="preserve">Komisario Tim Putney Kodiakin poliisilaitokselta sanoi: "Viranomaiset kehottivat kuitenkin ihmisiä pysymään evakuointikeskuksissa, kunnes toisin ilmoitetaan.  Hän sanoi, että kaupungissa on useita suojapaikkoja 100 jalan rajan yläpuolella, ja he kehottavat edelleen sen alapuolella olevia ihmisiä evakuoimaan.Maanjäristys herätti Putneyn unesta, ja hän arvioi järistyksen kestäneen ainakin 30 sekuntia. "Olen ollut Kodiakissa 19 vuotta, ja se oli voimakkain ja pisimpään kestänyt järistys, jonka olen koskaan tuntenut", hän sanoi puhelimitse.Hän sanoi, että poliisilaitos ei ole kuitenkaan saanut ilmoituksia vahingoista.</w:t>
      </w:r>
    </w:p>
    <w:p>
      <w:r>
        <w:rPr>
          <w:b/>
        </w:rPr>
        <w:t xml:space="preserve">Tulos</w:t>
      </w:r>
    </w:p>
    <w:p>
      <w:r>
        <w:t xml:space="preserve">Tim Putney</w:t>
      </w:r>
    </w:p>
    <w:p>
      <w:r>
        <w:rPr>
          <w:b/>
        </w:rPr>
        <w:t xml:space="preserve">Esimerkki 4.2618</w:t>
      </w:r>
    </w:p>
    <w:p>
      <w:r>
        <w:t xml:space="preserve">Opposition ehdokas Sarath Fonseka ennusti ennen viimeisiä kampanjakokouksia myöhemmin lauantaina, että presidentti Mahinda Rajapaksen johtama valtapuolue käyttäisi väkivaltaa pelotellakseen kannattajiaan tiistain äänestyksessä. "He haluavat luoda väkivaltaa ja lannistaa ihmisiä äänestämästä. Alhaisempi äänestysprosentti auttaa manipulointia", hän sanoi toimittajille ja lisäsi odottavansa, että käytetään myös väärennettyjä äänestäjiä ja väärennettyjä äänestyslippuja. Fonseka sanoi, että hän ja hänen liittolaisensa luottavat turvallisuusjoukkojen suojeluun, joista suurin osa hänen mukaansa äänestäisi hänen puolestaan lukuun ottamatta muutamia korkea-arvoisia henkilöitä, jotka "yrittävät miellyttää hallitusta". "Emme voi vastata väkivaltaan väkivallalla. Meidän on noudatettava lakia " hän sanoi. Joukko vihreisiin lippiksiin ja puolueen T-paitoihin pukeutuneita Fonsekan kannattajia käveli äänekkäästi riksakulkueen perässä kaduilla hänen lehdistötilaisuutensa tapahtumapaikan ulkopuolella. Fonsekan ja Rajapaksen oli määrä lopettaa kampanjointi Colombossa ja sen ympäristössä myöhemmin lauantaina järjestettäviin tilaisuuksiin. Presidentti Rajapakse kertoi viime viikolla toimittajille, että kampanja ei ollut onnistunut saamaan aikaan asiantuntevaa keskustelua aiheista, vaan se oli sen sijaan rappeutunut "mutavyöryilyksi", minkä myös Fonseka esitti. Rajapakse valitsi Fonsekan armeijan päälliköksi vuonna 2005, ja nämä kaksi miestä olivat voitokkaita liittolaisia taistelukentällä viime vuonna tamilitiikerikapinallisia vastaan, mutta ovat nyt vannoutuneita vihollisia vaaliuurnilla.</w:t>
      </w:r>
    </w:p>
    <w:p>
      <w:r>
        <w:rPr>
          <w:b/>
        </w:rPr>
        <w:t xml:space="preserve">Tulos</w:t>
      </w:r>
    </w:p>
    <w:p>
      <w:r>
        <w:t xml:space="preserve">Sarath Fonseka</w:t>
      </w:r>
    </w:p>
    <w:p>
      <w:r>
        <w:rPr>
          <w:b/>
        </w:rPr>
        <w:t xml:space="preserve">Esimerkki 4.2619</w:t>
      </w:r>
    </w:p>
    <w:p>
      <w:r>
        <w:t xml:space="preserve">BONGPYEONG Etelä-Korea - Kestävyys lumilautailu sekä olympialaisten tapahtuma ja urheilulaji pystyy viipyä reunalla valtavirran voidaan nyt validoida sen kyky keksiä uudelleen. Se on ollut olemassa tarpeeksi kauan ja juurtunut kulttuuriseen tietoisuuteen tarpeeksi syvälle, jotta se voi mahdollistaa toisenlaisen toiminnan.  Shaun White oli 19-vuotias ja rähjäinen voittaessaan ensimmäisen kultamitalinsa 23-vuotias ja riemuissaan voittaessaan toisen 27-vuotias ja yritysmäinen kärsiessään pettymyksestä ja saapuessaan ammattilaishaarukkaan . Keskiviikkona iltapäivällä PyeongChang Halfpipe White viimeisteli hänen kilpailukykyinen herääminen 31 kanssa vahvistus ja ilmoitus .  Hän on edelleen kiistaton suurin lumilautailija koskaan ja hän on jälleen kerran kiistaton suurin lumilautailija maailmassa . White voitti uransa kolmannen olympiakullan ja nappasi palkitsevimman palkintonsa äärimmäisen rohkealla, ylivoimaisen urheilullisella ja ylivertaisella kytkimellä varustetulla loppukirillä. Hän sijoitti itsensä Amerikan suurimpien talviolympialaisten joukkoon ja voitti ladatun kentän tekemällä kilpailun viimeisestä juoksusta parhaan juoksun - ei vain kilpailun vaan ehkä koko urheilun historiassa. "Tiesin, että tein sen", White sanoi. " Tiesin, että laitoin sen alas." [' I ' m here to put it down ': Shaun White antaa kaikkensa intensiivisessä halfpipe karsinnassa ] Olympiavoittaja lumilautailun Shaun White jakaa toipumisensa kasvovammasta viime vuoden lokakuussa, joka jätti hänet 62 tikkiä . ( Rick Maese / The Washington Post ) Hänen aikaisemmissa olympiavoitoissaan White saattoi olla varma, ettei kukaan hänen kilpailijoista ollut kyky lähestyä hänen parhaita juoksujaan . Näin ei ollut keskiviikkona 19-vuotiasta japanilaista sensaatiota Ayumu Hiranoa, australialaista Scotty Jamesia ja jopa amerikkalaista Ben Fergusonia vastaan. Joten ennen kolmatta ja viimeistä juoksuaan White päätti, että hänen oli suoritettava juoksu, jota hän ei ollut koskaan ennen kilpailussa. White seisoi yläosassa putken perässä Hirano joka oli lähetetty 95 . 25 toisessa juoksussaan ja putosi sitten kolmannessa juoksussaan. White oli viimeinen mies vuorella. Kun kuuluttaja huusi hänen nimensä , yleisö purkautui . " Näin juuri kun hän pumppasi nyrkkiä ja minäkin tunsin sen " Team USA:n valmentaja J . J . Thomas sanoi . " Hän tarvitsee tätä energiaa . Hän on esiintyjä ja tämä on hänen näyttämönsä." Hän sääteli suojalasejaan ja heitti peräkkäiset 1440 ja takaperin 1260, joista yksi oli Tomahawk -niminen. Kun hän ylitti linjan White nosti molemmat kädet ilmaan . White yritti tuijottaa tuomarin vaunua . Pisteet vilkkuivat: 97 . 75 . White käänsi laudan ilmassa ja antoi sen pyöriä aivan kuten omistajansa . Hän laskeutui polvilleen ja pyyhki kasvojaan . Shaun White , hölmö helvetinmoinen hurmuri , kun Amerikka ihastui häneen , oli joutunut kyyneliin . " Se oli kuin ' Voi juku ' " , sanoi hänen isänsä Roger . " Aivan kuin hän ei olisi edes uskonut sitä."" Oletko koskaan miettinyt mikä on McTwist ? Tässä ' s hyödyllinen opas joitakin temppuja ja termit lumilautailun . ( Elyse Samuels / The Washington Post ) White poseerasi kuvia alareunassa radan venyttää Amerikan lippu poikki hänen selkänsä .  Hän käveli punavalkoisiin ja sinisiin pukeutuneiden kannattajien ohi anoen heitä kannustamaan käsivarsillaan . " Olet eläin !" yksi huusi.  Hän löysi perheensä ja halasi isäänsä . " Sanoin vain, että rakastan häntä ", Roger sanoi. "Hän sanoi: " Minäkin rakastan sinua. Emme voi uskoa sitä." Oli aika , jolloin Whiten mielestä epäusko ja voitto olivat polaarinen suhde . Hän tuli Sotshiin vuonna 2014 suosikkina puolustamaan kahta kultamitaliaan jatkaakseen nousuaan sekä halfpipe-velhona että markkinoitavana tuotemerkkinä . Hän oli Flying Tomato huoleton kaveri, joka lensi korkeimmalle ja pyörähti eniten . " Sotshi oli niin murskaava, koska minulla oli fyysisesti temppuja " White sanoi . " Tunnepuolella en ollut siellä." Sotši paljasti vain säröt.  White oli joutunut muiden lumilautailijoiden kohteeksi ehkä kateudesta ja ehkä siksi, että hänen menestyksensä oli nostanut hänet koko lajin yläpuolelle. Jotkut uskoivat, että hän oli erikoistunut kilpailuihin ja sai liikaa kiitosta siitä, ettei hän koskaan tehnyt backcountry-elokuvia . [ Shaun White on suurempi kuin lumilautailu . Se teki epäonnistumisesta niin vaikeaa.] " Hän on nyt paljon vanhempi " Roger White sanoi . " Hän kävi läpi todella vaikeita aikoja jonkin aikaa . Hän oli nuorempana niin kauan huipulla. Hän oli niin kauan huipulla. Asiat olivat hänelle aika vaikeita. Se on vain ollut vuoristorataa jonkin aikaa. "  Hänen renessanssi aiemmin tänä kalenterivuonna on voinut olla merkittävämpi kuin hänen rebound pettymys Sotshissa . Harjoitellessaan Uudessa-Seelannissa lokakuussa White halkaisi kasvonsa auki yrittäessään kaksinkertainen - flip 1440 onnettomuus, joka vaati 62 tikkiä . Loukkaantuminen tarjosi asianmukaisen kontekstin White ' s peräkkäiset 1440s viimeisessä juoksussa . Halfpipe lumilautailu on työntää vastaan sen rajoja putkien kasvaa korkeus ja temppuja kasvaa riskialttiimpia . Aikaisemmin finaalissa Japanin Yuto Totsuka oli raahattava pois paareilla laskeuduttuaan huulelle pudottuaan 22 jalkaa ja laskeuduttuaan neliön selälleen. White ' s kultamitali juoksu Torinissa läpi prisman tänään näyttää puolivillainen lämmittely . " Liikkeet ovat niin vaarallisia nyt se ' s ei ole kuin voit harjoitella niitä kuten ennen " Thomas sanoi . " Nämä liikkeet ovat erilaisia . Seuraukset ovat niin suuret. Meidän oli vain odotettava, kunnes oli peliaika ." Ja kun se aika tuli, valkea toimitti. Kun kultamitali oli varmistettu, jäljelle jäi vain sen selvittäminen, minkä paikan juoksu ottaisi lajin historiassa. " Minusta se on lajin historian paras juoksu ", Thomas sanoi. " Se on hienointa mitä olen koskaan nähnyt." " Hyvänen aika luulen, että se on paras juoksu, joka koskaan tullaan tekemään " sanoi sveitsiläinen Patrick Burgener, joka sijoittui viidenneksi . " Parempaa on vaikea saavuttaa." Yksimielisyyttä ei syntynyt . Hirano hopeamitalisti heitti myös peräkkäiset 1440s . James, joka voitti pronssia vihjasi salaperäisesti häiriö White ' s run . " Oli joitakin yksityiskohtia olin ilmaista tuomareille ennen viimeistä pisteet " James sanoi . " Mutta se on mitä se on . Shaun ja Hirano molemmat olivat hämmästyttäviä juoksuja . Se olisi voinut mennä kummalla tavalla tahansa . "  White otti vastaan kaikki tulijat ja voitti heidät nostamalla rimaa jälleen kerran lajissa, jonka hän on omistanut kymmenkunta vuotta .  White paljasti aikomustensa vakavuuden tiistaina karsintakierroksella, kun hän päästi 98 . 5 - pisteen mestariteos viimeisessä juoksussaan, vaikka hänen ensimmäinen juoksunsa oli riittänyt työntämään hänet kenttään. Ratsastajat tyypillisesti pelata varman päälle tällaisissa tilanteissa säästämällä parhaat temppunsa finaaliin varovainen vain ruokahalua tuomareiden . Silti White teki päivän parhaan juoksun . " I ' m here to put it down " White julisti . [ Miten katsella lumilautailu 2018 talviolympialaisissa ] Finaalissa White seisoi putken huipulla hänen ensimmäinen ajaa heti katsottuaan James feisty Aussie, joka käyttää punaisia hansikkaita muodossa nyrkkeilyhanskat laittaa alas paras ajaa päivän siihen pisteeseen 92 . 00 . White vastasi hirvittävällä 94 . 25 , jonka hän osoitti repimällä kypäränsä pois ja heittämällä sen taivaalle. "Hän on psykopaatti", sanoi Ferguson, joka otti neljännen sijan. Hirano, joka teki 99 . 00 kilpailussa aiemmin tänä vuonna otti kärkipaikan hänen toinen ajaa suorittaa peräkkäisiä 1440s matkalla 95 . 25 . Joten kun White seisoi huipulla putken toisen kerran hän oli jahtaa . White vastasi raivoisalla alku hänen ajaa johtava pois 1440 ja sitten lasku toinen . Mutta sitten yrittää laskeutua yksi hänen tavaramerkki liikkeitä - Tomahawk - White putosi takapuolelleen . Hänen kolmas juoksunsa ei ollut mikään voittokierros . Se olisi vain voitto nero luonteeltaan viimeisin ja ehkä makein voitto uran räjähtää toiseen näytökseen .</w:t>
      </w:r>
    </w:p>
    <w:p>
      <w:r>
        <w:rPr>
          <w:b/>
        </w:rPr>
        <w:t xml:space="preserve">Tulos</w:t>
      </w:r>
    </w:p>
    <w:p>
      <w:r>
        <w:t xml:space="preserve">Shaun White</w:t>
      </w:r>
    </w:p>
    <w:p>
      <w:r>
        <w:rPr>
          <w:b/>
        </w:rPr>
        <w:t xml:space="preserve">Esimerkki 4.2620</w:t>
      </w:r>
    </w:p>
    <w:p>
      <w:r>
        <w:t xml:space="preserve">Jaden Smith liukastelee vuoteen 2018 ryminällä . 19-vuotias oli esiintymässä 2017 Rolling Loud -festivaalilla San Bernadinossa viikonloppuna, jossa hän järkytti yleisöä tappaja moonwalkilla . Hän soitti singlensä " Icon " hänen albuminsa SYRE ja räppäämällä sanat " Gold grills and you dance like Michael " ennen kuin liu'utti jalkansa sujuvasti lavan poikki . Minkälainen taikuri tämä Jaden Smith on ? KATSO MYÖS : Michael Jacksonia jammailevalla jätkällä on todella tarttuvia tanssiliikkeitä Smith istui alas Revoltin kanssa ja kertoi rakastavansa moonwalkia ja siitä, kuka hänet oikeastaan opetti - hänen äitinsä . " Haluan ajatella, että äitini opetti minulle, miten moonwalk ' koska hän ' on hämmästyttävä tanssia " hän kertoi heille . " Katselin aina Michaelia, kun olin nuori, ja hän käveli moonwalkia ja en tiedä, minä vain tavallaan omaksuin sen."  Hänen esityksensä ei ' t jäänyt huomaamatta internetissä . Vaikka Smith ' t voi korvata ikoni Michael Jacksonin fanit silti ylistävät taiteilijaa siitä, että hän yritti kätensä kuuluisaan tanssiin. Monet uskoivat, että hän teki Popin kuningas ylpeä . 😮 että tuntui kuin olisin nähnyt @ michaeljackson hallussaan @ officialjaden sekunnin ajan . 🙇🏻 - Rey Rey Rodriguez (@ themindofreyreyrey ) 18. joulukuuta 2017 Ei mitään muuta kuin kunnioitusta MINUN presidentilleni - Chad (@ CNibbz ) 17. joulukuuta 2017 jaden smith on muotoillut useita kuita paljain käsin tietysti hän osaa kuukävelyä - kelby (@ whoisklby ) 18. joulukuuta 2017 Doesn ' t edes näytä aidolta . You ' d melkein luulisi, että se oli CGI ! I think MJ would be proud . pic . twitter . com / KTs7RprFGR - Oh SoFrieda (@ OhSoFrieda ) December 18 2017 joku : hei how are y - minä : jaden smith is the future - h (@ halsey ) December 17 2017</w:t>
      </w:r>
    </w:p>
    <w:p>
      <w:r>
        <w:rPr>
          <w:b/>
        </w:rPr>
        <w:t xml:space="preserve">Tulos</w:t>
      </w:r>
    </w:p>
    <w:p>
      <w:r>
        <w:t xml:space="preserve">Smith Jaden</w:t>
      </w:r>
    </w:p>
    <w:p>
      <w:r>
        <w:rPr>
          <w:b/>
        </w:rPr>
        <w:t xml:space="preserve">Tulos</w:t>
      </w:r>
    </w:p>
    <w:p>
      <w:r>
        <w:t xml:space="preserve">Jaden</w:t>
      </w:r>
    </w:p>
    <w:p>
      <w:r>
        <w:rPr>
          <w:b/>
        </w:rPr>
        <w:t xml:space="preserve">Esimerkki 4.2621</w:t>
      </w:r>
    </w:p>
    <w:p>
      <w:r>
        <w:t xml:space="preserve">âHänen pyrstönsä heilui ympäriinsä, minulla oli hänen päänsä ja vartalonsa vääntyneenä, ja se vaati kaiken, mitä minulla oli pitääkseni häntä ilman, että hän pääsi karkuun minulta â Suffolkin piirikunnan SPCA:n osastopäällikkö Roy Gross kertoi The Postille.Mutta Gross sanoi, että alligaattorin kaltaisen laittoman matelijan pitäminen asuintalossa ei ole mikään vitsi.Alligaattori löydettiin perjantaina sen jälkeen, kun Suffolkin poliisi kutsuttiin kotiin asiaan liittymättömän asian vuoksi. He löysivät matelijan, jonka uskotaan olevan noin 4-vuotias, vajasta, joka oli täynnä lämpölamppuja, vettä ja runsaasti ruokaa.  Gross sanoi, että sitä pidettiin lemmikkieläimenä.Alligaattorin kaltaisen villieläimen pitäminen kotonaan New Yorkissa on laitonta, ellei asuinpaikka ole lisensoitu elinympäristöakvaario tai eläintarha, Gross sanoi. New Yorkin ympäristönsuojeluvirasto syytti omistajaa villieläimen laittomasta hallussapidosta, ja häntä uhkaa jopa 250 dollarin sakko. Jos Suffolkin SPCA havaitsee, että eläintä on käytetty väärin tai laiminlyöty, mikä Grossin mukaan on epätodennäköistä, omistaja voi joutua vankilaan.</w:t>
      </w:r>
    </w:p>
    <w:p>
      <w:r>
        <w:rPr>
          <w:b/>
        </w:rPr>
        <w:t xml:space="preserve">Tulos</w:t>
      </w:r>
    </w:p>
    <w:p>
      <w:r>
        <w:t xml:space="preserve">Roy Gross</w:t>
      </w:r>
    </w:p>
    <w:p>
      <w:r>
        <w:rPr>
          <w:b/>
        </w:rPr>
        <w:t xml:space="preserve">Esimerkki 4.2622</w:t>
      </w:r>
    </w:p>
    <w:p>
      <w:r>
        <w:t xml:space="preserve">Yksi syy Jimmy Vesey didnât allekirjoittaa hänen kotikaupungissaan Bruins kun Harvard tuote oli college vapaa agentti vuonna 2016 oli, koska hän halusi päästä pois hänen mukavuusalue.  Hän varmasti näyttää mukavalta pelata heitä vastaan. Vesey teki kaksi maalia 29 sekunnin span ensimmäisellä kaudella Rangersâ 4-2 kotivoitto keskiviikkoiltana vastaan Boston Blueshirtsâ viides suora voitto, kun he jatkavat etäisyyttä niiden karkea alku year.For Buchnevichâs kollegansa toisen vuoden opiskelija Vesey keskiviikkona edusti jonkin verran edistystä, että hän pysyi myötävaikuttaja kunnes lopullinen torvi. Kolmessa viidestä edellisestä ottelusta Vesey oli joko saanut rajoitetusti jääaikaa kolmannessa erässä tai hänet oli jätetty kokonaan penkille kolmanneksi eräksi. Jimmy Vesey juhlii ensimmäistä kahdesta tekemästään maalista. (Bruce Bennett/Getty Images)âMaybe he wasn't finishing on a lot but Jimmy was working hard and like you saw (Wednesday) early on before he scored the goals he made a couple real strong plays along the wall in our end that permitted us to get the kiekko ulos â Vigneault said. âSe on siis muutakin kuin pelkkää viimeistelyä.â</w:t>
      </w:r>
    </w:p>
    <w:p>
      <w:r>
        <w:rPr>
          <w:b/>
        </w:rPr>
        <w:t xml:space="preserve">Tulos</w:t>
      </w:r>
    </w:p>
    <w:p>
      <w:r>
        <w:t xml:space="preserve">Jimmy Vesey</w:t>
      </w:r>
    </w:p>
    <w:p>
      <w:r>
        <w:rPr>
          <w:b/>
        </w:rPr>
        <w:t xml:space="preserve">Esimerkki 4.2623</w:t>
      </w:r>
    </w:p>
    <w:p>
      <w:r>
        <w:t xml:space="preserve">YANGON (Reuters) - Tuhannet katolilaiset kokoontuivat maanantaina Yangoniin junalla ja bussilla tehtyjen matkojen jälkeen innoissaan nähdäkseen vilauksen paavi Franciscuksesta, joka aloittaa matkansa Myanmariin, joka on täynnä diplomaattisia riskejä vähemmistöön kuuluvien muslimien rohingya-kansan kohtelun vuoksi.Kachinin osavaltion naiset odottavat Yangonin arkkipiispan kardinaali Charles Maung Bon asunnon ulkopuolella, jossa paavi Franciscus majoittuu vierailunsa aikana Yangonissa Myanmarissa 27. marraskuuta 2017. REUTERS/Jorge Silvaâ Hän on hyvin perehtynyt poliittisiin asioihin.  Hän hoitaa asian fiksusti â hän sanoi viitaten paavin keskustelujen arkaluonteisuuteen rohingyoista.Matka on niin arkaluonteinen, että jotkut paavin neuvonantajat ovat varoittaneet häntä edes sanomasta sanaa âRohingyaâ, jottei hän käynnistäisi diplomaattista välikohtausta, joka voisi kääntää buddhalaisemmistöisen maan armeijan ja hallituksen vähemmistökristittyjä vastaan.Tämä aiheuttaa Franciscukselle dilemman, kun hän vierailee 51 miljoonan asukkaan maassa, jossa vain noin 700 000 ihmistä on roomalaiskatolisia.Ihmiset odottavat kardinaali Charles Maung Bo Yangonin arkkipiispan asunnon ulkopuolella, jossa paavi Franciscus asuu vierailunsa aikana Yangonissa Myanmarissa 27. marraskuuta 2017. REUTERS/Jorge SilvaâJOTKIN OLISI PITÄNYT PUHUTELLA HÄNET LOPPUUNâVierailun jännittävimpiä hetkiä ovat todennäköisesti yksityiset tapaamiset armeijan ylipäällikön vanhempi kenraali Min Aung Hlaingin ja erikseen siviilijohtaja Aung San Suu Kyin kanssa. Franciscus vierailee myös Bangladeshissa 26.11.-2.12. matkansa aikana, jossa hänen odotetaan tapaavan rohingya-pakolaisia.Yli 150 000 ihmistä on ilmoittautunut messuun, jonka Franciscus pitää Yangonissa keskiviikkona Myanmarin katolisen kirkon tiedottajan Mariano Soe Naingin mukaan.Kysyttäessä, sanooko hän sen Myanmarissa, Vatikaanin tiedottaja Greg Burke sanoi Franciscuksen suhtautuvan vakavasti hänelle annettuihin neuvoihin, mutta lisäsi: âMe saamme sen selville yhdessä matkan aikana ... se ei ole kielletty sanaâ.</w:t>
      </w:r>
    </w:p>
    <w:p>
      <w:r>
        <w:rPr>
          <w:b/>
        </w:rPr>
        <w:t xml:space="preserve">Tulos</w:t>
      </w:r>
    </w:p>
    <w:p>
      <w:r>
        <w:t xml:space="preserve">Paavi Franciscus</w:t>
      </w:r>
    </w:p>
    <w:p>
      <w:r>
        <w:rPr>
          <w:b/>
        </w:rPr>
        <w:t xml:space="preserve">Esimerkki 4.2624</w:t>
      </w:r>
    </w:p>
    <w:p>
      <w:r>
        <w:t xml:space="preserve">Myöhään lauantaina ABC News ilmoitti hyllyttävänsä verkoston tutkivan toimittajan Brian Rossin neljäksi viikoksi ilman palkkaa perjantaina esitetyn epätarkan raportin vuoksi. mainosRoss täydensi raporttiaan myöhemmin samana päivänä "selvennyksellä", jossa hän väitti, ettei se tapahtunut Trumpin ollessa ehdokkaana, vaan valittuna presidenttinä.Pahoittelemme syvästi eilistä vakavaa virhettämme ja pyydämme anteeksi sitä. Brian Rossin erikoisraportin aikana välittämää raportointia ei ollut täysin tarkastettu toimituksellisen standardiprosessimme kautta. Seuraavien tuntien aikana jatkuneen raportointimme tuloksena totesimme lopulta, että tieto oli väärä, ja korjasimme virheen lähetyksessä ja verkossa. On elintärkeää, että saamme jutun oikein ja säilytämme yleisömme kanssa rakentamamme luottamuksen - nämä ovat keskeisiä periaatteitamme. Eilen emme pystyneet tähän läheskään aina. Brian Ross hyllytetään välittömästi neljäksi viikoksi ilman palkkaa.</w:t>
      </w:r>
    </w:p>
    <w:p>
      <w:r>
        <w:rPr>
          <w:b/>
        </w:rPr>
        <w:t xml:space="preserve">Tulos</w:t>
      </w:r>
    </w:p>
    <w:p>
      <w:r>
        <w:t xml:space="preserve">Brian Ross</w:t>
      </w:r>
    </w:p>
    <w:p>
      <w:r>
        <w:rPr>
          <w:b/>
        </w:rPr>
        <w:t xml:space="preserve">Esimerkki 4.2625</w:t>
      </w:r>
    </w:p>
    <w:p>
      <w:r>
        <w:t xml:space="preserve">Duke voitti mestaruuden viime vuonna ja voisi olla ensimmäinen toistuva voittaja sitten Blue Devilsin kolmen peräkkäisen voiton (2009-11), mutta useat joukkueet tarvitsevat ikimuistoisen juoksun paljon enemmän.Nro 2 DukeHeikkous: Johdonmukaisuus.  Duke kärsi päänsärkeviä tappioita Boston Collegelle ja St Johnâsille.Tähti: Duke ei ole vakaa: Deng Adel (15,5 ppg 5,3 rpg) â Juniori loisti täällä viime vuonna, kun hän teki 21 pistettä joukkueensa korkeimman pistemäärän puolivälierätappiossa Dukea vastaan.Vahvuus: Deng Adel (15,5 ppg 5,3 rpg): Korkea katto. B.C. on voittanut Duken ja Miamin ja hävinnyt Virginialle yhdellä pisteellä.</w:t>
      </w:r>
    </w:p>
    <w:p>
      <w:r>
        <w:rPr>
          <w:b/>
        </w:rPr>
        <w:t xml:space="preserve">Tulos</w:t>
      </w:r>
    </w:p>
    <w:p>
      <w:r>
        <w:t xml:space="preserve">Duke</w:t>
      </w:r>
    </w:p>
    <w:p>
      <w:r>
        <w:rPr>
          <w:b/>
        </w:rPr>
        <w:t xml:space="preserve">Esimerkki 4.2626</w:t>
      </w:r>
    </w:p>
    <w:p>
      <w:r>
        <w:t xml:space="preserve">Kahdeksan naista on syyttänyt "CBS This Morning" -ohjelman juontajaa ja pitkäaikaista PBS-tähteä Charlie Rosea ei-toivotusta seksuaalisesta lähentelystä, ja hän on Washington Postin mukaan myöntänyt osan väärinkäytöksistä lausunnossaan. Sekä PBS että CBS hyllyttivät hänet. Postin mukaan Rosen väitettyihin väärinkäytöksiin kuuluu muun muassa irstaita puhelinsoittoja, alastomana kävelemistä ja naisten rintojen, pakaroiden tai sukupuolielinten tunnustelua.  Rosen syyttäjät olivat Rosen työntekijöitä tai "pyrkivät työskentelemään Roselle PBS:n The Charlie Rose show'ssa 1990-luvun lopusta aina vuoteen 2011 asti." CBS This Morning -ohjelma on kasvanut nopeasti sen jälkeen, kun se aloitti toimintansa vuonna 2012, mutta se kamppailee yhä kilpailijoiden Todayn ja Good Morning American katsojaluvuista, kun taas Rosen ohjelma PBS:llä on esitetty säännöllisesti vuodesta 1991 lähtien.  Rosen PBS-ohjelma on kuvattu Bloomberg LP:n pääkonttorissa, joten kolme suurta mediaorganisaatiota on sekaantunut viimeisimpään ahdisteluskandaaliin. "PBS järkyttyi kuullessaan tänään näistä syvästi järkyttävistä syytöksistä. Keskeytämme välittömästi Charlie Rosen jakelun." Myös CBS keskeytti Rosen lähettämisen, mutta ei vastannut lisäkommenttipyyntöön. Rosen syyttäjät olivat 21-37-vuotiaita väitettyjen tapaamisten aikaan, ja Post totesi, että naisten kertomuksissa on "silmiinpistäviä yhtäläisyyksiä". Hänen väitettyyn käytökseensä kuului tyypillisesti työpaikkojen tarjoaminen naisille ja sen jälkeen vallan käyttäminen heidän asettamisekseen epämiellyttäviin seksuaalisiin asemiin. Hänen väitetään tarjonneen naisille kuusinumeroisia työpaikkoja, jotka katosivat, kun he torjuivat hänen lähentelyt. "Olen joskus käyttäytynyt tunteettomasti, ja otan siitä vastuun, vaikka en usko, että kaikki nämä väitteet pitävät paikkansa." "En ole koskaan tehnyt mitään." - Charlie Rose Hän on ilmaissut katumuksensa joidenkin syytösten vuoksi. "45-vuotisen journalistisen urani aikana olen ylpeillyt sillä, että olen puolustanut niiden naisten uraa, joiden kanssa olen työskennellyt", Rose sanoi The Postille antamassaan lausunnossa. "Viime päivinä on kuitenkin esitetty väitteitä käytöksestäni joitakin entisiä naispuolisia kollegoita kohtaan... On tärkeää, että nämä naiset tietävät, että kuulen heitä ja että pyydän syvästi anteeksi sopimatonta käytöstäni. Olen erittäin hämmentynyt." Rose jatkoi: "Olen käyttäytynyt ajoittain tunteetonta ja otan siitä vastuun, vaikka en usko, että kaikki nämä väitteet pitävät paikkansa. Tunsin aina, että ajoin takaa yhteisiä tunteita, vaikka nyt ymmärrän olleeni väärässä." Ironista kyllä, Rose esiintyi aikoinaan omana itsenään eräässä jaksossa Netflixin sarjassa "House of Cards ", jota Spaceyyn kohdistuneet syytökset ovat ravistelleet.Postin avustajan Irin Carmonin ja tutkivan toimittajan Amy Brittainin raportin mukaan yksi syyttäjistä, Reah Bravo, oli harjoittelijana ja sitten apulaistuottajana Rosen PBS-ohjelmassa vuodesta 2007 alkaen. Useissa haastatteluissa hän kertoi yksityiskohtaisesti Rosen ei-toivotuista seksuaalisista lähentelyistä.Toinen syytetty Kyle Godfrey-Ryan oli Rosen entinen avustaja ja kertoi yksityiskohtaisesti "ainakin kymmenistä tapauksista, joissa Rose käveli alasti hänen edessään, kun hän työskenteli yhdessä hänen New Yorkin kodeistaan".  Hän väittää CBS- ja PBS-tähden myös "toistuvasti soittaneen" hänelle "öisin tai aikaisin aamulla kuvaillakseen fantasioitaan hänen uimisestaan alasti".</w:t>
      </w:r>
    </w:p>
    <w:p>
      <w:r>
        <w:rPr>
          <w:b/>
        </w:rPr>
        <w:t xml:space="preserve">Tulos</w:t>
      </w:r>
    </w:p>
    <w:p>
      <w:r>
        <w:t xml:space="preserve">Charlie Rose</w:t>
      </w:r>
    </w:p>
    <w:p>
      <w:r>
        <w:rPr>
          <w:b/>
        </w:rPr>
        <w:t xml:space="preserve">Esimerkki 4.2627</w:t>
      </w:r>
    </w:p>
    <w:p>
      <w:r>
        <w:t xml:space="preserve">Riggio ja yhtiö kritisoivat Burklea opportunistiksi, joka pyrki salaa valtaamaan yhtiön. Burkle väitti, että Riggion perhe ei ollut valmistellut BarnesNoblea digitaalisiin kirjoihin ja oli käyttänyt yritystä voiton tavoitteluun osakkeenomistajien kustannuksella. "Minulla on hyvä olo ja olen helpottunut", Riggio sanoi kokouksen jälkeen. "Burkle, joka ei osallistunut osakkeenomistajien kokoukseen, sanoi puhelinhaastattelussa painostavansa BarnesNoblen johtoa tukemaan korkeinta tarjousta, joka syntyy myyntiprosessin tuloksena. Hän ilmoitti, että hän on kallistumassa oman tarjouksensa tekemistä vastaan.Noble asetti itsensä myyntiin elokuussa.Noin 20 yritystä on ilmaissut kiinnostuksensa tehdä alustavia tarjouksia, jotka on määrä tehdä lokakuussa.Riggio sanoi, että jos hän olisi hävinnyt valtakirjakilpailun, potentiaaliset tarjoajat olisivat voineet jättää prosessin sikseen. Ei ollut selvää, tekisikö Riggio mahdollisesti tarjouksen yhtiöstä, vaikka prosessiin perehtyneet henkilöt sanoivat, että hän saattaisi lopulta ryhtyä yhteistyöhön lupaavan kosijan kanssa.Vaikka Riggio voitti tiistain hallitustaistelun, hänellä on edelleen sota käsissään.</w:t>
      </w:r>
    </w:p>
    <w:p>
      <w:r>
        <w:rPr>
          <w:b/>
        </w:rPr>
        <w:t xml:space="preserve">Tulos</w:t>
      </w:r>
    </w:p>
    <w:p>
      <w:r>
        <w:t xml:space="preserve">Leonard S. Riggio</w:t>
      </w:r>
    </w:p>
    <w:p>
      <w:r>
        <w:rPr>
          <w:b/>
        </w:rPr>
        <w:t xml:space="preserve">Tulos</w:t>
      </w:r>
    </w:p>
    <w:p>
      <w:r>
        <w:t xml:space="preserve">Riggio</w:t>
      </w:r>
    </w:p>
    <w:p>
      <w:r>
        <w:rPr>
          <w:b/>
        </w:rPr>
        <w:t xml:space="preserve">Esimerkki 4.2628</w:t>
      </w:r>
    </w:p>
    <w:p>
      <w:r>
        <w:t xml:space="preserve">Vastoin parempaa harkintakykyään hän makaa amerikkalaisen toimittajan nimeltä Anne, jota Elisabeth Moss näyttelee, kohtauksessa, joka johtaa epätavallisen ällöttävään post-coital-punchlineen . Mutta hän ei ole valmistautunut, kun Anne kohtaa hänet myöhemmin museossa ja kuulustelee häntä heidän yhden yön jutustaan. Keskustelu on entistäkin jännittyneempi ja kiusallisempi, koska taustalla kuuluu rakennuksen ääniä.ELISABETH MOSS: (Anne) Harrastatko seksiä monien muiden naisten kanssa?MOSS: (Anne) Teetkö tätä usein?MOSS: (Annen roolissa) Kysyn, kuinka usein teet...MOSS: (Annen roolissa) Kuinka usein sanoisit ottavasi naisia, joita et tunne kovin hyvin, ja harrastavasi seksiä heidän kanssaan?MOSS: (Annen roolissa) Etkö muista heitä?MOSS: (Annen roolissa) Tiedätkö heidän nimensä?MOSS: (Annen roolissa) Tiedän.MOSS: (Annen roolissa) Tiedän.MOSS: (Annen roolissa) Tiedän.MOSS: (Annen roolissa) Tiedätkö heidät aina?MOSS: (Annen roolissa) Tiedän. Mikä minun nimeni on?MOSS: (Annena) Hyvä on sitten, mikä se on?MOSS: (Annena) Kuka tahansa, joka tietää jonkun nimen, sanoisi vain, että tietysti tiedän nimesi. Nimi...MOSS: (Anne) Mikä se on?MOSS: (Anne nauraa).BANG: (Christian) Anne.MOSS: (Anne) OK.</w:t>
      </w:r>
    </w:p>
    <w:p>
      <w:r>
        <w:rPr>
          <w:b/>
        </w:rPr>
        <w:t xml:space="preserve">Tulos</w:t>
      </w:r>
    </w:p>
    <w:p>
      <w:r>
        <w:t xml:space="preserve">Anne</w:t>
      </w:r>
    </w:p>
    <w:p>
      <w:r>
        <w:rPr>
          <w:b/>
        </w:rPr>
        <w:t xml:space="preserve">Esimerkki 4.2629</w:t>
      </w:r>
    </w:p>
    <w:p>
      <w:r>
        <w:t xml:space="preserve">Jared Fogle, lapsipornosyytteistä tuomittu entinen Subwayn tiedottaja, ei onnistunut saamaan liittovaltion vetoomustuomioistuinta alentamaan tuomiotaan. (Dwight Adams/IndyStar) WochitJared Fogle astuu Birch Bayh -liittovaltiorakennukseen ja Yhdysvaltain oikeustaloon tuomiota varten torstaina 19. marraskuuta 2015. (Kuva: Kelly_Wilkinson/The_Star)INDIANAPOLIS â Entinen Subwayn mainosmies Jared Fogle jatkaa taisteluaan lähes 16 vuoden vankeustuomiota vastaan tällä kertaa väittäen, että tuomari kohteli häntä epäoikeudenmukaisesti, koska hänellä on kaksi teini-ikäistä tytärtä. Fogle 40, joka on vangittuna liittovaltion vankilassa Coloradossa, jätti tiistaina Indianan eteläisen piirikunnan piirituomioistuimessa hakemuksen, jossa hän pyytää, että tuomari Tanya Walton Pratt vetäytyisi tapauksesta puolueellisuuden vuoksi.Marraskuussa 2015 Pratt tuomitsi Foglen 15 vuodeksi ja kahdeksaksi kuukaudeksi liittovaltion vankilaan lapsipornon hallussapidosta tai levittämisestä ja osavaltion rajojen ylittämisestä kaupallisen seksin harjoittamiseksi alaikäisen kanssa. Rangaistus ylitti sen, mitä syyttäjät ja Foglen asianajajat olivat suositelleet syyteneuvottelusopimuksen mukaisesti. liittovaltion vetoomustuomioistuin piti tuomion voimassa, kun Fogle seuraavana vuonna valitti siitä tuloksetta.  Hän edustaa nyt itseään oikeudessa.Lisää: Jared Foglen valitus lapsiseksitapauksestaLisää: Tuomari hylkäsi ex-Subwayn tiedottajan Jared Foglen valituksen: Tiistaina jättämässään oikeudenkäynnissä Fogle väittää, että Pratt osoitti "objektiivista puolueellisuutta ja subjektiivista puolueellisuutta".  Hänen väitteensä juontaa juurensa siitä, että Prattilla on kaksi teini-ikäistä tytärtä ja Foglen tapauksessa on kyse teini-ikäisestä prostituoidusta ja teini-ikäisistä tytöistä, joita on kuvattu laittomasti. Hän väittää myös, että Pratt antoi syyttäjien syyttää häntä virheellisesti salaliitosta, minkä hän väitti jo vuoden 2016 valituksessaan. "Kohtuullisen osapuolen mielestä" tuomari Tanya Walton Pratt on osoittanut olevansa puolueellisesti puolueellinen vastaaja Jared S. Foglen suhteen ja hänen pitäisi tosiasioiden ja lain mukaan pidättäytyä tästä oikeudenkäynnistä ", Fogle kirjoittaa uudessa hakemuksessa." Toukokuussa 2016 pidetyssä valituskäsittelyssä Foglen entinen asianajaja Ron Elberger väitti, että rikoksesta fantasioiminen ei ole rikos. Mutta apulaissyyttäjä Steve DeBrota sanoi, että Fogle toimi fantasioidensa mukaan viitaten useisiin tapauksiin, joissa hän pyysi aikuisia prostituoituja tarjoamaan hänelle pääsyn alaikäisiin.Lisää:  Foglen tuomion vahvisti liittovaltion vetoomustuomioistuinLisää:  Tuomarit sanoivat, että he eivät voi hyväksyä Foglen väitettä, että hänet tuomittiin väärin perustuen "asioihin, joita hän ei tehnyt tai fantasioihin, joita hänellä saattoi olla." "Käräjäoikeus otti myös asianmukaisesti huomioon rikosten kieroutuneen luonteen ja olosuhteet ... sekä runsaat todisteet siitä, että Fogle etsi toistuvasti alaikäisiä ja matkusti harrastamaan seksiä alaikäisten kanssa", tuomari Joel Flaum kirjoitti.</w:t>
      </w:r>
    </w:p>
    <w:p>
      <w:r>
        <w:rPr>
          <w:b/>
        </w:rPr>
        <w:t xml:space="preserve">Tulos</w:t>
      </w:r>
    </w:p>
    <w:p>
      <w:r>
        <w:t xml:space="preserve">Jared Fogle</w:t>
      </w:r>
    </w:p>
    <w:p>
      <w:r>
        <w:rPr>
          <w:b/>
        </w:rPr>
        <w:t xml:space="preserve">Esimerkki 4.2630</w:t>
      </w:r>
    </w:p>
    <w:p>
      <w:r>
        <w:t xml:space="preserve">Ravitsemustieteen uskottavuus on vaarassa, kun bestsellereitä myyvien laihdutuskirjojen, puhdistusohjelmien mainosten ja kiiltävien lehtien salaisten vinkkien vyöry on hukassa. Kun näkee, kuinka perusteellisesti pätevät lääketieteen asiantuntijat kehottavat lisäämään tai vähentämään jotain ravintoaineita, mikä on parannus, ja sitten vaihtaa kanavaa ja kuulee jonkun yhtä perusteellisesti pätevän asiantuntijan puhuvan päinvastaista, voi olla houkuttelevaa hylätä ravitsemusneuvonta kokonaan. Tässä kuussa kuulemme, että jokin on hyvää, ja seuraavassa kuussa odotamme melkeinpä kuulevamme, että se on huonoa. Miksi emme voisi olettaa, että uusimmat tutkimukset lopulta kumotaan, ja vain sulkea silmämme ja syödä sitä, mikä maistuu parhaalta? Tämä ajatus on yhtä aikaa ymmärrettävä ja traaginen, sillä ruokavalio on erottamaton osa sitä terveellistä aikaa, jonka vietämme maapallolla. Ruokavalion parantuminen liittyy selvästi eliniän merkittävään pidentymiseen ja useimpien kroonisten sairauksien riskin dramaattiseen vähenemiseen. Kun sairaudet ja pitkäikäisyys yhdistetään käsitteeseen healthspan, joka tarkoittaa terveiden elinvuosien määrää - joka on pohjimmiltaan tärkeämpi, mutta vaikeammin mitattavissa kuin elinikä -, tiedot ruokavalion optimoinnin puolesta ovat vieläkin vakuuttavampia. Kukaan ei väitä, että ruokavalio olisi vähemmän kuin äärimmäisen tärkeä terveydelle ja hyvinvoinnille, mutta ilmeisesti kaikki kiistelevät siitä, mikä on paras ruokavalio. "Vähän käsiteltyjen, luonnonläheisten, pääasiassa kasviperäisten elintarvikkeiden ruokavalio on ratkaisevasti yhteydessä terveyden edistämiseen ja sairauksien ehkäisyyn." Ne äänet, jotka kantavat kauimmaksi ruokavaliosuositusten meressä, ovat ikonoklastien ääniä - niiden, jotka lupaavat eniten vähimmällä ja tekevät sen varmuudella. Tohtori David Katz on nousemassa esiin ikoninmurtajana, joka on järjen puolella. Näin hän ainakin kuvailee itseään. Yalen yliopiston Prevention Research Centerin valtaistuimelta, jossa hän toimii lääkärinä ja tutkijana, hän sanoi, että suosittu ruokavalio-media on instituutio, jota vastaan hän kapinoi. Kyse ei ole siitä, että ravitsemustiede olisi korruptoitunutta, vaan siitä, että tämän hetken dieettivillitysten tyhjät lupaukset ovat itse roskaruokaa. Katzille ne ovat muutakin kuin ärsyttäviä ja hämmentäviä; ne ovat vaarallista vääryyttä. Tieteellinen Annual Reviews -julkaisu pyysi Katzia vertailemaan lääketieteellistä näyttöä jokaisen valtavirran ruokavalion puolesta ja sitä vastaan.  Hän sanoo, että Katzin puoleen käännyttiin, koska hänellä on taipumusta kiihkottomiin arvioihin. "Minulla ei ole koiraa taistelussa ", hän kertoi minulle. "Minua ei kiinnosta, mikä ruokavalio on paras. Minua kiinnostaa totuus." Katz ja Yalen kollegansa Stephanie Meller julkaisivat tuloksensa lehden tämänhetkisessä numerossa artikkelissa "Can We Say What Diet Is Best for Health?". Siinä he vertailevat päivän tärkeimpiä ruokavalioita: Vähähiilihydraattinen vähärasvainen vähaglykeeminen Välimeren seka-/tasapainoinen (DASH) paleoliittinen vegaaninen ja osia muista ruokavalioista. Huolimatta näiden ruokavalioiden yleisyydestä kulttuurissa ja mediassa Katz ja Meller kirjoittavat: "Ei ole tehty tarkkoja pitkäaikaistutkimuksia, joissa vertailtaisiin parhaiden ruokavalioiden voittajia käyttäen menetelmiä, jotka sulkevat pois vääristymät ja sekoitukset. Monista syistä tällaiset tutkimukset ovat epätodennäköisiä." He päättelevät, että mikään ruokavalio ei ole selvästi paras, mutta ruokailumalleissa on yhteisiä elementtejä, jotka todistetusti edistävät terveyttä. "Vähän käsiteltyjä, luonnonläheisiä elintarvikkeita, pääasiassa kasveja, sisältävä ruokavalio on ratkaisevasti yhteydessä terveyden edistämiseen ja sairauksien ehkäisyyn." Katz Meller/Annual Reviews Tutkijat toteavat todistettujen terveyshyötyjen joukossa, että ravitsemuksellisesti täysipainoista kasvisruokavaliota tukee laaja joukko suotuisia terveysvaikutuksia, kuten vähemmän syöpiä ja vähemmän sydänsairauksia. Näihin ruokavalioihin kuuluivat ihanteellisesti hedelmien ja vihannesten lisäksi myös täysjyväviljaa, pähkinöitä ja siemeniä. Katz ja Meller eivät löytäneet "ratkaisevaa näyttöä" siitä, että vähärasvainen ruokavalio olisi parempi kuin ruokavalio, joka sisältää runsaasti terveellisiä rasvoja, kuten Välimeren ruokavalio. Näihin rasvoihin sisältyy pienempi omega-6- ja omega-3-rasvahappojen suhde kuin tyypilliseen amerikkalaiseen ruokavalioon.Välimeren ruokavaliolla, joka on lisäksi määritelty runsaalla kuidun saannilla, kohtuullisella alkoholin ja lihan saannilla, antioksidanteilla ja polyfenoleilla on suotuisia vaikutuksia sydänsairauksiin, syöpäriskiin, liikalihavuuteen ja metaboliseen oireyhtymään, ja se "on mahdollisesti yhteydessä puolustautumiseen hermoston rappeutumissairauksilta ja kognitiivisten toimintojen säilymiseen, vähentyneeseen tulehdukseen ja puolustautumiseen astmaa vastaan". He havaitsivat myös, että hiilihydraattivalikoiva ruokavalio on parempi kuin kategorisesti vähähiilihydraattinen ruokavalio, sillä täysjyväviljan sisällyttäminen ruokavalioon liittyy pienempään syöpäriskiin ja parempaan kehon painonhallintaan. Huomion kiinnittäminen glykeemiseen kuormitukseen ja indeksiin on "vähintäänkin järkevää". Sellaisten elintarvikkeiden syöminen, joilla on korkea glykeeminen kuorma (joka Katzin mukaan on paljon merkityksellisempi terveydellisten tulosten kannalta kuin glykeeminen indeksi, sillä joillakin laadukkailla elintarvikkeilla, kuten porkkanoilla, on hyvin korkea indeksi, mikä voi olla harhaanjohtavaa), liittyy suurempaan sydäntautiriskiin. Lopuksi Katz ja Meller kirjoittivat huomattavan iskun paleoruokavaliota koskeville tulkinnoille: "Jos paleoliittista ruokavaliota tulkitaan löyhästi siten, että se tarkoittaa pääasiassa lihaan perustuvaa ruokavaliota, terveysvaikutusten mielekäs tulkinta ei ole mahdollista." Katz ja Meller ovat myös todenneet, että paleoruokavalio on ollut hyvin tärkeä. He toteavat, että useimpien nykyisten elintarvikkeiden lihan koostumus ei ole samanlainen kuin mammutin lihan koostumus ja että useimmat kivikaudella saatavilla olleet kasvit ovat nykyään sukupuuttoon kuolleita. (Tosin minua ei yllättäisi, jos kuulisin, että paleoekstremistit rahoittavat joukkorahoituksella Jurassic Park -tyylistä kokeilua niiden palauttamiseksi.) Se, että Katz ei hylkää tieteellistä kompassiansa intohimon pakottamana, ei tarkoita, että hän olisi intohimoton tai että se ei koskettaisi häntä omalla tavallaan. Median otsikoiden ja suosittujen laihdutuskirjojen aiheet ovat Katzille synkkiä paikkoja. "Kyse ei ole vain kielellisistä asioista, vaan joskus tekisi mieli itkeä, kun ajattelen, että maksamme tietämättömyydestä ihmishengillä", hän kertoi minulle. "Toisinaan vihaan ihmisiä, joilla on nimensä perässä aakkoskeitto ja jotka lupaavat varmuudella kuuta ja tähtiä. Vihaan sitä, että seuraava ihminen hieroo jo käsiään yhteen seuraavan villityksen kanssa, joka nousee bestseller-listalle." "Tuo on erinomainen ajatus, ja silti se osoittautuu jotenkin äärimmäisen radikaaliksi." "Todisteet siitä, että jo käytössämme olevalla tiedolla voisimme eliminoida 80 prosenttia kroonisista sairauksista, ovat kaiken tekemäni perustana", Katz sanoi. Juuri kun hän oli valmistumassa sisätautien erikoislääkäriksi vuonna 1993, Journal of the American Medical Association -lehdessä julkaistussa vaikutusvaltaisessa tutkimuksessa ("Actual Causes of Death in the United States") ruokavalio lisättiin lyhyeen luetteloon elämäntapatekijöistä, joita syytettiin puolesta kuolemantapauksista vuonna 1990. "Nyt on kulunut yli 20 vuotta, emmekä ole edistyneet juuri lainkaan." Katz lainaa kirjailija Michael Pollanin lainausta New York Times Magazinen vuonna 2007 ilmestyneestä "ravitsemusajattelua" käsittelevästä merkittävästä artikkelista, jossa hän toteaa, että mantra "Syö ruokaa, ei liikaa, enimmäkseen kasveja" on järkevä, ja nyökkäilee sille, että populaarimedia ei ole täysin hukassa. "Se on erinomainen ajatus, ja silti se osoittautuu jotenkin äärimmäisen radikaaliksi."</w:t>
      </w:r>
    </w:p>
    <w:p>
      <w:r>
        <w:rPr>
          <w:b/>
        </w:rPr>
        <w:t xml:space="preserve">Tulos</w:t>
      </w:r>
    </w:p>
    <w:p>
      <w:r>
        <w:t xml:space="preserve">David Katz</w:t>
      </w:r>
    </w:p>
    <w:p>
      <w:r>
        <w:rPr>
          <w:b/>
        </w:rPr>
        <w:t xml:space="preserve">Esimerkki 4.2631</w:t>
      </w:r>
    </w:p>
    <w:p>
      <w:r>
        <w:t xml:space="preserve">National Rifle Associationin varapuheenjohtaja Wayne LaPierre sanoi torstaina, että ryhmä vaatii "lisäsääntelyä" Las Vegasin verilöylyssä aseissa käytetyille bump-stock-laitteille, ei niiden kieltämistä. "NRA on sanonut, että meidän pitäisi katsoa, onko se liittovaltion lain mukaista ja onko se lisäsääntelyä", LaPierre sanoi Sean Hannitylle Fox Newsissa. "Emme sanoneet kieltää tai takavarikoida. LaPierre moitti demokraattien pyrkimyksiä käyttää hyökkäystä vahvemman asevalvonnan ajamiseen. "Amerikkalaiset näkevät kaikkialla tässä maassa näitä hirviöitä, eivätkä he halua olla yksin siellä", LaPierre sanoi. "He haluavat pystyä suojelemaan itseään."</w:t>
      </w:r>
    </w:p>
    <w:p>
      <w:r>
        <w:rPr>
          <w:b/>
        </w:rPr>
        <w:t xml:space="preserve">Tulos</w:t>
      </w:r>
    </w:p>
    <w:p>
      <w:r>
        <w:t xml:space="preserve">Wayne LaPierre</w:t>
      </w:r>
    </w:p>
    <w:p>
      <w:r>
        <w:rPr>
          <w:b/>
        </w:rPr>
        <w:t xml:space="preserve">Esimerkki 4.2632</w:t>
      </w:r>
    </w:p>
    <w:p>
      <w:r>
        <w:t xml:space="preserve">caption Hän maksoi kerran 60 000 dollaria 27 Japanista tuodusta Koi-kalasta.lähde Toru Hanai/ReutersLady Gaga on ehkä kirjoittanut kerran kappaleen nimeltä "Money Honey", mutta raha ei ole popartistille kaikki kaikessa.Satojen miljoonien dollareiden omaisuudella on kuitenkin mielenkiintoista nähdä, millaisia kuluja Gaga on kerännyt.Tähti, jonka oikea nimi on Stefani Germanotta, tarjosi hiljattain faneille hyvin henkilökohtaisen katsauksen elämäänsä uudessa Netflix-dokumentissa Gaga : Five Foot Two.Mutta Gagan tapauksessa omaisuus ei seurannut heti kuuluisuutta. Menestyksestään huolimatta hän oli 3 miljoonaa dollaria velkaa Monster Ball -kiertueensa jälkeen, joka kesti vuosina 2009-2011.</w:t>
      </w:r>
    </w:p>
    <w:p>
      <w:r>
        <w:rPr>
          <w:b/>
        </w:rPr>
        <w:t xml:space="preserve">Tulos</w:t>
      </w:r>
    </w:p>
    <w:p>
      <w:r>
        <w:t xml:space="preserve">Lady Gaga</w:t>
      </w:r>
    </w:p>
    <w:p>
      <w:r>
        <w:rPr>
          <w:b/>
        </w:rPr>
        <w:t xml:space="preserve">Esimerkki 4.2633</w:t>
      </w:r>
    </w:p>
    <w:p>
      <w:r>
        <w:t xml:space="preserve">Trumpit palaavat Trumpin lomakeskuksesta Bedminster N.J.:ssä (Kuva: SAUL LOEB AFP/Getty Images)WASHINGTON â Salainen palvelu on käyttänyt ainakin 137 505 dollaria golfkärryjen vuokraamiseen presidentti Trumpin suojelemiseksi hänen yksityisillä klubeillaan New Jerseyssä ja Floridassa tänä vuonna.Tämä on tähän mennessä suurin golfkärryjen tilaus. Se sisältyy sopimukseen, joka jatkuu 28. toukokuuta 2018 asti. Virasto teki sopimuksia golfkärryistä Trumpin klubeilla jo helmikuussa, mutta ne eivät koskaan ylittäneet noin 18 000 dollaria â ja kestivät vain kuukauden kerrallaan.Elokuussa USA TODAY kertoi ensimmäisen kerran, että Secret Service ei voi enää maksaa ylitöitä sadoille agenteille, joita se tarvitsee laajentuneen suojelutehtävän suorittamiseen â suurelta osin Trumpin perheen koon ja sen monien asuintalojen turvaamiseen tarvittavien ponnistelujen vuoksi itärannikolla. Salaisen palvelun johtaja Randolph "Tex" Alles sanoi, että yli 1 000 agenttia on jo saavuttanut liittovaltion määräämät palkka- ja ylityökorvausten ylärajat, joiden oli tarkoitus riittää koko vuodeksi.Lisää: Yksinoikeudella: Alles: Secret Service tyhjentää varoja agenttien palkkaamiseen Trumpin tiheän matkustamisen vuoksi suuri perheLisää: Lisää: Miten Trump voisi keventää taakkaa, jonka hän asettaa Secret ServicelleLisää: Miten Trump voisi keventää taakkaa, jonka hän asettaa Secret ServicelleLisää: Vaikka kongressi on työskennellyt korjauksen parissa agenttien enimmäismäärien nostamiseksi, kriitikot ovat sanoneet, että Trump voisi keventää viraston taloudellista taakkaa vähentämällä matkojaan ja oleskelemalla Valkoisessa talossa useammin. "On kysymys siitä, kuinka nopeasti Trump kerryttää laskuja, jotka veronmaksajat joutuvat maksamaan, jotka ovat suurelta osin matkoja hänen hotelleihinsa ja golfkentilleen ", sanoi Harrell Kirstein American Bridgen viestintäjohtaja.Lain mukaan Trump ei voi tarjota tai maksaa mitään laitteita tai palveluja, joita Secret Service tarvitsee suojellakseen häntä. Säännön tarkoituksena on estää mahdolliset eturistiriidat virastolle.Salainen palvelu on allekirjoittanut useita muita golfiin liittyviä sopimuksia. Lokakuun 1. päivänä virasto maksoi 15 600 dollaria ballistisen lasin asentamisesta ja poistamisesta, jotta Trump saattoi seurata Presidents Cup -golfkilpailua Jersey Cityssä New Jerseyssä.Yhteensä virasto on käyttänyt siirrettäviin kylpyhuoneisiin, liikkuvaan toimistoon ja ballistiseen lasiin Trumpin New Jerseyn golfkentällä 53 316 dollaria.Lisää: Salainen palvelu käytti 7 100 dollaria ylellisten siirrettävien käymälöiden vuokraamiseen Trumpin Bedminsterin matkaa varten.</w:t>
      </w:r>
    </w:p>
    <w:p>
      <w:r>
        <w:rPr>
          <w:b/>
        </w:rPr>
        <w:t xml:space="preserve">Tulos</w:t>
      </w:r>
    </w:p>
    <w:p>
      <w:r>
        <w:t xml:space="preserve">Donald Trump Jr.</w:t>
      </w:r>
    </w:p>
    <w:p>
      <w:r>
        <w:rPr>
          <w:b/>
        </w:rPr>
        <w:t xml:space="preserve">Esimerkki 4.2634</w:t>
      </w:r>
    </w:p>
    <w:p>
      <w:r>
        <w:t xml:space="preserve">Entinen republikaanien Yhdysvaltain presidenttiehdokas Mitt Romney odottaa Filippiinien Manny Pacquiaon ja Meksikon Juan Manuel Marquezin välisen nyrkkeilyottelun alkua MGM Grand Garden Arenalla Las Vegasissa, Nevadassa 8. joulukuuta 2012. Amerikalla oli mahdollisuus valita Mitt Romney , ja me mokasimme sen . Kun senaatti keskusteli terveydenhuollosta , Mitt Romney oli vesihiihtämässä. Se olisi Mitt Romney . Miksi Romney pelleilee näin, kun hänen pitäisi olla ... öö ... .</w:t>
      </w:r>
    </w:p>
    <w:p>
      <w:r>
        <w:rPr>
          <w:b/>
        </w:rPr>
        <w:t xml:space="preserve">Tulos</w:t>
      </w:r>
    </w:p>
    <w:p>
      <w:r>
        <w:t xml:space="preserve">Mitt Romney</w:t>
      </w:r>
    </w:p>
    <w:p>
      <w:r>
        <w:rPr>
          <w:b/>
        </w:rPr>
        <w:t xml:space="preserve">Esimerkki 4.2635</w:t>
      </w:r>
    </w:p>
    <w:p>
      <w:r>
        <w:t xml:space="preserve">Sam Smithin "The Thrill of It All "** * *Sam Smith seuraa vuoden 2014 debyyttiään "In the Lonely Hour " toisella albumillaan "The Thrill of it All". Aivan kuten edeltäjänsä tämä albumi löytää ytimensä pehmeistä balladeista.  Smithin tunteikas ääni voi olla todellinen voimavara jokseenkin joustavasti tunteita välittävä. hittikappale "Too Good at Goodbyes" ja toinen kappale "Say it First" tuntuvat viittaavan siihen, että Smith on asettumassa Adelen miespuoliseksi vastineeksi.  Hänen äänensä taipuu dynaamisesti. Vaikka hänen lauluäänensä ei ole yhtä jylhän itsevarmaa kuin Adelen, hänen äänensä pystyy siksakkia ja siksakkia, vaikka se maneerisikin ajoittain kuiskaavaan falsettiin.Sen lisäksi, että Smith tavoittelee Adelen aluetta, hän tavoittelee klassista R&amp;B:tä ja gospel-tunnelmaa. Tämä on kuultavissa sekä "One Last Song" että "Midnight Train ", joista jälkimmäinen kuulostaa sielukkaalta vastaukselta Radioheadin "Creepille". Smith muuttuu oikeamielisemmäksi kappaleessa "HIM" ja pehmeän groovaavaksi kappaleessa "Baby You Make Me Crazy". Joskus Smithin korkeampi rekisteri voi olla hiukan ärsyttävä. Hän osaa kuitenkin jotenkin hieman ärsyttää ja viihdyttää samanaikaisesti.  Hän duetoi menestyksekkäästi nousevan laulajan Yebban kanssa kappaleessa "No Peace " ja osuu makeaan paikkaan hitaasti palavalla "Palace" -biisillä. "Tämä levy tuntuu eletymmältä ja täydellisemmin toteutetulta kuin debyytti. Kukin kappaleista itsessään on kunnollinen, mutta kun lopetat lähemmän (ja toisen singlen) "Pray ", saat tunteen, että Smith ottaa helpon reitin.  Hänen pitäisi venyttää balladeja pidemmälle, koska hän 's pystyy enemmän. Tämä tuntuu jatko-osalta hänen ensimmäiselle levylleen melkeinpä uudelleenpelastuksen tapaan. "The Thrill of it All " vaikka se onkin sopiva näyteikkuna Smithin taidoille, siitä puuttuu ylimääräinen kipinä. Se on hyvä, mutta se voisi olla parempi. "Too Good at Goodbyes" Smithin kappaleet vaikuttavat usein aluksi hieman harmittomilta, mutta toistokuuntelulla ne alkavat pakata voimaa. Tämä on todellinen voittaja. "Midnight Train" Radiohead-vertailut sivuuttaen tässä kappaleessa on todellista vauhtia, ja se esittelee Smithin vokaalisesti voilla läpimärimmillään. Doo-wop-tyyliset taustalaulut ovat myös mukava yksityiskohta. "Baby You Make Me Crazy" Tässä on voimakasta kepeyttä. Tämän kappaleen pieni vauhti saa miettimään, mihin Smith pystyisi, jos häntä työnnettäisiin pykälää tai kahta pidemmälle.</w:t>
      </w:r>
    </w:p>
    <w:p>
      <w:r>
        <w:rPr>
          <w:b/>
        </w:rPr>
        <w:t xml:space="preserve">Tulos</w:t>
      </w:r>
    </w:p>
    <w:p>
      <w:r>
        <w:t xml:space="preserve">Sam Smith</w:t>
      </w:r>
    </w:p>
    <w:p>
      <w:r>
        <w:rPr>
          <w:b/>
        </w:rPr>
        <w:t xml:space="preserve">Esimerkki 4.2636</w:t>
      </w:r>
    </w:p>
    <w:p>
      <w:r>
        <w:t xml:space="preserve">NEW YORK (AP) â Mets käynnistin Seth Lugo varmasti tykkää pitching vastaan Braves.27-vuotias oikeakätinen kääntyi paras suorituskyky uransa pitchaus kahden osuman pallo yli kuusi sisävuorokautta parantaa 3-0 vastaan Atlanta New York voitti Braves 3-2 jakaa kaksinkertainen header maanantai-iltana.  Lugo alensi uransa ERA:n Atlantaa vastaan 1,35:een.Lugo (7-5), jonka kyynärpäässä on osittainen kyynärnivelsiteen repeämä, päästi vain pari singleä.  Hän löi seitsemän ei anna kävellä ja eläkkeelle hänen viimeinen 12 mailaa kuin New York voitti kolmannen kerran 15 pelejä. "Luulen, että se, että hän tietää, että hän voi syöttää tämän pienen vamman, että hän 's sai ja nyt hieman lepoa ja joitakin harjoituksia vahvistaa sitä ylös luulen, että hän tietää, että hän voi välttää leikkauksen " Mets manageri Terry Collins sanoi.</w:t>
      </w:r>
    </w:p>
    <w:p>
      <w:r>
        <w:rPr>
          <w:b/>
        </w:rPr>
        <w:t xml:space="preserve">Tulos</w:t>
      </w:r>
    </w:p>
    <w:p>
      <w:r>
        <w:t xml:space="preserve">Lugo</w:t>
      </w:r>
    </w:p>
    <w:p>
      <w:r>
        <w:rPr>
          <w:b/>
        </w:rPr>
        <w:t xml:space="preserve">Esimerkki 4.2637</w:t>
      </w:r>
    </w:p>
    <w:p>
      <w:r>
        <w:t xml:space="preserve">Ed Asner TV-ikoni ja Hollywood-veteraani esiintyi Chris Jansingin MSNBC-ohjelmassa mainostaakseen uutta kirjaansa The Grouchy Historian: An Old-Time Lefty Defends Our Constitution Against Right-Wing Hypocrites and Nutjobs" (Vanhan ajan vasemmistolainen puolustaa perustuslakiamme oikeiston tekopyhiä ja sekopäitä vastaan). Jansing aloitti keskustelun viittaamalla Harvey Weinsteinin seksuaalisen häirinnän skandaaliin. Asner kiitti Asneria siitä, että hän oli kutsuttu ohjelmaan ja lisäsi: âEikä edes suudelmaa?â Jansing sanoi: âEi?â, nauroi hieman ja aloitti keskustelun, jonka hän oli aikonut käydä Asnerin kanssa.Keskustelun päätteeksi Asner yritti vielä kerran: âOlet minulle yhä suukon velkaa?â Asner sanoi.Jansing nuhteli häntä tällä kertaa. Asner vastasi: Koko vuorovaikutus tuntui tämän skandaalin ja useimpien seksuaalisen häirinnän skandaalien mikrokosmoksen kaltaiselta, kuten viimeisimmän Fox Newsin skandaalin, joka noudattaa samanlaista kaavaa.  Asnerin väite, että hän oli suukon velkaa, oli osoitus siitä, kuinka yleistä tämä oikeustajun tunne on, varsinkin kun saamme tietää alasta, jolla hän on viettänyt uransa. Hänen rohkeutensa ottaa asia esille jaksossa, jossa häneltä kysyttiin työpaikan seksismistä, on toinen vihje. 1929 syntynyt Asner on paljon vanhempi kuin Weinstein, joka naurettavasti väitti edustuksensa kautta olevansa âvanha dinosaurusâ¦, joka oppii uusia tapoja.â Mutta aivan kuten Weinstein, myös Asner oli elossa ja varsin läsnä naisten vapautusliikkeen aikana.  Asnerista tuli itse asiassa sen kulttuurinen symboli yhdessä Mary Tyler Moore Show'n näyttelijätovereidensa kanssa. roolissaan Lou Grantina Mary Richardsin seksistisenä pomona hän oli kuvitteellinen esitys siitä dinosauruksesta, jota Weinstein esittää olevansa vuonna 2017. Grantin kehittyminen hahmona Mooren nykyaikaisen naishahmon puolestapuhujaksi symboloi yhteiskunnallista muutosta, ja Asner näytti omaksuvan sen myös ruudun ulkopuolella.  Hän kannatti tasa-arvolakia ja puolusti naisten palkkaamisen lisäämistä hänen spin-off-ohjelmassaan Lou Grant.â Noista päivistä lähtien hän on kerännyt kaikki tarvittavat Hollywoodin liberaalileijonan ansioluettelot.  Hän kannatti kansanterveydenhuoltoa, haukkui presidentti George W. Bushia (bonuksena 9/11-todennäköisyys), kannatti Barack Obamaa ja kutsuu itseään sosialistiksi.Asnerin avausiskun ja tämän haastattelun lopun välissä hän kävi presidentti Trumpin kimppuun âAccess Hollywoodinâ nauhalla kuvatusta käytöksestä ja vaati, että häntä ja muita väärässä olevia rangaistaisiin, mutta hän vihjasi myös omaan syyllisyyteensä.Tämän jakson lopussa hän vitsailee, että hän on Jansingilta suukon velkaa. Jansing moittii häntä, mutta pehmentää sitten lausuntoaan Asnerin huomautusten alta hädin tuskin kuultavissa olevalla hassuttelulla. Se on toinen luonnollinen reaktio hetkessä johonkin epämiellyttävään ja sopimattomaan. Asner haluaa osoittaa, että mies on mennyt liian pitkälle, mutta ei ole varma, mihin sävyyn sen pitäisi tapahtua ja mitä loukkaus oikeuttaa.Ja lopuksi Asner, joka on ollut Hollywoodin vaikutusvaltaisimpia miehiä vuosikymmeniä, teeskentelee, ettei hänellä ole valtaa: "Ei, ei, ei, ei, en ole työnvälittäjä", hän sanoo nauraen. "Luin tämän niin, että hän ilmoittaa, ettei tässä ole mitään vastiketta.  Hänellä ei ole mitään annettavaa, joten hänen kommenttinsa eivät ole sopimattomia.</w:t>
      </w:r>
    </w:p>
    <w:p>
      <w:r>
        <w:rPr>
          <w:b/>
        </w:rPr>
        <w:t xml:space="preserve">Tulos</w:t>
      </w:r>
    </w:p>
    <w:p>
      <w:r>
        <w:t xml:space="preserve">Ed Asner</w:t>
      </w:r>
    </w:p>
    <w:p>
      <w:r>
        <w:rPr>
          <w:b/>
        </w:rPr>
        <w:t xml:space="preserve">Esimerkki 4.2638</w:t>
      </w:r>
    </w:p>
    <w:p>
      <w:r>
        <w:t xml:space="preserve">Yksi opiskelijoista on Nabeel Mukhil Hamza.  Hän on pienikokoinen 19-vuotias, jolla on punainen takki.  Hän on kotoisin Raqqasta, jossa ISIS vangitsi hänet kerran neljäksi päiväksi.  Hänen rikoksensa? Tupakointi. "Osallistumme tälle kurssille suojellaksemme siviilejä ja puhdistaaksemme kaupungin IED:istä ja räjähteistä", hän sanoo. Hamza kertoo, että hänen lankonsa kuoli, kun hän astui maamiinan päälle.  Hän oli vain 36-vuotias ja jätti jälkeensä vaimon ja pienen tyttären.  Hamza sanoo, että joidenkin hänen naapureidensa kodeissa on ansoja, joista yksi on vain 30 metrin päässä hänen talostaan, jossa hän asuu äitinsä kanssa. "En pelkää, olen täällä perimmäisen tavoitteeni vuoksi - turvallisen kodin vuoksi", hän sanoo, vaikka myöntääkin äitinsä olevan hermostunut. "Hän vain rukoilee puolestani ja sanoo: 'Allah pelastakoon sinut'. "</w:t>
      </w:r>
    </w:p>
    <w:p>
      <w:r>
        <w:rPr>
          <w:b/>
        </w:rPr>
        <w:t xml:space="preserve">Tulos</w:t>
      </w:r>
    </w:p>
    <w:p>
      <w:r>
        <w:t xml:space="preserve">Nabeel Mukhil Hamza</w:t>
      </w:r>
    </w:p>
    <w:p>
      <w:r>
        <w:rPr>
          <w:b/>
        </w:rPr>
        <w:t xml:space="preserve">Esimerkki 4.2639</w:t>
      </w:r>
    </w:p>
    <w:p>
      <w:r>
        <w:t xml:space="preserve">Henkilöstöpäällikkö John Kellyn kerrotaan ilmaisseen halukkuutensa erota Rob Porter -skandaalin vuoksi. Kelly puolusti aluksi Porteria ja sanoi sitten olevansa "järkyttynyt" uusista syytöksistä." Huhut ovat alkaneet velloa Valkoisen talon esikuntapäällikkö John Kellyn kohtalosta, joka on joutunut viime päivinä tulimyrskyn keskelle väitteiden vuoksi, joiden mukaan Trumpin hallinnon huipputason työntekijä olisi hyväksikäyttänyt ex-vaimojaan. Kelly ilmaisi Trumpille perjantaina olevansa valmis eroamaan koettelemusten vuoksi Trumpia lähellä olevat lähteet kertoivat ABC Newsille. Myös New York Times kertoi, että Kelly kertoi länsisiiven virkamiehille olevansa halukas eroamaan.on epäselvää, aikooko Trump pyytää hänen eroaan. Tilanteeseen perehtyneet lähteet kertoivat ABC:lle, etteivät he usko Kellyn lähdön olevan välitön.Valkoisen talon entinen henkilöstösihteeri Rob Porter erosi keskiviikkona sen jälkeen, kun uutistoimistot olivat julkaisseet hänen ex-vaimojensa syytökset. Mutta skandaali jatkoi rakentumistaan sen jälkeen, kun uutisoitiin, että Kelly ja muut Valkoisessa talossa tiesivät syytöksistä kuukausia â ja rakensivat Porterin roolia länsisiivessä kuitenkin.Valkoisen talon varapresssihteeri Hogan Gidley kertoi CNN:lle, että Kelly ei ole tarjonnut eroa.Mutta Trumpin kerrotaan olevan raivoissaan Kellylle hänen käsittelystään asiassa.  Kelly antoi lausunnon sen jälkeen, kun Daily Mail -lehti julkaisi syytökset ensimmäisen kerran tiistaina, ja kehui Porteria kiivaasti "aidon rehellisyyden ja kunnian miehenä". "Olin järkyttynyt tänään julkaistuista uusista syytöksistä Rob Porteria vastaan " Kelly sanoi. "Yhteiskunnassamme ei ole sijaa perheväkivallalle." Kelly on horjuvalla pohjallaTrump oli niin raivoissaan koettelemuksesta, että hän jopa soitti Reince Priebukselle edelliselle esikuntapäällikölle, joka erotettiin, kun hänkin oli herättänyt Trumpin vihan, tuulettaakseen Kellystä The New York Times uutisoi.siitä huolimatta Trump harkitsee aktiivisesti, kuka voisi korvata Kellyn esikuntapäällikkönä. Hän on heitellyt esiin nimiä, kuten Mick Mulvaney nykyinen johto- ja budjettiviraston johtaja sekä talousasioiden huippuneuvonantaja Gary Cohn Pohjois-Carolinan edustaja Mark Meadows ja Kalifornian edustaja Kevin McCarthy The New York Times ja ABC News kertoivat. Kelly oli jo viime päivinä ja viikkoina horjuvalla pohjalla sen jälkeen, kun hän oli joutunut otsikoihin kiistanalaisilla kommenteillaan maahanmuuttajista ja rajaturvallisuudesta: Eräässä tapauksessa hän vihjasi, että osa nuorista luvattomista maahanmuuttajista, jotka eivät olleet ilmoittautuneet lykättyjen lapsuuden tulokkaiden oleskelulupien (Deferred Action for Childhood Arrivals) ohjelmaan, olivat "liian laiskoja nostamaan perseensä ylös." Useita viikkoja aiemmin Kelly sanoi Fox Newsin haastattelussa, että Trumpilla ei ollut ollut "täyttä tietoa" maahanmuuttokysymyksistä, kun hän lupasi vuoden 2016 kampanjassaan rakentaa muurin Yhdysvaltain ja Meksikon rajalle.  Kelly sanoi myös, että Trump on sittemmin "kehittynyt" asiassa.</w:t>
      </w:r>
    </w:p>
    <w:p>
      <w:r>
        <w:rPr>
          <w:b/>
        </w:rPr>
        <w:t xml:space="preserve">Tulos</w:t>
      </w:r>
    </w:p>
    <w:p>
      <w:r>
        <w:t xml:space="preserve">John Kelly</w:t>
      </w:r>
    </w:p>
    <w:p>
      <w:r>
        <w:rPr>
          <w:b/>
        </w:rPr>
        <w:t xml:space="preserve">Esimerkki 4.2640</w:t>
      </w:r>
    </w:p>
    <w:p>
      <w:r>
        <w:t xml:space="preserve">Viimeisten kuuden vuoden aikana Charles Thomas O'Reillyn pehmeä teksasilaisääni oli viimeinen ääni, jonka noin 140 ihmistä kuuli ennen kuolemaansa. Jotkut jättivät vaikutuksen, vaikka ainoa nimi, joka tuli heti mieleen O'Reillystä, oli Frances Newton, josta tuli vuonna 2005 kolmas Teksasissa nykyaikana teloitettu nainen. Hän oli ainoa nainen, joka teloitettiin O'Reillyn alaisuudessa. "Eräs kaveri, joka repi vitsejä, repi vitsejä koko jutun ajan", O'Reilly sanoi. "En muista hänen nimeään. Mutta muistan sellaiset asiat." Vaikka O'Reilly muistelee kaikkien osoittamaa ammattitaitoa koko prosessin ajan, vangin viimeiset sanat herättävät yleensä suurta huomiota. Kun silminnäkijät ovat kokoontuneet ja katsovat ikkunoista, kappalainen tarjoaa yleensä lohduttavan käden, joka lepää vangin jalalla, ja vankilaosaston johtajan viimeinen OK O'Reilly seisoo lähellä makaavan vangin päätä kumartuneena. O'Reilly tapasi vankeja heidän saapuessaan selittääkseen, mitä tapahtuisi. "Haluan puhua hänen kanssaan ja selvittää hänen käytöksensä " hän sanoi. "Aina kun he saapuvat tänne, he ovat joko vihaisia, erittäin järkyttyneitä tai hermostuneita. He tietävät, miksi he ovat täällä. ... Se painaa heitä aika raskaasti. Tavalla tai toisella se painaa kaikkia täällä. Harva tuomittu vanki epäröi, kun "aika" koitti O'Reillyn mukaan. "Jotkut ovat sanoneet meille: 'En aio taistella, mutta en myöskään kävellä'", hän sanoi. "Nostimme heidät ylös ja kannoimme heitä. Yhdeksänkymmentäyhdeksän prosenttia heistä käveli omin avuin." Hän kertoi vangeille, että he voivat sanoa viimeisessä lausunnossaan mitä haluavat, mutta sen on oltava englanniksi - "Muuta en ymmärrä", hän sanoi - eikä se saa olla rienaava. Jos rivoilu alkaa, huumeetkin alkavat. "Hänellä on noin 15 sekuntia aikaa kiroilla niin paljon kuin haluaa, ja sitten kaikki on ohi", O'Reilly sanoi. "Se tulee olemaan viimeinen asia, jonka he sanovat. Sen pitäisi merkitä jotain. Suurin osa lausunnoista on aika kunnollisia. He pyytävät anteeksi uhrin perheeltä ja sanovat perheelle, että rakastavat heitä." Huntsvillen yksikkö oli 11. pysähdyspaikka uralla, joka vei O'Reillyn vankiloihin Teksasin toisesta päästä toiseen tammikuusta 1977 alkaen. O'Reillyn apulaisena työskennellyt vankilanjohtaja Edward Smith kutsui häntä "luonnolliseksi johtajaksi". Vaikka hänellä ei olekaan epäröintiä kuolemanrangaistuksen suhteen, O'Reilly muistetaan mieluummin uransa muista puolista. Hän arvioi työskennelleensä noin kolmen sukupolven vankilahenkilökunnan kanssa ja näkee joitakin niiden ihmisten lapsenlapsia, jotka olivat vankilassa, kun hän aloitti. "Se, mistä haluan erottua urallani, ei ole teloitukset ", hän sanoi.</w:t>
      </w:r>
    </w:p>
    <w:p>
      <w:r>
        <w:rPr>
          <w:b/>
        </w:rPr>
        <w:t xml:space="preserve">Tulos</w:t>
      </w:r>
    </w:p>
    <w:p>
      <w:r>
        <w:t xml:space="preserve">Charles Thomas O'Reilly</w:t>
      </w:r>
    </w:p>
    <w:p>
      <w:r>
        <w:rPr>
          <w:b/>
        </w:rPr>
        <w:t xml:space="preserve">Esimerkki 4.2641</w:t>
      </w:r>
    </w:p>
    <w:p>
      <w:r>
        <w:t xml:space="preserve">FILE PHOTO:  Emirates Team New Zealandin toimitusjohtaja Grant Dalton puhuu toimittajille America's Cup World Series -regatan aikana Napolissa 11. huhtikuuta 2012. REUTERS/Alessandro Bianchi TNZ:n pomo Grant Dalton julkisti perjantaina Uuden-Seelannin kuninkaallisessa purjehduslaivueessa 36. Americaâs Cupin protokollan eli säännöt. Ne oli laadittu yhteistyössä Italian virallisen haastajakilpailijoiden syndikaatin Luna Rosan kanssa. Dalton sanoi, että päivämäärää ei ole vielä vahvistettu eikä isäntäkaupunkisopimusta ole allekirjoitettu, koska Aucklandissa ei ole vielä infrastruktuuria Americaâs Cupin tukikohdalle, ja rakentaminen on aloitettava vuoden 2018 puoliväliin mennessä vuoden 2021 regataa varten. "Tarkoituksena on järjestää Cup vuonna 2021", Dalton sanoi lehdistötilaisuudessa. âTässä vaiheessa ei ole olemassa infrastruktuuria, joka mahdollistaisi sen järjestämisen tuohon päivämäärään mennessä. Dalton lisäsi, että jos Auckland ei pystyisi valmistelemaan kisaa ajoissa, se siirrettäisiin Italiaan, mutta se ei ollut varoituslaukaus hallitukselle.âMeidän on annettava joukkueille varmuus", hän sanoi.</w:t>
      </w:r>
    </w:p>
    <w:p>
      <w:r>
        <w:rPr>
          <w:b/>
        </w:rPr>
        <w:t xml:space="preserve">Tulos</w:t>
      </w:r>
    </w:p>
    <w:p>
      <w:r>
        <w:t xml:space="preserve">Grant Dalton</w:t>
      </w:r>
    </w:p>
    <w:p>
      <w:r>
        <w:rPr>
          <w:b/>
        </w:rPr>
        <w:t xml:space="preserve">Esimerkki 4.2642</w:t>
      </w:r>
    </w:p>
    <w:p>
      <w:r>
        <w:t xml:space="preserve">Tarinan kohokohdat Channing Tatum ilmoitti sosiaalisessa mediassa vetäytyvänsä elokuvaprojektista, joka oli tekeillä Weinstein Companyn kanssaTatumin oli määrä tehdä ohjaajadebyyttinsä Matthew Quickin kirjan "Forgive Me Leonard Peacock " pohjalta(CNN) Channing Tatum vetäytyy elokuvaprojektista, joka oli tekeillä Weinstein Companyn kanssa. Näyttelijän oli määrä tehdä ohjaajadebyyttinsä Reid Carolinin rinnalla Matthew Quickin kirjaan perustuvassa elokuvassa "Forgive Me Leonard Peacock ". Tatum teki ilmoituksen keskiviikkona sosiaalisen median tileillään.</w:t>
      </w:r>
    </w:p>
    <w:p>
      <w:r>
        <w:rPr>
          <w:b/>
        </w:rPr>
        <w:t xml:space="preserve">Tulos</w:t>
      </w:r>
    </w:p>
    <w:p>
      <w:r>
        <w:t xml:space="preserve">Channing Tatum</w:t>
      </w:r>
    </w:p>
    <w:p>
      <w:r>
        <w:rPr>
          <w:b/>
        </w:rPr>
        <w:t xml:space="preserve">Esimerkki 4.2643</w:t>
      </w:r>
    </w:p>
    <w:p>
      <w:r>
        <w:t xml:space="preserve">Presidentti Donald Trump vahvisti puhuneensa Roy Mooren kanssa tämän voitettua senaatin esivaalit Alabamassa tiistaina. "Puhuin eilen illalla ensimmäistä kertaa Alabaman Roy Mooren kanssa", Trump kirjoitti Twitterissä keskiviikkoaamuna. "Kuulostaa todella hienolta kaverilta, joka juoksi fantastisen kisan. Hän auttaa #MAGA:a!" "Puhuin viime yönä ensimmäistä kertaa Alabaman Roy Mooren kanssa. Kuulostaa todella hienolta kaverilta, joka juoksi fantastisen kisan. Hän auttaa #MAGAa! - Donald J. Trump (@realDonaldTrump) 27. syyskuuta 2017Breitbart Newsin toimittajan Matthew Boylen mukaan Trump soitti tuomari Roy Moorelle ja puhui hänen kanssaan puhelimessa noin viisi minuuttia. Moore voitti Trumpin tukeman establishment-ehdokkaan senaattori Luther Strangen lähes 10 pisteellä. Presidentti myös onnitteli Moorea Twitterissä vaalivoitosta tiistaina.Onnittelut Roy Moorelle republikaanien esivaalivoitosta Alabamassa. Luther Strange aloitti kaukana takana &amp; juoksi hyvän kisan.  Roy WIN joulukuussa! - Donald J. Trump (@realDonaldTrump) 27. syyskuuta 2017 "Onnittelut Roy Moorelle republikaanien esivaalivoitosta Alabamassa. Luther Strange aloitti kauan sitten &amp; juoksi hyvän kisan " hän kirjoitti. " Roy WIN in Dec!"</w:t>
      </w:r>
    </w:p>
    <w:p>
      <w:r>
        <w:rPr>
          <w:b/>
        </w:rPr>
        <w:t xml:space="preserve">Tulos</w:t>
      </w:r>
    </w:p>
    <w:p>
      <w:r>
        <w:t xml:space="preserve">Roy Moore</w:t>
      </w:r>
    </w:p>
    <w:p>
      <w:r>
        <w:rPr>
          <w:b/>
        </w:rPr>
        <w:t xml:space="preserve">Esimerkki 4.2644</w:t>
      </w:r>
    </w:p>
    <w:p>
      <w:r>
        <w:t xml:space="preserve">Eräässä sarjan jaksossa sankaritar Ola tutustuu täydelliseltä vaikuttavaan kosijaan. Komea, sivistynyt, hyväkäytöksinen, hänellä on hyvä työ ja hän asuu Italiassa. Hurmioituneena siitä, että hänen pitkä etsintänsä saattaa olla päättymässä, hän huomaa jujun: Mies on jo naimisissa italialaisen naisen kanssa. Hänen äitinsä haluaa hänen ottavan toisen egyptiläisen vaimon - Egyptin islamilaisen lain mukaan hänellä saa olla neljä vaimoa - pakottaakseen hänet viettämään enemmän aikaa kotona Egyptissä. Kun raivostunut Ola ja hänen vanhempansa heittävät hänet ulos kotoa, hänen äitinsä räkäisee: "Emme tarvitse sinua. On paljon perheitä ja vielä enemmän vapaita tyttöjä." Ola ja hänen vanhempansa heittävät hänet ulos kodistaan hänen äitinsä räkäisee "Emme tarvitse sinua. On paljon perheitä ja vielä enemmän vapaita tyttöjä." "Jos Olan tavoitteena olisi ollut vain naimisiinmeno, hän olisi hyväksynyt ensimmäisen miehen, joka olisi astunut hänen elämäänsä " 30-vuotias (ja naimaton) Abdel-Aal sanoo päähenkilöstään. "Mutta kun hän tajuaa, ettei mies ole sopiva joko hänen mentaliteettinsa, koulutustasonsa tai luonteensa vuoksi, hän kieltäytyy miehestä ja siirtyy eteenpäin. Hän etsii jotakuta, joka auttaa häntä täydentämään elämänsä."</w:t>
      </w:r>
    </w:p>
    <w:p>
      <w:r>
        <w:rPr>
          <w:b/>
        </w:rPr>
        <w:t xml:space="preserve">Tulos</w:t>
      </w:r>
    </w:p>
    <w:p>
      <w:r>
        <w:t xml:space="preserve">Ola</w:t>
      </w:r>
    </w:p>
    <w:p>
      <w:r>
        <w:rPr>
          <w:b/>
        </w:rPr>
        <w:t xml:space="preserve">Esimerkki 4.2645</w:t>
      </w:r>
    </w:p>
    <w:p>
      <w:r>
        <w:t xml:space="preserve">PRAGU (Reuters) - Tšekit äänestivät perjantaina vaaleissa, joiden odotetaan antavan vallan liikemies Andrej Babisille, joka on voittanut kansan kannatuksen lupaamalla lakaista perinteiset puolueet syrjään, lisätä investointeja ja pitää pakolaiset poissa, mutta jota vastaan on käynnistetty rikostutkinta petosepäilyistä. "Haluamme muodostaa hallituksen ja näyttää ihmisille, että hallitus voi toimia eri tavalla kuin mihin he ovat tottuneet. Olemme (enemmän) yhteydessä heihin", Babis sanoi äänestettyään Prahan esikaupungissa, jossa hän asuu. Babisin tuki on kestänyt tutkimukset, jotka koskivat hänen arviolta 4 miljardin dollarin arvoisen elintarvikekemikaaleja, maanviljelyä ja mediaa tuottavan imperiuminsa verostrategioita, jotka hän omisti, kunnes siirsi ne tänä vuonna rahastoon. Poliisi on myös syyttänyt häntä petoksesta epäiltynä siitä, että hän salasi maatilan ja konferenssikeskuksen omistuksen, jotta se voisi saada 2 miljoonan euron tuen vuonna 2008.  Hän kiistää kaikki väärinkäytökset.</w:t>
      </w:r>
    </w:p>
    <w:p>
      <w:r>
        <w:rPr>
          <w:b/>
        </w:rPr>
        <w:t xml:space="preserve">Tulos</w:t>
      </w:r>
    </w:p>
    <w:p>
      <w:r>
        <w:t xml:space="preserve">Andrej Babis</w:t>
      </w:r>
    </w:p>
    <w:p>
      <w:r>
        <w:rPr>
          <w:b/>
        </w:rPr>
        <w:t xml:space="preserve">Esimerkki 4.2646</w:t>
      </w:r>
    </w:p>
    <w:p>
      <w:r>
        <w:t xml:space="preserve">Browardin piirikunnan poliisi myönsi, että vieläkin useampi varoitusmerkki jäi huomaamatta, mikä olisi voinut estää Nikolas Cruzin hirvittävän ampumisen Floridan lukiossa.Miami Herald kertoo, että vihjeen antaja soitti Browardin sheriffin toimistoon varoittaen, että Cruz voisi olla kouluampuja.Kaksi viikkoa ennen vihjeen saamista poliisille kertoi myös Cruzin sukulainen, että heidän pitäisi takavarikoida hänen aseensa.Hämmästyttävää kyllä, kolmaskin ilmoitus jäi tekemättä, kun kaksi vuotta ennen ampumista apulaisseriffi tutki varoitusta, jossa Cruz sanoi, että hän "suunnitteli ampuvansa koulussa".</w:t>
      </w:r>
    </w:p>
    <w:p>
      <w:r>
        <w:rPr>
          <w:b/>
        </w:rPr>
        <w:t xml:space="preserve">Tulos</w:t>
      </w:r>
    </w:p>
    <w:p>
      <w:r>
        <w:t xml:space="preserve">Nikolas Cruz</w:t>
      </w:r>
    </w:p>
    <w:p>
      <w:r>
        <w:rPr>
          <w:b/>
        </w:rPr>
        <w:t xml:space="preserve">Esimerkki 4.2647</w:t>
      </w:r>
    </w:p>
    <w:p>
      <w:r>
        <w:t xml:space="preserve">Ranskan valtiovarainministeri Bruno Le Maire sanoi haluavansa, että EU hyväksyy ensi vuonna uudet säännöt digitaalisten yritysten verottamisesta, kun taas Saksassa kaksi seuraavaa hallitusta tavoittelevaa puoluetta sanoi haluavansa uuden Euroopan laajuisen yritysverojärjestelmän, jolla torjutaan monikansallinen veronkierto.âEi ole mahdollista eikä kestävää, että verotamme valmistusteollisuutta samalla kun GAFA:iden Euroopan maaperällä ansaitsemat miljardivoitot haihtuvat â Le Maire sanoi viitaten Euroopassa yleisesti käytettyyn lyhenteeseen, joka kuvaa teknologiajättejä, kuten Googlea, Applea, Facebookia ja Amazon.comia. Le Maire sanoi, että maiden ei pitäisi olla lepsuja teknologiajättien kanssa houkutellakseen investointeja. "GAFA:iden jalkojen nuoleminen ei takaa vaurauttamme", Le Maire sanoi. Hän sanoi, että yhtiöiden pitäisi maksaa vuosittain miljardeja euroja EU:n veroja. âMutta meitä ei hidasteta tai estetä teknisillä seikoillaâ, hän lisäsi.</w:t>
      </w:r>
    </w:p>
    <w:p>
      <w:r>
        <w:rPr>
          <w:b/>
        </w:rPr>
        <w:t xml:space="preserve">Tulos</w:t>
      </w:r>
    </w:p>
    <w:p>
      <w:r>
        <w:t xml:space="preserve">Bruno Le Maire</w:t>
      </w:r>
    </w:p>
    <w:p>
      <w:r>
        <w:rPr>
          <w:b/>
        </w:rPr>
        <w:t xml:space="preserve">Esimerkki 4.2648</w:t>
      </w:r>
    </w:p>
    <w:p>
      <w:r>
        <w:t xml:space="preserve">Kuvernööri Jim Justicen odotetaan allekirjoittavan sopimuksen nopeasti.Sekä Justice että Länsi-Virginian opetusalan liitto juhlivat sopimusta jo ennen kuin osavaltion edustajainhuoneen ja senaatin jäsenet kutsuivat koolle konferenssikomitean keskustelemaan siitä. "Seisoin lujana 5 prosentin opettajien palkankorotuksen puolesta ja toteutin sen. Ei vain tämä, vaan teimme henkilökuntani kanssa lisäleikkauksia, jotka antavat kaikille osavaltion työntekijöille myös 5 prosenttia", Justice twiittasi. "Kaiken huomion olisi aina pitänyt kohdistua oikeudenmukaisuuteen ja siihen, että lapset saadaan takaisin kouluun." "VOITIMME!" liitto huudahti vain minuutteja myöhemmin omassa twiitissään ja julkaisi Facebookissa videon, jossa opettajat puhkeavat hurraamaan Capitolissa. Paikalle kerääntyneet mielenosoittajat huusivat "Allekirjoita se! Allekirjoita se!", kun Justice asteli väkijoukkoon.</w:t>
      </w:r>
    </w:p>
    <w:p>
      <w:r>
        <w:rPr>
          <w:b/>
        </w:rPr>
        <w:t xml:space="preserve">Tulos</w:t>
      </w:r>
    </w:p>
    <w:p>
      <w:r>
        <w:t xml:space="preserve">Jim Justice</w:t>
      </w:r>
    </w:p>
    <w:p>
      <w:r>
        <w:rPr>
          <w:b/>
        </w:rPr>
        <w:t xml:space="preserve">Esimerkki 4.2649</w:t>
      </w:r>
    </w:p>
    <w:p>
      <w:r>
        <w:t xml:space="preserve">Jim Reidy, Manchesterissa N.H.:ssa toimiva työsuhdejuristi, kuulee melko paljon toimiston juhlapyhistä, jotka menevät pieleen. Viime vuonna erään paikallisen yrityksen korkean profiilin toimitusjohtaja aloitti juhlat ripustamalla mistelinoksan housuvyönsä etupuolelle. Reidy kertoo, että "hän tanssi ympäriinsä ja teki ehdotuksia [sanoen] 'On juhlapyhät, ettekö näe mistelinoksaa?' ""[Toimitusjohtajan] vastaus oli 'Minä vitsailin; kaikki tietävät, että vitsailen' "" Reidy sanoo, mutta ilmeisesti monet työntekijät eivät nähneet asiaa samalla tavalla. "Oli myös joukko ihmisiä, jotka sanoivat: 'Sanonko minä jotain'". Reidy sanoo. Mutta pelättiin myös kostotoimia tai sitä, että heitä pidettäisiin huumorintajuttomana pelleilijänä. "Tämä on kuvaava esimerkki siitä, miksi monet työnantajat ovat luopuneet", hän sanoo.Tämä oli monille yrityksille hyvä vuosi, ja heillä on rahaa juhliin. Erään CareerBuilderin tutkimuksen mukaan 71 prosenttia työnantajista järjestää tänä vuonna lomajuhlia, mikä on 10 prosenttiyksikköä enemmän kuin kymmenen vuotta sitten. Reidy, joka äskettäin tutki noin 40 yritystä alueellaan, havaitsi kuitenkin, että tänä vuonna yli puolet yrityksistä päätti pitää juhlat ilman alkoholia.Niille, jotka tarjoilevat alkoholia, Reidy suosittelee muita toimenpiteitä, kuten juhlien pituuden rajoittamista tai juhlien pitämistä päivällä ja puolisoiden ja lasten kutsumista. Kaiken kaikkiaan työpaikkabileet ovat Reidyn mukaan paljon hillitympiä kuin 1980- ja 90-luvuilla.</w:t>
      </w:r>
    </w:p>
    <w:p>
      <w:r>
        <w:rPr>
          <w:b/>
        </w:rPr>
        <w:t xml:space="preserve">Tulos</w:t>
      </w:r>
    </w:p>
    <w:p>
      <w:r>
        <w:t xml:space="preserve">Reidy</w:t>
      </w:r>
    </w:p>
    <w:p>
      <w:r>
        <w:rPr>
          <w:b/>
        </w:rPr>
        <w:t xml:space="preserve">Esimerkki 4.2650</w:t>
      </w:r>
    </w:p>
    <w:p>
      <w:r>
        <w:t xml:space="preserve">Venäjä ja Valko-Venäjä allekirjoittivat keskiviikkona uuden sopimuksen Venäjän öljytoimituksista Valko-Venäjälle. Venäjän varapääministeri Igor Setšin sanoi, että kuukausia kestänyt kiista, joka oli herättänyt pelkoa Euroopan öljytoimitusten vaarantumisesta, päättyi. "Tänään on allekirjoitettu suuri määrä asiakirjoja ", Sechin kertoi Venäjän presidentin Dmitri Medvedevin kokouksessa hallituksen verkkosivuilla julkaistuissa kommenteissa. Sechin sanoi, että allekirjoitetut asiakirjat koskivat muutoksia aiempiin sopimuksiin raakaöljyn toimittamisesta Valko-Venäjälle ja venäläisen öljyn myyntihintojen määrittämistavasta. Sechin sanoi, että hän ja hänen valkovenäläinen virkaveljensä olivat myös allekirjoittaneet yhteisen julistuksen, jossa luvataan Venäjän öljyn keskeytymätön kauttakulku Valko-Venäjän kautta kolmansiin maihin. Sechin sanoi, että Venäjä suostui kompromissiin "ankarista" ehdoista, koska naapurina olevien slaavilaismaiden välillä on erityinen suhde. "Valko-Venäjän kanta oli meille hyvin ankara. Suostuimme useisiin kompromisseihin pitäen mielessä erityissuhteen veljestasavallan ja Valko-Venäjän kansan välillä", Sechin sanoi. Sechin kutsui allekirjoitettuja asiakirjoja "hyvin tasapainoisiksi" ja "kompromissia edustaviksi". Medvedev sanoi Sechinille televisiossa antamissaan kommenteissa, että Venäjän kanta oli "antaa valkovenäläisille kumppaneillemme mahdollisuus työskennellä tarjoamalla toimituksia sisäiseen käyttöön alennettuun hintaan ja toisaalta taata kauttakulku."</w:t>
      </w:r>
    </w:p>
    <w:p>
      <w:r>
        <w:rPr>
          <w:b/>
        </w:rPr>
        <w:t xml:space="preserve">Tulos</w:t>
      </w:r>
    </w:p>
    <w:p>
      <w:r>
        <w:t xml:space="preserve">Igor Sechin</w:t>
      </w:r>
    </w:p>
    <w:p>
      <w:r>
        <w:rPr>
          <w:b/>
        </w:rPr>
        <w:t xml:space="preserve">Esimerkki 4.2651</w:t>
      </w:r>
    </w:p>
    <w:p>
      <w:r>
        <w:t xml:space="preserve">Michael Pogwizd kertoi, että hän oli tankkaamassa bensaa Hickory Hillsin huoltoasemalla noin kello 6 aamulla, kun parkkipaikalle saapunut auto liukui hallitsemattomasti pumppuun, joka törmäsi Pogwizdin Chevy Malibun päälle.Syntyi pieni tulipalo, jonka Pogwizd otti valokuvaan ennen kuin sammutti sen sammuttimella. Pian sen jälkeen parkkipaikalla tapahtui kaksi muuta kolaria, kertoi Hickory Hillsin poliisin luutnantti Tim Stevens. "Se oli kuin hullu jäätanssiautoesitys", Pogwizd sanoi. "Poliisi sanoi jopa, ettei hän ole koskaan nähnyt mitään tällaista 15 vuoteen." Pogwizd sanoi, että hänen autonsa oli yhä bensapumpun alla 3,5 tuntia myöhemmin, koska viranomaiset käsittelivät sitä vaaratilanteena. Mutta hän katsoi asian valoisaa puolta: hänen pomonsa antoi hänelle vapaapäivän, ja hän sanoi: "Lisäksi (huoltoasema) antaa minulle ilmaista ruokaa ja kahvia, joten se ei ole niin paha juttu.</w:t>
      </w:r>
    </w:p>
    <w:p>
      <w:r>
        <w:rPr>
          <w:b/>
        </w:rPr>
        <w:t xml:space="preserve">Tulos</w:t>
      </w:r>
    </w:p>
    <w:p>
      <w:r>
        <w:t xml:space="preserve">Michael Pogwizd</w:t>
      </w:r>
    </w:p>
    <w:p>
      <w:r>
        <w:rPr>
          <w:b/>
        </w:rPr>
        <w:t xml:space="preserve">Esimerkki 4.2652</w:t>
      </w:r>
    </w:p>
    <w:p>
      <w:r>
        <w:t xml:space="preserve">Taylor Swiftin 1989-kappaleen avaava rummunlyönti oli hidas ja yksinkertainen lausahdus: tahdissa, joka sopisi suunnilleen ruokakaupan jonossa rämpimiseen sellaisella säännöllisyydellä, jota edes juopunein nuotion äärellä taputtaja ei voisi sotkea. Kappale âWelcome to New Yorkâ aloitti hänen oletetun ensimmäisen âvirallisen pop-albuminsaâ loistavan naiiviuden muotokuvalla.  Swift oli maalaistyttö, joka oli juuri saapunut suurkaupunkiin ja hämmästynyt kaikesta näkemästään: valoista, äänistä, homoseksuaaleista.  Hänen kävelytyylinsä oli vastaavasti rauhallinen, tasaisen optimistinen: Seurannut albumi pysyi pitkälti tuossa kiiltävän suoraviivaisessa moodissa.  Hän oli avosydäminen mutta silti järkkymätön, olipa kyse sitten kritiikin torjumisesta (âShake It Offâ), eron haavojen kevyestä hoitamisesta (âAll You Had to Do Was Stayâ) tai uuden suhteen jännityksen muistelemisesta (âOut of the Woodsâ). Syntetisaattorilaatat ja ajavat tasaiset biitit hehkuttavat elokuvatrailerin lumoavuutta. Arvostelijat totesivat, että tämä moodi itse asiassa irtautui viimeaikaisista pop-trendeistä ja hylkäsi hiphopin ja R&amp;B:n vaikutuksen sekä jonkin verran listoille hiipivää synkkää tunnelmallisuutta. Kappaleen âShake It Offâ videolla jopa vitsailtiin ajatuksesta, että Swift saattaisi alkaa matkia Nicki Minaj'ta, kuten jotkut hänen aikalaisensa.Kaksi kappaletta ei kuitenkaan aivan sopinut tähän malliin. Toinen oli âBlank Spaceâ, hiphop-läheisen sarkasmin mestariteos. Legendaariset pop-tuottajat Max Martin ja Shellback kietoivat yhteen korkean vihellysharmonian ja potkurumpu/snare-kuvion, jonka päälle Swift irvaili nopeilla tavuryhmittelyillä olevansa ihmissyöjä. Myös Bad Blood kävi sotaa, mikä kuulosti henkilökohtaiselta riidalta modernin jock-jam-tyrskyn kanssa. Kendrick Lamarin remixissä se sai vielä lisää synkopointia, ja se, kuten myös âBlank Space, nousi Hot 100 -listan ykköseksi.Huhujen mukaan Swiftin tulevan albumin Reputation äänityssessioissa Swift sukeltaa vihdoin hiphopin ja R&amp;B:n pariin. Nämä raportit herättivät heti epäilyksiä, sillä oli vaikea kuvitella, miten tällainen muutos voisi toimia Swiftin kohdalla ilman, että hän vaikuttaisi naurettavalta. Nyt näyttää kuitenkin siltä, että huhut olivat totta, vaikka kysymys naurettavuudesta ei olekaan aivan kadonnut. Siinä missä 1989 oli tyylikäs ja jäykkä ja retro Reputationin kappaleet ovat tähän mennessä olleet kiireisempiä, hakkuumaisempia ja selvästi moderneja, eli rap-vaikutteisia. Niissä myös, ehkä ei sattumalta, korostuu persoona, joka on päinvastainen kuin âWelcome to New Yorkissaâ Tämä Taylor Swift on pikemminkin väsynyt kuin kokematon. Ja hän on aggressiivinen.</w:t>
      </w:r>
    </w:p>
    <w:p>
      <w:r>
        <w:rPr>
          <w:b/>
        </w:rPr>
        <w:t xml:space="preserve">Tulos</w:t>
      </w:r>
    </w:p>
    <w:p>
      <w:r>
        <w:t xml:space="preserve">Taylor Swift</w:t>
      </w:r>
    </w:p>
    <w:p>
      <w:r>
        <w:rPr>
          <w:b/>
        </w:rPr>
        <w:t xml:space="preserve">Esimerkki 4.2653</w:t>
      </w:r>
    </w:p>
    <w:p>
      <w:r>
        <w:t xml:space="preserve">Kalifornian kuvernööri Jerry Brown (D) pitää viimeisen tilapuheensa Sacramentossa 25. tammikuuta. Hänen tilalleen pyrkivät demokraatit pyrkivät entistäkin enemmän vasemmalle osavaltiossa, joka on jo ennestään tunnettu liberaalista politiikastaan. (Pool/Reuters)Täällä itseään vastarinnan osavaltioksi kutsuvassa osavaltiossa poliittista keskustelua viedään yhä vasemmalle ilman merkkejä republikaanien renessanssista, joka voisi hillitä menoja ja sosiaalipoliittisia tavoitteita. Jopa eräät republikaanit ovat huolissaan Jerry Brownin (D) lähdöstä, sillä hän on osoittautunut varovaiseksi verotuksellisesti perittyään osavaltion seitsemän vuotta sitten syvässä taantumassa.âTulevaisuudessa puhutaan suurimmaksi osaksi demokraattien tekemistä rikoksista demokraatteja vastaan â sanoi Bill Whalen, Stanfordin yliopiston Hoover-instituutin tutkija. "Varmaa on myös se, että seuraava kuvernööri tulee olemaan Jerry Brownia edistyksellisempi." Viimeisessä tilapuheessaan 25. tammikuuta Brown sanoi, että Kalifornia "menestyy", ja viittasi näin kasvavaan talouteen, joka on maailman kuudenneksi suurin.Puheensa jälkeen antamassaan haastattelussa Brown kuitenkin sanoi, että "se ei tarkoita, että kaikki kalifornialaiset menestyvät", ja hän teki eron rannikon "konsultoivan luokan" ja maaseudun työläisten välillä, joiden "käsillä tekemisen kulttuuri" on katoamassa. "Osavaltio on jakautuneempi", Brown sanoi. Brown sanoi olevansa epävarma siitä, kannattaako hän häntä seuraajakilpailussa, vaikka Newsom on myös Bay Area -demokraatti, joka tukee kuvernöörin politiikkaa erityisesti ilmastonmuutoksen suhteen. Jotkut Brownin liikennealoitteista, kuten Los Angelesista San Franciscoon kulkeva suurnopeusjunahanke, jonka budjetti on ylittymässä, ovat edelleen kyseenalaisia. "En usko, että Tularen piirikunnan tai Modocin piirikunnan asukkaat haluavat kuulla Jerry Brownilta, ketä äänestää. Ehkä Oaklandin asukkaat haluaisivat, en tiedä", Brown sanoi. "Päätän, mitä teen 45 vuoden kampanjoinnin perusteella tässä osavaltiossa.</w:t>
      </w:r>
    </w:p>
    <w:p>
      <w:r>
        <w:rPr>
          <w:b/>
        </w:rPr>
        <w:t xml:space="preserve">Tulos</w:t>
      </w:r>
    </w:p>
    <w:p>
      <w:r>
        <w:t xml:space="preserve">Jerry Brown</w:t>
      </w:r>
    </w:p>
    <w:p>
      <w:r>
        <w:rPr>
          <w:b/>
        </w:rPr>
        <w:t xml:space="preserve">Esimerkki 4.2654</w:t>
      </w:r>
    </w:p>
    <w:p>
      <w:r>
        <w:t xml:space="preserve">Entinen ministeri Manouchehr Mottaki sanoi, että hän jäi yllättäen kiinni, kun presidentti Mahmud Ahmadinejad ilmoitti päätöksestä erottaa hänet, kun hän oli poissa diplomaattimatkalla Senegalissa Mehr uutistoimisto kertoi. Ahmadinejad nimitti vt. ulkoministeriksi ydinvoimajohtaja Ali Akbar Salehin. Mottaki lisäsi kritiikkinsä Ahmadinejadia hänen omassa konservatiivileirissään vastustavien parlamentin jäsenten paheksuntaan. Hän sanoi, ettei hänelle kerrottu erottamisesta ennen hänen matkaansa tai sen aikana. "Ministerin erottaminen kesken virkamatkan on epäislamilaista, epädiplomaattista ja loukkaavaa", Mottaki sanoi. "Minulle ei koskaan kerrottu asiasta." Iranin ensimmäinen varapresidentti Mohammad Reza Rahimi väitti lauantaina Mottakin jäähyväisseremoniassa, että hän tiesi, että hänet aiotaan korvata ennen Afrikan matkaa. Mottaki ei osallistunut seremoniaan ja sanoi sunnuntaina, ettei hänelle ilmoitettu siitä, kutsuen suunnittelua "naurettavaksi". Mottaki sanoi tavanneensa Ahmadinejadin ennen Afrikkaan lähtöä, mutta kukaan ei kertonut hänelle, että hänet aiotaan erottaa. Ali Larijani, parlamentin puhemies ja Mottakin läheinen liittolainen, sanoi parlamentin avoimessa istunnossa pitämässään puheessa arvostavansa Mottakin palvelusta. Ali Motahari, yksi Ahmadinejadia vastustaneista lainsäätäjistä, kertoi Khabaronline-uutissivustolle sunnuntaina, että Mottaki sai tietää erottamisestaan Senegalin presidentiltä Abdoulaye Wadelta. Toisin kuin Mottaki, Bazrpash on ulkomailla vähän tunnettu, mutta hän on tehnyt vaikutuksen kotimaassaan hyökkäämällä jyrkästi Ahmadinejadin vastustajia vastaan, eikä heti selvinnyt, mikä saattoi olla syynä hänen erottamiseensa. Viime kuukausina Mottaki oli kyseenalaistanut Ahmadinejadin suunnitelman nimittää omat erityislähettiläänsä keskeisille alueille, kuten Lähi-itään, Afganistaniin ja Kaspianmeren alueelle. Mottaki voitti tuon kierroksen saatuaan tiettävästi korkeimman johtajan ajatollah Ali Khamenein puuttumaan asiaan. Ahmadinejad luokitteli lopulta lähettiläiden virat uudelleen neuvonantajiksi.</w:t>
      </w:r>
    </w:p>
    <w:p>
      <w:r>
        <w:rPr>
          <w:b/>
        </w:rPr>
        <w:t xml:space="preserve">Tulos</w:t>
      </w:r>
    </w:p>
    <w:p>
      <w:r>
        <w:t xml:space="preserve">Manouchehr Mottaki</w:t>
      </w:r>
    </w:p>
    <w:p>
      <w:r>
        <w:rPr>
          <w:b/>
        </w:rPr>
        <w:t xml:space="preserve">Esimerkki 4.2655</w:t>
      </w:r>
    </w:p>
    <w:p>
      <w:r>
        <w:t xml:space="preserve">Toinen näyttelijä on tullut esiin syyttämään Dustin Hoffmania seksuaalisesta ahdistelusta.Kathryn Rossetter, joka näytteli Hoffmanin kanssa yhdessä Broadwaylla vuonna 1983 ilmestyneessä elokuvassa "Kuolema myyntimiehenä", kertoo, että Oscar-voittaja kähmi häntä joka ilta ja vaati jalkahierontaa ja kerran hän veti slipin päänsä yli paljastaakseen rintansa kuvausryhmän edessä.Rossetter kertoi asiasta perjantaina The Hollywood Reporter -lehdessä, joka ilmestyi kuukausi sen jälkeen, kun näyttelijä Anna Graham Hunter väitti Hoffmanin kopeloinneen häntä ja tehneen sopimattomia kommentteja, kun hän oli 17-vuotias harjoittelija vuoden 1985 tv-elokuvan Death of a Salesman kuvauksissa." Hoffmanin edustajat eivät heti vastanneet kommenttipyyntöön. Hoffman on kuitenkin aiemmin kiistänyt käyttäneensä Hunteria hyväkseen ja sanonut, etteivät hänen väitteensä "heijastaneet sitä, kuka minä olen." John Oliver kuulustelee Dustin Hoffmania seksuaalisesta ahdistelusta Dustin Hoffman pyytää anteeksi väitettyä ahdistelua.</w:t>
      </w:r>
    </w:p>
    <w:p>
      <w:r>
        <w:rPr>
          <w:b/>
        </w:rPr>
        <w:t xml:space="preserve">Tulos</w:t>
      </w:r>
    </w:p>
    <w:p>
      <w:r>
        <w:t xml:space="preserve">Dustin Hoffman</w:t>
      </w:r>
    </w:p>
    <w:p>
      <w:r>
        <w:rPr>
          <w:b/>
        </w:rPr>
        <w:t xml:space="preserve">Esimerkki 4.2656</w:t>
      </w:r>
    </w:p>
    <w:p>
      <w:r>
        <w:t xml:space="preserve">Cruz : Kun Robbie palautti itsenäisen tutkimukseni paperin, etukulma oli taittunut. Neljän vuoden aikana siitä lähtien, kun hän nousi valtakunnallisiin otsikoihin surullisenkuuluisasta maratonpuheestaan Obamacarea vastaan, senaattori Ted Cruzista on tullut tunnettu nimi - ensin kunnianhimoisena nuorena senaattorina, sitten presidenttiehdokkaana. Kitchener : Olit jo arvostettu professori, kun senaattori Cruz saapui Princetoniin. Lue lisää Mutta 25 vuotta sitten Cruz oli Princetonissa opiskelija. George oli Cruzin valtiosääntöoikeuden professori ja hänen opinnäytetyönsä ohjaaja. Cruz kiittää Georgea siitä, että hän sai hänet paitsi ajattelemaan perustuslakia syvällisemmin , myös tarkistamaan jatkuvasti omia uskomuksiaan. Presidentinvaalikampanjan aikana Cruz kääntyi säännöllisesti Georgen puoleen saadakseen neuvoja. The Atlanticin "On the Shoulders of Giants" -sarjaa varten puhuin Cruzin ja Georgen kanssa heidän mentori-mentorisuhteestaan. Caroline Kitchener : Miten Ted Cruz, jonka tunnet nykyään, eroaa Ted Cruzista, jonka tunsit, kun hän oli opiskelija? Ted Cruz : Jos olit vasemmistolainen, sinulla oli tiedekunnassa lukuisia mentoreita. Cruz : Professori George on tinkimättömän oikeudenmukainen. Kitchener : Senaattori Cruz , kun muistelette kouluaikaa professori Georgen kanssa , mikä muisto jää mieleenne parhaiten ?</w:t>
      </w:r>
    </w:p>
    <w:p>
      <w:r>
        <w:rPr>
          <w:b/>
        </w:rPr>
        <w:t xml:space="preserve">Tulos</w:t>
      </w:r>
    </w:p>
    <w:p>
      <w:r>
        <w:t xml:space="preserve">Ted Cruz</w:t>
      </w:r>
    </w:p>
    <w:p>
      <w:r>
        <w:rPr>
          <w:b/>
        </w:rPr>
        <w:t xml:space="preserve">Esimerkki 4.2657</w:t>
      </w:r>
    </w:p>
    <w:p>
      <w:r>
        <w:t xml:space="preserve">JERUSALEM Israel â Israelin pääministeri Benjamin Netanjahu puhui Israelin kansalle pian sen jälkeen, kun Israelin poliisi oli ilmoittanut suosittelevansa, että Netanjahu asetetaan syytteeseen lahjonnasta ja korruptiosta.Kuukausia kestäneiden spekulatiivisten tutkimusten ja lehdistövuotojen jälkeen Israelin poliisi suositteli, että Israelin yleinen syyttäjä Avichai Mandelblit asettaisi Netanjahun syytteeseen lahjusten hyväksymisestä ja luottamuksen rikkomisesta.Suositukset ovat poliittinen pommi Israelissa.  Netanjahun ilmoitusta seurannut puhe käsiteltiin kaikissa Israelin suurissa televisiokanavissa.Netanjahu puolusti itseään parhaaseen katseluaikaan televisiossa pitämässään puheessa, jossa hän sanoi, että kaikki mitä hän teki pääministerinä, oli maan parhaaksi.LUE MYÖS: Kolme asiaa, jotka sinun pitäisi tietää Netanjahun syytteistä Netanjahu muistutti, että hän oli toiminut Israelin suurlähettiläänä YK:ssa ja kehittänyt taloutta.Itse asiassa Israelin talous on kukoistanut ja pysynyt melko vahvana, kun maailmantaloudet horjuivat vuonna 2008. Netanjahu sanoi, että hän on työskennellyt Israelin pääministerinä rakentaakseen maamme, kehittääkseen sitä ja ennen kaikkea puolustaakseen sitä.Netanjahu vannoi työskentelevänsä kellon ympäri kuten aina ennenkin jatkaakseen maan johtamista. Netanjahua vastaan ei ole vielä nostettu syytettä, mutta vaikka oikeusministeri suosittelisi syytteen nostamista, on mahdollista, että Netanjahu pysyy virassaan.  On myös mahdollista, että oikeusministeri hylkää syytteet tai että hänen päätöksensä voi kestää kuukausia.Poliisi tutki Netanjahua kahdessa erillisessä tapauksessa, jotka tunnetaan nimillä tapaus 1000 ja tapaus 2000.Tapaukseen 1000 liittyy väite, jonka mukaan Netanjahu ja hänen vaimonsa Sara saivat Hollywood-tuottaja Arnon Milcheniltä ja australialaiselta miljonääriltä James Packerilta satojen tuhansien dollareiden arvoisia lahjoja, jotka olivat sikareita, samppanjaa ja koruja, vastineeksi siitä, että Netanjahu ajoi niin sanottua Milchanin lakia.Kyseinen laki alentaisi veroja niille israelilaisille, jotka palaavat Israeliin oltuaan jonkin aikaa poissa maasta.Case 2000 väittää, että Netanjahu teki sopimuksen Arnon Mozesin kanssa, joka on yhden Israelin suosituimman päivälehden Yedioth Ahronothin kustantaja. Järjestelyn mukaan pääministeri saisi Yedioth Ahronothista suotuisampaa uutisointia, jos Netanjahu suostuisi heikentämään sen kilpailevaa päivälehteä Israel Hayomia, jonka omistaa kasinomagnaatti Sheldon Adelson.Netanjahun poliittiset kilpailijat pyrkivät hyödyntämään näitä syytöksiä.</w:t>
      </w:r>
    </w:p>
    <w:p>
      <w:r>
        <w:rPr>
          <w:b/>
        </w:rPr>
        <w:t xml:space="preserve">Tulos</w:t>
      </w:r>
    </w:p>
    <w:p>
      <w:r>
        <w:t xml:space="preserve">Netanjahu</w:t>
      </w:r>
    </w:p>
    <w:p>
      <w:r>
        <w:rPr>
          <w:b/>
        </w:rPr>
        <w:t xml:space="preserve">Esimerkki 4.2658</w:t>
      </w:r>
    </w:p>
    <w:p>
      <w:r>
        <w:t xml:space="preserve">"Tänään Manhattanin alaosassa menetettiin viaton henki", NYPD:n komissaari James O'Neill sanoi tiistain lehdistötilaisuudessa.Epäilty tuli esiin ja heilutti poliisin mukaan "jäljiteltyjä tuliaseita". Paikalta löydettiin ilmakivääri ja paintball-ase, O'Neill sanoi. poliisi ampui häntä vatsaan, ja hänet kuljetettiin sairaalaan. O'Neill sanoi, että epäillyn antamat lausunnot ja hyökkäyksen luonne saivat tutkijat uskomaan, että kyseessä oli terroriteko.  Hän ei täsmentänyt, mitä nämä lausunnot olivat.</w:t>
      </w:r>
    </w:p>
    <w:p>
      <w:r>
        <w:rPr>
          <w:b/>
        </w:rPr>
        <w:t xml:space="preserve">Tulos</w:t>
      </w:r>
    </w:p>
    <w:p>
      <w:r>
        <w:t xml:space="preserve">James O'Neill</w:t>
      </w:r>
    </w:p>
    <w:p>
      <w:r>
        <w:rPr>
          <w:b/>
        </w:rPr>
        <w:t xml:space="preserve">Esimerkki 4.2659</w:t>
      </w:r>
    </w:p>
    <w:p>
      <w:r>
        <w:t xml:space="preserve">BEIRUT (Reuters) - Libanonin shiialaisryhmä Hizbollah syytti sunnuntaina Saudi-Arabiaa siitä, että se pakotti Libanonin pääministerin Saad al-Haririn eroamaan, ja kehotti rauhoittumaan, jotta hänen eronsa aiheuttama poliittinen kriisi saataisiin hallintaan.Libanonin presidentti Michel Aoun tapaa Libanonin pääministerin Saad al-Haririn presidentinpalatsissa Baabdassa Libanonissa 28. syyskuuta 2017. Dalati Nohra/Handout via REUTERSSayyed Hassan Nasrallah Iranin tukeman Hizbollahin johtaja sanoi, että poliittista eskaloitumista ei pitäisi tapahtua vastauksena Haririn lauantaiseen julistukseen, joka tehtiin Saudi-Arabiasta käsin ja tuli yllätyksenä jopa hänen avustajilleen. Hariri sanoi televisiopuheessaan, että hänen tappamistaan yritettiin salaliitossa ja syytti Hizbollahia ja sen iranilaisia tukijoita riidan kylvämisestä arabimaailmaan.Nasrallah sanoi, että "oikeutettuja kysymyksiä" esitettiin siitä, oliko Hariri pidätetty Saudi-Arabiassa, jossa sunnuntaina uutisoitiin, että kuninkaallisia ministereitä ja sijoittajia oli pidätetty korruption vastaisen puhdistustoimenpiteen yhteydessä.Nasrallah sanoi televisiopuheessaan: Nasrallah sanoi, että Libanonin poliittiset johtajat odottavat Haririn palaavan Libanoniin torstaina, "jos hän saa luvan matkustaa". sunnimuslimien Saudi-Arabia, Haririn poliittinen liittolainen, on ajautunut katkeraan valtakamppailuun koko Lähi-idässä shiialaisen Iranin ja sen liittolaisten, kuten Hizbollahin, kanssa.Libanonin presidentti Michel Aoun ei hyväksy Haririn eroa ennen kuin tämä palaa Libanoniin selittämään syitään, sanoivat palatsilähteet sunnuntaina, mikä lykkää toistaiseksi poliittisesti vaikeita neuvotteluja Haririn seuraajasta.Nasrallah sanoi, ettei hän kommentoi Haririn Hizbollahia vastaan esittämiä syytöksiä, ja kuvaili hänen eroilmoitustaan Saudi-Arabian lausunnoksi. Haririn ero kaatoi koalitiohallituksen, johon Hizbollah kuului, ja sysäsi Libanonin takaisin saudien ja Iranin alueellisen kilpailun etulinjaan ja vaaransi poliittisen kriisin, joka ei ole vielä päättynyt.Nasrallah sanoi luulleensa, että asiat sujuivat hyvin, eikä hän ollut halunnut Haririn eroavan. Haririn liittolaiset Libanonissa ovat kiistäneet, että hänet olisi pidätetty, ja hänen Twitter-tilillään julkaistiin valokuva, jossa hän on Saudi-Arabian Libanoniin juuri nimitetyn suurlähettilään Walid al-Yaaqoubin kanssa.Uutiset korkean tason pidätyksistä Saudi-Arabiassa kiihdyttivät sosiaalisessa mediassa spekulaatioita, joiden mukaan Hariri olisi Saudi-Arabian kansalainen kohteena. Nasrallah sanoi, että "huoli on oikeutettu" ja kysyi, onko Haririlla mitään tekemistä "tämän ruhtinaiden välisen sisäisen taistelun kanssa".Saudien omistama sanomalehti Asharq al-Awsat siteerasi nimettömiä lähteitä, jotka olivat Haririn lähipiirissä ja arvelivat, että Hariri todennäköisesti pysyisi Libanonin ulkopuolella, koska häneen kohdistuu turvallisuusuhka.Libanonin lahkojärjestelmässä presidentin on oltava maroniittikatolilainen, pääministerin sunni ja parlamentin puhemiehen shiialainen.  Hariri on Libanonin vaikutusvaltaisin sunnipoliitikko.</w:t>
      </w:r>
    </w:p>
    <w:p>
      <w:r>
        <w:rPr>
          <w:b/>
        </w:rPr>
        <w:t xml:space="preserve">Tulos</w:t>
      </w:r>
    </w:p>
    <w:p>
      <w:r>
        <w:t xml:space="preserve">Saad al-Hariri</w:t>
      </w:r>
    </w:p>
    <w:p>
      <w:r>
        <w:rPr>
          <w:b/>
        </w:rPr>
        <w:t xml:space="preserve">Esimerkki 4.2660</w:t>
      </w:r>
    </w:p>
    <w:p>
      <w:r>
        <w:t xml:space="preserve">Rachael Denhollander oli ensimmäinen nainen, joka syytti julkisesti USA:n voimistelujoukkueen entistä lääkäriä Larry Nassaria seksuaalisesta hyväksikäytöstä. Kun Denhollander yritti saada oikeutta itselleen ja lääkärin muille uhreille, hän alkoi suhtautua kriittisesti yhteisöön, jonka tukeen hän oli riippuvainen - kirkkoonsa.Pian hänelle kävi selväksi, että kirkolla on vielä paljon tehtävää seksuaalisen hyväksikäytön uhreista huolehtimisessa - ja HuffPostin haastattelema asiantuntija on samaa mieltä. Denhollander avautui pettymyksestään amerikkalaiseen evankeliseen kirkkoon keskiviikkona Christianity Todayn Morgan Leen haastattelussa. Denhollander oli yksi yli 150:stä eloonjääneestä, jotka antoivat lausuntoja oikeudessa Nassarin tuomion käsittelyn aikana. Lausunnossaan Denhollander puhui siitä, kuinka hänen puolustuksensa seksuaalisen hyväksikäytön uhrien puolesta "maksoi minulle kirkkoni ja läheisimmät ystävämme." Brendan McDermid / Reuters Rachael Denhollander (keskellä) kuuntelee, kun Larry Nassarille annetaan tuomio. Denhollander sanoi, että yksi suurimmista kamppailuista, joita hän kohtasi, oli yrittää käsitellä sitä, mitä hänelle tapahtui hengellisestä näkökulmasta.  Hän kertoi Christianity Today -lehdelle, että aluksi hän ihmetteli, miksi Jumala ei estänyt hyväksikäyttöä ja oliko hän siitä "tahriintunut". Vuosien mittaan hän ymmärsi, että kirkon opetuksia voidaan joskus käyttää uhrien kärsimysten lieventämiseen ja vähättelyyn. "Kristityt voivat kaunistella kaikenlaisen kärsimyksen, mutta erityisesti seksuaalisen hyväksikäytön aiheuttamaa tuhoa kristillisillä latteuksilla, kuten että Jumala tekee kaiken yhdessä hyväksi tai että Jumala on suvereeni", hän sanoi Christianity Todaylle. âNämä ovat erittäin hyviä ja kunniakkaita raamatullisia totuuksia, mutta kun niitä käytetään väärin pahuuden kauhujen lieventämiseksi, ne lopulta lieventävät Jumalan hyvyyttä.âJEFF KOWALSKY via Getty Images Rachael Denhollander esitti ensimmäisen kerran julkiset syytökset Nassaria vastaan vuonna 2016. Denhollander tuli ensimmäisen kerran julkisuuteen syytöksistään The Indianapolis Star -lehdessä syyskuussa 2016. Tuolloin hän ja hänen miehensä kävivät kirkossa Louisville Kentuckyssa. Hän väitti, että kirkko oli âsuorastiâ mukana tukemassa paikallista pastoria, jota oli syytetty lasten seksuaalisen hyväksikäytön peittelystä. Kun Denhollander puhui eloonjääneiden puolesta, se aiheutti kuilun hänen ja kirkkonsa johtajien välille. Hänen mukaansa jotkut vanhimmat jopa käyttivät hänen henkilökohtaista tarinaansa seksuaalisesta hyväksikäytöstä aseena häntä vastaan väittäen, että pahoinpitely oli sumentanut hänen arvostelukykynsä puolestapuhujana.Christianity Todayn haastattelussa Denhollander teki selväksi, että hänen mielestään ongelma on laajempi kuin yksi yksittäinen seurakunta. Hän uskoo, että koko amerikkalaisen evankelisen kirkon on tehtävä paljon enemmän töitä vastatakseen asianmukaisesti eloonjääneiden esittämiin hyväksikäyttösyytöksiin. â Ainoa syy siihen, että saan nyt näiden johtajien tuen, on se, että puhun sellaista organisaatiota vastaan, joka ei kuulu heidän yhteisöönsä â Denhollander sanoi. âJos olisin ollut niin onneton, että joku heidän yhteisössään olisi joutunut uhriksi ... Minua vältettäisiin massiivisesti. Se on todellisuutta." "Ollessani yhteydessä satoihin papiston seksuaalisesta hyväksikäytöstä selviytyneisiin viime vuosikymmenen aikana ja myös henkilökohtaisen kokemukseni perusteella voin sanoa, että Rachaelin lausunto on täysin totta arvioinnissaan siitä, miten surkeasti evankeliset johtajat reagoivat, jos joku heidän omassa yhteisössään olisi joutunut hänen uhrikseen", Brown sanoi HuffPostille. Rachaelin lausunnon pitäisi toimia haasteena evankelisille uskonryhmille, jotta ne ainakin tulisivat ajan tasalle vastuullisuusrakenteiden perusnormien kanssa.</w:t>
      </w:r>
    </w:p>
    <w:p>
      <w:r>
        <w:rPr>
          <w:b/>
        </w:rPr>
        <w:t xml:space="preserve">Tulos</w:t>
      </w:r>
    </w:p>
    <w:p>
      <w:r>
        <w:t xml:space="preserve">Rachael Denhollander</w:t>
      </w:r>
    </w:p>
    <w:p>
      <w:r>
        <w:rPr>
          <w:b/>
        </w:rPr>
        <w:t xml:space="preserve">Esimerkki 4.2661</w:t>
      </w:r>
    </w:p>
    <w:p>
      <w:r>
        <w:t xml:space="preserve">Koodaaja ja taiteilija Brannon Dorsey (aiemmin) ihmetteli "selainpohjaisten bottiverkkojen" mahdollisuuksia - Javascriptin suorittaminen tonneilla koneilla, jotka on liitetty yhteen yhdeksi massiivisesti rinnakkaiseksi tietokoneeksi.Mutta tämä Javascript yleensä osuu sinuun vain, jos vierailet sitä isännöivällä sivustolla.  Dorsey pohti, olisiko olemassa nopeampaa ja tehokkaampaa tapaa pistää haitallista Javascriptia moneen selaimeen. ja hän huomasi, että sellainen on olemassa: Verkkomainosverkot! Kuka tahansa voi luoda tilin, luoda mainoksen, jossa on ties mitä Javascriptiä, ja sitten maksaa siitä, että verkko välittää mainoksen tuhansille selaimille.Niin Dorsey teki - hyvin menestyksekkäästi. Noin kolmessa tunnissa hänen koodinsa (kokeellinen, joka ei ole haitallista, paitsi että se syö salaa prosessointiresursseja) toimi 117 852 selaimessa 30 234 eri IP-osoitteessa. Adtech on erinomainen vektori haittaohjelmien levittämiseen ympäri planeettaa.Joitakin muita hauskoja yksityiskohtia:  Dorsey havaitsi, että kun ihmiset latasivat hänen mainoksensa, he jättivät välilehden auki keskimäärin 15 minuutiksi. Se antoi hänelle valtavasti laskenta-aikaa - itse asiassa 327 kokonaista päivää noin 15 dollarin mainosostosta. Nähdäkseen, mitä tällainen bottiverkko voisi tehdä, hän loi sellaisen ja teki palvelunestohyökkäyksen (hänen omaa sivustoaan vastaan vain nähdäkseen, toimiiko se: se toimi melko hyvin).  Hän sai toisen louhimaan kryptovaluutta Moneroa nopeudella, joka on kannattavaa, jos Monero nousee paljon korkeammalle.Mielenkiintoisin kokeilu oli kirjoittaa adtech-botverkko Bittorrent-tiedostojen tallentamista ja tarjoilua varten Webtorrentin kautta. Sekin toimi melko hyvin: hän sai 180 175 selainta ajamaan torrent-tiedostoa 24 tunnissa koko verkon 702 Mbps:n latausnopeudella.</w:t>
      </w:r>
    </w:p>
    <w:p>
      <w:r>
        <w:rPr>
          <w:b/>
        </w:rPr>
        <w:t xml:space="preserve">Tulos</w:t>
      </w:r>
    </w:p>
    <w:p>
      <w:r>
        <w:t xml:space="preserve">Brannon Dorsey</w:t>
      </w:r>
    </w:p>
    <w:p>
      <w:r>
        <w:rPr>
          <w:b/>
        </w:rPr>
        <w:t xml:space="preserve">Esimerkki 4.2662</w:t>
      </w:r>
    </w:p>
    <w:p>
      <w:r>
        <w:t xml:space="preserve">Kultaseppä Akis Goumas yrittää parhaillaan jäljentää kiveä kovaan vahaan tai poltettuun saveen ymmärtääkseen käytettyjen käsityökalujen liikkeiden muodon ja koon.Jäljittäessään työkalujälkiä sinettikivessä Goumas arvelee, että käsityöläinen on saattanut käyttää pyörivää puista sorvia, jossa on terävä reuna kiven kaiverrukseen. Hän uskoo, että yksi käsityöläinen teki kolmiulotteisen peruskaiverruksen, kun taas toinen suoritti toissijaisen työn. "Se ei ole yhden käsityöläisen työtä, koska synteesissä on nähtävissä erilaisia taitoja", hän kertoi CNN:lle sähköpostitse." Goumas saattaa pian saada vastauksia siihen, miten sinettikivi muotoiltiin 3 500 vuotta sitten, Stocker sanoo, ettemme luultavasti koskaan saa tietää, miten se päätyi grippisoturin haltuun.</w:t>
      </w:r>
    </w:p>
    <w:p>
      <w:r>
        <w:rPr>
          <w:b/>
        </w:rPr>
        <w:t xml:space="preserve">Tulos</w:t>
      </w:r>
    </w:p>
    <w:p>
      <w:r>
        <w:t xml:space="preserve">Kultaseppä Akis Goumas</w:t>
      </w:r>
    </w:p>
    <w:p>
      <w:r>
        <w:rPr>
          <w:b/>
        </w:rPr>
        <w:t xml:space="preserve">Esimerkki 4.2663</w:t>
      </w:r>
    </w:p>
    <w:p>
      <w:r>
        <w:t xml:space="preserve">SULJE SportsPulse: USA TODAY Sportsin NFL-asiantuntijat kertovat, kuka voittaa viikon 16 suurimmat ottelut.  USA TODAY SportsPittsburgh Steelersin takamies James Harrison (92) astuu kentälle New York Giantsia vastaan Heinz Fieldillä. (Kuva: Charles LeClaire USA TODAY Sports) Pittsburgh Steelers on eronnut yhdestä kaikkien aikojen suurmiehestään. Linebacker James Harrison franchising-uran säkkijohtaja vapautettiin joukkueesta lauantaina. vastaavalla liikkeellä Steelers aktivoi hyökkäyksen aloittavan Marcus Gilbertin, joka jätti väliin neljä edellistä peliä istuessaan pelikieltoa, koska hän oli rikkonut liigan suorituskykyä parantavia aineita koskevaa politiikkaa.Lisää: Harrisonilla on 80 1/2 säkkiä 15 vuoden aikana, joista 14 on vietetty Pittsburghissa.  Hän on pelannut tällä kaudella kuitenkin vain viidessä ottelussa ja kirjauttanut kolme taklausta, kun tulokas T.J. Watt otti aloittavan roolin.Viisinkertainen Pro Bowl -valinta ja vuoden puolustuspelaajaksi vuonna 2008 valittu Harrison aloitti Steelersissä varauksettomana vapaana agenttina Kent State -yliopistosta vuonna 2002.  Hänestä tuli täysipäiväinen aloittaja vasta 29-vuotiaana, mutta hän kirjasi 54 säkkiä viiden ensimmäisen kautensa aikana roolissa. Harrisonin 100 jaardin takaisku Kurt Warnerin sieppauksesta Super Bowl XLII:ssa oli yksi Pittsburghin voiton ratkaisevista hetkistä Arizona Cardinalsia vastaan, ja se on edelleen yksi pelin historian ikonisimmista hetkistä. Harrison jäi hetkeksi eläkkeelle vietettyään kauden 2013 kilpailevan Cincinnati Bengalsin riveissä, mutta palasi Steelersiin syyskuussa 2014.</w:t>
      </w:r>
    </w:p>
    <w:p>
      <w:r>
        <w:rPr>
          <w:b/>
        </w:rPr>
        <w:t xml:space="preserve">Tulos</w:t>
      </w:r>
    </w:p>
    <w:p>
      <w:r>
        <w:t xml:space="preserve">James Harrison</w:t>
      </w:r>
    </w:p>
    <w:p>
      <w:r>
        <w:rPr>
          <w:b/>
        </w:rPr>
        <w:t xml:space="preserve">Esimerkki 4.2664</w:t>
      </w:r>
    </w:p>
    <w:p>
      <w:r>
        <w:t xml:space="preserve">Dustin Johnson vasemmalla ja Wayne Gretzky oikealla kävelevät Spyglass Hillin golfkentän toiselle tielle AT&amp;T Pebble Beach National Pro-Am -turnauksen ensimmäisen kierroksen aikana. (Kuva: Eric Risberg AP)Suuren mobiiligallerian edessä Montereyn niemimaalla upeana päivänä AT&amp;T Pebble Beach Pro-Am -turnauksen ensimmäisellä kierroksella Dustin Johnson ja Wayne Gretzky vitsailivat tiensä läpi 18 reiän ja pelasivat erinomaisesti joukkueena historiallisesti vaikeimmalla golfkentällä kolmesta tässä tapahtumassa käytetystä layoutista. Gretzky, joka pelaa nopeasti ja tarttuu sikariin yhtä paljon kuin golfmailaan, sai asiat käyntiin tekemällä birdien ensimmäistä kertaa golfurallaan Spyglassin par 5 -väylän ensimmäisellä lyönnillä ja saaden lyönnin tasoituksensa vuoksi joukkue oli yhden reiän jälkeen 2 alle parin. Gretzky lisäsi toisen birdien par 5 -väylän seitsemännellä ja kytkinparin 16:nnella lyönnillä birdieksi, ja Johnson oli ylivoimainen merenrantakentällä ja puiden reunustamalla kentällä kuudella birdiellä matkalla 5 alle parin 67:ään. Joukkueena he löivät 65. Vuoden aloittava Johnson, joka voitti Sentry Tournament of Champions -turnauksen Havaijilla, on tuloslistan ensimmäisellä sivulla ja asemissa voittamaan kolmannen kerran täällä. Johnsonilla ja Gretzkylla on ollut näkyvä side sen jälkeen, kun Johnson alkoi seurustella Gretzkyn tyttären Paulinan kanssa vuonna 2012. Tuolloin Johnson oli rankattu 20-luvulla â lahjakkuuden ja voiman kummajainen, joka voitti turnauksen vuodessa, mutta jäi jälkeen eliittiluokkaan pääsystä, koska hän kamppaili lyhyen pelinsä ja kentänhallintansa kanssa, eikä ollut valmis valmistautumaan sataprosenttisesti. siirtyminen Butch Harmoniin swing-valmentajaksi tuotti tulosta, sillä Johnsonista on tullut yksi pelin pelätyimmistä pelaajista 150 metristä ja siitä eteenpäin.  Johnsonista tuli kuntosalirotta, ja hän vähensi huomattavasti niitä kertoja, jolloin hän maalasi kaupungin punaiseksi yöllä.  Johnsonista tuli myös isä, sillä hän ja Paulina (he ovat kihloissa) ovat kahden pojan - Tatum ja River Jones - vanhempia. Johnson on kiittänyt Gretzkyn opastusta ja neuvoja nousustaan maailmanlistalla.  Johnson otti usein NHL-ikonin aivot ja sanoi Gretzkyn tuen ja uskon tehneen ihmeitä hänen itseluottamukselleen. Heistä tuli nopeasti säännöllisiä golfkumppaneita, ja he puhuivat tuntikausia siitä, miten käsitellä urheilijamaineeseen kohdistuvia paineita ja odotuksia, ja Gretzky painotti ohjaustapojensa mukaisesti aina, ettei koskaan pidä tyytyä siihen, mihin haluaa.  Hän oli vuoden 2012 lopussa 23. sijalla maailmassa 16. vuoden 2013 lopussa 19. vuoden 2014 lopussa kahdeksas vuoden 2015 lopussa ja kolmas vuoden 2016 lopussa, jolloin hän voitti 17 PGA Tourin osakilpailustaan kolme, mukaan lukien ensimmäisen major-mestaruutensa U.S. Openissa.  Hän nousi ykköseksi voittaessaan Riviera Country Clubilla viime vuoden helmikuussa ja on pysynyt siellä 51 viikkoa, kun hän on kerännyt vielä neljä voittoa. Hänellä ei ole aikeita lähteä. âTäällä on paljon todella hyviä pelaajia, jotka pelaavat todella hyvin juuri nyt, joten minun on vaikea pitää sitä, â Johnson sanoi. âMutta jos jatkan pelaamista niin kuin pelaan ja niin kuin minun pitäisi, olen siellä vuoden lopussa.â</w:t>
      </w:r>
    </w:p>
    <w:p>
      <w:r>
        <w:rPr>
          <w:b/>
        </w:rPr>
        <w:t xml:space="preserve">Tulos</w:t>
      </w:r>
    </w:p>
    <w:p>
      <w:r>
        <w:t xml:space="preserve">Dustin Johnson</w:t>
      </w:r>
    </w:p>
    <w:p>
      <w:r>
        <w:rPr>
          <w:b/>
        </w:rPr>
        <w:t xml:space="preserve">Esimerkki 4.2665</w:t>
      </w:r>
    </w:p>
    <w:p>
      <w:r>
        <w:t xml:space="preserve">(Reuters) - West Ham Unitedin manageri Slaven Bilic myöntää, että hän on yksi monista Valioliigan managereista, joiden tulevaisuudesta spekuloidaan, mutta kroaatti sanoi, että paine saa hänet päättäväisemmäksi parantamaan tuloksia.West Ham Unitedin manageri Slaven Bilic ennen ottelua. Action Images via Reuters/Paul ChildsEvertonista Ronald Koemanista tuli maanantaina Valioliigakauden kolmas managerivirhe, ja Bilic on vaarassa kokea saman kohtalon, jos hän ei saa käännettyä tilannetta viime perjantaisen 3-0-kotitappion jälkeen Brighton and Hove Albionille.West Ham on sarjataulukossa 16:ntena kahdeksalla pisteellä yhdeksästä ottelusta, mutta Bilic sanoi, ettei hän aio hylätä haastetta."Jos minulta kysytään Koemanista, on aina kolme, neljä, viisi manageria näissä tehtävissä, ja minä olen ehdottomasti yksi heistä", Bilic sanoi ennen keskiviikkona Tottenham Hotspuria vastaan pelattavaa liigacupin neljännen kierroksen ottelua.Brittimedian mukaan West Hamin omistajat ovat antaneet Bilicille kaksi seuraavaa peliä aikaa kääntää asiat ja pelastaa työpaikkansa, mutta 49-vuotias ei ole huolissaan.</w:t>
      </w:r>
    </w:p>
    <w:p>
      <w:r>
        <w:rPr>
          <w:b/>
        </w:rPr>
        <w:t xml:space="preserve">Tulos</w:t>
      </w:r>
    </w:p>
    <w:p>
      <w:r>
        <w:t xml:space="preserve">Slaven Bilic</w:t>
      </w:r>
    </w:p>
    <w:p>
      <w:r>
        <w:rPr>
          <w:b/>
        </w:rPr>
        <w:t xml:space="preserve">Esimerkki 4.2666</w:t>
      </w:r>
    </w:p>
    <w:p>
      <w:r>
        <w:t xml:space="preserve">Protestin keskeinen johtaja Weng Tojirakarn sanoi tiistai-iltana, että ryhmä pitää kiinni vaatimuksestaan, jonka mukaan pääministeri Abhisit Vejjajiva hajottaa parlamentin välittömästi ja järjestää vaalit. Hän perui kuitenkin aiemmin ilmoitetun "hyökkäyksen" armeijan leiriä vastaan. Weng sanoi, että punapaitojen mielenosoittajat päättäisivät, mihin toimiin he ryhtyisivät seuraavaksi sen jälkeen, kun perjantaina olisi päättynyt Thaimaan uudenvuoden riehakas kolmipäiväinen juhlinta, joka lievensi hieman jännitystä, joka on pitänyt Bangkokin veitsenterällä 12. maaliskuuta lähtien. "Tämä on suuri helpotus politiikasta", sanoi Jetsada Pinyomongkol heiluttaen jättimäistä vaaleanpuna-keltaista vesipyssyä. "Luulen, että monet ihmiset ovat kyllästyneet siihen. Kaikkialla, minne vain kääntyy, on punapaitainen hallitus. On hienoa, että pystyimme jättämään erimielisyydet syrjään ainakin tämän päivän ajaksi." Thaimaan vuosia kestäneessä valtataistelussa vastakkain ovat entisen pääministerin Thaksin Shinawatran maaseudun kannattajat - jonka syrjäyttäminen vallankaappauksessa vuonna 2006 paljasti maan syvän poliittisen kahtiajaon - ja Abhisitin ja hänen liittolaistensa edustama perinteinen valtaeliitti. Punapaidat väittävät, että Abhisit, jonka kannattajiin kuuluu yritysjohtajia, sotilasjohtoa ja kaupunkien keskiluokan jäseniä, otti vallan laittomasti.</w:t>
      </w:r>
    </w:p>
    <w:p>
      <w:r>
        <w:rPr>
          <w:b/>
        </w:rPr>
        <w:t xml:space="preserve">Tulos</w:t>
      </w:r>
    </w:p>
    <w:p>
      <w:r>
        <w:t xml:space="preserve">Abhisit Vejjajiva</w:t>
      </w:r>
    </w:p>
    <w:p>
      <w:r>
        <w:rPr>
          <w:b/>
        </w:rPr>
        <w:t xml:space="preserve">Esimerkki 4.2667</w:t>
      </w:r>
    </w:p>
    <w:p>
      <w:r>
        <w:t xml:space="preserve">Näillä amerikkalaisilla miljardööreillä on myös muutama omituisuus: Microsoftin perustaja Bill Gates Facebookin toimitusjohtaja Mark Zuckerberg Oraclen perustaja Larry Ellison jätti opintonsa kesken. Jeff Bezos, Larry Page ja Sergey Brin kävivät kaikki Montessori-kouluja, joissa lapsia kannustetaan ajattelemaan itsenäisesti ja luovasti perinteisten sääntöjen noudattamisen sijaan. Vaikuttaa myös siltä, että miljardöörit pitävät kovasti taloista Havaijilla.Kuten Amerikan rikkaimmat naiset, myös Amerikan rikkaimmat ihmiset lahjoittavat paljon rahaa asioihin, joista he välittävät. Jotkut tämän listan miehistä ovat lahjoittaneet satoja miljoonia tutkimukseen, jonka tarkoituksena on parantaa ihmisten elinikää ja hävittää Alzheimerin taudin ja syövän kaltaisia vaarallisia sairauksia. Warren Buffett Gates Zuckerberg ja Ellison ovat menneet askeleen pidemmälle ja luvanneet lahjoittaa omaisuutensa osana The Giving Pledge -aloitetta, jonka Buffett ja Gates ovat suunnitelleet rohkaistakseen miljardöörejä ohjaamaan valtavat varallisuutensa hyväntekeväisyyteen.6. Larry EllisonOraclen toimitusjohtaja Larry Ellison puhuu tilaisuudessa yhtiön pääkonttorissa Redwood Cityssä Kaliforniassa vuonna 2014 David Paul Morris-Bloomberg via Getty Images Ellison 73 - myös hän on opintonsa keskeyttänyt - oli mukana perustamassa ohjelmistoyritys Oraclen vuonna 1977. Sen lisäksi, että hän omistaa noin 25 prosenttia yhtiöstä, hän omistaa myös koko Havaijin Lanain saaren purjehdusjoukkueen ja jopa kokonaisen tennisturnauksen, kertoo New York Times." Vaikka Ellison on tunnettu siitä, että hän elää suurella rahalla (miljardööri omistaa 288-jalkaisen jahdin), hän aloitti vaatimattomin tavoittein.  Hänen vanhempansa, jotka adoptoivat hänet, kun hän oli yhdeksän kuukauden ikäinen, halusivat hänestä lääkärin, mutta hän jätti koulun kesken tajuttuaan, ettei lääketiede kiinnostanut häntä.  Hän muutti Kaliforniaan ja työskenteli tietokoneohjelmoijana sekä Timesin mukaan kalliokiipeilykouluttajana ja jokioppaana. Tässä vaiheessa Ellison sanoi olleensa "melko tyytyväinen elämäänsä", mutta erinäisten työpaikkojen jälkeen hänestä tuli osa yritystä, joka työskenteli uudenlaisen ohjelmistotietokannan luomiseksi. Tästä yrityksestä tuli Oracle, joka on nykyään yksi maailman suurimmista ohjelmistoyrityksistä. Ellison, kuten muutkin tämän listan titaanit, on kiinnostunut ihmisen eliniän pidentämisestä ja on antanut yli 330 miljoonaa dollaria ikääntymisen ja siihen liittyvien sairauksien tutkimukseen. neljästi eronneella Ellisonilla on kaksi aikuista lasta, ja hän asuu 70 miljoonan dollarin arvoisella Woodside-kalifornian kartanollaan. Ellisonin valtava kiinteistösalkku tarkoittaa kuitenkin sitä, ettei hän koskaan vietä paljon aikaa yhdessä paikassa.  Hän omistaa kiinteistöjä myös Japanissa San Franciscossa, Malibussa, Lake Tahoella ja Rhode Islandilla.</w:t>
      </w:r>
    </w:p>
    <w:p>
      <w:r>
        <w:rPr>
          <w:b/>
        </w:rPr>
        <w:t xml:space="preserve">Tulos</w:t>
      </w:r>
    </w:p>
    <w:p>
      <w:r>
        <w:t xml:space="preserve">Larry Ellison</w:t>
      </w:r>
    </w:p>
    <w:p>
      <w:r>
        <w:rPr>
          <w:b/>
        </w:rPr>
        <w:t xml:space="preserve">Esimerkki 4.2668</w:t>
      </w:r>
    </w:p>
    <w:p>
      <w:r>
        <w:t xml:space="preserve">Kuitenkin entinen markkinavalvoja Bart Chilton uskoo, että kaupankäynti bitcoin-futuureilla on turvallista ja voisi itse asiassa auttaa vakauttamaan kryptovaluuttaa, hän kertoi CNBC:lle torstaina.Chicagossa sijaitseva Cboe Global Markets aikoo lanseerata bitcoin-futuurit sunnuntaina, ja maailman suurin futuuripörssi CME aikoo lanseerata futuurituotteensa ensi viikolla. Molempia pörssejä sääntelee Commodity Futures Trading Commission, jota Chilton aiemmin johti. "He tietävät, mitä he tekevät näillä markkinoilla. CME on maailman likvidein ja monipuolisin kaupankäynnin kohteena oleva futuuripörssi", Chilton sanoi CNBC:n "Power Lunch" -ohjelman haastattelussa." Chilton sanoi, että CME ja Cboe tietävät riskit ja pystyvät hyvin asettamaan marginaalinsa, joita mukautetaan jatkuvasti epävakaammissa tilanteissa. Chilton on jo pitkään kannattanut digitaalisen valuutan sääntelyä, jolla ei ole keskusviranomaista.  Sen transaktiot kirjataan nimettömään julkiseen lokiin, jota kutsutaan lohkoketjuksi. "Sääntelyn ei tarvitse olla täyttä kurkkua, joka estää innovaatiot. Kannatan digitaalisia valuuttoja. Mutta kuluttajansuojaa on oltava", hän sanoi.</w:t>
      </w:r>
    </w:p>
    <w:p>
      <w:r>
        <w:rPr>
          <w:b/>
        </w:rPr>
        <w:t xml:space="preserve">Tulos</w:t>
      </w:r>
    </w:p>
    <w:p>
      <w:r>
        <w:t xml:space="preserve">Chilton</w:t>
      </w:r>
    </w:p>
    <w:p>
      <w:r>
        <w:rPr>
          <w:b/>
        </w:rPr>
        <w:t xml:space="preserve">Esimerkki 4.2669</w:t>
      </w:r>
    </w:p>
    <w:p>
      <w:r>
        <w:t xml:space="preserve">Donna Brazile . (Joe Raedle/Associated Press)Demokraattisen kansalliskomitean entinen väliaikainen puheenjohtaja Donna Brazile teki torstaina yllättävän paljastuksen: Clintonin kampanja sai elokuussa 2015 tehdyn sopimuksen perusteella osittaisen määräysvallan DNC:ssä kuukausia ennen Clintonin ehdokkuuden voittoa. Sopimus ei ollut laiton, Brazile kirjoittaa, mutta se näytti epäeettiseltä. Uutinen herätti uudelleen keskustelun poliitikkojen ja aktivistien keskuudessa siitä, vaikuttiko DNC demokraattien esivaaliin. Olivatpa esivaalit sitten "manipuloituja" tai vain tavanomaista toimintaa, Brazilen väitteet ovat vain uusin todiste demokraattisen puolueen ongelmista ja siitä, miksi puolueen johto on huonosti varustautunut ratkaisemaan niitä.Aloita jostain, jota Brazilen artikkeli ei käsittele: vaalitilastosta. Liittovaltion tasolla republikaanit hallitsevat Valkoista taloa ja kongressin molempia kamareita. GOP:n edustajainhuoneen enemmistö on suurin 70 vuoteen. Vaikka kaksi kolmasosaa vuoden 2016 senaattipaikoista oli republikaanien hallussa, demokraatit saivat vain kaksi paikkaa, kun he hävisivät kisat hyvin haavoittuvia republikaanien viranhaltijoita vastaan. Osavaltiotasolla republikaanit ovat vahvimmillaan sitten 1930-luvun. Republikaanit hallitsevat sekä osavaltioiden lainsäädäntöelimiä että kuvernöörin virkaa 24 osavaltiossa, kun taas demokraatit hallitsevat viittä. GOP:n häikäilemätön riistomuotoilun hyväksikäyttö - jota on auttanut sen hallinta niin monissa osavaltioissa - on auttanut GOP:n hallinnan lisäämisessä, mutta suuri osa syyllisyydestä on edelleen demokraattisten johtajien harteilla.Seuraavassa kerrotaan, mitä sinun on tiedettävä poliittisesta myrskystä, jonka Donna Brazilen Clintonin kampanjaa vastaan esittämät syytökset ovat aiheuttaneet. (Amber Ferguson Melissa Macaya/The Washington Post)Sitten on vielä taloudellinen väärinkäytös. DNC:n rahahuolet tuskin ovat ennennäkemättömiä, mutta ongelmat näyttävät pahentuneen huomattavasti viime vuosina.  Brazile sanoo, että puolueen kuukausittaiset menot olivat kaksinkertaistuneet viidessä edellisessä vuodessa suurelta osin siksi, että DNC:n entinen puheenjohtaja Debbie Wasserman-Schultz ja presidentti Barack Obama pitivät kalliita konsultteja palkkalistoilla. (Ottaen huomioon demokraattien vaalitappiot, mitä nämä konsultit tekivät, sitä voi vain arvailla.) Brazilen edun mukaista on tietenkin syyttää asioista edeltäjäänsä. Mutta eräs entinen puolueen korkea virkamies vahvisti itsenäisesti ongelmat Interceptin Ryan Grimille ja lisäsi, että DNC ei pystynyt maksamaan palkkoja elokuussa 2015 ja että se "lähestyi konkurssia".</w:t>
      </w:r>
    </w:p>
    <w:p>
      <w:r>
        <w:rPr>
          <w:b/>
        </w:rPr>
        <w:t xml:space="preserve">Tulos</w:t>
      </w:r>
    </w:p>
    <w:p>
      <w:r>
        <w:t xml:space="preserve">Donna Brazile</w:t>
      </w:r>
    </w:p>
    <w:p>
      <w:r>
        <w:rPr>
          <w:b/>
        </w:rPr>
        <w:t xml:space="preserve">Esimerkki 4.2670</w:t>
      </w:r>
    </w:p>
    <w:p>
      <w:r>
        <w:t xml:space="preserve">Yolanda Vega (r.) esittelee palkintorahoja New Yorkin lottovoittajalle Long Islandilta Leelawatie Pittamille (l.) sisällä Resorts World Casinolla tiistaina 28. marraskuuta 2017 Queensissa New Yorkissa. (Debbie Egan-Chin/New York Daily News) "Sinun täytyy jatkaa pelaamista ", hän sanoi. "Sinun täytyy olla mukana voittaaksesi sen." Hän ei ollut ainoa onnekas voittaja, joka julkistettiin tiistaina. hän oli yhtä innoissaan tavatessaan Yolanda Vegan lottovirkailijan, joka ojensi voittajille heidän ylisuuret shekkinsä.</w:t>
      </w:r>
    </w:p>
    <w:p>
      <w:r>
        <w:rPr>
          <w:b/>
        </w:rPr>
        <w:t xml:space="preserve">Tulos</w:t>
      </w:r>
    </w:p>
    <w:p>
      <w:r>
        <w:t xml:space="preserve">Yolanda Vega</w:t>
      </w:r>
    </w:p>
    <w:p>
      <w:r>
        <w:rPr>
          <w:b/>
        </w:rPr>
        <w:t xml:space="preserve">Esimerkki 4.2671</w:t>
      </w:r>
    </w:p>
    <w:p>
      <w:r>
        <w:t xml:space="preserve">Regina Lewis 32 työskenteli voittoa tavoittelemattomalle Council of Peoples -järjestölle helmikuusta 2014 kesäkuuhun 2015, jossa hän oli vastuussa Sandyn uhrien tapaustiedostojen laatimisesta, joissa kuvattiin yksityiskohtaisesti heidän tarpeitaan ja suunnitelmiaan elämänsä jälleenrakentamiseksi.Lewisin ohella pidätettiin neljä kollegaa, Ella Zlotina Joal Livingston Jamie Hughes ja Christina Clover, jotka olivat eri rooleissa järjestelmässä. Lewisia pidettiin 200 000 dollarin takuita vastaan. Lewisin väitetty huijaus ei liittynyt millään tavalla Brooklynin parlamentin jäsenen Pamela Harrisin tiistain pidätykseen, jota syytetään noin 60 000 dollarin ryöstämisestä osavaltion ja liittovaltion katastrofiavustuksiin tarkoitetuista varoista.</w:t>
      </w:r>
    </w:p>
    <w:p>
      <w:r>
        <w:rPr>
          <w:b/>
        </w:rPr>
        <w:t xml:space="preserve">Tulos</w:t>
      </w:r>
    </w:p>
    <w:p>
      <w:r>
        <w:t xml:space="preserve">Regina Lewis</w:t>
      </w:r>
    </w:p>
    <w:p>
      <w:r>
        <w:rPr>
          <w:b/>
        </w:rPr>
        <w:t xml:space="preserve">Esimerkki 4.2672</w:t>
      </w:r>
    </w:p>
    <w:p>
      <w:r>
        <w:t xml:space="preserve">KATSO MYÖS: Aktivisti haukkuu Caitlyn Jennerin Donald Trumpin tuestaPreston herätti kohua, kun hän otti elokuussa yhteen Caitlin Jennerin kanssa tämän tukiessa presidentti Trumpia. (Taylor Jewell/Taylor Jewell/Invision/AP)Preston, joka toimi aiemmin Wear Your Voice -lehden päätoimittajana, nousi julkisuuteen kohdattuaan Jennerin elokuussa Trans Chorus of Los Angeles -tapahtumassa, koska tämä oli tukenut presidentti Trumpia. "Olet helvetin huijari", Preston sanoi Jennerille tuolloin. "On todella perseestä, että jatkat jonkun tukemista... joka pyyhkii pois meidän helvetin yhteisöämme. Ja sinä tuet sitä!</w:t>
      </w:r>
    </w:p>
    <w:p>
      <w:r>
        <w:rPr>
          <w:b/>
        </w:rPr>
        <w:t xml:space="preserve">Tulos</w:t>
      </w:r>
    </w:p>
    <w:p>
      <w:r>
        <w:t xml:space="preserve">Caitlyn Jenner</w:t>
      </w:r>
    </w:p>
    <w:p>
      <w:r>
        <w:rPr>
          <w:b/>
        </w:rPr>
        <w:t xml:space="preserve">Esimerkki 4.2673</w:t>
      </w:r>
    </w:p>
    <w:p>
      <w:r>
        <w:t xml:space="preserve">Torstaina Associated Pressille lähettämässään sähköpostiviestissä eversti Thomas F. Veale sanoi, että liittouma ilmoitti venäläisille hallitusmielisten joukkojen vahvistumisesta alueella ennen hyökkäystä ja oli yhteydessä heihin hyökkäyksen aikana ja sen jälkeen. Venäläiset virkamiehet tarjosivat vakuutuksia siitä, että he eivät hyökkää liittouman joukkoja vastaan alueella, Veale sanoi. â Hallitusta kannattavat joukot aloittivat vihollisuudet tykistötykillä (haupitseilla). Lisäksi Syyrian hallintojärjestelmää kannattavat joukot käyttivät T-55- ja T-72-päätaistelupanssarivaunuja, joita tuettiin kranaatinheitinammunnalla, mikä näyttää olevan koordinoitu hyökkäys Syyrian demokraattisia joukkoja vastaan noin 8 kilometriä Eufrat-joen rajalinjan itäpuolella Syyrian Khushamissa", Veale sanoi.Kysyttäessä, oliko Venäjä vastuussa siitä, että se ei pysäyttänyt hyökkäystä, Veale sanoi: Tämä on palvellut tarkoitustaan. Aivan kuten liittouma ei ohjaa SDF:n operaatioita, venäläiset eivät ohjaa Syyrian hallinnon operaatioita.â Veale sanoi, että he epäilevät Syyrian hallitusmielisten joukkojen yrittävän vallata maastoa Yhdysvaltain tukemilta joukoilta, jotka vapautettiin IS:n taistelijoilta viime vuonna, mukaan lukien alueen suuret öljykentät.</w:t>
      </w:r>
    </w:p>
    <w:p>
      <w:r>
        <w:rPr>
          <w:b/>
        </w:rPr>
        <w:t xml:space="preserve">Tulos</w:t>
      </w:r>
    </w:p>
    <w:p>
      <w:r>
        <w:t xml:space="preserve">Thomas F. Veale</w:t>
      </w:r>
    </w:p>
    <w:p>
      <w:r>
        <w:rPr>
          <w:b/>
        </w:rPr>
        <w:t xml:space="preserve">Esimerkki 4.2674</w:t>
      </w:r>
    </w:p>
    <w:p>
      <w:r>
        <w:t xml:space="preserve">WHIO-TV kertoo, että Tyra Patterson, joka on nyt 42-vuotias, vapautettiin maanantaina joulupäivänä. Patterson tuomittiin 15-vuotiaan Michelle Lain murhasta ja ryöstöstä vuonna 1994. Hän oli yksi viidestä ihmisestä, joita syytettiin Lain murhasta ja tämän siskon ja kolmen muun tytön ryöstöstä. Patterson ei ampunut laukausta, joka tappoi Lain, mutta Ohion lain mukaan rikoskumppanit voivat saada saman rangaistuksen kuin murhaajat.Pattersonin syyttömyysvaatimusten julkkistukijoihin kuuluivat muun muassa dokumenttielokuvantekijä Ken Burns, näyttelijä Alfre Woodard ja "Mad Men" -tv-sarjan luoja Matthew Weiner. Patterson pääsi ehdonalaiseen vapauteen lokakuussa.  Häntä pidettiin vankina Northeast Pre-Release Centerissä Clevelandissa.</w:t>
      </w:r>
    </w:p>
    <w:p>
      <w:r>
        <w:rPr>
          <w:b/>
        </w:rPr>
        <w:t xml:space="preserve">Tulos</w:t>
      </w:r>
    </w:p>
    <w:p>
      <w:r>
        <w:t xml:space="preserve">Tyra Patterson</w:t>
      </w:r>
    </w:p>
    <w:p>
      <w:r>
        <w:rPr>
          <w:b/>
        </w:rPr>
        <w:t xml:space="preserve">Esimerkki 4.2675</w:t>
      </w:r>
    </w:p>
    <w:p>
      <w:r>
        <w:t xml:space="preserve">Senaattori Rand Paulille, joka toipuu murtuneista kylkiluista ja keuhkojen ruhjeista, jotka hän sai naapurin väitetystä pahoinpitelystä, on kerrottu, että hän odottaa liittovaltion syytteitä tapauksessa, mikä viittaa mahdolliseen poliittiseen motiiviin.Fox News kertoi torstaina, että tuomari Andrew Napolitano kertoi Fox Newsin Shepard Smithille, että nimettömät lähteet Kentuckyn republikaanien senaattoritoimistossa sanovat, että Paulille on kerrottu odotettavissa olevista liittovaltion syytteistä naapurin Rene Boucheria vastaan."Jos he harkitsevat liittovaltion syytteitä, se menee selvästi paljon pidemmälle kuin pelkkä pahoinpitelysyytös - häntä syytetään tällä hetkellä alhaisen tason pahoinpitelystä", Napolitano sanoi Smithille. "Jos se jää osavaltion tasolle murtuneine kylkiluineen ja vedellä keuhkoissa, se voidaan hyvinkin nostaa törkeäksi rikokseksi ja antaa piirisyyttäjän käsiteltäväksi", hän lisäsi. "Jos he harkitsevat liittovaltion syytteitä, se kuulostaa siltä, että tämä oli poliittisesti motivoitua." Paulin vammoista kerrottiin alun perin, että viisi kylkiluuta oli murtunut, mutta keskiviikkona senaattori twiittasi, että hänellä oli kuusi murtunutta kylkiluuta ja keuhkopussin nestevajaus, jossa nestettä kerääntyy keuhkojen ja rintakehän seinämän sisäpuolelle keuhkojen ulkopuolelle.Boucher tunnusti torstaina syyttömyytensä neljännen asteen pahoinpitelyyn Paulin kimppuun hyökkäämisestä hänen Bowling Greenin kotinsa nurmikolla viime perjantaina, ja syyte on enintään vuoden vankeusrangaistus, jos hänet tuomitaan.</w:t>
      </w:r>
    </w:p>
    <w:p>
      <w:r>
        <w:rPr>
          <w:b/>
        </w:rPr>
        <w:t xml:space="preserve">Tulos</w:t>
      </w:r>
    </w:p>
    <w:p>
      <w:r>
        <w:t xml:space="preserve">Rand Paul</w:t>
      </w:r>
    </w:p>
    <w:p>
      <w:r>
        <w:rPr>
          <w:b/>
        </w:rPr>
        <w:t xml:space="preserve">Esimerkki 4.2676</w:t>
      </w:r>
    </w:p>
    <w:p>
      <w:r>
        <w:t xml:space="preserve">"Ilmoitan tänään, etten pyri uudelleenvalintaan vuonna 2018", edustaja Joe Barton sanoi torstaina antamassaan lausunnossa. âKuudennen vaalipiirin asukkaille kiitos tuestanne ja ystävyydestänne.â Ennen viestien julkisuuteen tuloa Barton oli sanonut aikovansa pyrkiä edustajainhuoneen 18. kaudelle, mutta tällä viikolla toinen nainen julkaisi verkossa viestejä, joissa Bartonin väitettiin ohjaavan keskustelua seksuaalisiin teemoihin.Dallasin Arlingtonin esikaupunkialueella asuva teekutsujärjestäjä Kelly Canon julkaisi sarjan Facebook Messenger -keskusteluja Bartonin kanssa vuodelta 2012, joissa Barton kysyi muun muassa, oliko hänellä pikkuhousut jalassa.Fort Worth Star-Telegram -lehti kertoi asiasta ensimmäisenä keskiviikkona, ja paljastus tuli viikko sen jälkeen, kun Barton pyysi anteeksi sosiaalisessa mediassa kiertänyttä alastonkuvaa hänestä.Canon kertoi myöhemmin Associated Pressille, että hän ja Barton vaihtoivat verkkoviestejä noin vuodesta 2011 vuoteen 2015.  Niissä Barton muun muassa kysyi kesäkuussa 2012 puolenyön jälkeen, oliko Canonilla "yllään vain toppi ... eikä pikkuhousuja".  Kongressiedustaja oli tuolloin naimisissa toisen vaimonsa kanssa, mutta on nyt kahdesti eronnut. Barton kertoi Dallas Morning News -lehdelle torstaina, että ihmiset "menettivät uskonsa" häneen tilanteen vuoksi. "On tarpeeksi ihmisiä, jotka ovat menettäneet uskonsa minuun, joten on aika astua syrjään ja antaa Washingtonin kuudennelle vaalipiirille uusi ääni, joten en aio asettua ehdolle uudelleenvaaleissa", Barton sanoi. "Kaikki alkoi, kun nimetön tili julkaisi Twitterissä viime viikolla sensuroidun kuvan alastomasta miehestä ja vihjasi, että kyseessä olisi Barton. Tili twiittasi myös kuvakaappauksen "Joe B:n" tekstiviestistä, jossa käytettiin vahvasti seksuaalista kieltä. Barton pyysi anteeksi ja ehdotti, että kuva oli otettu, kun hän oli erossa vaimostaan ja hänellä oli yhteisymmärrykseen perustuvia suhteita muiden naisten kanssa. "Ollessani erossa toisesta vaimostani ennen avioeroa minulla oli seksisuhteita muiden aikuisten aikuisten naisten kanssa", Barton sanoi. "Jokainen niistä oli yhteisymmärrykseen perustuva. Nämä suhteet ovat päättyneet." Jotkut ovat puolustaneet Bartonia kutsumalla häntä "kostopornon" uhriksi." Kongressiedustaja sanoi viime viikolla, että Capitolin poliisi tarjoutui käynnistämään tutkinnan julkaisusta ja hän hyväksyi tarjouksen. Barton, joka valittiin kongressiin ensimmäisen kerran vuonna 1984, on edustajainhuoneen energia- ja kauppakomitean varapuheenjohtaja.</w:t>
      </w:r>
    </w:p>
    <w:p>
      <w:r>
        <w:rPr>
          <w:b/>
        </w:rPr>
        <w:t xml:space="preserve">Tulos</w:t>
      </w:r>
    </w:p>
    <w:p>
      <w:r>
        <w:t xml:space="preserve">Barton</w:t>
      </w:r>
    </w:p>
    <w:p>
      <w:r>
        <w:rPr>
          <w:b/>
        </w:rPr>
        <w:t xml:space="preserve">Esimerkki 4.2677</w:t>
      </w:r>
    </w:p>
    <w:p>
      <w:r>
        <w:t xml:space="preserve">Australialaisten muggles squibs noitien ja velhojen pitäisi valmistaa kaleeronsa ja nostaa muhkeat kannulliset Madam Rosmerta kuuluisaa mettä. Harry Potter ja kirottu lapsi on matkalla Australiaan, jossa se saa ensi-iltansa alkuvuodesta 2019 Melbournen Princess-teatterissa. Esityspäiviä ja lippujen myyntiä koskevia tietoja ei ole vielä julkistettu, joten pitäkää kiinni lajitteluhattuistanne, Billywigs.Harry Potter Theatrical Productionsin tuottajat Sonia Friedman ja Colin Callender ilmoittivat asiasta tiistaina paikallista aikaa. "Ei voi koskaan olettaa, että uusi näytelmä jatkaisi elämäänsä pidemmälle, mutta tiesimme, että jos Harry Potter and the Cursed Child -teos jatkaisi elämäänsä Lontoon ja Broadwayn jälkeen, seuraava pysähdyspaikka olisi juuri täällä. "Kohtaus, jossa nähdään "Harry Potter and the Cursed Child" -teatterin alkuperäinen lontoolainen näyttelijäkaarti." Kuva: Manuel HarlanEtkö ole ehtinyt nähdä Harry Potterin kahdeksatta osaa, ensimmäistä virallista HP:n teatterituotantoa? Mitä olet tehnyt istuttamalla mandrakoita? Harry Potter ja kirottu lapsi perustuu J.K. Rowlingin Jack Thornen ja John Tiffanyn alkuperäiseen tarinaan, jonka Thorne on sovittanut näyttämölle ja jonka John Tiffany on ohjannut.Jamie Parker Harry Potterin roolissa Lontoon alkuperäisestä teatteriryhmästä ' Harry Potter ja kirottu lapsi'. Kuva: Manuel Harlan</w:t>
      </w:r>
    </w:p>
    <w:p>
      <w:r>
        <w:rPr>
          <w:b/>
        </w:rPr>
        <w:t xml:space="preserve">Tulos</w:t>
      </w:r>
    </w:p>
    <w:p>
      <w:r>
        <w:t xml:space="preserve">Harry Potter</w:t>
      </w:r>
    </w:p>
    <w:p>
      <w:r>
        <w:rPr>
          <w:b/>
        </w:rPr>
        <w:t xml:space="preserve">Esimerkki 4.2678</w:t>
      </w:r>
    </w:p>
    <w:p>
      <w:r>
        <w:t xml:space="preserve">Spencer Stone Anthony Sadler ja Alek Skarlatos olivat innoissaan, kun Clint Eastwood osti oikeudet heidän kirjaansa, joka kertoo tapahtumista Thalysin suurnopeusjunassa Pohjois-Ranskassa elokuussa 2015.Image copyright AFP Image caption Spencer Stone poistuu Lesquinin sairaalasta hoidon jälkeen Image copyright Warner Bros Image caption Judy Greer (vas.) näyttelee Spencer Stonen äitiä ja Jenna Fischer näyttelee Alek Skarlatosin äitiä "Se oli seremoniassa vuosi hyökkäyksen jälkeen", Stone muistelee. "Sen jälkeen me kaikki kokoontuimme yhteen ja päätimme, että meidän oli sanottava hänelle jotain. Joten menimme takaisin viherhuoneeseen ja sanoimme, että meillä on tämä kirja tulossa ulos ja että teidän pitäisi tehdä elokuva! Herra Eastwood käski lähettää hänelle kirjan ja antoi meille hänen osoitteensa." Image copyright Warner Bros Image caption Spencer Stone valitsi armeijan uran, kuten myös Alek SkarlatosKoulun jälkeen sekä Stone että Skarlatos valitsivat sotilasuran - Stone Yhdysvaltain ilmavoimissa ja Skarlatos Oregonin armeijan kansalliskaartissa. Vaikuttiko tämä sotilaskokemus heidän sekunnin murto-osan päätökseensä yrittää kaataa El-Khazzani, kun tämä aikoi verilöylyä? Image copyright Warner Bros Image caption Spencer Stone (oik.) sanoo, että häntä ajoi pelko henkensä puolestaStone, joka hetkeä aiemmin oli torkahtanut, ryntäsi junan käytävää pitkin, kun El-Khazzani tähtäsi häntä rynnäkkökiväärillä.Ase ei kuitenkaan laukaissut, mahdollisesti siksi, että luoti oli viallinen.  Stone sai vakavia haavoja kaulaansa ja peukaloonsa, kun El-Khazzani iski laatikkoleikkurilla, kun he kamppailivat lähitaistelussa. Skarlatos ja Sadler tulivat Stonen avuksi. "En oikeastaan ajatellut muita: ajattelin vain itseäni", Stone sanoo. "Näin vain, että jotain oli tehtävä.</w:t>
      </w:r>
    </w:p>
    <w:p>
      <w:r>
        <w:rPr>
          <w:b/>
        </w:rPr>
        <w:t xml:space="preserve">Tulos</w:t>
      </w:r>
    </w:p>
    <w:p>
      <w:r>
        <w:t xml:space="preserve">Spencer Stone</w:t>
      </w:r>
    </w:p>
    <w:p>
      <w:r>
        <w:rPr>
          <w:b/>
        </w:rPr>
        <w:t xml:space="preserve">Esimerkki 4.2679</w:t>
      </w:r>
    </w:p>
    <w:p>
      <w:r>
        <w:t xml:space="preserve">WARSAW Puola (AP) - Uusi taidenäyttely, jossa tutkitaan meksikolaisten taiteilijoiden Frida Kahlon ja Diego Riveran vähän tunnettuja yhteyksiä Puolaan, tuo Meksikon alkuperäiskulttuurien inspiroimia teoksia eurooppalaiselle yleisölle, jolla on harvoin mahdollisuus nähdä niitä. "Frida Kahlo &amp; Diego Rivera . Polish Context" esittelee Kahlon ikonisia omakuvia ja Riveran maalauksia kahden puolalaissyntyisen taiteilijan teosten rinnalla. Näyttelyssä kerrotaan myös Kahlon maalauksen "Haavoittunut pöytä" salaperäisestä katoamisesta sen jälkeen, kun se oli ollut esillä Puolassa vuonna 1955.Toinen on valokuvaaja Bernice Kolko, joka otti valokuvia Kahlosta hänen viimeisinä elinvuosinaan, jopa intiimejä kuvia taiteilijasta hänen kuolinvuoteellaan ja hautajaisissaan. Toinen on Fanny Rabel, joka oli Kahlon oppilas ja Riveran oppipoika, josta tuli yksi Meksikon ensimmäisistä naispuolisista seinämaalaajista. oikaisee lähdettä - Vieraat osallistuvat meksikolaisia taiteilijoita Frida Kahloa ja Diego Riveraa käsittelevän uuden näyttelyn ennakkonäytökseen Poznanissa Puolassa tiistaina 26. syyskuuta 2017.  "Frida Kahlo &amp; Diego Rivera . Polish Context" esittelee ikonisia Kahlon omakuvia Riveran teoksia ja kahden puolalaissyntyisen taiteilijan teoksia, jotka liittyvät pariskuntaan. Se muistuttaa myös Kahlo-maalauksen salaperäisestä katoamisesta sen jälkeen, kun se oli ollut esillä Puolassa 62 vuotta sitten. (Maciej Kaczyński/CZ ZAMEK via AP)Näyttelyssä olevat maalaukset sisältävät useita Kahlo 'n avainteoksia, kuten "Self-portrait with Monkeys" ja "Self-Portrait as Tehuana ", joka tunnetaan myös nimellä "Diego in My Thoughts". Maalauksessa Kahlo on jumissa verkossa ja otsassaan pieni Riveran muotokuva, mikä on ilmeinen viittaus hänen pitkään pakkomielteeseensä miehestä, joka petti häntä muiden naisten kanssa.</w:t>
      </w:r>
    </w:p>
    <w:p>
      <w:r>
        <w:rPr>
          <w:b/>
        </w:rPr>
        <w:t xml:space="preserve">Tulos</w:t>
      </w:r>
    </w:p>
    <w:p>
      <w:r>
        <w:t xml:space="preserve">Frida Kahlo</w:t>
      </w:r>
    </w:p>
    <w:p>
      <w:r>
        <w:rPr>
          <w:b/>
        </w:rPr>
        <w:t xml:space="preserve">Esimerkki 4.2680</w:t>
      </w:r>
    </w:p>
    <w:p>
      <w:r>
        <w:t xml:space="preserve">Tupelon poliisin mukaan 22-vuotiaan Steven Michael Hulbertin Wallsista väitettiin ampuneen useita laukauksia miestä kohti BancorpSouth Arenan läntisellä parkkipaikalla perjantaina noin kello 23.13. Rintaan ammuttu mies pääsi lauantaina pois North Mississippi Medical Centeristä. Hänen nimeään ei julkistettu.Useat tiedotusvälineet kertovat, että Hulbertia pidetään Lee Countyn vankilassa 100 000 dollarin takuita vastaan. Ei ollut tiedossa, onko hänellä asianajaja.  Hulbertin ensimmäinen oikeudenkäynti on maanantaina.Tupelon poliisi oli jo paikalla osana Aldeanin konsertin turvatoimia ja vastasi laukauksia koskevaan puheluun.  Hulbert pidätettiin sen jälkeen, kun poliisi pysäytti hänen autonsa ennen kuin se poistui parkkipaikalta.Silminnäkijöiden mukaan ampuminen johtui pienen miesjoukon välisestä riidasta.  Sen jälkeen Hulbert veti pistoolin esiin ja ampui neljästä kuuteen laukausta. Poliisin mukaan luodit osuivat uhriin ja useisiin pysäköintialueella olleisiin ajoneuvoihin.</w:t>
      </w:r>
    </w:p>
    <w:p>
      <w:r>
        <w:rPr>
          <w:b/>
        </w:rPr>
        <w:t xml:space="preserve">Tulos</w:t>
      </w:r>
    </w:p>
    <w:p>
      <w:r>
        <w:t xml:space="preserve">Steven Michael Hulbert</w:t>
      </w:r>
    </w:p>
    <w:p>
      <w:r>
        <w:rPr>
          <w:b/>
        </w:rPr>
        <w:t xml:space="preserve">Esimerkki 4.2681</w:t>
      </w:r>
    </w:p>
    <w:p>
      <w:r>
        <w:t xml:space="preserve">PYEONGCHANG Etelä-Korea -- Kun hän nousi elämänsä jyrkintä ja uuvuttavinta mäkeä kolmanneksi sijoittuneena, Jessica Diggins ajatteli itsekseen, että pelkkä olympiamitalin voittaminen ei enää riitä.  Hän halusi enemmän.  Hän halusi kultaa. Diggins kaivautui syvälle ja muisteli vuosien harjoittelua ja joukkuetovereitaan, jotka odottivat häntä maaliviivalla tuodakseen kotiin Yhdysvaltojen historian ensimmäisen mitalin naisten maastohiihdossa - ja sitten hän päästi irti. Diggins saavutti mäen huipun kolmantena, mutta kiihdytti Norjan Maiken Caspersen Fallan ohi viimeisessä suuressa mutkaisessa alamäessä.  Hän kiersi viimeisen mutkan ja tähtäsi Ruotsin Stina Nilssonia 100 metrin loppusuoralla.Katsomon yleisö oli jaloillaan aistimassa historiaa, ja sillä hetkellä Diggins sanoi tunteneensa itsensä "pysäyttämättömäksi". "Viimeisen mutkan kohdalla tuntui kuin olisin kelannut jousen irti ja päästänyt sen valloilleen", Diggins sanoi. "Annoin kaikkeni kaivamalla niin syvälle kuin pystyin ja laittamalla kaiken likoon. Kun joukkueesi luottaa sinuun, et luovuta koskaan." Diggins ei todellakaan luovuttanut. Hän ohitti Nilssonin hetkessä ja voitti kultaa joukkuesprintissä, mikä toi Yhdysvalloille sen ensimmäisen kultamitalin maastohiihdossa.Kun hän ylitti maalilinjan, hän lyyhistyi uupuneena, kun joukkuetoveri Kikkan Randall taklasi hänet lumeen. Randall makasi itkevän Digginsin päällä ja ravisteli hänen hiihtotakkinsa puhtaasti innostuneena ja iloisena. "Se tunne, kun pystyin ylittämään maalilinjan ja Kikkan taklasi minut, oli siistein asia ikinä", Diggins sanoi. Diggins ja Randall lopettivat 42 vuoden kuivuuden ja antoivat varmasti valtavan sysäyksen kaikille nuorille maastohiihtäjille kotona Yhdysvalloissa. Digginsin isä Clay sanoi, että hänellä oli tunne, että tämä oli se päivä, jolloin kuivuus loppuisi.  Diggins oli olympialaisissa sijoittunut kolmesti kuuden parhaan joukkoon, ja Randall hiihteli myös hyvin. Hän kertoi, että koko Yhdysvaltain naisten maastojuoksujoukkue tuli tiistaiaamuna harjoittelemaan Digginsin ja Randallin kanssa. "Heitä oli tänään vain kaksi hiihtäjää, mutta koko joukkue tuli tukemaan heitä - harjoittelemaan tageja ja kaikkea", Clay Diggins sanoi. "Se on minusta aika siistiä. He halusivat olla heidän tukenaan joukkueen puolesta. Ja luulen, että Kikkan ja Jess tunsivat sen (tuen) radalla." Diggins huusi, kun hän ylitti maaliviivan käynnistämällä valtavan juhlan punavalkoisille ja sinisille.  Hänen amerikkalaiset joukkuetoverinsa hyppivät ja halasivat toisiaan rataa vartioivan aidan varrella. "Koko joukkueemme uskoi, että voisimme voittaa, ja kaikki huusivat", Diggins sanoi loppusprintistä. "En tiedä, onko niin monta joukkuetta, jossa kaikki ovat aidan varrella huutamassa. Luulen vain, että meillä oli paljon tukea takanamme."</w:t>
      </w:r>
    </w:p>
    <w:p>
      <w:r>
        <w:rPr>
          <w:b/>
        </w:rPr>
        <w:t xml:space="preserve">Tulos</w:t>
      </w:r>
    </w:p>
    <w:p>
      <w:r>
        <w:t xml:space="preserve">Jessica Diggins</w:t>
      </w:r>
    </w:p>
    <w:p>
      <w:r>
        <w:rPr>
          <w:b/>
        </w:rPr>
        <w:t xml:space="preserve">Esimerkki 4.2682</w:t>
      </w:r>
    </w:p>
    <w:p>
      <w:r>
        <w:t xml:space="preserve">Barak on ensimmäinen israelilainen virkamies, joka vierailee Turkissa sen jälkeen, kun diplomaattinen riita puhkesi maanantaina sen jälkeen, kun Israelin apulaisulkoministeri Danny Ayalon kutsui Turkin suurlähettilään Ahmet Oguz Celikkolin koolle valittamaan televisio-ohjelmasta. Suurlähettiläs pakotettiin istumaan matalalle sohvalle ilman kädenpuristusta, kun Ayalon selitti paikallisille tv-asemille, että nöyryytys oli tahallinen. Raivostunut Turkki uhkasi kutsua suurlähettilään takaisin ja pakotti Ayalonin pyytämään anteeksi. Barak tapasi sunnuntaina Turkin ulkoministerin Ahmet Davutoglun keskustellakseen uusimmasta kriisistä. Hänen on määrä tavata myöhemmin sunnuntaina myös Turkin puolustusministeri Vecdi Gonul. Barakilla ja hänen työväenpuoluekollegallaan ministeri Binyamin Ben Eliezerillä on huomattavasti lämpimämmät suhteet Turkkiin kuin Ayalonilla ja ulkoministeri Avigdor Liebermanin äärikansallismielisellä puolueella. Turkkiin saapuessaan Barakia tervehti lentokentällä lämpimästi turkkilainen amiraali. Hänen ensimmäinen pysähdyksensä oli modernin ja maallisen Turkin perustajan Mustafa Kemal Atatürkin mausoleumilla, jota Barak kehui innoittajaksi, joka on tehnyt alueesta "rauhan ja turvallisuuden alueen".</w:t>
      </w:r>
    </w:p>
    <w:p>
      <w:r>
        <w:rPr>
          <w:b/>
        </w:rPr>
        <w:t xml:space="preserve">Tulos</w:t>
      </w:r>
    </w:p>
    <w:p>
      <w:r>
        <w:t xml:space="preserve">Barak</w:t>
      </w:r>
    </w:p>
    <w:p>
      <w:r>
        <w:rPr>
          <w:b/>
        </w:rPr>
        <w:t xml:space="preserve">Esimerkki 4.2683</w:t>
      </w:r>
    </w:p>
    <w:p>
      <w:r>
        <w:t xml:space="preserve">Clintonin olisi pitänyt myös tietää, että Trumpia vastaan ei koskaan riittäisi pelkkä perinteinen kampanja. Trump nimittäin käytti yli vuoden murskaten yli tusinan republikaanien esivaalihaastajan - joista valtaosa yritti toteuttaa aivan samaa "perinteistä" poliittista kampanjaa kuin Clinton. -LRB- CNN -RRB- Uudessa muistelmateoksessaan vuoden 2016 kampanjasta Hillary Clinton tarjoaa tämän analyysin siitä, miksi hän hävisi: . Clintonia kulutti Venäjän sekaantuminen , hän kirjoittaa uudessa kirjassaan . Clintonin olisi pitänyt tietää kaikki tämä . Clintonin olisi pitänyt tietää myös toinen asia: "perinteisen presidentinvaalikampanjan" vetäminen ei todennäköisesti toiminut Trumpia vastaan. Se olisi pitänyt oppia, kun Clinton hävisi demokraattien presidentinvaaliehdokkuuden vuonna 2008. Menkää takaisin Bill Clintoniin - toinen kampanja, jonka Hillary Clinton tunsi hyvin. Tässä kilpailussa Trump tuntui heistä muutosehdokkaalta ja Clinton tuntui samanlaiselta. Jos hulluuden määritelmä on saman asian toistuva tekeminen ja erilaisen tuloksen odottaminen, niin juuri sitä Clinton teki tässä kampanjassa. TOPSHOT - Yhdysvaltain demokraattien presidenttiehdokas Hillary Clinton pitää myönnytyspuheen hävittyään republikaanien presidentiksi valitulle Donald Trumpille New Yorkissa 9. marraskuuta 2016 . Hillary Clintonin olisi pitänyt tietää paremmin kuin ajatella, että pino poliittisia papereita oli tie Valkoiseen taloon . Laajempi pointti tässä on se, että vaikka Clintonin diagnoosi siitä, miksi hän hävisi, pitää paikkansa, se ei ole koko kuva. Mutta Clintonin analyysissä - vaikka se onkin suurelta osin tarkka - jää huomiotta - LRB - tai se pitää itsestäänselvyytenä - RRRB - muutamia asioita, joita ei pitäisi jättää huomiotta tai pitää itsestäänselvyytenä. Clinton pitää selvästi Trumpin "sydämen" vetovoimaa halveksuttavan alhaisena. Clinton voitti tuoreena etelän poikana, ei minkään tietyn politiikan avulla. -LRB- Clinton myöntää kirjassaan , ettei hän koskaan pystynyt täysin ilmaisemaan tunteitaan ja tuntemuksiaan kampanjan aikana . -RRB- Uhmaileva Clinton yrittää selittää tappionsa uusissa muistelmissaan .</w:t>
      </w:r>
    </w:p>
    <w:p>
      <w:r>
        <w:rPr>
          <w:b/>
        </w:rPr>
        <w:t xml:space="preserve">Tulos</w:t>
      </w:r>
    </w:p>
    <w:p>
      <w:r>
        <w:t xml:space="preserve">Hillary Clinton</w:t>
      </w:r>
    </w:p>
    <w:p>
      <w:r>
        <w:rPr>
          <w:b/>
        </w:rPr>
        <w:t xml:space="preserve">Esimerkki 4.2684</w:t>
      </w:r>
    </w:p>
    <w:p>
      <w:r>
        <w:t xml:space="preserve">Tämä johti siihen, että toukokuussa 2017 nimitettiin erityinen oikeusavustaja, mikä edelleen raivostuttaa presidenttiä. Vaikka Trump usein kohdisti vihansa Sessionsiin, kesäkuussa hän käänsi vihansa Muelleriin ja halusi, että erityisneuvonantaja erotetaan, lähde vahvisti CNN:lle sen jälkeen, kun asiasta oli ensimmäisen kerran uutisoinut The New York Times. Valkoisen talon neuvonantaja Don McGahn kieltäytyi lähteen mukaan määräämästä oikeusministeriötä erottamaan Muellerin, koska hän oli eri mieltä presidentin perusteluista. Trump vaikutti perjantaiaamuna hyväntuuliselta, kun hän valmistautui pitämään puheita Davosissa, kertoi Trumpin kanssa kulissien takana aikaa viettänyt lähde. Ei ollut merkkejä siitä, että häntä olisi häirinnyt raportit hänen toimistaan Muellerin erottamiseksi tämä henkilö sanoi, eikä Trump ottanut aihetta esille. mutta siitä lähtien, kun erityinen oikeusavustaja nimitettiin, presidentin turhautuminen on jatkanut kytevää.  Trump on alkanut pitää Rosensteinia samana kuin Muelleria - toisena hallituksen virkamiehenä, joka on presidentin perässä, eräs lähde sanoi.Lähteet kuvailivat Trumpin turhautumista Rosensteiniin pitkälti möläytykseksi.Selittäessään haluaan erottaa Mueller The Times sanoi kahteen henkilöön vedoten, että presidentti sanoi, että oli olemassa eturistiriita, joka perustui Muellerin kiistaan yhden golfklubin kanssa maksuista, siihen, että Mueller työskenteli samassa asianajotoimistossa, joka edusti Trumpin vävyä Jared Kushneria, ja siihen, että Mueller haastatteli FBI:n johtajan paikkaa päivää ennen kuin hänet nimitettiin erityissyyttäjäksi. Lähde kertoo CNN:lle, että toinen syy, miksi Trump halusi erottaa Muellerin, oli hänen käsityksensä siitä, että Mueller oli Comeyn läheinen ystävä. McGahn oli jo ennestään taipuvainen turhautumaan presidenttiin ja uhkasi irtisanoutua eri asioista, kuten Trumpin valitsemista lakimiehistä presidentin ja Valkoisen talon puolustajiksi, tilanteeseen perehtyneen lähteen mukaan. Mutta kesäkuun paine erottaa Mueller sai McGahnin kertomaan muille, että hän aikoo erota, ja tällä kertaa hän pakkasi osan tavaroistaan laatikoihin kahden asiaan perehtyneen henkilön mukaan.Ennen torstain uutista ne, jotka ovat työskennelleet läheisesti McGahnin kanssa viime viikkoina, sanoivat uskovansa, että hän on sitoutunut pysymään Valkoisessa talossa. Hänen kohtalonsa voi kuitenkin riippua siitä, miten Trump reagoi palattuaan Washingtoniin.</w:t>
      </w:r>
    </w:p>
    <w:p>
      <w:r>
        <w:rPr>
          <w:b/>
        </w:rPr>
        <w:t xml:space="preserve">Tulos</w:t>
      </w:r>
    </w:p>
    <w:p>
      <w:r>
        <w:t xml:space="preserve">Kesäkuu Trump</w:t>
      </w:r>
    </w:p>
    <w:p>
      <w:r>
        <w:rPr>
          <w:b/>
        </w:rPr>
        <w:t xml:space="preserve">Tulos</w:t>
      </w:r>
    </w:p>
    <w:p>
      <w:r>
        <w:t xml:space="preserve">Trump</w:t>
      </w:r>
    </w:p>
    <w:p>
      <w:r>
        <w:rPr>
          <w:b/>
        </w:rPr>
        <w:t xml:space="preserve">Esimerkki 4.2685</w:t>
      </w:r>
    </w:p>
    <w:p>
      <w:r>
        <w:t xml:space="preserve">Ranskalaisen Societe Generale -pankin Lontoossa toimiva sijoitusstrategi Albert Edwards pitää keskustelua ajanhukkana. Tarkemmin sanottuna hän ennustaa "verisen syvää taantumaa", joka johtaa osakemarkkinoiden vähintään 60 prosentin romahdukseen, jota seuraa vuosien ajan 20-30 prosentin inflaatio, kun keskuspankkien epätoivoisesti tilanteen parantamiseksi jatkuva rahan painaminen saa hinnat nousuun. Edwards, jolle epäuskoiset asiakkaat ovat usein näyttäneet ovea, houkutteli hiljattain 600 sijoittajaa konferenssiin Lontoossa. Kauempana Raoul Pal, entinen Goldman Sachsin johdannaisasiantuntija ja hedge-rahastojen johtaja, on saanut kasvavan yleisön kuukausittaisella tutkimustiedotteellaan, jossa hän viimeksi ennusti 1930-luvun lamaa muistuttavaa lamaa Yhdysvaltoihin ja Britannialle lopulta konkurssia. Jos sijoittajat olisivat kuitenkin noudattaneet Edwardsin tai Palin neuvoja viime kuussa osakkeiden noustessa, he olisivat menettäneet rahaa, kuten molemmat miehet myöntävät. Edwards on kehottanut sijoittajia olemaan voimakkaasti alisijoitettuja kaikkiin osakkeisiin, ja Pal on lyönyt vetoa Yhdysvaltojen osakemarkkinoita vastaan sekä myynyt lyhyeksi euroa. Mitä tulee siihen, voivatko keskuspankit pelastaa taloutensa uusilla raharuiskeilla, sekä Pal että Edwards ovat skeptisiä.</w:t>
      </w:r>
    </w:p>
    <w:p>
      <w:r>
        <w:rPr>
          <w:b/>
        </w:rPr>
        <w:t xml:space="preserve">Tulos</w:t>
      </w:r>
    </w:p>
    <w:p>
      <w:r>
        <w:t xml:space="preserve">Albert Edwards</w:t>
      </w:r>
    </w:p>
    <w:p>
      <w:r>
        <w:rPr>
          <w:b/>
        </w:rPr>
        <w:t xml:space="preserve">Esimerkki 4.2686</w:t>
      </w:r>
    </w:p>
    <w:p>
      <w:r>
        <w:t xml:space="preserve">Emma Daniel Gray siivosi Valkoista taloa ahkerasti joka ilta 24 vuoden ajan. Kun hän tuli presidentin tuolin luo, hän pysäytti siivousvälineet kädessään ja lausui nopean rukouksen. Rukouksissa pyydettiin siunausta, viisautta ja turvallisuutta jokaiselle kuudelle presidentille, joita hän palveli. Tämä on "Valkoisen talon takaportaat" -hetki, tarina, joka olisi voinut olla peräisin vuonna 1979 Emmy-palkitusta minisarjasta, joka kertoi presidenttien perheiden ammattimaisesta kotitaloushenkilökunnasta. Kuten kyseisen televisiosarjan hahmot, Gray oli hyvin ylpeä työstään, kun hän matkusti joka päivä julkisilla kulkuneuvoilla kotoaan maailman vaikutusvaltaisimpiin kuuluvan miehen asuinpaikkaan. Hän työskenteli öisin johtajien toimistoissa. Hänen virallinen tittelinsä oli siivooja siitä lähtien, kun hän aloitti valtion palveluksessa vuonna 1943, aina eläkkeelle jäämiseen vuonna 1979. Ensimmäisen vuosikymmenen ajan hän työskenteli nykyisessä hallituksen vastuuvelvollisuusvirastossa (Government Accountability Office) ja muutamassa muussa virastossa. Vuonna 1955 hänet siirrettiin Valkoiseen taloon "hänen työskentelytapojensa ja erinomaisen työnsä vuoksi", sanoi yksi hänen tyttäristään, Lillie Collins Forestville Md:stä. "Kyse ei ollut vain hänen työstään vaan myös hänen luonteestaan." Tuo öinen rukoustauko oli hänen koko elämänsä tapojensa mukainen. Washingtonissa sijaitsevan Holy Trinity Worship Center Internationalin jäsenenä hän "rakasti presidentti Carteria, koska hänestä tuntui, että hän rukoili paljon", hänen tyttärensä sanoi, ja hän säilytti valokuvan, jossa hän kättelee Carteria, sekä nimikirjoituksella varustetun kuvan hänestä ja Rosalynn Carterista. Presidentti Kennedy saattoi olla hänen seuraava suosikkinsa, koska hänen hallintonsa järjesti joulujuhlia työntekijöille ja heidän perheilleen. Hänen lapsensa muistavat, että Gray vaati heitä pukeutumaan ja käyttäytymään kunnolla. Emma Daniel syntyi 16. huhtikuuta 1914 Edgefieldissä, osavaltiossa, ja hänen isoisänsä, joka oli ollut orja, kasvatti hänet. "Hänet myytiin kolme kertaa", hän kertoi Prince George's Journal -sanomalehdelle (Md.) noin 10 vuotta sitten. "Hän maksoi pomonsa pojalle 20 senttiä siitä, että tämä opetti hänet lukemaan, ja kun hän osasi lukea, hän rakasti Kymmenen käskyä niin paljon, että kaupungin asukkaat alkoivat kutsua häntä Kymmenen-sedäksi." Kun Gray vieraili kotikaupungissaan, asukkaat yleensä kysyivät: "Etkö sinä olekin Ten-sedän lapsenlapsi?" "En." Kymppisetä." Kun Gray vieraili kotikaupungissaan, asukkaat yleensä kysyivät: "Etkö sinä olekin Ten-sedän lapsenlapsi?" Hän avioitui William Grayn kanssa, joka oli myös kotoisin Etelä-Carolinasta, ja he tulivat Washingtoniin vuonna 1943 osana mustien etelävaltiolaisten aaltoa, joka etsi mahdollisuuksia maan pääkaupungista toisen maailmansodan aikana. Hänen aviomiehensä, joka työskenteli valtion painotalossa huoltajana, kuoli vuonna 1966. Hän ei koskaan mennyt uudelleen naimisiin. Hänellä oli seitsemän lasta, joista kaksi kuoli: Willie Mae Gray vuonna 1997 ja Lewis Gray vuonna 2000. Mutta laajemmassa mielessä hänen perheensä laajeni ja vaurastui. Kun hän kuoli 95-vuotiaana 8. kesäkuuta leukemiaan Gladys Spellman Specialty Hospital Nursing Centerissä Cheverlyssä, Md., hän oli kuuden sukupolven matriarkka. Tyttärensä Lillien lisäksi eloonjääneisiin kuuluu neljä lasta: George Gray Hyattsville Md:stä.  Amanese Hemphill Capitol Heightsista Md.:stä.  Janie Stevens Forestvillestä ja Mamie Gentry Washingtonista, 35 lastenlasta ja 61 lapsenlasta. Lastenlastenlapsia ja lastenlastenlapsia on liian monta laskettavaksi, perhe sanoi. Eläkkeellä Gray teki ainoan lentomatkansa Havaijille. Hänen perheensä ja ystävänsä arvostivat hänen ruokaansa ja erityisesti hänen erikoisuutensa bataattipiirakkaa. Hänellä oli tapa kohottaa kaikkien mielialaa. "Hän oppi jo varhain, että sinä annat sävyn ympäristöllesi", Woods sanoi. "Siksi kirkko oli hänelle niin tärkeä. Hän ymmärsi sen olevan sellainen instituutio, joka edisti sitä, mitä ihminen tarvitsi henkisesti, emotionaalisesti ja joskus myös taloudellisesti. ... Hän saarnasi oman muistopuheensa elämällään."</w:t>
      </w:r>
    </w:p>
    <w:p>
      <w:r>
        <w:rPr>
          <w:b/>
        </w:rPr>
        <w:t xml:space="preserve">Tulos</w:t>
      </w:r>
    </w:p>
    <w:p>
      <w:r>
        <w:t xml:space="preserve">Emma Daniel Gray</w:t>
      </w:r>
    </w:p>
    <w:p>
      <w:r>
        <w:rPr>
          <w:b/>
        </w:rPr>
        <w:t xml:space="preserve">Esimerkki 4.2687</w:t>
      </w:r>
    </w:p>
    <w:p>
      <w:r>
        <w:t xml:space="preserve">Yhä useammat katsoivat, että "hän (Zapatero) toimii improvisoiden ja kevytmielisesti yhtä maan historian vakavimmista talouskriiseistä vastaan". "Jos Zapateron johtama hallitus haluaa päästä pois liukkaalta tieltä, jolla se on, ja jos se haluaa varmistaa jatkuvuutensa ja ennen kaikkea edistää talouden elpymistä eikä sukeltaa kuiluun, muutos on välttämätön", se lisäsi. Vasemmistolainen sanomalehti on viime viikkoina arvostellut voimakkaasti Zapateron henkilökohtaista johtamistyyliä ja talouspolitiikkaa. El Pais oli pääministerin tärkein mediayhteistyökumppani ennen ja jälkeen hänen valtaantulonsa vuonna 2004. Aiemmin tässä kuussa lehti julkaisi valtavan pilapiirroksen, jossa Zapatero on Espanjan uppoavan kartan peräsimessä, jota ympäröivät työttömyyttä ja alijäämää kuvaavat hait. Lehti ilmestyi myös sen jälkeen, kun kolme Zapateron hallituksen entistä ministeriä erosi tässä kuussa parlamenttipaikoistaan, mitä on pidetty merkkinä hallituspuolueen kasvavasta jakautumisesta. El Pais syytti Zapateroa siitä, että hän on omaksunut yhä enemmän "presidentillisen" tyylin, ja sanoi, että muutosta tarvitaan "ei ainoastaan poliittisten toimenpiteiden osalta vaan myös niiden toteuttamisen ja täytäntöönpanon suhteen, joka on saavuttanut ennennäkemättömän sekavuuden tason".</w:t>
      </w:r>
    </w:p>
    <w:p>
      <w:r>
        <w:rPr>
          <w:b/>
        </w:rPr>
        <w:t xml:space="preserve">Tulos</w:t>
      </w:r>
    </w:p>
    <w:p>
      <w:r>
        <w:t xml:space="preserve">Luis Rodriguez Zapatero</w:t>
      </w:r>
    </w:p>
    <w:p>
      <w:r>
        <w:rPr>
          <w:b/>
        </w:rPr>
        <w:t xml:space="preserve">Tulos</w:t>
      </w:r>
    </w:p>
    <w:p>
      <w:r>
        <w:t xml:space="preserve">Zapatero</w:t>
      </w:r>
    </w:p>
    <w:p>
      <w:r>
        <w:rPr>
          <w:b/>
        </w:rPr>
        <w:t xml:space="preserve">Esimerkki 4.2688</w:t>
      </w:r>
    </w:p>
    <w:p>
      <w:r>
        <w:t xml:space="preserve">Jossain vaiheessa ennen presidentti Trumpin virkaanastujaisia häpäisty kansallinen turvallisuusneuvonantaja Michael Flynn vakuutti keskiviikkona julkisuuteen tulleiden asiakirjojen mukaan entiselle liikekumppanilleen, että Venäjään kohdistuvia talouspakotteita "nostettaisiin" heti, kun uusi hallinto astuu Valkoiseen taloon. Flynn antoi lupauksen Alex Copsonille, joka oli Venäjään kytköksissä olevan energiayhtiön toimitusjohtaja, kertoi ilmiantaja edustaja Elijah Cummingsille tänä kesänä.Trump kutsuu Flynnin syyllisyyssyytettä "häpeäksi" ja syyttää FBI:tä HillaryA nimeltä mainitsemattoman ilmiantajan väitteet ovat toistaiseksi vahvin todiste siitä, että Trumpin orastava Valkoinen talo pyrki kumoamaan Venäjää vastaan asetettuja pakotteita, ja ne viittaavat myös siihen, että Flynnillä saattoi olla henkilökohtainen taloudellinen intressi asiassa. Flynn, joka viime viikolla tunnusti syyllisyytensä valehteluun FBI:lle, työskenteli yhdessä Copsonân yrityksen ACU Strategic Partnersin kanssa kesäkuuhun 2016 asti. Heidän yhteiseen työhönsä liittyi Venäjän hallituksen kanssa tehty sopimus ydinvoimaloiden rakentamisesta Lähi-itään.Copson kertoi ilmeisesti ilmiantajalle virkaanastujaispäivän tapahtumassa Washingtonissa, että Flynn oli juuri lähettänyt hänelle tekstiviestin, jonka mukaan voimalahankkeella oli hyvä olla käynnissä.Kansanedustaja Elijah Cummings pyysi edustajainhuoneen valvontakomiteaa esittämään haasteita Valkoisen talon asiakirjoista, jotka koskevat Flynnin ja Copsonin yhteydenpitoa. (Manuel Balce Ceneta/AP) Flynnin asianajaja ei heti vastannut Daily Newsin kommenttipyyntöön. Flynn sai potkut alle kuukauden kuluttua toimikaudestaan kansallisen turvallisuuden neuvonantajana sen jälkeen, kun kävi ilmi, että hän oli valehdellut varapresidentti Mike Pencelle yhteyksistään venäläiseen diplomaattiin. Perjantaina Flynnistä tuli ensimmäinen Trumpin hallinnon nykyinen tai entinen virkamies, joka suostui yhteistyöhön erikoissyyttäjä Robert Muellerin tutkijoiden kanssa. âNämä vakavat syytökset edellyttävät täydellistä, uskottavaa ja kaksipuolueista kongressitutkimusta â Cummings kirjoitti ja lisäsi, että Flynn näyttää "pyrkineen manipuloimaan kansainvälisen ydinpolitiikan kulkua entisten liikekumppaniensa taloudellisen hyödyn saamiseksi".</w:t>
      </w:r>
    </w:p>
    <w:p>
      <w:r>
        <w:rPr>
          <w:b/>
        </w:rPr>
        <w:t xml:space="preserve">Tulos</w:t>
      </w:r>
    </w:p>
    <w:p>
      <w:r>
        <w:t xml:space="preserve">Michael Flynn</w:t>
      </w:r>
    </w:p>
    <w:p>
      <w:r>
        <w:rPr>
          <w:b/>
        </w:rPr>
        <w:t xml:space="preserve">Esimerkki 4.2689</w:t>
      </w:r>
    </w:p>
    <w:p>
      <w:r>
        <w:t xml:space="preserve">Giancarlo Stanton on vasta kolmas hallitseva MVP, joka kaupataan. Yhteinen tekijä kaikissa kolmessa tapauksessa? Kaikki kolme olivat palkkatappioita. Giancarlo Stanton 2017 Giancarlo Stanton on vasta kolmas MVP, joka kaupataan MVP-kautensa jälkeen. (Joe Skipper/Getty Images)Marlins slugger lunasti NL:n MVP:n 59 kunnarilla (22 enemmän kuin hän 'd koskaan aiemmin lyönyt) ja 132 RBI:llä. Marlins ei kuitenkaan pysty maksamaan hänelle lähes 300 miljoonaa dollaria, joten baseballin kaikkien aikojen johtavat palkkatappiot tekivät sen, minkä osaavat parhaiten, ja lähettivät hänet Yankeesiin Starlin Castroa ja kahta alaikäistä liigapelaajaa vastaan.</w:t>
      </w:r>
    </w:p>
    <w:p>
      <w:r>
        <w:rPr>
          <w:b/>
        </w:rPr>
        <w:t xml:space="preserve">Tulos</w:t>
      </w:r>
    </w:p>
    <w:p>
      <w:r>
        <w:t xml:space="preserve">Giancarlo Stanton</w:t>
      </w:r>
    </w:p>
    <w:p>
      <w:r>
        <w:rPr>
          <w:b/>
        </w:rPr>
        <w:t xml:space="preserve">Esimerkki 4.2690</w:t>
      </w:r>
    </w:p>
    <w:p>
      <w:r>
        <w:t xml:space="preserve">Ryan Lewis, kuuluisa tuottaja, joka tunnetaan lahjoistaan läpimurtomuusikko ja itsenäinen hiphop-artisti Macklemoren rinnalla, on elänyt elämänsä parrasvaloissa. Hän on voittanut Grammyn vuoden 2014 parhaasta rap-albumista ja ollut mukana kourallisissa toisistaan poikkeavia luovia pyrkimyksiä ja yhteistyöprojekteja, ja Lewis on näennäisesti elänyt kahta elämää: omaa elämäänsä ja sen seurauksena syntynyttä käsitystä, joka on levinnyt uutisvälineisiin, alan blogeihin ja sosiaalisen median kanaviin, jotka kaikki kertovat hänen tarinaansa omasta kulmastaan ja näkökulmastaan. Lewis, jolla on kokemusta teknologian soveltamisesta ja ymmärryksestä sen roolista julkisten keskustelujen luomisessa, näki tässä tilaisuuden vastata tähän vaikeaan kysymykseen: Hän on päättänyt hyödyntää lohkoketjuteknologiaa tähän tarkoitukseen, ja kourallinen varhaisia sijoittajia on jo mukana, ja ICO (Initial Coin Offering) on suunnitteilla tälle vuodelle. "Heti kun ajatus alkoi kypsyä, aloin muodostaa tiimiä, joka veisi visiota eteenpäin", Lewis kertoi siirtyneensä tarkoituksellisesti musiikin parissa vietetystä ajasta teknologia-alan tasapainoon. âOlen aina ollut kiinnostunut teknologiasta jo pelkästään niiden projektien luonteen vuoksi, joissa olen ollut mukana viime vuosikymmenen aikana. Yksi suurimmista opetuksista, joita olen oppinut musiikkituottajana, on se, että hyvä tuottaja tietää, missä hän on hyvä ja missä ei. Kun aloin tajuta, että voisi olla parempi tapa järjestää tarinoita internetissä tarkemmin ja objektiivisemmin, tiesin tarvitsevani tiimin." Ensimmäinen henkilö, jolle Lewis kertoi ideastaan, oli pitkäaikainen yhteistyökumppani ja läheinen ystävä Macklemore, joka näki heti idean arvon ja tuli mukaan ensimmäiseksi sijoittajaksi ja yrityksen neuvonantajaksi.  Ryan teki sitten tiivistä yhteistyötä Josh Karpin ja Scott Lewisin varhaisten luovien kumppaneiden kanssa jatkaakseen vision muotoilua. Ensimmäisten virstanpylväiden saavuttamisen jälkeen Ryan otti yhteyttä nykyiseen teknologiakumppaniin RJ Smithiin, joka on 20 vuoden teknologiaveteraani ja jolla on ainutlaatuinen tausta uraauurtavista muutosaloitteista Yhdysvaltain hallituksessa. "Nämä olivat ongelmia, joiden parissa työskentelin jo", Smith sanoi. âTapaaminen toisen henkilön kanssa, jolla oli valtavasti lahjakkuutta ja erilaisia taitoja, mutta jolla oli yhteinen intohimo, oli korvaamatonta. Uuden alun haasteet ovat nöyryyttäviä, ja oli jännittävää yhdistää voimansa Ryanin ja muiden tiimin jäsenten kanssa tämän valtavan vision toteuttamiseksi yhdessä.</w:t>
      </w:r>
    </w:p>
    <w:p>
      <w:r>
        <w:rPr>
          <w:b/>
        </w:rPr>
        <w:t xml:space="preserve">Tulos</w:t>
      </w:r>
    </w:p>
    <w:p>
      <w:r>
        <w:t xml:space="preserve">Ryan Lewis</w:t>
      </w:r>
    </w:p>
    <w:p>
      <w:r>
        <w:rPr>
          <w:b/>
        </w:rPr>
        <w:t xml:space="preserve">Esimerkki 4.2691</w:t>
      </w:r>
    </w:p>
    <w:p>
      <w:r>
        <w:t xml:space="preserve">Bitcoinin hinta on täysin toipunut viimeaikaisesta romahduksestaan sen jälkeen, kun JPMorganin toimitusjohtaja Jamie Dimon kutsui sitä huijaukseksi ja Kiinan sääntelyviranomaiset puuttuivat pörsseihin.Kryptovaluutta oli jopa 14 prosentin laskussa 10 päivää sen jälkeen, kun 12. syyskuuta Dimon vertasi sitä 1600-luvun tulppaanikuplaan ja vannoi erottavansa sitä käyttäneet kauppiaat.Torstaihin mennessä bitcoin oli saanut kaikki tappiot. Se nousi lähes 2 % Dimonin puhepäivänä vallinneista alimmista lukemista ja oli 4157,31 dollaria kolikkoa kohti kello 10.28 ET.Tämä osoittaa bitcoinin hurjan epävakauden; se on noussut 331 % tänä vuonna, mikä on ennenkuulumatonta millekään merkittävälle valuutalle ja useimmille rahoitusvaroille. Se osoittaa myös, miksi monet Wall Streetin ammattilaiset, kuten Dimon, eivät pidä sitä laillisena arvovarastona vaan spekulatiivisena välineenä.</w:t>
      </w:r>
    </w:p>
    <w:p>
      <w:r>
        <w:rPr>
          <w:b/>
        </w:rPr>
        <w:t xml:space="preserve">Tulos</w:t>
      </w:r>
    </w:p>
    <w:p>
      <w:r>
        <w:t xml:space="preserve">Jamie Dimon</w:t>
      </w:r>
    </w:p>
    <w:p>
      <w:r>
        <w:rPr>
          <w:b/>
        </w:rPr>
        <w:t xml:space="preserve">Esimerkki 4.2692</w:t>
      </w:r>
    </w:p>
    <w:p>
      <w:r>
        <w:t xml:space="preserve">Sarah Ferguson, Yorkin herttuatar, on ilmeisesti hiljentynyt julkaistuaan sarjan outoja twiittejä sen jälkeen, kun hänen tyttärensä prinsessa Eugenie on mennyt kihloihin Jack Brooksbankin kanssa.Maanantaina prinssi Andrew'n ja hänen ex-vaimonsa Sarah Fergusonin tytär prinsessa Eugenie ilmoitti kihlauksestaan Jack Brooksbankin kanssa. Kihlajaisuutisen jälkeen hänen äitinsä Fergie lähti Twitteriin. onnellinen äiti twiittasi viisi erillistä viestiä, joissa oli romanttisia kuvia Eugeniesta ja Brooksbankista ja yksityiskohtaisia tervehdyskorttimaisia kuvatekstejä jokaisessa kuvassa.Fergusonin päivän ensimmäinen twiitti oli mustavalkoinen kuva pariskunnasta, jossa luki Hallmark-korttityylisellä fontilla: Eugenie on yksi hienoimmista ihmisistä, jotka tunnen, ja yhdessä se tulee olemaan puhdasta harmoniaa #totaalinen ilo #kihlaus @TheDukeOfYork.â Toisessa avoimessa valokuvassa herttuatar kirjoitti: "Eugenie on yksi hienoimmista ihmisistä, jotka tunnen, ja yhdessä se tulee olemaan puhdasta harmoniaa: Kiitos teille taikuudesta. Jack ja Eugie ovat niin ylpeitä teistä. ââJack on aivan loistava nuori mies, ja Eugenie ja hän ovat tutustuneet toisiinsa useiden vuosien ajan, ja olen todella innoissani heidän puolestaanâ Andrew sanoi. "En voi puhua herttuattaren puolesta, mutta me ja [Eugenien sisko] Beatrice... olemme tänään riemuissamme siitä, että Eugenie ja Jack ovat menneet kihloihin".</w:t>
      </w:r>
    </w:p>
    <w:p>
      <w:r>
        <w:rPr>
          <w:b/>
        </w:rPr>
        <w:t xml:space="preserve">Tulos</w:t>
      </w:r>
    </w:p>
    <w:p>
      <w:r>
        <w:t xml:space="preserve">Eugenie</w:t>
      </w:r>
    </w:p>
    <w:p>
      <w:r>
        <w:rPr>
          <w:b/>
        </w:rPr>
        <w:t xml:space="preserve">Esimerkki 4.2693</w:t>
      </w:r>
    </w:p>
    <w:p>
      <w:r>
        <w:t xml:space="preserve">BEIRUT (Reuters) - Libanon uskoo, että Saad al-Hariri on vangittuna Saudi-Arabiassa, josta hän erosi pääministerin tehtävästä, sanoivat kaksi Libanonin hallituksen korkeinta virkamiestä keskellä syvenevää kriisiä, joka ajaa Libanonin Saudi-Arabian ja Iranin välisen valtataistelun etulinjaan: Libanonin pääministeri Saad al-Hariri elehtii lehdistötilaisuudessa parlamenttirakennuksessa Beirutin keskustassa Libanonissa 9. lokakuuta 2017. REUTERS/Mohamed Azakir/File PhotoTelevisioidussa lausunnossaan, jossa hän ilmaisi syvän huolensa Haririn tilanteesta, hänen Tulevaisuusliikkeen poliittinen puolueensa sanoi, että hänen kotiinpaluunsa oli välttämätöntä Libanonin järjestelmän ylläpitämiseksi, ja kuvaili häntä pääministeriksi ja kansalliseksi johtajaksi. Haririn televisiossa Saudi-Arabiasta luettu järkyttävä eroilmoitus oli järkytys jopa hänen avustajilleen, ja se sotkee Libanonin entisestään Riadin ja Teheranin väliseen alueelliseen kilpailuun. Haririn ero herätti laajaa spekulaatiota siitä, että Saudi-Arabia pakotti pitkään Riadin liittolaisena toimineen sunnimuslimipoliitikon eroamaan, koska Saudi-Arabia pyrkii iskemään takaisin Irania ja sen libanonilaista shiialaisliittolaista Hizbollahia vastaan.Eropuheessaan Hariri tuomitsi Iranin ja Hizbollahin levottomuuksien kylvämisestä arabivaltioihin ja sanoi pelkäävänsä salamurhaa.  Haririn isä, entinen pääministeri ja veteraani, sai surmansa pomminiskussa vuonna 2005. âHaririn pitäminen rajoitetun vapauden turvin Riadissa on hyökkäys Libanonin itsemääräämisoikeutta vastaan. Meidän arvokkuutemme on hänen arvokkuutensa. Teemme yhteistyötä (ulkomaisten) valtioiden kanssa palauttaaksemme hänet Beirutiin", sanoi Libanonin korkea-arvoinen virkamies, joka puhui nimettömänä, koska hallitus ei ollut vielä ilmoittanut tätä kantaa.Saudi-Arabian mukaan Hariri erosi, koska Hizbollah, joka oli mukana Haririn koalitiohallituksessa, oli kaapannut Libanonin poliittisen järjestelmän. Haririn avustajat olivat torstaihin asti kiistäneet, että Hariri olisi kotiarestissa, mutta he muuttivat sävyään dramaattisesti sen jälkeen, kun Tulevaisuusliikkeen kokous kokoontui torstaina Haririn asunnossa Beirutissa. Haririn Bahia-täti istui Sinioran vieressä, kun tämä luki lausuntoa. Puolue seisoi hänen johtajuutensa takana, sanottiin. Hariri nousi virkaan viime vuonna poliittisella sopimuksella, joka teki Hizbollahiin liittoutuneesta kristitystä poliitikosta Michel Aounista valtionpäämiehen ja johti koalitiohallitukseen, johon kuului suurin osa libanonilaisista puolueista, Hizbollah mukaan lukien.Saudi-Arabia siunasi tuolloin hallituksen, mutta on arvostellut Haririn johtamaa hallitusta ankarasti hänen eroamisensa jälkeen, koska se ei ole onnistunut toimimaan Hizbollahia vastaan, jonka sissiarmeija on paljon heikompaa valtiota voimakkaampi: Libanonin pääministeri Saad al-Hariri osallistuu parlamentin yleiskeskusteluun Beirutin keskustassa Libanonissa 18. lokakuuta 2017. REUTERS/Mohamed Azakir/File PhotoSaudi-Arabia oli halunnut Haririn ottavan tiukemman kannan Hizbollahia kohtaan, mutta hän ei tehnyt niin, neljäs lähde sanoi. â Hän toimi kuin normaalisti, joten saudien oli nopeutettava prosessia ja pakotettava hänet eroamaan.â Hariri lensi Saudi-Arabiaan viime perjantaina.nimettömänä pysyttelevä Libanonin hallituksen korkein virkamies sanoi: âLibanon on menossa pyytämään ulkomaisia ja arabivaltioita painostamaan Saudi-Arabiaa vapauttamaan pääministeri Saad al-Hariri.â</w:t>
      </w:r>
    </w:p>
    <w:p>
      <w:r>
        <w:rPr>
          <w:b/>
        </w:rPr>
        <w:t xml:space="preserve">Tulos</w:t>
      </w:r>
    </w:p>
    <w:p>
      <w:r>
        <w:t xml:space="preserve">Saad al-Hariri</w:t>
      </w:r>
    </w:p>
    <w:p>
      <w:r>
        <w:rPr>
          <w:b/>
        </w:rPr>
        <w:t xml:space="preserve">Esimerkki 4.2694</w:t>
      </w:r>
    </w:p>
    <w:p>
      <w:r>
        <w:t xml:space="preserve">Trump kirjoitti Twitterissä tänä aamuna, että on "niin häpeällistä, että laittomasti maassamme oleva henkilö tappoi [Indianapolis] Coltsin linjamiehen Edwin Jacksonin.". Tämä on vain yksi monista tällaisista estettävissä olevista tragedioista. Meidän on saatava demokraatit kovistelemaan rajaa ja laitonta maahanmuuttoa PIAN!"Niin häpeällistä, että laittomasti maassamme oleva henkilö tappoi @Colts linebacker Edwin Jacksonin. Tämä on vain yksi monista tällaisista vältettävissä olevista tragedioista. Meidän on saatava demokraatit tiukentamaan rajaa ja laitonta maahanmuuttoa PIAN! - Donald J. Trump (@realDonaldTrump) 6. helmikuuta 2018Rukoukseni ja parhaat toivotukseni ovat Edwin Jacksonin perheen kanssa ihana nuori mies, jonka elämä vietiin niin järjettömästi. @Colts - Donald J. Trump (@realDonaldTrump) 6. helmikuuta 2018Tämä ei ole ensimmäinen kerta, kun Trump vetoaa amerikkalaisten kuolemiin argumentoidakseen laitonta maahanmuuttoa vastaan.  Hän on usein viitannut San Franciscon laituritapaukseen, jossa useita kertoja karkotettua paperitonta maahanmuuttajaa syytettiin 32-vuotiaan Kate Steinlen ampumisesta kuolettavasti laiturilla. Tuossa tapauksessa valamiehistö totesi Jose Ines Garcia Zaraten syyttömäksi Steinlen heinäkuussa 2015 tapahtuneeseen kuolemaan.</w:t>
      </w:r>
    </w:p>
    <w:p>
      <w:r>
        <w:rPr>
          <w:b/>
        </w:rPr>
        <w:t xml:space="preserve">Tulos</w:t>
      </w:r>
    </w:p>
    <w:p>
      <w:r>
        <w:t xml:space="preserve">Donald J. Trump</w:t>
      </w:r>
    </w:p>
    <w:p>
      <w:r>
        <w:rPr>
          <w:b/>
        </w:rPr>
        <w:t xml:space="preserve">Esimerkki 4.2695</w:t>
      </w:r>
    </w:p>
    <w:p>
      <w:r>
        <w:t xml:space="preserve">Nathan Chen iski jäähypyn, kun hän laskeutui Etelä-Korean PyeongChangiin kilpailemaan ensimmäisissä talviolympialaisissaan. Huolimatta siitä, että nuori amerikkalaistähti ei nukkunut läpi yön jet lagin takia, hän onnistui luistelemaan kaikki kolme harjoituskertaa, joihin hänet määrättiin, ja hän ei juurikaan pidätellyt laskeutumistaan, vaan laskeutui suurimpaan osaan haastavista nelinkertaisista hyppyistä, joista hän on tunnettu.Tämä lupaa hyvää Yhdysvaltain olympiajoukkueen ensimmäiselle jäsenelle, jonka on määrä kilpailla Pyeongchangissa.  Chen 18 luistelee lyhyen ohjelman osan joukkuekilpailusta torstaina 8. helmikuuta klo 20.00 ET, päivää ennen olympialaisten virallista avajaisseremoniaa 9. helmikuuta. Kun Chen oli seitsemänvuotias, hänellä oli tapana esittää Leijonakuningas-kappaleen "I Just Canât Wait to be King" -kappaleeseen perustuva rutiini, jossa hänellä oli Simban puku, jossa oli hupparin korvat ja häntä, jonka hänen äitinsä oli tehnyt tilaisuutta varten. Harva olisi osannut ennustaa, miten ennakoivaa se oli. Chen on nyt kaksinkertainen Yhdysvaltain kansallinen taitoluistelumestari, ja hänet tunnetaan Quad Kinginä, koska hän on maailman ensimmäinen luistelija, joka on tehnyt viisi nelinkertaista hyppyä yhdessä ohjelmassa. Useimmat taitoluistelijoiden eliittiin kuuluvat taitoluistelijat suorittavat vain yhden tai kaksi nelihyppyä. Mutta Chenin kyky tehdä viisi erilaista nelihyppyä tekee hänestä suosikin voittamaan henkilökohtaisen olympiakullan PyeongChangissa.Chen on kotoisin Salt Lake Citystä ja on nuorin viidestä lapsesta, ja hän on osoittanut poikkeuksellisen luistelutaitonsa jo varhaisessa iässä, kun hän laskeutui ensimmäisiin kolmoishyppyihinsä 10-vuotiaana. Nelihyppyjen hallitseminen oli jatkoa hänen Kiinasta muuttaneiden vanhempiensa opettamalle työmoraalille. Vanhempani halusivat minulta aina parasta ja työnsivät minua yhä pidemmälle, Chen kertoo TIME-lehdelle. "Se on jäänyt mieleeni, ja se on jotain, josta olen ottanut itse kiinni ja yrittänyt kehittyä." Nousevana junioriluistelijana Chen huomasi Yhdysvalloissa miesten luistelussa "kuivan kauden", jonka aikana "ei ole ollut liikaa motivaatiota tehdä nelihyppyjä", hän sanoo. (Yhdysvaltain miesten viimeinen olympiamitali oli Evan Lysacekin kulta vuonna 2010.) "Näin nuorempien kavereiden tekevän hulluja asioita kansainvälisissä kilpailuissa ja tajusin, että olimme hieman jäljessä ja että meidän oli jatkettava eteenpäin." Kiinalaisen kilpailijan katsominen, kun hän paketoi taitoluisteluohjelmansa kolmella nelihypyllä, sytytti Chenissä kilpailullisen palon. Hän sanoo, että Chenin voima ja tekniikka tarjosivat vahvan perustan hänen nelihyppyjen repertuaarinsa rakentamiselle.Hän on harrastanut luistelun ohella balettia ja voimistelua, ja Chenin voima ja tekniikka tarjosivat vahvan perustan hänen nelihyppyjen repertuaarinsa rakentamiselle.  Hänen treenikaverinsa ja olympiajoukkuetoverinsa Adam Rippon sanoo Chenin olevan "yksi maailman parhaista hyppääjistä" ja katsoo Chenin parantaneen omaa taitoluisteluaan. Chen on myös yksi monipuolisimmista.  Hänen ohjelmansa näyttävät olevan jatkuvaa työn alla â tällä kaudella hän ei ole esittänyt samaa pitkää ohjelmaa kahdesti vaihtamalla taitoluisteluhyppyjään sen mukaan, miltä hänestä tuntuu fyysisesti ja kompensoimalla mahdollisesti tekemänsä virheet. Koska hän pystyy suorittamaan viisi erilaista nelihyppyä (puhumattakaan niiden kolmoisversioista), hänellä on valikoima temppuja, joita hän voi sisällyttää rutiineihinsa. Olen tällä hetkellä ainoa luistelija, joka osaa tehdä kaikki viisi nelihyppyä. Kun minulla on tämä tekninen vaikeus arsenaalissani, voin manipuloida ohjelmaani miten haluan kilpailun aikana." Kaiken tämän joustavuuden (ja pelkän fyysisen voiman) varjopuoli on se, että se voi rasittaa hänen kehoaan. Heti voitettuaan ensimmäisen mitalinsa, pronssia Yhdysvaltain senioreiden kansallisissa mestaruuskilpailuissa vuonna 2016 Chen loukkasi lonkkansa ja joutui viettämään viisi kuukautta poissa jäältä toipuakseen.Palattuaan kaukaloon Chen keskittyi nousemaan vielä korkeammalle. âEn koskaan lähtenyt tekemään näitä ohjelmia tai tekemään historiaa â hän sanoo. Haluan vain jatkaa itseni ja lajin pönkittämistä.</w:t>
      </w:r>
    </w:p>
    <w:p>
      <w:r>
        <w:rPr>
          <w:b/>
        </w:rPr>
        <w:t xml:space="preserve">Tulos</w:t>
      </w:r>
    </w:p>
    <w:p>
      <w:r>
        <w:t xml:space="preserve">Nathan Chen</w:t>
      </w:r>
    </w:p>
    <w:p>
      <w:r>
        <w:rPr>
          <w:b/>
        </w:rPr>
        <w:t xml:space="preserve">Esimerkki 4.2696</w:t>
      </w:r>
    </w:p>
    <w:p>
      <w:r>
        <w:t xml:space="preserve">Clinton esittää valituksia ystäville ja vihollisille . Clinton : Mikä meni oikein , väärin vuonna 2016 . -LRB- CNN -RRB- Hillary Clinton sanoo, että hän ei ole enää koskaan ehdokkaana , ja hänen uusin muistelmateoksensa on lähes 500 sivua todisteita . "That does n 't mean I'll ever run for office again ", Clinton kirjoittaa . Clintonin muistelmateoksessa, joka on hänen kolmas kirjansa, hän haukkuu muita demokraatteja ja esittää näkemyksiä, joiden vuoksi hän tuskin tulisi johtamaan mitään tulevaa demokraattista puoluetta, avoimella tavalla, joka on vastoin hänen mainettaan varovaisena ja laskelmoivana poliitikkona. Clinton syyttää Sandersia uudessa kirjassaan 01:44 . Vastauksena uuteen muistelmateokseen Sanders oli varovaisempi kuin Clinton , kertoi toimittajille ja CBS: n Stephen Colbertille , että on aika "siirtyä eteenpäin" eikä keskittyä vuoden 2016 kampanjaan . Selkein merkki siitä, että Clinton ei ole n harkitsee tulevaa ajaa on tapa, jolla hän käsittelee Sanders , jonka hän heittää epäjohdonmukainen ja tekopyhä poliitikko ja syyttää häntä rikkoa lupauksen olla ryhtymättä henkilökohtaisia hyökkäyksiä . Clintonin osalta mahdollisuus asettua uudelleen ehdolle on kuitenkin lähes poissuljettu "What Happened" -kirjassa. Uhmaileva Clinton yrittää selittää tappion uudessa muistelmateoksessa . Jos Clinton harkitsisi tulevaa ehdokkuutta, hänen olisi oltava varovainen Sandersin kanssa, jolla on huomattavaa valtaa liberaalidemokraattien keskuudessa hänen vuonna 2016 käymänsä kapinallisen kampanjan jälkeen. Clintonin muistelmateos - erityisesti hänen hyökkäyksensä Sandersia vastaan - on herättänyt pilkkaa liberaalidemokraateissa, jotka pitävät häntä erottavana hahmona, jonka ei pitäisi vaikeuttaa nykyistä demokraattisen puolueen politiikkaa palaamalla julkisuuteen. Luettelo asioista, joita Hillary Clinton sanoo tehneensä väärin vuonna 2016 . Clinton vastaa myös vaikenemista koskeviin kehotuksiin sanomalla yksinkertaisesti, että hän ei ole menossa minnekään, vaikka hän ei olekaan asettumassa uudelleen ehdolle. Clinton syyttää Sandersia uudessa kirjassaan . Muistelmateokseensa on kietoutunut Hillary Clinton &amp;#39; s oodi Billille . Toisin kuin Clinton , Sanders ei ole etäännyttänyt itseään 2016 puheet ja on laajalti nähty joku, joka on todennäköisesti ehdolla presidentiksi vastaan vuonna 2020 .</w:t>
      </w:r>
    </w:p>
    <w:p>
      <w:r>
        <w:rPr>
          <w:b/>
        </w:rPr>
        <w:t xml:space="preserve">Tulos</w:t>
      </w:r>
    </w:p>
    <w:p>
      <w:r>
        <w:t xml:space="preserve">Hillary Clinton</w:t>
      </w:r>
    </w:p>
    <w:p>
      <w:r>
        <w:rPr>
          <w:b/>
        </w:rPr>
        <w:t xml:space="preserve">Esimerkki 4.2697</w:t>
      </w:r>
    </w:p>
    <w:p>
      <w:r>
        <w:t xml:space="preserve">MELBOURNE Australia â Caroline Wozniackilta kesti 43 major-turnausta ja kaksi epäonnistunutta yritystä finaalissa ennen kuin hän vihdoin voitti ensimmäisen Grand Slam -tittelinsä kaksinpelissä.Yksi ensimmäisistä asioista, jotka hän teki mestarina, oli pyytää anteeksi ykkössijoitetulta Simona Halepilta hänen voitettuaan Australian avoimien finaalissa lauantai-iltana 7-6 (2) 3-6 6-4. "Anteeksi, käytän vain hetken halatakseni Daphnea", Wozniacki sanoi pitämällä taukoa, samalla kun hän tarttui voittajansa pokaaliin kentän seremonian yhteydessä. "Yli seitsemän vuotta sen jälkeen, kun Wozniacki osallistui ensimmäiseen Grand Slam -finaaliinsa vuoden 2009 U.S. Openissa, jossa hän hävisi Serena Williamsille suorissa erissä, hän voi vihdoin pyyhkiä pois alaviitteen "en ole koskaan voittanut major-turnausta", joka on pitkään ollut hänen ansioluettelossaan. "Minulta ei enää koskaan kysytä, olenko maailmanlistan ykkönen ilman Slam-turnausta", hän sanoi poistuttuaan kentältä. Wozniacki palaa ensi viikolla takaisin maailmanlistan kärkeen ensimmäistä kertaa kuuteen vuoteen - voittaen Serena Williamsin ennätyksen, joka on 5 vuotta ja 29 päivää naisten kiertueen ykkösenä olon välillä - kun hän voittaa huippusijoitetun Halepin. Wozniacki hävisi kaksi U.S. Openin finaalia - vuonna 09 ja 2014 - ja Halep kaksi Ranskan avointen finaalia ennen Melbourne Parkin kohtaamista. Caroline Wozniacki antaa suukon Aussie Open -pokaalille voitettuaan Simona Halepin. (AP Photo/Dita Alangkara)Halepin kohdalla hän oli ensimmäinen pelaaja, joka oli pelastanut ottelupisteet useissa otteluissa ja päässyt finaaliin.  Hän pelasti kolminkertaisen ottelupisteen ja rallatteli kolmannessa erässä voittaakseen Laura Davisin 15-13 kolmannen kierroksen ottelunsa kolmannessa erässä, ja hän joutui pelastamaan ottelupisteitä myös välierässään Angelique Kerberiä vastaan. Wozniacki pelasti ottelupisteet toisen kierroksen voitossaan Jana Fettistä ja sanoi myöhemmin olevansa rento, koska lopputurnauksen ajan hän "pelasi talon rahoilla." "Tiedän, että tänään on vaikea päivä " Wozniacki sanoi Halepille. "Olen pahoillani, että jouduin voittamaan tänään, mutta olen varma, että meillä on monta ottelua tulevaisuudessa. Uskomaton ottelu uskomaton taistelu. Halep pelasi loukkaantuneella vasemmalla nilkalla, joka tarvitsi hoitoa huimauksen takia toisessa erässä, ja hän oli kolmannessa erässä noussut murto-osumasta 4-3-johtoon, kun Wozniacki otti aikalisän teipattavaksi vasemman polvensa. Lopulta hänen voimansa loppuivat. "Nyt ei ole helppo puhua", Halep sanoi esittelyssä. "Tämä on ollut hieno turnaus minulle. Aloitin huonosti nilkkavamman kanssa. Halusin vain antaa parhaani jokaisessa ottelussa, ja niin tein. Olen tietysti surullinen, etten pystynyt voittamaan tänään, mutta Caroline oli minua parempi. Wozniacki on kolmas ensikertalainen major-voittaja neljässä Grand Slam -turnauksessa sen jälkeen, kun Serena Williams voitti Australian avoimissa 2017 ennätyksellisen 23. Grand Slam -tittelinsä. Serena Williams, joka voitti isosiskonsa Venuksen viime vuoden finaalissa, piti taukoa raskautensa ja ensimmäisen lapsensa syntymän vuoksi syyskuussa ja valmistautuu palaamaan kilpailuun ensi kuussa.Wozniaki oli ykkönen 67 viikkoa, joista 49 peräkkäin 21.2.2011 alkaen, kunnes Victoria Azarenka korvasi hänet 30.1.2012. Wozniacki sai murto-osuman Halepin ensimmäisessä syöttöpelissä, ja hänellä oli mahdollisuus syöttää ensimmäisen erän 5-3-tilanteessa, mutta romanialainen nousi takaisin ja pakotti hänet tiebreakiin. Wozniacki voitti kolme viimeistä pistettä ja voitti ensimmäisen kerran Grand Slam -finaalissa sarjan.</w:t>
      </w:r>
    </w:p>
    <w:p>
      <w:r>
        <w:rPr>
          <w:b/>
        </w:rPr>
        <w:t xml:space="preserve">Tulos</w:t>
      </w:r>
    </w:p>
    <w:p>
      <w:r>
        <w:t xml:space="preserve">Caroline Wozniacki Caroline</w:t>
      </w:r>
    </w:p>
    <w:p>
      <w:r>
        <w:rPr>
          <w:b/>
        </w:rPr>
        <w:t xml:space="preserve">Tulos</w:t>
      </w:r>
    </w:p>
    <w:p>
      <w:r>
        <w:t xml:space="preserve">Caroline</w:t>
      </w:r>
    </w:p>
    <w:p>
      <w:r>
        <w:rPr>
          <w:b/>
        </w:rPr>
        <w:t xml:space="preserve">Esimerkki 4.2698</w:t>
      </w:r>
    </w:p>
    <w:p>
      <w:r>
        <w:t xml:space="preserve">Se oli lihaskouristus ja syvä mustelma myöhemmästä putoamisesta, joka toi Jonathan Milttonin, 43-vuotiaan trukkikuljettajan Jersey Citystä N.J:stä, ontuen St. Josephin ensiapuun eräänä aamuna tammikuussa.Pari yötä aiemmin Milton oli kotona makaamassa lattialla ja katsomassa televisiota.  Hän nukahti vahingossa vasemmalle kyljelleen. Kun hän heräsi seuraavana aamuna, hän pystyi tuskin nousemaan ylös. Vasemmasta lonkastaan alas jalkaansa hän sanoo, että kouristus jätti hänelle tunteen, "kuin joku olisi juuri tullut huoneeseen, potkaissut minua ja jatkanut liikkumista". Myöhemmin töissä hän kaatui, kun hän yritti nousta trukkiin. "Minuun sattui niin paljon, että kyyneleet valuivat silmistäni", hän sanoi odottaessaan sairaalan tuolissa lisäohjeita lääkäreiltä. Milton on käynyt tässä päivystyspoliklinikalla kipuissaan aiemminkin. "Näin käyntinne perusteella, että olitte täällä olkapään nyrjähdyksen vuoksi", LaPietra sanoi tarkistettuaan sairaalan tiedot Miltonin vuoden 2011 käynnistä. "Saitte opioideja. Saitte Percocetia."</w:t>
      </w:r>
    </w:p>
    <w:p>
      <w:r>
        <w:rPr>
          <w:b/>
        </w:rPr>
        <w:t xml:space="preserve">Tulos</w:t>
      </w:r>
    </w:p>
    <w:p>
      <w:r>
        <w:t xml:space="preserve">Jonathan Milton</w:t>
      </w:r>
    </w:p>
    <w:p>
      <w:r>
        <w:rPr>
          <w:b/>
        </w:rPr>
        <w:t xml:space="preserve">Esimerkki 4.2699</w:t>
      </w:r>
    </w:p>
    <w:p>
      <w:r>
        <w:t xml:space="preserve">Matt Lauerin yli 20 vuoden aikana, jonka hän on toiminut Todayn juontajana, tietyt haastattelut ja pätkät ohjelmassa ja muualla ovat herättäneet kulmakarvoja tai niitä on pidetty seksistisinä.NBC ilmoitti keskiviikkona, että Lauer oli saanut potkut pitkäaikaisesta työstään sen jälkeen, kun verkko oli maanantaina saanut yksityiskohtaisen valituksen eräältä kollegalta, joka oli tehnyt epäsopivasta seksuaalisesta käytöksestä työpaikalla, joka oli vastoin yhtiön sääntöjä. Vaikka NBC Newsin puheenjohtaja Andrew Lack sanoi muistiossaan, että kyseessä oli ensimmäinen valitus, jonka he olivat saaneet Lauerista, âMeille esitettiin myös syytä uskoa, että tämä ei ehkä ollut yksittäinen tapaus.â Tässä on muutamia tapauksia, joissa Laueria arvosteltiin hänen kamerataktiikastaan.Vuonna 2014 Lauer istui alas General Motorsin ensimmäisen naispuolisen pääjohtajan Barran kanssa.  Hän totesi, että vaikka Barra oli saanut paikan, koska hän oli erittäin pätevä 30 vuoden kokemuksellaan, "jotkut ihmiset spekuloivat, että sait tämän paikan myös naisena ja äitinä, koska General Motorsin sisällä tiedettiin, että yhtiöllä oli edessään hyvin vaikeat ajat ja että naisena ja äitinä voisit antaa yhtiölle pehmeämmät kasvot ja mielikuvan...". Onko siinä järkeä vai saako se teidät ärsyyntymään?" Hänen vastauksensa: Hän vastasi: âEi ole lainkaan totta, että hän sai työpaikan siksi, että hän oli nainen.  Lauer jatkoi kysymällä, uskooko hän pystyvänsä hoitamaan kaksoistehtäviä toimitusjohtajana ja äitinä.  Myöhemmin hän sanoi, että Hathaway oli ottanut asian esille ensimmäisenä. "Mukava nähdä sinua", Lauer sanoi Hathawaylle, kun tämä esiintyi Today-ohjelmassa mainostaakseen elokuvaa Les Misérables. "Olen nähnyt sinusta paljon viime aikoina." Hän viittasi näyttelijättärestä ilman alusvaatteita otettuihin hameenmyötäisiin valokuviin, jotka otettiin, kun tämä nousi maasturista elokuvan ensi-illassa. (Vaikka kuvamateriaalia ei ole saatavilla Todayn kautta, Sam Seder kuvasi sen Majority Report -podcastia varten; hyppää kohtaan 1:05 nähdäksesi Hathawayn haastattelupätkän).</w:t>
      </w:r>
    </w:p>
    <w:p>
      <w:r>
        <w:rPr>
          <w:b/>
        </w:rPr>
        <w:t xml:space="preserve">Tulos</w:t>
      </w:r>
    </w:p>
    <w:p>
      <w:r>
        <w:t xml:space="preserve">Matt Lauer</w:t>
      </w:r>
    </w:p>
    <w:p>
      <w:r>
        <w:rPr>
          <w:b/>
        </w:rPr>
        <w:t xml:space="preserve">Esimerkki 4.2700</w:t>
      </w:r>
    </w:p>
    <w:p>
      <w:r>
        <w:t xml:space="preserve">Hyppää sisään Hyppää x Upota x Jaa SULJE Jack, 30-kiloinen kissa, tarvitsee uuden kodin â ja ruokavalion.  AnimalkindJack on 2-vuotias kotimainen lyhytkarvainen kissa, joka on adoptoitavana Maricopan piirikunnassa Arizonassa.  Se painaa 30 kiloa ja sen on laihdutettava, koska sillä on terveysongelmia. (Kuva: Lurissa Carbajal The Arizona Republic) Jack 2-vuotias kotimainen lyhytkarvainen kissa painaa 30 kiloa.Maricopan piirikunnan eläinsuojelu ja -valvonta sanoi, että Jack on "ystävällinen, suloinen ja vain siisti kissa." Häkissä Jack osoitti jatkuvaa tarvetta silitellä ja innostui, kun uusi ihminen astui huoneeseen.Lisää: Jack katsoi ylös vihreillä silmillään, jotka näyttivät anovan hellyyttä. Sen lähellä oli ruokakuppi, mutta sitä ei nähty syömässä. Kun se ei saanut tarpeeksi huomiota, Jack vaelsi takaisin sänkyynsä nukkumaan.Jose Santiago, eläinten hoidon ja valvonnan tiedottaja, sanoi, että kissan omistaja kuoli yllättäen.  Omistajan sukulainen toi Jackin toisen kissan kanssa, Santiago sanoi. Jack tarvitsee painonpudotussuunnitelman ASAPPJackin ystävällisestä käytöksestä huolimatta hänen nykyiseen painoonsa liittyy terveysongelmia.</w:t>
      </w:r>
    </w:p>
    <w:p>
      <w:r>
        <w:rPr>
          <w:b/>
        </w:rPr>
        <w:t xml:space="preserve">Tulos</w:t>
      </w:r>
    </w:p>
    <w:p>
      <w:r>
        <w:t xml:space="preserve">Jack Jack</w:t>
      </w:r>
    </w:p>
    <w:p>
      <w:r>
        <w:rPr>
          <w:b/>
        </w:rPr>
        <w:t xml:space="preserve">Tulos</w:t>
      </w:r>
    </w:p>
    <w:p>
      <w:r>
        <w:t xml:space="preserve">Jack</w:t>
      </w:r>
    </w:p>
    <w:p>
      <w:r>
        <w:rPr>
          <w:b/>
        </w:rPr>
        <w:t xml:space="preserve">Esimerkki 4.2701</w:t>
      </w:r>
    </w:p>
    <w:p>
      <w:r>
        <w:t xml:space="preserve">Jonathan Swift, tarvitsemme sinua enemmän kuin koskaan.Tällä viikolla tulee kuluneeksi 350 vuotta 30. marraskuuta 1667 syntyneen loistavan irlantilaisen kirjailijan syntymästä. Se, että ylipäätään tiedämme Swiftistä, on yksi kirjallisuushistorian suloisimmista onneista.  Hänen isänsä kuoli kuppaukseen ennen Jonathanin syntymää. Hoitaja vei hänet Englantiin kolmeksi vuodeksi. Hän oli riippuvainen setänsä anteliaisuudesta. Hänet oli vähällä tappaa postipommi. Mutta näistä epävarmoista käänteistä huolimatta Swiftistä tuli runoilija, pappi, poliittinen toimija ja tietenkin englannin kielen suurin satiirikko.Swiftin teosten pitkäikäisyys on osoitus niiden voimasta, sillä mikään genre ei häviä yhtä nopeasti: Satiiri on kirjallisuuden leikkokukka. Aika kuihtuu niiden nokkeluudesta ja haalistaa niiden kirkkaat värit kuin vanhat poliittiset pilapiirrokset, joissa pilkataan lihavia kissoja, joita emme enää tunnista. (Voltaire ihaili Samuel Butlerin vuonna 1663 ilmestynyttä pilkkasankarirunoa "Hudibras ", mutta yritäpä lukea sitä nyt ilman alaviitteitä.) [Jonathan Swift: Ei (täysin) se ihmisvihaaja, jonka luulit tuntevan] W.B. Yeats tiesi, mistä puhui sanoessaan Swiftistä: "Imitoi häntä, jos uskallat." Ajatelkaa, miten hämmästyttävän pitkäikäinen on vuonna 1729 nimettömänä julkaistu "A Modest Proposal ".  Swiftin ironinen lause on niin sitkeä osa kieltämme, että on helppo unohtaa, miten epätodennäköistä on, että viittaisimme edelleen 3 000 sanan pituiseen poliittiseen pamflettiin lähes 300 vuotta myöhemmin. Alun perin otsikolla "A Modest Proposal for Preventing the Children of Poor People From Being a Burden to Their Parents or Country and for Making Them Beneficial to the Public" (Vaatimaton ehdotus köyhien ihmisten lasten estämiseksi olemasta rasite vanhemmilleen tai maalleen ja heidän tekemisekseen hyödyllisiksi yleisölle) otsikoitu essee palaa raivosta etuoikeutettua luokkaa kohtaan, joka on halukas jättämään huomiotta ja järkeistämään inhimillisen kärsimyksen. Vaikka nälkää näkevien irlantilaisten ahdinko voi olla meille nykyään käsittämätön, vuosisadat eivät ole tehneet mitään Swiftin raivokkaan närkästyksen vaimentamiseksi.  Hän kuulostaa yhä yhtä ajankohtaiselta kuin eilisiltainen "Daily Show." Jos et ole lukenut "A Modest Proposal" -teosta sitten lukion, lue se uudelleen ja hämmästy. Puhuessaan täysin järkevän byrokraatin äänellä Swift kuvaa aluksi kerjäläisten ja heidän lastensa surkeaa tilannetta: "kaikki ryysyissä ja pyytävät jokaiselta matkustajalta almuja". Vastauksena tähän "valitettavaan tilaan" hän ilmoittaa ratkaisun, "jolla ei ole muuta motiivia kuin maani julkinen etu edistämällä kaupankäyntiämme tarjoamalla pikkulapsille helpotusta köyhille ja antamalla rikkaille jonkinlaista iloa." Suuri osa Swiftin esseestä kuluu erilaisiin tilastoihin ja logistisiin selityksiin helvetillinen taulukko pikkulasten lihasta, jotta voidaan perustella 100 000 lapsen käyttäminen, jotka on hoivattu niin, että kukin heistä painaa noin 28 kiloa. Noissa hyvin moduloiduissa lauseissa Swift pesee yksilöt ja heidän tuskansa pois. Kuten John Stubbs kirjoittaa tuoreessa elämäkerrassaan, Swiftillä oli "vertaansa vailla oleva kyky antaa naurettaville väitteille vakaan järjen ilmaus". "A Modest Proposal" -kirjan verinen ratkaisu on helppo nauraa irvokkaana liioitteluna, mutta esseen todellinen kauhu on edelleen sen tylsä byrokraattinen sävy - sama steriili kirjanpidon kieli, jolla on perusteltu amerikkalaista orjuutta, holokaustia tai mitä tahansa järjestelmää, jossa ihmishenkiä leikataan pääkirjan sarakkeisiin. jos poliitikot eivät ole muuttaneet ruokalistaansa juurikaan 300 vuoden aikana, me muut olemme edelleen samassa vaarassa sairastua ruoansulatusvaivoihin. Muistakaa, että "Gulliverin matkat" päättyy siihen, että peloton kertoja on eristyksissä ja ällöttynyt. Orwell oletti Gulliverin heijastelevan luojansa synkkää luonnetta ja väitti Swiftin kärsivän "yleisestä ihmisvihasta", jota lietsoi perverssi pakkomielle ihmiskunnan synneistä ja heikkouksista. Stubbs väittää, että kuva Swiftistä "ihmisvihamielisenä hirviönä" ei ole täysin oikeudenmukainen, mutta Gulliverin kohtalo on siitä huolimatta opettavainen.Nyt kun me kaikki olemme kärkkäitä kriitikkoja, jotka vaihtavat päivän törkeyksiä Twitterissä ja ruokapöydässä, miten voimme välttyä siltä, että oma katkera närkästyksemme ällöttää meitä? Satiirikon sappi on tasapainotettava toivon kanssa, tai koko yritys on tuhoon tuomittu. Swift ei varmasti olisi viitsinyt pilkata julmuutta, epäpätevyyttä ja tekopyhyyttä, ellei hän olisi jollakin tasolla uskonut, että tuollainen kiehuva paljastuminen voisi herättää paremman luonteen. 350-vuotispäivänään on hyvä muistaa, että epätoivo on satiirin houkutus ja kansalaisen myrkky.</w:t>
      </w:r>
    </w:p>
    <w:p>
      <w:r>
        <w:rPr>
          <w:b/>
        </w:rPr>
        <w:t xml:space="preserve">Tulos</w:t>
      </w:r>
    </w:p>
    <w:p>
      <w:r>
        <w:t xml:space="preserve">Jonathan Swift</w:t>
      </w:r>
    </w:p>
    <w:p>
      <w:r>
        <w:rPr>
          <w:b/>
        </w:rPr>
        <w:t xml:space="preserve">Esimerkki 4.2702</w:t>
      </w:r>
    </w:p>
    <w:p>
      <w:r>
        <w:t xml:space="preserve">Kun pääsuunnittelija Tiger Woods saa hoitoa unihäiriön ja kipulääkeriippuvuuden vuoksi, TGR Designin puheenjohtaja Bryon Bell ja vanhempi suunnittelukonsultti Beau Welling ilmestyivät keskiviikkona keskustelemaan suunnitelmasta."" Uskomme golfkokemuksen tarjoamiseen laajalle ihmisjoukolle - junioreille, vanhemmille innokkaille pelaajille, jotka eivät ole niin innokkaita pelaajia", Welling sanoi. "Yksi Tigerin periaatteista on pelattavuus. Miten voimme tuoda enemmän ihmisiä golfkentälle ja antaa heille mahdollisuuden pitää hauskaa?""" Kysyimme itseltämme : Miten voimme maksimoida kokemuksen järvellä?""  Welling sanoi. "Reiät tulevat olemaan aivan mahtavia. (Nro.) 12 on niemenkärjessä vihreä vesi oikealla vasemmalla ja pitkällä, jossa on telttaesimerkki Chicagon keskustasta. Ja se voi olla tuulinen." â ¢ Suunnitelmassa on viisi par-3- ja kolme par-5-pistettä, koska ne sopivat maastoon.  Welling on työskennellyt Woodsin kanssa siitä lähtien, kun hän suunnitteli harjoitusalueen ja puttauskentän vuonna 2005 Tiger Woods Learning Centeriin Anaheimissa Kaliforniassa. Beau Welling, Tiger Woods Designin vanhempi suunnittelukonsultti, esittelee meille ehdotetun Jackson Park/South Shore -kentän. (Teddy Greenstein/Chicago Tribune) Beau Welling, Tiger Woods Designin vanhempi suunnittelukonsultti, esittelee ehdotetun Jackson Park/South Shore -kentän. (Teddy Greenstein/Chicago Tribune) KATSO LISÄÄ VIDEOITA "Se on hyvin paljon Tiger Woods", Welling sanoi Chicagon reitityksestä. " Hän suhtautuu golfsuunnitteluun hyvin intohimoisesti ja osallistuu siihen hyvin paljon.  Hänellä on selvät ideat siitä, mitä hän haluaa saavuttaa, ja näen työni kanavana, jonka kautta voin ottaa hänen ideansa ja suodattaa ne (suunnitelmaan)." "Yksi niistä asioista, joihin Tiger uskoo vahvasti, on (väylien) leveys", Welling sanoi. "Leveys tekee väylistä paljon pelattavampia ja pitää pelinopeuden sujuvana. Ja se on hauskempaa. Kuka haluaa menettää golfpallon? En välitä siitä, oletko rikas vai et, kukaan ei halua menettää golfpalloa.</w:t>
      </w:r>
    </w:p>
    <w:p>
      <w:r>
        <w:rPr>
          <w:b/>
        </w:rPr>
        <w:t xml:space="preserve">Tulos</w:t>
      </w:r>
    </w:p>
    <w:p>
      <w:r>
        <w:t xml:space="preserve">Beau Welling</w:t>
      </w:r>
    </w:p>
    <w:p>
      <w:r>
        <w:rPr>
          <w:b/>
        </w:rPr>
        <w:t xml:space="preserve">Esimerkki 4.2703</w:t>
      </w:r>
    </w:p>
    <w:p>
      <w:r>
        <w:t xml:space="preserve">Mitä Sulcer on himoinnut planeetan siisteimmän teknologian toimittajalta? "En edes tiedä, mitä kaikkea heillä on", Sulcer sanoi. "Hän oli todella mukava", Sulcer sanoi. "Sanoin hänelle, etten voi kertoa, kuinka paljon olen nauttinut iTunesista ja iPodista. Pidän todella paljon kantrimusiikista. Sulcer on yrittänyt opetella Luther Perkins Cashin kitaristin poimintatyyliä, mutta ei ole ollut kovin onnekas. Sulcer ei viitsinyt mennä Applen verkkosivuille katsomaan ja mitä 10 000 dollarilla voi ostaa. Hän soitti tyttärelleen Mississippiin kertoakseen tälle uutiset ja tämä kysyi, mitä hän haluaa. "Sanoin, etten halua edes katsoa juuri nyt. Menin vain nukkumaan " hän sanoi. Lääkärin vastaanoton jälkeen Sulcer odotti puheluita läheltä ja kaukaa. Applen PR-ihmiset ovat soitelleet hänelle kysyäkseen, suostuisiko hän Rolling Stone -rocklehden ja muiden julkaisujen haastatteluun. "Sanoin: 'Rolling Stone tulee olemaan niin pettynyt tähän vanhaan mieheen'".</w:t>
      </w:r>
    </w:p>
    <w:p>
      <w:r>
        <w:rPr>
          <w:b/>
        </w:rPr>
        <w:t xml:space="preserve">Tulos</w:t>
      </w:r>
    </w:p>
    <w:p>
      <w:r>
        <w:t xml:space="preserve">Louie Sulcer</w:t>
      </w:r>
    </w:p>
    <w:p>
      <w:r>
        <w:rPr>
          <w:b/>
        </w:rPr>
        <w:t xml:space="preserve">Tulos</w:t>
      </w:r>
    </w:p>
    <w:p>
      <w:r>
        <w:t xml:space="preserve">Sulcer</w:t>
      </w:r>
    </w:p>
    <w:p>
      <w:r>
        <w:rPr>
          <w:b/>
        </w:rPr>
        <w:t xml:space="preserve">Esimerkki 4.2704</w:t>
      </w:r>
    </w:p>
    <w:p>
      <w:r>
        <w:t xml:space="preserve">Michael Reagan sanoo, että Floridan lukion ystävänpäivän verilöylystä on vastuussa dramaattisesti erilainen Amerikka, jossa ihmiset ovat lakanneet välittämästä toisistaan. "Yhteiskunta on täysin romahtanut - yhteiskunta on muuttunut", Reagan, veteraani poliittinen kommentaattori ja presidentti Ronald Reaganin vanhin poika, sanoi isäntä Miranda Khanille Newsmax TV:n "America Talks Live" -ohjelmassa."Se on kaukana siitä, kun hän kasvoi nuorena miehenä Kaliforniassa kuuluisan elokuvatähden ja tulevan Kalifornian kuvernöörin ja Yhdysvaltain presidentin poikana. 1950-luvulla, kun kävin koulua, koulussa oli kiväärikerho, ja koulu antoi meille kivääreitä ja luoteja", Reagan muisteli. "Koulun jälkeen iltapäivisin käytiin metsästämässä. He ottivat haulikot mukaan kouluun. Reagan on kirjoittanut teoksen Lessons My Father Taught Me: The Strength Integrity and Faith of Ronald Reagan", jonka hän on kirjoittanut yhdessä Jim Denneyn kanssa ja julkaissut Humanix.</w:t>
      </w:r>
    </w:p>
    <w:p>
      <w:r>
        <w:rPr>
          <w:b/>
        </w:rPr>
        <w:t xml:space="preserve">Tulos</w:t>
      </w:r>
    </w:p>
    <w:p>
      <w:r>
        <w:t xml:space="preserve">Michael Reagan</w:t>
      </w:r>
    </w:p>
    <w:p>
      <w:r>
        <w:rPr>
          <w:b/>
        </w:rPr>
        <w:t xml:space="preserve">Esimerkki 4.2705</w:t>
      </w:r>
    </w:p>
    <w:p>
      <w:r>
        <w:t xml:space="preserve">Image copyright Getty Images Image caption Qantasin pääjohtaja Alan Joyce toivoo myyvänsä välilaskuttomia lentoja Sydneystä Lontooseen ja New Yorkiin vuoteen 2022 mennessä "Tämänpäiväinen tulos on seurausta investoinneista alueille, jotka tuottavat katteen kasvua, ja verkostostrategiasta, jolla varmistetaan, että meillä on oikeat lentokoneet oikeilla reiteillä", pääjohtaja Alan Joyce sanoi.Kansainvälisellä rintamalla Joyce kuitenkin sanoi, että yritys oli kohdannut enemmän paikkoja markkinoilla yhdessä kasvavien polttoainekustannusten kanssa.Mutta Qantas International "oli pitkälti pitänyt pintansa, sillä voitto laski 6 prosenttia ja yksikkötulot kasvoivat hieman", hän sanoi.</w:t>
      </w:r>
    </w:p>
    <w:p>
      <w:r>
        <w:rPr>
          <w:b/>
        </w:rPr>
        <w:t xml:space="preserve">Tulos</w:t>
      </w:r>
    </w:p>
    <w:p>
      <w:r>
        <w:t xml:space="preserve">Alan Joyce</w:t>
      </w:r>
    </w:p>
    <w:p>
      <w:r>
        <w:rPr>
          <w:b/>
        </w:rPr>
        <w:t xml:space="preserve">Esimerkki 4.2706</w:t>
      </w:r>
    </w:p>
    <w:p>
      <w:r>
        <w:t xml:space="preserve">Mutta Las Vegasin ampumisen jälkeen senaattori Jeff Flake, republikaani Arizonasta, oli ällistynyt äänestä, jonka hän kuuli aseen paukahtelevan Las Vegasin konsertissa taajuudella, josta hän oli lähes varma, että se ei tullut vain puoliautomaattiaseesta. "Luulen, että kaikki meistä olettivat, että kun kuulimme äänen, että se oli täysautomaattiase. ... Miten ihmeessä ampuja saisi tuon?"  Flake kysyi. Flake soitti ystävälleen, joka keräilee aseita, ja kysyi häneltä: "Mitä hän kuuli?". Hän kuuli äänen ja ajatteli, että 'se ei ollut täysautomaattiase. Täysautomaatti on noin 800 laukausta, ja tuo kuulosti noin 500:lta." ...  Hän alkoi kertoa minulle bump stockien lisäksi kampiakselista ja muista menetelmistä, joilla tulinopeutta voidaan mekaanisesti lisätä", Flake sanoi.Senaattori John Cornyn, enemmistön puhemies, joka vaati tällä viikolla kuulemisia bump stockeista, sanoi myös, että videomateriaali sai hänet miettimään aseita.</w:t>
      </w:r>
    </w:p>
    <w:p>
      <w:r>
        <w:rPr>
          <w:b/>
        </w:rPr>
        <w:t xml:space="preserve">Tulos</w:t>
      </w:r>
    </w:p>
    <w:p>
      <w:r>
        <w:t xml:space="preserve">Flake</w:t>
      </w:r>
    </w:p>
    <w:p>
      <w:r>
        <w:rPr>
          <w:b/>
        </w:rPr>
        <w:t xml:space="preserve">Esimerkki 4.2707</w:t>
      </w:r>
    </w:p>
    <w:p>
      <w:r>
        <w:t xml:space="preserve">Dwyane Wade sanoo, että hän on täydellinen pari LeBron Jamesin kanssa, ja vertaa heidän kumppanuuttaan maapähkinävoin ja hyytelön välille. Kun hän saapui aiemmin tällä viikolla , Wade löysi itsensä tutussa seurassa : James , Cavs apuvalmentajat ja entiset joukkuetoverit James Posey ja Damon Jones , ja pelaajat hän 's taisteli vuosien varrella kuten Derrick Rose , Kyle Korver ja Richard Jefferson . Wade ja James eivät vieläkään voi uskoa, että heidät on yhdistetty uudelleen Clevelandissa, jossa heillä on mahdollisuus kilpailla kolmannesta NBA-mestaruudesta yhdessä.</w:t>
      </w:r>
    </w:p>
    <w:p>
      <w:r>
        <w:rPr>
          <w:b/>
        </w:rPr>
        <w:t xml:space="preserve">Tulos</w:t>
      </w:r>
    </w:p>
    <w:p>
      <w:r>
        <w:t xml:space="preserve">LeBron James</w:t>
      </w:r>
    </w:p>
    <w:p>
      <w:r>
        <w:rPr>
          <w:b/>
        </w:rPr>
        <w:t xml:space="preserve">Esimerkki 4.2708</w:t>
      </w:r>
    </w:p>
    <w:p>
      <w:r>
        <w:t xml:space="preserve">En useinkaan sisällytä näkymää waivers-sarakkeeseen back-to-back-viikolla, mutta voimmeko käsitellä huoneen norsua? Kahden viikon jälkeen Jones näyttää paremmalta juoksijalta kuin Ty Montgomery ennen kylkivammaa. Tuolla. Sanoin sen. 125 jaardia hänen 125 jaardia maassa oli valtavaa viikon ottelussa, jonka odotettiin olevan kamppailu. Tulokas juoksi keskimäärin 6,6 jaardia 19 juoksulla, ja tätä lukua ei vääristänyt yksi tai kaksi suurta juoksua - hänen pisin juoksunsa oli 22 jaardia.Jos Jones jatkaa näin, onko Packersilla varaa istuttaa kuumaa kättä pelaajalle, joka saattaa kärsiä murtuneista kylkiluista koko kauden. Montgomerystä tuli vasta tällä kaudella aloittava pelaaja, joten hän ei ole vakiintunut. Tämä on yksi niistä tilanteista, joissa otetaan varasijoitus mahdollisesta aloittajasta. Jones on edelleen saatavilla 43 prosentissa Yahoon ja 66 prosentissa NFL.comin liigoista.</w:t>
      </w:r>
    </w:p>
    <w:p>
      <w:r>
        <w:rPr>
          <w:b/>
        </w:rPr>
        <w:t xml:space="preserve">Tulos</w:t>
      </w:r>
    </w:p>
    <w:p>
      <w:r>
        <w:t xml:space="preserve">Jones</w:t>
      </w:r>
    </w:p>
    <w:p>
      <w:r>
        <w:rPr>
          <w:b/>
        </w:rPr>
        <w:t xml:space="preserve">Esimerkki 4.2709</w:t>
      </w:r>
    </w:p>
    <w:p>
      <w:r>
        <w:t xml:space="preserve">MALE (Reuters) - Malediivien presidentti Abdulla Yameen erotti toisen poliisipäällikkönsä kolmen päivän sisällä, ja oppositio sanoi pelkäävänsä väkivaltaisuuksia, kun saarivaltio ajautui yhä syvemmälle kriisiin, jonka aiheutti Yameenin kyvyttömyys noudattaa tuomioistuimen määräystä vapauttaa vangitut vastustajansa.Kolme päivää sen jälkeen, kun korkein oikeus oli hylännyt Yameenin poliittisia vastustajia vastaan langetetut terrorismituomiot, hänen hallituksensa ei lauantaina edelleenkään piitannut kansainvälisestä ja kotimaisesta painostuksesta vapauttaa heidät.Sadat mielenosoittajat ovat lähteneet kaduille vaatimaan oikeuden määräyksen noudattamista, ja länsimaat ja kansainväliset järjestöt ovat kehottaneet Yameenia noudattamaan sitä.Tuomioistuin määräsi myös, että 12 parlamentin jäsentä, joilta oli riistetty heidän paikkansa, on palautettava elimeen. Kriisi on suurin uhka Yameenin Malediivien hallinnalle sen jälkeen, kun hän nousi valtaan vuonna 2013 kukistaen Nasheedin vaaleissa, joita Nasheedin kannattajat pitävät väärennettyinä. Yameen ei ole sanonut, ettei hän aio noudattaa tuomioistuimen määräystä vapauttaa vastustajansa.  Hän kertoi lauantaina pidetyssä puoluekokouksessa, ettei hän "odottanut korkeimman oikeuden päätöstä lainkaan". "Olemme aloittaneet vuoropuhelun korkeimman oikeuden kanssa. Olemme istuneet ja alkaneet puhua vaikeuksista tai huolenaiheista, joita valtiolla on", hän sanoi. "Työskentelemme sen varmistamiseksi, että voimme kunnioittaa tuomioistuimen päätöstä tavalla, joka ei aiheuta vaikeuksia ihmisille." Hän erotti poliisipäällikön torstaina pian oikeuden määräyksen antamisen jälkeen ja lauantaina hän erotti virkaatekevän poliisipäällikön, jonka hän oli valinnut hänen tilalleen.Malediivit, Intian valtameressä sijaitseva noin 400 000 asukkaan saariketju, joka tunnetaan ulkopuolisille lähinnä trooppisena paratiisina matkailijoille, jotka tuottavat suurimman osan Malediivien valuuttatuloista, on kärsinyt poliittisista levottomuuksista sen jälkeen, kun Yameen otti vallan. Yameen on Maumoon Abdul Gayoomin velipuoli, joka hallitsi Malediiveja kolme vuosikymmentä, kunnes hävisi vaalit Nasheedille vuonna 2008.  Yameen ja Gayoom ovat sittemmin riidelleet keskenään, ja Gayoom on nyt oppositiossa.</w:t>
      </w:r>
    </w:p>
    <w:p>
      <w:r>
        <w:rPr>
          <w:b/>
        </w:rPr>
        <w:t xml:space="preserve">Tulos</w:t>
      </w:r>
    </w:p>
    <w:p>
      <w:r>
        <w:t xml:space="preserve">Abdulla Yameen</w:t>
      </w:r>
    </w:p>
    <w:p>
      <w:r>
        <w:rPr>
          <w:b/>
        </w:rPr>
        <w:t xml:space="preserve">Esimerkki 4.2710</w:t>
      </w:r>
    </w:p>
    <w:p>
      <w:r>
        <w:t xml:space="preserve">Naiset kävelevät Kiinan presidentin Xi Jinpingin julisteen ohi 24. lokakuuta.  Xi Jinpingin ajatusta opetetaan nyt tutkittuna ja edistetään yliopistoissa eri puolilla Kiinaa. (Greg Baker/AFP/Getty Images)Päivä sen jälkeen, kun tuhannet kommunistisen puolueen edustajat olivat äänestäneet presidentti Xi Jinpingin ajatusten sisällyttämisestä puolueen virallisiin oppeihin, yksi maan eliittiyliopistoista avasi välittömästi hänen ideologialleen omistetun tutkimuskeskuksen.Seuraavien päivien aikana noin 40 yliopistoa seurasi esimerkkiä ja perusti kiireesti omia keskuksiaan, jotka käsittelevät "Xi Jinpingin ajatuksia sosialismista kiinalaisin piirtein uudella aikakaudella". Tämä on viimeisin esimerkki itsenäisen ajattelun tilan kaventumisesta nyky-Kiinassa ja yhä tiukemmasta ideologisesta valvonnasta, jota Xiân hallitus harjoittaa ulkomaisten ja kotimaisten asiantuntijoiden mukaan. Se on myös ristiriidassa Kiinan pyrkimysten kanssa olla maailmanlaajuinen valta akateemisessa maailmassa rakentavan keskustelun tilan kaventuessa.Ensimmäisenä Xi Jinpingin ajatuksille omistetun tutkimuskeskuksen perustamisesta ilmoitti Kiinan Renmin-yliopisto Pekingissä, joka on yksi maan arvostetuimmista korkeakouluista ja jolla on yhteyksiä yli 200 muuhun yliopistoon eri puolilla maailmaa.Yliopisto avasi keskuksen lokakuussa. Vain päivä sen jälkeen, kun tuhannet kommunistisen puolueen edustajat olivat äänestäneet yksimielisesti tämän hankalan ilmauksen sisällyttämisestä perustuslakiinsa Mao Zedongin ajatuksen ja Deng Xiaopingin teorian rinnalle. âTutkimuskeskuksen perustamisella on suuri historiallinen merkitys maamme kehityksen kannalta â kertoi kiinalaisille tiedotusvälineille Liu Wei, yliopiston johtaja ja uuden keskuksen johtaja. âSe on tärkeä vastuu, jonka aikamme on antanut koululle â Kiinan Xi Jinpingin noususta kerrottiin kuudella etusivulla.</w:t>
      </w:r>
    </w:p>
    <w:p>
      <w:r>
        <w:rPr>
          <w:b/>
        </w:rPr>
        <w:t xml:space="preserve">Tulos</w:t>
      </w:r>
    </w:p>
    <w:p>
      <w:r>
        <w:t xml:space="preserve">Xi Jinping</w:t>
      </w:r>
    </w:p>
    <w:p>
      <w:r>
        <w:rPr>
          <w:b/>
        </w:rPr>
        <w:t xml:space="preserve">Esimerkki 4.2711</w:t>
      </w:r>
    </w:p>
    <w:p>
      <w:r>
        <w:t xml:space="preserve">Myran (nykyinen Demre) pyhä Nikolaos tunnettiin nimettömästä lahjojen antamisesta ja anteliaisuudestaan. Ihmiset uskoivat, että hän laittoi kolikoita niiden kenkiin, jotka jättivät ne hänelle juhlapäivänään 6. joulukuuta.Tarinan mukaan hän oli munkki, joka luopui suuresta perinnöstään ja päätti sen sijaan auttaa köyhiä ja sairaita. Hän on myös merimiesten suojeluspyhimys, ja hän piti tietenkin erityisesti lapsista. (Eräässä hieman oudossa tarinassa, joka on enemmän halloweenia kuin joulua, kerrotaan Pyhän Nikolauksen pelastaneen kolme lasta, jotka oli "houkuteltu pahan teurastajan kynsiin".) Vasta 1500-luvulla Pyhä Nikolaus alkoi saada kuvissa ja mielikuvissa nykyaikaisen karkkipuun sävyisen muotonsa. Euroopassa hänet tunnettiin nimellä Joulupukki.</w:t>
      </w:r>
    </w:p>
    <w:p>
      <w:r>
        <w:rPr>
          <w:b/>
        </w:rPr>
        <w:t xml:space="preserve">Tulos</w:t>
      </w:r>
    </w:p>
    <w:p>
      <w:r>
        <w:t xml:space="preserve">Saint Nicholas of</w:t>
      </w:r>
    </w:p>
    <w:p>
      <w:r>
        <w:rPr>
          <w:b/>
        </w:rPr>
        <w:t xml:space="preserve">Esimerkki 4.2712</w:t>
      </w:r>
    </w:p>
    <w:p>
      <w:r>
        <w:t xml:space="preserve">Venäjän entinen talousministeri Aleksei Uljukajev, jota syytetään 2 miljoonan dollarin lahjuksen ottamisesta Rosneftin toimitusjohtajalta Igor Sechiniltä, kertoi torstaina oikeudessa joutuneensa "hirvittävän ja julman provokaation" uhriksi. Venäjän entinen talousministeri Aleksei Uljukajevia, jota syytetään lahjuksen ottamisesta, saattavat ulosottomiehet oikeuden istunnon jälkeen Moskovassa Venäjällä 4. joulukuuta 2017 . REUTERS / Maxim Shemetov Valtion syyttäjien mukaan lahjus annettiin viime vuonna marraskuussa . 14 vastineeksi siitä, että Uljukajev hyväksyi valtion - määräysvallassa olevan öljy-yhtiön Bashneftin myynnin Rosneftille . Hän sanoo luulleensa, että lahjuksen sisältävä pussi oli lahja, jossa oli kallista alkoholia . " Minua vastaan tehtiin hirvittävä ja julma provokaatio ", sanoi Uljukajev viimeisessä lausunnossaan oikeudelle ennen kuin se antaa tuomionsa joulukuussa . 15 . " Tämä oikeudenkäynti on herättänyt samanlaista yleistä kiinnostusta kuin sirkus ", hän lisäsi. " Syytteet ovat absurdeja todisteet ovat absurdeja ja niiden pohjalla on provokaattorin julmuus ja rankaisemattomuus ." Rosneftin johtaja Sechin, joka on oikeudenkäynnin todistaja ja presidentti Vladimir Putinin läheinen liittolainen, ei ole saapunut oikeuteen työkiireisiin vedoten. Venäjän syyttäjät vaativat aiemmin tässä kuussa Uljukajeville 10 vuoden vankeusrangaistusta.</w:t>
      </w:r>
    </w:p>
    <w:p>
      <w:r>
        <w:rPr>
          <w:b/>
        </w:rPr>
        <w:t xml:space="preserve">Tulos</w:t>
      </w:r>
    </w:p>
    <w:p>
      <w:r>
        <w:t xml:space="preserve">Aleksei Uljukajev</w:t>
      </w:r>
    </w:p>
    <w:p>
      <w:r>
        <w:rPr>
          <w:b/>
        </w:rPr>
        <w:t xml:space="preserve">Esimerkki 4.2713</w:t>
      </w:r>
    </w:p>
    <w:p>
      <w:r>
        <w:t xml:space="preserve">Skip in Skip x Embed x Share CLOSE Kun trooppinen myrsky Nate voimistui ja eteni kohti Meksikoa ja Yhdysvaltain Persianlahden rannikkoa, New Orleansin pormestari Mitch Landrieu kertoi asukkaille, että hän on asettanut pakollisen ulkonaliikkumiskiellon lauantai-illasta sunnuntaiaamuun, mutta vakuutti, että kaupunki on valmistautunut. (6.10.) APNew Orleansin asukkaat täyttävät hiekkasäkkejä 6.10.2017 valmistautuakseen hurrikaani Naten viikonlopun saapumiseen . (Kuva: Sean Gardner Getty Images) Hurrikaani Nate vyöryi Mississippi-joen suulle lauantai-iltana kategorian 1 myrskynä, jonka suurimmat jatkuvat tuulet olivat 85 mailia tunnissa, ilmoitti kansallinen hurrikaanikeskus, jonka ennusteiden mukaan se alkaisi nopeasti menettää voimiaan.Myrsky laskeutui maihin noin 10 mailia Mississippi-joen suulta lounaaseen tai noin 100 mailia Biloxista etelään. Ennustajat sanoivat, että vaikka tuulennopeudet olivat laskeneet, Nate voi silti aiheuttaa voimakkaita myrskytulvia riippuen siitä, miten tuulet ja vuorovesi yhdistyvät.Ennustajat olivat alun perin ennustaneet, että Nate vahvistuisi, mutta uudet tiedot osoittavat, että myrskyn maksimituulet putosivat 85 mailin tuntinopeuteen.âº Nopeus: Miten Nate nousi niin nopeasti? Asiantuntija selittää "Vahvistuminen näyttää nyt epätodennäköiseltä ennen kuin Naten keskus saavuttaa Mississippin rannikon lähituntien aikana", hurrikaanikeskus raportoi. "Nopean heikkenemisen odotetaan tapahtuvan maahantulon jälkeen, ja Nate muuttuu trooppiseksi depressioksi sunnuntai-iltaan mennessä", jolloin sen keskipisteen ennustetaan olevan Knoxvillen alueen ja Smoky Mountainsin yllä Tennesseessä.Keskus ennusti, että Nate kääntyisi lauantai-iltana kohti koillista ja sitten koilliseen. Naten keskipisteen odotetaan laskeutuvan toista kertaa Mississippin rannikolle tänä iltana.Neljään Persianlahden rannikon osavaltioon julistettiin hätätila, kun Nate, joka on jo tappanut ainakin 21 ihmistä Keski-Amerikassa, on viimeisin tuhoisista myrskyistä tällä hurrikaanikaudella.Presidentti Trump hyväksyi hätätila-julistuksen laajalle alueelle osavaltiossa ja määräsi liittovaltion apua Louisianalle, kun Nate lähestyy Meksikonlahden keskiosaa.â Olemme valmiit kaikkeen, mitä Nate tuo tullessaan â Landrieu sanoi. Kaksi äkkitulvaa tänä kesänä johti paljastuksiin henkilöstö- ja laiteongelmista järjestelmää ylläpitävässä virastossa.â¢ Mississippin kuvernööri Phil Bryant julisti hätätilan kuuteen eteläisimpään piirikuntaan. Osavaltion virkamiehet varoittivat, että Naten suurin vaara oli jopa kolmen metrin myrskytulva matalilla rannikkoalueilla sekä tuulet, jotka voivat vahingoittaa asuntovaunuja. Hän varoitti ihmisiä varautumaan omavaraisuuteen vähintään 72 tunnin ajan. Jacksonin piirikuntaan Biloxin itäpuolelle, jonne odotettiin Naten suurinta voimaa, määrättiin ulkonaliikkumiskielto kello 19.00-7.00 väliseksi ajaksi.</w:t>
      </w:r>
    </w:p>
    <w:p>
      <w:r>
        <w:rPr>
          <w:b/>
        </w:rPr>
        <w:t xml:space="preserve">Tulos</w:t>
      </w:r>
    </w:p>
    <w:p>
      <w:r>
        <w:t xml:space="preserve">Nate</w:t>
      </w:r>
    </w:p>
    <w:p>
      <w:r>
        <w:rPr>
          <w:b/>
        </w:rPr>
        <w:t xml:space="preserve">Esimerkki 4.2714</w:t>
      </w:r>
    </w:p>
    <w:p>
      <w:r>
        <w:t xml:space="preserve">Sheikh Ahmad, jonka tehtävänä on panna suunnitelma täytäntöön, sanoi, että 25 prosenttia ensimmäisenä vuonna suunnitelluista hankkeista on saatu päätökseen ja että 40-50 prosenttia niistä pitäisi saada päätökseen ennen verovuoden päättymistä maaliskuussa. "Olemme jo sitoutuneet 3,2 miljardin dollarin arvoisiin hankkeisiin suunnitellusta 17,7 miljardista dollarista", hän sanoi. Suunnitelmassa esitettyihin megahankkeisiin kuuluu 25 kilometrin (15 mailin) pituinen patotie, kaksi voimalaitosta, neljä asuntokaupunkia, moderni konttisatama ja valtava sairaala, Sheikh Ahmad lisäsi. Sheikh Ahmad sanoi, että hänen ministeriönsä on jo saanut muilta ministeriöiltä ja valtion laitoksilta pyyntöjä 1 100 hankkeesta, joiden arvo on 25 miljardia dollaria suunnitelman toista vuotta varten.</w:t>
      </w:r>
    </w:p>
    <w:p>
      <w:r>
        <w:rPr>
          <w:b/>
        </w:rPr>
        <w:t xml:space="preserve">Tulos</w:t>
      </w:r>
    </w:p>
    <w:p>
      <w:r>
        <w:t xml:space="preserve">Sheikki Ahmad</w:t>
      </w:r>
    </w:p>
    <w:p>
      <w:r>
        <w:rPr>
          <w:b/>
        </w:rPr>
        <w:t xml:space="preserve">Esimerkki 4.2715</w:t>
      </w:r>
    </w:p>
    <w:p>
      <w:r>
        <w:t xml:space="preserve">Yksi newyorkilaispariskunta, joka on omaksunut tämän lähestymistavan, ovat James Myers 33 ja Corinne Fisher 32. Molemmat ovat Harlemista kotoisin olevia ammattikoomikoita.  Myers kannattaa Trumpia äänekkäästi; Hillary Clintonin vankkumaton kannattaja Fisher vastustaa häntä yhtä äänekkäästi.Fisher sanoo puolustavansa Myersin valinnanvapautta. "Puolustan Myersin oikeutta ajatella jotakin, vaikka olisin täysin eri mieltä", hän sanoo.Hän kunnioittaa myös Myersin rohkeutta. "Hän saa yksityisviestejä muilta ihmisiltä, jotka eivät ole tarpeeksi rohkeita kertoakseen mielipiteistään", hän sanoi. "Rakkauteni Corinnea kohtaan perustuu syvään kunnioitukseen", Myers sanoi. â Jos kunnioittaa jotakuta, ei tarvitse olla hänen kanssaan samaa mieltä kaikesta. Myers lisäsi, että intohimo voi päihittää (sanaleikki oli tarkoitettu) erimielisyydet. "Seurustele niiden kanssa, joiden kanssa olet eri mieltä", hän sanoi. â Se voi olla kuumaa.â</w:t>
      </w:r>
    </w:p>
    <w:p>
      <w:r>
        <w:rPr>
          <w:b/>
        </w:rPr>
        <w:t xml:space="preserve">Tulos</w:t>
      </w:r>
    </w:p>
    <w:p>
      <w:r>
        <w:t xml:space="preserve">James Myers</w:t>
      </w:r>
    </w:p>
    <w:p>
      <w:r>
        <w:rPr>
          <w:b/>
        </w:rPr>
        <w:t xml:space="preserve">Esimerkki 4.2716</w:t>
      </w:r>
    </w:p>
    <w:p>
      <w:r>
        <w:t xml:space="preserve">Taner Kilic oli yksi 11 ihmisoikeusaktivistista, jotka pidätettiin viime vuonna Amnesty Internationalin mukaan "epäilyttävillä terrorismisyytteillä".Hän on ainoa näistä 11:stä, joka on edelleen vangittuna kahdeksan kuukauden vankeuden jälkeen. Kilic vapautettiin ehdonalaiseen vapauteen viime viikolla, mutta syyttäjä valitti päätöksestä, ja hänet pidätettiin uudelleen ennen kuin hän oli edes saapunut kotiinsa, Amnesty sanoi lausunnossaan.Yhdysvaltain ulkoministeriön tiedottaja Heather Nauert kertoi tiedotustilaisuudessa, että Yhdysvallat oli "syvästi huolissaan" Kilicin uudelleen pidättämisestä helmikuussa. Hän sanoi, että Washington seuraa tiiviisti Kilicin tapausta sekä muiden ihmisoikeusaktivistien, toimittajien, kansalaisyhteiskunnan johtajien ja oppositiopoliitikkojen tapauksia, jotka on pidätetty poikkeustilan aikana, joka seurasi presidentti Tayyip Erdogania vastaan 15. heinäkuuta 2016 tehtyä epäonnistunutta vallankaappausta.</w:t>
      </w:r>
    </w:p>
    <w:p>
      <w:r>
        <w:rPr>
          <w:b/>
        </w:rPr>
        <w:t xml:space="preserve">Tulos</w:t>
      </w:r>
    </w:p>
    <w:p>
      <w:r>
        <w:t xml:space="preserve">Taner Kilic</w:t>
      </w:r>
    </w:p>
    <w:p>
      <w:r>
        <w:rPr>
          <w:b/>
        </w:rPr>
        <w:t xml:space="preserve">Esimerkki 4.2717</w:t>
      </w:r>
    </w:p>
    <w:p>
      <w:r>
        <w:t xml:space="preserve">Liittovaltion tutkijat ilmoittivat tarjoavansa palkkion sen jälkeen, kun 58-vuotias Tony Mosby oli saanut surmansa ajaessaan postinjakeluautoa valtatie 30:llä lähellä Dallasin keskustaa."" Hän oli perheen kivijalka, ja osa siitä liimasta on kadonnut. Uskon, että se auttaa parantamaan hänen lapsiaan, veljeään ja siskoaan, että tämä henkilö saadaan oikeuden eteen", Sylvia Mosby, hänen kälynsä, kertoi FOX 4:lle.Dallasin poliisi kertoi tiedotteessa, että Mosby ammuttiin noin kello 2.30 aamulla juuri ennen Margaret McDermott -siltaa lähellä keskustaa. Kun viranomaiset saapuivat paikalle, he löysivät Mosbyn kuolleena 11-tonnisen laatikkorekan ohjaamosta, joka oli törmännyt suojakaiteeseen.Perheenjäsenet kuvailivat Mosbya omistautuneeksi työntekijäksi, joka oli luotettava isä ja isoisä.</w:t>
      </w:r>
    </w:p>
    <w:p>
      <w:r>
        <w:rPr>
          <w:b/>
        </w:rPr>
        <w:t xml:space="preserve">Tulos</w:t>
      </w:r>
    </w:p>
    <w:p>
      <w:r>
        <w:t xml:space="preserve">Tony Mosby</w:t>
      </w:r>
    </w:p>
    <w:p>
      <w:r>
        <w:rPr>
          <w:b/>
        </w:rPr>
        <w:t xml:space="preserve">Esimerkki 4.2718</w:t>
      </w:r>
    </w:p>
    <w:p>
      <w:r>
        <w:t xml:space="preserve">Khalid Skahin entinen vaimo Anne Cecilie Hopstock, norjalainen, on lasten äiti. Hän jätti miehensä vuonna 2007 ja oli vaatinut Norjassa olevien lasten huoltajuutta.Skahin kannattajien mukaan Norjan Rabatin suurlähettiläs Bjorn Olav Blokhus sieppasi lapset 19. heinäkuuta. Norjan hallitus on kiistänyt kaiken osallisuuden lapsiin liittyviin tapahtumiin. "Norjan hallituksen on palautettava lapset kotimaahansa", itkuinen Skah sanoi mielenosoituksessa lukiessaan tiedotusvälineille lausuntoaan. "Se on ainoa ratkaisu tähän rikokseen." Khalid Skahin entinen vaimo Anne Cecilie Hopstock, norjalainen, on lasten äiti. Hän jätti miehensä vuonna 2007 ja oli vaatinut Norjassa asuvien lasten huoltajuutta.</w:t>
      </w:r>
    </w:p>
    <w:p>
      <w:r>
        <w:rPr>
          <w:b/>
        </w:rPr>
        <w:t xml:space="preserve">Tulos</w:t>
      </w:r>
    </w:p>
    <w:p>
      <w:r>
        <w:t xml:space="preserve">Khalid Skahin</w:t>
      </w:r>
    </w:p>
    <w:p>
      <w:r>
        <w:rPr>
          <w:b/>
        </w:rPr>
        <w:t xml:space="preserve">Esimerkki 4.2719</w:t>
      </w:r>
    </w:p>
    <w:p>
      <w:r>
        <w:t xml:space="preserve">Kellogg's General Millsille ja PepsiColle lähettämissään kirjeissä oikeusministeri Richard Blumenthal sanoi olevansa huolissaan siitä, että Smart Choices -niminen ohjelma oli "liian yksinkertaistettu, epätarkka ja lopulta harhaanjohtava". Nämä kolme yhtiötä ovat yksi monista ohjelmaan osallistuvista elintarvikealan jättiläisistä. Keskiviikkona antamassaan haastattelussa Blumenthal sanoi keskustelleensa tutkimuksestaan muiden osavaltioiden oikeusministerien kanssa, ja useat olivat ilmaisseet kiinnostuksensa liittyä hänen pyrkimyksiinsä. Muissa merkittävissä kuluttajansuojatapauksissa osavaltiot ovat tehneet yhteistyötä syyttääkseen yrityksiä tai toimialoja, kuten savukkeiden valmistajia ja subprime-lainanantajia, harhaanjohtavasta markkinoinnista. "Maalaisjärjellä ajateltuna nämä sokeripitoiset tai rasvatut tuotteet vaikuttavat ravitsemuksellisesti hyvin kyseenalaisilta niin sanottuina 'älykkäinä valintoina'", Blumenthal sanoi. "Lisäämme painetta, jotta saisimme totuudenmukaisia vastauksia näihin kysymyksiin." Connecticutin tutkimuksessa pyritään selvittämään, rikkooko merkintäkampanja osavaltion kuluttajansuojalakia, joka kieltää harhaanjohtavat tai väärät tuoteväittämät, hän lisäsi. Smart Choices -ohjelman johtajat ilmoittivat keskiviikkona kirjallisessa lausunnossaan, että he tekevät yhteistyötä Blumenthalin kanssa. "Smart Choices -ohjelma kehitettiin avoimessa ja pitkässä yhteistyöprosessissa, johon osallistui joitakin ravitsemustieteen kokeneimpia ja ansioituneimpia ammattilaisia", lausunnossa sanottiin ja kutsuttiin ohjelmaa "tärkeäksi askeleeksi oikeaan suuntaan kuluttajien auttamiseksi". Myös PepsiCo ilmoitti tekevänsä yhteistyötä. Blumenthalin viime kuussa lähettämät kirjeet lähetettiin myös ohjelman kehittämiseen ja hallinnointiin osallistuneille organisaatioille, kuten American Society for Nutritionille. Kirjeissä pyydettiin tietoja siitä, miten ohjelma kehitettiin. Tutkijat etsivät kirjeiden mukaan tietoja myös kaikista kuluttajatutkimuksista, joita on mahdollisesti tehty osana ohjelmaa.Blumenthalin viime kuussa lähettämät kirjeet menivät myös ohjelman kehittämiseen ja hallinnointiin osallistuneille organisaatioille, mukaan lukien American Society for Nutrition. Kirjeissä pyydettiin tietoja siitä, miten ohjelma kehitettiin. Blumenthal sanoi toivovansa saavansa selville, vaikuttivatko markkinointikysymykset ohjelman kriteereihin. "Muodostiko tuotevalintoja pikemminkin mainosstrategia kuin tieteellinen näyttö?" hän sanoi. Blumenthal sanoi kuulleensa useita asiantuntijoita, muun muassa Yalen yliopistossa toimivan Rudd Center for Food Policy and Obesity -keskuksen johtajaa Kelly D. Brownellia, kun hän päätti, ryhtyykö hän tutkimaan asiaa. Kirjeissä Blumenthal sanoi olevansa erityisen huolissaan lapsille markkinoiduista tuotteista, kuten Kellogg'sin valmistamista makeista muroista, kuten Froot Loopsista, General Millsin valmistamista Lucky Charmsista ja Cocoa Puffsista sekä PepsiCoon kuuluvan Quakerin valmistamista Quaker Oatmeal Squaresista.</w:t>
      </w:r>
    </w:p>
    <w:p>
      <w:r>
        <w:rPr>
          <w:b/>
        </w:rPr>
        <w:t xml:space="preserve">Tulos</w:t>
      </w:r>
    </w:p>
    <w:p>
      <w:r>
        <w:t xml:space="preserve">Blumenthal</w:t>
      </w:r>
    </w:p>
    <w:p>
      <w:r>
        <w:rPr>
          <w:b/>
        </w:rPr>
        <w:t xml:space="preserve">Esimerkki 4.2720</w:t>
      </w:r>
    </w:p>
    <w:p>
      <w:r>
        <w:t xml:space="preserve">Hän on kiireinen mies. Scott Olson/Getty Images Bill Gatesin arvo on 85,2 miljardia dollaria, mikä tekee hänestä Forbesin mukaan maapallon rikkaimman ihmisen.Sen jälkeen, kun Gates luopui Microsoftin johtamisesta vuonna 2006, hän on heittäytynyt Bill &amp; Melinda Gates -säätiön toimintaan, joka lahjoittaa rahaa tutkimus- ja hyväntekeväisyysjärjestöille. Hänen päivärutiininsa on usein varsin kiireinen ja vaihteleva, sillä hän matkustaa ympäri maailmaa ja käynnistää uusia aloitteita.Tässä kurkistus maailman rikkaimman miehen Bill Gatesin päiväohjelmaan:</w:t>
      </w:r>
    </w:p>
    <w:p>
      <w:r>
        <w:rPr>
          <w:b/>
        </w:rPr>
        <w:t xml:space="preserve">Tulos</w:t>
      </w:r>
    </w:p>
    <w:p>
      <w:r>
        <w:t xml:space="preserve">Bill Gates</w:t>
      </w:r>
    </w:p>
    <w:p>
      <w:r>
        <w:rPr>
          <w:b/>
        </w:rPr>
        <w:t xml:space="preserve">Esimerkki 4.2721</w:t>
      </w:r>
    </w:p>
    <w:p>
      <w:r>
        <w:t xml:space="preserve">Washington Capitalsin vasen laituri Alex Ovechkin on kahdeksan maalia tällä kaudella. (Kuva: Kim Klement USA TODAY Sports)Vegas Golden Knights on voittamaton.  Alex Ovechkin on 164 maalin vauhdissa. Dallas Starsin odotettu nousu on kompastunut. Fanit laskevat Ryan Reavesin vuoroja Pittsburghissa.Onko Alex Ovechkin matkalla kahdeksanteen 50 maalin kauteensa?Erittäin todennäköisesti.  Ovechkin on näyttänyt pedon näköiseltä tehdessään kahdeksan maalia neljässä ottelussa. Olemme nähneet Ovechkinin riehuvan ennenkin, mutta tämä on huomionarvoista, koska se tapahtuu samaan aikaan, kun Washington Capitalsin (2-1-1) pitäisi ottaa puoli askelta taaksepäin. Kertooko tämä Ovechkin 32 meille, ettei hän aio antaa sen tapahtua? Hän on laukonut keskimäärin 6,25 laukausta maalia kohti ottelua kauden jälkeen, jolloin hän laukoi keskimäärin uransa alhaisimman, 3,81 laukausta ottelua kohti. Viime kausi oli ensimmäinen kerta sitten kauden 2011-12, kun hän ei saavuttanut 50 maalia 82 ottelussa. Hän näyttää päättäneen palata tuohon merkkiin ja vielä enemmän tällä kaudella.</w:t>
      </w:r>
    </w:p>
    <w:p>
      <w:r>
        <w:rPr>
          <w:b/>
        </w:rPr>
        <w:t xml:space="preserve">Tulos</w:t>
      </w:r>
    </w:p>
    <w:p>
      <w:r>
        <w:t xml:space="preserve">Alex Ovechkin</w:t>
      </w:r>
    </w:p>
    <w:p>
      <w:r>
        <w:rPr>
          <w:b/>
        </w:rPr>
        <w:t xml:space="preserve">Esimerkki 4.2722</w:t>
      </w:r>
    </w:p>
    <w:p>
      <w:r>
        <w:t xml:space="preserve">"Vähensivätkö he enemmän kaloreita ruokavaliostaan ... vai muuttuivatko he fyysisesti aktiivisemmiksi?" kysyi tutkimuksen tekijä Kevin Hall, vanhempi tutkija National Institute of Diabetes and Digestive and Kidney Diseases -laitoksesta. Hall oli "hämmentynyt siitä, miten nopeasti kilpailijat laihtuivat". Niinpä hän otti yhteyttä ohjelman lääkäriin ja alkoi tutkia kahdeksannen kauden kilpailijoita. varhaisessa vaiheessa Hall havaitsi, että painonpudotusta ennusti paremmin ruoan syönti kuin pelkkä fyysinen aktiivisuus. Pitkällä aikavälillä tilanne oli kuitenkin päinvastainen. "Pitää olla hyvin fyysisesti aktiivinen, jotta paino pysyy poissa", Hall sanoi. Hallin havainnot toistavat aiempia tutkimuksia, joissa liikunnan lisäämistä on kannatettu laihdutuksen ylläpitämiseksi pitkällä aikavälillä. Asiantuntijat kuitenkin varoittavat, että tämä ei tarkoita sitä, että ihmiset voisivat laiminlyödä ruokavalionsa pitkällä aikavälillä.Menetelmällä ei kuitenkaan pystytty kertomaan, kuinka suuri osa fyysisestä aktiivisuudesta johtui normaaleista päivittäisistä toiminnoista - kuten kodin siivoamisesta tai koiran ulkoiluttamisesta - verrattuna siihen, että he olisivat noudattaneet treenisuunnitelmaa.Kuusi vuotta myöhemmin kilpailijoiden lepoaineenvaihdunta ei ollut vieläkään kiihtynyt, Hall osoitti tutkimuksessaan viime vuonna.Hallin mielestä aineenvaihdunnan muutokset ovat vain yksi osa palapeliä. Myös genetiikalla voi olla merkitystä, samoin kuin sosiaalisilla tekijöillä, joiden vuoksi joidenkin ihmisten voi olla vaikea sisällyttää niin paljon liikuntaa jokapäiväiseen elämäänsä. Hall lisäsi, että ne, jotka olivat fyysisesti aktiivisimpia kilpailun aikana, eivät välttämättä jatkaneet liikuntaa kuusi vuotta myöhemmin.</w:t>
      </w:r>
    </w:p>
    <w:p>
      <w:r>
        <w:rPr>
          <w:b/>
        </w:rPr>
        <w:t xml:space="preserve">Tulos</w:t>
      </w:r>
    </w:p>
    <w:p>
      <w:r>
        <w:t xml:space="preserve">Kevin Hall</w:t>
      </w:r>
    </w:p>
    <w:p>
      <w:r>
        <w:rPr>
          <w:b/>
        </w:rPr>
        <w:t xml:space="preserve">Esimerkki 4.2723</w:t>
      </w:r>
    </w:p>
    <w:p>
      <w:r>
        <w:t xml:space="preserve">Suurin vastaanottaja on ollut Fisher Ranch LLC, joka on hallituksen jäsenen Bart Fisherin perheyritys ja laakson toiseksi suurin maanomistaja Metropolitanin jälkeen. Kirjanpidon mukaan hänen yrityksensä on saanut 27,6 miljoonaa dollaria vuotuisia maksuja vuodesta 2005 lähtien kesannolle jätetystä maasta. Fisher ja muut hallituksen jäsenet sanovat, ettei heillä ole ollut eturistiriitoja näissä päätöksissä, ja heidän asianajajansa on tukenut heitä. Heidän mukaansa se, että he ovat hyötyneet ohjelmasta, johtuu viraston rakenteesta maanomistajien äänivaltaisena piirinä. Kaikki hallituksen jäsenet ovat maanomistajia, ja maanomistajat valitsevat heidät äänestysjärjestelmässä, jossa suurimmat kiinteistönomistajat voivat antaa eniten ääniä. Fisher oli sopimuksen johtava kannattaja 2000-luvun alussa.  Hän sanoi kannattavansa sitä, koska uskoi vahvasti, että se oli maanomistajien ja yhteisön pitkän aikavälin etujen mukaista.âJohtokunnan taloudelliset edut olivat samat kuin äänestäjiemme taloudelliset edutâ, Fisher sanoi.  Hän muistutti, että Palo Verden asianajaja neuvoi hallitusta ennen äänestystä, että he voivat jatkaa päätöstä. âViidissä ei ole minkäänlaista ristiriitaa, koska olemme muodostaneet PVID:n", Fisher sanoi. â Valitsijamme ovat ne, joita palvelemme, ja meidän valitsijamme ovat maanomistajat.â Palo Verden kastelupiirin hallituksen jäsen Bart Fisher puhuu maatilallaan heinän paalien vieressä Palo Verden kastelupiirin hallituksen jäsen Bart Fisher kertoo viraston oikeudenkäynnistä Metropolitan Water Districtiä vastaan. (Kuva: Jay Calderon/The Desert Sun)Kun he neuvottelivat sopimuksen ehdoista, Fisher sanoi, että yleisenä tavoitteena oli auttaa Kaliforniaa täyttämään vedentarpeensa, "ilman, että maatalous tai yhteisömme kärsisi siitä." "Minulla ja kaikilla Palo Verden maanomistajilla, erityisesti niillä, jotka osallistuvat ohjelmaan, on oma etuni", Fisher sanoi.Osallistuvat maanviljelijät saivat alkuvaiheessa liittymisbonuksen, joka oli 3 170 dollaria hehtaarilta. Fisherin tapauksessa hänen perheyrityksensä saivat kirjanpidon mukaan 6,3 miljoonaa dollaria alkuvaiheen maksuja.Säännölliset maksut voivat toimia turvaverkkona maatalousyrityksille vaikeina aikoina, ja ne voivat tarjota takuun, joka auttaa saamaan luottoa pankeista, Fisher sanoi. Se ei kuitenkaan tarkoita, että siitä maksettaisiin aina enemmän kuin maanviljelystä. Fisherin mukaan viljelijät olisivat ansainneet enemmän myymällä satoa kuin viljelemättömillä pelloilla. Fisher on kolmannen polven maanviljelijä, jonka perhe aloitti maanviljelyn Palo Verden laaksossa vuonna 1917.  Hänen mukaansa se, että Fisher Ranch on saanut Metropolitanilta enemmän kuin mikään muu yritys, johtuu yksinkertaisesti siitä, että hänen perheensä on viljellyt maata jo vuosisadan ajan ja laajentanut vähitellen maanomistustaan. Fisher viljelee yli 11 000 hehtaaria heinää, vehnää, parsakaalia, kantalouppeja ja hunajameloneita. Hän sanoi, että vaikka hänen yrityksensä saa suuria summia tuon pinta-alan perusteella, toiminnan pyörittäminen vaatii paljon rahaa.  Fisher huomautti, että hän ja muut viljelijät tekevät valtavia investointeja traktoreihin - jotka voivat maksaa noin 300 000 dollaria kappale - sekä muihin laitteisiin. He ottavat suuria lainoja ja heillä on suuret palkkalistat. "Pelkästään maataloudessa toimiminen edellyttää valtavien pääomamäärien saatavuutta", Fisher sanoi. Palo Verden kastelupiirin virkamiehet - vasemmalta hallituksen jäsen Jack Seiler, toimitusjohtaja Ned Hyduke ja puheenjohtaja Bart Fisher - kertovat, miksi he päättivät haastaa Metropolitan Water Districtin oikeuteen. (Kuva: Jay Calderon/The Desert Sun)Fisherin mukaan Palo Verden hallituksen jäsenet keskustelivat siitä, että sopimuksen mukaan Metropolitanilla on mahdollisuus peruuttaa koko ohjelma.</w:t>
      </w:r>
    </w:p>
    <w:p>
      <w:r>
        <w:rPr>
          <w:b/>
        </w:rPr>
        <w:t xml:space="preserve">Tulos</w:t>
      </w:r>
    </w:p>
    <w:p>
      <w:r>
        <w:t xml:space="preserve">Bart Fisher</w:t>
      </w:r>
    </w:p>
    <w:p>
      <w:r>
        <w:rPr>
          <w:b/>
        </w:rPr>
        <w:t xml:space="preserve">Esimerkki 4.2724</w:t>
      </w:r>
    </w:p>
    <w:p>
      <w:r>
        <w:t xml:space="preserve">David Mitchell 66:lla on multippeli myelooma, verisyöpä, joka on parantumaton mutta hoidettavissa. Pysyäkseen hengissä hän ottaa vuosittain lääkkeitä 440 000 dollarin edestä.  Mitchell pitää itseään onnekkaana.  Hänellä on Medicare-järjestelmä ja varaa ostaa Medicare Supplement Plan B, jotta hänen vakuutuksensa kattaa lääkkeet. Kaikki eivät kuitenkaan ole yhtä onnekkaita, ja siksi hän perusti voittoa tavoittelemattoman järjestön, jonka tehtävänä on torjua lääkkeiden korkeita hintoja sen sijaan, että olisi jäänyt hiljaa eläkkeelle 60-vuotiaana. Patients for Affordable Drugs -järjestö aloitti toimintansa aiemmin tänä vuonna, ja se on jo pitänyt meteliä. Esimerkiksi 29. elokuuta, vain päivää ennen kuin Food and Drug Administration hyväksyi sveitsiläisen Novartisin uraauurtavan uuden syöpälääkkeen nimeltä Kymriah, Mitchell oli kokouksessa Novartisin johtajien kanssa puhumassa sen hinnasta.  Mitchell ei silloin tiennyt, että FDA:n hyväksyntä oli niin lähellä, mutta hän tiesi, että kun Kymriah saataisiin markkinoille, se olisi tähtitieteellisen kallis. Kymriah on ensimmäinen uudessa CAR-T-hoitojen luokassa, jossa potilaan omat T-solut on geneettisesti muunnettu syöpää vastaan.  Mitchell pyysi Novartisia hinnoittelemaan Kymriahin reilusti. Seuraavana päivänä, kun FDA:n hyväksyntä oli saatu, Novartis ilmoitti, että uusi hoito maksaisi 475 000 dollaria hoitokerralta. Puhuin Mitchellin kanssa viime viikolla hänen tapaamisestaan Novartisin kanssa ja hänen reaktiostaan Kymriahin hinnoitteluun. Myös Patients for Affordable Drugs -järjestön toiminnanjohtaja Ben Wakana osallistui keskusteluun. Heidän kampanjansa on suhteellisen uusi, mutta erittäin hiottu. Ennen Patients for Affordable Drugs -järjestön parissa työskentelyä Mitchell oli osakkaana GMBB:ssä, joka on viestintätoimisto, joka tunnetaan ehkä parhaiten demokraattien mainosten leikkaamisesta, ja Wakana toimi terveysministeriön tiedottajana. Voittoa tavoittelematon järjestö rahoitetaan puolella miljoonalla dollarilla Laura ja John Arnoldin säätiöltä sekä 75 000 dollarilla Mitchellin omista säästöistä ja 75 000 dollarilla, jotka he ovat sittemmin keränneet. Jäljempänä on selvyyden vuoksi muokattu ja tiivistetty keskustelumme pöytäkirja. Butch Ramsey Sarah Zhang: Ramsey Butch: Miten terveydentilasi on nykyään? David Mitchell: Mitchell: Terveydentilani on loistava. Olen hyvin onnekas mies. Käyttämäni lääkkeet toimivat ja siedän niitä hyvin. Olen sairastunut uudelleen, joten olen toisen linjan lääkkeillä. Myelooma kiertää lääkkeet. Se muuntuu ja muuttuu, joten tarvitsen uusia lääkkeitä ja innovaatioita, jos haluan elää niin kauan kuin toivon. Tiedätkö, katsoa kun nuorin poikani valmistuu yliopistosta, se olisi hienoa. Saada lapsenlapsi, se olisi siistiä.Ben Wakana: WAKANA: Teidän pitäisi kysyä Novartikselta. Heitän hypoteesin, jonka mukaan lähetimme Novartisille kirjeen, jossa sanoimme, että pyydämme teitä hinnoittelemaan lääkkeen oikeudenmukaisesti. Samalla käynnistimme vetoomuksen, jossa sanoimme ihmisille: "Pyytäkää Novartisia hinnoittelemaan tämä lääke sen mukaan, että Yhdysvaltain veronmaksajat käyttivät 200 miljoonaa dollaria CAR-terapian tutkimiseen." Tämä oli myös vetoomus. Saimme 11 päivässä 3 455 ihmistä allekirjoittamaan vetoomuksen. Haluaisin ajatella, että kun potilaat puhuvat ääneen ja me olemme potilaita edustava järjestö, sillä on vaikutusta ihmisiin. On voinut olla, että [Novartisin silloinen toimitusjohtaja] Joseph Jimenez oli eräänä päivänä hyvällä tuulella ja pyysi väkeään tapaamaan meidät. Zhang: Miten tapaaminen Novartisin kanssa sujui? Mitchell: [nauraa] Se oli hyvin kohtelias tapaaminen - miksi sitä kutsutaan diplomaattipiireissä? Siellä käytiin rehellinen keskustelu. Se kesti noin tunnin ja 15 minuuttia. Novartis puhui ehkä 45 tai 50 minuuttia tuosta tunnista ja 15 minuutista, ja pääasiassa he selittivät meille, miksi lääkkeen piti olla niin kallis ja miksi "taloudellinen myrkyllisyys" ei ole heidän vikansa, vaan se on terveydenhuoltojärjestelmän vika, vakuutusyhtiöiden, apteekkien etuuskäsittelijöiden, lääkäreiden, sairaaloiden ja kaiken muun vika, ei heidän. He ovat innovaattoreita, ja ongelma on sekaisin oleva järjestelmä. Ja sitten he käyttivät paljon aikaa selittääkseen, miksi lääkkeen piti olla niin kallis. Toivoimme, että voisimme todella keskustella. He vain kertoivat meille, miksi sen piti olla kallis. He käyttivät sanaa, jota lääkeyhtiöt käyttävät usein keskusteluissa, joita olen käynyt niiden kanssa. He sanoivat: "Se on hyvin monimutkaista, David." Zhang: Kuten tiedätte, Novartis kiistää 200 miljoonan dollarin luvun, koska kaikki rahat eivät menneet suoraan syövän CAR-T-hoitoon tai Kymriahin taustalla olevaan erityiseen terapiaan.  Mitchell: Lähetämme teille pätkän National Institutes of Healthin johtajan Francis Collinsin blogikirjoituksesta, jossa hän selittää NIH:n pitkää historiaa CAR-T:n tieteellisen perustan rakentamisessa. Tämä on meidän kantamme: Vuodesta 1993 vuoteen 2017 NIH investoi yli 200 miljoonaa dollaria CAR-T:n yleiseen tieteeseen. Jopa Pennsylvanian yliopiston tohtori Carl Junen elokuussa 2011 julkaisema perustavanlaatuinen artikkeli rahoitettiin osittain NIH:n toimesta. Kaikki valmistajat - Novartis, Kite (josta tulee Gilead) ja Juno [muut CAR-T-soluhoitoa harjoittavat yritykset] - tukeutuvat tähän perustavanlaatuiseen tieteeseen. Veronmaksajat sijoittivat varhain, kun riski oli suurin. Zhang: Mikä on mielestänne oikeudenmukainen hinta Kymriahille? Mitchell: Olemme laskeneet lukuja monella eri tavalla. Kukaan muu kuin Novartis ei tiedä todellisia lukuja, joten palaamme Reutersin vuonna 2015 julkaistussa artikkelissa esitettyihin lausuntoihin, joissa Kiten talousjohtaja sanoi, että he uskoivat perushinnan olevan 150 000 dollaria hoidosta, ja analyytikot sanoivat tuolloin, että [kustannukset voisivat olla] jopa 300 000 dollaria. Kun yritimme mallintaa, emme pääse yli 300 000 dollarin. Zhang: Novartis toteutti kaksi epätavallista toimenpidettä ilmoittaessaan Kymriahin hinnasta. Ensin he viittasivat brittiläiseen analyysiin ja sanoivat, että he itse asiassa uskoivat Kymriahin olevan 600 000-750 000 dollarin arvoinen, mutta aioivat hinnoitella sen halvemmalla 475 000 dollariin. Toiseksi he sanoivat, että potilaat, jotka eivät reagoi hoitoon 30 päivän kuluttua, eivät joudu maksamaan.Mitchell: Nyt emme tiedä, onko se oikea loppupiste, koska käy ilmi, että yli 20 prosenttia potilaista sairastuu uudelleen kuuden kuukauden kuluessa. Joten ehkä olisi aidompaa ehdottaa, että he maksaisivat korvauksen niille, jotka uusiutuvat kuuden kuukauden kuluessa tai kuuden kuukauden sisällä. "Kyse ei ole teistä yksittäisenä yrityksenä, vaan uuden terapiaryhmän syntymisestä." Zhang: Novartis ja sen Kymriah-hoito olivat alun perin tähtäimessäsi. Mitchell: Ensinnäkin työskentelemme kaikkien lääkkeiden parissa. Työskentelemme ihmisten kanssa, joilla on kaikki sairaudet korkeasta verenpaineesta ja sydänsairauksista multippeliskleroosiin ja kystiseen fibroosiin. Päätimme kuitenkin, että oli tärkeää keskittyä kokonaan uuden hoitoluokan syntymiseen. Meidän on keskityttävä CAR-T-hoitoihin, ja Novartis sai huomiomme, koska se on ensimmäinen. Kerroimme sen heille, kun kävimme tapaamassa heitä. Kyse ei ole yksittäisestä yrityksestä, vaan uuden terapiaryhmän syntymisestä. Zhang: Mitä muuta Patients for Affordable Drugs tekee?  Mitchell: Tällä viikolla meillä on uskomattoman paljon tekemistä. Autamme Eli Lillyn luona järjestettävässä mielenosoituksessa, jossa vastustetaan insuliinin hinnannousua. Insuliinin hinnat ovat nousseet yli 300 prosenttia viime vuosikymmenen aikana. Se on törkeää, ja ihmiset kärsivät siitä. Eli Lillyn tiloissa järjestetään mielenosoitus 9. syyskuuta, ja me tuemme sitä. Yksi työntekijöistämme lähtee lentokoneella Kaliforniaan tukemaan SB-17-lakiehdotusta, joka koskee avoimuutta ja lääkkeiden hinnankorotuksista ilmoittamista varhaisessa vaiheessa. Olemme mobilisoimassa yhteisöämme sinne, ja itse asiassa yksi potilaistamme osallistuu lehdistötilaisuuteen siellä.</w:t>
      </w:r>
    </w:p>
    <w:p>
      <w:r>
        <w:rPr>
          <w:b/>
        </w:rPr>
        <w:t xml:space="preserve">Tulos</w:t>
      </w:r>
    </w:p>
    <w:p>
      <w:r>
        <w:t xml:space="preserve">David Mitchell</w:t>
      </w:r>
    </w:p>
    <w:p>
      <w:r>
        <w:rPr>
          <w:b/>
        </w:rPr>
        <w:t xml:space="preserve">Esimerkki 4.2725</w:t>
      </w:r>
    </w:p>
    <w:p>
      <w:r>
        <w:t xml:space="preserve">Walter Shaub, Yhdysvaltain hallituksen eettisen toimiston entinen johtaja, yritti vetää rinnakkain Trumpin hallinnon ja elokuvan Bill ja Ted - Erinomainen seikkailu välillä.Se ei mennyt odotetusti. Shaub kertoi Browderille, että keskustelu toi mieleen toisen Billin: "Kun Priebus lausui Magnitskin "majinskyksi", se vahvisti lopullisesti pitkään pitämäni käsityksen siitä, että Priebus on kuin se toinen kuuluisa Bill "Bill and Ted's Excellent Adventure" -elokuvasta." Ja muistakaa, ihmiset, Priebus oli se fiksu Valkoisen talon pelleautossamme [Linkki] â Walter Shaub (@waltshaub) 4. helmikuuta 2018Omigosh! Olen samaan aikaan sekä nauramassa kyyneliin asti että tuntemassa itseni kamalaksi. En ole koskaan tuntenut oloani niin säälittäväksi koko Twitter-seikkailujeni aikana. Rakastin sinua siinä elokuvassa. Anteeksi anteeksi anteeksi anteeksi anteeksi anteeksi anteeksi anteeksi anteeksi anteeksi. Soooooooooo pahoillani. Tuhat kertaa anteeksi.  â Walter Shaub (@waltshaub) 6. helmikuuta 2018Se on kaikki hauskaa ja leikkiä, kunnes satutat Billin ja Tedin erinomaisesta seikkailusta Bill and Ted's Excellent Adventure.  Shaub aikoo antaa itselleen tiukan puhuttelun.  [Linkki] â Walter Shaub (@waltshaub) helmikuu 6 2018Talvi puolestaan vakuutti Shaubille, että kaikki oli edelleen erinomaista heidän välillään . Shaub vaikutti helpottuneelta:Erinomainen teidän erinomaisin ylhäisyytenne herra! â Walter Shaub (@waltshaub) helmikuu 6 2018</w:t>
      </w:r>
    </w:p>
    <w:p>
      <w:r>
        <w:rPr>
          <w:b/>
        </w:rPr>
        <w:t xml:space="preserve">Tulos</w:t>
      </w:r>
    </w:p>
    <w:p>
      <w:r>
        <w:t xml:space="preserve">Walter Shaub</w:t>
      </w:r>
    </w:p>
    <w:p>
      <w:r>
        <w:rPr>
          <w:b/>
        </w:rPr>
        <w:t xml:space="preserve">Esimerkki 4.2726</w:t>
      </w:r>
    </w:p>
    <w:p>
      <w:r>
        <w:t xml:space="preserve">Miljardööri ja aktivistisijoittaja Nelson Peltz vaihtaa yhden hallituspaikan toiseen.Oreo-valmistaja Mondelez ilmoitti tiistaina, että Peltz eroaa hallituksesta 1. maaliskuuta alkaen, jolloin hänen on määrä liittyä myös Procter &amp; Gamblen hallitukseen.Siirto antaa 17 miljardin dollarin hedge-rahaston Trian Partnersin perustajalle Peltzille mahdollisuuden käyttää enemmän aikaa muihin hallitusvelvollisuuksiin, Mondelez kertoi tiistaina.Mondelezilla on hyvät edellytykset jatkaa arvon luomista osakkeenomistajilleen, Peltz sanoi. Peltz liittyy P&amp;G:n hallitukseen kiistanalaisen valtakirjakamppailun jälkeen, johon liittyi lukuisia äänten uudelleenlaskentoja.Vaikka lopullinen tulos osoitti, että Peltz ei saanut enemmistöä, äänestyksen tiukkuus johti siihen, että P&amp;G myönsi hänelle paikan hallituksessa joulukuussa.</w:t>
      </w:r>
    </w:p>
    <w:p>
      <w:r>
        <w:rPr>
          <w:b/>
        </w:rPr>
        <w:t xml:space="preserve">Tulos</w:t>
      </w:r>
    </w:p>
    <w:p>
      <w:r>
        <w:t xml:space="preserve">Nelson Peltz</w:t>
      </w:r>
    </w:p>
    <w:p>
      <w:r>
        <w:rPr>
          <w:b/>
        </w:rPr>
        <w:t xml:space="preserve">Esimerkki 4.2727</w:t>
      </w:r>
    </w:p>
    <w:p>
      <w:r>
        <w:t xml:space="preserve">Senaattori Dianne Feinstein (D-CA) myönsi 8. lokakuuta Face the Nation -ohjelmassa, että mikään laki ei olisi pysäyttänyt Las Vegasin hyökkääjää, ja ryhtyi sitten ajamaan lakia, jolla kiellettäisiin ampumavarastot. Feinstein vastasi: âEi [hyökkääjä] läpäissyt useaan otteeseen käsiaseiden ja muiden aseiden taustatarkastuksia.â Sitten hän mainosti tällä viikolla laatimaansa lakiehdotusta, jolla luodaan laki bump stockien kieltämiseksi, ja sanoi, että hänellä on jo 38 tukijaa lakiehdotuksen puolesta.Kun Dickerson mainitsi, että NRA vaatii ATF:ää tarkistamaan vuonna 2010 antamansa hyväksynnän bump stockeille - tarkistuksen, joka voisi johtaa uusiin säännöksiin - Feinstein sanoi: âSe oli mielestäni edistysaskel, ja sitä arvostetaan, [mutta] säädökset eivät auta asiaa. Feinstein sanoi jälleen, että mikään laki ei olisi voinut pysäyttää Vegasin hyökkääjää, mutta "tarvitsemme lain" bump stock -aseiden käyttöä vastaan. Hän esitti toisen mutkikkaan lausunnon, kun häneltä kysyttiin, kieltääkö hänen bump stock -aseiden kieltämistä koskeva lainsäädäntönsä myös puoliautomaattiset ampuma-aseet.  Feinstein sanoi, että hänen lainsäädäntönsä ei kiellä puoliautomaattisia ampuma-aseita, että se on "kirjoitettu puhtaalla englannilla" ja että hän lähettää kopion kaikille, jotka soittavat hänen toimistoonsa, jotta he voivat nähdä sen itse. Feinstein vastasi: "Olen pitkälti samaa mieltä heidän kanssaan".</w:t>
      </w:r>
    </w:p>
    <w:p>
      <w:r>
        <w:rPr>
          <w:b/>
        </w:rPr>
        <w:t xml:space="preserve">Tulos</w:t>
      </w:r>
    </w:p>
    <w:p>
      <w:r>
        <w:t xml:space="preserve">Dianne Feinstein</w:t>
      </w:r>
    </w:p>
    <w:p>
      <w:r>
        <w:rPr>
          <w:b/>
        </w:rPr>
        <w:t xml:space="preserve">Esimerkki 4.2728</w:t>
      </w:r>
    </w:p>
    <w:p>
      <w:r>
        <w:t xml:space="preserve">Yli kaksi vuosikymmentä sitten kongressi hyväksyi ja presidentti Bill Clinton allekirjoitti vuoden 1995 kongressin vastuuvelvollisuuslain (Congressional Accountability Act, CAA), jolla perustettiin laki, jonka Elizabeth K. Newman, lakimies, joka työskentelee Washingtonissa sijaitsevassa lakiasiaintoimistossa The Jeffrey Law Group, joka edustaa kongressin työntekijöitä, jotka ovat joutuneet seksuaalisen ja muunlaisen häirinnän kohteeksi, sanoo, että kyseessä on "hirvittävän tehoton prosessi, ja se kestää ikuisuuden", kun näitä syytöksiä käsitellään.Kuka oikeasti järjissään oleva työntekijä istuu tuollaista läpi?Newman kysyi Breitbart Newsilta yksinoikeudella antamassaan haastattelussa.â Heillä [kongressin työntekijöillä] pitäisi olla samat oikeudet kääntyä EEOC:n puoleen kuin heidän liittovaltion työntekijäveljillään?â Newman sanoo Breitbart Newsille.â Mutta Newmanin mukaan heillä ei ole nyt näitä samoja oikeuksia, koska âEEOC:lla ei ole toimivaltaaâ lainsäätäjien työntekijöiden työnantajiaan vastaan tekemiin valituksiin seksuaalisesta häirinnästä.â EEOC:n valtuutuslainsäädännössä â ei nimenomaisesti uloteta toimivaltaa lainsäätäjiinâ Newman huomauttaa.</w:t>
      </w:r>
    </w:p>
    <w:p>
      <w:r>
        <w:rPr>
          <w:b/>
        </w:rPr>
        <w:t xml:space="preserve">Tulos</w:t>
      </w:r>
    </w:p>
    <w:p>
      <w:r>
        <w:t xml:space="preserve">Elizabeth K. Newman</w:t>
      </w:r>
    </w:p>
    <w:p>
      <w:r>
        <w:rPr>
          <w:b/>
        </w:rPr>
        <w:t xml:space="preserve">Esimerkki 4.2729</w:t>
      </w:r>
    </w:p>
    <w:p>
      <w:r>
        <w:t xml:space="preserve">Urheilutoimittaja Dick Enberg, jonka ura kesti 60 vuotta, kuoli 82-vuotiaana Legendaarinen kuuluttaja Dick Enberg, jonka uskomaton ura urheilutoimittajana kesti kuusi vuosikymmentä, kuoli torstaina 82-vuotiaana. Hän teki play-by-play-toimintaa yliopistokoripallossa, yliopisto- ja ammattilaisjalkapallossa sekä Major League Baseballissa. Hän selosti myös muita urheilutapahtumia, kuten nyrkkeilyä, tennistä, golfia, hevoskilpailuja ja olympialaisia. Enberg jäi eläkkeelle tv-työstään San Diego Padresin joukkueessa lokakuussa 2016.Joukkue julkaisi lausunnon Enbergin kuolemasta: "Olemme erittäin surullisia legendaarisen lähetystoimittajan Dick Enbergin äkillisestä ja odottamattomasta kuolemasta.  Dick oli alan instituutio 60 vuoden ajan, ja meillä oli onni saada hänen ikoninen äänensä mikrofonin taakse Padresin peleissä lähes vuosikymmenen ajan. Koko organisaatiomme puolesta lähetämme syvimmät surunvalittelumme hänen vaimolleen Barbaralle ja koko Enbergin perheelle." Endberg tunnettiin huudahduksistaan "Voi ei!". Niin paljon, että hänen omaelämäkertansa vuodelta 2004 on nimeltään: Dick Enberg Oh My! Enbergin suuri läpimurto tuli, kun hänet valittiin soittamaan UCLA:n koripallo-otteluihin. Yhdeksän vuoden aikana Bruins voitti kahdeksan NCAA-titteliä. Kun häneltä kysyttiin, mikä oli historiallisesti merkittävin tapahtuma, jonka hän selosti, Enberg vastasi: "Vuosisadan peli". Tuossa vuoden 1968 ottelussa Houstonin yliopiston Cougars voitti UCLA:n ja katkaisi Bruinien 47 ottelun voittoputken.Mikrofonin takana ollessaan Enbergillä oli monia lähetyskumppaneita, kuten Al McGuire, Merlin Olsen ja Don Drysdale. Enbergin vaimo Barbara kertoi San Diego Union-Tribune -lehdelle, että hänen miehensä kuoli torstaiaamuna kotonaan La Jolla Califissa. "Barbara Enberg sanoi, että perhe sai tietää asiasta myöhemmin päivällä, kun Dick Enberg ei päässyt pois Bostonissa olleelta lennolta, jossa heidän oli määrä tavata. Hän sanoi, että hänen miehensä oli näyttänyt odottavan autoa, jonka oli määrä kuljettaa hänet San Diegon lentokentälle kello 6.30 aamulla lähtevälle lennolle. "Hän oli pukeutunut ja laukut pakattuina ovella", hän sanoi. 'Uskomme, että se oli sydänkohtaus.' "</w:t>
      </w:r>
    </w:p>
    <w:p>
      <w:r>
        <w:rPr>
          <w:b/>
        </w:rPr>
        <w:t xml:space="preserve">Tulos</w:t>
      </w:r>
    </w:p>
    <w:p>
      <w:r>
        <w:t xml:space="preserve">Dick Enberg</w:t>
      </w:r>
    </w:p>
    <w:p>
      <w:r>
        <w:rPr>
          <w:b/>
        </w:rPr>
        <w:t xml:space="preserve">Esimerkki 4.2730</w:t>
      </w:r>
    </w:p>
    <w:p>
      <w:r>
        <w:t xml:space="preserve">Pat Robertson: Haiti "kirottu" paholaisen kanssa tehdyn sopimuksen vuoksiEvankelinen lähetystoimittaja Pat Robertson sanoo, että Haiti on "kirottu", koska sen historiassa on hänen mukaansa tehty "sopimus paholaisen kanssa".Robertsonin tiedottajan mukaan hänen keskiviikkona esittämät kommenttinsa perustuvat voodoo-rituaaleihin, jotka suoritettiin ennen orjakapinaa ranskalaisia siirtolaisia vastaan vuonna 1791.Tiedottaja Chris Roslan sanoo, ettei Robertson koskaan väittänyt, että tiistain maanjäristys olisi ollut Jumalan viha. Hänen mukaansa Robertsonin Operation Blessing -ryhmä lähettää maahan miljoonien dollarien arvosta lääkkeitä ja avustustyöntekijöitä.Robertson on suututtanut vastustajiaan monta kertaa aiemminkin kommentoimalla ajankohtaisia tapahtumia ja arvostelemalla muita uskontoja.Hän sanoi kerran, että amerikkalaisten agenttien pitäisi murhata Venezuelan presidentti Hugo Chavez ja sanoi Israelin pääministerin Ariel Sharonin aivohalvauksen olevan jumalallinen kosto Gazan kaistalta vetäytymisestä.</w:t>
      </w:r>
    </w:p>
    <w:p>
      <w:r>
        <w:rPr>
          <w:b/>
        </w:rPr>
        <w:t xml:space="preserve">Tulos</w:t>
      </w:r>
    </w:p>
    <w:p>
      <w:r>
        <w:t xml:space="preserve">Pat Robertson</w:t>
      </w:r>
    </w:p>
    <w:p>
      <w:r>
        <w:rPr>
          <w:b/>
        </w:rPr>
        <w:t xml:space="preserve">Esimerkki 4.2731</w:t>
      </w:r>
    </w:p>
    <w:p>
      <w:r>
        <w:t xml:space="preserve">Koomikko Louis C.K.:n uuden elokuvan "I Love You Daddy" traileri on herättänyt kiistaa verkossa elokuvan teeman ja sen ajoituksen vuoksi Hollywood-tuottaja Harvey Weinsteiniin kohdistuneiden seksuaalisen väärinkäytön syytösten jälkeen.Moretz ja Malkovich alkavat seurustella, mikä kauhistuttaa C.K.:ta hänen ikänsä vuoksi. "Hän on alaikäinen!", C.K. sanoi.  C.K.:n nähdään huutavan Malkovichille trailerissa." Slate kutsui traileria "icky", kun taas Esquire kirjoitti: "Nyt ei ole oikea aika tälle Louis C.K.:n elokuvalle." "On rehellisesti sanottuna hieman järkyttävää nähdä, miten sävykäs Louis C.K. on vuonna 2017, koska hän oli kerran koomikko, joka oli niin monella tavalla edellä", eräs sosiaalisen median käyttäjä twiittasi. "Se epämukava hetki, kun alat huomata, että Louis C.K.:stä on tulossa hitaasti Woody Allen", toinen Twitter-käyttäjä kirjoitti. C.K. kertoi The Hollywood Reporterille viime kuussa: "Se on vain vitun elokuva. Kuvaamme happirikkaita ihmisiä, jotka asuvat näissä kauniissa asunnoissa ja toimistoissa ja sanovat mitä haluavat. Ihmiset sanovat toisilleen paskaa. Yleisöä ei voi ajatella, kun tekee elokuvaa. Jos ajattelet, et anna heille jotain, joka on tullut sisimmästäsi. Teet jotain, josta mietit: "Sopiiko tämä sinulle?". Ja he sanovat "Kyllä, kiitos". Mark Twain sanoi jotain sellaista kuin: "Et voi sanoa, ettei kukaan voi syödä pihviä vain siksi, ettei vauvalla ole vielä hampaita."" Weinsteinin tavoin myös koomikko on saanut syytöksiä seksuaalisesta väärinkäytöksestä naiskoomikoilta. Gawker julkaisi kaksi vuotta sitten artikkelin, jossa kerrottiin yksityiskohtaisesti Louis C.K:n syytöksistä, kun taas kirjailija ja koomikko Tig Notaro sanoi Daily Beastille elokuussa, että koomikon on "käsiteltävä syytökset". "Tein siirtoni palkintogaalan punaisella matolla", Koester kirjoitti. "Yksi kerrallaan kysyin liukuhihnalta koomikoilta, jotka kaikki olivat miehiä: 'Mitä mieltä olet Cosbyn syytöksistä?'. He kaikki väittivät poikkeuksetta olevansa ällöttyneitä miehen väärinkäytöksistä. Sitten kysyin: 'Mitä mieltä olette Louis C.K.:n syytöksistä?'. Kaikki väittivät poikkeuksetta tietämättömyyttään."</w:t>
      </w:r>
    </w:p>
    <w:p>
      <w:r>
        <w:rPr>
          <w:b/>
        </w:rPr>
        <w:t xml:space="preserve">Tulos</w:t>
      </w:r>
    </w:p>
    <w:p>
      <w:r>
        <w:t xml:space="preserve">Louis C.K.</w:t>
      </w:r>
    </w:p>
    <w:p>
      <w:r>
        <w:rPr>
          <w:b/>
        </w:rPr>
        <w:t xml:space="preserve">Esimerkki 4.2732</w:t>
      </w:r>
    </w:p>
    <w:p>
      <w:r>
        <w:t xml:space="preserve">Kuvaavaa on, että rahat maksettiin prinssi Saud al-Faisalin suosituksesta, joka oli valtakunnan ulkoministeri lähes 40 vuotta ennen kuin hän erosi huhtikuussa, neljässä erässä kahden vuoden aikana, jolloin Saudi-Arabian viranomaiset voivat tarkistaa kuuden kuukauden välein, täyttääkö MTV sopimuksensa.Esimerkiksi näkyvä egyptiläinen TV-talk show -juontaja Wael el-Obrashi pudotettiin pois luettelosta, jossa oli Egyptin tiedotusvälineiden huippuhenkilöitä, joille tarjottiin Saudi-Arabiaan suuntautuva matka, joka maksoi kaikki kulut, koska "hän oli toistuvasti hyökännyt perusteettomasti kuningaskuntaa vastaan", kuten eräässä prinssi Saudin lähettämässä sähkeessä todetaan. Toisessa prinssi Saudin lähettämässä sähkeessä suositeltiin taloudellista tukea libanonilaiselle keskukselle, joka puolustaa toimittajia ja jonka on perustanut May Chidiac, näkyvä uutisankkuroija. Viitaten Saudi-Arabian Beirutin suurlähetystön suositukseen prinssi sanoi, että rahoitus antaisi valtakunnalle mahdollisuuden käyttää keskusta Saudi-Arabian politiikan edistämiseen.Egyptissä Saudi-Arabian suurlähettiläs esitti prinssi Saudin lähettämän sähkeen mukaan vastalauseen yksityisomisteisen ONTV-verkkokanavan perustajalle Naguib Sawirikselle saudisen toisinajattelijan Saad al-Faqihin esiintymisestä eräässä sen talk show'ssa. Kanava sanoi, ettei se kutsuisi al-Faqihia uudelleen ja pyysi suurlähettilästä esiintymään ohjelmassa myöhemmin.Vuonna 2004 Guinean valtion uutistoimiston puheenjohtaja kirjoitti Saudi-Arabian Conakryn suurlähetystölle ja muistutti tätä lähettämään 2 000 dollaria, jossa hän sanoi, että raha "ratkaisee monia toimiston kohtaamia ongelmia", kuten prinssi Saudin kulttuuri- ja tiedotusministeriölle lähettämästä sähkeestä käy ilmi.Toistuviin puheluihin viraston toimistoon ei vastattu, mutta eräs viraston toimintaa tunteva henkilö sanoi, että silloinen johtaja Kandet Oumar Toure lähetti rahoituspyynnön saudiministerille vuonna 2004. Hän puhui AP:lle nimettömänä, koska hänellä ei ollut lupaa puhua asiasta julkisesti. "Hänen pyyntönsä uudesta kodista on täysin liioiteltu ja suhteeton suhteessa hänen valtakunnalle tarjoamiinsa palveluihin", prinssi Saud kirjoitti. Hän lisäsi, että pyynnön myöntäminen rohkaisisi muita esittämään vastaavia vaatimuksia.</w:t>
      </w:r>
    </w:p>
    <w:p>
      <w:r>
        <w:rPr>
          <w:b/>
        </w:rPr>
        <w:t xml:space="preserve">Tulos</w:t>
      </w:r>
    </w:p>
    <w:p>
      <w:r>
        <w:t xml:space="preserve">Prinssi Saud al-Faisal</w:t>
      </w:r>
    </w:p>
    <w:p>
      <w:r>
        <w:rPr>
          <w:b/>
        </w:rPr>
        <w:t xml:space="preserve">Esimerkki 4.2733</w:t>
      </w:r>
    </w:p>
    <w:p>
      <w:r>
        <w:t xml:space="preserve">FRANKLIN Tenn. (AP) â Memphisistä kotoisin oleva Justin Timberlake palasi kotiosavaltioonsa yhdeksi tämän vuoden harvoista esiintymisistään ja ilmoitti rakkautensa Tennesseetä kohtaan. Timberlake esiintyi lauantaina Franklin Tennesseessä Pilgrimage-festivaalilla, joka on kolme vuotta vanha musiikkifestivaali, jota hän nyt tuottaa ja joka on sopivasti lähellä hänen nykyistä kotiaan Middle Tennesseessä.Poplaulaja ja näyttelijä vitsaili yli 25 000 fanin yleisölle, että häntä jännitti esiintyminen kotimaassa. "Puolet teistä on ehkä sukua minulle", Timberlake sanoi. Hän yllätti yleisön yhdistämällä jälleen country-tähti Chris Stapletonin ja hänen vaimonsa Morganen sen jälkeen, kun he olivat tehneet läpimurtoesityksen Timberlaken kanssa vuoden 2015 Country Music Association Awards -gaalassa. Justin Timberlake esiintyy Pilgrimage Music and Cultural Festival -festivaalilla lauantaina 23. syyskuuta 2017 Franklin Tennissä (Kuva: Amy Harris/Invision/AP)Timberlaken lisääminen esiintyjäksi auttoi nostamaan uuden musiikkifestivaalin kävijämääriä noin 30 minuuttia Nashvillestä etelään. Timberlake päätti esityksensä hittikappaleillaan "SexyBack " ''Rock Your Body " ja "Can't Stop the Feeling".</w:t>
      </w:r>
    </w:p>
    <w:p>
      <w:r>
        <w:rPr>
          <w:b/>
        </w:rPr>
        <w:t xml:space="preserve">Tulos</w:t>
      </w:r>
    </w:p>
    <w:p>
      <w:r>
        <w:t xml:space="preserve">Justin Timberlake</w:t>
      </w:r>
    </w:p>
    <w:p>
      <w:r>
        <w:rPr>
          <w:b/>
        </w:rPr>
        <w:t xml:space="preserve">Esimerkki 4.2734</w:t>
      </w:r>
    </w:p>
    <w:p>
      <w:r>
        <w:t xml:space="preserve">-LRB- CNN -RRB- Entinen demokraattien presidenttiehdokas Hillary Clinton , keskellä Las Vegasin verilöylyn jälkiseurauksia , käänsi poliittisen valokeilan ase lakiehdotukseen, joka on parhaillaan menossa parlamentin läpi. Clinton toi toistuvasti esiin tarpeen tiukentaa asevalvontalakeja vuoden 2016 presidentinvaalikampanjan aikana .</w:t>
      </w:r>
    </w:p>
    <w:p>
      <w:r>
        <w:rPr>
          <w:b/>
        </w:rPr>
        <w:t xml:space="preserve">Tulos</w:t>
      </w:r>
    </w:p>
    <w:p>
      <w:r>
        <w:t xml:space="preserve">Hillary Clinton</w:t>
      </w:r>
    </w:p>
    <w:p>
      <w:r>
        <w:rPr>
          <w:b/>
        </w:rPr>
        <w:t xml:space="preserve">Esimerkki 4.2735</w:t>
      </w:r>
    </w:p>
    <w:p>
      <w:r>
        <w:t xml:space="preserve">â Viestimme on selkeä: jos hyökkäätte jonkun kimppuun vankilassamme, teillä on seuraukset â sanoi osaston tiedottaja Peter Thorne . Hän syytti osaston kyvyttömyyttä käyttää kuutta kehittynyttä ionisoivaa vartaloskanneria vankien kotitekoisten veitsien löytämiseksi. Tuomittu murhaaja viilteli miehen sellissä ja haastoi kaupungin oikeuteenâValvomme edelleen tiivistä yhteistyötä osavaltion lainsäätäjien kanssa osavaltion lain muuttamiseksi â Thorne vannoi. Tarvitsemme Albanyn lainsäätäjiä seuraavalla lainsäädäntöistunnolla hyväksymään Secure Pass Scanner -lain ja auttamaan meitä pelastamaan ihmishenkiä, muuten he ovat osallisia tähän väkivaltaan", hän sanoi.</w:t>
      </w:r>
    </w:p>
    <w:p>
      <w:r>
        <w:rPr>
          <w:b/>
        </w:rPr>
        <w:t xml:space="preserve">Tulos</w:t>
      </w:r>
    </w:p>
    <w:p>
      <w:r>
        <w:t xml:space="preserve">Peter Thorne</w:t>
      </w:r>
    </w:p>
    <w:p>
      <w:r>
        <w:rPr>
          <w:b/>
        </w:rPr>
        <w:t xml:space="preserve">Esimerkki 4.2736</w:t>
      </w:r>
    </w:p>
    <w:p>
      <w:r>
        <w:t xml:space="preserve">Jos senaattori Rand Paul olisi valittu presidentiksi niin kuin olisin toivonut, hänellä ei olisi tänään kuusi murtunutta kylkiluuta.Sitten Kentuckyn republikaanilla ei olisi ollut aikaa leikata omaa nurmikkoaan. Ja demokraattinen naapuri, jolla on republikaanien vastaisia tunteita - jonka on kerrottu sanoneen sosiaalisessa mediassa haluavansa, että erityisoikeusasiamies paistaisi Trumpin kivekset - ei olisi voinut hyökätä Paulin kimppuun ja murtaa hänen kylkiluitaan. - Voi olla, että naapurisi on psykopaatti tai vain mukava ihminen, joka ei pidä koirasi koirankakkaa pihallaan. Kerron joitakin esimerkkejä myöhemmin tässä lehdessä, mutta ensin Rand Paulin päivitys: "Arvostan kaikkien antamaa tukea", Paul kirjoitti Twitterissä. â Lääketieteellinen päivitys: loppuraportin mukaan kuusi kylkiluuta on murtunut ja uusi röntgenkuva osoittaa keuhkopussin vuotoa.â Rene Boucher 59, Kentuckyn senaattorin naapuri, myönsi taklanneensa Paulia. Rene Boucher 59 Kentuckyn senaattorin naapuri myönsi taklanneensa Paulia . KATSO LISÄÄ VIDEOJASenaattori Rand Paulin naapuri tunnustaa syyttömyytensä Kentuckyn lainsäätäjän kimppuun hyökkäämiseen Â "Hyökättiinkö Rand Paulin kimppuun pihakiistan vuoksi? Se ei olisi ennenkuulumatonta Â"</w:t>
      </w:r>
    </w:p>
    <w:p>
      <w:r>
        <w:rPr>
          <w:b/>
        </w:rPr>
        <w:t xml:space="preserve">Tulos</w:t>
      </w:r>
    </w:p>
    <w:p>
      <w:r>
        <w:t xml:space="preserve">Rand Paul</w:t>
      </w:r>
    </w:p>
    <w:p>
      <w:r>
        <w:rPr>
          <w:b/>
        </w:rPr>
        <w:t xml:space="preserve">Esimerkki 4.2737</w:t>
      </w:r>
    </w:p>
    <w:p>
      <w:r>
        <w:t xml:space="preserve">FUKUSHIMA Japani (Reuters) - Japanin keskuspankin johtokunnan jäsen Yutaka Harada sanoi torstaina, että keskuspankilla ei ole syytä vähentää erittäin kevyttä rahapolitiikkaansa, koska inflaatio on edelleen selvästi alle 2 prosentin tavoitteen.Japanin keskuspankin (BOJ) johtokunnan jäsen Yutaka Harada osoittaa toimittajaa lehdistötilaisuudessa BOJ:n päämajassa Tokiossa 26. maaliskuuta 2015. REUTERS/Yuya Shino/File PhotoAgressiivisen rahapolitiikan keventämisen äänekäs kannattaja Harada puolusti BOJ:n massiivista elvytysohjelmaa sanoen, että se auttaa elvyttämään taloutta ja on pitänyt jenin vakaana. âKvantitatiivisen ja kvalitatiivisen keventämisen (QQE) ja 2 prosentin inflaatiotavoitteen käyttöönoton jälkeen jeni on liikkunut 100-120 jenin välillä ja näyttää olevan suurin piirtein vakaana noin 110 jenissä â Harada sanoi.BOJ:n pitäisi lopettaa elvytys vasta sen jälkeen, kun se on varmistanut, että hintojen nousu on saanut tarpeeksi vauhtia tavoitteen saavuttamiseksi, Harada sanoi yritysjohtajille Fukushimassa Koillis-Japanissa.â Jos nykyinen rahapolitiikka jatkuu, työvoimapula pahenee entisestään talouden parantuessa ja tulee vaihe, jossa sekä palkat että hinnat nousevat â hän sanoi. Harada sivuutti joidenkin analyytikoiden kritiikin siitä, että elvytystoimien vähentämisen viivästyminen voisi horjuttaa pankkijärjestelmää, ja sanoi, että erittäin kevyen politiikan edut ovat edelleen suuremmat kuin kustannukset. "Jotkut sanovat, että koska Yhdysvaltojen ja Euroopan keskuspankit ovat lähdössä ulos, Japanin pitäisi seurata esimerkkiä", Harada sanoi. "Minusta on kuitenkin täysin järkevää, että Japanin pitäisi poistua ulos myöhemmin kuin heidän", koska inflaatio on edelleen alle yhden prosentin, hän lisäsi. Harada sanoi, ettei hän näe tarvetta lisätä elvytystoimia, eikä hän myöskään ottanut etäisyyttä johtokunnan uuden jäsenen Goushi Kataokan näkemykseen, jonka mukaan BOJ:n pitäisi keventää edelleen elvytystoimia varmistaakseen, että sen hintatavoite saavutetaan nopeasti.âMeidän olisi ryhdyttävä ylimääräisiin elvytystoimiin, jos talouteen iskee ulkoinen shokki ja nykyiset elvytystoimet käyvät riittämättömiksi â Harada kertoi toimittajille liike-elämän johtajien kanssa pidetyn kokouksen jälkeen.BOJ ei ole tehnyt päätöksiä elvytysohjelmansa lopettamispolitiikasta, mutta mahdollisia toimenpiteitä voisivat olla esimerkiksi negatiivisista koroista luopuminen, rahoituslaitosten BOJ:hen tallettamiin ylimääräisiin varantoihin sovellettavan koron nostaminen tai BOJ:n valtion joukkovelkakirjalainojen myyminen, hän sanoi. Haradan katsotaan kuuluvan niihin yhdeksänjäsenisen johtokunnan jäseniin, jotka korostavat myönteisiä vaikutuksia, joita suurella rahan painamisella voisi olla talouteen ja inflaatioon, eikä niinkään pitkittyneen keventämisen haittoja, kuten pankkien marginaaleihin kohdistuvia iskuja.Silti Harada on äänestänyt johtokunnan enemmistön kanssa muun muassa viime vuonna tehdyssä päätöksessä, jonka mukaan siirrytään rahan painamisvauhdin sijasta korkoihin tähtäävään politiikkakehykseen.</w:t>
      </w:r>
    </w:p>
    <w:p>
      <w:r>
        <w:rPr>
          <w:b/>
        </w:rPr>
        <w:t xml:space="preserve">Tulos</w:t>
      </w:r>
    </w:p>
    <w:p>
      <w:r>
        <w:t xml:space="preserve">Yutaka Harada</w:t>
      </w:r>
    </w:p>
    <w:p>
      <w:r>
        <w:rPr>
          <w:b/>
        </w:rPr>
        <w:t xml:space="preserve">Esimerkki 4.2738</w:t>
      </w:r>
    </w:p>
    <w:p>
      <w:r>
        <w:t xml:space="preserve">Ron DeSantis liittyy täyteen kenttään, joka pyrkii korvaamaan republikaanikuvernööri Rick Scottin, joka jättää tehtävänsä vuonna 2019 toimikauden päättymisen vuoksi. Trump twiittasi viime kuussa, että DeSantis on "loistava nuori johtaja", josta "tulisi SUURI kuvernööri". Hän rakastaa maatamme ja on todellinen TAISTELIJA!" DeSantis teki ilmoituksensa Fox News -kanavalla ja piti huolen siitä, että hän mainitsi Trumpin tuen. "Presidentin tuella olen asemassa, jossa voin käyttää johtajuutta, joka voi rakentaa sen hienon työn varaan, jota kuvernööri Rick Scott on tehnyt edistääkseen taloudellisia mahdollisuuksia, uudistaakseen koulutusta ja tyhjentääkseen Tallahasseen suon, joka on tyhjennettävä aivan kuten Washingtonissakin ", DeSantis sanoi. DeSantis ei ole ujostellut tukeaan Trumpille.  Hän esitteli presidentin Pensacolassa viime kuussa järjestetyssä tilaisuudessa ja kehui häntä. "Näen tuloksia, näen hänen työskentelevän kovasti, ja tämä on presidentti, joka kohtaa ennennäkemätöntä vastustusta demokraattien taholta, tiedotusvälineiden taholta, Washingtonin byrokratian taholta, lobbareiden taholta ja muiden suon asukkaiden taholta", DeSantis sanoi. DeSantis jätti paperit perjantaina ja tekee virallisen ilmoituksen myöhemmin tässä kuussa.  Hän puhuu Floridan republikaanipuolueen vuosikokouksessa lauantaina. Se on tapahtuma, jossa ehdokkaat kosiskelevat puoluejohtajia ja aktivisteja.  Myös hänen republikaanien esivaalivastustajansa maatalouskomissaari Adam Putnam puhuu siellä. DeSantisilla on liittovaltion kampanjatilillään noin 1,5 miljoonaa dollaria ja häntä tukevalla poliittisella komitealla noin 2,5 miljoonaa dollaria. Nämä 4 miljoonaa dollaria käytetään lopulta kuvernöörikisaan. Putnamilla on yhteensä 14,4 miljoonaa dollaria poliittisen komiteansa ja kampanjatilillään. DeSantis voitti paikkansa Washingtonin ulkopuolisena konservatiivisessa Koillis-Floridan vaalipiirissä, ja tätä viestiä hän käytti myös senaattorikampanjassaan ennen kuin luopui siitä.</w:t>
      </w:r>
    </w:p>
    <w:p>
      <w:r>
        <w:rPr>
          <w:b/>
        </w:rPr>
        <w:t xml:space="preserve">Tulos</w:t>
      </w:r>
    </w:p>
    <w:p>
      <w:r>
        <w:t xml:space="preserve">Ron DeSantis</w:t>
      </w:r>
    </w:p>
    <w:p>
      <w:r>
        <w:rPr>
          <w:b/>
        </w:rPr>
        <w:t xml:space="preserve">Esimerkki 4.2739</w:t>
      </w:r>
    </w:p>
    <w:p>
      <w:r>
        <w:t xml:space="preserve">Seuraaja kehittäjä MachineGamesin mestarillisen 2014 Wolfenstein franchising reboot on yhtä kaunis ja brutaali kuin ensimmäinen, mutta tuntuu huomattavasti ohuemmalta.Wolfenstein II: The New Colossus on suora jatko-osa MachineGamesin blockbuster reboot franchising, joka synnytti ensimmäisen persoonan räiskintäpeli genre. Se on pohjimmiltaan sama peli kuin kolme vuotta sitten. Veren läpimärään taisteluun on lisätty muutamia kelloja ja pillejä, mutta Colossus tuntuu enemmän Wolfenstein : The New Orderin laajennukselta kuin täysin toteutetulta jatko-osalta.Astumme jälleen kerran William J. Blazkowiczin säänkestäviin taistelusaappaisiin, jotka ovat lihaisa pala toisen maailmansodan aikaisen Ameriikan historiaa, joka on kääritty vaihtoehtohistorian supersotilaiden tekniikkaan ja lastattu naurettavilla lyijyannostelijoilla, joita on kaikenlaista.  Wolfenstein on kiistatta vastuussa ensimmäisen persoonan räiskintäpeligenren olemassaolosta, ja se kantaa perintöään hyvin. Nykyaikaisessa versiossa sokkelot ja avaimet vaihdetaan varkauteen ja roolipelielementteihin vaihtelevalla menestyksellä. Silti olennainen natsien teurastamokokemus on yhä tallella: hanki aseita, ammu ne luovasti hirviömäisen Führerin palvelijoihin, vaahto, huuhtele, toista, toista.Pelattavuus on paljon yksinkertaisempaa. Ampuminen on tiukkaa ja yhtä tyydyttävää kuin missä tahansa markkinoilla olevassa räiskintäpelissä. Jos Wolfenstein osaa yhden asian, se on se, miten teurastuksesta tehdään spektaakkeli. Päivitettävät aseet ja tasoloikkaominaisuudet tarkoittavat, että Blazkowicz on sekä aktiivisesti että passiivisesti viritetty pelityylinne mukaan johdonmukaisin ja tyydyttävin tuloksin. Se ei ehkä ole yhtä täydellisen loistelias kuin vuoden 2016 DOOM-herätys, mutta se on varmasti lähellä. silti loppujen lopuksi Wolfenstein II: The New Colossus on hauska niin kauan kuin se kestää. Tämä on tavoite, jonka liian monet pelit nykyisessä "pelit palveluna" -ilmastossa (julkaisijalle lompakkosi kohteliaisuudesta) ovat onnistuneet jättämään saavuttamatta. Se, mitä pelissä on, on nautittavaa, ja sitä haittaa vain sen lyhyys. Luulen, että jos pelin eeppistä lähtökohtaa olisi voitu laajentaa vielä noin vuoden ajan, meillä olisi ollut käsissämme jälleen yksi genreä määrittelevä peli. Nykyisellään se on vain "melko hyvä".</w:t>
      </w:r>
    </w:p>
    <w:p>
      <w:r>
        <w:rPr>
          <w:b/>
        </w:rPr>
        <w:t xml:space="preserve">Tulos</w:t>
      </w:r>
    </w:p>
    <w:p>
      <w:r>
        <w:t xml:space="preserve">Wolfenstein</w:t>
      </w:r>
    </w:p>
    <w:p>
      <w:r>
        <w:rPr>
          <w:b/>
        </w:rPr>
        <w:t xml:space="preserve">Esimerkki 4.2740</w:t>
      </w:r>
    </w:p>
    <w:p>
      <w:r>
        <w:t xml:space="preserve">Veden puute on suuri ongelma, Zhang kertoi Xinhualle. Jotkut ihmiset yöpyivät vuoristopuistoissa vain siksi, että he löysivät sieltä lähdevettä. "Nyt monet ihmiset kantavat isoja ämpäreitä saadakseen sieltä vettä." Itse Zhang pesi vain kasvonsa tienvarren suihkulähteessä ja haki myös vettä. "Sade alkoi sataa varhain sunnuntaiaamuna. Ei ollut rankkasade, mutta lämpötila laski " hän sanoi lisäämällä nykyinen lämpötila kaupungissa on noin 10 astetta ja tuntuu "aika viileältä". Monet ihmiset asuivat tilapäisissä teltoissa, mutta toiset, kuten Zhang, joutuivat oleskelemaan ulkona.</w:t>
      </w:r>
    </w:p>
    <w:p>
      <w:r>
        <w:rPr>
          <w:b/>
        </w:rPr>
        <w:t xml:space="preserve">Tulos</w:t>
      </w:r>
    </w:p>
    <w:p>
      <w:r>
        <w:t xml:space="preserve">Zhang Hui</w:t>
      </w:r>
    </w:p>
    <w:p>
      <w:r>
        <w:rPr>
          <w:b/>
        </w:rPr>
        <w:t xml:space="preserve">Tulos</w:t>
      </w:r>
    </w:p>
    <w:p>
      <w:r>
        <w:t xml:space="preserve">Zhang</w:t>
      </w:r>
    </w:p>
    <w:p>
      <w:r>
        <w:rPr>
          <w:b/>
        </w:rPr>
        <w:t xml:space="preserve">Esimerkki 4.2741</w:t>
      </w:r>
    </w:p>
    <w:p>
      <w:r>
        <w:t xml:space="preserve">Kaksi kertaa vuodessa järjestettävä konferenssi pidetään ilman kirkon presidenttiä Thomas S. Monson 90:tä, joka kärsii terveydellisistä ongelmista. Tämä on ensimmäinen kerta yli puoleen vuosisataan, kun Monson ei ole puhunut konferensseissa. Ennen kuin hänestä tuli kirkon presidentti vuonna 2008, hän palveli kahdentoista apostolin koorumissa vuodesta 1963 alkaen. Monson on vähentänyt konferensseihin osallistumista viime vuosina, ja toukokuussa kirkon virkamiehet ilmoittivat, ettei hän enää käy säännöllisesti kokouksissa kirkon toimistoissa ikään liittyvien rajoitusten vuoksi. Monson on ensimmäinen kirkon presidentti sitten vuoden 1994, joka ei ole osallistunut ja pitänyt ainakin yhtä puhetta, mutta sitä ennen oli melko tavallista, että presidentit jättivät konferenssin väliin elämänsä loppupuolella." Dieter F. Uchtdorf, yksi Monsonin kahdesta parhaasta neuvonantajasta, sanoi Monsonin katselevan konferenssia kotoa käsin. "Presidentti Monson, me rakastamme teitä hyvin paljon", Uchtdorf sanoi.</w:t>
      </w:r>
    </w:p>
    <w:p>
      <w:r>
        <w:rPr>
          <w:b/>
        </w:rPr>
        <w:t xml:space="preserve">Tulos</w:t>
      </w:r>
    </w:p>
    <w:p>
      <w:r>
        <w:t xml:space="preserve">Thomas S. Monson</w:t>
      </w:r>
    </w:p>
    <w:p>
      <w:r>
        <w:rPr>
          <w:b/>
        </w:rPr>
        <w:t xml:space="preserve">Esimerkki 4.2742</w:t>
      </w:r>
    </w:p>
    <w:p>
      <w:r>
        <w:t xml:space="preserve">24-vuotias Hellner ylitti maalilinjan tunnin 15min 11,4sek kuluttua kahden osuuden jälkeen Angerer oli 2,1sek takana ja Olsson, joka johti kisan toista puoliskoa 2,8sek takana. Olsson johti 18,75 kilometrin etapilla ja piti johtoaseman alle neljä kilometriä ennen kuin Hellner teki kultakamppailun ja piti kilpailijansa loitolla maaliviivan lähestyessä ja voitti ensimmäisen suuren mestaruutensa. Hellner sanoi, että hän oli metsästänyt Olssonia loppuvaiheessa, ja kuvaili kisaansa "täydelliseksi". "Se oli erinomainen. Täydellinen kisa, ja olin hyvin onnellinen. Tunsin itseni erittäin vahvaksi ", hän sanoi. "Minusta tuntui, että voisimme ottaa hänet (Olssonin) kiinni, mutta yritimme pitää vauhtia hieman alhaalla, jotta hän voisi saada lisää sekunteja ja mennä kultaa." Olsson sanoi tietävänsä, että hänen etumatkansa johtaisi lopulta siihen, että huippuhiihtäjät ohittaisivat hänet. "Kaksikymmentäviisi sekuntia ei riitä tuollaisessa porukassa, mutta en aikonut luovuttaa", Olsson sanoi.</w:t>
      </w:r>
    </w:p>
    <w:p>
      <w:r>
        <w:rPr>
          <w:b/>
        </w:rPr>
        <w:t xml:space="preserve">Tulos</w:t>
      </w:r>
    </w:p>
    <w:p>
      <w:r>
        <w:t xml:space="preserve">Johan Olsson</w:t>
      </w:r>
    </w:p>
    <w:p>
      <w:r>
        <w:rPr>
          <w:b/>
        </w:rPr>
        <w:t xml:space="preserve">Tulos</w:t>
      </w:r>
    </w:p>
    <w:p>
      <w:r>
        <w:t xml:space="preserve">Olsson</w:t>
      </w:r>
    </w:p>
    <w:p>
      <w:r>
        <w:rPr>
          <w:b/>
        </w:rPr>
        <w:t xml:space="preserve">Esimerkki 4.2743</w:t>
      </w:r>
    </w:p>
    <w:p>
      <w:r>
        <w:t xml:space="preserve">Presidentti Trump soitti perjantaina senaattori John McCainin vaimolle, joka joutui tällä viikolla sairaalahoitoon taistellessaan aivosyöpää vastaan.Valkoinen talo kertoi, että Trump puhui puhelimitse Cindy McCainin kanssa perjantaina iltapäivällä tarkistaakseen senaattori McCainin voinnin.McCainilla diagnosoitiin aivosyöpä heinäkuussa. Keskiviikkona hänen toimistonsa kertoi, että hänet oli otettu sairaalaan.â Senaattori McCain saa tällä hetkellä hoitoa Walter Reed Medical Centerissä meneillään olevan syöpähoitonsa normaaleihin sivuvaikutuksiin,â hänen toimistonsa sanoi. â Kuten aina, hän on kiitollinen lääkäreilleen heidän erinomaisesta hoidostaan sekä ystävilleen ja tukijoilleen heidän kannustuksestaan ja hyvistä toiveistaan.  Senaattori McCain odottaa innolla, että hän voi palata töihin mahdollisimman pian.ââTietysti me kaikki toivomme senaattori McCainille hyvää terveyttä mahdollisimman pitkäksi aikaaâ, senaattori Rob Portman (R-Ohio) sanoi perjantaina Fox Newsissa. â Minun käsitykseni on, että kaikki ovat sitoutuneet olemaan paikalla ensi viikolla. Ja pystymme varmasti järjestämään äänestyksen. Rukoilemme hänen ja hänen perheensä puolesta.â McCain ei ole ainoa republikaanisenaattori, jolla on terveysongelmia. Mississippin senaattori Thad Cochranille tehtiin tällä viikolla toimenpide, jossa hänen nenästään poistettiin ei-melanooma-muutos, kertoi hänen tiedottajansa.</w:t>
      </w:r>
    </w:p>
    <w:p>
      <w:r>
        <w:rPr>
          <w:b/>
        </w:rPr>
        <w:t xml:space="preserve">Tulos</w:t>
      </w:r>
    </w:p>
    <w:p>
      <w:r>
        <w:t xml:space="preserve">Cindy McCain</w:t>
      </w:r>
    </w:p>
    <w:p>
      <w:r>
        <w:rPr>
          <w:b/>
        </w:rPr>
        <w:t xml:space="preserve">Esimerkki 4.2744</w:t>
      </w:r>
    </w:p>
    <w:p>
      <w:r>
        <w:t xml:space="preserve">Anne Milgramin TED-puheestaNew Jerseyn oikeusministerinä Anne Milgram muutti osavaltionsa vaarallisimman kaupungin. Hän muutti vaistoon ja vaistoon perustuvan rikosoikeusjärjestelmän datan ja tilastojen tukemaksi.Tietoa Anne Milgramista Anne Milgram on New Yorkin yliopiston oikeustieteellisen tiedekunnan käytännön professori ja Distinguished Scholar in Residence. Milgram rakentaa NYU:ssa Criminal Justice Innovation Labia, joka keskittyy tietojen ja teknologian käyttöön rikosoikeusjärjestelmän muuttamiseksi.</w:t>
      </w:r>
    </w:p>
    <w:p>
      <w:r>
        <w:rPr>
          <w:b/>
        </w:rPr>
        <w:t xml:space="preserve">Tulos</w:t>
      </w:r>
    </w:p>
    <w:p>
      <w:r>
        <w:t xml:space="preserve">Anne Milgram Anne</w:t>
      </w:r>
    </w:p>
    <w:p>
      <w:r>
        <w:rPr>
          <w:b/>
        </w:rPr>
        <w:t xml:space="preserve">Tulos</w:t>
      </w:r>
    </w:p>
    <w:p>
      <w:r>
        <w:t xml:space="preserve">Anne</w:t>
      </w:r>
    </w:p>
    <w:p>
      <w:r>
        <w:rPr>
          <w:b/>
        </w:rPr>
        <w:t xml:space="preserve">Esimerkki 4.2745</w:t>
      </w:r>
    </w:p>
    <w:p>
      <w:r>
        <w:t xml:space="preserve">âMe näemme pahimman sen juuri nyt â sanoi Randy Bergen, lastenlääkäri, joka johtaa influenssan torjuntaa Kaiser Permanente Northern California -yhtiössä. Influenssa A:n alatyyppi H3N2, joka näyttää olevan yleisin tänä vuonna, on erityisen ikävä ja aiheuttaa vakavampia oireita, kuten kuumetta ja ruumiinsärkyä. Australiassa - jonka kokemuksia Yhdysvaltain kansanterveysviranomaiset seuraavat tiiviisti influenssaennusteidensa laatimisessa osittain siksi, että Australian talvi on meidän kesämme - raportoitiin vuonna 2017 ennätyksellisen suuri määrä vahvistettuja influenssatapauksia. Bergen sanoi, että myös toinen influenssa B -viruksen alatyyppi on liikkeellä, eikä sekään ole hauskaa. "Jonkinlainen suoja on parempi kuin ei suojaa", Bergen sanoi, "mutta on varmasti pettymys, että rokote ei ole niin tehokas kuin haluaisimme sen olevan." "Jos olet sairas, peitä yskäsi ja pysy kotona töistä, jos voit", Bergen sanoi. Flunssan tunnusmerkkejä ovat kuume ja ruumiinsäryt, jotka liittyvät yskään ja tukkoisuuteen.Kaiser Permanente -lääkäreitä kehotetaan nyt määräämään viruslääkkeitä, kuten Tamifluta, jota annetaan pillereinä tai lapsille suun kautta annettavana suspensiona, vaikka influenssaa ei olisi testattu laboratoriokokeessa.Bergen sanoi. Los Angeles Timesin raportin mukaan Tamiflu-valmisteen varastot ovat kuitenkin vähissä, ja Bergen varoitti, että nämä lääkkeet ovat vain osittain tehokkaita, sillä ne lyhentävät sairauden kestoa vain päivällä tai kahdella.</w:t>
      </w:r>
    </w:p>
    <w:p>
      <w:r>
        <w:rPr>
          <w:b/>
        </w:rPr>
        <w:t xml:space="preserve">Tulos</w:t>
      </w:r>
    </w:p>
    <w:p>
      <w:r>
        <w:t xml:space="preserve">Randy Bergen</w:t>
      </w:r>
    </w:p>
    <w:p>
      <w:r>
        <w:rPr>
          <w:b/>
        </w:rPr>
        <w:t xml:space="preserve">Esimerkki 4.2746</w:t>
      </w:r>
    </w:p>
    <w:p>
      <w:r>
        <w:t xml:space="preserve">Tiedämme, että Orton aloittaa, mutta emme tiedä, lopettaako hän. Emme myöskään tiedä, pelaako polvivammasta (luultavasti) toipuva Knowshon Moreno vähän vai paljon, emmekä tiedä, pelaako suu- ja sorkkataudista kärsivä Brandon Marshall vähän vai paljon. Emme tiedä, pelaako Broncos hyvin vai huonosti. "Kaikki haluavat tietenkin pelata avauspäivänä, enkä minä ole erilainen. Haluan päästä ulos ja kilpailla ja tehdä kaikkeni auttaakseni tätä joukkuetta voittamaan " Orton sanoi ennen harjoituksia keskiviikkona. Hän on epävarma oikean kätensä hanskasta, mikä on ymmärrettävää, kun otetaan huomioon yhden hanskan merkitys historiassa ja urheilussa. Ortonin on oltava pelissään tuossa paikassa olevan sijoiltaanmenon kanssa, jos Broncos aikoo tehdä tarpeeksi pisteitä voittaakseen Bengalsia vastaan. Hän tasoitti Detroit Lionsin aloittelevan pelinrakentajan Matthew Staffordin kanssa eniten sieppauksia näyttelypeleissä (neljä), suoritti 67,2 prosenttia syötöistään ja heitti yhden touchdownin - ja lähti Chicagon pelin toisen neljänneksen loppupuolella verinen etusormi ja yleinen 61,5 QB-luokitus. Onko Orton fiksu, tehokas ja virheetön pelinrakentaja avausottelussa? Vai tuleeko Ortonista liikkumaton, valintoihin taipuvainen pelinrakentaja Bengalsia vastaan? Vahva puolustus ja vankka juoksupeli ovat Ortonille elintärkeämpiä kuin hanska. Ja Marshallin kädet voivat olla kaikkein olennaisimmat. Laitahyökkääjä oli jo Denverin onnellisin mies, koska Broncos kamppaili hyökkäyssuuntaan ilman häntä, mikä voisi auttaa häntä saamaan uuden sopimuksen. Jos hän saa, hän voi olla onnellinen ja varakas ja näyttää McDanielsille ja Ortonille, kuka on oikea pomo. Mutta sitten Ortonilla on rajoitettu syöttöalue ja voima ja hänellä on kyllä paha liikesormi, joka voi vaikuttaa hänen otteisiinsa ja voimiinsa ja snapsit keskeltä ja siihen miten McDaniels hyökkää Cincyyn.</w:t>
      </w:r>
    </w:p>
    <w:p>
      <w:r>
        <w:rPr>
          <w:b/>
        </w:rPr>
        <w:t xml:space="preserve">Tulos</w:t>
      </w:r>
    </w:p>
    <w:p>
      <w:r>
        <w:t xml:space="preserve">Will Orton</w:t>
      </w:r>
    </w:p>
    <w:p>
      <w:r>
        <w:rPr>
          <w:b/>
        </w:rPr>
        <w:t xml:space="preserve">Esimerkki 4.2747</w:t>
      </w:r>
    </w:p>
    <w:p>
      <w:r>
        <w:t xml:space="preserve">Sitä voi olla vaikea muistaa talven keskellä. Ilmastotieteilijä Deke Arndt huomauttaa kuitenkin, että lämpimänäkin vuonna pohjoisesta hyökkää kylmä sää. "Meillä on edelleen hyvin kylmät navat, ja samat sääjärjestelmät vetävät edelleen kylmää ilmaa pois noilta navoilta sinne, missä me asumme", hän selittää. Arndt kuuluu Kansallisen valtameri- ja ilmakehäviraston ryhmään, joka arvioi kunkin vuoden säätä ja ilmastoa. He toteavat, että vuosi 2017 on 21. vuosi peräkkäin, jolloin vuotuinen keskilämpötila oli lämpimämpi kuin 1900-luvulla keskimäärin. Viisi lämpimintä vuotta 48 alemmassa osavaltiossa ovat kaikki ajoittuneet vuoteen 2006.NOAA:n arviossa myönnetään, että osa katastrofien määrän kasvusta johtuu siitä, että ihmiset rakentavat enemmän koteja ja yrityksiä haavoittuville paikoille. Tämä pätee erityisesti viimeaikaisiin maastopalojen ja hurrikaanien aiheuttamiin tappioihin. Arndt huomauttaa kuitenkin, että lämpimämpi maailma pahentaa selvästi joitakin sääoloja. "Lämpöaaltojen kesto, voimakkuus ja esiintymistiheys kasvavat", hän sanoo, samoin kuin erittäin rankkojen sateiden esiintymistiheys.Merentutkija Antonio Busalacchi sanoo, että ilmastomallit ennustavat lisää samaa. "Suuntaus on olemassa, se on selvästi nähtävissä", Busalacchi sanoo, "olemme nousevassa ja lämpenevässä rinteessä." Tämä rinne huolestuttaa yhä enemmän paitsi tutkijoita myös vakuutusyhtiöitä.  Hän sanoo, että vakuutusyhtiöillä on paljon kysymyksiä siitä, mihin ilmasto on menossa. "Mihin alueellinen merenpinnan nousu aiheuttaa tulevaisuudessa riskin?" hän kysyy. "Mihin kohdistuu riski 3., 4. ja 5. luokan hurrikaanien lisääntymisestä? Mihin kohdistuu riski suoraviivaisista tuulista?"</w:t>
      </w:r>
    </w:p>
    <w:p>
      <w:r>
        <w:rPr>
          <w:b/>
        </w:rPr>
        <w:t xml:space="preserve">Tulos</w:t>
      </w:r>
    </w:p>
    <w:p>
      <w:r>
        <w:t xml:space="preserve">Deke Arndt</w:t>
      </w:r>
    </w:p>
    <w:p>
      <w:r>
        <w:rPr>
          <w:b/>
        </w:rPr>
        <w:t xml:space="preserve">Esimerkki 4.2748</w:t>
      </w:r>
    </w:p>
    <w:p>
      <w:r>
        <w:t xml:space="preserve">Odottamattoman vahva tulos voi johtaa loikkauksiin pois presidentti Maithripala Sirisenan johtamasta keskusta-vasemmistolaisesta puolueesta, joka on maan koalitiohallituksen kumppani, ja analyytikot sanoivat, että se luo epävakautta lainsäätäjiin.Rajapaksan Sri Lanka Podujana Peramuna (SLPP) -puolue, joka on muodostettu Sirisenan puolueesta irtautuneiden jäsenten muodostamasta puolueesta, on varmistanut 97 paikallista elintä 139:n valtuuston tuloksista, jotka on julkaistu tähän mennessä 0650 GMT:n aikaan. UNP sai hallintaansa 18 valtuustoa ja SLFP kuusi. Presidentti ja hänen kannattajansa ovat vastustaneet tai tehneet tyhjäksi monia UNP:n uudistuksia. Perustuslain mukaan Sirisena ei voi hajottaa parlamenttia ennen vuoden 2020 alkua, ja parlamentti tarvitsee kahden kolmasosan enemmistön presidentin syyttämiseksi. Sirisena on sanonut haluavansa ottaa vastuun taloudesta, jota tällä hetkellä hoitaa UNP, ja hän on syyttänyt pääministeripuoluetta siitä, että se ei ole onnistunut torjumaan korruptiota.</w:t>
      </w:r>
    </w:p>
    <w:p>
      <w:r>
        <w:rPr>
          <w:b/>
        </w:rPr>
        <w:t xml:space="preserve">Tulos</w:t>
      </w:r>
    </w:p>
    <w:p>
      <w:r>
        <w:t xml:space="preserve">Maithripala Sirisena</w:t>
      </w:r>
    </w:p>
    <w:p>
      <w:r>
        <w:rPr>
          <w:b/>
        </w:rPr>
        <w:t xml:space="preserve">Esimerkki 4.2749</w:t>
      </w:r>
    </w:p>
    <w:p>
      <w:r>
        <w:t xml:space="preserve">Jos olet elämässäsi tienristeyksessä etkä tiedä, mitä polkua jatkaisit tai missä todellinen intohimosi piilee, oletko koskaan lopettanut tekemisen ja alkanut kuuntelemaan? Jeff Goins, Real Artists Donât Starve -kirjan kirjoittaja, väittää, että sen sijaan, että yrittäisimme selvittää, missä olemme hyviä, meidän pitäisi miettiä, keitä olemme ihmisinä. Vuonna 2015 kirjoittamassaan blogikirjoituksessa Goins tarjosi tämän Parker Palmerin parafraasin: Sinun on kuunneltava muitakin ääniä kuin elämässäsi olevien ihmisten ääniä, Goins selitti: "Älä vain sano elämällesi, mitä haluat tehdä sillä, vaan kuuntele, mitä se haluaa tehdä kanssasi. âKuuntele sisäistä ääntäsi, intuitiotasi, mistä se sitten tuleekin. Älä kysy vain, mitä voin tehdä, vaan kuka minä oikeastaan olen? Meillä kaikilla on jännite sen välillä, keitä me oikeasti olemme ja keitä kaikkien mielestä meidän pitäisi olla, ja oman elämän kuunteleminen on ensimmäinen askel siihen, että emme tee vain työtä, joka tekee meistä menestyviä, vaan työtä, jolla uskomme olevan merkitystä.â Aloittaaksemme itsemme kuuntelemisen Goins suosittelee kysymään itseltämme kolme kysymystä. Ensimmäinen kysymys koskee intohimoa. Ota paperi esiin ja piirrä ympyrä. Kirjoita ympyrään sana "intohimo" ja sen alle, mitä rakastat tehdä. Mihin sinulla on taipumusta tai mistä olet aina nauttinut? Tämän ei tarvitse olla jotain erityistä, kuten kirjoittaminen tai ruoanlaitto. Se voi olla yleinen kiinnostuksen kohde. âEn tiennyt, mitä haluan tehdä elämälläni, mutta olen aina ollut luovaâ, Goins paljasti. âSe on aina ollut totta minusta. Olen aina rakastanut taidetta, musiikkia, kirjoittamista ja lukemista. Kun löydät jotain, mitä rakastat, missä olet taitava ja mitä muut ihmiset haluavat sinulta, sinulla on lyhyt lista", Goins sanoi. âSe ei ehkä ole yksi asia, mutta se on kourallinen asioita, joita voit alkaa tutkia selvittääksesi, onko se kutsumuksesi. Se ei ole tämän matkan loppu. Et ole vielä täyttänyt näitä kolmea ympyrää, ja se sinun pitäisi tehdä. Tämä harjoitus on lähtökohta, jonka avulla voit tutkia vaihtoehtoja." Kuten viimeisimmän kirjansa nimi osoittaa, Goins ei ole nälkäisen taiteilijan ajattelutavan ystävä. Hän asuu Nashvillessä, ja hänen ympärillään on muusikoita, jotka kärsivät taiteestaan. Jotkut olettavat, että kärsimys tekee heidän taiteestaan jalompaa, vaikka Goinsin mielestä nälkää näkevä taiteilija kärsii tarpeettomasti. He eivät ole antaneet itselleen lupaa hyötyä ja kukoistaa. Sen sijaan he uskovat virheellisesti, että heidän on pysyttävä sillä tasolla, jolla he ovat, kunnes he menevät vararikkoon. â Mielestäni kaikenlaisten taiteilijoiden on annettava itselleen lupa arvostaa tekemäänsä työtä ja ottaa se vakavammin â Goins sanoi. âSiten he eivät näe nälkää. He voivat jatkaa tämän tärkeän työn tekemistä, ja me voimme jatkaa sen näkemistä. Isäni johti ravintolaa vuosia ja kamppaili sen läpi. Se oli hieno ravintola, joka palveli tätä pientä yhteisöä. Ihmiset pitivät siitä, mutta liiketoiminnan kannalta se ei toiminut hyvin. Hän joutui sulkemaan ravintolan ja myymään sen laitteiden hinnalla. Sydämeni särkyy, kun kaikenlaiset taiteilijat eivät pysty selvittämään asioiden liiketoimintapuolta ja tulemaan kukoistaviksi taiteilijoiksi." Kirjassaan Goins esittää 12 sääntöä siitä, miten tulla kukoistavaksi taiteilijaksi. Yksi niistä on, että taiteilijoiden tulisi olla oppipoikina mestarin alaisuudessa. Luettuaan yli 100 kirjaa historian suurimmista taiteilijoista, yrittäjistä ja luovista mielistä Goins huomasi, että lähes kaikki heistä olivat oppipoikia. Tämä tarkoitti tylsän ja tylsän työn tekemistä jollekin toiselle ja kokemuksen hyödyntämistä, jotta heistä olisi tullut loistavia jossakin asiassa. Nykypäivän työelämässä oppisopimuskoulutus sekoitetaan termeihin, jotka eivät tarkoita samaa asiaa. âTämä ei ole harjoittelupaikka tai kesätyö kaupungin korkeassa kerrostalossa, jossa saat kaikille donitseja aamuisin â selvensi Goins. âSe oli seitsemästä kymmeneen vuotta työtä, jota tehtiin yleensä majoitusta ja ruokaa vastaan. Toivottavasti sinä aikana tiesit, mitä olit tekemässä. Mielestäni meidän pitäisi suhtautua samalla tavalla taiteeseemme ja varmasti myös liiketoimintaamme. Olen kyllästynyt siihen, että ihmiset ryhtyvät ajatusjohtajiksi ja pyytävät ihmisiä maksamaan heille asiantuntemuksestaan, vaikka he eivät ole käyttäneet vuosikymmentä kokemuksen ja asiantuntemuksen hankkimiseen. Heillä ei ole oikeutta opettaa ketään muuta.</w:t>
      </w:r>
    </w:p>
    <w:p>
      <w:r>
        <w:rPr>
          <w:b/>
        </w:rPr>
        <w:t xml:space="preserve">Tulos</w:t>
      </w:r>
    </w:p>
    <w:p>
      <w:r>
        <w:t xml:space="preserve">Jeff Goins</w:t>
      </w:r>
    </w:p>
    <w:p>
      <w:r>
        <w:rPr>
          <w:b/>
        </w:rPr>
        <w:t xml:space="preserve">Esimerkki 4.2750</w:t>
      </w:r>
    </w:p>
    <w:p>
      <w:r>
        <w:t xml:space="preserve">Ostaja oli Eugene Meyer, varakas republikaani, joka oli hiljattain eronnut Federal Reserve Boardin pääjohtajan virasta 16 vuoden työskentelyn jälkeen.  Vuonna 1959 83-vuotiaana kuollut Meyer oli Katharine Meyer Grahamin isä, joka on nykyään The Washington Post Co:n hallituksen puheenjohtaja. Yksi hänen lapsenlapsistaan Donald E. Graham on nykyään The Postin kustantaja.Hamilton meni rakennukseen kirjoittamaan 75 000 dollarin lisäshekkiä ja lähti sitten sanomalla vain, että uusi omistaja jatkaisi lehden julkaisemista.  Eugene Meyerin henkilöllisyyttä uutena omistajana ei paljastettu vielä 12 päivään, ennen kuin oikeus vahvisti kaupan.Oikeuden määräyksen mukaan ostajan oli maksettava 500 000 dollaria kauppahinnasta kerralla ja loput kahdessa samansuuruisessa vuosittaisessa erässä. Sen sijaan Meyer maksoi koko summan kerralla.  Hän perusti The Washington Post Company -yhtiön, jonka maksettu pääoma ja ylijäämä oli 1 250 000 dollaria ja jonka toimitusjohtajana toimi hän itse, varatoimitusjohtajana hänen vaimonsa Agnes Meyer ja sihteerinä ja rahastonhoitajana hänen oikea kätensä Floyd R. Harrison.Myynnin vahvistamisen jälkeen Hamilton meni The Post -rakennukseen, jossa hän löysi Meyerin jo laatimassa ilmoitusta omistuksestaan seuraavan aamun, 13. kesäkuuta ilmestyneen lehden sivulle 1. Se sisälsi tämän lausunnon: Eugene Meyerin uhkapelistä puoli vuosisataa sitten on tullut yksi Amerikan suurista menestystarinoista. KUVA: Kuva 1 Huutokaupan toimitti Vernon G. Owen muistikirjan kanssa. Hänen oikealla puolellaan oli Eugene Meyerin asianajaja George Hamilton Jr. vilttihuopahattu ja nenäliina. Arthur Ellis -- The Washington Post; Kuva 2 Washington Times-Heraldin toimituksessa oli lähes tyhjää eräänä iltana vuonna 1954, kun The Post osti lehden. UP; Kuva 3 Eugene Meyer ja hänen vävynsä Philip L. Graham tarkastelevat yhdistetyn Postin ja Times-Heraldin ensimmäistä numeroa vuonna 1954. Harris ja Ewing; Kuva 4 Postin E Streetin rakennuksen ja muun omaisuuden arvo oli ehkä 100 000 dollaria.</w:t>
      </w:r>
    </w:p>
    <w:p>
      <w:r>
        <w:rPr>
          <w:b/>
        </w:rPr>
        <w:t xml:space="preserve">Tulos</w:t>
      </w:r>
    </w:p>
    <w:p>
      <w:r>
        <w:t xml:space="preserve">Eugene Meyer</w:t>
      </w:r>
    </w:p>
    <w:p>
      <w:r>
        <w:rPr>
          <w:b/>
        </w:rPr>
        <w:t xml:space="preserve">Esimerkki 4.2751</w:t>
      </w:r>
    </w:p>
    <w:p>
      <w:r>
        <w:t xml:space="preserve">"Today" -ohjelman juontaja Matt Lauer sai potkut siitä, mitä NBC kutsui keskiviikkona "sopimattomaksi seksuaaliseksi käytökseksi" kollegansa kanssa, ja joutui heti kohtaamaan julkaistun raportin, jossa häntä syytetään karkeasta ja tavanomaisesta väärinkäytöksestä muiden naisten kanssa toimiston ympärillä.Hänen rento charminsa Lauer on pitkään ollut tuottoisa ja erittäin näkyvä osa NBC Newsia ja yksi alan korkeimmin palkatuista hahmoista, ja hänen putoamisensa järkytti verkostoa ja hämmästytti monia niistä noin 4 miljoonasta katsojasta, jotka aloittavat päivänsä hänen kanssaan. Hän on helposti yksi suurimmista nimistä, jotka on viime viikkoina kaatanut Hollywoodin, median ja politiikan läpi pyyhkäissyt seksuaalisesta väärinkäytöksestä tehtyjen syytösten aalto.Verkoston uutispäällikkö Andrew Lack sanoi henkilöstölle lähettämässään muistiossa, että NBC sai maanantaina valituksen Lauerin käytöksestä ja totesi hänen rikkoneen yhtiön normeja. NBC:n mukaan väärinkäytökset alkoivat, kun Lauer ja eräs verkoston työntekijä olivat Sotshin olympialaisissa vuonna 2014, ja ne jatkuivat sen jälkeen.Lack sanoi, että kyseessä oli ensimmäinen valitus Lauerista hänen 20-vuotisen NBC:n palvelusvuotensa aikana, mutta "meille esitettiin myös syytä uskoa, että kyseessä ei ehkä ollutkaan yksittäinen tapaus." Lauerin järkyttyneiden Today-kollegoiden Savannah Guthrien ja Hoda Kotbin tehtäväksi jäi kertoa uutinen keskiviikkoaamun ohjelman alkuun katsojille.Variety kertoi muun muassa väitteistä, joiden mukaan Lauer olisi kerran antanut eräälle kollegalleen seksilelun, johon oli liitetty selvä viesti siitä, miten hän halusi käyttää sitä tähän; että hän olisi paljastanut itsensä toiselle naispuoliselle kollegalleen; että hän olisi kysellyt naispuolisilta tuottajilta heidän seksielämästään; ja että hän olisi puhunut siitä, kenen juontajakollegan kanssa hän haluaisi maata.Lauerille ja hänen agentilleen lähetettyihin viesteihin ei vastattu välittömästi, eikä NBC kertonut, kiistääkö vai myöntääkö hän väärinkäytökset.  Hän on naimisissa ja hänellä on kolme lasta. Lauerista tulee viikon sisällä toinen aamujuontaja, joka menettää työpaikkansa seksuaalisten väärinkäytössyytösten vuoksi. CBS antoi potkut Charlie Roselle sen jälkeen, kun useat hänen alaisenaan työskennelleet naiset olivat valittaneet hänen käytöksestään.Lauerin "Missä ihmeessä Matt Lauer on?" -jaksot olivat suosittuja vuosien ajan, ja hänellä oli säännöllisesti päärooli olympialaisissa ja muissa suurissa uutistapahtumissa. Hänen oli määrä juontaa keskiviikkoiltana Rockefeller Centerin joulukuusen valaisuseremoniaa.Presidentti Donald Trump sanoi Twitterissä: "Vau, Matt Lauer sai juuri potkut NBC:ltä 'sopimattoman seksuaalisen käyttäytymisen vuoksi työpaikalla'." Matt Lauerin oli määrä olla myös juontaja. Mutta milloin NBC:n ja Comcastin ylimmät johtajat saavat potkut, koska he julkaisevat niin paljon valeuutisia?" Natalie Morales, entinen Today-ohjelman kollega, joka lähti ohjelmasta Access Hollywoodiin viime vuonna, sanoi olevansa järkyttynyt jutusta. Hän viittasi tarinoihin, joiden mukaan hänellä ja Lauerilla olisi ollut suhde, jonka molemmat kiistivät.</w:t>
      </w:r>
    </w:p>
    <w:p>
      <w:r>
        <w:rPr>
          <w:b/>
        </w:rPr>
        <w:t xml:space="preserve">Tulos</w:t>
      </w:r>
    </w:p>
    <w:p>
      <w:r>
        <w:t xml:space="preserve">Matt Lauer</w:t>
      </w:r>
    </w:p>
    <w:p>
      <w:r>
        <w:rPr>
          <w:b/>
        </w:rPr>
        <w:t xml:space="preserve">Esimerkki 4.2752</w:t>
      </w:r>
    </w:p>
    <w:p>
      <w:r>
        <w:t xml:space="preserve">Jutun kohokohdat Nazanin Zaghari-Ratcliffea uhkaa jopa 16 vuoden vankeusrangaistus ja mahdollinen eristysselli odottaessaan oikeudenkäyntiä(CNN) Kun Nazanin Zaghari-Ratcliffe kuuli, että hän oli menossa oikeuteen, britti-iranilainen äiti oletti, että hänet vapautettaisiin Teheranin vankilasta. "Hän luuli saavansa sydänkohtauksen", Richard Ratcliffe kertoi CNN:lle puhuttuaan vaimonsa kanssa sunnuntain kuulemisen jälkeen. "Hän tunsi itsensä sairaaksi, hänen jalkansa olivat halvaantuneet ja hän itki hallitsemattomasti." Iranilainen tuomari päätti myös, että hänen perheensä on maksettava 8 000 dollarin takuut, jotta häntä ei siirrettäisi eristysselliin oikeudenkäyntiä odottaessaan, Ratcliffe sanoo. Oikeudenkäynnille ei ole asetettu päivämäärää.Huhtikuussa 2016 Zaghari-Ratcliffe pidätettiin Teheranin lentokentällä, kun hän oli palaamassa Yhdistyneeseen kuningaskuntaan 22 kuukauden ikäisen tyttärensä kanssa perhevierailulta.</w:t>
      </w:r>
    </w:p>
    <w:p>
      <w:r>
        <w:rPr>
          <w:b/>
        </w:rPr>
        <w:t xml:space="preserve">Tulos</w:t>
      </w:r>
    </w:p>
    <w:p>
      <w:r>
        <w:t xml:space="preserve">Nazanin Zaghari-Ratcliffe Nazanin Nazanin</w:t>
      </w:r>
    </w:p>
    <w:p>
      <w:r>
        <w:rPr>
          <w:b/>
        </w:rPr>
        <w:t xml:space="preserve">Tulos</w:t>
      </w:r>
    </w:p>
    <w:p>
      <w:r>
        <w:t xml:space="preserve">Nazanin</w:t>
      </w:r>
    </w:p>
    <w:p>
      <w:r>
        <w:rPr>
          <w:b/>
        </w:rPr>
        <w:t xml:space="preserve">Esimerkki 4.2753</w:t>
      </w:r>
    </w:p>
    <w:p>
      <w:r>
        <w:t xml:space="preserve">â Hän pitää itseään vahvana miehenä tai haluaa pitää itseään vahvana miehenä â Bernstein, joka selvitti Watergate-skandaalin The Washington Postille yhdessä Bob Woodwardin kanssa, kertoi torstai-iltana Northeastern Illinoisin yliopiston yleisölle. Woodward ei ollut paljon ystävällisempi ja kuvaili "shakespearelaista" kohtaamista Trumpin kanssa, jossa Trump torjui entisen presidentin Barack Obaman ylistyksen amerikkalaisesta nöyryydestä ja maltillisuudesta vallankäytössä ja sanoi Woodwardille: "Todellinen valta tulee pelosta." Woodward lisäsi, että se on tavallaan Trumpin "ruusunpunainen", viitaten elokuvan "Kansalainen Kane" juonikuvioon.Valkoinen talo ei vastannut kommenttipyyntöön. Mutta Bernstein 73 ja Woodward 74 sparrailivat lavalla miellyttävästi kuin vanha aviopari. Kun Bernsteinin ylenpalttiset kädenliikkeet jättivät hänen käsimikrofoninsa kantaman ulkopuolelle, Woodward torui häntä: "Pidä mikrofoni vakaana!" Ja kun Bernstein myönsi hiljattain lukeneensa uudelleen osia Watergatea käsittelevästä bestselleristä "All The Presidentâs Men", Woodward sanoi hänelle: "Tämä on kuin Gloria Swanson", viitaten Swansonin rooliin elokuvassa "Sunset Boulevard", jossa Swanson esittää katkeroitunutta vanhaa Hollywood-tähteä, joka haaveilee paluusta loistonsa vuosiin.</w:t>
      </w:r>
    </w:p>
    <w:p>
      <w:r>
        <w:rPr>
          <w:b/>
        </w:rPr>
        <w:t xml:space="preserve">Tulos</w:t>
      </w:r>
    </w:p>
    <w:p>
      <w:r>
        <w:t xml:space="preserve">Bob Woodward</w:t>
      </w:r>
    </w:p>
    <w:p>
      <w:r>
        <w:rPr>
          <w:b/>
        </w:rPr>
        <w:t xml:space="preserve">Esimerkki 4.2754</w:t>
      </w:r>
    </w:p>
    <w:p>
      <w:r>
        <w:t xml:space="preserve">Fresno State Universityn kansanterveyden professori, tohtori Gregory Thatcher värväsi luokkansa opiskelijoita auttamaan Fresno State Students for Life -järjestön jalkakäytävän liitujen turmelemisessa. Thatcherin väitetään ahdistelleen ja pelotelleen ryhmää syyttäen heitä siitä, että he olivat liituilleet kampuksen sananvapausalueen ulkopuolella - jota ei ollut ollut koulussa ollut sitten vuoden 2015. "Professorin teko oli väärin, ja ainoa lupa, jonka opiskelija tarvitsee puhuakseen kampuksella, on ensimmäinen lisäys", kertoi elämänmyönteisen kerhon puheenjohtaja Bernadette Tasy Fox Newsille. "Sananvapaus on sananvapautta sananvapausalueella", Thatcherin kuulee sanovan Tasylle. "Se on aika yksinkertainen käsite, okei? Tämä ei ole sananvapausalue. Okei?" Tasy väitti, että heillä oli yliopiston lupa, ja Thatcher alkoi pyyhkiä liitua pois kengällään. "Sinulla on lupa laittaa se pois, ja minulla on lupa hävittää se. Tämä on meidän osa sananvapautta. Yliopistokampukset eivät ole sananvapaita alueita", Thatcher sanoi "Ymmärrätkö? Ilmeisesti et ymmärrä." Osana sovintoa, jossa Alliance Defending Freedom edusti FSSL:ää, Thatcher maksaa 1 000 dollaria Tasylle ja 1 000 dollaria toiselle opiskelijalle, Jesus Herreralle, sekä joitakin asianajokuluja. Professorin on myös osallistuttava ADF:n järjestämään First Amendment -koulutukseen. Thatcher kertoi Fox Newsille, ettei hänen tarvitse maksaa penniäkään omasta pussistaan, koska sovinto tehtiin hänen vakuutusyhtiönsä kautta. "En ole millään tavalla myöntänyt mitään väärinkäytöksiä", Thatcher sanoi. "Suostuin osallistumaan koulutusseminaariin, koska rakastan oppia muiden ajatuksia ja mielipiteitä." "Tärkeintä on, että tohtori Thatcher ei voi enää puuttua ilmaisutoimintaamme", hän sanoi. "Julkisten yliopistojen professoreiden pitäisi rohkaista sananvapautta eikä hävittää sitä", hän sanoi." Travis Barham, ADF:n oikeudellinen neuvonantaja, sanoi, että Thatcher oli "omassa luokassaan", kun hän oli rikkonut räikeästi ensimmäistä perustuslain muutosta." Fresnon osavaltionyliopiston yliopisto ei vastannut kommenttipyyntöön.  Thatcher on edelleen tiedekunnan tiedekuntana kansanterveystieteen laitoksella, kuten College Fix on todennut.</w:t>
      </w:r>
    </w:p>
    <w:p>
      <w:r>
        <w:rPr>
          <w:b/>
        </w:rPr>
        <w:t xml:space="preserve">Tulos</w:t>
      </w:r>
    </w:p>
    <w:p>
      <w:r>
        <w:t xml:space="preserve">Mike Cernovich</w:t>
      </w:r>
    </w:p>
    <w:p>
      <w:r>
        <w:rPr>
          <w:b/>
        </w:rPr>
        <w:t xml:space="preserve">Esimerkki 4.2755</w:t>
      </w:r>
    </w:p>
    <w:p>
      <w:r>
        <w:t xml:space="preserve">"Iso jätkä" oli pastori Peter Colapietro, elämää suurempi pappi - hän oli kaksimetrinen ja painoi 325 kiloa - jota rakastivat näyttelijät, bussinkuljettajat ja narkkarit, jotka asuivat ja työskentelivät Times Squaren kirkkonsa lähistöllä yli kahden vuosikymmenen ajan. Hän kuoli aiemmin tässä kuussa.Isä Pete, jota legendaarinen Postin kolumnisti Steve Dunleavy kutsui "viskipapiksi", oli myös Elaineâsin vakioasiakas ja tunnettu kaupungin eliitin keskuudessa. Hänen Manhattanin hautajaisiinsa 10. helmikuuta osallistui satoja surijoita, ja poliisi sulki väliaikaisesti TriBoro-sillan ja FDR Driven hänen kunniakseen. Rourke ei osallistunut hautajaisiin, mutta hän lähetti jättimäisen kukka-asetelman, jonka viesti "Rakastan sinua, Pete-Micky" oli tehty punaisista ja valkoisista neilikoista ja ruusuista, ja se oli näkyvästi esillä Upper East Sidessa sijaitsevassa St. Monica -seurakunnassa, joka oli yksi hänen viimeisistä kirkoistaan, joissa hän toimi presidenttinä. "Pete pelasti minut itseltäni", hän sanoi. "Pete pelasti minut itseltäni", hän sanoi. â Olimme ystävystyneet yli 24 vuotta.  Hänellä tuntui olevan aina oikea asia sanottavana." Heidän ensimmäisellä tapaamisellaan isä Pete johdatti Rourken kirkon kellariin West 42nd St. He polttivat ketjupolttoa ja joivat punaviiniä.  Isä Pete puhui Rourken lopulta irti itsemurhasta ja otti mukaansa kirjeen, jonka Rourke oli kirjoittanut vieraantuneelle vaimolleen, näyttelijä ja malli Carre Otisille.  Hän laittoi sen Pyhän Juudaksen patsaan alle, joka on eksyneiden asioiden suojeluspyhimys, ja käski Rourken lausua 14 Ave Mariaa osana katumustaan, Rourke kertoi The Postille.Rourke palasi pian useampaan ripittäytymiskertaan kirkon kellariin, jossa hän puhui isä Peten kanssa kaikesta mahdollisesta tyttöystävistään koiriinsa. â Pete tiesi kaikkien koirieni nimet â sanoi Rourke. â Selitin Petelle, mitä halusin tehdä, koska halusin tietää uskonnolliset seuraukset â sanoi Rourke, joka on jo kauan sitten eronnut toisesta vaimostaan Otisista. â Pete istutti minut alas ja selitti minulle kiirastulesta. Isä Pete tarttui myös Raamattuun ja sanoi näyttelijälle: "Näytä minulle Raamatussa, missä sanotaan, että kosto on minun, Mickey Rourke, niin autan sinua lataamaan luoteja aseeseesi".Isä Peten tapaamisten ja psykiatrin kanssa pidettyjen säännöllisten istuntojen rohkaisemana Rourke aloitti uudelleen näyttelijänuransa ja voitti vuonna 2009 muun muassa parhaan näyttelijän Golden Globen roolistaan ikääntyvänä nyrkkeilijänä elokuvassa The Wrestler.Hän palasi myös nyrkkeilykehään, jossa hän oli viettänyt suuren osan nuoruudestaan, ennen kuin siirtyi näyttelemiseen. Hän kertoi The Postille treenaavansa tällä hetkellä uskomattomat kolme kertaa päivässä ja valmistautuu kahteen uuteen otteluun sekä työskentelee neljän uuden elokuvan parissa.Kun Rourke pyysi isä Peteltä selitystä kirjeen katoamiselle, pappi vain kohautti olkapäitään, Rourke sanoi.â Pete rakasti Mickeytäâ sanoi Mike Kane, papin pitkäaikainen ystävä. Hänen silmänsä syttyivät ja hymynsä hehkui, kun hän keskittyi Mickeyn uuteen menestykseen.Isä Pete ymmärsi henkilökohtaisesti, miten haastavaa elämä voi olla. Hän syntyi 20. huhtikuuta 1948 Bronxin Castle Hillin kaupunginosassa, jossa hänen isänsä oli baarin pitäjä, ja hän kirjoittautui Pyhän Joosefin pappisseminaariin Yonkersissa, mutta kamppaili pappisuran kanssa. Hän lähti ennen kuin hänet ehdittiin potkia ulos, koska hän rikkoi jatkuvasti ulkonaliikkumiskieltoa. âEn olisi täällä tänään ilman Peteä... â Kun hän lähti kirkosta vuonna 2013 johtaakseen St. Monican kirkkoa, hän sai tunteikkaat suosionosoitukset täpötäysiltä penkkipenkeiltä ja sai serenadin pillien ja rumpujen säestämänä sanitaatiolaitokselta, jonka pastorina hän toimi. Vaikka hän oli lyhyen aikaa St Monicaâsin johdossa, hän lopetti uransa St Malachyâs the actorsâ -kappelissa West 49th Streetillä, koska kirkossa oli hissi eikä isä Pete enää viimeisinä vuosinaan pystynyt kiipeämään portaita.  Hän oli kuollessaan 69-vuotias, ja Rourke näki isä Peten viimeisen kerran juopuneen aterian äärellä Hellâs Kitchen -ravintolassa syksyllä 2016. Rourken mukaan isä Pete laski alas neljä martinia, mikä ei ollut epätavallista lihavalle pastorille. isä Pete näyttää myös omalta osaltaan nojanneen näyttelijään.</w:t>
      </w:r>
    </w:p>
    <w:p>
      <w:r>
        <w:rPr>
          <w:b/>
        </w:rPr>
        <w:t xml:space="preserve">Tulos</w:t>
      </w:r>
    </w:p>
    <w:p>
      <w:r>
        <w:t xml:space="preserve">Pete</w:t>
      </w:r>
    </w:p>
    <w:p>
      <w:r>
        <w:rPr>
          <w:b/>
        </w:rPr>
        <w:t xml:space="preserve">Esimerkki 4.2756</w:t>
      </w:r>
    </w:p>
    <w:p>
      <w:r>
        <w:t xml:space="preserve">Trump kuitenkin otti Twitterissä tänä aamuna tout hänen hallintonsa ponnisteluja Puerto Ricossa ja välitti kiitosta hän sanoi hän oli saanut saaren kuvernööri . Trump sanoi myös, että hurrikaanin runteleman saaren jälleenrakentamisen kustannuksista on tehtävä "suuria päätöksiä": "Tosiasia on, että Puerto Rico on tuhoutunut kahdessa hurrikaanissa. Sen jälleenrakentamisen kustannuksista on tehtävä suuria päätöksiä ", hän twiittasi." Puerto Ricon kuvernööri Ricardo Rossello totesi juuri: "Hallinto ja presidentti joka kerta, kun olemme puhuneet, he ovat toimittaneet...... - Donald J. Trump (@realDonaldTrump) 29. syyskuuta 2017...Tosiasia on, että Puerto Rico on tuhoutunut kahdessa hurrikaanissa. Sen jälleenrakentamisen kustannuksista on tehtävä suuria päätöksiä! - Donald J. Trump (@realDonaldTrump) 29. syyskuuta 2017 Trump ilmoitti tiistaina tekevänsä ensi viikolla ensimmäisen vierailunsa Puerto Ricoon sen jälkeen, kun kriitikot - sekä demokraatit että republikaanit - syyttivät hänen hallintoaan laimeasta reagoinnista Marian jättämiin katastrofaalisiin tuhoihin.</w:t>
      </w:r>
    </w:p>
    <w:p>
      <w:r>
        <w:rPr>
          <w:b/>
        </w:rPr>
        <w:t xml:space="preserve">Tulos</w:t>
      </w:r>
    </w:p>
    <w:p>
      <w:r>
        <w:t xml:space="preserve">Donald J. Trump</w:t>
      </w:r>
    </w:p>
    <w:p>
      <w:r>
        <w:rPr>
          <w:b/>
        </w:rPr>
        <w:t xml:space="preserve">Esimerkki 4.2757</w:t>
      </w:r>
    </w:p>
    <w:p>
      <w:r>
        <w:t xml:space="preserve">Filippiinien hallitus on peruuttanut johtavan uutissivusto Rapplerin toimiluvan, jonka viranomaiset ilmoittivat maanantaina presidentti Rodrigo Duterten kriitikot tuomitsivat viimeisimpänä iskun lehdistönvapauteen. Vuonna 2012 perustettu Rappler kuuluu niihin filippiiniläisiin uutisjärjestöihin, jotka ovat kiistelleet Duterten kanssa kriittisestä uutisoinnista hänen raakaa huumesotaansa kohtaan. Mutta hallitus torjui väitteet, että päätös oli hyökkäys lehdistönvapautta vastaan Duterten tiedottajan mukaan Rappler ja Rappler Holdings Corp olivat rikkoneet maan perustuslain määräystä, joka rajoittaa tiedotusvälineiden omistusta filippiiniläisiin. Hänen kansakunnan tilassaan puheessa kongressille viime vuonna Duterte vannoi paljastaa Rappler ' s " amerikkalainen omistus ." " Kyseessä on kysymys noudattaminen 100 prosenttia filippiiniläisten omistus ja hallinta joukkoviestimien . Kyse ei ole loukkaus lehdistönvapauden " Duterte tiedottaja Harry Roque sanoi lausunnossaan maanantaina . " Kukaan ei ole lain yläpuolella . Rapplerin on noudatettava lakia", Roque lisäsi. Rapplerin vt. päätoimittaja Chay Hofilena kertoi AFP:lle, että yhtiö aikoo valittaa arvopaperi- ja pörssikomission (SEC) päätöksestä, jonka on määrä tulla voimaan 15 päivän kuluttua. " Tämä on puhdasta ja yksinkertaista häirintää näennäinen armonisku meitä vastaan vuodesta 2016 lähtien kohdistuneisiin hellittämättömiin ja pahansuoviin hyökkäyksiin ", verkkosivusto sanoi lausunnossaan. " Tulemme jatkossakin tuoda teille uutisia pitämällä voimakkaat tilille teoistaan ja päätöksistään kiinnittämällä huomiota hallituksen laiminlyönteihin, jotka entisestään riistävät vähäosaisten aseman ", se sanoi . Tapaus koskee Rappler Holdingsin päätöstä laskea liikkeeseen filippiiniläisiä talletustodistuksia Rappler Inc: n osakkeista, jotka hallituksen mukaan myytiin ulkomaisille yrityksille. "( Ne ovat ) olemassa mitään muuta tarkoitusta kuin toteuttaa petollinen järjestelmä kiertää perustuslakia " SEC sanoi 11. tammikuuta 11 päätös peruuttaa Rappler " s todistukset yhtiöittämisestä, joka julkaistiin komission " s verkkosivuilla maanantaina . Päätös seurasi takaiskuja, joita muut Filippiinien uutisorganisaatiot ovat kärsineet, jotka ovat arvostelleet Duterten huumeiden vastaista sotaa, joka on tappanut lähes 4 000 epäiltyä. Viime vuoden maaliskuussa Duterte kuvaili huippusanomalehti Philippine Daily Inquireria ja johtavaa televisiolähetystoimintaa harjoittavaa ABS - CBN -yhtiötä "huorien pojiksi" ja varoitti niitä karmaattisista seurauksista, kun ne arvostelevat hänen huumesotaansa. "En uhkaile heitä, mutta jonain päivänä heidän karmansa saa heidät kiinni", Duterte sanoi. " He ovat häpeämättömiä nuo huoranpenikat ", hän lisäsi. Neljä kuukautta myöhemmin Inquirer ilmoitti omistajiensa neuvottelevan julkaisun myymisestä. Duterten vuoden 2016 vaalitarjousta tukenut liikemies paljasti myöhemmin suunnittelevansa Inquirerin ostamista. Viime vuonna Duterte uhkasi estää ABS - CBN: n hakemuksen uudistaa toimintalupansa lupa, joka edellyttää kongressin hyväksyntää. Joukkotiedotusvälineiden valvontaryhmä National Union of Journalists of Philippines tuomitsi Rapplerin päätöksen . " Se oli vain yksi monista uhkauksista, joita Duterte on esittänyt häntä ja hänen hallintoaan kritisoivia tiedotusvälineitä, kuten Philippine Daily Inquirer -lehteä ja ABS-CBN-yleisradioverkkoa vastaan ", liitto sanoi lausunnossaan. "Kehotamme kaikkia filippiiniläisiä toimittajia yhdistymään ja vastustamaan kaikkia yrityksiä vaientaa meidät", ryhmä lisäsi. Opposition senaattori Risa Hontiveros kritisoi myös päätöstä kutsuen sitä " puhtaaksi häirinnäksi ja selkeäksi hyökkäykseksi lehdistönvapautta vastaan ."</w:t>
      </w:r>
    </w:p>
    <w:p>
      <w:r>
        <w:rPr>
          <w:b/>
        </w:rPr>
        <w:t xml:space="preserve">Tulos</w:t>
      </w:r>
    </w:p>
    <w:p>
      <w:r>
        <w:t xml:space="preserve">Rodrigo Duterte</w:t>
      </w:r>
    </w:p>
    <w:p>
      <w:r>
        <w:rPr>
          <w:b/>
        </w:rPr>
        <w:t xml:space="preserve">Esimerkki 4.2758</w:t>
      </w:r>
    </w:p>
    <w:p>
      <w:r>
        <w:t xml:space="preserve">George W. Bush #SNL pic.twitter.com/azu3DzCzsP Saturday Night Live SNL (@nbcsnl) 28. tammikuuta 2018 Ymmärrätte kyllä: Sen jälkeen kun Ferrellin Bush-hahmo on maininnut, että "olemme yhä kahdessa eri sodassa, jotka minä aloitin", hän esittää kysymyksen: "Millä on kaksi peukaloa ja mikä loi ISISin?". Tällä kaverilla.â</w:t>
      </w:r>
    </w:p>
    <w:p>
      <w:r>
        <w:rPr>
          <w:b/>
        </w:rPr>
        <w:t xml:space="preserve">Tulos</w:t>
      </w:r>
    </w:p>
    <w:p>
      <w:r>
        <w:t xml:space="preserve">George Bush</w:t>
      </w:r>
    </w:p>
    <w:p>
      <w:r>
        <w:rPr>
          <w:b/>
        </w:rPr>
        <w:t xml:space="preserve">Tulos</w:t>
      </w:r>
    </w:p>
    <w:p>
      <w:r>
        <w:t xml:space="preserve">Bush</w:t>
      </w:r>
    </w:p>
    <w:p>
      <w:r>
        <w:rPr>
          <w:b/>
        </w:rPr>
        <w:t xml:space="preserve">Esimerkki 4.2759</w:t>
      </w:r>
    </w:p>
    <w:p>
      <w:r>
        <w:t xml:space="preserve">Vasemmistopuolueiden, kuten Amsterdamin entisen pormestarin Job Cohenin työväenpuolueen, kannattama pehmeämpi lähestymistapa ei todennäköisesti saa enemmistöä, vaikka työväenpuolue on mielipidemittauksissa toisena ja on tehnyt myöhäisen nousun. Cohen haluaa säilyttää hallituksen sosiaaliset ohjelmat, nostaa veroja ja helpottaa maahanmuuttajien kotoutumista sen sijaan, että rankaisisi niitä, jotka eivät onnistu. Tiistai-illan viimeisessä televisiokeskustelussa Rutte pilkkasi yhtä Cohenin tunnuslauseista, jonka mukaan toimeenpanovallan käyttäjän ensisijainen tehtävä on "pitää asiat koossa". Cohen sai kiitosta siitä, miten hän hoiti Amsterdamin jännittyneen ajanjakson sen jälkeen, kun muslimifanaatikko murhasi elokuvaohjaaja Theo van Goghin vuonna 2004. "Erona teidän ja minun välillä, herra Cohen, on se, että minä en halua pitää asioita koossa. Haluan saada asiat liikkeelle", Rutte sanoi. Cohen vastasi, että Rutten suunnitelmat - muun muassa eläkeiän nostaminen, terveydenhuoltokustannusten kasvattaminen ja sosiaalitukien kieltäminen kaikilta maahanmuuttajilta 10 vuoden ajaksi maahantulon jälkeen - vastaavat sähköshokkihoitoa. "Tiedätte, mitä tapahtuu, kun annatte sähköshokin: on olemassa suuri riski, että talous rampautuu", Cohen sanoi.</w:t>
      </w:r>
    </w:p>
    <w:p>
      <w:r>
        <w:rPr>
          <w:b/>
        </w:rPr>
        <w:t xml:space="preserve">Tulos</w:t>
      </w:r>
    </w:p>
    <w:p>
      <w:r>
        <w:t xml:space="preserve">Työpaikka Cohen</w:t>
      </w:r>
    </w:p>
    <w:p>
      <w:r>
        <w:rPr>
          <w:b/>
        </w:rPr>
        <w:t xml:space="preserve">Esimerkki 4.2760</w:t>
      </w:r>
    </w:p>
    <w:p>
      <w:r>
        <w:t xml:space="preserve">GOP:n kuvernööriehdokas senaattori John DeFrancisco haukkui tiistaina kuvernööri Cuomoa sanomalla, että hän ei vapauttanut suurinta osaa 2 miljardin dollarin koulurahoituksesta, josta osa voitaisiin käyttää turvallisuustoimenpiteisiin.Osavaltio käsittelee säännöllisesti hakemuksia, ja Cuomon toimiston mukaan vain 10 hakemusta on vielä käsittelemättä Cuomon hallinnoimassa tarkastuslautakunnassa. Molemmat osapuolet ovat yhtä mieltä siitä, että vain 400 miljoonaa dollaria on käytetty. Syracusen osavaltion senaattori sanoi, että eräs Newburghin koulunjohtaja kertoi hänelle, että hänellä on ollut hakemus käsiteltävänä useita vuosia.DeFrancisco syytti Cuomoa siitä, että hänen hallintonsa on joko "epäpätevä" tai odottaa rahojen vapauttamista uudelleenvaaliensa aikana, mutta Cuomon henkilökunta sanoi, että senaatin valvoma osavaltion opetusministeriö on vastuussa ruuhkasta. He kiistivät myös DeFranciscon väitteen, jonka mukaan 250 koulupiiriä eri puolilla osavaltiota odottaa rahaa, koska Cuomon väki ei vapauta sitä. "DeFrancisco on joko valehtelija, joka pyrkii politisoimaan osavaltion hallinnon kaikki osat, tai hän ei ole lukenut lakiesitystä, jonka puolesta hän äänesti", sanoi Cuomon tiedottaja Rich Azzopardi. "Varojen myöntämisestä vastaava arviointilautakunta on hyväksynyt 427 hankesuunnitelmaa, jotka kattavat 322:ta koulupiiriä ja 20:tä erityiskoulua." Azzopardi sanoi.</w:t>
      </w:r>
    </w:p>
    <w:p>
      <w:r>
        <w:rPr>
          <w:b/>
        </w:rPr>
        <w:t xml:space="preserve">Tulos</w:t>
      </w:r>
    </w:p>
    <w:p>
      <w:r>
        <w:t xml:space="preserve">Cuomo</w:t>
      </w:r>
    </w:p>
    <w:p>
      <w:r>
        <w:rPr>
          <w:b/>
        </w:rPr>
        <w:t xml:space="preserve">Esimerkki 4.2761</w:t>
      </w:r>
    </w:p>
    <w:p>
      <w:r>
        <w:t xml:space="preserve">LOS ANGELES (AP) - Louis C.K:n pitkäaikainen manageri pyytää anteeksi, ettei hän ottanut vakavammin valituksia asiakkaansa seksuaalisesta väärinkäytöksestä.Dave Becky sanoo maanantaina antamassaan pitkässä lausunnossa, että hän ymmärsi väärin syytösten luonteen, jotka eräs naispuolinen komediakaksikko esitti vuonna 2002 ja jotka väittivät, että C.K. masturboineensa heidän edessään ilman heidän suostumustaan. Dana Min Goodmanin ja Julia Wolovin syytökset olivat yksi niistä useista, jotka sisältyivät New York Timesin viime viikolla julkaisemaan raporttiin C.K:n aiemmista väärinkäytöksistä.Becky sanoi, että hän tulkitsi naisten valituksen väärin ja haki hienovaraisuutta sen suhteen, mitä hän piti silloisen naimisissa olevan asiakkaansa uskottomuutena. Tuolloin hän sanoi, ettei pitänyt naisten ja C.K:n välistä kanssakäymistä âuhkaavana tai ei-sopimuksellisena.â Jos olisin pitänyt, olisin ottanut tämän tapahtuman niin vakavasti kuin se olisi ansainnut olla, ja olisin kohdannut Louisin, mikä olisi ollut oikea asia, Becky sanoi lausunnossaan. âYmmärrän nyt, että vastaukseni koettiin uhkauksena seksuaalisen väärinkäytöksen peittämiseksi. Tämä ei ole tekosyy. Tein väärin, ja olen jälleen kerran erittäin pahoillani.âBecky ja 3Arts Entertainment luopuivat C.K.:n asiakkaana sen jälkeen, kun New York Times kertoi yksityiskohtaisesti viiden naisen esittämistä syytöksistä koomikkoa vastaan seksuaalisesta väärinkäytöksestä.  C.K. on sittemmin sanonut, että syytökset ovat totta.Becky väittää lausunnossaan, ettei hän ollut tietoinen asiakkaansa käytöksestä vuoden 2002 tapauksen jälkeen.</w:t>
      </w:r>
    </w:p>
    <w:p>
      <w:r>
        <w:rPr>
          <w:b/>
        </w:rPr>
        <w:t xml:space="preserve">Tulos</w:t>
      </w:r>
    </w:p>
    <w:p>
      <w:r>
        <w:t xml:space="preserve">Louis C.K.</w:t>
      </w:r>
    </w:p>
    <w:p>
      <w:r>
        <w:rPr>
          <w:b/>
        </w:rPr>
        <w:t xml:space="preserve">Esimerkki 4.2762</w:t>
      </w:r>
    </w:p>
    <w:p>
      <w:r>
        <w:t xml:space="preserve">Melanie Sloan on tullut tunnetuksi DC:n eettisenä vahtikoirana, mutta viime aikoina hän on noussut esiin toisena merkittävänä arvostelijana Yhdysvaltojen kongressin henkilöstökatastrofista, ja hänellä on lisäksi omaa kokemusta. Kun hän vuonna 1995 sai töitä kongressiedustaja John Conyersin palveluksessa, hän oli kuullut, että siellä tapahtui paljon seksuaalista häirintää. Koska hän oli tuolloin arvostettu asianajaja ja liittyi kongressin henkilökuntaan edustajainhuoneen oikeuskomitean vähemmistöneuvoksena, hän ajatteli, että kaikki olisi hyvin. Hän oli väärässä. Vaikka Sloan ei usko, että häntä ahdisteltiin seksuaalisesti, hän sanoi, että hänen kolme vuotta kestäneelle työsuhteelleen oli ominaista verbaalinen väkivaltaisuus ja outoja tapauksia, kuten yksi, jossa hän käveli pomonsa toimistoon ja löysi tämän alusvaatteisillaan. Ilman henkilöstöosastoa hän kamppaili selvittääkseen, mitä hänen olisi pitänyt tehdä. "Tein kaiken voitavani", hän kertoi minulle. "Puhuin esimiehelleni. Puhuin [silloisen] vähemmistöjohtajan [Richard] Gephardtin kanssa. Ulkopuolella puhuin naisryhmän ja toimittajan kanssa. Kerroin toimittajalle, mitä tapahtui, ja hän soitti naispuoliselle kollegalleni tarkistamaan tarinani. Hän sanoi, että olin henkisesti epävakaa, ja vaikka olin työskennellyt tämän toimittajan kanssa ennenkin, hän sanoi minulle: "Ehkä olet henkisesti epävakaa."" Toimittajien asenteet ovat ilmeisesti muuttumassa. 22. marraskuuta Sloan oli ensimmäinen henkilö, joka puhui Washington Postille Conyersin väitetyistä väärinkäytöksistä henkilökunnan jäseniä kohtaan, jotka hänen mukaansa sisälsivät hänen tapauksessaan sanallista hyväksikäyttöä, mutta näyttävät keskittyneen muiden kohdalla ei-toivottuun kosketteluun ja seksuaalisten tekojen pyytämiseen. Niin ovat myös yhteiskunnalliset asenteet:  Sloan kertoi äskettäin kuulleensa 90-luvun ystäviltään, joista toinen työskenteli Hillissä ja toinen suuressa DC:n asianajotoimistossa, jotka kertoivat ensimmäistä kertaa tarinoita häirinnästä. Mutta kongressin jäseniltä saattaa kestää kauemmin ryhdistäytyä kuin Today Show'ta katsovalta keskivertoihmiseltä. Kongressiedustajien keski-ikä on 57 vuotta; senaatissa se on 61 vuotta.</w:t>
      </w:r>
    </w:p>
    <w:p>
      <w:r>
        <w:rPr>
          <w:b/>
        </w:rPr>
        <w:t xml:space="preserve">Tulos</w:t>
      </w:r>
    </w:p>
    <w:p>
      <w:r>
        <w:t xml:space="preserve">Melanie Sloan</w:t>
      </w:r>
    </w:p>
    <w:p>
      <w:r>
        <w:rPr>
          <w:b/>
        </w:rPr>
        <w:t xml:space="preserve">Esimerkki 4.2763</w:t>
      </w:r>
    </w:p>
    <w:p>
      <w:r>
        <w:t xml:space="preserve">Louisianan edustaja Steve Scalise palasi torstaina töihin Capitoliumiin oltuaan kuukausia toipumassa kesäkuun GOP-puolueen pesäpalloharjoituksesta, jossa häntä ammuttiin, kun asemies avasi tulen. "Tuntuu hienolta palata", Scalise sanoi toimittajille kävellessään ulos toimistostaan torstaina. Molempien puolueiden jäsenet seisoivat taputtamassa ja hurraamassa, kun Scalise käveli torstaiaamuna edustajainhuoneen istuntosaliin kainalosauvojen avulla ja ravisteli vinoilevasti päätään. Useat jäsenet taputtivat häntä selkään ja halasivat häntä. "Rukouksiimme on vastattu", edustajainhuoneen puhemies Paul Ryan sanoi esitellen Scalisea, joka puhui kollegoilleen edustajainhuoneen salissa. Scalise aloitti kiittämällä kongressin jäseniä ja yleisöä "rakkauden vuodatuksesta" ja sanoi, että "se on antanut meille voimaa selvitä tästä kaikesta".  Hän puhui myös uskostaan ja sanoi, että hänen rukouksiinsa vastattiin. "Olen ehdottomasti elävä esimerkki siitä, että ihmeitä todella tapahtuu", hän sanoi. Sitten lainsäätäjä jatkoi kiittämällä Yhdysvaltain Capitolin poliiseja Crystal Grineria ja David Baileyta, jotka ampumisen jälkeen jatkoivat ampujan kimppuun käymistä ja Scalise sanoi pelastaneensa paitsi hänen myös kaikkien kentällä olleiden ihmisten hengen sinä aamuna. Griner ei voinut olla torstaina edustajainhuoneen istuntosalissa, Scalise sanoi, mutta jäsenet hurrasivat Baileylle, joka istui lehterillä. David, olet sankarini. Pelastit henkeni", Scalise sanoi. Hänen puheensa jälkeen jäsenet ojensivat Scaliselle pesäpallomailan. Myös kolmipyöräinen skootteri, jossa oli LSU Tigers -dekkari ja "MAJ WHIP" -rekisterikilpi, nähtiin aivan edustajainhuoneen ulkopuolella, kun hän puhui. âTästä päivästä alkaen piispa Scalise jatkaa työtään Capitolissa samalla, kun hän suorittaa pidennetyn kuntoutusjakson tulevien kuukausien aikana â Scalise'n toimiston lähettämän lausunnon mukaan.Republikaanit ja demokraatit ottivat Twitterissä torstaiaamuna vastaan Scalisea tervetulleeksi takaisin Capitoliin. Jopa muutamat senaattorit menivät edustajainhuoneen lattialle tervehtimään häntä, mukaan lukien senaattori Shelley Moore Capito ja senaatin enemmistöpuhemies John Cornyn, joka sanoi, että tämä oli "inspiroiva päivä". "On mahtavaa nähdä hänet takaisin, ja tiedän, että hänellä on vielä pitkä matka edessään", Cornyn sanoi. "On ylpeä hetki olla tänään istuntosalissa toivottamassa ystäväni Steve Scalise tervetulleeksi! #ScaliseStrong [Linkki] Scalise kiitti jäseniä molemmin puolin käytävää, jotka tukivat häntä ja lähettivät hänelle terveisiä hänen toipuessaan.  Hän mainitsi erityisesti demokraattisen edustajan Cedric Richmondin myös Louisianasta, jota hän kutsui "kongressin pesäpallopelin tähdeksi liian monta kertaa".Scalise sanoi, että Richmond "jotenkin keksi, mihin sairaalaan minut lähetettiin, ja pääsi sinne", "hän oli luultavasti ensimmäisenä paikalla" ampumisen jälkeen, ja totesi, että Richmond, joka oli harjoitellut demokraattien kanssa toisella kentällä, oli yhä pesäpallopuvussaan. "Monet ihmiset kysyvät, muuttiko tämä tapahtuma sinua? ... Kyllä, se muutti minua, mutta ei sillä tavalla kuin luulisi", Scalise sanoi. "Se on vain vahvistanut uskoani Jumalaan, ja se on todella kiteyttänyt sen, mikä näkyy ihmisten hyvyydessä. ...". Muistan vain ne tuhannet ystävälliset teot, joita tästä tuli. ... [Se] auttoi minua ymmärtämään, kuinka ihania useimmat ihmiset ovat ja kuinka paljon myötätuntoa on olemassa." Ryan "kyynelehti" tervehtiessään Scalisea aiemmin torstaina CBS:n mukaan, joka kuvaa 60 Minutes -jaksoa louisianalaisen republikaanin kanssa, joka esitetään sunnuntaina. Edustajainhuoneen vähemmistöjohtaja Nancy Pelosi puhui lyhyesti sen jälkeen, kun Scalise oli lopettanut puheensa: Kiitos Jumalalle, että rukouksiimme vastattiin." Cathy McMorris Rodgers, edustajainhuoneen GOP-johdon jäsen, kertoi BuzzFeed Newsille, että Scalise oli soittanut hänelle torstaiaamuna kertoakseen, että hän oli tulossa takaisin. "Minusta hän piti voimakkaan puheen, oli hienoa nähdä hänet. Hämmästyttävää, että hän pystyi kävelemään noista ovista kaiken sen jälkeen, mitä hän on kokenut", hän sanoi. Scalisen toipumisprosessi oli pitkä ja vaati useita leikkauksia ja huomiota syväkudostulehdukseen, joka liittyi hänen vammoihinsa sen jälkeen, kun häntä oli ammuttu lonkkaan.</w:t>
      </w:r>
    </w:p>
    <w:p>
      <w:r>
        <w:rPr>
          <w:b/>
        </w:rPr>
        <w:t xml:space="preserve">Tulos</w:t>
      </w:r>
    </w:p>
    <w:p>
      <w:r>
        <w:t xml:space="preserve">Steve Scalise</w:t>
      </w:r>
    </w:p>
    <w:p>
      <w:r>
        <w:rPr>
          <w:b/>
        </w:rPr>
        <w:t xml:space="preserve">Esimerkki 4.2764</w:t>
      </w:r>
    </w:p>
    <w:p>
      <w:r>
        <w:t xml:space="preserve">Edustajainhuoneen vähemmistöjohtaja Nancy Pelosi on vierailevana tuomarina VH1:n tosi-tv-sarjan RuPaul's Drag Race All-Stars jaksossa, kun ohjelma palaa tässä kuussa, kertoo raportti. Pelosi twiittasi torstaina, että hänellä oli "upeaa" aikaa kuvata cameoaan ohjelmaa varten.All I can say is you betta werk! Oli upeaa aikaa @RuPaulin kanssa ja onnea kaikille kuningattarille. #DragRace [Linkki] - Nancy Pelosi (@NancyPelosi) 18. tammikuuta 2018Pelosin edustaja kertoi Postille, että 77-vuotias lainsäätäjä suostui osallistumaan show'hun, koska hän halusi näin vastustaa presidentti Donald Trumpin homo- ja biseksuaalien vastaista politiikkaa, jota hän kutsui omien sanojensa mukaan presidentti Donald Trumpin vastaiseksi politiikaksi.Lehti kertoi lisäksi, että Pelosi oli show'n fani, ja sen viesti siitä, että on oltava ylpeä siitä, kuka on.</w:t>
      </w:r>
    </w:p>
    <w:p>
      <w:r>
        <w:rPr>
          <w:b/>
        </w:rPr>
        <w:t xml:space="preserve">Tulos</w:t>
      </w:r>
    </w:p>
    <w:p>
      <w:r>
        <w:t xml:space="preserve">Nancy Pelosi</w:t>
      </w:r>
    </w:p>
    <w:p>
      <w:r>
        <w:rPr>
          <w:b/>
        </w:rPr>
        <w:t xml:space="preserve">Esimerkki 4.2765</w:t>
      </w:r>
    </w:p>
    <w:p>
      <w:r>
        <w:t xml:space="preserve">Tämä on suurin piirtein sama tilanne, johon Gov. Cuomo on joutunut Essential Planin kanssa, joka on Obamacaren muoto ja joka on vuodesta 2016 lähtien tarjonnut ilmaisen tai edullisen terveydenhoitopalvelun pienituloisille newyorkilaisille. Sillä on tällä hetkellä 710 000 rekisteröitynyttä jäsentä. Cuomon tiimi ei ole päättänyt kieltäytyä rahoista tai varoittaa Washingtonia tapahtumista. Sen sijaan he ovat valinneet vaihtoehdon C: haastaa liittovaltion viranomaiset oikeuteen pitääkseen rikki menneen pankkiautomaatin käynnissä, kunnes joku korjaa sen tai sammuttaa sen.Yllättävä totuus paljastui viime viikolla, kun Empire Center sai haltuunsa osavaltion terveysministeriön muistion, jota jaetaan sisäpiiriläisille. Siitä kävi ilmi, että Essential Plan -ohjelmalla on huomattava ylijäämä, jota Cuomo aikoo käyttää tukkimaan aukkoja muualla osavaltion budjetissa.Tilanne on sitäkin yllättävämpi, koska suunnitelman liittovaltion rahoitusta leikattiin äskettäin miljardin dollarin verran presidentti Barack Obaman Affordable Care Act -laissa olevan perustuslaillisen virheen vuoksi. Lisäksi muistion mukaan osavaltio on maksanut liikaa vakuutusyhtiöille, jotka hallinnoivat etuutta osavaltion kanssa tehdyn sopimuksen mukaisesti. Vielä pahempaa on Cuomon hallinnon suunnitelma käyttää ylijäämä muihin ohjelmiin, kuten taloudellisesti heikkojen sairaaloiden tukemiseen. Kun liittovaltion viranomaiset havahtuvat tähän väärinkäytökseen, ne saattavat vaatia takaisinmaksua - kuten osavaltion senaatin terveysvaliokunnan puheenjohtaja Kemp Hannon (R-L.I.) varoitti viime viikolla talousarviokuulemisessa. Jos New York jollakin tavalla voittaa kanteensa ja vaatii vielä yli miljardi dollaria, se kaivaa kuoppaa vielä syvemmälle. Cuomo ja hänen avustajansa näkevät New Yorkin olevan Washingtonin hyökkäyksen kohteena veropolitiikassa, maahanmuutossa ja muissa asioissa, ja he saattavat ajatella, että poliittisessa sodankäynnissä kaikki on reilua. Rahat, joita he yrittävät napata, tulevat kuitenkin veronmaksajilta, eivät presidentiltä tai kongressilta. Heidän leikkinsä julkisilla varoilla antaa koko valtion rahoittamalle terveydenhuollolle huonon maineen. Parempi, että Cuomo luopuu kanteesta ja kehottaa kongressia kirjoittamaan rahoituskaavan uudelleen ja kertomaan Essential Planin taloudesta: Oliko se aiemmin ylijäämäinen? Jos oli, mitä ylimääräisille rahoille tapahtui? Ja miksi tästä ei kerrottu veronmaksajille?</w:t>
      </w:r>
    </w:p>
    <w:p>
      <w:r>
        <w:rPr>
          <w:b/>
        </w:rPr>
        <w:t xml:space="preserve">Tulos</w:t>
      </w:r>
    </w:p>
    <w:p>
      <w:r>
        <w:t xml:space="preserve">Cuomo</w:t>
      </w:r>
    </w:p>
    <w:p>
      <w:r>
        <w:rPr>
          <w:b/>
        </w:rPr>
        <w:t xml:space="preserve">Esimerkki 4.2766</w:t>
      </w:r>
    </w:p>
    <w:p>
      <w:r>
        <w:t xml:space="preserve">Shaun Whitesta puhutaan varmasti edelleen.White ei voittanut kolmatta kultamitaliaan niinkään niin, että hänen nimensä olisi ollut olympialaisten tai minkään muun urheilulajin suurimpien kilpailijoiden joukossa.Kyse oli tavasta, jolla hän sen teki. Hänen voittojuoksunsa kruunasi kilpailun, joka jo ennen kuin hän laskeutui finaaliin, oli puhtaiden vaikeuksien ja rohkeuden osalta paras, mitä halfpipeissa on koskaan nähty. siihen liittyi sydäntäsärkevä paine, kun hän tiesi, että hänen täytyi tehdä vaikein juoksu, jota hän oli koskaan yrittänyt, tai tyytyä hopeaan. siihen sisältyi peräkkäisiä hyppyjä, joista kumpikin 1440 asteen pyörähdys, jotka ovat kirjaimellisesti kuolemaa uhmaavia. Ne olivat temppuja, joita White sanoi jälkeenpäin, että hän ei ollut koskaan tehnyt peräkkäin - ei harjoituksissa eikä tietenkään koskaan kilpailussa. "Tiesin, että se oli minussa", hän sanoi. â Pelko oli poissa ovesta. Olen olympialaisissa. Minun oli pakko tehdä se. Seisoin huipulla lempiasennossani maailman paineet alla ja yksi juoksu jäljellä. Se saa minussa parhaat puolet esiin. Olen niin iloinen, että se on osa minua kilpailijana." Voittomatkalla White sai vaikeat asiat pois tieltä aikaisin pudottautumalla suoraan halfpipeen lentäen lähes 20 metriä sen yläpuolella ja huitaisemalla vartaloaan kahdesti ympäriinsä samalla, kun hän meni kaksi kertaa pää edellä kantapäiden yli.  Hän laskeutui tarpeeksi korkealle seinälle kerätäkseen tarpeeksi vauhtia siirtyäkseen toiselle puolelle ja tehdäkseen lähinnä peilikuvan ensimmäisestä tempusta.Sieltä hän teki niin sanotun Sky Hookin, 20 jalan hypyn kannen yläpuolella, jossa hän taivutti itsensä pilkun muotoon tarttuen samalla laudasta ja vääntäen sitä ylöspäin kohti takapuoltaan näyttääkseen tuomareille heidän vaatimansa tyylin.  Hänen viimeinen temppunsa oli yksi hänen patentoimansa: Double McTwist 1260, jossa hän lähti seinältä kahdelle voltille 1½ kierroksen kierroksella, tarttui laudasta ja käytännössä paini sen päänsä yli suorittaakseen hypyn loppuun ja pysyäkseen laskeutumisessa. Hän tiesi tehneensä sen, mutta odotus - noin 120 sekuntia - oli tuskallinen. A 97.75. Se riitti voittamaan Ayumu Hiranon, 19-vuotiaan 19-vuotiaan, 180-senttisen japanilaisen, jolta on usein kysytty, milloin hän aikoi voittaa Shaun Whiten, mutta juuri Hirano, jolla on nyt kaksi olympiahopeaa, asetti panokset näille kisoille, kun hän oli ensimmäinen mies, joka laskeutui 14:nnen hypyn peräkkäin Winter X Games -kisoissa viime kuussa. Hän teki sen uudestaan toisella juoksullaan Pyeongchangin harmaan taivaan alla ja asetti rajan (95,25), joka Whiten olisi voitettava. Pian sen jälkeen, kun hänen voittopistemääränsä tuli esiin, White halasi ystäviä ja perheenjäseniä ja nyyhkytti lähes hallitsemattomasti - sellaista tunnetta harvoin näkee mieheltä, joka räjähti näyttämölle riemukkaana punapäätä pursuavana shredder-jätkänä, josta sitten kasvoi monialustaiseksi megatähdeksi, jonka valo loistaa kauas Halfpipeä pidemmälle. White olisi ensimmäinen, joka myöntää, että suuri osa tuosta maineesta tuli olympialaisten ansiosta. Joten voittoa ei ollut niin vaikea suhteuttaa. âHän repi kasvonsa enemmän tai vähemmän kahtia, ja arvet näkyvät vieläkin â sanoi Whiten valmentaja JJ Thomas. âEnkä tiedä, onko kenelläkään muulla maailmassa henkistä voimaa voittaa tuo pelko ja esiintyä maailman näyttämöllä.  Se on uskomatonta. Hän on legendaarinen.â Nyt keskustellaan siitä, missä White tarkalleen ottaen on olympiatähtien tai urheilutähtien panteonissa.</w:t>
      </w:r>
    </w:p>
    <w:p>
      <w:r>
        <w:rPr>
          <w:b/>
        </w:rPr>
        <w:t xml:space="preserve">Tulos</w:t>
      </w:r>
    </w:p>
    <w:p>
      <w:r>
        <w:t xml:space="preserve">Shaun White</w:t>
      </w:r>
    </w:p>
    <w:p>
      <w:r>
        <w:rPr>
          <w:b/>
        </w:rPr>
        <w:t xml:space="preserve">Esimerkki 4.2767</w:t>
      </w:r>
    </w:p>
    <w:p>
      <w:r>
        <w:t xml:space="preserve">OKLAHOMA CITY (AP) - Russell Westbrook iski kolmen pisteen heiton 1,7 sekuntia ennen loppua ja teki 30 pistettä ja 15 syöttöä, ja Oklahoma City Thunder piti Atlanta Hawksin loitolla 120-117 perjantai-iltana.Hawks johti 92-88, kun peliä oli jäljellä 8:49 Kent Bazemoren korin jälkeen.  Westbrook tuli uudelleen peliin ja johti Thunderin 16-5-juoksuun. Anthonyn kolmen pisteen heitto 5.34 minuuttia ennen loppua vei Oklahoma Cityn 104-97. Hawks tuli vielä takaisin ja tasoitti pelin lopulta 117:een Ersan Ilyasovan kahdella vapaaheitolla 11,1 sekuntia ennen loppua. Aikalisän jälkeen George syötti Westbrookille, joka heitti viimeisen heiton Atlantan Taurean Princen yli. Ilman aikalisää Hawks onnistui vain epätoivoiseen heittoon summerin soidessa.Thunder:  Westbrookille tuomittiin epäurheilijamainen tekninen virhe, kun toista neljännestä oli jäljellä 3.24, koska hän oli tönäissyt Malcolm Delaneytä sen jälkeen, kun Delaney oli tehnyt hänelle virheen. â¦ Steven Adams teki 16 pistettä ja 10 levypalloa. â¦ Thunderin ja Hawksin välinen ottelusarja on nyt vain 66-65 pistettä, mukaan lukien Seattlessa vietetty aika. George ja Westbrook olivat otteluun lähdettäessä NBA:n ensimmäisellä ja toisella sijalla varastuksissa (2,45 ja 2,10). George teki Hawksia vastaan kolme ja Westbrook kaksi riistoa.</w:t>
      </w:r>
    </w:p>
    <w:p>
      <w:r>
        <w:rPr>
          <w:b/>
        </w:rPr>
        <w:t xml:space="preserve">Tulos</w:t>
      </w:r>
    </w:p>
    <w:p>
      <w:r>
        <w:t xml:space="preserve">Westbrook</w:t>
      </w:r>
    </w:p>
    <w:p>
      <w:r>
        <w:rPr>
          <w:b/>
        </w:rPr>
        <w:t xml:space="preserve">Esimerkki 4.2768</w:t>
      </w:r>
    </w:p>
    <w:p>
      <w:r>
        <w:t xml:space="preserve">Thomas Homan, Yhdysvaltain maahanmuutto- ja tullilaitoksen vt. johtaja, kertoi Fox Newsille, että pormestarin varoitus Twitterissä oli "ylimitoitettu", ja vertasi häntä jengin vartijaan, joka kertoo ihmisille, kun poliisiauto on tulossa.  Homan sanoi, että oikeusministeriö tutkii, onko Schaaf estänyt oikeudenkäyntiä.Oli epäselvää, kuinka monta ihmistä olisi jäänyt kiinni ilman pormestarin varoitusta, mutta Homan syytti häntä suoraan 800:sta ja sanoi, että hänen toimensa vaaransivat virkamiesten turvallisuuden. âTäällä on yli 800 merkittävää yleistä turvallisuutta uhkaavaa rikollista, jotka ovat laittomasti täällä ja jotka ovat syyllistyneet jälleen uuteen rikokseen ja jotka on jo tuomittu rikoksestaâ, hän sanoi Foxille. "Hän antoi heille varoituksen, ja 800:aa emme pystyneet paikallistamaan varoituksen takia, joten yhteisö on paljon turvattomampi kuin se olisi ollut." Homanin lausunto, jonka mukaan vain kolmen päivän aikana on jäänyt jäljelle 800 kohdetta ja 150 pidätystä, viittaa siihen, että kyseessä on viraston standardeihin nähden epätavallisen suuri operaatio. Kaksi viikkoa sitten se pidätti 212 henkilöä viiden päivän operaatiossa Los Angelesin alueella. Teksasissa helmikuussa toteutetussa operaatiossa pidätettiin 145 henkilöä seitsemän päivän aikana.Kysyttäessä Homanin vertaamisesta jengin vartijaan hän sanoi, että Trumpin hallinto yrittää harhauttaa amerikkalaisia vakuuttamalla heidät siitä, että nämä maahanmuuttajat ovat vaarallisia ihmisiä. Tämä ei voisi olla kauempana totuudesta, ja se perustuu rasismiin." Sotaisat sanat ovat viimeisin merkki Kalifornian viranomaisten ja Trumpin hallinnon välisen jännitteen kärjistymisestä maahanmuuton valvonnasta ja turvapaikka-alueista.  Homan vannoi, että maahanmuuttoviranomaisten läsnäoloa Kaliforniassa vahvistetaan sen jälkeen, kun tammikuussa astui voimaan osavaltion laki, joka rajoittaa jyrkästi osavaltion ja paikallisten lainvalvontaviranomaisten ja liittovaltion maahanmuuttoviranomaisten välistä yhteistyötä.Kymmenet mielenosoittajat, jotka marssivat Homanin puheenvuoron jälkeen viraston toimiston ulkopuolelle San Franciscossa, huusivat: "Sulkekaa ICE!".Demokraattinen osavaltion edustaja David Chiu sanoi, että Trump "on julistanut sodan maahanmuuttajayhteisöjämme vastaan". Homan ilmoitti pidätyksistä myöhään tiistaina ja varoitti jälleen, että Kalifornian rajoitukset ICE:n kanssa tehtävälle yhteistyölle paikallisissa vankiloissa johtavat siihen, että maahanmuuttoviranomaisten läsnäolo kaduilla lisääntyy.</w:t>
      </w:r>
    </w:p>
    <w:p>
      <w:r>
        <w:rPr>
          <w:b/>
        </w:rPr>
        <w:t xml:space="preserve">Tulos</w:t>
      </w:r>
    </w:p>
    <w:p>
      <w:r>
        <w:t xml:space="preserve">Homan</w:t>
      </w:r>
    </w:p>
    <w:p>
      <w:r>
        <w:rPr>
          <w:b/>
        </w:rPr>
        <w:t xml:space="preserve">Esimerkki 4.2769</w:t>
      </w:r>
    </w:p>
    <w:p>
      <w:r>
        <w:t xml:space="preserve">Hon Hai nousi keskiviikkona 2 NT$ eli 1,79 prosenttia ja sulkeutui 113,5 NT$:n hintaan. Wang huomautti myös, että Hon Hain liikevaihdon odotetaan tänä vuonna nousevan 32 prosenttia viime vuodesta - hyötyen litteäpaneelitelevisioiden, iPadien, iPhonen ja kannettavien tietokoneiden tilausten kasvusta.Hon Hai on "ylipainossa", koska sen osakekurssit ovat laskeneet noin 20 prosenttia viimeisen kuukauden aikana. Wang huomautti myös, että Hon Hain liikevaihdon odotetaan tänä vuonna nousevan 32 prosenttia viime vuodesta - hyötyen litteiden televisioiden, iPadien, iPhonejen ja kannettavien tietokoneiden tilausten kasvusta. Wang laski osakkeen tavoitehintaa 179 dollarista 170 dollariin, mutta sanoi, että palkankorotusten odotetaan lisäävän Hon Hain kustannuksia 24 miljardilla dollarilla vuodessa, mikä vähentäisi liikevoittoa 20 prosenttia. Daiwa Securitiesin analyytikko Calvin Huang oli myös huolissaan siitä, että työvoimakustannusten nousu vahingoittaa yhtiön kykyä napata markkinaosuuksia. Hän säilytti Hon Hain "underperform"-luokituksen. Lisäksi JPMorgan Chase laski Hon Hain tavoitehintaa 175 dollarista 148 dollariin ja Merrill Lynch 190 dollarista 159 dollariin. Molemmat välitysyhtiöt pitivät kuitenkin mediatietojen mukaan osakkeen ostoluokituksen ennallaan.Hon Hain tavoitehinta laski 175 dollarista 148 dollariin ja Merrill Lynch laski 190 dollarista 159 dollariin. Molemmat välitysyhtiöt pitivät kuitenkin osakkeen ostoluokituksen ennallaan mediatietojen mukaan. Morgan Stanley puolestaan odotti Hon Hain nousevan seuraavien kahden kuukauden aikana ja asetti tavoitehinnaksi 150 NT$ ja sanoi, että pahin on ohi sen jälkeen, kun yhtiön osakekurssit ovat laskeneet 20 prosenttia viimeisen kuukauden aikana, raporttien mukaan. Korkein tavoitehinta Hon Hain osakkeelle - 173 NT$ - tuli Credit Suisselta, joka vahvisti osakkeen "outperform"-luokituksensa sanomalla, että palkankorotusten vaikutus olisi odotettua vähäisempi ja yleiset työvoimakustannukset alenisivat sen jälkeen, kun yhtiö palkkaisi lisää laadukkaita työntekijöitä, kuten tiedotusvälineissä kerrottiin.Hon Hain tavoitehinta laski 175 NT$:sta 148 NT$:aan ja Merrill Lynch laski sitä 190 NT$:sta 159 NT$:aan. Molemmat välitysyhtiöt pitivät kuitenkin mediatietojen mukaan osakkeen ostoluokituksen ennallaan.</w:t>
      </w:r>
    </w:p>
    <w:p>
      <w:r>
        <w:rPr>
          <w:b/>
        </w:rPr>
        <w:t xml:space="preserve">Tulos</w:t>
      </w:r>
    </w:p>
    <w:p>
      <w:r>
        <w:t xml:space="preserve">Hon Hai</w:t>
      </w:r>
    </w:p>
    <w:p>
      <w:r>
        <w:rPr>
          <w:b/>
        </w:rPr>
        <w:t xml:space="preserve">Esimerkki 4.2770</w:t>
      </w:r>
    </w:p>
    <w:p>
      <w:r>
        <w:t xml:space="preserve">Yksi keskeisistä kysymyksistä taistelussa on lasten sairausvakuutusohjelma. NPR:n Michel Martin puhuu Alabaman CHIP-ohjelman johtajan Cathy Caldwellin kanssa ohjelmasta, joka kattaa 9 miljoonaa pienituloista lasta eri puolilla Yhdysvaltoja.  Hän on Alabaman CHIP-ohjelman johtaja.  Hän puhuu meille Prattvillestä, Ala.  Cathy Caldwell, kiitos paljon, että puhutte kanssamme. CATHY CALDWELL: Kiitos, että sain olla mukana. CALDWELL: Toki. Lasten sairausvakuutusohjelma tarjoaa sairausvakuutuksen vakuuttamattomille lapsille, joiden perheen tulot ylittävät Medicaid-tason. Tällä hetkellä Alabamassa on yli 85 000 lasta vakuutettuna tässä ohjelmassa.CALDWELL: Ja saimme lisärahoitusta. Olemme kuitenkin edelleen huolissamme siitä, että se loppuu ennen pitkää. Kun rahoitus loppuu, poistamme lapset ohjelmasta. Monet näistä lapsista jäävät ilman vakuutusta. Joten monet heistä eivät luultavasti pysty saamaan kaikkia tarvitsemiaan palveluita.CALDWELL: Haluaisin sanoa, että asian kiireellisyys on valtava. Luulen, että jotkut ihmiset katsovat lukuja ja ajattelevat, että jos meillä on vielä muutama viikko rahoitusta, ei ole kiire. Näin ei todellakaan ole. Nämä ovat suuria ohjelmia, joihin osallistuu paljon lapsia. Jos rahoitus ei siis itse asiassa jatku, meidän on suljettava ohjelmamme. Sen toteuttaminen vie aikaa ja paljon resursseja. Kongressin on siis toimittava ja jatkettava rahoitusta. Ja meidän on todella saatava se päätökseen tässä kuussa.MARTIN: Cathy Caldwell .  Hän on Alabaman CHIP-ohjelman johtaja.  Tavoitimme hänet Prattvillestä Alasta.  Cathy Caldwell, kiitos paljon, että puhuitte kanssamme.  Arvostamme sitä todella. CALDWELL: Eipä kestä. Copyright © 2018 NPR. Kaikki oikeudet pidätetään. Katso lisätietoja verkkosivujemme käyttöehdoista ja käyttöoikeuksista osoitteessa www.npr.org.</w:t>
      </w:r>
    </w:p>
    <w:p>
      <w:r>
        <w:rPr>
          <w:b/>
        </w:rPr>
        <w:t xml:space="preserve">Tulos</w:t>
      </w:r>
    </w:p>
    <w:p>
      <w:r>
        <w:t xml:space="preserve">Cathy Caldwell</w:t>
      </w:r>
    </w:p>
    <w:p>
      <w:r>
        <w:rPr>
          <w:b/>
        </w:rPr>
        <w:t xml:space="preserve">Esimerkki 4.2771</w:t>
      </w:r>
    </w:p>
    <w:p>
      <w:r>
        <w:t xml:space="preserve">"Täällä ei ole toivoa. Kun uhri tiedostaa olleensa uhri, oikeudellinen puuttuminen ei ole enää mahdollista", Domolo sanoi maassa, joka on pitkään ollut haluton kohtaamaan Vatikaania omalla takapihallaan. "Hierarkian osallisuuden sekä näiden rikosten lukumäärän ja maantieteellisen laajuuden pitäisi saada meidät ajattelemaan, että kyseessä on poliittis-uskonnollisen järjestön tekemä rikos ihmisyyttä vastaan", Domolo kertoi lehdistötilaisuudessa ennen uhrien tapaamista, ja hänen puheensa oli kuin saarnan pitäminen. Domolo, joka on nyt 45-vuotias, sanoi olleensa seurakuntapappinsa uhri 8-12-vuotiaana ja että hänet pakotettiin ripittäytymään "ikään kuin olisin tehnyt syntiä". "Kirkko on tiennyt 50 vuoden ajan, että tätä on tapahtunut", mutta "vaikeni siitä inhottavalla tavalla", hän sanoi. Domolo oli pappina 15 vuotta. Hän luopui sekä pappeudesta että roomalaiskatolisesta uskostaan tavattuaan toisen uhrin Irlannin-matkalla vuonna 2001.</w:t>
      </w:r>
    </w:p>
    <w:p>
      <w:r>
        <w:rPr>
          <w:b/>
        </w:rPr>
        <w:t xml:space="preserve">Tulos</w:t>
      </w:r>
    </w:p>
    <w:p>
      <w:r>
        <w:t xml:space="preserve">Salvatore Domolo</w:t>
      </w:r>
    </w:p>
    <w:p>
      <w:r>
        <w:rPr>
          <w:b/>
        </w:rPr>
        <w:t xml:space="preserve">Tulos</w:t>
      </w:r>
    </w:p>
    <w:p>
      <w:r>
        <w:t xml:space="preserve">Domolo</w:t>
      </w:r>
    </w:p>
    <w:p>
      <w:r>
        <w:rPr>
          <w:b/>
        </w:rPr>
        <w:t xml:space="preserve">Esimerkki 4.2772</w:t>
      </w:r>
    </w:p>
    <w:p>
      <w:r>
        <w:t xml:space="preserve">Intelin pääjohtaja Brian Krzanich ilmoitti maanantai-iltana CES-tapahtuman keynote-esityksessä, että yhtiö on muiden kilpailijoiden kanssa niskan päällä kilpailussa, jonka tavoitteena on tehdä universaaleja kvanttitietokoneita, joilla voidaan ratkaista ongelmia, jotka ovat mahdottomia nykyisillä supertietokoneilla.  Puolijohdejätti kilpailee Googlen, IBM:n ja muiden yritysten kanssa kvanttisuprematiasta, joka on raja, jolla universaalit kvanttitietokoneet päihittävät perinteiset tietokoneet ja joka on tärkeä Kitty Hawk -hetki tietojenkäsittelyssä. Krzanich sanoi, että yhtiö on luonut 49-qubitin kvanttitietokoneen sirun ja toimittanut sen kumppaneilleen käytettäväksi testausta varten, mikä on suuri askel kvanttitietokoneiden kehittämisessä yhtiölle .âKvanttitietokoneet edustavat täysin erilaista lähestymistapaa tietojenkäsittelyyn. Tällä teknologialla voidaan ratkaista ongelmia, jotka ovat nykyään ylitsepääsemättömiä", Krzanich sanoi puheessaan. âAivan kuten aloitimme klassisen henkilökohtaisen tietojenkäsittelyn aikakauden, me työnnämme kvanttilaskennan vallankumouksen rajoja.â Mitä nämä mahdottomat ongelmat ovat? Lääkkeiden sivuvaikutusten simulointi, kemiallista reaktiota nopeuttavien katalysaattoreiden simulointi (mikä voi johtaa energiatehokkaampiin sovelluksiin) ja salauksen murtaminen Mike Mayberry, Intel Labsin varatoimitusjohtaja ja toimitusjohtaja, kertoi Fox Newsille.  Krzanichin mukaan yksi mahdollinen käyttötapa on laadukkaampien materiaalien, kuten tehokkaampien suprajohteiden, tutkimus. Krzanich puhui myös neuromorfisen testisirun kehittämisestä, jonka lempinimi on "Loihi".Neuromorfiset sirut ovat lähempänä perinteisiä tietokonesiruja, mutta ne on rakennettu jäljittelemään ihmisaivojen neuroneja, mikä antaa niille kyvyn oppia suorituksen aikana.Neuromorfisen sirun odotetaan pystyvän tunnistamaan kohteita eri kulmista liikkuessaan paremmin kuin nykyiset järjestelmät, Krzanich sanoi. Tämä kyky avaa mahdollisuuden monimutkaisen datan reaaliaikaiseen analysointiin, Krzanich sanoi. On mahdollista, että neuromorfisia siruja voidaan käyttää älypuhelimen kaltaisessa tuotteessa kahdesta neljään vuoden kuluttua, Mayberry sanoi. "Olemme todella optimistisia sen suhteen, mitä tämä uudenlainen tietojenkäsittely voi saavuttaa ajan mittaan", Krzanich sanoi esityksessään.</w:t>
      </w:r>
    </w:p>
    <w:p>
      <w:r>
        <w:rPr>
          <w:b/>
        </w:rPr>
        <w:t xml:space="preserve">Tulos</w:t>
      </w:r>
    </w:p>
    <w:p>
      <w:r>
        <w:t xml:space="preserve">Brian Krzanich</w:t>
      </w:r>
    </w:p>
    <w:p>
      <w:r>
        <w:rPr>
          <w:b/>
        </w:rPr>
        <w:t xml:space="preserve">Esimerkki 4.2773</w:t>
      </w:r>
    </w:p>
    <w:p>
      <w:r>
        <w:t xml:space="preserve">Qader on rakentanut tietokoneohjelman, joka käyttää tekoälyn avulla valtavia määriä biolääketieteellistä tietoa ja erilaisia algoritmeja "lukemaan" mammografiakuvia, havaitakseen ja diagnosoidakseen poikkeavuudet nopeasti ja edullisesti - tämä on potentiaalinen siunaus kehitysmaille, joissa lääkäreiden ja terveydenhuollon saatavuus voi olla rajallista. Teknologia on Qaderin mukaan vielä testausvaiheessa. Qader myöntää, että mammografioiden tulkinta on yleensä radiologien tehtävä, mutta hänen tavoitteenaan ei ole korvata ihmislääkäreitä, vaan auttaa heitä - erityisesti Afganistanin kaltaisissa matalan tulotason maissa, joissa koulutettuja lääkäreitä voi olla vähän.  Qader uskoo, että hänen teknologiansa voi auttaa lääkäreitä nopealla diagnoosin määrittelyllä, jotta hoitoa voidaan antaa aikaisemmin ja paremmin. Vaikka Afganistanissa on mammografialaitteita, ei ole tarpeeksi ammattitaitoisia lääkäreitä lukemaan tuloksia, hän sanoo. "Heillä on laitteisto - se vain halpenee - mutta ei työvoimaa." Hän ei ole ainoa, joka ajattelee näin. Tavatessaan Qaderin Googlen I/O-kehittäjäkonferenssissa toukokuussa 2017 Googlen toimitusjohtaja Sundar Pichai ja hallituksen puheenjohtaja Eric Schmidt lähettivät hänelle Twitter-huutoja. Qader piti Lontoossa myös TEDxTeen-puheenvuoron, jossa hän kertoi pyrkimyksestään soveltaa koneoppimisteknologiaa kehitysmaiden terveydenhuoltoon: "How I Searched My Way to a Cure." Se on tarina maahanmuuttajaperheestä, joka etsii amerikkalaista unelmaa, ja pojasta, jonka uteliaisuus johti hänet orastavaksi yrittäjäksi.  Qader syntyi Afganistanissa vuonna 1999 ja tuli vanhempiensa kanssa Chicagoon ollessaan vain muutaman kuukauden ikäinen.  Hän kasvoi tätien, setien ja serkkujen ympäröimänä, jotka kaikki hänen mukaansa "yrittivät keksiä", miten luoda uusi elämä uudessa maassaan. Tärkein asia, jonka hänen perheensä opetti hänelle, oli ihmisten auttaminen: "Jos pystyimme auttamaan itseämme, pystyimme auttamaan muitakin. Tämä on filosofia, jonka kanssa kasvoin ja joka on aina auttanut minua." "Tällainen hän on", sanoo hänen äitinsä Roya Qader. Hän palasi perheensä matkalta Afganistaniin ja kysyi, miksi ihmisillä ei ole siellä samanlaisia mahdollisuuksia kuin hänellä oli opiskella. Ja mitä hän voisi tehdä auttaakseen ihmisiä siellä."</w:t>
      </w:r>
    </w:p>
    <w:p>
      <w:r>
        <w:rPr>
          <w:b/>
        </w:rPr>
        <w:t xml:space="preserve">Tulos</w:t>
      </w:r>
    </w:p>
    <w:p>
      <w:r>
        <w:t xml:space="preserve">Roya Qader</w:t>
      </w:r>
    </w:p>
    <w:p>
      <w:r>
        <w:rPr>
          <w:b/>
        </w:rPr>
        <w:t xml:space="preserve">Esimerkki 4.2774</w:t>
      </w:r>
    </w:p>
    <w:p>
      <w:r>
        <w:t xml:space="preserve">Niger on viime viikkoina ajautunut vakavaan poliittiseen kriisiin, joka johtuu Tandjan halusta jatkaa vallassa oloaan sen jälkeen, kun hänen toimikautensa päättyy tänä vuonna. Kahden viisivuotiskauden jälkeen valitun valtionpäämiehenä toimineen Tandjan 71 olisi määrä jättää virkansa 22. joulukuuta mennessä, mutta sen sijaan hän on uhmannut maan korkeinta tuomioistuinta ja päättänyt järjestää 4. elokuuta kansanäänestyksen uudesta perustuslaista. Ehdotettu perustuslaki antaisi hänelle mahdollisuuden pysyä vallassa kolme vuotta ja asettua sen jälkeen uudelleen ehdolle rajoittamattomaksi ajaksi. Uhmattuaan perustuslakituomioistuinta Tandja otti käyttöön hätätilavaltuudet, joiden nojalla hän hajotti tuomioistuimen ja parlamentin ja puuttui riippumattomien tiedotusvälineiden toimintaan. 71-vuotiaan Tandjan oli määrä jättää virkansa 22. joulukuuta mennessä, mutta sen sijaan hän on uhmannut maan korkeinta tuomioistuinta ja päättänyt järjestää 4. elokuuta kansanäänestyksen uudesta perustuslaista. Uhmattuaan perustuslakituomioistuinta Tandja otti käyttöön hätätilavaltuudet, joiden nojalla hän hajotti tuomioistuimen ja parlamentin ja puuttui riippumattomien tiedotusvälineiden toimintaan. Oppositio on pitänyt Tandjan toimia vallankaappauksen kaltaisina. ECOWAS uhkaa talouspakotteilla ja diplomaattisella eristämisellä, jos Tandja jatkaa kansanäänestystä.</w:t>
      </w:r>
    </w:p>
    <w:p>
      <w:r>
        <w:rPr>
          <w:b/>
        </w:rPr>
        <w:t xml:space="preserve">Tulos</w:t>
      </w:r>
    </w:p>
    <w:p>
      <w:r>
        <w:t xml:space="preserve">Mamadou Tandja</w:t>
      </w:r>
    </w:p>
    <w:p>
      <w:r>
        <w:rPr>
          <w:b/>
        </w:rPr>
        <w:t xml:space="preserve">Tulos</w:t>
      </w:r>
    </w:p>
    <w:p>
      <w:r>
        <w:t xml:space="preserve">Tandja</w:t>
      </w:r>
    </w:p>
    <w:p>
      <w:r>
        <w:rPr>
          <w:b/>
        </w:rPr>
        <w:t xml:space="preserve">Esimerkki 4.2775</w:t>
      </w:r>
    </w:p>
    <w:p>
      <w:r>
        <w:t xml:space="preserve">Venäjän tämän kesän katastrofaaliset maastopalot ovat osoittaneet, että maan metsänsuojelulainsäädäntöä ja valtion metsävirastoa on uudistettava, sanoi presidentti Dmitri Medvedev keskiviikkona. Huomautukset näyttivät heijastavan Medvedevin halua ottaa enemmän painoarvoa talous- ja sisäpoliittisissa kysymyksissä, joita pääministeri Vladimir Putin tällä hetkellä hallitsee - vaikka Medvedev ei halunnutkaan haastaa avoimesti vaikutusvaltaista edeltäjäänsä ja mentoriaan. Putin on ottanut näkyvästi johtoaseman tulipalojen torjunnassa käymällä tuhoalueilla ja jopa istumalla palontorjuntakoneessa, kun Medvedev johti tylsiä virallisia kokouksia. Monet poliittiset kommentaattorit pitivät Putinin toimintaa merkkinä hänen aikomuksestaan vallata takaisin presidentin virka vuonna 2012 ja selvänä varoituksena Medvedeville, että hänen on pysyttävä sivussa. Medvedev antoi keskiviikkona ymmärtää, että pääministerin siirto ottaa metsävirasto Rosleshoz suoraan haltuunsa saattaa olla riittämätön maan metsien asianmukaiseen suojeluun tulevaisuudessa. "Jos on mukavampaa toimia niin, olette tervetulleita " Medvedev sanoi metsiin keskittyneessä hallituksen kokouksessa. "Mutta jos se osoittautuu riittämättömäksi, pidätän oikeuden muuttaa radikaalisti näitä rakenteita." Hänen mukaansa palot ovat osoittaneet, että nykyinen laki ja nykyiset viranomaisrakenteet eivät pysty suojelemaan metsiä asianmukaisesti. "On aivan ilmeistä, että nykyinen oikeusperusta ja organisaatiorakenne eivät sovi tarkoitukseen", Medvedev sanoi televisiossa. Presidentti sanoi myös, että nykyisen metsälainsäädännön muutostarvetta on myös analysoitava huolellisesti.Putin ja Medvedev ovat molemmat sanoneet päättävänsä myöhemmin, kuka asettuu ehdolle presidenttiehdokkaaksi. Medvedev vältti suoraa kritiikkiä Putinia kohtaan, mutta sanoi keskiviikkona, että vuoden 2006 laki on jättänyt suurimman osan maan metsistä ilman asianmukaista valvontaa. Hän näytti myös uhmaavan Putinia toisessa asiassa - uuden moottoritien rakentamisessa Moskovan luoteispuolelle, joka tuhoaisi metsää Himkin kaupungin lähellä. Putinin kabinetti on jatkanut sen tukemista kasvavasta julkisesta vastustuksesta huolimatta.</w:t>
      </w:r>
    </w:p>
    <w:p>
      <w:r>
        <w:rPr>
          <w:b/>
        </w:rPr>
        <w:t xml:space="preserve">Tulos</w:t>
      </w:r>
    </w:p>
    <w:p>
      <w:r>
        <w:t xml:space="preserve">Medvedev</w:t>
      </w:r>
    </w:p>
    <w:p>
      <w:r>
        <w:rPr>
          <w:b/>
        </w:rPr>
        <w:t xml:space="preserve">Esimerkki 4.2776</w:t>
      </w:r>
    </w:p>
    <w:p>
      <w:r>
        <w:t xml:space="preserve">THEODORE Alabama - Tuomari Roy Mooren kampanja Yhdysvaltain senaattorikisassa on kostanut Jimmy Kimmelille ja hänen palkatulle temppuilijalleen Rich Barbierille, joka tunnetaan myös nimellä "Jake Byrd", koska he häiritsivät jumalanpalvelusta, jossa Moore puhui täällä keskiviikkoiltana.â Jimmy Kimmel ja Hollywoodin eliitti ylittävät rajan, kun he tunkeutuvat kirkkoihimme naamioituneina ja yrittävät pilkata jumalanpalveluksiamme â kertoi Mooren vanhempi neuvonantaja Drew Messer Breitbart Newsille torstaiaamuna sen jälkeen, kun välikohtaus oli sattunut kirkossa keskiviikkoiltana.Pastori oli aiemmin illalla varoittanut tapahtumakävijöitä häiritsemästä jumalanpalvelusta, joten tämä oli hänen toinen varoituksensa. Se ei kuitenkaan estänyt Barbieria, jonka hahmo Kimmelin ohjelmassa on "Jake Byrd", häiritsemästä tilaisuutta ja joutumasta poliisin saattamaksi ulos.Kävi ilmi, että tämän illan Roy Moore -superfani on koomikko nimeltä Tony Barbieri, joka kuuluu Jimmy Kimmelin jengiin. pic.twitter.com/ykeGKVDdkS â Ben H. Raines (@BenHRaines) 30. marraskuuta 2017 Kimmel kehuskeli kristittyjen loukkauksella myös Twitterissä: Jake Byrd heckles Roy Moore: Jimmy Kimmel comedian crashes Alabama church rally [Linkki] â Jimmy Kimmel (@jimmykimmel) 30. marraskuuta 2017Nyt ensimmäistä kertaa välikohtauksen jälkeen Mooren tiimi on syttynyt ja taistelee vastaan kutsuen eliittiä. Edellä mainittujen Messerin kommenttien lisäksi hän lisäsi Breitbart Newsille lähettämässään sähköpostissa, että Kimmelin pitäisi tulla itse Alabamaan sen sijaan, että hän lähettäisi jonkun lakeijoistaan tänne. âJos Kimmel haluaa pilkata kristillisiä arvojamme, hänen pitäisi tulla tänne ja tehdä se mies miestä vastaan sen sijaan, että hän piiloutuu kameran taakse Hollywoodissa â Messer sanoi. âJa kyllä, Jimmy, me aiomme edelleen rakentaa uudelleen armeijamme, rakentaa muurin, suojella aseoikeuksiamme, uudistaa verolainsäädäntöämme ja tukea presidentti Trumpia, pidit siitä tai et. Hollywood ei kiusaa meitä.â Mooren johtava neuvonantaja Brett Doster haukkui Kimmeliä siitä, että hän on mahdollistanut Hollywoodin kulttuurin, jossa naisia hyväksikäytetään, kuten Harvey Weinsteinin ja Kevin Spaceyn viimeaikaiset lankeemukset osoittavat.â Viime yönä Jimmy Kimmel lähetti yhden kätyreistään häiritsemään jumalanpalvelusta Alabamassa komedian rekvisiittana â Doster sanoi sähköpostitse Breitbart Newsille. âKimmel juonsi vuosia ohjelmaa, jossa käytettiin hyväksi naisia ja kannustettiin seksuaaliseen sopimattomuuteen.  Hän ja muu viihdeteollisuus katsovat nenänvarttaan alaspäin evankelisia arvojamme kohtaan ja käyttävät samalla omaa saarnastuoliaan rohkaistakseen juuri sellaista käytöstä, jota Harvey Weinsteinin ja Kevin Spaceyn kaltaiset hirviöt harjoittavat.â Nähtäväksi jää, uskaltaako Kimmel kohdata Mooren tiimin suoraan Alabamassa ja myöntää henkilökuntansa teot. Kimmelin tiedottaja ei ole vastannut Breitbart Newsille, kun häneltä kysyttiin sähköpostitse, olisivatko Kimmel tai Barbieri halukkaita puolustamaan itseään haastattelussa.Tämän artikkelin julkaisemisen jälkeen Kimmelin ja Mooren välinen taistelu kiihtyi Twitterissä, kun Moore twiittasi tämän artikkelin Kimmelille ja kutsui häntä viemään asiansa Alabamaan taistelemaan häntä vastaan "mies miestä vastaan".Kimmel vastasi jälleen uudella hyökkäyksellä kristittyjä vastaan Alabamassa, jossa hän pilkkasi heitä siitä, että heillä ei ole kristillisiä arvoja.- Kuulostaa hyvältä, Roy - kerro minulle, kun saat kristillisiä arvoja, ja tulen sinne! Jimmy Kimmel (@jimmykimmel) 30. marraskuuta 2017Moore vastasi takaisin, kun hän vastusti Kimmelin kaltaisten rannikkoliittolaisten eliittien âbigotriaaâ etelän konservatiivisia kristittyjä vastaan Alabamassa: Kimmel vastasi, että hän tulee sittenkin:</w:t>
      </w:r>
    </w:p>
    <w:p>
      <w:r>
        <w:rPr>
          <w:b/>
        </w:rPr>
        <w:t xml:space="preserve">Tulos</w:t>
      </w:r>
    </w:p>
    <w:p>
      <w:r>
        <w:t xml:space="preserve">Jimmy Kimmel</w:t>
      </w:r>
    </w:p>
    <w:p>
      <w:r>
        <w:rPr>
          <w:b/>
        </w:rPr>
        <w:t xml:space="preserve">Esimerkki 4.2777</w:t>
      </w:r>
    </w:p>
    <w:p>
      <w:r>
        <w:t xml:space="preserve">Kaksi Marjorie Stonemason Douglas High Schoolin oppilasta hyökkäsi National Rifle Associationin tiedottajaa Dana Loeschia vastaan huonona äitinä keskiviikkoiltana CNN:n asepolitiikkaa käsitelleessä kaupungintalossa.Toinen oppilas Emma Gonzalez - jota CNN on usein korostanut viime päivinä - hyökkäsi myös Loeschia vastaan äitinä: Kuten NewsBusters huomauttaa, yleisö haukkui Loeschia toistuvasti murhaajaksi.Tapper kehotti heitä - kuten myös Gonzalezia - olemaan hiljaa, jotta he voisivat kuulla Loeschin vastaukset kysymyksiin.Yleisö buuasi Loeschille myös, kun tämä viittasi aseoikeuksia kannattavaan raiskauksesta selvinneeseen.</w:t>
      </w:r>
    </w:p>
    <w:p>
      <w:r>
        <w:rPr>
          <w:b/>
        </w:rPr>
        <w:t xml:space="preserve">Tulos</w:t>
      </w:r>
    </w:p>
    <w:p>
      <w:r>
        <w:t xml:space="preserve">Dana Loesch</w:t>
      </w:r>
    </w:p>
    <w:p>
      <w:r>
        <w:rPr>
          <w:b/>
        </w:rPr>
        <w:t xml:space="preserve">Esimerkki 4.2778</w:t>
      </w:r>
    </w:p>
    <w:p>
      <w:r>
        <w:t xml:space="preserve">Erik Gustafssonin odotus on ohi. Gustafsson pelasi lauantai-iltana vastaan Islanders hänen ensimmäinen peli jäällä Hawks pusero koska hän oli muistutti Rockford 9. tammikuuta. Hän teki läsnäolo tuntui varhain saada luottoa ensisijainen avustamaan Patrick Kaneâs tavoite kaikki 1 minuutti 1 sekunnin pelin.Liitteenä mahdollisuus hänen ensimmäinen NHL koska hän pelasi 41 peliä ja rekisteröity 14 auttaa Hawks vuonna 2015-16 ovat odotuksia ja toiveita, että hän voi tulla säännöllinen osa rotaatio. 25-vuotias sanoi, että hän aikoi tehdä joka minuutti jään aikaa count.âI want to play every game and help the team make the playoffsâsâ, hän sanoi ennen lauantaina peli. âJos se on 10 tai 20 minuuttia tänään, se nähdään sitten. Gustafsson näki vierellään ensimmäisessä NHL-ottelussaan sitten 9. huhtikuuta 2016 tutut kasvot Brent Seabrookissa. 296 minuuttia 35 ottelussa yhdessä kaksi kautta sitten oli ylivoimaisesti eniten jääaikaa, jonka Gustafsson vietti kenenkään joukkuetoverinsa kanssa. â Hän tuli hyvällä asenteella, halusi palata tänne, ja hänellä oli hyvä jakso alaikäisten joukossa, Hawksin valmentaja Joel Quenneville sanoi. âAntaa meille hyökkäyspeliä puolustuspäässä, tykkää olla mukana, tykkää hypätä mukaan. Puolustuksellisesti hän on ollut myös hyvä: Keskushyökkääjä Artem Anisimov, joka harjoitteli perjantaina ensimmäistä kertaa sen jälkeen, kun hänet asetettiin loukkaantuneiden varaukseen 29. joulukuuta ylävartalovamman vuoksi, ei pelannut lauantaina, mutta voi palata maanantaina Lightningia vastaan.  Hänellä on 36 ottelussa 13 maalia ja viisi syöttöpistettä. â¦ Patrick Kane on ainoa Hawk, joka on valittu All-Star-peliin, mutta hän ei ole ainoa Hawk, joka lähtee 28. tammikuuta Tampa Flassa pelattavaan peliin. Päävalmentaja Mike Gapski ja apuvalmentaja Jeff Thomas valittiin pelin valmennusryhmään.</w:t>
      </w:r>
    </w:p>
    <w:p>
      <w:r>
        <w:rPr>
          <w:b/>
        </w:rPr>
        <w:t xml:space="preserve">Tulos</w:t>
      </w:r>
    </w:p>
    <w:p>
      <w:r>
        <w:t xml:space="preserve">Erik Gustafsson</w:t>
      </w:r>
    </w:p>
    <w:p>
      <w:r>
        <w:rPr>
          <w:b/>
        </w:rPr>
        <w:t xml:space="preserve">Esimerkki 4.2779</w:t>
      </w:r>
    </w:p>
    <w:p>
      <w:r>
        <w:t xml:space="preserve">HANOI (Reuters) - Vietnam on asettanut syytteeseen viisi pörssinoteeraamattoman Dong A -pankin entistä virkamiestä sääntöjen rikkomisesta, joka "johtaa vakaviin seurauksiin", kertoi poliisi perjantaina osana laajenevaa tutkintaa, joka koskee Ho Chi Minh Cityssä sijaitsevaa lainanantajaa.Vaikeuksissa oleva, osittain yksityinen Dong A -pankki on yksi monista lainanantajista, joita viranomaiset tarkkailevat ja jotka sanovat haluavansa puuttua korruptioon, mukaan lukien vallan väärinkäyttöön ja lainanantoa koskevien sääntöjen rikkomiseen. Dong A Bank ilmoitti, että se vastaisi Reutersin kommenttipyyntöön myöhemmin päivällä. Vietnamin keskuspankki, State Bank of Vietnam, oli asettanut Dong A Bankin erityisvalvontaan vuonna 2015, koska jotkut johtajat olivat syyllistyneet taloushallintoon ja luotonantoon liittyviin rikkomuksiin.Julkisen turvallisuuden ministeriö ilmoitti perjantaina antamassaan lausunnossa, että 17 ihmistä on pidätetty Dong A Bankin petostapauksessa.</w:t>
      </w:r>
    </w:p>
    <w:p>
      <w:r>
        <w:rPr>
          <w:b/>
        </w:rPr>
        <w:t xml:space="preserve">Tulos</w:t>
      </w:r>
    </w:p>
    <w:p>
      <w:r>
        <w:t xml:space="preserve">Dong A Bank</w:t>
      </w:r>
    </w:p>
    <w:p>
      <w:r>
        <w:rPr>
          <w:b/>
        </w:rPr>
        <w:t xml:space="preserve">Esimerkki 4.2780</w:t>
      </w:r>
    </w:p>
    <w:p>
      <w:r>
        <w:t xml:space="preserve">Detroitissa asuva Darrell Standberry ei kulje Motor Cityn kaduilla ilman lisensoitua käsiasettaan, ja se on jo kerran pelastanut hänen henkensä.âEn koskaan lähde kotoa ilman asetta, hän sanoi. "Koskaan ei voi tietää, milloin tai mitä kohtaa." Vuonna 2011 Standberry pysähtyi huoltoasemalle Six Mile Roadilla käytyään poikansa jalkapalloharjoituksissa. Täytettyään maasturinsa tankin hän jätti auton käyntiin ja meni sisälle maksamaan, mutta huomasi miehen hyppäävän ratin taakse. "Menin takaisin ja käskin häntä poistumaan autostani", sanoi 46-vuotias Standberry, entinen baarinomistaja, joka nyt opiskelee yliopistossa. "Hän käski minun häipyä sieltä ja ajoi pois." "En koskaan lähde kotoa ilman asetta. Koskaan ei voi tietää, milloin tai mitä kohtaa.â - Darrell Standberry Standberry seisoi jähmettyneenä, kun rosvo lähti pois, mutta tunsi sydämensä sykkivän, kun varas kääntyi takaisin.  Hänen kätensä siirtyi lantiolleen ja tarttui kotelossa olevaan .45-kaliiperiseen SIG Saueriin, kun mies, joka oli varastanut hänen autonsa, lähestyi häntä. "Näin hänen vetävän aseensa esiin ampuakseen minut", Standberry muisteli. Laukaus meni tuulilasin läpi ja osui kohteeseensa, rikolliseen, jolla oli pitkä rikosrekisteri ja joka pakeni lyhytaikaisesti ennen kuin törmäsi puuhun ja kuoli.  Paikalliset poliisit eivät koskaan kyseenalaistaneet Standberryn väitettä itsepuolustuksesta. Laajenna / Sopimus Darrell Standberryllä on ollut aseenkantolupa vuodesta 2002.  Hän käytti käsiasettaan pysäyttääkseen autovarkaan, joka yritti tappaa hänet vuonna 2011 tapahtuneen ryöstön aikana kotikaupungissaan Detroitissa. (Darrell Standberryn kohteliaisuus)Laajenna / Sopimus Standberryn auto romuttui, kun hänen ampumansa mies törmäsi puuhun ja kuoli. (Kohteliaisuus: Darrell Standberry) Standberry sanoi, että hänen yhteenottonsa autovarkaan kanssa on todiste siitä, että vastuullinen ja laillinen aseenomistus on avain selviytymiseen Detroitissa. "Se päivä olisi voinut olla paljon pahempi", hän sanoi FoxNews.comille. "Se olisi voinut olla minun elämäni, joka olisi voitu viedä.</w:t>
      </w:r>
    </w:p>
    <w:p>
      <w:r>
        <w:rPr>
          <w:b/>
        </w:rPr>
        <w:t xml:space="preserve">Tulos</w:t>
      </w:r>
    </w:p>
    <w:p>
      <w:r>
        <w:t xml:space="preserve">Darrell Standberry</w:t>
      </w:r>
    </w:p>
    <w:p>
      <w:r>
        <w:rPr>
          <w:b/>
        </w:rPr>
        <w:t xml:space="preserve">Esimerkki 4.2781</w:t>
      </w:r>
    </w:p>
    <w:p>
      <w:r>
        <w:t xml:space="preserve">Ben Zobrist? Kyle Schwarber? Kris Bryant? Anthony Rizzo? Cubs ei näytä olevan huolissaan, sillä se teki viime kaudella 822 juoksua huolimatta Schwarberin vaikeuksista, jotka lopulta pudottivat hänet tuolta paikalta. Olettaen, että he eivät hanki leadoff-asiantuntijaa, he luottavat todennäköisesti pelaajien yhdistelmään, joka pyrkii tarjoamaan Dexter Fowlerin vuonna 2016 toimittaman tuotannon. cubsilla oli viime vuonna miinus 9 puolustuksellisesti säästettyä juoksua kyseisessä asemassa. Ilman strikeout-painotteista rotaatiota puolustus nousee suurempaan rooliin. Schwarber on laihduttanut ketteryyttään parantaakseen. Ian Happ on ollut taipuvainen ottamaan omituisia reittejä palloon.  Ben Zobrist ei ole nopea, mutta hän on luotettava. Zobrist täyttää 37 vuotta 26. toukokuuta, ja hän pelasi vuonna 2017 vain 128 ottelua ranne- ja selkävammojen takia. Manageri Joe Maddonilla on edessään herkkä tasapaino saada Zobrist valmiiksi verottamatta häntä. Happ on linjattu saamaan enemmän peliaikaa Zobristin terveyden säilyttämiseksi.Cubs' Ben Zobrist swinging for a rebound after injury-plagued season Â"</w:t>
      </w:r>
    </w:p>
    <w:p>
      <w:r>
        <w:rPr>
          <w:b/>
        </w:rPr>
        <w:t xml:space="preserve">Tulos</w:t>
      </w:r>
    </w:p>
    <w:p>
      <w:r>
        <w:t xml:space="preserve">Ben Zobrist</w:t>
      </w:r>
    </w:p>
    <w:p>
      <w:r>
        <w:rPr>
          <w:b/>
        </w:rPr>
        <w:t xml:space="preserve">Esimerkki 4.2782</w:t>
      </w:r>
    </w:p>
    <w:p>
      <w:r>
        <w:t xml:space="preserve">Videolla Neda Agha Soltan makaa maassa, kun hänen suustaan ja nenästään vuotaa verta ja katsojat huutavat. Hänen viimeiset hetkensä leviävät ympäri maailmaa Youtubessa, Facebookissa, blogeissa ja Twitterissä, mikä tekee hänestä ikonin Iranin papiston johtaman hallituksen ja mielenosoittajien välisessä yhteenotossa. "Hän sanoi aina haluavansa vain yhtä asiaa, hän halusi demokratiaa ja vapautta Iranin kansalle", Caspian Makan kertoi Associated Pressin toimittajalle puhelun aikana Teheranista. Makan antoi kuitenkin valokuvia itsestään ja naisesta, jonka hän tunnisti Soltaniksi, ja hänellä oli myös ystävä Facebook-sivullaan, ja hän sanoi aikoneensa mennä naimisiin tämän kanssa. "Tunnen hänet edelleen, puhun hänelle edelleen", hän sanoi. Makan sanoi, että he olivat riidelleet päivää ennen hänen kuolemaansa hänen päätöksestään osallistua mielenosoituksiin, jotka olivat osa itseään "vihreäksi aalloksi" kutsuvaa liikettä, joka väittää kovan linjan presidentti Mahmud Ahmadinejadin varastaneen hänen uudelleenvalintansa 12. kesäkuuta. Mies sanoi pyytäneensä häntä olemaan menemättä ulos, koska pelkäsi, että hänet pidätettäisiin tai ammuttaisiin. "Yritin estää häntä menemästä kaduille, koska olin nähnyt toimittajan työssäni, että valitettavasti siellä on paljon armotonta käytöstä", Makan sanoi. "Mutta hän sanoi, että läsnäolomme olisi sen arvoista, vaikka luoti osuisi sydämeeni", hän sanoi. "Valitettavasti niin hän kuoli luoti osui sydämeen ja keuhkoihin ja ehkä 5-6 minuuttia myöhemmin hän kuoli." Internetin mukaan Soltanin isä oli hänen vierellään hänen kuollessaan. Mutta Makan sanoi, että valkohiuksinen mies, joka painaa videolla hänen rintaansa ja sanoo toistuvasti "älä pelkää Neda rakas älä pelkää", oli itse asiassa hänen musiikinopettajansa. rintaansa videolla ja sanoo toistuvasti "älä pelkää Neda rakas älä pelkää", oli itse asiassa hänen musiikinopettajansa. Hän oli ollut tyytymätön teologian opintoihinsa ja ryhtynyt pianistiksi, hän sanoi. He tapasivat ensimmäisen kerran lomamatkalla Izmirissä Turkissa Välimeren rannalla sijaitsevassa kaupungissa lomamatkalla Iranista. Hän kuvaili Soltania suorapuheiseksi naiseksi, joka rakasti runoutta - Iranin Rumi ja amerikkalainen Robert Frost olivat hänen suosikkejaan.</w:t>
      </w:r>
    </w:p>
    <w:p>
      <w:r>
        <w:rPr>
          <w:b/>
        </w:rPr>
        <w:t xml:space="preserve">Tulos</w:t>
      </w:r>
    </w:p>
    <w:p>
      <w:r>
        <w:t xml:space="preserve">Neda Agha Soltan</w:t>
      </w:r>
    </w:p>
    <w:p>
      <w:r>
        <w:rPr>
          <w:b/>
        </w:rPr>
        <w:t xml:space="preserve">Esimerkki 4.2783</w:t>
      </w:r>
    </w:p>
    <w:p>
      <w:r>
        <w:t xml:space="preserve">TALLAHASSEE Fla. (AP) - Willie Taggart kasvoi Florida State -fanina ja haaveili Seminolesin pelaamisesta. Hän ei koskaan pukenut granaatti ja kultaa pelaajana, mutta on onnistunut ylittämään tämän tavoitteen. Taggart esiteltiin keskiviikkona Florida Staten historian 11. päävalmentajana, kun hän palaa Sunshine Stateen yhden Oregonissa vietetyn kauden jälkeen. Bradentonista kotoisin oleva 41-vuotias valmensi Etelä-Floridassa vuosina 2013-16 ennen Ducksin paikkaa. Willie Taggart elehtii, kun hänet esitellään Florida Staten uutena jalkapallovalmentajana NCAA-yliopistojalkapallon lehdistötilaisuudessa Tallahassee Flacessa.  keskiviikkona 6. joulukuuta 2017. (AP Photo/Mark Wallheiser)Kolme päivää Fisherin eron jälkeen Taggart tapasi Florida Staten presidentin John Thrasherin urheilujohtaja Stan Wilcoxin ja hallituksen jäsenen Ed Burrin maanantaina Scottsdalessa Arizonassa. Punnittuaan tarjousta yön yli Taggart hyväksyi sen tiistaina ja ilmoitti pelaajilleen Oregonissa . Hän saapui Tallahasseehen varhain keskiviikkoaamuna ja tapasi joukkueen ennen lehdistötilaisuutta.  Taggart sanoi arvostavansa Oregonin urheilujohtaja Rod Mullensia siitä, että hän antoi hänelle ensimmäisen tilaisuutensa Power Five -työpaikassa, mutta mahdollisuus valmentaa koulussa, jota hän on seurannut lapsesta asti, oli liian hyvä jätettäväksi väliin. "Tiedän, että petin hänet ja olen pahoillani. Ajoitus ei luultavasti ollut oikea, mutta se ei ole koskaan oikea", Taggart sanoi. "Tämä yksi mahdollisuus oli täydellinen. Ollakseni lähempänä perhettä ja valmentaakseni Power Five -joukkueessa ja saadakseni tilaisuuden voittaa kansallinen mestaruus ovat henkilökohtaisia tavoitteita." Wilcox sanoi, että tehtävään oli useita ehdokkaita, mutta Taggart oli hänen ykkösvalintansa. "Meillä oli useita ehdokkaita, mutta tiesimme, että hänen intohimonsa nousisi kärkeen", hän sanoi.Thrasher sanoi, että hänellä oli viime viikon alussa tunne, että Fisher aikoi lähteä ja että oli aika tarkastella vaihtoehtoja.Willie Taggart tekee Seminole-leikkiä Doak Campbell Stadiumin edessä ennen kuin hänet esiteltiin Florida State Universityn uutena NCAA-yliopistojalkapallovalmentajana Tallahassee Flacessa.  keskiviikkona 6. joulukuuta 2017. (AP Photo/Mark Wallheiser)Seminoles juoksi pro-tyylinen hyökkäys Fisherin alaisuudessa, mutta Taggartin "Gulf Coast Offense" perustuu levittämiseen.  Taggartin hyökkäykset ovat sijoittuneet kahden viime vuoden aikana 20 parhaan joukkoon pisteytyksessä. Florida State Universityn presidentti John Thrasher ja hänen vaimonsa Jean tervehtivät Willie Taggartia (vas.), kun hänet esitellään koulun uudeksi NCAA-yliopistojalkapallon päävalmentajaksi Tallahassee Flacessa.  keskiviikkona 6. joulukuuta 2017. (AP Photo/Mark Wallheiser) Taggartin välittömät tavoitteet ovat hänen henkilökuntansa täydentäminen ja yritys pelastaa rekrytointiluokka - ainakin kuusi pelaajaa on poistanut sitoumuksiaan viime viikon aikana. Tämä on ensimmäinen vuosi, jolloin jalkapallolla on early-signing-jakso, joka järjestetään 20.-22. joulukuuta.</w:t>
      </w:r>
    </w:p>
    <w:p>
      <w:r>
        <w:rPr>
          <w:b/>
        </w:rPr>
        <w:t xml:space="preserve">Tulos</w:t>
      </w:r>
    </w:p>
    <w:p>
      <w:r>
        <w:t xml:space="preserve">Willie Taggart</w:t>
      </w:r>
    </w:p>
    <w:p>
      <w:r>
        <w:rPr>
          <w:b/>
        </w:rPr>
        <w:t xml:space="preserve">Esimerkki 4.2784</w:t>
      </w:r>
    </w:p>
    <w:p>
      <w:r>
        <w:t xml:space="preserve">Rudawin kokenut sotakirjeenvaihtaja Hevidar Ahmed raportoi Kirkukista, että noin 10 peshmergaa mestattiin kurditaistelijoiden ja Hashd al-Shaabin välisissä yhteenotoissa myöhään sunnuntai-iltana.  Ahmed sanoi myös, että Hashd al-Shaabi ryösti ja poltti kurdien koteja Tuz Khurmatussa.  Hän kertoi, että 150 kurditaloa ryöstettiin ja 15 poltettiin.Tiistaina jätetyn raportin mukaan Rudawin toimittaja Hevidar Ahmed näki henkilökohtaisesti kurdijoukkojen päättömät ruumiit.  Ahmed sanoi, että vastoin Irakin etenemisestä Kirkukiin tehtyjen raporttien yleistä sävyä muutamat Peshmerga-yksiköt "puolustautuivat kiivaasti" ja vetäytyivät aluksi vasta sen jälkeen, kun he huomasivat olevansa huomattavasti alakynnessä ja joidenkin taistelijoidensa haavoittuneen tai kuolleen. Ahmed kertoi nähneensä â jopa 10 peshmergan ruumiit kasattuna lava-auton takapenkille â kaikki heistä oli mestattu.  Hän totesi, että heidät oli mestannut Hashd al-Shaabin ryhmä, joka oli saanut koulutusta viime vuoden Mosulin operaation jälkeen. On huomattava, että Rudaw näyttää olevan ainoa lähde, joka on saanut näitä mestausraportteja keskiviikkona iltapäivällä. Muut viittaukset Peshmerga-taistelijoiden mestaamiseen näyttävät kaikki johtavan Ahmedin kertomukseen. Lisäksi muut lähteet eivät näytä vahvistaneen Rudawin julkaiseman shiialaismilitian taistelijan videon aitoutta.</w:t>
      </w:r>
    </w:p>
    <w:p>
      <w:r>
        <w:rPr>
          <w:b/>
        </w:rPr>
        <w:t xml:space="preserve">Tulos</w:t>
      </w:r>
    </w:p>
    <w:p>
      <w:r>
        <w:t xml:space="preserve">Hevidar Ahmed</w:t>
      </w:r>
    </w:p>
    <w:p>
      <w:r>
        <w:rPr>
          <w:b/>
        </w:rPr>
        <w:t xml:space="preserve">Esimerkki 4.2785</w:t>
      </w:r>
    </w:p>
    <w:p>
      <w:r>
        <w:t xml:space="preserve">"Jos puolueen valvonta ei ole vahvaa ja puolueen hallinto ei ole tiukkaa, puolue ei voi välttää historian pyyhkimistä pois, eikä puolueen historiallista tehtävää voida täyttää", Zhao kirjoitti.Xi on muiden edeltäjiensä tavoin varoittanut, että korruptio on niin vakavaa, että se voi johtaa puolueen vallan loppumiseen.Xin korruption vastainen taistelu on kietonut mukaansa yli 1,3 miljoonaa virkamiestä. Viime kuun viisivuotiskongressissa hän sanoi, että puolue aikoo jatkossakin ottaa kohteekseen sekä "tiikerit" että "kärpäset", millä viitataan sekä eliitin virkamiehiin että tavallisiin byrokraatteihin. "Tosiasiat kertovat meille ja varoittavat meitä siitä, että puolueen asema ylimpänä poliittisena johtajana ja valta-asemana on poliittisen vakauden, taloudellisen kehityksen, kansallisen yhtenäisyyden ja sosiaalisen vakauden perusta", Zhao kirjoitti. Zhao johtaa kurinpitotarkastuksen keskuskomissiota (CCDI), koska hän on aiemmin johtanut puolueen vaikutusvaltaista järjestöosastoa, joka vastaa henkilöstöpäätöksistä. Hän lisäsi, ettei suvaita ihmisiä, jotka "tekevät vain mitä haluavat" ja jättävät huomiotta käskyt tai jatkavat kiellettyä toimintaa, kuten yrittävät kiertää poliittisia päätöksiä.Myös ylennykset on tutkittava tarkasti, hän sanoi viitaten lukuisiin aiempiin skandaaleihin, joissa korruptoituneet virkamiehet olivat käyttäneet väärin valtaansa tai ottaneet lahjuksia ystävien ja perheenjäsenten ylentämiseksi.</w:t>
      </w:r>
    </w:p>
    <w:p>
      <w:r>
        <w:rPr>
          <w:b/>
        </w:rPr>
        <w:t xml:space="preserve">Tulos</w:t>
      </w:r>
    </w:p>
    <w:p>
      <w:r>
        <w:t xml:space="preserve">REUTERSJason Lee Zhao</w:t>
      </w:r>
    </w:p>
    <w:p>
      <w:r>
        <w:rPr>
          <w:b/>
        </w:rPr>
        <w:t xml:space="preserve">Tulos</w:t>
      </w:r>
    </w:p>
    <w:p>
      <w:r>
        <w:t xml:space="preserve">Zhao</w:t>
      </w:r>
    </w:p>
    <w:p>
      <w:r>
        <w:rPr>
          <w:b/>
        </w:rPr>
        <w:t xml:space="preserve">Esimerkki 4.2786</w:t>
      </w:r>
    </w:p>
    <w:p>
      <w:r>
        <w:t xml:space="preserve">Hennepinin piirikunnan syyttäjä Mike Freeman kieltäytyi vahvistamasta suuren valamiehistön kokoonpanoa vedoten tällaisen menettelyn salaisuuteen, mutta sanoi, että hän aikoo silti tehdä oman päätöksensä siitä, nostetaanko syytteet poliisia vastaan.Minneapolisin poliisi Mohamed Noor tappoi 40-vuotiaan elämäntaidonvalmentajan Justine Ruszczyk Damondin vain muutama minuutti sen jälkeen, kun hän oli soittanut poliisille ilmoittaakseen mahdollisesta seksuaalisesta hyväksikäytöstä kotinsa takana olevalla kujalla. Nooria vastaan ei ole nostettu syytettä, ja Freeman sanoi jo viikkoja sitten, että tapauksen tutkimista on jatkettava. Hän myös kertoi aktivisteille nauhoitetussa keskustelussa, ettei hänellä ole tarpeeksi todisteita ja että tutkijat "eivät ole tehneet työtään". Freeman on viime vuosina sanonut, ettei hän enää käyttäisi suurta valamiehistöä päättämään, nostetaanko poliiseja vastaan syytteitä poliisin ampumistapauksissa, ja sanoi, että hän tekisi itse nämä päätökset lisätäkseen vastuuvelvollisuutta ja avoimuutta.Rikosoikeudellinen puolustusasianajaja Marsh Halberg, joka ei liity tapaukseen, sanoi, että Freeman voisi saada strategista etua vaatimalla todistajia todistamaan valaehtoisesti ja lukitsemalla todistajanlausunnot ennen mahdollista oikeudenkäyntiä. Halberg sanoi kuitenkin, että on epäselvää, voidaanko suurta valamiehistöä käyttää puhtaasti tutkintatarkoituksiin osavaltiotasolla, eikä hän ole nähnyt sellaista 40-vuotisen uransa aikana.Halberg sanoi, että Freeman saattaa käyttää suurta valamiehistöä "taktisena syynä saada todisteita ihmisiltä, jotka ehkä kieltäytyvät todistamasta. "Damondin perheen asianajaja Robert Bennett sanoi, että hän ja perhe tukevat Freemanin suurta valamiehistöä, ja he uskovat, että se on oikea ratkaisu. Bennett sanoi, että on pettymys, että haasteet olivat välttämättömiä, jotta todistajat, mukaan lukien poliisit, saataisiin puhumaan totta." Noorin asianajaja Thomas Plunkett antoi lausunnon, jossa hän sanoi, että Freemanin kommentit "jättävät minulle epäselväksi, mitä hän tekee". Hän lisäsi, että "olisi epäeettistä ja mahdollisesti lainvastaista kommentoida tätä kehitystä julkisesti. Pahempaa on, että julkinen kommentointi vaarantaisi tärkeän oikeudellisen tehtävän oikeudenmukaisuuden." Suuren valamiehistön prosessia on arvosteltu sen salamyhkäisyydestä ja siitä, että se johtaa harvoin syytteisiin poliiseja vastaan.  Freeman rikkoi ennakkotapauksen, jonka mukaan vakiokäytäntö, jonka mukaan valamiehistöt päättävät syytteistä poliisin ampumavälikohtauksissa, muuttui marraskuussa 2015 tapahtuneen Jamar Clarkin kuoleman jälkeen.  Freeman totesi tuolloin, että hänen piirikunnassaan oli käytetty valamiehistöjä poliisiampumisten käsittelyyn yli 40 vuoden ajan, eikä yhtään poliisia ollut syytetty.</w:t>
      </w:r>
    </w:p>
    <w:p>
      <w:r>
        <w:rPr>
          <w:b/>
        </w:rPr>
        <w:t xml:space="preserve">Tulos</w:t>
      </w:r>
    </w:p>
    <w:p>
      <w:r>
        <w:t xml:space="preserve">Mike Freeman</w:t>
      </w:r>
    </w:p>
    <w:p>
      <w:r>
        <w:rPr>
          <w:b/>
        </w:rPr>
        <w:t xml:space="preserve">Esimerkki 4.2787</w:t>
      </w:r>
    </w:p>
    <w:p>
      <w:r>
        <w:t xml:space="preserve">Kuinka korkealle tikkaille naisen on kiivettävä, ennen kuin hän tuntee, että hänen äänensä kuuluu? Valitettava vastaus on, että huipulle pääseminen ei takaa mitään näyttelijä ja Search Party -elokuvan aloittaja Alia Shawkat kertoi minulle Salon Talks -ohjelmassa: "Olen kuvauspaikalla yhdessä miesnäyttelijän kanssa, ja olemme molemmat samassa roolissa ja samassa valta-asemassa." Ehdotan ideaa, ja siitä keskustellaan, ja sitten hän sanoo sen, ja kaikki kuuntelevat", Shawkat sanoi. "Se on kokemus, jonka liian monet naiset tuntevat riippumatta siitä, missä he työskentelevät.  Shawkat on ansioitunut näyttelijä, jolla on rooleja kulttisuosikeissa ("Arrested Development", "Transparent", "Broad City"), joka näyttelee TBS:n komediallisessa murhamysteerissä âSearch Partyâ ja on tulevan elokuvan âDuck Butterâ vastaava tuottaja. "Naisina haluamme saada valtaa lavasteissa, ja ääntäni ei kirjaimellisesti aina kuulla. Ja se on turhauttavinta, kun toistan itseäni", hän sanoi.Vaikka yhteiskunta keskittyy tällä hetkellä julkisuuteen tulleisiin syytöksiin seksuaalisesta häirinnästä ja pahoinpitelystä sekä siihen, että valta-asemassa olevat miehet joutuvat vastuuseen teoistaan, Shawkat uskoo, että nämä askeleet ovat vasta alkua sukupuolten välisen dynamiikan käsittelyssä Hollywoodissa. Jos haluat kuulla lisää hänen henkilökohtaisista kokemuksistaan, joissa hän tuntee itsensä vaiennetuksi, katso yllä oleva video.</w:t>
      </w:r>
    </w:p>
    <w:p>
      <w:r>
        <w:rPr>
          <w:b/>
        </w:rPr>
        <w:t xml:space="preserve">Tulos</w:t>
      </w:r>
    </w:p>
    <w:p>
      <w:r>
        <w:t xml:space="preserve">Alia Shawkat</w:t>
      </w:r>
    </w:p>
    <w:p>
      <w:r>
        <w:rPr>
          <w:b/>
        </w:rPr>
        <w:t xml:space="preserve">Esimerkki 4.2788</w:t>
      </w:r>
    </w:p>
    <w:p>
      <w:r>
        <w:t xml:space="preserve">"Oli mahtavaa kuulla se Toddilta. Hän vanhenee ja hän on tulossa selkäleikkauksesta. Ja tiedän, että hän haluaa olla vahva kauden lopussa ", sanoi Giambi, joka oli kiinnostunut Minnesota Twinsista ennen kuin he allekirjoittivat Jim Thomen sopimussopimuksen nimettyyn lyöjään. Viime kauden 20 viimeisessä lyönnissään Rockiesissa Giambi löi 11 juoksua. Hän voitti useita pelejä pinch-hitillä. Hän pelaa kuitenkin vain ykköspesistä ja lyö vasenkätisesti, joten Coloradossa ei oltu varmoja, sopisiko hän tämän vuoden pelaajistoon. "Hänellä oli korvaamaton vaikutus seurassamme yli kaiken, mitä edes kuvittelin " O'Dowd sanoi keskiviikkona. "Hän todella auttoi opettamaan nuoremmille pelaajillemme, mitä tarkoittaa pelin hidastaminen." Tulowitzkin tapauksessa Giambi on täydellinen äänitorvi. Giambi on elänyt shortstopin kengissä, joka on käsitellyt ison sopimuksen ja valtavan vastuun aiheuttamia paineita. "On ehdottomasti nöyryyttävää saada tämä rooli. Unelmoi siitä, että saisi vaikuttaa. Minulla oli onnea, kun sain nuorena pelaajana Mark McGwiren auttamaan minua", Giambi sanoi. "Minulla on tietysti ollut paljon ylä- ja alamäkiä, joten voin samaistua useimpiin kavereihin." Giambin neuvot ovat enemmän aivopähkinöitä kuin luulisi. Hän puhuu tilannekohtaisesta lyömisestä ja siitä, miten vastapuolen syöttäjien peliä suunnitellaan. Joukkuetovereiden mukaan hänen intohimonsa on tarttuvaa. "Hänellä on läsnäolo. Muistan sanoneeni ihmisille, että tapahtuipa mitä tahansa, saan sanoa pelanneeni Jason Giambin kanssa", syöttäjä Huston Street sanoi. "Hänen persoonallisuudessaan ja profiilissaan on valtavuutta, mutta seurahuoneessa hän on pieni. Hän ei pidä itseään muita parempana ja hän todella välittää." Mutta Giambi ei ole Coloradossa vain siksi, että hän sopii, vaan myös siksi, että hän uskoo joukkueen voivan voittaa sormuksen, mikä jäi häneltä Yankeesissa saavuttamatta. "Meidän on parasta antaa turpiin tänä vuonna", Giambi sanoi. "En tullut tänne sijoittumaan toiseksi. Tulin takaisin voittamaan mestaruuden."</w:t>
      </w:r>
    </w:p>
    <w:p>
      <w:r>
        <w:rPr>
          <w:b/>
        </w:rPr>
        <w:t xml:space="preserve">Tulos</w:t>
      </w:r>
    </w:p>
    <w:p>
      <w:r>
        <w:t xml:space="preserve">Jim Thome</w:t>
      </w:r>
    </w:p>
    <w:p>
      <w:r>
        <w:rPr>
          <w:b/>
        </w:rPr>
        <w:t xml:space="preserve">Esimerkki 4.2789</w:t>
      </w:r>
    </w:p>
    <w:p>
      <w:r>
        <w:t xml:space="preserve">Demokraattien ykkösmies käynnisti maanantaina tutkimuksen Valkoisen talon vanhempi neuvonantaja Jared Kushnerin yksityisen sähköpostin käytöstä Trumpin hallinnossa.Marylandin edustaja Elijah Cummings, joka on edustajainhuoneen valvonta- ja hallinnonuudistusvaliokunnan vanhin jäsen, lähetti Kushnerille kirjeen sen jälkeen, kun Politico oli sunnuntaina julkaissut raportin, jossa kerrottiin yksityiskohtaisesti neuvonantajan yksityisen sähköpostin käytöstä Valkoisessa talossa. Kushner presidentti Donald Trumpin vävy perusti yksityisen sähköpostitilin joulukuussa ja on siitä lähtien käyttänyt sitä keskustellakseen virallisista valtionhallinnon asioista virkaveljiensä kanssa Politico kertoi." Vaikka Kushnerin asianajaja sanoi, että neuvonantaja "käyttää Valkoisen talon sähköpostiosoitettaan Valkoisen talon asioihin", hän myönsi, että Kushner oli käyttänyt henkilökohtaista sähköpostitiliä keskustellakseen valtionhallinnon asioista." Kushner lähetti tammikuun ja elokuun välisenä aikana henkilökohtaiselta sähköpostitililtään Valkoisen talon kollegoilleen tai palautti heihin alle 100 sähköpostia ", asianajaja sanoi. "Näissä yleensä välitettiin uutisartikkeleita tai poliittisia kommentteja, ja useimmiten ne tapahtuivat, kun joku aloitti viestinvaihdon lähettämällä sähköpostin hänen henkilökohtaiseen eikä Valkoisen talon osoitteeseensa.""" Kushner on noudattanut hallituksen kirjanpitovaatimuksia lähettämällä kaikki sähköpostit edelleen tililleen ", asianajaja lisäsi." Cummings pyysi lisäksi Kushneria toimittamaan kaikkien niiden yksityisten sähköpostitilien osoitteet, joita hän käytti hallituksen asioihin, luettelon kaikista sähköposteista, joita hän joko lähetti tai vastaanotti näillä osoitteilla ja jotka liittyivät hallituksen virallisiin asioihin, sekä tiedot hänen käyttämänsä verkkotunnuksen turvallisuudesta.</w:t>
      </w:r>
    </w:p>
    <w:p>
      <w:r>
        <w:rPr>
          <w:b/>
        </w:rPr>
        <w:t xml:space="preserve">Tulos</w:t>
      </w:r>
    </w:p>
    <w:p>
      <w:r>
        <w:t xml:space="preserve">Jared Kushner</w:t>
      </w:r>
    </w:p>
    <w:p>
      <w:r>
        <w:rPr>
          <w:b/>
        </w:rPr>
        <w:t xml:space="preserve">Esimerkki 4.2790</w:t>
      </w:r>
    </w:p>
    <w:p>
      <w:r>
        <w:t xml:space="preserve">Sayfullo Saipov 29, joka saapui Yhdysvaltoihin Uzbekistanista vuonna 2010, antoi tunnustuksen Yhdysvaltain piirituomioistuimessa Manhattanilla lokakuun 31. päivän ajoneuvoiskun yhteydessä.Hyökkäyksen jälkeen tutkijat sanovat, että Saipov kertoi heille, että hän oli inspiroitunut katsomalla islamilaisen valtion propagandavideoita ja että "hän tunsi olonsa hyväksi siitä, mitä hän oli tehnyt", raportoi NPR:n Joel Rose. Hänen oikeuden määräämä asianajajansa kieltäytyi kommentoimasta kuulustelun jälkeen." Päiviä myöhemmin presidentti Trump twiittasi, että Saipov "PITÄISI SAADA KUOLEMISRANGAISTUS!" ja ehkä hänet lähetettäisiin Yhdysvaltain armeijan pidätyskeskukseen Guantanamo Bayn Kuubaan. Kuten The Washington Post on todennut, presidentin "äkkinäiset huomautukset näyttivät vaikeuttavan liittovaltion syyttäjien asioita." Saipovin tiistaina antaman tunnustuksen jälkeen hänen tuomioistuimen nimeämä asianajajansa David Patton kieltäytyi kommentoimasta tapausta Reutersin mukaan." Hyökkäyksessä Saipovin väitetään ajaneen vuokratulla Home Depot -lava-autolla pyörätielle West Side Highwayn varrella niittäen ihmisiä, kunnes ajoneuvo törmäsi koulubussiin. Törmäyksen jälkeen hänen väitetään hypänneen ulos autosta huutaen arabiaksi "Jumala on suuri".Viranomaisten mukaan Saipov oli kuitenkin "yksinäinen susi".Reutersin mukaan Saipovin sisko Umida Saipova kertoi uutistoimistolle aiemmin tässä kuussa Uzbekistanin Taškentista antamassaan puhelinhaastattelussa uskovansa, että hänen veljensä oli saanut "aivopesun". Reuters kertoo haastatelleensa myös Ohiossa asuvaa Saipovin uzbekistanilaista tuttavuutta Mirrakhmat Muminovia, jonka mukaan Saipovista tuli uskonnollinen muutettuaan Yhdysvaltoihin vuonna 2010.</w:t>
      </w:r>
    </w:p>
    <w:p>
      <w:r>
        <w:rPr>
          <w:b/>
        </w:rPr>
        <w:t xml:space="preserve">Tulos</w:t>
      </w:r>
    </w:p>
    <w:p>
      <w:r>
        <w:t xml:space="preserve">Sayfullo Saipov</w:t>
      </w:r>
    </w:p>
    <w:p>
      <w:r>
        <w:rPr>
          <w:b/>
        </w:rPr>
        <w:t xml:space="preserve">Esimerkki 4.2791</w:t>
      </w:r>
    </w:p>
    <w:p>
      <w:r>
        <w:t xml:space="preserve">Shaun White keskellä ja Halfpipe-mitalistit Ayumu Hirano Japanista (vasemmalla) ja Scotty James Australiasta (oikealla) nostivat lajinsa korkealle kovalla loppukilpailullaan. (Gregory Bull/AP)Näiden olympialaisten tähän mennessä suurin kilpailu päättyi kolmen mitalistin ja kilpailijan pitkään halaukseen. Halaus saattoi alkaa pakollisina onnitteluina, joilla osoitettiin urheiluhenkeä, mutta Phoenix Snow Parkin yleisön nostaessa pudonneita leukojaan ja hurraahuutojen voimistuessa miehet - Shaun White Ayumu Hirano ja Scotty James - muuttuivat vilpittömiksi. "Valmis " White sanoi. "Ja minä voitin." Lumilautailun olympiavoittaja Shaun White kertoo toipumisestaan viime vuoden lokakuussa saamastaan kasvovammasta, jonka vuoksi hän joutui 62 tikillä ompelemaan. (Rick Maese / The Washington Post)[ Shaun White todistaa hän 's suurin lumilautailija koskaan voittaa kolmannen kultaa] White oli samanlaisessa tilanteessa vuonna 2014 epäonnistui ja ei edes voittaa mitalin otettuaan back-to-back kultaa 2006 ja 2010. Tällä kertaa hän oli varma ainakin hopeasta viimeiseen juoksuunsa lähdettäessä. Mutta jos hän olisi hävinnyt Hiranolle, joka voitti hopeaa Sotshissa 15-vuotiaana, sitä olisi voitu pitää soihdunkantajana. 19-vuotias Hirano on nyt 19-vuotias, White 31-vuotias. Pronssimitalisti ja Whiten kilpailijoista sisukkain James on 23-vuotias. Hirano Jamesilla ja muilla nuorilla ihmelapsilla on vielä aikaa ottaa White kiinni. Mutta ikääntyvän ja kehittyvän Flying Tomaton oli pysyttävä kärjessä. Jos hän olisi menettänyt vielä enemmän etumatkaa, hän olisi kilpaillut aikaa vastaan saadakseen sen takaisin.[ White pyytää anteeksi sitä, että antoi Amerikan lipun roikkua maassa voiton jälkeen]Suurimmilla urheilijoilla on tapa taivuttaa aikaa. Heillä on tapa valmistaa lunastusta. Kun White hävisi Sotshissa, hän oli emotionaalisesti poissa.  Hänestä oli tullut liian suuri lajiin nähden.  Hänen oli löydettävä intohimonsa uudelleen. Sitten uusi sukupolvi uhkasi ottaa vallan, eikä hänen intohimonsa ollut enää ongelma. "Se oli motivoivaa", White sanoi. "On kiva nähdä nousevien ratsastajien ponnistavan, koska se auttaa motivoimaan minua pääsemään seuraavaan paikkaan. Tarvitsin sitä." "Tiesin, mitä Shaun aikoi tehdä seuraavaksi ja tiesin myös, että hänellä on samat temput kuin minulla, joten en ollut oikeastaan helpottunut " Hirano sanoi. "Tiesin, että Shaun, vaikka hänellä olisi ollut paljon paineita, pystyisi tekemään enemmän." Näin White Hirano ja James toimivat. He katsovat aina toisiaan odottaen enemmän. Välillä kilpailu on ollut katkeraa etenkin Whiten ja Jamesin välillä. Jopa tänä päivänä James antoi verhottuja kommentteja, joissa hän kyseenalaisti, ansaitsiko White korkeamman pistemäärän kuin Hirano viimeisessä ajossaan. James ei mennyt yksityiskohtiin, mutta hän totesi: "Se olisi voinut mennä miten vain." "Mielestäni se on todella tervettä", James sanoi. "Se on mahtavaa meille. Rakastan katsella muiden urheilulajien kavereita, jotka ajavat sitä. Prosessi voi olla ylivoimainen.  Shaun on saavuttanut paljon uskomattomia asioita. Se voi olla helppo väheksyä itseään, kun olet vastaan joku kuin hän ." [Sen jälkeen Shaun White täydellinen 100 viime kuussa ratsastajat ovat tuomareita tuomareita] Toistaiseksi White seisoo tavalliseen tapaan miesten halfpipe jättiläinen.  Hän nauttii tästä hetkestä enemmän kuin muista, ei vain sen takia, mistä hänen piti palata, vaan myös sen takia, kenen läpi hänen piti tällä kertaa mennä. nykyisyys piti tulevaisuuden loitolla.  White ei kuitenkaan pysty siihen ikuisesti. Niin hienoa kuin hänen valtakautensa seuraaminen onkin ollutkin, on käymässä selväksi, että laji ei kärsi, kun hänen aikansa päättyy. Kehitys ei vähennä hänen perintöään. Se parantaa sitä.</w:t>
      </w:r>
    </w:p>
    <w:p>
      <w:r>
        <w:rPr>
          <w:b/>
        </w:rPr>
        <w:t xml:space="preserve">Tulos</w:t>
      </w:r>
    </w:p>
    <w:p>
      <w:r>
        <w:t xml:space="preserve">Shaun White</w:t>
      </w:r>
    </w:p>
    <w:p>
      <w:r>
        <w:rPr>
          <w:b/>
        </w:rPr>
        <w:t xml:space="preserve">Esimerkki 4.2792</w:t>
      </w:r>
    </w:p>
    <w:p>
      <w:r>
        <w:t xml:space="preserve">Myönnä se: E. Smith olisi viimeinen, joka lähtisi. Ja tavallaan hän olikin viimeinen - kun punk-legenda kuoli keskiviikkona 40 vuotta brittiläistä The Fall -yhtyettä johtaneena, hän vei mukanaan suurimman osan maailman sapesta. "Maailmassa on 12 ihmistä - loput ovat tahnaa", Smith räyhäsi vuonna 1981 ilmestyneessä hymnissään "The Classical", eikä kukaan ole varma, tapasiko Smith koskaan niitä 11 muuta. Jotenkin hän oli vasta 60-vuotias, mutta hän ei koskaan vaikuttanut nuorelta. "Hip Priestillä" oli rock'n'rollin pahin irvistys, joka teroitti kiukuttelunsa sarkastisella "aaaah"-äänellä, joka antoi jokaiselle sanalle käärmeellisen sihinän.  Hän palkkasi ja erotti kymmeniä bändikavereita terrorisoimalla tunnetusti kaikkia, jotka olivat tarpeeksi typeriä liittyäkseen hänen yhtyeeseensä, mutta riippumatta siitä, kuka oli Fallissa, heidät pystyi aina tunnistamaan välittömästi â hän piti kiinni tunnusomaisesta rosoisesta kitarariffistään koko elämänsä ajan. Joka kerta, kun Mark E. Smith sylki maahan, nousi 10 uutta bändiä, ja hän vihasi jokaista niistä.Aiheeseen liittyvä The Fall: 10 keskeistä kappaletta Kuuntele kohokohtia edesmenneen suuren post-punk-epäyhtyeen Mark E. Smithin neljän vuosikymmenen mittaisesta diskografiasta Mark E. Smith oli legendaarinen kaupungin ärhäkkäin paskiainen - ja hänen kaupunkinsa oli Manchester. Kymmenillä Fall-levyillään hän loi oman ihmeellisen ja pelottavan (mutta erityisesti pelottavan) maailmansa.  Hän pysyi ilkeänä loppuun asti. "Ihmiset ylittävät yhä tieni, se on yhä tallella", hän sanoi viimeisessä haastattelussaan. "Voin tyhjentää pubin, kun haluan. Se on lahjakkuus." Jos on olemassa punk-taivas Mark E. Smith on jo kolmannella rumpalillaan. jos hänen valtava ja laaja kataloginsa tuntuu liian pelottavalta tutkittavaksi, on helppo aloittaa "The Classical " kappaleesta, joka kiteyttää hänet täydellisesti vuonna 1981 ilmestyneeltä mestariteokselta Hex Enduction Hour hirviömäinen groove kahdella rumpalilla ja hullulla bassolla. "Hei siellä fuckface-aaaah! Hei siellä fuckface â aaaah!"  Smith ilmoittaa heti alussa; se on hänen tapansa toivottaa sinut tervetulleeksi.  Hän pauhaa pois solvauksilla ("Tämä on turhien koti! Täällä ei ole kulttuuria!") valituksilla siitä, että kaikki kuulostaa liian kauniilta ("Liian romanttista täällä") huonoilla vitseillä ("Lähdin juuri Hotel Amnesiasta ... missä se on, en muista") neuvoilla ("Tapa se! Tapa se!") ja kulttuurikommentilla: "Et löydä mitään naurettavampaa kuin tämä uusi profiiliparranajoyksikkö, joka on valmistettu brittiläisellä tarkkuudella vääriin yksityiskohtiin." Lopussa kappale räjähtää sarkastiseen lauluun "I never felt better in my liiiiife" â hän tekee siitä pelottavan totta. Smith oli työväenluokan poika, joka jätti koulun 16-vuotiaana ja ryhtyi salfordilaiseksi satamatyöläiseksi, joka luki öisin ahnaasti. Sitten hän kuuli Sex Pistolsin ja päätti, että hän voisi tehdä paremmin, ja aloitti yhden punkin pisimmistä ja oudoimmista urista kovaa juovana vasemmistolaisena kirjallisuuden autodidaktina ja itseoikeutettuna "Prole Art Threatina". "Erona meidän ja teidän välillä on se, että meillä on aivot", hän sanoi yleisölle eräällä varhaisella livealbumilla.  Hän antoi sävyn koko uralleen varhaisilla hymneillä kuten "Totally Wired" ("Join purkin täyteen kahvia ja sitten otin näitä") ja "Repetition".  Hän piti tunnetusti lager-viskin nopeudesta â kuten Motörheadin Lemmy, jota hän muistuttaa niin monella tapaa, hän kukoisti kemiallisella tahdilla, joka olisi muuttanut kenet tahansa muun lietteeksi.Kun rocktähti kuolee, muut muusikot jonottavat jakamaan hellyttäviä muistoja heidän lämmöstään ja myötätunnostaan. Mark E. Smithille ei käy näin. Hän antoi tunnetusti potkut äänimiehelle, joka oli tilannut salaatin. (Puolustuksekseen Smith sanoi, että "salaatti oli viimeinen pisara", ja sanoi ex-bändikavereidensa olevan "mulkkuja, jotka eivät pystyneet pitämään oluttaan ja joiden piti päästä kotiin Cheshireen".) Hän pelästytti pois niin monta muusikkoa, että toimittaja Dave Simpson kirjoitti vuonna 2008 kirjan The Fallen, johon koottiin heidän kauhutarinoitaan â yksi heistä lopetti pakenemalla pakettiautosta moottoritiellä lumimyrskyn aikana.  Hän tykkäsi purkaa bändikavereidensa varusteita lavalla, jotteivät he lipsuisi liikaa.  Hän sakotti rumpaliaan viidellä punnalla joka kerta, kun tämä löi tom-tomia. Hänen katastrofaalisella New Yorkin vierailullaan vuonna 1998 bändi hajosi lavalla tapahtuneeseen nyrkkitappeluun, jonka seurauksena Smith joutui vankilaan pariksi päiväksi. mutta olipa hänen persoonansa lavan ulkopuolella kuinka legendaarinen tahansa, Mark E. Smithistä tuli musiikissaan todellinen painajaisten aihe. Voit viettää vuosia tutkimalla hänen katalogiaan ilman, että pääset lähellekään tämän tyypin selvittämistä. The Fall löi itsensä likoon vuoden 1980 täydellisellä EP:llä Slatesin kaltaisissa räiskinnöissä kuten "Leave the Capitol" ja "Fit and Working Again!". Eräässä kohdassa Slatesia hän käskee bändiä: "Älkää alkako improvisoida, herran tähden". (Kun Pavement teki Slantedin ja Enchantedin, heidän tuleva levy-yhtiönsä pomo Gerard Cosloy kehui heitä zineessään Conflict "Slates-tribuuttibändiksi" â äärimmäinen kohteliaisuus). "Ainoa todellinen asia on herääminen ja silmien hierominen " hän ilmoitti kappaleessa "How I Wrote Elastic Man"." Hänen musiikkinsa sai täysin odottamattoman käänteen kahdeksankymmentäluvun alussa, kun hän saapui kotiin nuori amerikkalainen morsian kainalossaan. Brix Smith oli vaalea kalifornialainen taiteilijatyttö, joka oli glam-melodinen sähäkkä ja muutama tusina muuta, mitä Mark E. Smith ei ollut. He sopivat täydellisesti yhteen, sillä Brixin eksentrinen pop-tunnelma sopi hänen syövyttävään kahden soinnun minimalismiinsa. He limittyivät kauniisti yhteen vuonna 1983 julkaistulla Perverted by Language -albumilla, erityisesti kappaleessa "Hotel Bloedel", jossa tytön synkkä laulanta kohtaa miehen slangikuninkaallisen räksytyksen droning-viulun yli, mikä luo syvästi karmivan äänen. Smith jatkoi musiikin tuottamista loppuun asti.  Hän teki 30 albumia tai 31 tai 32 tai jotain sinne päin - osa hauskuutta Fall-fanina oli tietää, että edes Smith ei pitänyt kirjaa. Huolimatta hänen tiukasta etiikastaan niiden laatu vaihteli suuresti, varsinkin 90-luvulla Brixin lähdettyä ja asioiden synkkennyttyä. The Infotainment Scam oli mielettömän huono sillä "acid housen vuonna 1990 vaikuttamalla tavalla", kun taas vuoden 1994 Middle Class Revolt oli sydämellinen räjähdys "You're Not Up to Much" -kappaleella.  Hän pysyi legendaarisena sekopäänä â katso hänen surullisenkuuluisa vuoden 2007 haastattelunsa brittiläisessä keskusteluohjelmassa Transmission, jossa juontajaparka yrittää harmitonta kysymystä siitä, miksi hän on niin kova bändikavereitaan kohtaan. "Ihmiset tuntuvat menevän vähän sekaisin, kun he ovat minun seurassani", hän sanoo suorin naamoin. Kun jazzmies Chet Baker kuoli vuonna 1988, taidekriitikko Dave Hickey osoitti kunnioitusta huomauttamalla, että Baker "kuoli niin, että keikkoja oli vielä jäljellä, joten hän ansaitsi freelancerin viimeisen hautakirjoituksen." Hän on siis "hyvin kiltti kaveri": 'Jos tämä kaveri ei olisi kuollut, hän saisi yhä töitä'.""  Mark E. Smith meni vielä paremmaksi:  Hän kuoli niin, että keikkoja peruuntui edelleen. The Fallilla oli helmikuulle varattu useita usein viivästyneitä, usein uudelleen sovittuja keikkoja Brooklynin Baby's All Rightissa, ja ne myytiin heti loppuun, vaikka kirjaimellisesti kukaan ei uskonut, että nämä keikat koskaan toteutuisivat. Tässä Mark E. Smithille oppitunti meille kaikille siitä, miten pysyä upeasti omana itsenään ja järkkymättömän kovana. Mies, joka on tehty brittiläistä korkeimmalla huomiolla vääräänkin yksityiskohtaan. Lepää rancorissa herra Smith .</w:t>
      </w:r>
    </w:p>
    <w:p>
      <w:r>
        <w:rPr>
          <w:b/>
        </w:rPr>
        <w:t xml:space="preserve">Tulos</w:t>
      </w:r>
    </w:p>
    <w:p>
      <w:r>
        <w:t xml:space="preserve">Mark E. Smith</w:t>
      </w:r>
    </w:p>
    <w:p>
      <w:r>
        <w:rPr>
          <w:b/>
        </w:rPr>
        <w:t xml:space="preserve">Esimerkki 4.2793</w:t>
      </w:r>
    </w:p>
    <w:p>
      <w:r>
        <w:t xml:space="preserve">Presidentti Donald Trump maanantai-iltana twiittasi, mikä oli poliittinen vastakkainasetteluvideo, joka kohdistui senaattori John McCainiin hänen kantansa vuoksi republikaanien uusimpaan terveydenhuoltolakiin. Kuuden minuutin mittaisella videolla näytetään erilaisia arkistoklippejä, joissa McCain kritisoi Obamacarea ja toistaa kehotuksia kumota ja korvata laki, joka tunnetaan virallisesti nimellä Affordable Care Act. "Muutama monista klipeistä, joissa John McCain puhuu O'Caren kumoamisesta ja korvaamisesta. My oh my has he changed-complete turn from years of talk " Trump kirjoitti. kun hänelle ilmoitettiin presidentin twiitistä Graham vastasi: " John McCain oli valmis kuolemaan tämän maan puolesta. Joten sanoisin kaikille amerikkalaisille, joilla on ongelmia John McCainin äänestyksen kanssa, että John McCain voi tehdä mitä helvettiä hän haluaa.  Hän on ansainnut sen oikeuden." Helvetillinen hetki CNN:llä: @LindseyGrahamSC asentaa intohimoisen puolustuksen @SenJohnMcCainille huolimatta hänen kannanotostaan, joka tappoi hänen terveydenhuoltolakiehdotuksensa. pic.twitter.com/Ri4vha3dLO - Sahil Kapur (@sahilkapur) 26. syyskuuta 2017Agressiivista aivosyöpää vastaan taistelevan McCainin sanoi viime viikolla, että hän ei äänestäisi Graham-Cassidyn lakiehdotuksen puolesta. Lakiehdotuksen tulevaisuus oli maanantaina epävarma sen jälkeen, kun Mainen senaattori Susan Collins sanoi äänestävänsä lakiehdotusta vastaan tehden hänestä kolmannen republikaanin, joka on julkisesti ilmaissut vastustavansa sitä.</w:t>
      </w:r>
    </w:p>
    <w:p>
      <w:r>
        <w:rPr>
          <w:b/>
        </w:rPr>
        <w:t xml:space="preserve">Tulos</w:t>
      </w:r>
    </w:p>
    <w:p>
      <w:r>
        <w:t xml:space="preserve">John McCain</w:t>
      </w:r>
    </w:p>
    <w:p>
      <w:r>
        <w:rPr>
          <w:b/>
        </w:rPr>
        <w:t xml:space="preserve">Esimerkki 4.2794</w:t>
      </w:r>
    </w:p>
    <w:p>
      <w:r>
        <w:t xml:space="preserve">Chipotlen talousjohtaja ansaitsee miljoona dollaria, jos hän pysyy Chipotlessa vuoden sen jälkeen, kun ketju korvaa perustaja Steve Ellsin uudella toimitusjohtajalla.Perjantaina Chipotle kertoi SEC:n julkaisemassaan raportissa, että se on tehnyt tiettyjen johtajien kanssa sopimuksia, joilla se pyrkii saamaan heidät pysymään ketjussa, kun se etsii perustaja Steve Ellsin korvaajaa.Mark Crumpacker, CMO, saa 600 000 dollaria, kun Ellsin korvaaja nimitetään yhden vuoden kuluttua. Crumpacker oli aiemmin jäänyt kolmen kuukauden virkavapaalle vuonna 2016, kun hänet oli pidätetty kokaiinin hallussapidosta.Chipotle ilmoitti marraskuussa, että Ells aikoo luopua tehtävästään ja aloittaa uuden toimitusjohtajan etsinnän. Chipotlen mukaan yhtiö etsii "uutta johtajaa, jolla on todistetusti turnaround-osaamista ja joka auttaa vastaamaan yhtiön haasteisiin parantaa toteutusta rakentaa asiakkaiden luottamusta ja lisätä myyntiä".</w:t>
      </w:r>
    </w:p>
    <w:p>
      <w:r>
        <w:rPr>
          <w:b/>
        </w:rPr>
        <w:t xml:space="preserve">Tulos</w:t>
      </w:r>
    </w:p>
    <w:p>
      <w:r>
        <w:t xml:space="preserve">Steve Ells</w:t>
      </w:r>
    </w:p>
    <w:p>
      <w:r>
        <w:rPr>
          <w:b/>
        </w:rPr>
        <w:t xml:space="preserve">Esimerkki 4.2795</w:t>
      </w:r>
    </w:p>
    <w:p>
      <w:r>
        <w:t xml:space="preserve">Tutkijat määrittävät tulipalon syyn, ja rikosoikeudenkäyntien näkymät ostoskeskuksen omistajia ja virkamiehiä vastaan riippuvat tutkimuksen tuloksesta, sanoi pormestari, joka on presidentti Rodrigo Duterten tytär .Duterte, pormestari ja roomalaiskatolisen kirkon virkamiehet menivät paikalle ja tapasivat myöhään lauantaina ansan saaneiden toimiston työntekijöiden sukulaisia ja pyysivät heitä rukoilemaan.  Presidentti kuvattiin pyyhkimässä silmiään nenäliinalla pää alaspäin sukulaisten kanssa vietetyn tunteikkaan hetken aikana. Presidentti Rodrigo Duterte lohduttaa yhden uhrin sukulaista sen jälkeen, kun tulipalo oli nielaissut ostoskeskuksen. (KIWI BULACLAC/AFP/Getty Images) Duterte toimi Davaon pormestarina useita vuosia ennen kuin hänet valittiin presidentiksi viime vuonna. 72-vuotias, kovapuheinen 72-vuotias johtaja on kohdannut vakavimman kriisinsä, kun sadat islamilaista valtiota kannattavat ääriryhmän ääriryhmäläiset piirittivät Marawin kaupunkia myös Filippiinien eteläisessä kolmanneksessa sijaitsevalla alueella.  Hän julisti etelään poikkeustilan kapinan torjumiseksi, jonka joukot murskasivat lokakuussa.</w:t>
      </w:r>
    </w:p>
    <w:p>
      <w:r>
        <w:rPr>
          <w:b/>
        </w:rPr>
        <w:t xml:space="preserve">Tulos</w:t>
      </w:r>
    </w:p>
    <w:p>
      <w:r>
        <w:t xml:space="preserve">Rodrigo Duterte</w:t>
      </w:r>
    </w:p>
    <w:p>
      <w:r>
        <w:rPr>
          <w:b/>
        </w:rPr>
        <w:t xml:space="preserve">Esimerkki 4.2796</w:t>
      </w:r>
    </w:p>
    <w:p>
      <w:r>
        <w:t xml:space="preserve">Donald Trump Jr. ilmaisi ihailunsa intialaista mediaa kohtaan, joka on "lempeä ja mukava" verrattuna "aggressiiviseen ja brutaaliin" amerikkalaiseen lehdistöön NDTV:n mukaan.Esimerkkinä siitä, mitä hän piti amerikkalaisen median vastakohtaisuutena, Trump Jr. sanoi, että hänen huomautuksensa siitä, että intialaisilla on hymyilevät kasvot huolimatta vaikeuksista, joita he joutuvat kokemaan, oli väännetty kuulostamaan negatiiviselta. "En tullut tänne [Intiaan] ensimmäistä kertaa. Se olin minä, joka tulin tänne 10 vuoden jälkeen " hän sanoi. "Joten kaikki ymmärsivät, mitä tarkoitin. Mutta Washington Post -lehti kirjoitti seuraavana päivänä: "Donald Trump Jr. pitää köyhistä ihmisistä, koska he hymyilevät". " Trump Jr. oli alun perin kommentoinut asiaa CNBC:n haastattelussa sanoen: "Intialaisissa ihmisissä on jotakin sellaista, joka on ainutlaatuista täällä verrattuna muihin kehittyvän maailman maihin. Kun kulkee kaupungin läpi, en halua olla lipevä, mutta köyhistä köyhimmätkin näkevät vielä hymyn kasvoillaan...". Se on erilainen henki, jota ei näe muualla maailmassa, jossa ihmiset kulkevat niin juhlallisesti." Puhuessaan maan muuttuvasta liikeilmapiiristä verrattuna vuosikymmenen takaiseen Trump Jr. sanoi, että hän näkee enemmän energiaa ja on nyt valmis investoimaan kymmenkertaisesti enemmän Intiaan.</w:t>
      </w:r>
    </w:p>
    <w:p>
      <w:r>
        <w:rPr>
          <w:b/>
        </w:rPr>
        <w:t xml:space="preserve">Tulos</w:t>
      </w:r>
    </w:p>
    <w:p>
      <w:r>
        <w:t xml:space="preserve">Trump Jr.</w:t>
      </w:r>
    </w:p>
    <w:p>
      <w:r>
        <w:rPr>
          <w:b/>
        </w:rPr>
        <w:t xml:space="preserve">Esimerkki 4.2797</w:t>
      </w:r>
    </w:p>
    <w:p>
      <w:r>
        <w:t xml:space="preserve">"Alueet, jotka kirkastuvat nopeasti, ovat kehitysmaita", sanoo Christopher Kyba, tutkija Saksan geotieteiden tutkimuskeskuksesta Potsdamissa. "Monet paikat Etelä-Amerikassa, Afrikassa ja Aasiassa kirkastuvat todella nopeasti, jopa 10 prosenttia tai enemmänkin vuodessa." Uuden kiinteän tilan valaistusteknologian myötä joillakin alueilla on alettu siirtyä LED-valaistukseen. Ja koska tämä satelliitti ei pysty näkemään kaikkea ledien lähettämää valoa, Kyba sanoo, että todellisuudessa tapahtuva kirkastuminen on luultavasti suurempaa kuin mitä on mitattu. "Esimerkiksi Yhdysvalloissa emme näe suurta muutosta. Tiedämme kuitenkin, että LED-valoja käytetään paljon. Se tarkoittaa, että Yhdysvallat on lähes varmasti muuttumassa kirkkaammaksi sen suhteen, miten ihmiset näkevät maailman ihmissilmillään", Kyba selittää.Jotkut ovat esittäneet, että ledien tuoma energiansäästö alentaa valaistuksen kustannuksia. Mutta tutkijat havaitsivat, että "kun valo halpenee, käytämme sitä enemmän lähes samassa suhteessa kuin se halpenee", Kyba sanoo. "Maailmanlaajuisesti tai kansallisesti kaikki tämä valon tuhlaus on kallista", hän sanoo: "Valon säteileminen avaruuteen maksaa paljon rahaa, eikä siitä ole mitään hyötyä kenellekään." Kyba sanoo. Hänen ja muiden mielestä valaistus on suunniteltava hyvin, jotta voidaan vähentää avaruuteen suuntautuvan valon määrää ja samalla tarjota turvallinen ja mukava kokemus ihmisille, joiden on nähtävä yöllä.Yövalaistuksen nopea lisääntyminen on ollut perusteellinen muutos, eräänlainen maailmanlaajuinen kokeilu, joka on tapahtunut vain viimeisen sadan vuoden aikana. "Äitini esimerkiksi kasvoi maatilalla Saskatchewanissa aikana, jolloin sähköistystä ei vielä ollut", Kyba sanoo. "Hän varttui siis upealla tähtitaivaalla, ja nyt hän elää yhden elämänsä aikana hyvin valosaasteisen taivaan alla."</w:t>
      </w:r>
    </w:p>
    <w:p>
      <w:r>
        <w:rPr>
          <w:b/>
        </w:rPr>
        <w:t xml:space="preserve">Tulos</w:t>
      </w:r>
    </w:p>
    <w:p>
      <w:r>
        <w:t xml:space="preserve">Christopher Kyba</w:t>
      </w:r>
    </w:p>
    <w:p>
      <w:r>
        <w:rPr>
          <w:b/>
        </w:rPr>
        <w:t xml:space="preserve">Esimerkki 4.2798</w:t>
      </w:r>
    </w:p>
    <w:p>
      <w:r>
        <w:t xml:space="preserve">Keskiviikon suullinen käsittely korkeimmassa oikeudessa Texasin yliopistossa toteutettavista positiivisista toimista oli tuskin päättynyt, kun internet syttyi "järkyttyneistä kauhureaktioista", jotka koskivat tuomari Antonin Scalian sanoja.Mother Jones kertoi Scalian kommenteista tällä otsikolla: "Tuomari Scalia ehdottaa, että mustat kuuluvat 'hitaampiin' korkeakouluihin". Kyllä, hän todella sanoi niin." Ei, jos otsikko antaa ymmärtää, että Scalian mielestä kaikki mustat opiskelijat kuuluvat "hitaampiin" korkeakouluihin. Hän puhui Gregory Garrelle, Texasin yliopiston lakimiehelle, joka puolusti yliopiston politiikkaa, jonka mukaan rotu on yksi tekijä hakijoiden "kokonaisvaltaisessa" arvioinnissa (jossa otetaan huomioon myös sellaiset tekijät kuin koulun ulkopuoliset aktiviteetit, sosioekonominen tausta ja "voitetut vaikeudet").On hölmöä, että positiivisten toimien kannattajat väittävät tätä. Yhtä typerää on väittää, että Scalia olisi ollut rasistinen, kun hän kömpelösti vetosi mismatch-teoriaan.</w:t>
      </w:r>
    </w:p>
    <w:p>
      <w:r>
        <w:rPr>
          <w:b/>
        </w:rPr>
        <w:t xml:space="preserve">Tulos</w:t>
      </w:r>
    </w:p>
    <w:p>
      <w:r>
        <w:t xml:space="preserve">Antonin Scalia</w:t>
      </w:r>
    </w:p>
    <w:p>
      <w:r>
        <w:rPr>
          <w:b/>
        </w:rPr>
        <w:t xml:space="preserve">Esimerkki 4.2799</w:t>
      </w:r>
    </w:p>
    <w:p>
      <w:r>
        <w:t xml:space="preserve">PARIISI (Reuters) - Ranskan presidentti Emmanuel Macron sanoi torstaina, että Puolan suunnitelmat oikeuslaitoksen uudistamiseksi ovat edelleen huolestuttavia, vaikka on yhä vähemmän aiheita, joissa maat eivät ole samaa mieltä. Ranskan presidentti Emmanuel Macron osallistuu lehdistötilaisuuteen Elysee-palatsissa Pariisissa Ranskassa 23. marraskuuta 2017. REUTERS/Philippe WojazerJopa Ranskan edellisen hallinnon aikana jäätyneet kahdenväliset suhteet saavuttivat uuden pohjan elokuussa, kun Macron sanoi Puolan kansan ansaitsevan parempia johtajia ja karttoi Puolaa Itä-Euroopan kiertueella.Mutta torstaina Pariisissa pidetyssä yhteisessä lehdistötilaisuudessa johtajat näyttivät haluavan jättää erimielisyytensä sivuun Macronin sanoessa: Ranskan presidentti Emmanuel Macron ja Puolan pääministeri Beata Szydlo osallistuvat yhteiseen tiedotustilaisuuteen Elysee-palatsissa Pariisissa Ranskassa 23. marraskuuta 2017. REUTERS/Philippe WojazerâJatkamme mielipiteiden vaihtoa tästä aiheesta huolenaiheiden vuoksiâ Macron sanoi. âJos käy ilmi, että se, mitä tehdään, ei ole Euroopan perussopimusten mukaista, me kaikki vedämme seuraukset.â</w:t>
      </w:r>
    </w:p>
    <w:p>
      <w:r>
        <w:rPr>
          <w:b/>
        </w:rPr>
        <w:t xml:space="preserve">Tulos</w:t>
      </w:r>
    </w:p>
    <w:p>
      <w:r>
        <w:t xml:space="preserve">Emmanuel Macron</w:t>
      </w:r>
    </w:p>
    <w:p>
      <w:r>
        <w:rPr>
          <w:b/>
        </w:rPr>
        <w:t xml:space="preserve">Esimerkki 4.2800</w:t>
      </w:r>
    </w:p>
    <w:p>
      <w:r>
        <w:t xml:space="preserve">Hallitus pyrkii luomaan paremmat sosiaaliset ja taloudelliset olosuhteet, jotta ihmiset saisivat lapsia, sanoi sunnuntaina varasisäministeri Chien Tai- lang. Chien esitti huomautuksensa sen jälkeen, kun tuore tutkimus osoitti, että nykyinen taloudellinen taantuma, sosiaaliturvajärjestelmä ja huono sosiaalinen järjestys ovat kolme tärkeintä tekijää, jotka ovat vähentäneet ihmisten halukkuutta hankkia lapsia. Chien myönsi, että hallituksen on tehtävä enemmän edistääkseen maan syntyvyyttä, joka on ollut laskussa viimeiset 30 vuotta. Samaan aikaan 65-vuotiaiden ja sitä vanhempien ihmisten määrän odotetaan nousevan Taiwanissa 39 prosenttiin koko väestöstä vuoteen 2051 mennessä, Chien sanoi siteeraten sosiologien ennustetta. Siksi syntyvyyden lisääminen on yksi hallituksen politiikoista, Chien sanoi ja lisäsi, että syntyvyyden lisääminen ei ole vain yksilöiden vaan myös hallituksen vastuulla.</w:t>
      </w:r>
    </w:p>
    <w:p>
      <w:r>
        <w:rPr>
          <w:b/>
        </w:rPr>
        <w:t xml:space="preserve">Tulos</w:t>
      </w:r>
    </w:p>
    <w:p>
      <w:r>
        <w:t xml:space="preserve">Chien</w:t>
      </w:r>
    </w:p>
    <w:p>
      <w:r>
        <w:rPr>
          <w:b/>
        </w:rPr>
        <w:t xml:space="preserve">Esimerkki 4.2801</w:t>
      </w:r>
    </w:p>
    <w:p>
      <w:r>
        <w:t xml:space="preserve">Entinen Major League Baseball-pelaaja Jose Canseco 53 ei ilmeisesti saa uutta sopimusta NBC Sports California -yhtiöltä sen jälkeen, kun hänen sosiaalisessa mediassa esittämänsä kommentit seksuaalisesta väärinkäytöksestä nousivat julkisuuteen.Mitä hän sanoi?Keskellä ylikuormitettua #MeToo-ilmapiiriä, joka alkoi elokuvamoguli Harvey Weinsteiniin kohdistuneista syytöksistä seksuaalisesta sopimattomasta käytöksestä, Canseco twiittasi tiistai-iltana joukon sanoja, joissa hän myönsi, että hän on joutunut naisen "ahdistelemaksi", mistä Canseco näytti nauttivan.âMitä on tekeillä, kun kaikki nämä poliitikot ahdistelevat naisia?Minua on ahdistellut useampi nainen, enkä ole koskaan valittanut?â Canseco twiittasi. âNäen kai eron, koska olin hyvännäköinen mies ja nämä poliitikot näyttävät pussillisilta räkätaudeilta?â Canseco jatkoi. Canseco päätti twiittimyrskyään sanomalla, että tietyt syytökset olivat yksinkertaisesti ârasistisia.âMitä on tekeillä, kun kaikki nämä poliitikot ahdistelevat naisia Minua ovat ahdistelleet useat naiset, enkä ole koskaan valittanut â Jose Canseco (@JoseCanseco) 12. joulukuuta 2017Nyt tarkoitan, että naiset ovat hakanneet minua, naiset ovat käyttäneet minua hyväkseen ja naiset ovat ahdistelleet minua, enkä ole koskaan valittanut, mutta se oli tavallaan kiihottavaa â Jose Canseco (@JoseCanseco) 12. joulukuuta 2017Näen eron, kai siksi, että olin hyvännäköinen...looking guy and these politicians look like a bag of boogers â Jose Canseco (@JoseCanseco) December 12 2017Nämä naiset, jotka valittavat seksuaalisesta väärinkäytöksestä, ovat vain rasisteja rumia miehiä kohtaan â Jose Canseco (@JoseCanseco) December 12 2017 Canseco, joka työskenteli NBC Sportsille studioanalyytikkona vuonna 2017, ei saa toista sopimusta verkolta.Jose Canseco ei ole enää NBC Sports Kalifornian työntekijä. Hänen sopimuksensa päättyi kauden 2017 jälkeen. Emme todellakaan ole samaa mieltä hänen kommenteistaan, jotka eivät heijasta verkostomme tai joukkuekumppanimme arvoja.</w:t>
      </w:r>
    </w:p>
    <w:p>
      <w:r>
        <w:rPr>
          <w:b/>
        </w:rPr>
        <w:t xml:space="preserve">Tulos</w:t>
      </w:r>
    </w:p>
    <w:p>
      <w:r>
        <w:t xml:space="preserve">Jose Canseco</w:t>
      </w:r>
    </w:p>
    <w:p>
      <w:r>
        <w:rPr>
          <w:b/>
        </w:rPr>
        <w:t xml:space="preserve">Esimerkki 4.2802</w:t>
      </w:r>
    </w:p>
    <w:p>
      <w:r>
        <w:t xml:space="preserve">Tuomari Anthony Yuen sanoi maanantaina pitävänsä lieventävinä tekijöinä hänen "hyvää taustaa omaavaa, hyvin toimeentulevaa perhettään (ja) erinomaisia akateemisia saavutuksia".  Hän totesi myös, että tyttö kärsi kaksisuuntaisesta mielialahäiriöstä. Yuenin tuomio herätti laajaa kritiikkiä yleisön ja poliisin taholta, joiden mukaan 34-vuotiaan pitäisi saada ankarampi rangaistus. Yuen kuitenkin sanoi perjantaina hallituksen pyynnöstä tarkistaneensa tuomiotaan, eikä se muuttuisi. "Jos hän olisi ollut köyhä pakistanilainen tai intialainen teini Hongkongissa, vankilatuomio olisi väistämätön. Ja minulla on monia esimerkkejä näytettävänä."</w:t>
      </w:r>
    </w:p>
    <w:p>
      <w:r>
        <w:rPr>
          <w:b/>
        </w:rPr>
        <w:t xml:space="preserve">Tulos</w:t>
      </w:r>
    </w:p>
    <w:p>
      <w:r>
        <w:t xml:space="preserve">Anthony Yuen</w:t>
      </w:r>
    </w:p>
    <w:p>
      <w:r>
        <w:rPr>
          <w:b/>
        </w:rPr>
        <w:t xml:space="preserve">Esimerkki 4.2803</w:t>
      </w:r>
    </w:p>
    <w:p>
      <w:r>
        <w:t xml:space="preserve">Detroitin entinen pormestari Kwame Kilpatrick tuomittiin tiistaina jopa viideksi vuodeksi vankeuteen, koska hän oli rikkonut ehdollista vankeuttaan, joka johtui hänen tuomiostaan valehtelusta, joka koski hänen ja hänen esikuntapäällikkönsä välistä suhdetta. Groner sanoi, että Kilpatrickin on istuttava vankilassa vähintään puolitoista vuotta. Hän on edelleen velvollinen maksamaan jäljellä olevan miljoonan dollarin velkansa Detroitin kaupungille. Pian tuomion antamisen jälkeen Compuware Corp. kertoi, että Kilpatrick on saanut potkut työpaikastaan lääketieteellisten ohjelmistojen myyjänä sen Dallasissa sijaitsevassa tytäryhtiössä Covisintissä. Groner päätti viime kuussa, että Kilpatrick ei ollut ilmoittanut kaikkea varallisuuttaan eikä täyttänyt muita ehdollisen tuomionsa ehtoja. Tiistaina oikeudessa Groner moitti Kilpatrickia siitä, että tämä ei ole vieläkään kertonut avoimesti raha-asioistaan. "Jatkuva yrityksesi esittää itseäsi uhrina, suoruuden puute, katumuksen puute ja nöyryyden puute... kuntoutus on selvästi epäonnistunut", Groner sanoi Kilpatrickille sen jälkeen, kun entinen pormestari oli selittänyt noin 15 minuuttia, miksi hänen pitäisi saada palata perheensä luokse Dallasiin. "Haluan mennä kotiin, teidän armonne, minne kuulun", Kilpatrick sanoi Gronerille. "En ole täällä ase- tai huumesyytteen takia. Olen täällä siksi, että olen hämmentynyt joistakin kirjallisista määräyksistä, jotka ovat olleet edessäni." Kyse on korvauksista, jotka Kilpatrick määrättiin maksamaan kaupungille sen jälkeen, kun hän tunnusti vuonna 2008 syyllisyytensä oikeuden estämiseen. Kilpatrick todisti ilmiantajien oikeudenkäynnissä, ettei hänellä ollut romanttista suhdetta esikuntapäällikköönsä, mutta myöhemmin heidän väliset tekstiviestit osoittivat, että hän valehteli. Ennen tekstiviestiskandaalin puhkeamista kaupunki maksoi kahdelle ilmiantajalle 8,4 miljoonan dollarin korvauksen. Kun Groner ilmoitti tuomion, monet Kilpatrickin kannattajat täyteen ahdetussa oikeussalissa haukkoivat äänekkäästi henkeään. Kilpatrick vaikutti järkyttyneeltä. Kilpatrickilla on 42 päivää aikaa valittaa tuomiosta. Vapauduttuaan vankilasta helmikuussa 2009 Kilpatrick löysi työpaikan Covisint-yhtiöstä. Sen jälkeen hän on sanonut työskentelevänsä avioliittonsa parissa ja yrittävänsä olla parempi isä kolmelle pojalleen. Hän on myös maksanut kuukausittain 3 000 dollaria Detroitin kaupungille ja toivoo maksavansa takaisin kaiken velkansa. Syyttäjät väittävät kuitenkin, että Kilpatrick valehtelee edelleen, että hänellä olisi ollut varaa antaa enemmän ja että hän on tahallaan salannut omaisuuttaan. Groner oli samaa mieltä siitä, että Kilpatrick ei ilmoittanut 240 000 dollarin lainoja merkittäviltä liikemiehiltä. Hän sanoi myös, että Kilpatrick jätti luovuttamatta lähes 23 400 dollarin veronpalautukset ja osan kahdelta henkilöltä saaduista käteislahjoista.</w:t>
      </w:r>
    </w:p>
    <w:p>
      <w:r>
        <w:rPr>
          <w:b/>
        </w:rPr>
        <w:t xml:space="preserve">Tulos</w:t>
      </w:r>
    </w:p>
    <w:p>
      <w:r>
        <w:t xml:space="preserve">Kwame Kilpatrick</w:t>
      </w:r>
    </w:p>
    <w:p>
      <w:r>
        <w:rPr>
          <w:b/>
        </w:rPr>
        <w:t xml:space="preserve">Esimerkki 4.2804</w:t>
      </w:r>
    </w:p>
    <w:p>
      <w:r>
        <w:t xml:space="preserve">Kirjoitin ensimmäisen kerran vammaisuudesta ja poliisitoiminnasta The Nation -lehteen vuonna 2013. En ole varma, onko mikään parantunut sen jälkeen. Ihmiset, jotka ovat työskennelleet tämän asian parissa pisimpään, kuten asianajaja Talila Lewis ja HEARD-järjestö sekä taiteilija ja aktivisti Leroy Moore, ovat jääneet vaille rahoitusta, vaikka järjestöt kaatavat rahaa poliisien koulutukseen. Mutta poliisi ei tarvitse koulutusta päättääkseen olla ampumatta Sanchezin kaltaisia ihmisiä. Heidän on vain lakattava pitämästä sääntöjen noudattamatta jättämistä oikeutuksena kiihdyttämiselle.Palatessamme Sancheziin näemme samanlaisia poliisin käyttäytymismalleja, joilla on tällä kertaa hirvittäviä tappavia seurauksia. Sara NoviÄ , joka on kuuro ja luovan kirjoittamisen apulaisprofessori Stocktonin yliopistossa, kertoi minulle sähköpostitse, että tappo syntyi "täydellisestä kommunikaatioahdistuksen myrskystä monille kuuroille ja huonokuuloisille ihmisille." On vaikea puhua vieraille ihmisille, varsinkin kun panokset ovat suuret. Se oli myös pimeää. Hän huomauttaa: "Jopa kaikkein taitavimmat kuurojen kommunikoijat/huultenlukijat kamppailevat pimeässä. On luonnollista, että Sanchez yritti päästä lähemmäs, jotta hän näkisi, mitä oli tekeillä, varsinkin kun hän ei ollut osallisena liikenneonnettomuudessa, jota he tutkivat.  Hän istui kuistillaan ja hoiti omia asioitaan; hän ei ollut tehnyt mitään väärää.â Mutta hän ei noudattanut käskyjä, joten poliisi tappoi hänet. Sen sijaan, että poliiseja koulutettaisiin myöntämään vammaisiksi tunnustetuille henkilöille erityisoikeuksia, Leibelin ja Sanchezin kaltaiset uhrit osoittavat, että poliisin on toimittava noudattamisolettaman pohjalta. Kun ilmenee merkittäviä uhkia, kuten traagisesti tapahtuu, poliisien on reagoitava. Mutta kun Sanchez käveli eteenpäin, poliisit olisivat varmasti voineet perääntyä. Kun autistinen poika ravisteli narua, konstaapeli olisi voinut vain päättää, ettei hän laita lapselle käsirautoja, vaikka hän ei tunnistaisi sanaa âstimulointiâ... On niin monia tapoja parantaa tilannetta ilman, että vaaditaan erikoiskoulutusta... Ainakin neljä vammaista ihmistä kuoli poliisin käsissä tällä viikolla. Yksi aiempi tapaus perusteettomasta poliisiväkivallasta tuli julki. Sanchezin ja Leibelin tapausten lyhytaikaista mediahuomiota lukuun ottamatta tämä on melko normaali viikko. On epätodennäköistä, että ketään saataisiin vastuuseen, paitsi ehkä siinä tapauksessa, että Leibel, joka oli valkoinen teini-ikäinen vauraalla alueella, pahoinpideltiin raa'asti. Siinä tapauksessa vaikuttava video, vakuuttava uhri, laaja uutisointi ja hyvä asianajaja saattavat auttaa. Muissa tapauksissa uhrien moninkertainen syrjäytyneisyys ja kohtaamisen tappavuus tekevät vastuuseen asettamisesta vaikeaa, ellei mahdotonta. Ja sitten ensi viikolla valitettavasti samantyyppiset tarinat toistuvat jälleen ja lisää ihmisiä kuolee.</w:t>
      </w:r>
    </w:p>
    <w:p>
      <w:r>
        <w:rPr>
          <w:b/>
        </w:rPr>
        <w:t xml:space="preserve">Tulos</w:t>
      </w:r>
    </w:p>
    <w:p>
      <w:r>
        <w:t xml:space="preserve">Sanchez</w:t>
      </w:r>
    </w:p>
    <w:p>
      <w:r>
        <w:rPr>
          <w:b/>
        </w:rPr>
        <w:t xml:space="preserve">Esimerkki 4.2805</w:t>
      </w:r>
    </w:p>
    <w:p>
      <w:r>
        <w:t xml:space="preserve">Mario Gabelli sanoo, että verouudistuksen ja yritysten vahvojen voittojen herättämä eläimellinen henki markkinoilla synnyttää uuden fuusiotoiminnan aallon ja tarjoaa sijoittajille uusia mahdollisuuksia. Gabelli sanoo olevansa General Electricin osakkeiden ostaja niiden viimeaikaisen vetäytymisen jälkeen sen teollisuusliiketoiminnan perusteella. GE:n osakkeet ovat nousseet maanantaina 1,5 prosenttia.  Hän sanoi, että hänen yrityksensä on vasta alkanut ostaa. elävä viihde on mahdollisuus sijoittajille Gabelli sanoi sanomalla hän pitää Liberty Braves (joka on Liberty Media Corp. Series C) ja Madison Square Garden. Hän omistaa kasino-operaattoreiden Wynnin ja MGM:n osakkeita ja sanoo, että hän jatkaisi Wynnin pitämistä, vaikka sen toimitusjohtaja Steve Wynn ei olisi ruorissa. Wynnin osakkeet ovat maanantaina syöksyneet vielä 8,7 prosenttia alaspäin sen jälkeen, kun toimitusjohtajaa syytettiin useiden vuosien seksuaalisesta väärinkäytöksestä. MGM:n osake on 2,2 prosenttia plussalla. Gabelli sanoi myös, että öljypalveluyritykset ovat hyvässä asemassa sanomalla, että hän lisää omistuksiaan Halliburtonissa ja ostaa pienemmän Minneapolisin alueen fracking-yhtiön Twin Discin osakkeita, jolloin sen osakkeet nousivat 14 prosenttia maanantain keskipäivän kaupankäynnissä. Gabelli sanoi: "Olen edelleen hyvin optimistinen, kuten yleensä olen seuraavien kuuden tai yhdeksän kuukauden aikana."  Hän sanoo, että hän ei usko markkinoiden olevan ylikuumentuneet tällä hetkellä. "Se ei ole kuin vuonna 1999, jolloin lääkärit katselivat lainauskoneita, kun he toimivat", Gabelli sanoi. "Näet varojen virtausta. Onko sitä liikaa? Ei vielä."</w:t>
      </w:r>
    </w:p>
    <w:p>
      <w:r>
        <w:rPr>
          <w:b/>
        </w:rPr>
        <w:t xml:space="preserve">Tulos</w:t>
      </w:r>
    </w:p>
    <w:p>
      <w:r>
        <w:t xml:space="preserve">Mario Gabelli</w:t>
      </w:r>
    </w:p>
    <w:p>
      <w:r>
        <w:rPr>
          <w:b/>
        </w:rPr>
        <w:t xml:space="preserve">Esimerkki 4.2806</w:t>
      </w:r>
    </w:p>
    <w:p>
      <w:r>
        <w:t xml:space="preserve">Samassa vaalikierroksen varhaisessa vaiheessa on nyt vastassa Clintonin esivaalien haastaja Bernie Sanders - ehdokas, joka vuonna 2015 käynnisti kampanjansa parissa kuukaudessa ja jota pidetään ensi vaalien ennakkosuosikkina. 75-vuotiaalla vermonttilaisella senaattorilla on nykyisten ja entisten avustajiensa mukaan viimeaikaisissa haastatteluissa mahdollisuus rakentaa vaikuttava organisaatio, jolla on sellainen infrastruktuuri, joka puuttui hänen ensimmäisestä kampanjastaan. 75-vuotias senaattori palasi aiemmin tässä kuussa tärkeään vaalipiirin osavaltioon Iowaan ensimmäistä kertaa vaalien jälkeen puhuakseen 1 100 edistysmieliselle aktivistille Des Moinesissa. Päivän mittaisessa konferenssissa Revolution Iowa -konferenssissa vuoden 2016 kampanjan järjestäjät ja vapaaehtoiset tapasivat jälleen laatikkolounaiden äärellä ja työpajoissa, kuten "Taistelu elämistämme": Medicare for All!"  Sandersin on määrä tehdä toinen matka osavaltioon elokuun lopulla mainostaakseen uutta kirjaansa." Sandersin entiset avustajat ja neuvonantajat viittaavat muihin merkkeihin aktiivisuudesta.Demokraattisen kansalliskomitean Unity Commission -ryhmässä, jonka Sandersin ja Clintonin kampanjat ovat perustaneet tarkistamaan ehdokasasettelujen oikeudenmukaisuutta, senaattorin liittolaiset entisen kampanjapäällikön Jeff Weaverin johdolla ovat miettineet muutoksia superdelegaatteihin, avoimiin esivaaleihin ja äänestyskalenteriin, jotka voisivat hyödyttää Sandersia. (Weaver kiistää tämän ajatuksen ja sanoo, että komissio keskittyy muutoksiin, jotka auttaisivat muita kuin johtavia vähemmän tunnettuja ehdokkaita saamaan oikeudenmukaisen kuulemisen ja kenties voittajia).  Hän totesi, että Sanders olisi johtava ehdokas, ellei jopa eturivin ehdokas.) "Monet meistä odottavat hänen merkkejään", sanoi Longabaugh, joka yhdessä toisen huippuneuvonantajan Tad Devinen kanssa laati Sandersin kampanjan varhaisen suunnitelman keväällä 2015. "Minusta tuntuu, että Sanders Nation on tavallaan juuri siinä." Sanders rakensi kiistatta "poliittisen vallankumouksensa" sanomansa voimalla, ei sellaisella laskelmoidulla mekaniikalla, joka loi pohjan Clintonin toiminnalle Brooklynissa. Silti jotkut tukijat sanoivat, että kampanja kärsi myös rakenteellisesta ja taktisesta perustyöstä, johon senaattori ei vain myöhästynyt, vaan jossain vaiheessa myös vastusti sitä aktiivisesti." Sandersin kampanjan pähkinänkuoressa tapahtuva suunnittelu alkoi maaliskuussa 2015 vähän ennen hänen 30. huhtikuuta tapahtunutta ilmoitustaan. Vuonna 2014 liberaali radiojuontaja Bill Press oli isännöinyt Sandersin Washingtonin kotiinsa keskustelemaan päätöksestä asettua ehdolle senaatin henkilökunnan johtavien demokraattien ja strategien sekä "viisaiden kavereiden ja tyttöjen kanssa, jotka pontevasti puhuivat paljon", muisteli Longabaugh. "Bernien ja Jane-vaimon oli hyödyllistä kuulla - mutta se ei ollut suunnittelua." Alle neljä kuukautta kisan alkamisesta elokuussa 2015 johtavat neuvonantajat istuivat Sandersin ja hänen vaimonsa kanssa Burlingtonissa ja puhuivat asiasta suoraan: He sanoivat hänelle, että jos he haluaisivat kilpailla, he tarvitsisivat vakavamman toiminnan - kampanjan, jossa olisi asianmukainen infrastruktuuri ja vankempi matkustusohjelma, vaikka se merkitsisi äänestysten jäämistä väliin senaatissa, kertoi erään keskustelun tuolloin käyneen henkilön mukaan. Lyhyesti sanottuna presidenttiehdokkuuteen liittyi perustavanlaatuisia realiteetteja, jotka olisi hyväksyttävä." Jopa sen tapaamisen jälkeen, jonka neuvonantajat mainostivat julkisesti kampanjan "kakkosvaiheeksi", Sanders kamppaili tämän sopeutumisen kanssa.  Hänet oli saatava vakuuttuneeksi siitä, että televisiomainokset olivat paitsi tehokkaita myös välttämättömiä ja että mielipidetutkimuksen käyttäminen ei merkinnyt sormen pistämistä tuulelle.  Hän ei koskaan palkannut poliittista johtajaa.  Hän ei nähnyt tarvetta keskijohdolle. Alueellisen lehdistötoiminnan kaltaiset perustoiminnot olivat täysin valmiina vasta esivaalien alettua. Rakenteellisesti he eivät koskaan saaneet Clintonia kiinni. (Eräs entinen avustaja kuvasi ongelmaa äärimmäiseksi kaksiteräiseksi miekaksi: "Syy, miksi hän on vakuuttava ehdokas, on sama syy, miksi häntä ei voida valita presidentiksi.") Toistaiseksi Sanders on haluton puhumaan siitä, mitä seuraavaksi: kun yleisö hiljattain huudahti "2020", Sanders pysyi lavalla seisovana tai köysilinjalla liikkuvana ilmeettömänä Iowan matkallaan. Aihe voi olla entiselle ehdokkaalle ärsytyksen lähde toinen häiriötekijä viestistä.Vuoden 2020 spekulaatiot lisäävät Sandersin hieman hajanaista poliittista hetkeä : Hän liikkuu uudessa maastossa presidentti Trumpin alaisuudessa nyt keskeisenä toimijana puolustaessaan kohtuuhintaista terveydenhuoltolakia, vaikka hän vahvistaa aktivistien vaatimuksia yhden maksajan järjestelmästä; hänellä on edessään liittovaltion tutkinta, joka koskee hänen vaimonsa käsittelyä pankkilainojen käsittelyä suljetun Burlington Collegen osalta; ja ryhmä, jonka oli tarkoitus olla hänen poliittisen liikkeensä Our Revolutionin astia, on kamppaillut merkittävien vaalivoittojen keräämisessä.Entinen kampanjapäällikkö ja pitkäaikainen neuvonantaja Weaver, joka on edelleen lähempänä Sandersia kuin useimmat muut, luopui Our Revolution -järjestön johtajan tehtävistä 15. heinäkuuta ja toimii nyt keskeisenä tiedottajana kaikissa asioissa, jotka liittyvät FBI:n tutkintaan, jota hän pitää "median ruokintavimmaisena". (Joidenkin mielestä siirto oli merkki tietystä huolestuneisuudesta, sillä Weaver otti viestintävastuun vuoden 2015 lopulla lyhyellä mutta intensiivisellä ajanjaksolla tietomurtoskandaalin jälkeen.) Jos Sanders päättää asettua ehdolle toisen kerran, hän astuu demokraattien ehdokkaaksi, ja hänellä on valtakunnallinen seuraajakunta, jota harva muu poliitikko on nähnyt. Sanders tuntuu usein olevan olemassa sekä liikkeensä "veljien ja sisarten" joukossa - että kaukaa katsottuna julkisuuden henkilönä, jolla on valtava ja kunnioitusta herättävä kannattajakunta. (Tänä keväänä hän astui lavalle Las Vegasissa järjestetyssä tilaisuudessa, lähestyi puhujanpöytää ja yhdellä nopealla liikkeellä riisui tummansinisen bleiserinsä, ojensi sen lavalla hänen takanaan istuneelle naiselle ja kääntyi takaisin mikrofonin ääreen jättäen naisen bleiserin käteen ja suu auki, kun tämä vastusti henkilökunnan jäsenen kädenojennusta, kun tämä yritti hakea takkia takaisin.)Vaikka hänestä on tullut uusi vaikutusvallan lähde puolueen eliitin keskuudessa, kun hän on saanut paikan senaatin johdossa ja matkustanut yksityiskoneella DNC:n sponsoroimalla "yhtenäisyyskiertueella" aiemmin tänä vuonna, hänen asemaansa järjestelmän vastaisena hahmona ei kyseenalaisteta.</w:t>
      </w:r>
    </w:p>
    <w:p>
      <w:r>
        <w:rPr>
          <w:b/>
        </w:rPr>
        <w:t xml:space="preserve">Tulos</w:t>
      </w:r>
    </w:p>
    <w:p>
      <w:r>
        <w:t xml:space="preserve">Bernie Sanders</w:t>
      </w:r>
    </w:p>
    <w:p>
      <w:r>
        <w:rPr>
          <w:b/>
        </w:rPr>
        <w:t xml:space="preserve">Esimerkki 4.2807</w:t>
      </w:r>
    </w:p>
    <w:p>
      <w:r>
        <w:t xml:space="preserve">Steely Danin Donald Fagen haastaa edesmenneen bänditoverinsa Walter Beckerin kuolinpesän oikeuteen säilyttääkseen yhtyeen määräysvallan. Kanteen ydin on osto-/myyntisopimus, jonka Fagen ja Becker allekirjoittivat vuonna 1972 vähän ennen debyyttialbuminsa Can't Buy a Thrill julkaisemista. Sopimuksessa määrättiin, että jos Steely Danin jäsen eroaa tai kuolee, yhtye ostaa kaikki kyseisen jäsenen osakkeet yhtyeestä. "Fagen - joka toimii omasta ja Steely Danin puolesta sen ainoana jäljellä olevana toimihenkilönä ja johtajana - käyttää täten osto-/myyntisopimuksen pakottavaa ehtoa, jonka mukaan Steely Danin on ostettava Beckerin osakkeet", kanteessa sanotaan. "Tämä kanne on tarpeen, jotta Steely Dan ja Fagen saisivat oikeudellisen päätöksen siitä, että Beckerin osakkeet on myytävä Steely Danille osto-/myyntisopimuksen nimenomaisten ehtojen mukaisesti, jotta Steely Dan ja Fagen voivat jatkaa osto-/myyntisopimuksen mukaisesti." Beckerin kuolinpesän lisäksi Fagen haastaa oikeuteen myös Steely Danin pitkäaikaisen liikkeenjohdon Nigro Karlin Segal Feldstein &amp; Bolno. NKSFB on toiminut myös yhtyeen kiertueyhtiön Danetten kirjanpitäjänä sekä Beckerin ja Delia Beckerin liiketoimintajohtajana. Fagenin kanteessa väitetään, että NKSFB on salannut häneltä olennaisia tietoja - kuten rojaltitodistuksia ja kiertuetuloja koskevia tietoja - ja että se on "syyllistynyt muuhun salamyhkäiseen käyttäytymiseen." Kanteessa väitetään myös, että Fagen on viime vuosina saanut tietää useista NKSFB:n kirjanpitovirheistä, joista yksi koski miljoonia dollareita ja toinen johti bändin entisen jäsenen nostamaan kanteeseen." Kanteessa väitetään myös, että Fagen on saanut tietää useista NKSFB:n kirjanpitovirheistä, joista yksi koski miljoonia dollareita ja toinen johti bändin entisen jäsenen nostamaan kanteeseen. Kanteessa väitetään myös, että NKSFB on palkannut Steely Danin puolesta asianajotoimiston kertomatta siitä Fagenille . Kanteessa väitetään, että "erityisesti nyt, kun Beckerin vastaajat ovat ottaneet Steely Danin kannalta kielteisen kannan ja kun Beckerin vastaajat ovat palkanneet NKSFB:n, täydellinen ja kattava kirjanpito on välttämätön [Fagenin] etujen suojaamiseksi". Fagen hakee virallista päätöstä, joka pysäyttää osto-/myyntisopimuksen ja pakottaa Beckerin kuolinpesän myymään edesmenneen muusikon osakkeet Steely Danille.  Hän vaatii myös vahingonkorvauksia, jotka johtuvat sopimuksen "hylkäämisestä ja rikkomisesta". Vaikka kanteessa ei mainita tarkkaa summaa, se saattaa olla yli miljoona dollaria.</w:t>
      </w:r>
    </w:p>
    <w:p>
      <w:r>
        <w:rPr>
          <w:b/>
        </w:rPr>
        <w:t xml:space="preserve">Tulos</w:t>
      </w:r>
    </w:p>
    <w:p>
      <w:r>
        <w:t xml:space="preserve">Donald Fagen nostaa kanteen</w:t>
      </w:r>
    </w:p>
    <w:p>
      <w:r>
        <w:rPr>
          <w:b/>
        </w:rPr>
        <w:t xml:space="preserve">Tulos</w:t>
      </w:r>
    </w:p>
    <w:p>
      <w:r>
        <w:t xml:space="preserve">Donald</w:t>
      </w:r>
    </w:p>
    <w:p>
      <w:r>
        <w:rPr>
          <w:b/>
        </w:rPr>
        <w:t xml:space="preserve">Esimerkki 4.2808</w:t>
      </w:r>
    </w:p>
    <w:p>
      <w:r>
        <w:t xml:space="preserve">Manageri Ron Washington työskenteli Hurdlen kanssa Triple-A Metsissä lähes kaksi vuosikymmentä sitten. Hän tunsi Hurdlea, mutta hänen kokemuksensa managerina vakuutti hänet. "Hänen oli helpompi ymmärtää, mitä halusin. Emme ole vielä siinä vaiheessa toteutuksen kannalta " Washington sanoi. "Mutta olemme 100 prosenttia parempia kuin olemme olleet aiemmin. Siksi istumme täällä ja meillä on mahdollisuus pelata World Seriesiin asti." Hurdle on onnistunut niin hyvin, että se on luonut hänelle mahdollisia väyliä lähteä. Tänä kesänä oli kohua siitä, että hän saattaisi seurata edesmennyttä Keli McGregoria Rockiesin presidenttinä. Hurdle sanoi, ettei se ole koskaan tullut puheeksi keskusteluissa O'Dowdin tai omistaja Dick Monfortin kanssa. Hänen nimensä on kuitenkin yhdistetty managerivakansseihin ja ainakin yksi joukkue on pyytänyt lupaa haastatella häntä Rangersin kauden jälkeen.</w:t>
      </w:r>
    </w:p>
    <w:p>
      <w:r>
        <w:rPr>
          <w:b/>
        </w:rPr>
        <w:t xml:space="preserve">Tulos</w:t>
      </w:r>
    </w:p>
    <w:p>
      <w:r>
        <w:t xml:space="preserve">Ron Washington</w:t>
      </w:r>
    </w:p>
    <w:p>
      <w:r>
        <w:rPr>
          <w:b/>
        </w:rPr>
        <w:t xml:space="preserve">Esimerkki 4.2809</w:t>
      </w:r>
    </w:p>
    <w:p>
      <w:r>
        <w:t xml:space="preserve">Nestle myy Yhdysvaltain karkkiliiketoimintansa italialaiselle Ferrerolle 2,8 miljardin dollarin käteismaksulla, kun sveitsiläinen elintarvikejätti ravistelee tuotevalikoimaansa. Tic Tac Nutella- ja Ferrero Rocher -brändeistään tunnettu Ferrero, joka on perinteisesti suosinut orgaanista kasvua yritysostojen sijaan, saa nyt Nestleltä Crunch Butterfingerin ja Baby Ruthin.Myynti tekee Ferrerosta Yhdysvaltain markkinoiden kolmanneksi suurimman makeisyhtiön.Mediatietojen mukaan Ferrero kilpaili kaupasta suuren suklaavalmistajan Hersheyn ja yksityisten rahastojen, kuten Rhone Capitalin kanssa. Toimitusjohtaja Giovanni Ferrero sanoi, että yrityskaupan jälkeen Ferrero-konsernilla "on huomattavasti suurempi mittakaava ja laajempi valikoima korkealaatuisia tuotteita asiakkaille..." Yhdysvalloissa, maailman suurimmilla makeismarkkinoilla.</w:t>
      </w:r>
    </w:p>
    <w:p>
      <w:r>
        <w:rPr>
          <w:b/>
        </w:rPr>
        <w:t xml:space="preserve">Tulos</w:t>
      </w:r>
    </w:p>
    <w:p>
      <w:r>
        <w:t xml:space="preserve">Ferrero Rocher</w:t>
      </w:r>
    </w:p>
    <w:p>
      <w:r>
        <w:rPr>
          <w:b/>
        </w:rPr>
        <w:t xml:space="preserve">Esimerkki 4.2810</w:t>
      </w:r>
    </w:p>
    <w:p>
      <w:r>
        <w:t xml:space="preserve">Jotkut GOP-puolueen lainsäätäjät Washingtonissa näyttävät olevan halukkaita harkitsemaan lainsäädännöllisiä rajoituksia aseväkivallan hillitsemiseksi, erityisesti bump stockien kieltämiseksi, minkä Trumpin hallinto haluaa tehdä myös hallinnollisin toimin.  (26.2.) APLisette Johnson keskellä näkyy hiljattain lastensa Natalien ja Grahamin kanssa. Natalie oli 12-vuotias ja Graham oli täyttämässä 10 vuotta, kun heidän isänsä ampui heidän äitinsä ennen kuin tappoi itsensä vuonna 2009. (Kuva: Perhekuva)Jos Virginiassa vuonna 2016 säädetty laki aserajoitusten voimaansaattamisesta olisi ollut voimassa, kun hänen miehensä ampui hänet ja tappoi itsensä, Lisette Johnson sanoo, että se olisi todennäköisesti estänyt tragedian. Vaikka poliisin ja tuomioistuinten on edelleen aktiivisesti takavarikoitava aseita - mikä tuskin on normaalia - Johnson sanoo, että hänen miehensä kaltainen "yläluokkainen pahoinpitelijä" olisi todennäköisesti luovuttanut aseensa. "Hän ei pitänyt itseään rikollisena", hän sanoo. Johnson ei koskaan saanut miehelleen lähestymiskieltoa, mutta hän oli käskenyt miestä viemään kaikki aseensa pois talosta.  Mies teki niin â paitsi sen, jolla hän ampui viisi luotia, joista kaksi neljästä, joilla hän ampui naista, on yhä hänen ruumiissaan. Johnson toimii nyt vapaaehtoisena yhteisön puolestapuhujana, joka auttaa uhreja saamaan yhteyden lääkäreihin ja muihin palveluihin, joita he eivät ehkä ole saaneet, kun heidän väkivaltainen kumppaninsa on pitänyt heitä kurissa.  Hän auttoi erästä nuorta naista, joka oli kahden viikon päässä synnytyksestä eikä ollut käynyt synnytystä edeltävillä käynneillä, koska häntä oli estetty menemästä lääkäriin. Lisette Johnson, joka selvisi perheväkivallasta ja siitä, että hänen edesmennyt aviomiehensä ampui häntä, toimii nyt muiden uhrien puolestapuhujana. (Kuva: perhekuva)</w:t>
      </w:r>
    </w:p>
    <w:p>
      <w:r>
        <w:rPr>
          <w:b/>
        </w:rPr>
        <w:t xml:space="preserve">Tulos</w:t>
      </w:r>
    </w:p>
    <w:p>
      <w:r>
        <w:t xml:space="preserve">Lisette Johnson</w:t>
      </w:r>
    </w:p>
    <w:p>
      <w:r>
        <w:rPr>
          <w:b/>
        </w:rPr>
        <w:t xml:space="preserve">Esimerkki 4.2811</w:t>
      </w:r>
    </w:p>
    <w:p>
      <w:r>
        <w:t xml:space="preserve">Indianapolisin Indianassa asuva taiteilija Gabriel Dishaw yhdistää niitä varten romua ja kierrätettyjä 1970-luvun Louis Vuitton -laukkuja. Dishaw oli hiljattain esillä Indy Star -lehdessä SW/LV-kappaleistaan: Erään kerran hänen ollessaan lomalla Pohjois-Michiganissa eräässä kaupassa kasa Louis Vuitton -vintagematkatavaroita kutsui Gabriel Dishaw'ta.  Hän huomasi, että matkalaukkujen jokaisessa yksityiskohdassa oli romutaiteen potentiaalia: suklaataustalla tanssivat kultaiset tunnukset, vetoketjut, kahvat ja pölypussin kiristysnauha. Niinpä hän osti yhden, purki sen kotiinsa Fishersiin saavuttuaan ja alkoi rakentaa Darth Vaderin kypäräveistoksia. Kun hän julkaisi edistymisensä Instagramissa @gabrieljunkart ihmiset alkoivat pyytää ostamaan niitä. "Ihmiset sanoivat: 'Voi luoja, nämä ovat kaksi intohimoani - Louis Vuitton ja Star Wars'", Dishaw sanoi.  Hänellä ei ollut aavistustakaan, että molempien tuotemerkkien faneja oli edes olemassa." Dishaw'n uusimmat työt ovat nähtävissä hänen Instagramissaan.</w:t>
      </w:r>
    </w:p>
    <w:p>
      <w:r>
        <w:rPr>
          <w:b/>
        </w:rPr>
        <w:t xml:space="preserve">Tulos</w:t>
      </w:r>
    </w:p>
    <w:p>
      <w:r>
        <w:t xml:space="preserve">Gabriel Dishaw</w:t>
      </w:r>
    </w:p>
    <w:p>
      <w:r>
        <w:rPr>
          <w:b/>
        </w:rPr>
        <w:t xml:space="preserve">Esimerkki 4.2812</w:t>
      </w:r>
    </w:p>
    <w:p>
      <w:r>
        <w:t xml:space="preserve">Presidenttinä haluan, että maahamme tulee ihmisiä, jotka auttavat meitä tulemaan jälleen vahvoiksi ja suuriksi, ihmisiä, jotka tulevat maahan ansioihin perustuvan järjestelmän kautta. Ei enää arpajaisia! #AMERICA FIRST - Donald J. Trump (@realDonaldTrump) 14. tammikuuta 2018Uusi turvallisuuskieli on jyrkkä käänne Trumpin televisioidusta 9. tammikuuta pidetystä tilaisuudesta, jossa hän kehotti edustajainhuoneen oikeuslaitoksen puheenjohtajaa kehittämään "bill of love"."Lukuisissa tilaisuuksissa Trump on sanonut, että hän hyväksyy armahduksen - todennäköisesti kansalaisuuden kanssa - joillekin 3,25 miljoonalle nuoremmalle "unelmoijalle" laittomille, mukaan lukien 670 000 DACA-laittomalle, edellyttäen, että demokraatit suostuvat rahoittamaan rajamuuria peruuttamaan viisumilotto-ohjelman ja lopettamaan laajennetun perheen jäsenten ketjumuuton.".Esimerkiksi joulukuussa 2018 todennäköisesti äänestäjien keskuudessa toteutettu kysely osoittaa, että Trumpin amerikkalaismyönteinen maahanmuuttopolitiikka saa kaksi kertaa yhtä suuren kannatuksen kuin amerikkalaismyönteinen maahanmuuttopolitiikka, ja että kaksipuolueisten, valtaapitävien eturyhmien ajama halpatyövoimaa käyttävä massamaahanmuuton talouspolitiikka saa yksipuolisen vastalauseen, joka on neljä kertaa yhtä suuri kuin halpatyövoimaa käyttävä massamaahanmuutto.</w:t>
      </w:r>
    </w:p>
    <w:p>
      <w:r>
        <w:rPr>
          <w:b/>
        </w:rPr>
        <w:t xml:space="preserve">Tulos</w:t>
      </w:r>
    </w:p>
    <w:p>
      <w:r>
        <w:t xml:space="preserve">Donald J. Trump</w:t>
      </w:r>
    </w:p>
    <w:p>
      <w:r>
        <w:rPr>
          <w:b/>
        </w:rPr>
        <w:t xml:space="preserve">Esimerkki 4.2813</w:t>
      </w:r>
    </w:p>
    <w:p>
      <w:r>
        <w:t xml:space="preserve">(Reuters) - CBS ja muut verkostot hyllyttivät maanantaina Charlie Rosen, yhden tunnetuimmista amerikkalaisista haastattelijoista, sen jälkeen, kun kahdeksan naista kertoi Washington Post -lehdelle, että hän oli ahdistellut heitä seksuaalisesti, mikä sai Rosen pyytämään anteeksi sopimatonta käytöstään:  Toimittaja Charlie Rose puhuu voitettuaan Peabody-palkinnon työstään "One on One with Assad" -ohjelmassa New Yorkissa Yhdysvalloissa 19. toukokuuta 2014. REUTERS/Lucas Jackson/File PhotoâNämä syytökset ovat erittäin huolestuttavia, ja suhtaudumme niihin erittäin vakavasti â CBS News sanoi lausunnossaan.  Rose on toinen juontaja CBS:n aamuohjelmassa âCBS This Morningâ ja kirjeenvaihtaja sen pitkäaikaisessa sunnuntai-illan uutislehdessä â60 Minutesâ. "Pyydän syvästi anteeksi sopimatonta käytöstäni", hän sanoi lausunnossaan. Olen erittäin hämmentynyt. Olen joskus käyttäytynyt tunteetonta, ja otan siitä vastuun, vaikka en usko, että kaikki syytökset pitävät paikkansa. âAina tuntui, että tavoittelin yhteisiä tunteita, vaikka nyt tajuan olleeni väärässäâ, hän lisäsi. Kahdeksan naista, jotka ovat työskennelleet Charlie Rose Inc:ssä tai pyrkineet sinne, ovat syyttäneet Rosea ei-toivotusta seksuaalisesta lähentelystä, kertoi Washington Post maanantaina. Tämä on viimeisin syyte aallossa, joka on kohdistunut seksuaaliseen häirintään tunnettuja miehiä vastaan viihde- ja mediateollisuudessa ja amerikkalaisessa politiikassa.âKaikki me, minä mukaan lukien, olemme alkaneet tunnustaa aiempaa paremmin ja syvällisemmin menneisyyden käytöksen aiheuttaman tuskan, ja me olemme oppineet kunnioittamaan syvällisesti naisia ja heidän elämäänsäâ, Rose sanoi. Charlie Rose nousi myöhään maanantaina Twitterissä Yhdysvaltain suosituimmaksi aiheeksi, sillä yli 98 000 twiitissä keskusteltiin juontajasta. Rose sai rutiininomaisesti kansainvälisen politiikan, viihteen ja kirjallisuuden suurimmat nimet haastattelusarjaansa Charlie Rose, jota lähetettiin PBS:llä ja Bloomberg TV:llä.Tarkka kuuntelija Rose käytti mukaansatempaavaa, mutta vakavaa tyyliä vastakohtana kaapelitelevisiossa käytäville katkerille puolueellisille väittelyille ja korotetuille äänille. Ohjelman raittiiseen sävyyn sopivasti lavasteena oli pelkkä pöytä ja tuolit sekä kokonaan musta tausta. Hänen persoonansa âCBS This Morningissaâ oli hieman oudompi, kun otetaan huomioon aamu-uutislähetysten kevyemmät aiheet Yhdysvalloissa.FILE PHOTO: CBS:n uutisjuontaja Charlie Rose poistuu tavattuaan Yhdysvaltain tulevan presidentin Donald Trumpin Trump Towerissa New Yorkin Manhattanin kaupunginosassa Yhdysvalloissa 21. marraskuuta 2016. REUTERS/Lucas Jackson/File PhotoKahdeksan naista, jotka olivat Rosen työntekijöitä tai pyrkivät työskentelemään hänelle Charlie Rose -ohjelmassa 1990-luvun lopusta vuoteen 2011, kertoivat lehdelle, että Rose lähestyi heitä ei-toivotusti seksuaalisesti, käveli alasti heidän ympärillään ja hipelöi heidän rintojaan, pakaroitaan ja sukupuolielinten alueita.PBS ilmoitti keskeyttämisestään ilmoittaessaan, että se ei rahoita Charlie Rose -ohjelmaa eikä valvo sen tuotantoa, mutta odottaa tuottajiensa tarjoavan turvallisen työpaikan. Bloomberg sanoi olevansa "syvästi järkyttynyt" väitteistä.Verkostoilla ei ollut paljon valinnanvaraa, koska Rosea vastaan esitetyt syytökset olisivat todennäköisesti jättäneet varjoonsa hänen tarinoidensa aiheet, sanoi Quinnipiac-yliopiston journalismin professori Ben Bogardus.FILE PHOTO: TV-juontaja Charlie Rose saapuu Time 100 -gaalaan New Yorkin New Yorkin Manhattanin kaupunginosassa Yhdysvalloissa 25. huhtikuuta 2017. REUTERS/Carlo Allegri/File Photo</w:t>
      </w:r>
    </w:p>
    <w:p>
      <w:r>
        <w:rPr>
          <w:b/>
        </w:rPr>
        <w:t xml:space="preserve">Tulos</w:t>
      </w:r>
    </w:p>
    <w:p>
      <w:r>
        <w:t xml:space="preserve">Charlie Rose</w:t>
      </w:r>
    </w:p>
    <w:p>
      <w:r>
        <w:rPr>
          <w:b/>
        </w:rPr>
        <w:t xml:space="preserve">Esimerkki 4.2814</w:t>
      </w:r>
    </w:p>
    <w:p>
      <w:r>
        <w:t xml:space="preserve">Valkoisessa talossa ollessaan presidentti George W. Bush oli tunnettu siitä, että hän antoi muille ihmisille lempinimiä - "Pootie Poot" -LRB- Venäjän presidentti Vladimir Putin -RRB- , "Bushie" -LRB- First Lady Laura Bush -RRB- ja "The Cobra" -LRB- New York Timesin toimittaja Maureen Dowd -RRB- ovat vain joitakin niistä lempinimistä, joita republikaanien entinen presidentti antoi työpiirinsä ihmisille. Lähde: CNN -LRB- Kuva: Win McNameeGetty Images -RRB- "Panchito" -- Frank Bruni , New York Timesin toimittaja, joka raportoi Bushin vuoden 2000 kampanjasta . Lähde : The Nation -LRB- Kuva: : Scott MlynCNBCNBCU Photo Bank via Getty Images -RRB- -LRB- Photo by : Scott MlynCNBCNBCU Photo Bank via Getty Images -RRB- "Barty , Bart , Danny Boy , Captain Dan , Dan the Man" -- Dan Bartlett , Bushin apulaisesikuntapäällikkö . Tässä ovat hulvattomat -LRB- ja usein uskomattoman kiusalliset -RRB- lempinimet, joita Bush antoi eri poliitikoille , toimittajille ja maailman johtajille 2000-luvun alussa. 27 KUVAA George W. Bushin skandaalimaiset lempinimet maailman johtajille ja muille poliitikoille Katso galleria George W. Bushin skandaalimaiset lempinimet maailman johtajille ja muille poliitikoille "Bama" ja "Rock" -- Barack Obama , Bushin seuraaja presidenttinä . KATSO MYÖS : 39 kuvaa, jotka osoittavat, miksi kaikki kaipaavat George W. Bushia Lähde: BBC AFP PHOTOJim WATSON "Bushie" -- yhteinen lempinimi Laura Bushin , Bushin vaimon ja Yhdysvaltain entisen presidentin rouvan kanssa . Lähde : Laura Bush : Amerikan ensimmäinen nainen REUTERSKevin Lamarque GMH "Poppy , 41 , Old Man" -- George H. W. Bush , Bushin isä ja Yhdysvaltain 41. presidentti . Lähde : CNN REUTERSMike Stone -LRB- Yhdysvallat - Tunnisteet : Dick Cheney , Bushin varapresidentti . Lähde : New York Magazine REUTERSJason Reed "Condi" , "Guru" -- Condoleezza Rice , Bushin ulkoministeri Lähde : New York Magazine REUTERSKevin Lamarque -LRB- UNITED STATES -RRB- "Hogan" -- John McCain , Arizonan senaattori ja republikaanien entinen presidenttiehdokas . Lähde : New York Magazine REUTERSKevin Lamarque -LRB- UNITED STATES -RRB- US PRESIDENTINVAALIKAMPANJA 2008 -LRB- USA -RRB- "Boner" -- John Boehner , joka toimi edustajainhuoneen koulutusvaliokunnan puheenjohtajana ja myöhemmin edustajainhuoneen enemmistöpäällikkönä Bushin ollessa Valkoisessa talossa . Lähde: New York Magazine -LRB- Kuva: Alex WongGetty Images for Meet the Press -RRB- "Neropatti , pökäle, arkkitehti" -- Karl Rove , Bushin vanhempi neuvonantaja . Lähde: New York Magazine -LRB- Kuvan pitäisi olla PAUL J. RICHARDSAFPGetty Images -RRB- "Tiny" -- Richard Armitage , Bushin apulaisulkoministeri . Lähde: About.com -LRB- Kuva David Hume KennerlyGetty Images -RRB- "Maailman suurin sankari" -- Colin Powell , Bushin ulkoministeri . Lähde : New Statesman REUTERSYuri Gripas YGGN "Ari-Bob" -- Ari Flesicher , Valkoisen talon lehdistösihteeri Bushin kaudella . Lähde : New York Magazine REUTERSLucy Nicholson -LRB- Yhdysvallat - Tunnisteet : POLITIIKKA -RRB- "Rummy" -- Donald Rumsfeld , Bushin puolustusministeri .</w:t>
      </w:r>
    </w:p>
    <w:p>
      <w:r>
        <w:rPr>
          <w:b/>
        </w:rPr>
        <w:t xml:space="preserve">Tulos</w:t>
      </w:r>
    </w:p>
    <w:p>
      <w:r>
        <w:t xml:space="preserve">George W. Bush</w:t>
      </w:r>
    </w:p>
    <w:p>
      <w:r>
        <w:rPr>
          <w:b/>
        </w:rPr>
        <w:t xml:space="preserve">Tulos</w:t>
      </w:r>
    </w:p>
    <w:p>
      <w:r>
        <w:t xml:space="preserve">Bush</w:t>
      </w:r>
    </w:p>
    <w:p>
      <w:r>
        <w:rPr>
          <w:b/>
        </w:rPr>
        <w:t xml:space="preserve">Esimerkki 4.2815</w:t>
      </w:r>
    </w:p>
    <w:p>
      <w:r>
        <w:t xml:space="preserve">Vaikka ase näyttää johtaja George Fernandez kertoi asemalle hän 's koskaan nähnyt niin suuri väkijoukko hän huolissaan viimeaikainen push lisäksi aseen valvontaa koskevan lainsäädännön vanavedessä äskettäin tappava joukkoampuminen Parkland Floridan lukiossa.Mitä Fernandez on sanottavaa mahdollisesta lainsäädännöstä? Fernandez kertoi WTSP:lle, että noin 95 prosenttia Tampan asenäyttelyn myyjistä on luvan saaneita jälleenmyyjiä, joiden on laillisesti tarkistettava ostajien taustat - ja loput viisi prosenttia myyjistä on yksityishenkilöitä.Fernandez lisäsi kuitenkin WTSP:lle, että asenäyttelyjen porsaanreikien tiukentaminen ei olisi estänyt Parklandin koulun äskettäistä kuolettavaa joukkoammuskelua, sillä 19-vuotias Nikolas Cruz läpäisi taustatarkastuksen ennen AR-15:n ostamista. "Kyse oli mielenterveysongelmasta", Fernandez kertoi myös asemalle. "Tämä on joku, joka lainvalvontaviranomaisten olisi pitänyt tunnistaa alusta alkaen."</w:t>
      </w:r>
    </w:p>
    <w:p>
      <w:r>
        <w:rPr>
          <w:b/>
        </w:rPr>
        <w:t xml:space="preserve">Tulos</w:t>
      </w:r>
    </w:p>
    <w:p>
      <w:r>
        <w:t xml:space="preserve">George Fernandez</w:t>
      </w:r>
    </w:p>
    <w:p>
      <w:r>
        <w:rPr>
          <w:b/>
        </w:rPr>
        <w:t xml:space="preserve">Esimerkki 4.2816</w:t>
      </w:r>
    </w:p>
    <w:p>
      <w:r>
        <w:t xml:space="preserve">Houston Texansin linjapuolustaja Brian Cushing (56) Kansas City Chiefsiä vastaan Arrowhead Stadiumilla. (Kuva: Kirby Lee USA TODAY Sports) Linebacker Brian Cushing on saanut joukkueelta tiedon, että hänet vapautetaan liigavuoden alkuun 14. maaliskuuta mennessä Houston Chroniclen mukaan.Houston Chronicle-lehdelle Cushing kertoi lähestyvästä lähdöstään kysyttäessä: âItâs all good. Se on vain osa bisnestä." Texans säästää yli seitsemän miljoonaa dollaria vapauttamalla hänet. 31-vuotias Cushing on ollut Texansin aloittaja siitä lähtien, kun hänet valittiin ensimmäisellä kierroksella Etelä-Kaliforniasta vuonna 2009.  Hänet nimettiin Associated Pressin vuoden puolustustulokkaaksi sillä kaudella.Vuonna 2017 hän kärsi 10 ottelun pelikiellon NFL:n suorituskykyä parantavia aineita koskevan politiikan rikkomisesta ja pelasi vain viidessä ottelussa. Polvivammat pitivät hänet sivussa 12 ottelua lukuun ottamatta myös vuosina 2012 ja 13.</w:t>
      </w:r>
    </w:p>
    <w:p>
      <w:r>
        <w:rPr>
          <w:b/>
        </w:rPr>
        <w:t xml:space="preserve">Tulos</w:t>
      </w:r>
    </w:p>
    <w:p>
      <w:r>
        <w:t xml:space="preserve">Brian Cushing</w:t>
      </w:r>
    </w:p>
    <w:p>
      <w:r>
        <w:rPr>
          <w:b/>
        </w:rPr>
        <w:t xml:space="preserve">Esimerkki 4.2817</w:t>
      </w:r>
    </w:p>
    <w:p>
      <w:r>
        <w:t xml:space="preserve">Vietimme suurimman osan jaksosta - spoilerihälytys - sisällä ja ympärillä Pyhäkössä, joka on Negan-pelastajien pääkompleksi. Päädyimme lopulta takaisin Neganin isä Gabrielin ja heidän tahattoman yhteiselämänsä pariin walkereiden piirittämässä asuntovaunussa.Samaan aikaan Rick ja Daryl olivat matkalla ja kuten useimmille yhdessä matkustaville ihmisille lopulta käy, syntyi erimielisyyttä. Plus kuristusote. Ja räjähdys. Näiden kahden sekä Neganin ja Gabrielin välillä on ilmeisen vaikeaa miesten olla todellisia ystäviä. mitä siis tapahtuu Pyhäkössä? Saavatko Rick ja Daryl asiat kuntoon? Onko mahdollista, että Gabrielilla on vain flunssa?3. Negan ja Gabriel: He eivät ole Nick Nolte ja Eddie Murphy. Silti, vaikka heidän jännittynyt yhdessäolonsa ei ollut kaverielokuvamateriaalia, se teki siitä melko hyvää televisiota." Negan ja Gabriel, kuten kävi ilmi, olivat todella yhä kävelijöiden asuttamassa vaunussa, jonne jätimme heidät neljä jaksoa sitten. Ja näytti aika synkältä, että he päätyisivät oudoiksi petikavereiksi, mutta kuolinvuoteelle.Ah, mutta Gabrielilla oli suunnitelma. â Luulen, että olen täällä ottaakseni tunnustuksenne â hän sanoi Neganille. Joten sillä aikaa kun tämä yritti keksiä ulospääsyä tai odottaa, että hänen toverinsa tulisivat pelastamaan heidät, Gabriel vain jatkoi rippiluun nakerrusta.Lopulta, kun zombit alkoivat lyödä läpi heidän tilapäislinnakkeensa kyljestä, Gabriel tunnusti Neganille, että hän oli lukinnut seurakuntalaisensa kirkon ulkopuolelle, kun rutto tuli, ja kuunnellut heidän kuolevan.Negan reagoi tavallaan kuin oikea ihminen. Hän kertoi Gabrielille pettäneensä ensimmäistä vaimoaan ennen taudin tuloa ja ettei hän sitten pystynyt "tappamaan" vaimoaan, kun tämä kuoli ruton keskellä. Se ei ole mikään mullistava tunnustus, mutta kuten terapeutti voisi sanoa, tässä istunnossa tapahtui paljon edistystä. Gabriel pantiin sillä välin Neganin vankiselliin - hellästi - sanoi iso mies muistellen hellästi heidän pientä välienselvittelyään. Viimeisessä otoksessa Gabriel oli hikinen ja ilmeisen hyvin sairas. Saiko hän pureman hiipimällä sitten taistellessaan zombien läpi? Vai onko hän vain syyllisyydentunteen murtama niistä useista tilaisuuksista, joita hänellä oli tappaa Negan, mutta joita hän ei käyttänyt? Miten kaveri voi tappaa koko seurakuntansa, mutta ei yhtä ilmeisesti voimakkainta pahista, jonka hän on tavannut?Ensinnäkin kaveri, josta heidän oli päästävä eroon saadakseen sen, onnistui kamppailemaan tienvarteen lähinnä siksi, että hän saattoi kertoa kaksikolle, että Ezekiel ja Carol olivat elossa, mutta melkein kukaan muu kuningaskunnan joukoista ei. Sitten hän sopivasti kuoli.</w:t>
      </w:r>
    </w:p>
    <w:p>
      <w:r>
        <w:rPr>
          <w:b/>
        </w:rPr>
        <w:t xml:space="preserve">Tulos</w:t>
      </w:r>
    </w:p>
    <w:p>
      <w:r>
        <w:t xml:space="preserve">Gabriel</w:t>
      </w:r>
    </w:p>
    <w:p>
      <w:r>
        <w:rPr>
          <w:b/>
        </w:rPr>
        <w:t xml:space="preserve">Esimerkki 4.2818</w:t>
      </w:r>
    </w:p>
    <w:p>
      <w:r>
        <w:t xml:space="preserve">DHAKA (Reuters) - Paavi Franciscus vaati torstaina päättäväisiä toimia niiden poliittisten syiden ratkaisemiseksi, jotka aiheuttivat sen, että pääasiassa muslimipakolaiset Myanmarissa pakenivat Bangladeshiin, ja kehotti maita auttamaan Dhakan hallitusta selviytymään kriisistä.Paavi Franciscus on Bangladeshin presidentin Abdul Hamidin seurassa saapuessaan Dhakaan Bangladeshiin 30. marraskuuta 2017. REUTERS/Damir SagoljPuheessaan Bangladeshin presidentin Abdul Hamidin ja diplomaattien edessä tunteja sen jälkeen, kun hän oli saapunut raskaiden turvatoimien alla 14 miljoonan asukkaan kaoottiseen ja pölyiseen pääkaupunkiin Dhakaan, Franciscus puhui sen sijaan âpakolaisista Rakhinen osavaltiostaâ.Puheessaan Franciscus, joka on käyttänyt termiä rohingya kahdesti tänä vuonna Vatikaanista tulleissa vetoomuksissaan, kehui köyhän Bangladeshin âjalopulisuuden ja solidaarisuuden henkeäâ auttaessaan âMassiivista pakolaisvirtaa Rakhinen osavaltiostaâ."Kukaan meistä ei voi olla tietämättä tilanteen vakavuutta, siihen liittyvää suunnatonta inhimillistä kärsimystä ja niin monien veljiemme ja sisariemme, joista suurin osa on naisia ja lapsia, epävarmoja elinoloja pakolaisleireillä", Franciscus sanoi presidentin palatsissa. Paavi Franciscus toivotetaan tervetulleeksi saavuttuaan lentokentälle Dhakassa Bangladeshissa 30. marraskuuta 2017. Oikealla Bangladeshin presidentti Abdul Hamid. REUTERS/Max RossiNiinkin, että hänen kehotuksensa oikeudenmukaisuuteen ihmisoikeuksien ja kunnioituksen puolesta Myanmarissa nähtiin laajalti koskevan rohingyoja, joita ei tunnusteta Myanmarin kansalaisiksi tai erillisen etnisyyden jäseniksi, oikeusryhmät, kuten Amnesty International, sanoivat olevansa pettyneitä siihen, ettei hän puolustanut heitä nimeltä. Franciscuksen on määrä tavata ryhmä rohingya-pakolaisia Dhakassa perjantaina.Puheessaan paaville Bangladeshin presidentti, joka on pääosin muslimi, käytti useaan otteeseen termiä rohingya ja syytti Myanmarin armeijaa "armottomista julmuuksista".  Hän vaati pakolaisten "turvallista, kestävää ja arvokasta paluuta" koteihinsa.Paavin vierailu Etelä-Aasian maahan sujui raskaiden turvatoimien alla. Vaikka Franciscus piti kiinni tavastaan käyttää yksinkertaista autoa, häntä saattoi useita panssaroituja sotilas- ja poliisiajoneuvoja.</w:t>
      </w:r>
    </w:p>
    <w:p>
      <w:r>
        <w:rPr>
          <w:b/>
        </w:rPr>
        <w:t xml:space="preserve">Tulos</w:t>
      </w:r>
    </w:p>
    <w:p>
      <w:r>
        <w:t xml:space="preserve">Francis</w:t>
      </w:r>
    </w:p>
    <w:p>
      <w:r>
        <w:rPr>
          <w:b/>
        </w:rPr>
        <w:t xml:space="preserve">Esimerkki 4.2819</w:t>
      </w:r>
    </w:p>
    <w:p>
      <w:r>
        <w:t xml:space="preserve">"Hän oli rakastava tytär, sisko, äiti, ystävä - ja vaikka hän ei pyytänyt aktivistiksi ryhtymistä, hän reagoi henkilökohtaiseen tragediaan, kun näki isänsä kuolevan pidätettynä New Yorkissa, ryhtymällä rikosoikeuden uudistuksen ja poliisiväkivallan lopettamisen johtavaksi puolestapuhujaksi", Sanders sanoi. "Minulla oli kunnia tutustua Ericaan, ja minua inspiroi hänen sitoutumisensa oikeudenmukaisemman maailman rakentamiseen lapsilleen ja tuleville sukupolville.  Hän oli oikeudenmukaisuuden taistelija, eikä häntä unohdeta.  Jane ja minä lähetämme syvimmät surunvalittelumme koko Garnerin perheelle ja kaikille niille, joihin hän on vaikuttanut." Hiljattain toisen lapsensa synnyttänyt Garner kannatti Sandersia presidenttiehdokkaaksi ennen New Yorkin esivaaleja huhtikuussa 2016. Tuolloin julkaistulla videolla Garner kertoi, miten hänen isänsä kuoli joutuessaan poliisin kuristusotteeseen, ja kehui Sandersia siitä, että hän suhtautui vakavasti Black Lives Matter -liikkeeseen: "Ihmisiä kuolee. Tämä on totta. Tämä ei ole televisiota", Garner sanoi. "Tarvitsemme presidentin, joka puhuu siitä." Garnerin kannatus oli yksi korkeimman profiilin vuorovaikutustilanteista Black Lives Matter -liikkeen ja demokraattisen puolueen välillä - usein kiivasta keskustelua, joka harvoin sai vastakaikua republikaanien esivaaleissa.</w:t>
      </w:r>
    </w:p>
    <w:p>
      <w:r>
        <w:rPr>
          <w:b/>
        </w:rPr>
        <w:t xml:space="preserve">Tulos</w:t>
      </w:r>
    </w:p>
    <w:p>
      <w:r>
        <w:t xml:space="preserve">Sanders Erica Garner</w:t>
      </w:r>
    </w:p>
    <w:p>
      <w:r>
        <w:rPr>
          <w:b/>
        </w:rPr>
        <w:t xml:space="preserve">Tulos</w:t>
      </w:r>
    </w:p>
    <w:p>
      <w:r>
        <w:t xml:space="preserve">Garner</w:t>
      </w:r>
    </w:p>
    <w:p>
      <w:r>
        <w:rPr>
          <w:b/>
        </w:rPr>
        <w:t xml:space="preserve">Esimerkki 4.2820</w:t>
      </w:r>
    </w:p>
    <w:p>
      <w:r>
        <w:t xml:space="preserve">Washington Wizardsin hyökkääjä Otto Porter Jr:n ensimmäinen auto oli vuoden 1993 Honda Accord. Hän ja hänen isänsä joutuivat vaihtamaan vaihteiston, jotta hän pystyi ajamaan sillä kouluun ja koulusta Morley Mo:ssa. Nuo päivät amatöörimekaanikkona ovat muuttuneet elinikäiseksi rakkaudeksi autoihin, ja keskiviikkona Porter osallistui ensimmäiseen Washington Auto Show'hunsa sekä vieraana että autojen ystävänä. "Niin syvällisesti olen kiinnostunut autoista", Porter sanoi kerrottuaan tarinansa vuoden 1993 Accordin korjaamisesta viimeisen vuoden aikana. âOlen itsekin autojen ystävä. Ennen näyttelyesineisiin tutustumista Porter jakoi nimikirjoituksia autonäyttelyn Washington Wizards -päivän aikana.  Porter kertoi omistavansa kolme autoa, muun muassa vuoden 1969 Plymouth Roadrunnerin sekä valkoisen Nissan GT-R:n, jonka hän oli halunnut siitä lähtien, kun hän katsoi Fast and The Furious -sarjan ensimmäisen osan. A post shared by Otto Porter Jr. (@ottodayporter22) on 14. joulukuuta 2017 klo 4:35 PSTâThatâs my baby â Porter said. âErittäin upea auto.â Porter, jonka tiistaina tekemät 25 pistettä voitossa Oklahoma City Thunderia vastaan (hänen korkein pistemääränsä kuukauteen), ei pääse työskentelemään autojen parissa paljon nyt, kun hän pelaa neljättä kauttaan liigassa. Porterilla on kuitenkin suunnitelmia palata rakkautensa pariin täysipäiväisesti koripallosta vetäytymisen jälkeen.â Ehkä jonain päivänä avaan oman liikkeeni kotona?â Porter sanoi.</w:t>
      </w:r>
    </w:p>
    <w:p>
      <w:r>
        <w:rPr>
          <w:b/>
        </w:rPr>
        <w:t xml:space="preserve">Tulos</w:t>
      </w:r>
    </w:p>
    <w:p>
      <w:r>
        <w:t xml:space="preserve">Otto Porter Jr.</w:t>
      </w:r>
    </w:p>
    <w:p>
      <w:r>
        <w:rPr>
          <w:b/>
        </w:rPr>
        <w:t xml:space="preserve">Esimerkki 4.2821</w:t>
      </w:r>
    </w:p>
    <w:p>
      <w:r>
        <w:t xml:space="preserve">"Olemme innoissamme - erittäin innoissamme", sanoi Mu-ming Poo Kiinan tiedeakatemiasta. "Tämä on mielestäni läpimurto biolääketieteelle." Hän näkee, että "geneettisesti identtisiä apinoita tarvitaan monien ihmisten sairauksien, erityisesti aivosairauksien", kuten Alzheimerin, Huntingtonin ja Parkinsonin taudin, tutkimiseen.Kiinalaiset tutkijat myöntävät, että mitä tahansa uutta teknologiaa voidaan käyttää väärin. He korostavat kuitenkin, ettei heitä kiinnosta koskaan yrittää kloonata ihmistä. "Teknisesti ottaen ihmisen voi kloonata", Poo sanoo. "Mutta me emme aio tehdä sitä. Meillä ei ole minkäänlaista suunnitelmaa tehdä mitään ihmisillä." Poon ryhmä onnistui poistamalla DNA:n sikiöapinoista sen sijaan, että se olisi käyttänyt lähtökohtana aikuisten soluja. Sen jälkeen tutkijat siirsivät geenit apinan munasoluihin, joista oli poistettu niiden oma DNA." Myös seuraava vaihe oli Poon mukaan ratkaiseva. Tutkijat stimuloivat munasoluja kehittymään alkioiksi uudella kemiallisten signaalien yhdistelmällä. "Juju on siinä, että valitsemme oikeat kemikaalit, jotka käynnistävät nämä munasoluun siirtämämme geenit", Poo sanoo. "Teimme siis sen toisin. Luulen, että se on avainasemassa." "Ne ovat eloisia. Ne kävelevät, hyppivät ja leikkivät, kuten kaikki vastasyntyneet apinanpoikaset", Poo sanoo ja lisää, että toistaiseksi ne vaikuttavat hyvin terveiltä.</w:t>
      </w:r>
    </w:p>
    <w:p>
      <w:r>
        <w:rPr>
          <w:b/>
        </w:rPr>
        <w:t xml:space="preserve">Tulos</w:t>
      </w:r>
    </w:p>
    <w:p>
      <w:r>
        <w:t xml:space="preserve">Poo</w:t>
      </w:r>
    </w:p>
    <w:p>
      <w:r>
        <w:rPr>
          <w:b/>
        </w:rPr>
        <w:t xml:space="preserve">Esimerkki 4.2822</w:t>
      </w:r>
    </w:p>
    <w:p>
      <w:r>
        <w:t xml:space="preserve">Ashton näyttää ottaneen opikseen oikeat opit tuosta epäonnistumisesta , on ottanut inspiraatiota Bernie Sandersin ja Jeremy Corbynin kapinallisista, anteeksipyytelemättömän edistyksellisistä kampanjoista ja toivoo sekä tuovansa NDP:n takaisin vasemmistolaisille juurilleen että ratsastavansa samalla populistisella aallolla, joka ajoi nämä kaksi monivuotista jälkipolvea kansainväliseen valokeilaan.</w:t>
      </w:r>
    </w:p>
    <w:p>
      <w:r>
        <w:rPr>
          <w:b/>
        </w:rPr>
        <w:t xml:space="preserve">Tulos</w:t>
      </w:r>
    </w:p>
    <w:p>
      <w:r>
        <w:t xml:space="preserve">Bernie Sanders</w:t>
      </w:r>
    </w:p>
    <w:p>
      <w:r>
        <w:rPr>
          <w:b/>
        </w:rPr>
        <w:t xml:space="preserve">Esimerkki 4.2823</w:t>
      </w:r>
    </w:p>
    <w:p>
      <w:r>
        <w:t xml:space="preserve">CNN:n mukaan ryhmän jäsenet tapasivat senaattori Susan Collinsin toimistossa ja jakoivat keppiä varmistaakseen, ettei keskeytyksiä tule. Vain keppiä pitelevä jäsen saattoi puhua. keppi oli suhteellisen tehokas, kertoivat jäsenet CNN:lle, mutta eräässä tapauksessa senaattori heitti keppiä toista jäsentä kohti, joka esitti kysymyksiä ensimmäisen puhuessa. Kepillä ei osunut maaliin, ja se vahingoitti Collinsin hyllyllä olevaa lasinorsua.Senaatin äänestyksen jälkeen Collins kiitteli kaksikantaisen ryhmän työtä lausunnossaan: "Tänään näimme keskustan voiman Yhdysvaltain senaatissa", Collins sanoi. "Joe [Manchin] ja minä teimme kovasti töitä johtaessamme Common Sense Coalition -ryhmää, johon kuuluu 25 republikaanidemokraattia ja riippumaton Angus King - joka ehdotti kompromissia hallituksen sulkemisen lopettamiseksi."</w:t>
      </w:r>
    </w:p>
    <w:p>
      <w:r>
        <w:rPr>
          <w:b/>
        </w:rPr>
        <w:t xml:space="preserve">Tulos</w:t>
      </w:r>
    </w:p>
    <w:p>
      <w:r>
        <w:t xml:space="preserve">Susan Collins</w:t>
      </w:r>
    </w:p>
    <w:p>
      <w:r>
        <w:rPr>
          <w:b/>
        </w:rPr>
        <w:t xml:space="preserve">Esimerkki 4.2824</w:t>
      </w:r>
    </w:p>
    <w:p>
      <w:r>
        <w:t xml:space="preserve">Senaattori Ron Johnson (R-Wis.) on toimittajien ympäröimänä, kun hän menee äänestämään Capitol Hillillä Washingtonissa. (Susan Walsh/AP)Lainsäätäjät, jotka ovat herättäneet eniten huolta johdossa ja Valkoisessa talossa, ovat senaattori Ron Johnson (R-Wis.) ja Steve Daines (R-Mont.), jotka sanovat, että lakiehdotuksen nykyinen versio suosii yrityksiä muiden yritysten kustannuksella.On epäselvää, hyväksyisikö Johnson nämä muutokset riittävinä, eikä lopullista päätöstä ole tehty. Jos republikaanijohtajat uskovat, että Johnsonin vaatimukset ovat muuttuneet liian kohtuuttomiksi, he voivat yrittää jatkaa eteenpäin ilman hänen ääntään.Johnsonin ja Dainesin tiedottajat eivät kommentoineet keskusteluja välittömästi.Ainakin kuusi republikaanijäsentä on ilmaissut huolensa republikaanien verolakiehdotuksen tietyistä säännöksistä, vaikka kukaan ei ole sanonut suoraan, että he aikovat äänestää sitä vastaan tällä viikolla.  Johnson oli lähimpänä sitä, että hän sanoi vastustavansa toimenpidettä, mutta myöhemmin hän ehdotti, että hän voisi tukea sitä muutoksin.Äänestys verotoimenpiteestä on määrä aloittaa tiistaina, sillä senaatin budjettivaliokunta aikoo ottaa iltapäivällä menettelytapavaiheen, joka käytännössä lähettää verolaskun senaatin käsittelyyn. Johnson kuuluu kuitenkin budjettipaneeliin, ja hän voi vaatia muutoksia tiistaihin mennessä saadakseen äänensä. Jos hän estää verolakiehdotuksen käsittelyä budjettivaliokunnassa ja jos hänen lisäkseen senaattori Bob Corker (R-Tenn.) on esittänyt erillisiä huolenaiheita, paketti voi kuolla nopeasti.</w:t>
      </w:r>
    </w:p>
    <w:p>
      <w:r>
        <w:rPr>
          <w:b/>
        </w:rPr>
        <w:t xml:space="preserve">Tulos</w:t>
      </w:r>
    </w:p>
    <w:p>
      <w:r>
        <w:t xml:space="preserve">Ron Johnson</w:t>
      </w:r>
    </w:p>
    <w:p>
      <w:r>
        <w:rPr>
          <w:b/>
        </w:rPr>
        <w:t xml:space="preserve">Esimerkki 4.2825</w:t>
      </w:r>
    </w:p>
    <w:p>
      <w:r>
        <w:t xml:space="preserve">"Et nähnyt joukoittain ihmisiä hylkäämässä uskontoa, puolisoa tai työpaikkaa", sanoi Michael Varnum, psykologian apulaisprofessori Arizonan valtionyliopistosta haastattelussa.Mutta NASAn maan ulkopuolisen elämän etsintä jatkuu, erityisesti Mars-mönkijöiden ja suunniteltujen tulevien avaruuslentojen avulla.  Varnum pyrki ymmärtämään, miten ihmiskunta voisi reagoida kiistattomiin todisteisiin muukalaiselämän löytymisestä. Tämä Frontiers in Psychology -lehdessä julkaistu tutkimus, joka esiteltiin American Association for the Advancement of Science -järjestön vuosikokouksessa viime viikolla, paljastaa, että reagoisimme todennäköisesti myönteisesti tällaiseen löytöön. "Jos löydämme todisteita maan ulkopuolisesta elämästä, se ei haittaa meitä - olemme onnellisia", Varnum sanoi. "Tässä tutkimuksessa keskityttiin kuitenkin mikrobielämän löytämiseen, ei älykkäiden elämänmuotojen. Silti Varnum uskoo, että reaktiot kehittyneempään, kenties kommunikointikykyiseen elämään olisivat luultavasti myös myönteisiä.</w:t>
      </w:r>
    </w:p>
    <w:p>
      <w:r>
        <w:rPr>
          <w:b/>
        </w:rPr>
        <w:t xml:space="preserve">Tulos</w:t>
      </w:r>
    </w:p>
    <w:p>
      <w:r>
        <w:t xml:space="preserve">Michael Varnum</w:t>
      </w:r>
    </w:p>
    <w:p>
      <w:r>
        <w:rPr>
          <w:b/>
        </w:rPr>
        <w:t xml:space="preserve">Esimerkki 4.2826</w:t>
      </w:r>
    </w:p>
    <w:p>
      <w:r>
        <w:t xml:space="preserve">Vaikka Craig Wood on tunnustanut syyttömyytensä muun muassa ensimmäisen asteen murhaan, hänen asianajajansa Patrick Berrigan oli samaa mieltä Greenen piirikunnan syyttäjän Dan Pattersonin avauspuheenvuoroissaan esittämistä perustotuuksista Woodin oikeudenkäynnin avajaisissa The Springfield News-Leader -lehden mukaan. Berrigan kuitenkin väitti, että Wood - jota uhkaa kuolemanrangaistus, jos hänet tuomitaan - toimi impulsiivisesti siepattuaan Hailey Owensin keskellä kirkasta päivää ja todistajien nähden.Carlos Edwards todisti, että hän oli haravoimassa lehtiä sieppauspäivänä ja näki lava-auton ajavan hänen kotinsa ohi useita kertoja. Edwardsin mukaan Hailey seisoi hänen pihatiellään, kun kuljettaja pysähtyi neljäsluokkalaisen viereen ja kysyi, miten hän pääsisi kadulle.  Tyttö sanoi, ettei tiennyt ja alkoi kävellä pois Edwards muisteli ja sitten kuljettaja sanoi: "Edwards sanoi, että heti kun tyttö pääsi tarpeeksi lähelle, kuljettaja avasi ovensa, tarttui Haileyhin ja ajoi pois. Edwards sanoi lähteneensä juoksemaan, mutta hänen pihansa reunalla oleva oja esti häntä pääsemästä autolle.Patterson sanoi avauspuheenvuorossaan, että kun Wood pysäköi autonsa ja nousi ulos, poliisit lähestyivät häntä ja Wood heitti ilmastointiteippirullan autonsa takaosaan. Poliisit löysivät Haileyn ruumiin muoviin käärittynä kellarissa olevasta muovikontista. Pattersonin mukaan häntä oli ammuttu lähietäisyydeltä takaraivoon.</w:t>
      </w:r>
    </w:p>
    <w:p>
      <w:r>
        <w:rPr>
          <w:b/>
        </w:rPr>
        <w:t xml:space="preserve">Tulos</w:t>
      </w:r>
    </w:p>
    <w:p>
      <w:r>
        <w:t xml:space="preserve">Hailey Owens</w:t>
      </w:r>
    </w:p>
    <w:p>
      <w:r>
        <w:rPr>
          <w:b/>
        </w:rPr>
        <w:t xml:space="preserve">Esimerkki 4.2827</w:t>
      </w:r>
    </w:p>
    <w:p>
      <w:r>
        <w:t xml:space="preserve">Tämä teos liittyy myös brittiläisen âradikaalisosialistinâ âdemokraattisen sosialistinâ ja työväenpuolueen johtajan Jeremy Corbynin nousuun (hänen kannattajiensa mukaan Corbyn âmelkein voittiâ Britannian vaalit kesäkuussa 2017).Brittiläisen âvarjopääministerinâ ja kansanedustajan Jeremy Corbynin nousun myötä sanoja âdemokraattinen sosialismiâ on korostettu voimakkaasti. Tämä on suhteellisen uusi painotus, vaikka sanat âdemokraattinen sosialismiâ ovatkin peräisin jo vuosikymmeniä sitten.Jotkut Corbynin kannattajat ovatkin uskaltaneet väittää, että Corbyn on âsosiaalidemokraattiâ, joka uskoo âsosiaalidemokratiaanâ.â Tämä tarkoittaa sitä, että Corbynin kannattajat sekoittavat tarkoituksella - ehkä ovelasti - demokraattisen sosialismin ja sosiaalidemokratian. Corbynilaiset mainitsevat jopa Skandinavian maat Corbynin vaikuttajina. Tässä on kuitenkin pieni ja epämukava tosiasia: yksikään skandinaavinen hallitus ei ole demokraattis-sosialistinen saati suorastaan sosialistinen. Ruotsi, Norja ja Tanska ovat kaikki parlamentaarisia (edustuksellisia) demokratioita, joissa on perustuslaillinen monarkia; kaksi kuningasta ja kuningatar ovat valtionpäämiehiä. Näitä maita johtavat myös sosialidemokraattiset liberaalit ja konservatiiviset puolueet, kuten esimerkiksi Amerikan demokraattiset sosialistit, joka perustettiin vuonna 1982 ja joka on edelleen olemassa. Aiemmin DSA on tukenut Jesse Jacksonia, Bernie Sandersia, Barack Obamaa ja viime aikoina myös Britannian omaa Jeremy Corbynia.Mainitsin aiemmin, että monet Corbynin kannattajat sanovat, että Corbyn on "sosiaalidemokraatti", joka uskoo "sosiaalidemokratiaan". Kannattaa siis huomata, että Amerikan demokraattiset sosialistit juontaa juurensa Yhdysvaltain sosiaalidemokraattien eroon. SDUSA:n katsottiin olevan liian âoikeistolainen.â Jakautumisen seurauksena syntynyt ryhmä sai nimekseen Democratic Socialist Organizing Committee (DSOC), ja tästä ryhmästä syntyi Democratic Socialists of America.The Democratic Socialists of America kannattaa Michael Harringtonin sanoin "vasemmistolaista realismia", jota âon nykyään demokraattisessa puolueessa.â Samoin monet marxilaiset, trotskistit ja kommunistit tukevat vasemmistorealismia, jota Jeremy Corbynin työväenpuolueessa on.â Ja kuten työväenpuolueessa toimiva aktivistiryhmä Momentum (joka kerran sanoi, että se "on olemassa hyödyntääkseen Jeremy Corbynin kampanjan energiaa ja innostusta"), DSA laittaa korttinsa pöytään tällä tavalla:</w:t>
      </w:r>
    </w:p>
    <w:p>
      <w:r>
        <w:rPr>
          <w:b/>
        </w:rPr>
        <w:t xml:space="preserve">Tulos</w:t>
      </w:r>
    </w:p>
    <w:p>
      <w:r>
        <w:t xml:space="preserve">Jeremy Corbyn</w:t>
      </w:r>
    </w:p>
    <w:p>
      <w:r>
        <w:rPr>
          <w:b/>
        </w:rPr>
        <w:t xml:space="preserve">Esimerkki 4.2828</w:t>
      </w:r>
    </w:p>
    <w:p>
      <w:r>
        <w:t xml:space="preserve">Laivayhtiöt laivaavat tavallisesti lastit uudelleen Arabiemiraattien Jebel Alin satamasta Qatariin, joka on riippuvainen suurelta osin meri- ja maatuonnista.Maersk Linen tiedottaja sanoi tiistaina: Suuret konttialukset eivät voi telakoida Qatarin satamiin osittain matalien vesien vuoksi, joten varustamot käyttävät syöttöliikennepalveluja, jotka kuljettavat konttilaatikoita Jebel Alin suuremmasta satamasta Yhdistyneissä arabiemiirikunnissa.Kielto on merkinnyt sitä, että kaikki Qatariin ja Qatarista lähtevät alukset eivät voi pysähtyä Arabiemiraattien ja Saudi-Arabian suurimmissa satamissa, joihin kuuluvat myös Jebel Ali sekä Bahrain.</w:t>
      </w:r>
    </w:p>
    <w:p>
      <w:r>
        <w:rPr>
          <w:b/>
        </w:rPr>
        <w:t xml:space="preserve">Tulos</w:t>
      </w:r>
    </w:p>
    <w:p>
      <w:r>
        <w:t xml:space="preserve">Jebel Ali</w:t>
      </w:r>
    </w:p>
    <w:p>
      <w:r>
        <w:rPr>
          <w:b/>
        </w:rPr>
        <w:t xml:space="preserve">Esimerkki 4.2829</w:t>
      </w:r>
    </w:p>
    <w:p>
      <w:r>
        <w:t xml:space="preserve">MELBOURNE (Reuters) - Woodside Petroleum (WPL.AX), Australian suurin riippumaton kaasu- ja öljyntuottaja, aikoo kerätä 2,5 miljardia Australian dollaria (1,96 miljardia dollaria) rahoittaakseen ExxonMobil Corp:n (XOM.N) Scarborough-kaasukentän osuuden oston ja tukeakseen hankkeita kotimaassa ja Länsi-Afrikassa.Woodside, jota jotkut pitävät lyhyen aikavälin kasvunäkymien puutteena, saa näin paremmat mahdollisuudet kehittää Scarborough-kenttää Länsi-Australian edustalla, sillä se saa 75 prosentin osuuden ja ottaa vastuulleen jopa 9,7 miljardin dollarin arvoiseksi arvioidun hankkeen johtamisen. Woodsiden osuus kustannuksista olisi enintään 7,9 miljardia dollaria.Analyytikot ilmaisivat huolensa siitä, että vaikka yhtiö hankkisi runsaasti omaa pääomaa, se joutuisi ehkä palaamaan sijoittajien luo muutaman vuoden kuluttua rahoittaakseen Scarborough-kentän ja kilpailevan Browse LNG-hankkeen kehittämisen myös Länsi-Australian edustalla.Woodsiden toimitusjohtaja Peter Coleman sanoi, että yhtiö voisi nyt nopeuttaa Scarborough'n kehittämistä, jotta se voisi tukea Pluto LNG-laitoksensa laajennusta, joka auttaisi täyttämään uuden nesteytetyn maakaasun toimitustarpeen erityisesti Kiinan kysynnän kasvaessa nopeasti.Sijoittajat keskittyivät kuitenkin enemmän omistusosuuden hankintaan ja suunnitelmiin kehittää Scarborough'ta.Yhtiö on sopinut ostavansa ExxonMobilin 50 prosentin osuuden Scarborough'sta enintään 744 miljoonalla dollarilla, josta osa on maksettava, kunnes lopullinen investointipäätös kentän kehittämisestä on tehty.Scarborough'n toinen osakas BHP Billiton (BHP.AX)(BLT.L) suhtautui myönteisesti kauppaan."Tämä kehitys voi parantaa Scarborough'n ja alueen kaupallista elinkelpoisuutta", sanoi BHP:n öljyalan johtaja Steve Pastor Reutersille lähettämässään kommentissa.Loput rahoista, jotka Woodside kerää 2,5 miljardin dollarin tarjouksella nykyisille osakkeenomistajille, käytetään Scarborough'n, Senegalin edustalla sijaitsevan SNE-öljyhankkeen töiden tukemiseen ja selauksen edistymiseen.</w:t>
      </w:r>
    </w:p>
    <w:p>
      <w:r>
        <w:rPr>
          <w:b/>
        </w:rPr>
        <w:t xml:space="preserve">Tulos</w:t>
      </w:r>
    </w:p>
    <w:p>
      <w:r>
        <w:t xml:space="preserve">Scarborough</w:t>
      </w:r>
    </w:p>
    <w:p>
      <w:r>
        <w:rPr>
          <w:b/>
        </w:rPr>
        <w:t xml:space="preserve">Esimerkki 4.2830</w:t>
      </w:r>
    </w:p>
    <w:p>
      <w:r>
        <w:t xml:space="preserve">Valkoisen talon lehdistösihteerin sijaisen oli pidettävä ensimmäinen tiedotustilaisuutensa sen jälkeen, kun Valkoisen talon henkilöstösihteeri Rob Porter oli eronnut perheväkivallasta esitettyjen syytösten vuoksi.Ennen kuin menen siihen, miksi, haluan ylistää Shahia. "Mielestäni on reilua sanoa, että olisimme kaikki voineet hoitaa tämän asian paremmin viime päivinä", hän myönsi Valkoisen talon reaktiosta Porterin tilanteeseen. Aamen. Pieni rehellisyys auttaa pitkälle. Ja muistutus:  Hän oli mahdottomassa tilanteessa.1. Shah sanoi, että Porter oli "irtisanottu" keskiviikkona.Mutta niin ei suinkaan tapahtunut!  Porter tarjoutui eroamaan - ja se hyväksyttiin. Se tapahtui tietenkin sen jälkeen, kun Valkoisen talon esikuntapäällikkö John Kelly oli toistuvasti kehottanut Porteria pysymään tehtävässään, vaikka oli käynyt hyvin hyvin selväksi, miten vakavia syytökset olivat henkilökunnan sihteeriä kohtaan. 2. Shah yritti väittää, että koska Porterin ei väitetty lyöneen ketään naista Valkoisessa talossa ollessaan, se oli enemmänkin taustatarkastusporukan käsiteltävä asia. "Rob Porteria vastaan esitetyt syytökset liittyvät käsittääksemme tapauksiin, jotka tapahtuivat kauan ennen kuin hän liittyi Valkoiseen taloon", Shah sanoi. "Siksi niitä on parasta arvioida taustatarkastusprosessin kautta." 3. Selittäessään radikaalia eroa Kellyn tiistai-iltana antaman, Porteria suuresti tukevan lausunnon ja keskiviikkona antaman, vähemmän tukevan lausunnon välillä Shah sanoi, että esikuntapäällikkö tuli "täysin" tietoiseksi syytöksistä .Mutta CNN:n raportin mukaan Kelly oli tiennyt syytöksistä jo kuukausia. AINOA asia, joka muuttui, oli se, että julkisuuteen tuli kuva yhdestä Porterin ex-vaimosta, jolla oli massiivinen mustasilmä. Mikä herättää kysymyksen: 4. Shah maalasi Kellyn olevan täysin tietämätön siitä, että molemmat Porterin ex-vaimot olivat kertoneet FBI:lle, että Porter oli käyttänyt heitä hyväkseen. miten se on mahdollista? Eikö hän yksinkertaisesti ajatellut kysyä? Miksei - varsinkin kun otetaan huomioon, että Porterilla ei ollut vielä turvallisuusselvitystä yli vuoden Valkoisessa talossa oltuaan? Ja miksi ei - koska Porter oli niin läheisessä vuorovaikutuksessa Trumpin kanssa päivästä toiseen?5. Shah sanoi, että viestintäjohtaja Hope Hicks, joka on seurustellut Porterin kanssa, oli "vetäytynyt" joistakin tilanteesta käydyistä keskusteluista.Mutta tiedämme - jälleen CNN:n raportoinnin ansiosta - että Hicks oli yksi niistä harvoista henkilöistä, jotka osallistuivat Kellyn ensimmäisen - ja valtavan myönteisen - Porteria koskevan lausunnon laatimiseen. Se, että kukaan ei puuttunut asiaan ja sanonut Hicksille, ettei hänen yksinkertaisesti pitäisi (eikä voinut) olla mukana, saa minut ymmälleni.Asia on näin: Porterin molemmat ex-vaimot kertoivat FBI:lle, että Porter oli käyttänyt heitä hyväkseen. Molempien naisten tarinat vahvistivat ihmiset, joiden kanssa he kertoivat yksityiskohdista samanaikaisesti. Ja kolmas nainen, joka oli seurustellut Porterin kanssa, otti yhteyttä hänen kahteen ex-vaimoonsa vuonna 2016 ja kertoi, että Porterin hyväksikäyttö jatkui. Myös kuva. Musta silmä. Porterin täydellinen selityksen puute ( Hän on kiistänyt, että mustasilmäinen kuva olisi syntynyt hyväksikäytön seurauksena. Mutta hän ei ole tarjonnut mitään selitystä sille, miksi se tapahtui.) Jossain vaiheessa syytösten määrä, yksityiskohtien syvyys ja naisten väliset yhtäläisyydet tekevät tästä enemmän kuin " hän sanoi, hän sanoi" -keskustelun. Ja tämä piste oli jokin aika sitten, kun nämä kaksi naista puhuivat FBI:lle.</w:t>
      </w:r>
    </w:p>
    <w:p>
      <w:r>
        <w:rPr>
          <w:b/>
        </w:rPr>
        <w:t xml:space="preserve">Tulos</w:t>
      </w:r>
    </w:p>
    <w:p>
      <w:r>
        <w:t xml:space="preserve">Rob Porter</w:t>
      </w:r>
    </w:p>
    <w:p>
      <w:r>
        <w:rPr>
          <w:b/>
        </w:rPr>
        <w:t xml:space="preserve">Esimerkki 4.2831</w:t>
      </w:r>
    </w:p>
    <w:p>
      <w:r>
        <w:t xml:space="preserve">Liittovaltion poliisi pidätti yhdessä Texas Rangersin ja Hidalgon piirikunnan seriffin toimiston kanssa demokraattisen osavaltion piirituomarin Rodolfo "Rudy" Delgadon.Kymmeniä FBI:n erikoisagentteja saapui tuomarin toimistoon. Texas Rangersin ja Hidalgon piirikunnan seriffin apulaissheriffien nähtiin FBI:n rinnalla poistavan todistusaineistoa täynnä olevia roskapusseja ja muovikoreja sekä Delgadon kodista että tuomarin toimistosta. Tuomari Delgadoa syytetään maanantaina julkistetun rikosilmoituksen mukaan lahjonnasta "liittovaltion varoja saaviin ohjelmiin liittyen". Tutkinnassa paljastui, että tuomari otti vastaan lahjuksia vastineeksi suotuisasta harkinnasta tapauksissa, joita hän valvoi osavaltion 93. piirituomioistuimessa." Luottamuksellinen lähde, joka on luvan saanut asianajaja, tunnusti tutkijoille lahjoneensa Delgadoa vuodesta 2008 lähtien.</w:t>
      </w:r>
    </w:p>
    <w:p>
      <w:r>
        <w:rPr>
          <w:b/>
        </w:rPr>
        <w:t xml:space="preserve">Tulos</w:t>
      </w:r>
    </w:p>
    <w:p>
      <w:r>
        <w:t xml:space="preserve">Delgado</w:t>
      </w:r>
    </w:p>
    <w:p>
      <w:r>
        <w:rPr>
          <w:b/>
        </w:rPr>
        <w:t xml:space="preserve">Esimerkki 4.2832</w:t>
      </w:r>
    </w:p>
    <w:p>
      <w:r>
        <w:t xml:space="preserve">Puhun hirvittävästä vihamielisestä twiitistä, jonka joku Taiyesha Baker on julkaissut nimellä âNight Nurseâ, ja sen kerrotaan yhdistävän hänet Indianan yliopiston terveydenhuoltoon.Emme voi rehellisesti osoittaa alt-rightia ja valkoisia kansallismielisiä ja väittää, että he ovat vallanneet vihamarkkinat, kun Bakerin kaltaisia hirviöitä on olemassa.Jotkut Twitterissä väittävät nyt, että Baker on menettänyt työnsä. Hän tunsi olonsa tarpeeksi mukavaksi paljastaakseen asenteensa osaa yhteisöä kohtaan, jota hän palvelee, ja se kertoo meille useita asioita: Ensinnäkin hän ei ole kovin älykäs.  Hän laittoi sydämensä rumuuden maailman nähtäväksi ja ilmeisesti tunsi olonsa mukavaksi tehdessään sen. toiseksi, jos hän todella tuntee niin, se mitä hän näytti, oli niin vihamielistä, että se lähentelee psykopatiaa.  Häneen ei voi luottaa näin arkaluonteisessa asemassa, jossa on olemassa riski, että hän antaa vihan pulputa pintaan työnsä aikana. Hän ei saisi enää koskaan saada sairaanhoitajan lupaa.</w:t>
      </w:r>
    </w:p>
    <w:p>
      <w:r>
        <w:rPr>
          <w:b/>
        </w:rPr>
        <w:t xml:space="preserve">Tulos</w:t>
      </w:r>
    </w:p>
    <w:p>
      <w:r>
        <w:t xml:space="preserve">Taiyesha Baker</w:t>
      </w:r>
    </w:p>
    <w:p>
      <w:r>
        <w:rPr>
          <w:b/>
        </w:rPr>
        <w:t xml:space="preserve">Esimerkki 4.2833</w:t>
      </w:r>
    </w:p>
    <w:p>
      <w:r>
        <w:t xml:space="preserve">Tässä kanteessa on kyse rahan ja omistusoikeuksien anastamisesta kantaja William J. Draytonilta, joka tunnetaan nimellä Flavor Flav.â Drayton on tunnettu toisena uraauurtavan hip hop -yhtyeen Public Enemyn kahdesta avainjäsenestä. Public Enemy on liitetty Rock ânâ Roll Hall of Fameen ja se on myynyt kymmeniä miljoonia levyjä â kanteessa todetaan. "Huolimatta Draytonin asemasta Public Enemyssä ryhmän johto ja siihen liittyvät yhtiöt ovat vuosien ajan yrittäneet vähätellä hänen rooliaan Public Enemy -liiketoiminnassa, mutta ovat edelleen luottaneet Draytonin maineeseen ja persoonaan brändin markkinoinnissa." Kanteessa Flavor Flav (oikealta nimeltään William J. Drayton) väittää, että hänellä ja Chuck D:llä (oikealta nimeltään Carlton Ridenhour) oli pitkäaikainen sopimus siitä, että heidän musiikistaan ja konserteistaan saadut tuotot jaetaan heidän kesken. Tästä väitetystä järjestelystä huolimatta Flavor Flav väittää, että Public Enemyn liikkeenjohtoyritys Eastlink ei ole lähettänyt hänelle kuuluvia tuloja, jotka ovat "vähentyneet lähes olemattomiin ja Draytonilta on kanteen mukaan evätty tilitys jopa hänen kuvaansa sisältävistä tuotteista." Kanteessa väitetään myös, että Flavor Flavin ääntä ja kuvaa käytettiin ilman hänen suostumustaan Public Enemyn viimeisimmässä LP:ssä Nothing is Quick in the Desert, jonka he julkaisivat ilmaisena ladattavaksi kesäkuussa. Kanteessa väitetään, että Flavor Flav pyysi 75 000 dollaria albumin äänittämiseen, josta hän sai vain 7500 dollaria.Sen lisäksi, että kanteessa väitetään, että Flavor Flav on velkaa edellä mainitut rojaltit ja palkkiot, kanteessa väitetään myös, että useita kauppatavaroita koskevia sopimuksia, mukaan lukien tuottaja Gary G-Wizin välittämää sopimusta, jonka mukaan jäsenistä valmistetaan toimintafiguureja, tehtiin ilman Flavor Flavin suostumusta tai mitään korvausta. Myös Gary G-Wiz on mainittu kanteessa, kuten TMZ toteaa.</w:t>
      </w:r>
    </w:p>
    <w:p>
      <w:r>
        <w:rPr>
          <w:b/>
        </w:rPr>
        <w:t xml:space="preserve">Tulos</w:t>
      </w:r>
    </w:p>
    <w:p>
      <w:r>
        <w:t xml:space="preserve">William J. Drayton</w:t>
      </w:r>
    </w:p>
    <w:p>
      <w:r>
        <w:rPr>
          <w:b/>
        </w:rPr>
        <w:t xml:space="preserve">Esimerkki 4.2834</w:t>
      </w:r>
    </w:p>
    <w:p>
      <w:r>
        <w:t xml:space="preserve">Lontoo (CNN) Britannian ahdistunutta pääministeriä Theresa Mayta on kehotettu erottamaan ulkoministerinsä Boris Johnson Nazanin Zaghari-Ratcliffen tapauksen käsittelyn vuoksi.Sunnuntaina sekä työväenpuolueen johtaja Jeremy Corbyn että Lontoon pormestari Sadiq Khan kehottivat Mayta erottamaan Johnsonin, joka on ollut kasvavan paineen alla sen jälkeen, kun Iranin valtiollinen televisio väitti, että hänen lausunnot Teheranissa vakoilusta syytettynä vangitun brittiläisiranilaisnaisen ahdingosta vahvistivat tämän syyllisyyden.Sunnuntaina ilmestyneessä Observer-lehdessä Corbyn otti Johnsonin tähtäimeen ja vaati, että hänet vapautetaan tehtävistään, koska hän on "heikentänyt maamme asemaa" ja "vaarantanut kansalaistemme turvallisuuden." Sunnuntaina Britannian ulkoministeriö kertoi CNN:lle, että Johnson oli käynyt "rakentavan" keskustelun Richard Ratcliffen, Zaghari-Ratcliffen aviomiehen, kanssa. Johnson on ollut puolustuskannalla viime viikolla sen jälkeen, kun hän joutui oikaisemaan Britannian parlamentin valiokunnalle antamiaan lausuntoja, joiden mukaan Zaghari-Ratcliffe, joka on ollut vankilassa siitä lähtien, kun hänet pidätettiin Teheranin lentokentällä huhtikuussa 2016, oli opettanut journalismia vieraillessaan maassa. Zaghari-Ratcliffe ja hänen perheensä ovat väittäneet, että hän oli Iranissa sukulaisvierailulla.Johnsonin alkuperäisten kommenttien jälkeen Iranin viranomaiset nostivat uusia syytteitä Zaghari-Ratcliffeä vastaan, mikä herätti pelkoa siitä, että hänen viiden vuoden tuomiotaan saatetaan jatkaa. Keskiviikkona Iranin valtiollinen IRIB-televisio sanoi, että Johnson oli tahaton tunnustus. Ulkoministeri Boris Johnsonin on määrä vierailla Iranissa ennen vuoden loppua." Artikkelissaan Corbyn sanoo, että Zaghari-Ratcliffen "sydäntä särkevä" tapaus on jättänyt hänen tulevan vapautensa vaaraan Johnsonin "sarjamuotoisen kömmähdyksen" vuoksi." Corbyn lisäsi vielä suorasukaisesti: "Olemme sietäneet hänen nolaavan ja heikentävän maatamme hänen epäpätevyydellään ja vaarantavan kansalaisiaan jo tarpeeksi kauan". Boris Johnsonin on aika lähteä." Khan kritisoi Johnsonia samalla tavoin edeltäjäänsä Lontoon pormestarina ja kehotti häntä "selvittämään tekemänsä valtavan virheen" ja auttamaan Zaghari-Ratcliffen palauttamisessa Yhdistyneeseen kuningaskuntaan.</w:t>
      </w:r>
    </w:p>
    <w:p>
      <w:r>
        <w:rPr>
          <w:b/>
        </w:rPr>
        <w:t xml:space="preserve">Tulos</w:t>
      </w:r>
    </w:p>
    <w:p>
      <w:r>
        <w:t xml:space="preserve">Boris JohnsonLabour</w:t>
      </w:r>
    </w:p>
    <w:p>
      <w:r>
        <w:rPr>
          <w:b/>
        </w:rPr>
        <w:t xml:space="preserve">Tulos</w:t>
      </w:r>
    </w:p>
    <w:p>
      <w:r>
        <w:t xml:space="preserve">Boris</w:t>
      </w:r>
    </w:p>
    <w:p>
      <w:r>
        <w:rPr>
          <w:b/>
        </w:rPr>
        <w:t xml:space="preserve">Esimerkki 4.2835</w:t>
      </w:r>
    </w:p>
    <w:p>
      <w:r>
        <w:t xml:space="preserve">NEW YORK (Reuters) - Warren Buffett, Berkshire Hathaway Inc:n (BRKa.N) hallituksen puheenjohtaja ja toimitusjohtaja, sanoi, että hänen monialayhtiönsä, jolla on 116 miljardia dollaria käteistä, on "taipuvaisempi" ostamaan osakkeita takaisin kuin maksamaan osinkoja ylimääräisen käteisen käyttämiseksi.Puhuessaan CNBC-televisiokanavalla maanantaina Buffett sanoi, että Yhdysvaltain allekirjoittama yhtiöverokannan alennus on yksi Yhdysvaltain hallituksen lakisääteisistä toimenpiteistä. Buffett valitti lauantaina Berkshiren osakkeenomistajille lähettämässään vuosikirjeessä, että hän ei pysty löytämään suuria yrityksiä ostettavaksi ja sanoi, että hänen tavoitteenaan on tehdä "yksi tai useampi suuri yritysosto" muista kuin vakuutusalan yrityksistä Berkshiren tuloksen vahvistamiseksi. Buffett sanoi, että ostokohteiden löytäminen âjärkevään ostohintaanâ on tullut haasteeksi, ja se on merkittävä syy siihen, että Berkshirellä on 116 miljardin dollarin edestä matalatuottoisia käteisvaroja ja valtion joukkovelkakirjalainoja, joiden keskimääräinen juoksuaika oli 88 päivää vuoden 2017 lopussa.âOlen melko varma, että löydämme keinoja käyttääâ Berkshiren ylimääräisiä käteisvaroja Buffett sanoi CNBC:lle. Buffett sanoo luottavansa Wells Fargo &amp; Co:n (WFC.N) toimitusjohtajaan Tim Sloaniin, joka on yrittänyt siirtää Yhdysvaltain kolmanneksi suurimman pankin ohi skandaalien, jotka koskivat sen tapaa kohdella asiakkaita, mukaan lukien luvattomien tilien luominen. Buffett vertasi tilannetta siihen, kun hänet asetettiin vuonna 1991 Salomon Brothers Inc:n puheenjohtajaksi sen jälkeen, kun entinen toimitusjohtaja oli jättänyt kertomatta viranomaisille, että eräs kauppias teki väärennettyjä tarjouksia valtiovarainministeriön huutokauppoihin. "Siitä selviytyminen vie aikaa", Buffett sanoi. Buffett huomautti tavallisista sijoittajista, jotka käyttävät lainattua käteistä osakkeiden ostamiseen tai ostavat osakkeita "marginaalilla". Buffett sanoi, että on "hullua" lainata rahaa osakkeiden ostamiseen ja että "on hullua riskeerata jotain, mitä sinulla on ja mitä tarvitset" osakkeiden ostamisen vuoksi.  Buffett sanoi, että sijoittajat saattavat saada "euforisen aallonpohjan", jos he kaksinkertaistavat rahansa osakkeissa, mutta eivät tule "onnellisemmiksi".</w:t>
      </w:r>
    </w:p>
    <w:p>
      <w:r>
        <w:rPr>
          <w:b/>
        </w:rPr>
        <w:t xml:space="preserve">Tulos</w:t>
      </w:r>
    </w:p>
    <w:p>
      <w:r>
        <w:t xml:space="preserve">Warren Buffett</w:t>
      </w:r>
    </w:p>
    <w:p>
      <w:r>
        <w:rPr>
          <w:b/>
        </w:rPr>
        <w:t xml:space="preserve">Esimerkki 4.2836</w:t>
      </w:r>
    </w:p>
    <w:p>
      <w:r>
        <w:t xml:space="preserve">Walentynowicz oli antikommunistinen toisinajattelija, joka työskenteli Solidaarisuus-liikkeen perustajan Lech Walesan kanssa 1980-luvun alussa agitoidakseen sortokommunistista hallintoa vastaan. Hän oli läheinen presidentti Lech Kaczynskin kanssa, joka myös kuoli lauantaisessa onnettomuudessa. Monet muut koneessa olleet olivat myös heidän ideologisia veljiään. Walentynowicz oli tunnetuin Solidaarisuus-aktivisti koneessa, ja hänet yhdistettiin vuoden 1980 lakkoihin läheisemmin kuin kukaan muu paitsi Walesa. Häntä oli joskus kutsuttu Puolan Rosa Parksiksi - viittaus amerikkalaiseen naiseen, joka oli Yhdysvaltain kansalaisoikeusliikkeen julkiset kasvot. Walentynowicz oli 51-vuotias leski ja nosturinkuljettaja vuonna 1980, ja hän oli vain viiden kuukauden päässä eläkkeelle jäämisestä, kun telakan pomot antoivat hänelle potkut, koska hän oli tuottanut ja jakanut hallitusta arvostelevaa sanomalehteä. Hän oli toimittanut joitakin kappaleita suoraan pomoilleen. Hänen työtoverinsa olivat tyrmistyneitä potkujen epäoikeudenmukaisuudesta, ja he vaativat, että hänet otettaisiin takaisin töihin, mikä johti lakkoon ja istumalakkoihin Gdanskin telakalla ja tehtaissa eri puolilla maata. "Olin pisara, joka sai katkeruuden maljan virtaamaan yli", hän sanoi kerran Przekroj-viikkolehden mukaan. "Anna oli ollut Solidaarisuus-liikkeen synnyttäneiden tapahtumien keskipisteessä, ja Lech Walesan ohella hän suorastaan ruumiillisti julkisuudessa vuoden 1980 lakkoja", kirjoittaa kirjailija Shana Penn kirjassaan "Solidaarisuuden salaisuus: Naiset, jotka kukistivat kommunismin Puolassa"." Walentynowiczin sallittiin palata töihin. Walentynowicz ja muut naisaktivistit joutuivat kuitenkin pian Walesan ja muiden miesjärjestäjien syrjään. Walentynowicz syntyi 13. elokuuta 1929 ja oli 10-vuotias, kun natsi-Saksa ja sitten Neuvostoliitto valtasivat ja miehittivät maan. Hänen isänsä kuoli sodassa, ja hän itse joutui natsisäädöksen uhriksi, joka esti puolalaisia jatkamasta opintojaan neljännen luokan jälkeen - tämä oli osa natsien pyrkimystä orjuuttaa puolalaiset. Hän oli aluksi kiinnostunut kommunismista ja kuului puolueeseen, mutta lopulta hän pettyi sen "valheisiin ja työläisten manipulointiin", Penn sanoi. "Hän ei pelännyt paljastaa tekopyhiä." Kun Walentynowicz aloitti aktivisminsa telakalla, hän oli jo leski ja selvinnyt lähes kuolemaan johtaneesta syöpätapauksesta. Hänen epätodennäköinen selviytymisensä sairaudesta jätti hänelle tunteen siitä, että hän oli selvinnyt hengissä toteuttaakseen jotain arvokasta. "Tarvittiin joku hänen kaltaisensa, joka ei pelännyt auktoriteetteja, jotta hän pystyi taistelemaan silloisia kommunistiviranomaisia vastaan", sanoi Victor Ashe, Yhdysvaltain entinen Puolan-suurlähettiläs, joka sanoi, että hänellä oli kunnia saada hopeahiuksinen Walentynowicz vieraakseen Varsovan residenssissään useaan otteeseen. "Hän oli hämmästyttävä ihminen, joka ilmaisi edelleen näkemyksiään aktiivisesti ja suoraan."</w:t>
      </w:r>
    </w:p>
    <w:p>
      <w:r>
        <w:rPr>
          <w:b/>
        </w:rPr>
        <w:t xml:space="preserve">Tulos</w:t>
      </w:r>
    </w:p>
    <w:p>
      <w:r>
        <w:t xml:space="preserve">Anna Walentynowicz</w:t>
      </w:r>
    </w:p>
    <w:p>
      <w:r>
        <w:rPr>
          <w:b/>
        </w:rPr>
        <w:t xml:space="preserve">Tulos</w:t>
      </w:r>
    </w:p>
    <w:p>
      <w:r>
        <w:t xml:space="preserve">Walentynowicz</w:t>
      </w:r>
    </w:p>
    <w:p>
      <w:r>
        <w:rPr>
          <w:b/>
        </w:rPr>
        <w:t xml:space="preserve">Esimerkki 4.2837</w:t>
      </w:r>
    </w:p>
    <w:p>
      <w:r>
        <w:t xml:space="preserve">"Pahin on nyt käsillä", sanoi tohtori Randy Bergen, lastenlääkäri, joka johtaa Kaiser Permanente Pohjois-Kalifornian influenssan torjuntaa. "Olemme todella historiallisella alueella, enkä tiedä, milloin se loppuu." (Kaiser Health News, joka tuottaa California Healthlinea, ei ole sidoksissa Kaiser Permanenteen.) "Jonkinlainen suoja on parempi kuin ei mitään suojaa", Bergen sanoi, "mutta on varmasti pettymys, että rokote ei ole niin tehokas kuin haluaisimme sen olevan." Jos olet sairas, peitä yskäsi ja pysy kotona töistä, jos voit, Bergen sanoi. Flunssan tunnusmerkkejä ovat kuume ja ruumiinsäryt, jotka liittyvät yskään ja tukkoisuuteen.Kaiser Permanente -lääkäreitä kehotetaan nyt määräämään viruslääkkeitä, kuten Tamiflua, jota annetaan pillereinä tai lapsille suun kautta annettavana suspensiona, vaikka influenssaa ei olisi testattu laboratoriokokeessa.Bergen sanoi. The Los Angeles Times -lehden raportin mukaan Tamiflu-varastot ovat kuitenkin loppumassa.Bergen varoitti, että nämä lääkkeet ovat vain osittain tehokkaita, sillä ne lyhentävät sairastumisaikaa vain päivällä tai kahdella.</w:t>
      </w:r>
    </w:p>
    <w:p>
      <w:r>
        <w:rPr>
          <w:b/>
        </w:rPr>
        <w:t xml:space="preserve">Tulos</w:t>
      </w:r>
    </w:p>
    <w:p>
      <w:r>
        <w:t xml:space="preserve">Randy Bergen</w:t>
      </w:r>
    </w:p>
    <w:p>
      <w:r>
        <w:rPr>
          <w:b/>
        </w:rPr>
        <w:t xml:space="preserve">Esimerkki 4.2838</w:t>
      </w:r>
    </w:p>
    <w:p>
      <w:r>
        <w:t xml:space="preserve">Urheilun jännitys on todennäköisesti vastuussa havaitusta sykkeen noususta, sanoi tutkimuksen tekijä, tohtori Paul Khairy, kardiologi Montrealin sydäninstituutista.Mutta uusi tutkimus on ensimmäinen, joka osoittaa, että live-ottelun tunnelma - hurraavien fanien ympäröimänä oleminen, lähempänä toimintaa ja lisääntynyt sitoutuminen - voi kaikki vaikuttaa fanien kohonneeseen emotionaaliseen stressireaktioon.Khairy kertoi Live Science -lehdelle.Tutkimuksessa jääkiekko-ottelun henkilökohtaisesti katsoneiden fanien sykkeet nousivat keskimäärin 110 prosenttia leposykkeistään. Tämä on verrattavissa nousuun, jonka näkee juoksevan, hyppäävän köyttä tai harrastavan muuta voimakasta liikuntaa, Khairy sanoi.Fanien, jotka katsoivat samaa peliä televisiosta, syke nousi keskimäärin 75 prosenttia, mikä on verrattavissa sykkeeseen, jonka näkee kohtuullisen fyysisen liikunnan, kuten satunnaisen pyöräilyn, yhteydessä, Khairy totesi.Yllättäen henkilön kiinnostus urheilua kohtaan ja sitoutuminen faneina eivät olleet yhteydessä sykkeen muutoksiin pelin aikana, Khairy sanoi. Hän kuitenkin lisäsi, että hän epäilee, että tulos olisi saattanut olla erilainen, jos tutkijat olisivat kehittäneet oman tapansa mitata intohimoa jääkiekkofanien keskuudessa sen sijaan, että he olisivat mukauttaneet alun perin jalkapallokatsojille suunniteltua työkalua.Vaikka mitä tahansa urheilulajia katsovat fanit voivat kokea samanlaista jännitystä kuin tässä jääkiekon harrastajaryhmässä havaittiin, nämä tulokset eivät välttämättä päde muihin urheilulajeihin, Khairy sanoi. On liian monia tekijöitä, jotka eroavat eri urheilulajeissa â kuten pelin tempo, fanin emotionaalinen kiintymys joukkueeseen ja jopa korkeaintensiivisten hetkien määrä â jotka estävät tutkijoita tekemästä samanlaisia yleistyksiä, hän sanoi.Fanin emotionaalinen reaktio peliin voi olla intensiivinen, Khairy sanoi, ja se voi laukaista sydän- ja verisuoniongelmia.Fanien, jotka kokevat sydänoireita pelin aikana, tulisi hakeutua välittömästi lääkärin hoitoon sen sijaan, että odottaisivat sopivaa hetkeä, kuten pelikausien välissä, Khairy sanoi. Monilla areenoilla ja jäähalleilla on sydändefibrillaattoreita ja niiden käyttöön koulutettuja henkilöitä, hän lisäsi.</w:t>
      </w:r>
    </w:p>
    <w:p>
      <w:r>
        <w:rPr>
          <w:b/>
        </w:rPr>
        <w:t xml:space="preserve">Tulos</w:t>
      </w:r>
    </w:p>
    <w:p>
      <w:r>
        <w:t xml:space="preserve">Paul Khairy</w:t>
      </w:r>
    </w:p>
    <w:p>
      <w:r>
        <w:rPr>
          <w:b/>
        </w:rPr>
        <w:t xml:space="preserve">Esimerkki 4.2839</w:t>
      </w:r>
    </w:p>
    <w:p>
      <w:r>
        <w:t xml:space="preserve">O'Neil Sevin ei voinut hillitä iloaan, kun hän sai kuulla, että BP oli vihdoin tukkinut vuotavan kaivonsa. "Vuosi olisi ollut mahtava ilman öljyvuotoa", Sevin sanoi korjatessaan verkkojaan ja valmistautuessaan veneensä uuteen syöttipyyntipäivään. Sevin osti syöttikaupan serkultaan viisi vuotta sitten työskenneltyään suurimman osan elämästään kaupallisena katkaravunpyytäjänä. Hän ja hänen vaimonsa Symantha tekivät kovasti töitä laajentaakseen liiketoimintaa rakentaakseen talon alle myymälän, ostaakseen pakastimia, jotta he voisivat myydä mereneläviä turisteille, ja lisätäkseen pienen suihkulähteen lasten viihdyttämiseksi. He saivat vihdoin marraskuussa luvan myydä olutta, ja tästä kesästä oli tulossa heidän paras kesänsä. Nyt Sevin pelkää, että se saattaa olla viimeinen. Hän ei tiedä, mitä tehdä, jos turistit eivät palaa. Sevin ei osaa istua paikoillaan, ellei hän tee töitä, ja vuodon ensimmäisten viikkojen aiheuttama toimettomuus teki hänestä levottoman ja vihaisen. Hän joutui riitelemään Symanthan kanssa ja joutui lopulta ottamaan masennuslääkkeitä. Asiat ovat nyt paremmin. Hän tietää, miten käsitellä stressiä: jatkaa töitä, vaikka kukaan ei tulisi ostamaan syöttejä. "Menen ulos ja jatkan syötinpyyntiä pitääkseni itseni tasapainossa, jotta en aiheuta ongelmia itseni ja Symanthan välille, jotta avioliittomme ei hajoa ja jotta se ei mene ajatuksiin, että miksi olen enää täällä, koska elämäni ei merkitse enää mitään", hän kertoi AFP:lle.</w:t>
      </w:r>
    </w:p>
    <w:p>
      <w:r>
        <w:rPr>
          <w:b/>
        </w:rPr>
        <w:t xml:space="preserve">Tulos</w:t>
      </w:r>
    </w:p>
    <w:p>
      <w:r>
        <w:t xml:space="preserve">O'Neil Sevin</w:t>
      </w:r>
    </w:p>
    <w:p>
      <w:r>
        <w:rPr>
          <w:b/>
        </w:rPr>
        <w:t xml:space="preserve">Esimerkki 4.2840</w:t>
      </w:r>
    </w:p>
    <w:p>
      <w:r>
        <w:t xml:space="preserve">Kuuntele musiikkia: "The Tara and Johnny Show" on hauska, vaikka - reilua tai ei - NBC:n taitoluistelukommentaattoreiden Tara Lipinskin ja Johnny Weirin yhteispeli on menettänyt osan autenttisesta tunnelmastaan, kun Google on ottanut sen käyttöönsä mainoksia varten.Mutta katsellessasi jäätanssia, jossa Tanith White on analyytikon roolissa vastapäätä kuuluttaja Terry Gannonia, kuulit ehkä jotakin, mitä et aina kuule Lipinskin ja Weirin suusta: luistelijoita säestävää musiikkia.Naisten taitoluistelussa - ja enemmän Taran ja Johnnyn kanssa - Lipinski ja Weir oletettavasti jatkavat edelleen kriittisen silmän suoraselkäisyyttä ja innostusta, jota he ovat niin taitavasti soveltaneet tähän pisteeseen. ennakoiminen ja/tai huomauttaminen jostain huomattavan vaikuttavasta tai katastrofaalisesta asiasta sen tapahtuessa on hienoa. Lipinski ja Weir ilmoittavat joskus läsnäolostaan yhtä paljon kuin tapahtumasta, jota he näennäisesti raportoivat. siihen asti Lipinski ja Weir saavat antaa esitysten puhua hieman puolestaan. Myöhemmin on runsaasti aikaa tiskata ja kaivaa esiin." Mutta odottakaapa vain: Scott Hamilton on liian hyvä taitoluistelun analyytikko, jotta hän ei voisi olla enemmän läsnä, vaikka selvästi Lipinski ja Weir eivät jätä paljon tilaa useammalle äänelle televisiolähetyksessä.</w:t>
      </w:r>
    </w:p>
    <w:p>
      <w:r>
        <w:rPr>
          <w:b/>
        </w:rPr>
        <w:t xml:space="preserve">Tulos</w:t>
      </w:r>
    </w:p>
    <w:p>
      <w:r>
        <w:t xml:space="preserve">Johnny Weir</w:t>
      </w:r>
    </w:p>
    <w:p>
      <w:r>
        <w:rPr>
          <w:b/>
        </w:rPr>
        <w:t xml:space="preserve">Esimerkki 4.2841</w:t>
      </w:r>
    </w:p>
    <w:p>
      <w:r>
        <w:t xml:space="preserve">Mutta jotkut ihmettelevät ääneen, jos Romneyn kohtalo on hieman nolompi - ja ehdottavat, että hänestä voisi tulla tämän sukupolven Michael Dukakis , jonka George H.W. Bush voitti täydellisesti vuonna 1988. Fading Memory : Republikaanien presidenttiehdokas ja entinen Massachusettsin kuvernööri Mitt Romney astuu lavalle luovuttaakseen presidenttiehdokkuutensa Bostonin kongressikeskuksessa Bostonissa. Yksi mies, joka on vihjannut, että Romneyn laajaa kokemusta yksityisestä yritysmaailmasta voitaisiin hyödyntää talouden hyväksi, on itse presidentti Obama . "Kuvernööri Romneyn ansioluettelossa ja ajatuksissa on tiettyjä näkökohtia, joista voisi olla mielestäni paljon hyötyä", Obama sanoi ensimmäisessä vaalien jälkeisessä lehdistötilaisuudessaan keskiviikkona. Vaalien jälkeisessä puhelinkonferenssissa joidenkin tärkeimpien lahjoittajiensa kanssa keskiviikkona Romney sanoi, että hän oli hävinnyt, koska Obaman hallinto antoi "lahjoja", kuten terveydenhuoltolain ja maahanmuuttouudistuksen, jotka houkuttelivat nuoria ja vähemmistöäänestäjiä. "Obaman kampanja noudatti vanhaa toimintamallia, jossa se antoi paljon tavaraa ryhmille, joiden toivottiin saavan heidät äänestämään itseään ja motivoituvan menemään äänestämään, erityisesti afroamerikkalaiselle yhteisölle, latinalaisamerikkalaiselle yhteisölle ja nuorille", Romneyn kerrotaan sanoneen. Louisianan kuvernööri Bobby Jindal arvosteli syvästi Mitt Romneyn huomautuksia "lahjoista", joita Obama ilmeisesti antoi osille äänestäjiä varmistaakseen voittonsa. Lähes kaksi viikkoa Mitt Romneyn murskatappion jälkeen Barack Obamalle muisto hänen armollisesta ja laajalti ylistetystä myönnytyspuheestaan on haihtumassa nopeasti. Romneyn puheissa toistui Romneyn pahamaineinen väite, jonka mukaan "47 prosenttia" kansasta elää hallituksen varassa ja pitää itseään "uhreina", joita ei voi saada ottamaan vastuuta itsestään. Senaattori Marco Rubio -LRB- vasemmalla -RRB- ja New Jerseyn kuvernööri Chris Christie -LRB- oikealla -RRB- ovat olleet hieman sovittelevampia Mitt Romneylle osoittamassaan viestissä. Kaksi puolueen merkittävimpiä naispuolisia ääniä olivat yhtä nopeita vaatimaan, että Romneyn aikakausi on ohi, ja kehottamaan puoluetta siirtymään eteenpäin uuden johdon alaisuudessa. Uuden Meksikon kuvernööri Susan Martinez kuvaili Romneyn kömmähdystä esimerkkinä siitä, "mikä tekee meistä puolueena takapakkia". Senaattori Marco Rubio , jota monet pitävät vahvana mahdollisena ehdokkaana vuonna 2016, oli hieman diplomaattisempi Romneyn arvostelussaan. En halua kumota häntä kohta kohdalta", Rubio sanoi Romneysta. New Jerseyn tunnetusti suorapuheinen republikaanikuvernööri Chris Christie teki perjantaiaamuna täysin selväksi, että Mitt Romneyn on aika "siirtyä eteenpäin" vaalitappionsa jälkeen. Romneyn lähipiirin mukaan Romney oli itse asiassa hämmästynyt vaalitappionsa laajuudesta, ja vaikka hetken näytti siltä, että hän poistuu hiljaa näyttämöltä, hänen eripuraiset kommenttinsa tappionsa syistä ovat saaneet muut republikaanit kiirehtimään ottamaan hänestä etäisyyttä. Joku kysyi minulta eräänä päivänä: "Miksi Romney hävisi?". Voittoisa : Yhdysvaltain presidentti Barack Obama voitti Mitt Romneyn vakuuttavasti marraskuun 6. päivän parlamenttivaaleissa. Romneyn vanhempi neuvonantaja Stuart Stevens oli kuitenkin eri mieltä tunnettujen republikaanien ilmaisemista mielipiteistä hävinneen ehdokkaan "lahjojen" kommenttien jälkeen. Hän kutsui Romneyta "tällä hetkellä suosituimmaksi republikaaniksi kansallisella näyttämöllä". Stevens jatkoi: "Jopa ne, jotka ovat arvostelleet kampanjaa meidän puoleltamme, ymmärtävät lopulta, että kuvernööri Romney sai miljoonien amerikkalaisten mielenkiinnon heräämään ja että hän johti kampanjaa, josta me kaikki voimme olla ylpeitä." Vaikka Romneyn avustajat ovat antaneet erilaisia selityksiä marraskuun 6. päivän tappiolle, joka toi presidentti Obamalle 332 äänioikeutta, monet ovat viitanneet Romneyn tappioon valkoisten maaseutuvaltioissa, kuten Wisconsinissa ja Iowassa, todisteena siitä, että hänen kampanjansa epäonnistui useiden väestöryhmien keskuudessa. Romneyn tappio oli niin murskaava, että monet ovat miettineet, millaista julkista elämää hänellä voisi olla tulevaisuudessa, varsinkin kun hänellä ei ole vaaleilla valittua virkaa, johon palata.</w:t>
      </w:r>
    </w:p>
    <w:p>
      <w:r>
        <w:rPr>
          <w:b/>
        </w:rPr>
        <w:t xml:space="preserve">Tulos</w:t>
      </w:r>
    </w:p>
    <w:p>
      <w:r>
        <w:t xml:space="preserve">Mitt Romney</w:t>
      </w:r>
    </w:p>
    <w:p>
      <w:r>
        <w:rPr>
          <w:b/>
        </w:rPr>
        <w:t xml:space="preserve">Esimerkki 4.2842</w:t>
      </w:r>
    </w:p>
    <w:p>
      <w:r>
        <w:t xml:space="preserve">H.R. McMaster Yhdysvaltain presidentin Donald Trumpin kansallisen turvallisuuden neuvonantaja sanoi Münchenin turvallisuuskonferenssissa, että liittovaltion syytteet osoittavat, että Yhdysvalloista on tulossa "yhä taitavampi jäljittämään tämän vakoilun ja kumouksellisuuden alkuperää". "Kuten näette FBI:n syytteestä, todisteet ovat nyt todella kiistattomia ja julkisesti saatavilla", McMaster sanoi konferenssin venäläisvaltuuskunnalle. McMaster pilkkasi myös ehdotusta, että Yhdysvallat tekisi yhteistyötä Venäjän kanssa kyberturvallisuuskysymyksissä. "Olen yllättynyt, että venäläisiä kyberasiantuntijoita on saatavilla sen perusteella, miten aktiivisesti useimmat heistä ovat heikentäneet demokratioitamme lännessä", hän sanoi naureskellen. "Joten sanoisin vain, että pitäisimme mielellämme kyberdialogia, kun Venäjä on vilpitön."</w:t>
      </w:r>
    </w:p>
    <w:p>
      <w:r>
        <w:rPr>
          <w:b/>
        </w:rPr>
        <w:t xml:space="preserve">Tulos</w:t>
      </w:r>
    </w:p>
    <w:p>
      <w:r>
        <w:t xml:space="preserve">McMaster</w:t>
      </w:r>
    </w:p>
    <w:p>
      <w:r>
        <w:rPr>
          <w:b/>
        </w:rPr>
        <w:t xml:space="preserve">Esimerkki 4.2843</w:t>
      </w:r>
    </w:p>
    <w:p>
      <w:r>
        <w:t xml:space="preserve">Anthony Weinerin 21 kuukauden vankeusrangaistuksen alaikäisen kanssa seksiviestittelystä olisi pitänyt olla paljon ankarampi Sydney Leathers ja kaksi muuta naista, jotka olivat yhteydessä perverssiin ex-poliisiin, sanoivat maanantaina.Daily Newsille puhuessaan entiset liekit sanoivat, että Weiner pääsi jo helpommalla, kun syyttäjät suostuivat 21-27 kuukauden tuomioon sen sijaan, että hän olisi saanut maksimissaan 10 vuoden tuomion, jonka hän sai 15-vuotiaalle tytölle lähetetyistä säädyttömistä viesteistä. 15-vuotiaan tytön kanssa seksiviestejä lähettänyt teini sanoo, että kaikki tapahtui "hyvin nopeasti" Anthony Weiner nähdään tänään 25. syyskuuta 2017 sen jälkeen, kun hänet on tuomittu 21 kuukauden vankeusrangaistukseen. (Anthony DelMundo/New York Daily News)Leathers - joka oli 22-vuotias, kun paljastukset hänen ja Weinerin seksisuhteesta suistivat Weinerin pormestarikampanjan raiteiltaan vuonna 2013 - kutsui Weineriä "narsistiksi". "En tunne minkäänlaista sympatiaa häntä kohtaan. Ainoa henkilö, jota kenenkään pitäisi sääliä, on 15-vuotias tyttö ja ehkä hänen lapsensa.  Hän aiheutti tämän kaiken itse", hän sanoi. "Heidän olisi pitänyt antaa hänelle maksimimäärä. Jos tuomari halusi lähettää viestin, tämä ei ole kovin vahva viesti", sanoi Lisa Weiss, Las Vegasissa toimiva blackjack-jakaja, joka seurusteli Weinerin kanssa vuosina 2010 ja 2011, The Newsille. Weinerin lakimiehet väittävät, että asiakas on sairas, kun he yrittävät saada ehdollista vankeutta "Kyseessä oli lapsi. Heti kun hän sai selville, että tyttö oli 15, hänen olisi pitänyt olla niin murtunut, että hän olisi lopettanut sen", Weiss 47 sanoi. Anthony Weinerin seksiskandaalit" Hänellä ei ole rajoja. Vaikuttaa siltä, että hän ei pysty hillitsemään itseään", hän lisäsi." Sovittu vaihteluväli oli 21-27 kuukautta. Minimin valitseminen vaikuttaa todella blasé©. Ettekö voisi edes mennä jonnekin keskelle?" hän kysyi. "Mitä hän teki, oli erittäin saalistavaa. "Huma Abedin pyytää tuomaria ottamaan huomioon pojan Anthony Weinerin tuomiossaRaines 34 vaihtoi Weinerin kanssa yli sata viestiä vuonna 2011, joissa Weiner viittasi toistuvasti "pakettiinsa", hän väittää.Kun Weiner postasi vahingossa jalkovälivalokuvan julkiselle Twitter-tililleen vuoden 2011 puolivälissä ja "Weinergate" puhkesi, hän väitetysti pyysi Rainesia valehtelemaan puolestansa.Sexting-skandaali johti siihen, että Weiner erosi kongressin jäsenyydestä.  Hän pyysi anteeksi, hakeutui hoitoon ja väitti olevansa parantunut mies. Sitten hänen pormestarikampanjansa pysähtyi, kun Leathers tuli esiin ja paljastui, että hän yritti peittää jälkensä naurettavalla salanimellä Carlos Danger.</w:t>
      </w:r>
    </w:p>
    <w:p>
      <w:r>
        <w:rPr>
          <w:b/>
        </w:rPr>
        <w:t xml:space="preserve">Tulos</w:t>
      </w:r>
    </w:p>
    <w:p>
      <w:r>
        <w:t xml:space="preserve">Anthony Weiner</w:t>
      </w:r>
    </w:p>
    <w:p>
      <w:r>
        <w:rPr>
          <w:b/>
        </w:rPr>
        <w:t xml:space="preserve">Esimerkki 4.2844</w:t>
      </w:r>
    </w:p>
    <w:p>
      <w:r>
        <w:t xml:space="preserve">NEW YORK (AP) â Hillary Clinton sanoo, ettei hänen olisi pitänyt antaa johtavan kampanjaneuvonantajan pitää työpaikkaansa sen jälkeen, kun naispuolinen työntekijä syytti häntä seksuaalisesta häirinnästä vuonna 2007. "Elämäni tärkein työ on ollut naisten tukeminen ja voimaannuttaminen", Clinton kirjoitti Facebookissa tiistai-iltana. "Ymmärrän siis hyvin kysymyksen, miksi annoin vuoden 2008 kampanjassani työskennelleen työntekijän pitää työpaikkansa, vaikka hän käyttäytyi sopimattomasti työpaikalla". Lyhyt vastaus on tämä: Jos minun pitäisi tehdä se uudelleen, en tekisi sitä."" Clinton sanoi, että kampanjan ylempi henkilökunta ja lakimiehet vahvistivat, että uskontoon perustuvan neuvonantajan Burns Striderin käytös oli tapahtunut sen jälkeen, kun nainen oli ilmoittautunut. Hänen kampanjapäällikkönsä suositteli Striderin irtisanomista, mutta Clinton sanoi, että sen sijaan hän alensi hänen palkkaansa alensi hänen palkkansa alentamalla hänet vaadittu neuvonta erotti hänet uhrista ja varoitti häntä, että hän saisi potkut, jos hän tekisi sen uudelleen. Clinton sanoi, ettei Strideriä vastaan esitetty enää valituksia kampanjan loppupuolella, mutta häntä huolestuttaa, että Strider erotettiin Clintonia tukevan riippumattoman poliittisen toimintakomitean johtotehtävästä epäasiallisen käytöksen vuoksi useita vuosia myöhemmin. "Mielestäni rangaistus oli ankara ja viesti hänelle yksiselitteinen. Uskon myös toisiin mahdollisuuksiin " Clinton sanoi viestissä, joka julkaistiin hieman ennen presidentti Donald Trumpin puheena olevan tilannekatsauksen alkua. "Mutta joskus ne tuhlataan." Hän sanoi, että käytöksen toistuminen "huolestuttaa minua suuresti" ja saa hänet miettimään, olisiko ollut parempi, jos hän olisi erottanut miehen. "En voi mitenkään palata 10 vuotta taaksepäin ja tietää vastauksia. Mutta voit olla varma, että kysyn itseltäni näitä kysymyksiä juuri nyt." Clinton sanoi, että hänen ensimmäinen ajatuksensa Timesin raportin jälkeen "oli asianosaiselle nuorelle naiselle" ja että hän otti häneen yhteyttä "nähdäkseen, miten hän voi, mutta myös auttaakseen minua pohtimaan päätöstäni ja sen seurauksia." "Hän ilmaisi arvostavansa sitä, että hän työskenteli kampanjassa, jossa hän tiesi voivansa tulla esiin ilman pelkoa " Clinton sanoi. " Hän oli iloinen siitä, että hänen syytteisiinsä suhtauduttiin vakavasti, että häirinnän käsittelyyn oli olemassa selkeä prosessi, jota noudatettiin. Mikä tärkeintä, hän kertoi minulle, että kampanjan loppupuolella hän kukoisti uudessa tehtävässään. "</w:t>
      </w:r>
    </w:p>
    <w:p>
      <w:r>
        <w:rPr>
          <w:b/>
        </w:rPr>
        <w:t xml:space="preserve">Tulos</w:t>
      </w:r>
    </w:p>
    <w:p>
      <w:r>
        <w:t xml:space="preserve">Clinton</w:t>
      </w:r>
    </w:p>
    <w:p>
      <w:r>
        <w:rPr>
          <w:b/>
        </w:rPr>
        <w:t xml:space="preserve">Esimerkki 4.2845</w:t>
      </w:r>
    </w:p>
    <w:p>
      <w:r>
        <w:t xml:space="preserve">SAN FRANCISCO (Reuters) - Uber Technologies Inc:n [UBER.UL] hajanainen johtokunta julisti tiistaina rauhan ja yritti jättää kuukausia kestäneet riidat taakseen hyväksymällä yksimielisesti joukon toimenpiteitä, joilla pyritään vahvistamaan hallinnointi- ja ohjausjärjestelmää, saamaan mukaan suursijoittaja SoftBank ja vähentämään entisen toimitusjohtajan Travis Kalanickin valtaa. Kalanick kuvaili tiistain toimia "merkittäväksi askeleeksi eteenpäin Uberin matkalla kohti maailmanluokan pörssiyhtiötä" ja lisäsi, että hallintotapamuutosten pitäisi palvella Uberia hyvin Dara Khosrowshahin johdolla, joka on aloittanut toimitusjohtajana kuukauden kuluttua siitä, kun hän lähti samasta tehtävästä Expedia Inc:stä (EXPE.O).Hallituksen hyväksymät hallintotapalinjaukset vaikeuttaisivat Kalanickin paluuta toimitusjohtajaksi. Hän erosi kesäkuussa Benchmarkin johtaman sijoittajaryhmän painostuksesta, joka johtui työntekijöiden seksuaalista häirintää koskevista tutkimuksista, Waymon nostamasta liikesalaisuuksien väärinkäyttöä koskevasta kanteesta ja pyrkimyksistä puuttua hallituksen tutkimuksiin.Uberin hallitus laajenee maanantaina istuneesta 11 johtajasta, mukaan lukien pari Kalanickin nimittämää johtajaa, 17 johtajaan, kuten henkilö ja toinen lähde sanoivat. Kalanick ja muut ensimmäiset osakkeenomistajat luopuvat myös äänivallasta, kun Uber ottaa käyttöön yhden äänen per osake -käytännön, sanoivat lähteet.</w:t>
      </w:r>
    </w:p>
    <w:p>
      <w:r>
        <w:rPr>
          <w:b/>
        </w:rPr>
        <w:t xml:space="preserve">Tulos</w:t>
      </w:r>
    </w:p>
    <w:p>
      <w:r>
        <w:t xml:space="preserve">Travis Kalanick</w:t>
      </w:r>
    </w:p>
    <w:p>
      <w:r>
        <w:rPr>
          <w:b/>
        </w:rPr>
        <w:t xml:space="preserve">Esimerkki 4.2846</w:t>
      </w:r>
    </w:p>
    <w:p>
      <w:r>
        <w:t xml:space="preserve">Joulukuun 12. päivänä Alabamassa järjestettäviä senaatin erityisvaaleja pidetään seuraavana yhteenottona Steve Bannonin ja senaatin enemmistöjohtajan Mitch McConnellin välisessä taistelussa republikaanisen puolueen sielusta, jota Bannon kutsuu tyypillisellä liioittelulla "sodan kaudeksi".GOP:n ehdokasta Roy Moorea syytetään lukuisista seksuaalisista väärinkäytöksistä, mukaan lukien syytökset, joiden mukaan hän olisi ahdistellut 14-vuotiasta tyttöä. Tämä sai Kentuckyn republikaanin McConnellin ja useimmat hänen GOP-kollegansa sanoutumaan irti hänestä.  Bannon sen sijaan oli Mooren tärkein liittolainen seksiskandaalin jälkeen ainakin siihen asti, kunnes presidentti Donald Trump otti Twitterissä kantaa Mooren puolesta.McConnell tietää, että syytetyn lasten hyväksikäyttäjän ottaminen senaattiin olisi myrkyllistä hänen puolueensa imagolle ja että Mooren jääräpäinen holtittomuus tekisi hänen omasta työpaikastaan lähes mahdotonta. Bannon epäilee, että tämä on Mooren vetovoiman koko lähde.Bannon perustelee Mooren tukemista sillä, että hän auttaa toteuttamaan populistista kapinaa, jota Valkoisen talon entinen päästrategi yrittää johtaa McConnellia ja GOP:n valtaapitäviä vastaan. Väite on outo, sillä Moore ei ole niinkään "populisti" kuin "teokraatti": hänet erotettiin kahdesti Alabaman korkeimmasta oikeudesta, koska hän kieltäytyi poistamasta Kymmenen käskyn muistomerkkiä ja koska hän kieltäytyi myöntämästä avioliittolupia homopareille. Lisäksi Bannonilla on käytössään vielä tehokkaampi ase, joka todella vastaa hänen julistamaansa politiikkaa ja joka lähes tuhoaisi McConnellin: hän voisi vastustaa republikaanien verosuunnitelmaa. Bannon nousi julkisuuteen edustamalla republikaanista politiikkaa, joka poikkesi jyrkästi siitä, mitä McConnellin ja edustajainhuoneen puhemiehen Paul Ryanin kaltaiset puoluejohtajat ajoivat. Rikkaiden veronalennusten ja tukimenojen leikkaamisen sijasta Bannonin mielestä GOP:n pitäisi muuttua "työväenpuolueeksi", joka keskittyy keskiluokan vahvistamiseen. Tämä ajatus oli niin suosittu konservatiivisten äänestäjien keskuudessa, että kun Trump otti sen esille, hän voitti republikaanien presidenttiehdokkuuden. Se auttoi häntä myös varastamaan sinikaulusäänestäjiä Hillary Clintonilta yleisissä vaaleissa.Virkaanastumisensa jälkeen Trump on kuitenkin johdonmukaisesti kuunnellut samoja republikaanijohtajia, joiden prioriteetit hän on paljastanut olevan eri linjoilla muun maan kanssa. Mikään ei kuvaa tätä paremmin kuin verosuunnitelma, jota McConnell ja hänen liittolaisensa yrittävät kuumeisesti ajaa läpi senaatissa.Kaiken kaikkiaan GOP:n verosuunnitelma tekee pilkkaa siitä, mitä Bannon ja hänen kannattajansa väittävät edustavansa, koska se ohjaa sen suurimmat edut sellaisille plutokraateille, jotka lahjoittavat McConnellille ja hänen republikaanikollegoilleen - yksi syy siihen, että suunnitelma on syvästi epäsuosittu useimpien äänestäjien keskuudessa. ABC Newsin tuoreen mielipidekyselyn mukaan 60 prosenttia amerikkalaisista on sitä mieltä, että suunnitelma suosii rikkaita, ja vain yksi kolmesta kannattaa sitä.Toistaiseksi Bannonin populistinen kapina on ollut vain keskinkertainen menestys. Vaikka Bannon on luvannut asettaa vuonna 2018 kapinallisia kaikkia muita GOP:n vakiintuneita ehdokkaita paitsi Ted Cruzia vastaan, vahvaa ehdokaslistaa ei ole vielä syntynyt. Yksi asia, jossa Bannon on kuitenkin onnistunut, on McConnellin imagon tahriminen republikaanien keskuudessa. Kyselytutkimukset osoittavat jatkuvasti, että enemmistöjohtaja on senaatin epäsuosituin jäsen, ja 24. lokakuuta tehdyssä Harvard-Harris-kyselyssä todettiin, että suurin osa republikaaneista toivoo hänen eroavan. Jos McConnell ei saa verolakia läpi, hänen on ehkä pakko. Koska Bannon on näin haavoittuvainen, hän voisi käyttää vaikutusvaltaansa ja Breitbart Newsin vaikutusvaltaansa korostaakseen GOP:n suunnitelman plutokraattista vinoumaa ja vaatia, että sen saaliit ohjataan takaisin tavallisille työntekijöille, jotka valitsivat Trumpin. Jos hän kehottaisi republikaaneja vaihtamaan perintöveron kumoamisen sijaan miljonääreille myönnettävät korkohelpotukset ja leikkaukset esimerkiksi suoraan keskiluokalle suunnattuun palkkaveron alennukseen, McConnell joutuisi mahdottomaan tilanteeseen ja Bannon saisi samalla kaksitahoisen hyödyn: hän olisi laajalti suosittu ja täysin yhdenmukainen hänen ja Trumpin vuoden 2016 kampanjan viestin kanssa. sen sijaan Bannon on raivonnut McConnellille tekemättä paljoakaan hänen agendansa estämiseksi. Hän saattaa vielä viedä Mooren voittoon. Mutta jos McConnellin verosuunnitelmasta tulee laki, ei ole epäilystäkään siitä, kuka on todellinen voittaja.</w:t>
      </w:r>
    </w:p>
    <w:p>
      <w:r>
        <w:rPr>
          <w:b/>
        </w:rPr>
        <w:t xml:space="preserve">Tulos</w:t>
      </w:r>
    </w:p>
    <w:p>
      <w:r>
        <w:t xml:space="preserve">Steve Bannon</w:t>
      </w:r>
    </w:p>
    <w:p>
      <w:r>
        <w:rPr>
          <w:b/>
        </w:rPr>
        <w:t xml:space="preserve">Esimerkki 4.2847</w:t>
      </w:r>
    </w:p>
    <w:p>
      <w:r>
        <w:t xml:space="preserve">Hamlin, joka sanoi, että vuoden 2018 kisat ovat hänen viimeisensä, sanoi saavansa kunnian amerikkalaisilta urheilijoilta, on ollut hieman epätodellinen ja hän odottaa olevansa tunteellinen. "Mitalin voittaminen on ponnistelua, jonka panostat ja aikaa, työtä ja uhrauksia menestyä ja saavuttaa jotain", Hamlin sanoi. "Se kaikki on minun syytäni. Se on jotain, mitä olen tehnyt. Tämän kunnian saaminen on erilaista, koska ihmiset katsovat työtäsi ja tunnustavat sen. Se on minun kollegani Team USA urheilijat, jotka antoivat minulle tämän. Se merkitsee paljon." "Hermot lentävät varmasti", Hamlin sanoi. "Minä liukastan, että se on mitä minä teen. Laita minut radan huipulle, se on minun onnellinen paikkani. Kävely paljon ihmisiä edessä ja vielä enemmän ihmisiä katsomassa kotoa ... se tulee olemaan paljon enemmän hermoja raastava." Luger Erin Hamlin poseeraa Yhdysvaltain lipun kanssa sen jälkeen, kun on ilmoitettu, että Team USA:n urheilijat valitsivat hänet lipunkantajaksi avajaisseremonioihin. pic.twitter.com/tZFiFgkQsd - Aamer Madhani (@AamerISmad) 8. helmikuuta 2018 Hän vitsaili, että yksi hänen sisaruksistaan tarjosi viisaan neuvon.</w:t>
      </w:r>
    </w:p>
    <w:p>
      <w:r>
        <w:rPr>
          <w:b/>
        </w:rPr>
        <w:t xml:space="preserve">Tulos</w:t>
      </w:r>
    </w:p>
    <w:p>
      <w:r>
        <w:t xml:space="preserve">Luger Erin Hamlin</w:t>
      </w:r>
    </w:p>
    <w:p>
      <w:r>
        <w:rPr>
          <w:b/>
        </w:rPr>
        <w:t xml:space="preserve">Esimerkki 4.2848</w:t>
      </w:r>
    </w:p>
    <w:p>
      <w:r>
        <w:t xml:space="preserve">Kun 14-vuotias Jonas Bridges juoksi atlantalaisen kotinsa portaita alas huutaen "Isä, minulla on 1 000 fania!", hänen isänsä Rob Bridges tuskin huomasi sitä. Muutamaa päivää myöhemmin Jonas ryntäsi taas olohuoneeseen ja sanoi: "Isä, minulla on nyt 3 000 fania." Jälleen hänen isänsä sivuutti hänet. Useita päiviä myöhemmin Jonas kertoi isälleen: â Minulla on nyt 5 000 fania, ja jos saan 10 000, saan siitä palkkaa.â Lopulta Rob Bridges kääntyi vaimonsa puoleen ja sanoi: âDenise, mitä helvettiä hän oikein puhuu?Jonas Bridges yritti kertoa isälleen, että hänestä oli nopeasti tulossa kuuluisa YouNow-videopalvelussa, jossa hän oli alkanut järjestää live-streameja makuuhuoneestaan salanimellä âwoahits_jonas.â Ennen kuin hänen vanhempansa tiesivät, mitä oli tapahtumassa, Jonas oli kerännyt armeijan nettifaneja vlogeilleen ja pilavideoilleen. Ennen kuin he ehtivät käsittää, mitä hänen uusi kuuluisuutensa tarkoitti, Jonas oli alkanut tienata kunnolla rahaa. Jonas on vain yksi monista teini-ikäisistä, jotka ovat saavuttaneet ennennäkemätöntä mainetta sosiaalisen median kautta. Musical.ly:n, Instagramin, YouNow:n, YouNow Periscopen ja monien muiden alustojen avulla kuka tahansa, jolla on puhelin ja internetyhteys, voi rakentaa yleisönsä, ja nykypäivän teinit viettävät enemmän aikaa puhelimillaan kuin koskaan. Pewin vuonna 2016 tekemän tutkimuksen mukaan 94 prosenttia teini-ikäisistä käyttää internetiä puhelimellaan päivittäin, ja 71 prosenttia käyttää useampaa kuin yhtä sosiaalisen median alustaa. Vloggaajasta rikkaaksi -tarinasta on tullut niin yleinen teinikulttuurissa, että Varietyn vuonna 2014 tekemän tutkimuksen mukaan YouTube-tähdet ovat yhdysvaltalaisten teinien silmissä suositumpia ja vaikutusvaltaisempia kuin valtavirran julkkikset. Näiden nuorten internet-tähtien vanhemmuus ei kuitenkaan ole helppoa. Sosiaalisten alustojen noustessa ja laskiessa äidit ja isät ympäri maata, joilla ei ole kokemusta viihdeteollisuudesta, näkevät perheidensä elämän muuttuvan. * * * * Vanhemmat voivat vuosia ajatella, että heidän poikansa tai tyttärensä on vain tavallinen teini YouTubessa tai Instagramissa, kunnes eräänä päivänä Fortune 500 -brändin markkinointipäällikkö soittaa kotiin ja pyytää yhteistyötä, kuten eräälle äidille kävi, jonka kanssa puhuin. Jotkut vanhemmat huomaavat sen vasta, kun muut lapset alkavat pyytää heidän lapsestaan selfieitä julkisesti tai kun heidän lapsensa alkavat saada erityiskohtelua paikallisissa yrityksissä. John Rivera, entisen Vine-tähden Brent Riveran isä, jolla on 6,6 miljoonaa seuraajaa Instagramissa ja yli 3 miljoonaa YouTubessa, sanoo, ettei hän ajatellut Brentin sosiaaliseen mediaan käyttämää aikaa, ennen kuin hän osallistui paikalliseen jääkiekko-otteluun kahden poikansa kanssa. âSosiaalisen median julkkiksen vanhemmuus tarkoittaa, että kamera pyörii aina epäsopivimpina hetkinä â Rob Bridges sanoo. â Jonas pilailee sekä äidilleen että minulle silloinkin, kun emme ole pilailutuulella ...". Se on kuin eläisi minitodellisuusohjelmassa.â Jotkut vanhemmat ottavat tämän tangentiaalisen kuuluisuuden vastaan enemmän kuin toiset. Tiff Lewis esimerkiksi "vierailee" usein tyttärensä sosiaalisen median tileillä, kun tämä on koulussa viihdyttämässä fanejaan muilla aikavyöhykkeillä. "Menen Madisonin Live.ly-tilille ja voin olla vuorovaikutuksessa hänen Euroopassa olevien seuraajiensa kanssa", hän sanoo. âJoskus siellä oli 20 000-40 000 ihmistä, ja minä vain juttelin heidän kanssaan. Joskus tein sitä lähes neljä tuntia.â Toiset vanhemmat yrittävät itse tulla sosiaalisen median julkkiksiksi. Pam Stepnick ja Greg Paul, Jake ja Logan Paulin vanhemmat, jotka ovat mahdollisesti kaksi nykypäivän ikonisinta internet-tähteä, kalastelevat aktiivisesti seuraajia omilla sosiaalisen median tileillään. Jake ja Logan Paul ovat kaksi entistä lukion Vine-tähteä, jotka ovat keränneet jättimäisiä sosiaalisen median seuraajia Instagramissa, YouTubessa ja Facebookissa. Yhdessä heillä on yli 60 miljoonaa seuraajaa sosiaalisessa mediassa ja joukko seuraajia, jotka kutsuvat itseään "Jake Paulilaisiksi" tai "Logangiksi". Aiheeseen liittyvä tarina Sosiaalisen median tähti ja itsemurha Poikien isällä on yli 180 000 tilaajaa YouTubessa, jossa hän julkaisee kepposia ja reaktiovideoita poikiensa viimeisimpiin draamoihin nimellä "Vlogdad Greg Paul", jota hän hyödyntää rahallisesti. Stepnickin ensisijaisella alustalla Instagramissa hänellä on yli puoli miljoonaa seuraajaa, ja Paulin tavoin hän julkaisee piloja ja puhuu pojiaan usein ympäröivistä kiistoista. Jake Paul ja hänen veljensä Logan riitelevät usein ystäviensä kanssa keskenään ja muiden huippuvaikuttajien kanssa YouTubessa. Logan joutui hiljattain myös tulituksen kohteeksi, kun hän julkaisi videon, jossa oli itsemurhan tehneen uhrin ruumis. Paulin perhe on yhdessä tullut tunnetuksi YouTuben Kardashianeina, koska he kykenevät tuottamaan draamaa herättääkseen huomiota ja tuottaakseen katsojia. Monet YouTuber-vanhemmat pidättäytyvät kuitenkin kääntämästä itseään valokeilaan sanomalla, että lasten kasvattaminen on tarpeeksi hektistä eivätkä he halua kilpailla lastensa kanssa brändisopimuksista. "Rakastan työtäni ja minulla on ura, enkä tarvitse sosiaalisessa mediassa esiintyvää tähteä", sanoo John Rivera.* * * * Olivatpa he sitten itse julkaisemassa sisältöä tai eivät, sosiaalisessa mediassa esiintyvän julkkiksen vanhemmuus pakottaa vanhemmat perehtymään uuteen alaan - ja sen mukanaan tuomaan uuteen teknologiaan. Uusien alustojen omaksuminen ja hallitseminen ei ole teinitähdille pelkkää hupia ja leikkiä, vaan avainasemassa pysymiseen. Jos kuuluisuutesi tulee sosiaalisesta verkosta, on tärkeää, ettet koskaan liity liikaa edes kuumimpaan sovellukseen, jottei siitä tule huomenna jo vanhanaikaista. Lisäksi on otettava huomioon itse teknologiayritysten epävakaa luonne. Jos tähdet eivät monipuolista yleisöään, sovellus voi huomenna muuttaa radikaalisti strategiaansa tai se voidaan hävittää olemassaolostaan, jolloin vuosien kova työ katoaa. Uusien sovellusten tulvan arviointi voi usein jäädä lapsen vanhemmille. âYritetään arvioida, mitkä sovellukset olisivat vakuuttavia markkinoilla, ja se vie aikaa", sanoo Michael Mel Joyn isä. Nuoren verkkovaikuttajan viihdeuran tukemiseen tarvittava työ vie usein aikaa vanhemmilta, jotka käyttävät sitä omaan työhönsä.  Jonasin äiti jätti oman uransa taakseen auttaakseen poikaansa. Entinen kiinteistövälittäjä on nyt Jonasin mukana tämän matkoilla ja jää viikolla kotiin pitämään huolta siitä, että poika täyttää työ- ja kouluvelvoitteensa. Riippumatta siitä, kuinka paljon vanhemmat osallistuvat lastensa uraan, perhedynamiikka muuttuu väistämättä, kun lapset ansaitsevat valtavia summia rahaa YouTube-videoidensa mainoksista, sponsoroidusta sisällöstä, myyntisopimuksista ja merkkikumppanuuksista. Puhumattakaan siitä, että teinivaikuttajia pommitetaan myös ilmaisilla tuotteilla. Michael Mel Joyn isä sanoo, että hänen tyttärelleen on tullut postissa niin paljon ilmaisia meikkejä, ettei hän tiedä, mihin ne laittaisi. Bridges sanoo, että hän ja hänen vaimonsa pystyivät käyttämään tilaisuutta hyväkseen ja opettamaan Jonasille, miten tärkeää on sijoittaa uraansa uudelleen ja kohdella sitä kuin pientä yritystä. Teini-ikäiset eivät ole tottuneet maksamaan hallintomaksuja tai yrityskuluja, joten vanhempien tehtävänä on selittää, että valitettavasti 100 prosenttia tuloista ei voi käyttää hauskanpitoon. Koulu voi myös olla erityinen kiistakapula teinivaikuttajien ja heidän vanhempiensa välillä. Aikataulu- ja matkustusvaatimusten vuoksi lähes kaikki nuoret vaikuttajat käyvät kotiopetusta, minkä useimmat vanhemmat, joiden kanssa olen keskustellut, hyväksyvät vastahakoisesti. Muutamat internet-julkkikset, kuten Brent Rivera, ovat onnekkaita asuessaan lähellä Los Angelesia ja voivat silti käydä lukiota samalla, kun he jongleeraavat työkokousten kanssa. Mutta vaikka maantieteellinen sijainti ei olisikaan ongelma, lukioelämän sosiaalinen dynamiikka voi vaikeuttaa näiden teini-ikäisten toimintaa. Vaikka heillä saattaa olla miljoonien fanien kannattajakunta verkossa ja he viettävät pitkiä tunteja yksin kotona tuottaen "sympaattista" sisältöä muille lukiolaisnuorille, monet tämän artikkelin verkkovaikuttajista kertovat joutuneensa kovaan kiusaamiseen vertaisryhmässään. Kun lapset saavuttavat tietyn menestystason verkossa, he saattavat joutua kotikaupunkikavereidensa hylkäämiksi tai tuomitsemiksi. Toisilla on päinvastainen ongelma, ja he aiheuttavat häiriötä, kun heitä ahdistellaan selfieiden ottamiseen oppituntien välillä. Katherine Cimorelli, joka on nyt 25-vuotias, on ollut laulaja ja YouTube-tähti nuoruusvuosistaan lähtien, ja hän tietää, millainen vero sosiaalisessa mediassa tapahtuvalla kuuluisuudella voi olla ystävyyssuhteisiin.</w:t>
      </w:r>
    </w:p>
    <w:p>
      <w:r>
        <w:rPr>
          <w:b/>
        </w:rPr>
        <w:t xml:space="preserve">Tulos</w:t>
      </w:r>
    </w:p>
    <w:p>
      <w:r>
        <w:t xml:space="preserve">Jonas Bridges Atlanta</w:t>
      </w:r>
    </w:p>
    <w:p>
      <w:r>
        <w:rPr>
          <w:b/>
        </w:rPr>
        <w:t xml:space="preserve">Tulos</w:t>
      </w:r>
    </w:p>
    <w:p>
      <w:r>
        <w:t xml:space="preserve">Atlanta</w:t>
      </w:r>
    </w:p>
    <w:p>
      <w:r>
        <w:rPr>
          <w:b/>
        </w:rPr>
        <w:t xml:space="preserve">Esimerkki 4.2849</w:t>
      </w:r>
    </w:p>
    <w:p>
      <w:r>
        <w:t xml:space="preserve">FAIRFAX Va. (AP) â Jon Axel Gudmundsson iski neljä kolmen pisteen heittoa ja teki 24 pistettä, ja Davidson otti ohjat käsiinsä jo varhain ja voitti George Masonin 86-59 sunnuntaina.Pritchett teki viisi ensimmäistä pistettä 10-0-jakson alussa, joka toi Davidsonin johtoon 13-8. Grady sai viisi pistettä toisessa 10-0-juoksussa, joka nosti johtoaseman kaksinumeroiseksi 30-18. Gudmundsson teki sitten kuusi pistettä kolmannessa 10-0-juoksussa ja johti 45-24 ennen kuin Livingston heitti kolmosen summerin soidessa. Wildcats heitti 56 prosenttia (18 pistettä 32:sta) ja George Mason 42 (10 pistettä 24:stä), vaikka heittivät 6 pistettä 12:sta kaaren takaa. 15 pistettä teki Gudmundsson toisella puoliajalla, ja Davidson heitti 55 prosenttia (17 pistettä 31:stä) helppoon voittoon. Davidsonin pelaajat joutuivat Uberilla peliin, kun heidän bussinsa hajosi hotellin parkkipaikalla.</w:t>
      </w:r>
    </w:p>
    <w:p>
      <w:r>
        <w:rPr>
          <w:b/>
        </w:rPr>
        <w:t xml:space="preserve">Tulos</w:t>
      </w:r>
    </w:p>
    <w:p>
      <w:r>
        <w:t xml:space="preserve">Davidson</w:t>
      </w:r>
    </w:p>
    <w:p>
      <w:r>
        <w:rPr>
          <w:b/>
        </w:rPr>
        <w:t xml:space="preserve">Esimerkki 4.2850</w:t>
      </w:r>
    </w:p>
    <w:p>
      <w:r>
        <w:t xml:space="preserve">Hei Megyn Kelly . Tässä on idea: älä ehkä kysy Jane Fondalta hänen kauneusleikkauksistaan, kun hän puhuu elokuvasta, jonka parissa hän työskenteli.Today-show'n piinallisessa haastattelussa Fonda ja Robert Redford juttelivat Kellylle tulevasta elokuvasta Sielumme yöllä. Kelly aloitti puhumalla Redfordin kanssa hänen Hollywood-uransa kohokohdista ja hänen ikonisesta roolistaan Hubblena elokuvassa The Way We Were. Mutta kun hän kääntyi Fondan puoleen, Kelly päätti kysyä häneltä hänen ulkonäöstään ja erityisesti kauneusleikkauksista, joita hänelle on tehty. Kysymyksen edessä Fondan kasvot kertoivat kaiken: "Olet ollut kaikille esimerkki siitä, miten ikääntyä kauniisti ja vahvasti. Myönnät, että olet käynyt kauneusleikkauksissa, mikä on mielestäni kunniaksesi", Kelly sanoi.  Kelly kysyi sitten Fondalta, miksi hän ei ole ylpeä siitä, että hän on tehnyt leikkauksia. "No kiitos. Hyvä asenne, hyvä ryhti, pidän huolta itsestäni, mutta anna minun kertoa sinulle, miksi rakastan tätä elokuvaa, jonka teimme Our Souls At Night -elokuvan, enkä kauneusleikkauksia", Fonda jatkoi.</w:t>
      </w:r>
    </w:p>
    <w:p>
      <w:r>
        <w:rPr>
          <w:b/>
        </w:rPr>
        <w:t xml:space="preserve">Tulos</w:t>
      </w:r>
    </w:p>
    <w:p>
      <w:r>
        <w:t xml:space="preserve">Megyn Kelly</w:t>
      </w:r>
    </w:p>
    <w:p>
      <w:r>
        <w:rPr>
          <w:b/>
        </w:rPr>
        <w:t xml:space="preserve">Esimerkki 4.2851</w:t>
      </w:r>
    </w:p>
    <w:p>
      <w:r>
        <w:t xml:space="preserve">Kommentteja Michael Jacksonista hänen muistotilaisuutensa päivänä: "Olen täällä edustamassa miljoonia faneja ympäri maailmaa, jotka kasvoivat kuunnellessaan Michaelia, inspiroituneina ja rakastaen Michaelia etäältä. ... Jotenkin kun Michael Jackson lauloi ja tanssi ... tunsimme, että hän oli läsnä. ... Hän sai sinut uskomaan itseesi." -- Queen Latifah. "Kun hän teki ikonisen kuukävelynsä, olin järkyttynyt. Se oli taikaa. Michael Jackson nousi kiertoradalle eikä koskaan tullut alas. Vaikka se päättyi aivan liian aikaisin, Michaelin elämä oli kaunis."" -- Motown Recordsin perustaja Berry Gordy. "Tämä on hetki, jota toivon, etten eläisi nähdäkseni. Mutta niin paljon kuin voin sanoa sen ja tarkoittaa sitä, tiedän, että Jumala on hyvä, ja tiedän, että niin paljon kuin me tunnemmekin - ja me tunnemme - että tarvitsemme Michaelia täällä kanssamme, Jumala on tarvinnut häntä paljon enemmän."" -- Stevie Wonder. "Michael oli minulle henkilökohtainen rakkaus. Arvokas osa maailmaani ... " -- Smokey Robinson luki Jacksonin pitkäaikaisen ystävän Diana Rossin viestin tiistain muistotilaisuudessa Los Angelesissa. "Me kaipaamme sinua Michael." -- Mariah Carey laulettuaan "I'll Be There" Jacksonin muistotilaisuudessa." Jackson Elizabeth Taylorin häissä 1991. "Michael oli henkilökohtainen rakkauteni. Kallisarvoinen osa maailmaani ... " -- Smokey Robinson luki pitkäaikaisen Jackson-ystävän Diana Rossin viestin tiistain muistotilaisuudessa Los Angelesissa. "Populaarikulttuurissamme on tiettyjä ihmisiä, jotka vain vangitsevat ihmisten mielikuvituksen. Ja kuolemassa heistä tulee vielä suurempia. Nyt minun on myönnettävä, että sitä ruokkii myös ympärivuorokautinen media, joka on kyltymätön." -- Presidentti Barack Obama, jolta kysyttiin Michael Jacksonin kuolemaan liittyvistä tunteiden purkauksista CBS:n haastattelussa hänen ollessaan Moskovassa. "Hän oli todellinen lahja, ja vain harvat ovat päässeet siihen vaikutuksen suuruuteen, joka hänellä oli maailmaan." -- Neil Portnow, National Academy of Recording Arts and Sciencesin puheenjohtaja.</w:t>
      </w:r>
    </w:p>
    <w:p>
      <w:r>
        <w:rPr>
          <w:b/>
        </w:rPr>
        <w:t xml:space="preserve">Tulos</w:t>
      </w:r>
    </w:p>
    <w:p>
      <w:r>
        <w:t xml:space="preserve">Michael Jackson</w:t>
      </w:r>
    </w:p>
    <w:p>
      <w:r>
        <w:rPr>
          <w:b/>
        </w:rPr>
        <w:t xml:space="preserve">Esimerkki 4.2852</w:t>
      </w:r>
    </w:p>
    <w:p>
      <w:r>
        <w:t xml:space="preserve">Alice on viettänyt koko elämänsä pakomatkalla äitinsä kanssa, aivan kuin jokin kauhea jahtaisi heitä. He eivät tunnu koskaan pääsevän eroon perheensä perinnöstä:  Alicen isoäiti on kuuluisa kirjailija, joka kirjoitti kirjan synkkiä satuja, jotka sijoittuvat myyttiseen maailmaan nimeltä Hinterland. Kirja on niin harvinainen ja kiehtova, että sillä on vannoutuneita faneja, jotka eivät ole koskaan edes lukeneet sitä - myös Alice .  Alice ei tunne isoäitiään, joka sulkeutui Pähkinäpensasmetsäksi kutsuttuun kartanoon ennen kuin Alice oli edes syntynyt, mutta hänellä on salaa pakkomielle häneen ja hänen luomaansa vaikeasti hahmotettavaan maailmaan.Kun tulee uutinen, että hänen isoäitinsä on kuollut, näyttää siltä, että ehkä Alice ja hänen äitinsä voivat vihdoin hengähtää.  Eräänä päivänä Alice palaa kotiin ja huomaa, että hänen äitinsä on siepattu kauhistuttavien olentojen toimesta, jotka saattavat olla Takamaan asukkaita, jotka ovat heränneet henkiin. Ainoa johtolanka on repeytynyt sivu hänen isoäitinsä kirjasta ja kauhea viesti hänen äidiltään: Pysy poissa Pähkinäpensasmetsästä. Alice pyytää apua luokkatoveriltaan Ellery Finchiltä, joka on Takamaiden fanipoika ja joka vaikuttaa iloiselta siitä, että Alice on vihdoin huomannut hänet. Mutta pian heidän fantasiaseikkailunsa muuttuu kauhutarinaksi, kun Takamaan häikäilemättömät asukkaat hiipivät yhä kauemmas todellisuuteen ja pyrkivät terrorisoimaan Alicea ja käyttämään häntä omiin tarkoituksiinsa. Pähkinäpensasmetsä on portti, ja Alicen on päätettävä, haluaako hän mennä siitä läpi ja saada selville totuuden salaperäisestä perheestään.</w:t>
      </w:r>
    </w:p>
    <w:p>
      <w:r>
        <w:rPr>
          <w:b/>
        </w:rPr>
        <w:t xml:space="preserve">Tulos</w:t>
      </w:r>
    </w:p>
    <w:p>
      <w:r>
        <w:t xml:space="preserve">Alice</w:t>
      </w:r>
    </w:p>
    <w:p>
      <w:r>
        <w:rPr>
          <w:b/>
        </w:rPr>
        <w:t xml:space="preserve">Esimerkki 4.2853</w:t>
      </w:r>
    </w:p>
    <w:p>
      <w:r>
        <w:t xml:space="preserve">Italian pääministeri Silvio Berlusconi joutui mielenosoittajan hyökkäämäksi ja loukkaantui kasvoihin, ja hänet vietiin sairaalaan pian poliittisen kokouksen jälkeen Milanossa sunnuntai-iltana. Berlusconi oli jakamassa nimikirjoituksia, kun eräs mies väkijoukosta heitti häntä kohti Milanon kupolia esittävällä patsaalla saaden hänen nenänsä ja suunsa vuotamaan syvästi verta valtiollinen televisio RAI kertoi. Järkytyksen vallassa pääministeri kiidätettiin tämän jälkeen autoon ja ajettiin läheiseen sairaalaan ensiapua varten. Saavuttuaan sairaalaan Berlusconi kertoi henkilökuntansa jäsenelle voivansa "hyvin". Pääministerin tila on kuitenkin vakava häntä hoitaneen lääkärin mukaan. Hän on saanut vakavan nenävamman, josta on murtunut yksi hammas ja loukkaantunut alahuuleen. Pääministeri viettäisi yön sairaalassa ja häntä pidettäisiin lääkärin mukaan 20 päivän ajan lääkärin valvonnassa. Mies piiloutui pienen mielenosoittajajoukon joukkoon, joka huusi iskulauseita ja vihelteli pääministerille. Sitten hän heitti turvamiesten huomaamatta patsaan Berlusconin kasvoille. Berlusconin kanssa puhuneiden ihmisten mukaan pääministeri sanoi olevansa "hyvin pettynyt ja loukkaantunut hyökkäyksestä, joka on seurausta kaikesta myrkystä", jota häntä on viime aikoina heitelty. "Tämä on seurausta näiden päivien poliittisista jännitteistä. Kun olimme autossa matkalla tilaisuuteen, Berlusconi sanoi minulle, että olen hyvin huolissani, ja toivoi, ettei mitään tapahtuisi", Bonaiuti muisteli. "Mutta valitettavasti tällä kertaa tapahtui jotain hyvin vakavaa", hän sanoi. Italian poliittista kenttää ovat viime aikoina ravistelleet rajut vastakkainasettelut opposition ja oikeuslaitoksen sekä Berlusconin ja hänen keskustaoikeistolaisen hallituksensa välillä. Pääministeri on toistuvasti syyttänyt "kommunistivasemmistoa" henkilökohtaisesta taistelusta häntä vastaan. Kaikki Berlusconin liittolaiset tuomitsivat hyökkäyksen ja liittivät sen käynnissä oleviin poliittisiin jännitteisiin ja vihakampanjaan.</w:t>
      </w:r>
    </w:p>
    <w:p>
      <w:r>
        <w:rPr>
          <w:b/>
        </w:rPr>
        <w:t xml:space="preserve">Tulos</w:t>
      </w:r>
    </w:p>
    <w:p>
      <w:r>
        <w:t xml:space="preserve">Silvio Berlusconi</w:t>
      </w:r>
    </w:p>
    <w:p>
      <w:r>
        <w:rPr>
          <w:b/>
        </w:rPr>
        <w:t xml:space="preserve">Esimerkki 4.2854</w:t>
      </w:r>
    </w:p>
    <w:p>
      <w:r>
        <w:t xml:space="preserve">Tutkimuksen pääkirjoittaja Zachary Ward kuvaili ennustetta "raitistavaksi", mutta hän lisäsi: "Ei pitäisi olla yllättävää, että olemme menossa tähän suuntaan. Olemme jo lähestymässä tätä aikuisten liikalihavuuden tasoa tietyissä alaryhmissä [ja] maan tietyillä alueilla." Ward ilmaisi silti olevansa hieman yllättynyt siitä, miten vahvasti liikalihavuus hyvin nuorena ennusti liikalihavuutta vuosikymmenien kuluttua. Ward on terveyspolitiikan tohtorikoulutettava Harvardin T.H. Chan School of Public Healthin Center for Health Decision Science -keskuksessa Bostonissa. Wardin ja hänen kollegojensa tutkimus ilmestyy New England Journal of Medicine -lehden 30. marraskuuta ilmestyneessä numerossa.</w:t>
      </w:r>
    </w:p>
    <w:p>
      <w:r>
        <w:rPr>
          <w:b/>
        </w:rPr>
        <w:t xml:space="preserve">Tulos</w:t>
      </w:r>
    </w:p>
    <w:p>
      <w:r>
        <w:t xml:space="preserve">Zachary Ward</w:t>
      </w:r>
    </w:p>
    <w:p>
      <w:r>
        <w:rPr>
          <w:b/>
        </w:rPr>
        <w:t xml:space="preserve">Esimerkki 4.2855</w:t>
      </w:r>
    </w:p>
    <w:p>
      <w:r>
        <w:t xml:space="preserve">Se tuli Postin lukijalta nimeltä Ron Freiman, joka oli nähnyt sunnuntaisen kolumnini Giants-49ers-ottelusta. Siinä viittasin tähän Giants-fanien epävakaaseen aikaan, joka lähestyy vuoden 1978 kausikortinomistajien kapinaa, johon kuului lippujen polttaminen ja Giants-stadionin yläpuolella liehutettu lentokoneen lippu, jossa luki: "15 vuotta surkeaa jalkapalloa - olemme saaneet tarpeeksemme." Freiman muisteli, että hänestä tuli tuon vuoden 78 fanikapinan johtaja, kun hän "istui Philadelphian pelissä, kun he saivat pallonmenetyksen, enkä pystynyt nousemaan istuimeltani, olin niin ällistynyt. Se oli voitto, jonka he vain heittivät pois." "The Fumblea seuraavana päivänä Freiman osti Newark Star-Ledger -lehdestä 120 dollarilla mainoksen, johon sisältyi postilaatikko, jossa vihaisia faneja kehotettiin lähettämään lippunsa. "Me poltamme ne ja he pelaavat tyhjän stadionin edessä", Freiman sanoi. "Sadat ihmiset lähettivät lippunsa poltettaviksi", Freiman sanoi. "Olin täysin ymmälläni reaktiosta. Oli paljon pettyneitä faneja ... kuten varmasti on nytkin." "Kuuluisa lentokonebanneri tuli seuraavana sunnuntaina.  Freiman sanoi, että hän ja toinen kausikortin haltija nimeltä Peter Valentine asianajaja järjestivät lentokoneen ylilennon."[Valentine] tunsi jonkun, jolla oli tämä [lentokoneen vuokrauspalvelu], ja päätimme: "Lennetään tällä ympäriinsä ja katsotaan, mitä tapahtuu." ''  Freiman muisteli. "Se aiheutti melkoisen kohun ... ja siitä oli jotain hyötyä, koska he pääsivät eroon monista ihmisistä, ja he puhuvat siitä vieläkin." Freiman sanoi, että hän myöhemmin tapasi Youngin lounaalla vanhassa Giantsin hengailupaikassa Manny's Moonachie N.J. "Hän tiesi, että olin kaveri, joka teki sen, joten Giantsin johto ei katsonut minua kovin hyvin", Freiman sanoi nauraen. "Lähetin tuhkat lipun polttamisesta Wellington Maralle virtsapöntössä yhden sairaalan sänkykaukalossa, eivätkä he tainneet ottaa sitä kovin hyvällä tavalla. Vaikka hän sanoi olevansa "yhä innokas fani" Freiman sanoi, ettei hän enää kiihdy Giantsin epäonnistumisista niin paljon kuin aikoinaan kausikorttikausiensa aikana. "Se ei vaivaa minua enää samalla tavalla kuin 40 vuotta sitten", hän sanoi. "Mutta tiedän, että on muitakin ihmisiä, jotka ovat todella järkyttyneitä siitä nyt. Ymmärrän, miltä heistä tuntuu.''</w:t>
      </w:r>
    </w:p>
    <w:p>
      <w:r>
        <w:rPr>
          <w:b/>
        </w:rPr>
        <w:t xml:space="preserve">Tulos</w:t>
      </w:r>
    </w:p>
    <w:p>
      <w:r>
        <w:t xml:space="preserve">Ron Freiman</w:t>
      </w:r>
    </w:p>
    <w:p>
      <w:r>
        <w:rPr>
          <w:b/>
        </w:rPr>
        <w:t xml:space="preserve">Esimerkki 4.2856</w:t>
      </w:r>
    </w:p>
    <w:p>
      <w:r>
        <w:t xml:space="preserve">Jos olet esimerkiksi Scroll-tilaaja, joka ei ole New York Timesin tilaaja, saat viisi mainoksetonta artikkelia. Timesin tilaajat saavat rajattomasti mainoksettomia artikkeleita. Scroll tekisi tilaajaksi ryhtymisestä helppoa. "Missiomme on kitkaton pääsy kukoistavaan vapaaseen lehdistöön, joten kaikki, mitä voimme tehdä auttaaksemme poistamaan kitkaa käyttäjältä ja samalla lisäämään tuloja kustantajille, on tärkeää", sanoi Tony Haile, Scrollin toinen perustaja ja toimitusjohtaja, haastattelussa.Online-julkaisuanalyysiyritys Chartbeatin perustaja- toimitusjohtaja Haile perusti Scrollin yhdessä Spotifyn entisen sisällöstä vastaavan varajohtajan Sachin Doshin ja Foursquaren entisen kuluttajatekniikan johtajan Kushal Daven kanssa.Scrollin avulla kustantajat voisivat tehdä "enemmän rahaa kuin he olisivat tienanneet mainonnasta kaikissa tilanteissa", Haile sanoo blogikirjoituksessaan ilmoituksen yhteydessä.Scrollin muita yhteistyökumppaneita ovat muun muassa The Philadelphia Inquirer ja Talking Points Memo. Scroll etsii lisää kumppaneita, kun se lähestyy lanseeraustaan (voit rekisteröityä testaamaan Scrollia, kun se on saatavilla osoitteessa Scroll.com). "Olemme kuitenkin kiitollisia tämän kasvavan innovaattoriryhmän ja erityisesti uuden sijoittajamme Gannettin tuesta ja uskosta, kun rakennamme kohti avointa verkkoa, jossa ensiluokkainen sisältö voi ansaita rahaa tarjoamalla kuluttajien haluaman kokemuksen", Haile sanoi.</w:t>
      </w:r>
    </w:p>
    <w:p>
      <w:r>
        <w:rPr>
          <w:b/>
        </w:rPr>
        <w:t xml:space="preserve">Tulos</w:t>
      </w:r>
    </w:p>
    <w:p>
      <w:r>
        <w:t xml:space="preserve">Tony Haile</w:t>
      </w:r>
    </w:p>
    <w:p>
      <w:r>
        <w:rPr>
          <w:b/>
        </w:rPr>
        <w:t xml:space="preserve">Esimerkki 4.2857</w:t>
      </w:r>
    </w:p>
    <w:p>
      <w:r>
        <w:t xml:space="preserve">Ulkoministeri Rex Tillerson vahvisti tiistaina antamassaan lausunnossa, että Yhdysvallat on karkottanut 15 Kuuban virkamiestä kommunistivaltion suurlähetystöstä Washingtonissa vastauksena hyökkäyksiin, jotka kohdistuvat lähes kahta tusinaa Havannassa työskentelevää amerikkalaista vastaan.âKuuban ulkoministeriö ilmoitti 3. lokakuuta Kuuban hallitukselle, että se määräsi 15 virkamiehen poistuvan suurlähetystöstä Washingtonissa.â Tillerson sanoi lausunnossaan. âPäätös tehtiin, koska Kuuba ei ole ryhtynyt asianmukaisiin toimiin diplomaattiemme suojelemiseksi Wienin yleissopimuksen mukaisten velvoitteidensa mukaisesti. Tällä määräyksellä varmistetaan tasapuolisuus diplomaattisissa operaatioissamme.â Lausunnossa selitettiin, että siirto on seurausta amerikkalaisen henkilökunnan joukkovetäytymisestä Kuubasta ja varoituksista kaikille Yhdysvaltain kansalaisille välttää kommunistista diktatuuria, jonne amerikkalaiset voivat matkustaa vain tiettyjen vierailuluokkien puitteissa. âKunnes Kuuban hallitus voi taata Kuubassa olevien diplomaattien turvallisuuden, suurlähetystömme supistetaan hätätilahenkilöstöön, jotta vaarassa olevien diplomaattien määrä olisi mahdollisimman pieni â Tillerson sanoi. Tillerson vakuutti edelleen, että Yhdysvallat jatkaa diplomaattisuhteiden ylläpitämistä Kuuban kanssa ja jatkaa yhteistyötä Kuuban kanssa näiden iskujen tutkinnassa." Viime viikolla Tillerson ilmoitti vastaavassa lausunnossaan, että ulkoministeriö vetää pois Havannan suurlähetystöstä kaiken "ei-tarpeellisen" henkilökunnan ja kehottaa kaikkia amerikkalaisia välttämään Kuubaa, koska iskut näyttävät tapahtuneen alueilla, joilla Yhdysvaltain kansalaiset käyvät usein ja jotka eivät ole sidoksissa hallitukseen. Kyseessä oli ensimmäinen näkyvästi käytetty sana âhyökkäyksetâ kuvaamaan kyseisiä tapahtumia, sillä tiedottaja Heather Nauert oli aiemmissa lehdistötilaisuuksissaan vaatinut viittaamaan niihin sanalla âtapahtumatâ.</w:t>
      </w:r>
    </w:p>
    <w:p>
      <w:r>
        <w:rPr>
          <w:b/>
        </w:rPr>
        <w:t xml:space="preserve">Tulos</w:t>
      </w:r>
    </w:p>
    <w:p>
      <w:r>
        <w:t xml:space="preserve">Rex Tillerson</w:t>
      </w:r>
    </w:p>
    <w:p>
      <w:r>
        <w:rPr>
          <w:b/>
        </w:rPr>
        <w:t xml:space="preserve">Esimerkki 4.2858</w:t>
      </w:r>
    </w:p>
    <w:p>
      <w:r>
        <w:t xml:space="preserve">NEW YORK (Reuters) - Bitcoin vajosi maanantaina sen jälkeen, kun CoinMarketCap-sivusto poisti eteläkorealaisten pörssien hinnat digitaalisten valuuttojen kurssilaskelmistaan ilman varoitusta, mikä johti kaikkien niiden seuraamien virtuaalikolikoiden jyrkkään laskuun.CoinMarketCap näyttää reaaliaikaiset hinnat ja markkina-arvot yli 1 300 kryptovaluutalle, ja markkinaosapuolet seuraavat sitä laajasti. Tietojen jättäminen pois Etelä-Korean pörsseistä, joissa virtuaalivaluutoilla käydään kauppaa suurella preemiolla, aiheutti sekaannusta ja laukaisi laajan myynnin.Markkinaosapuolet kertoivat, että CoinMarketCap poisti ilman selitystä tiedot kolmesta suurimmasta Etelä-Korean pörssistä: Bithumb Coinone ja Korbit. CoinMarketCap ei ollut välittömästi saatavilla kommentoimaan siirtoaan.Kauppiaat sanoivat, että XRP:hen vaikutti eniten se, että CoinMarketCap poisti Etelä-Korean hinnat, koska sillä käytiin kauppaa 50 prosentin preemiolla kyseisessä maassa.</w:t>
      </w:r>
    </w:p>
    <w:p>
      <w:r>
        <w:rPr>
          <w:b/>
        </w:rPr>
        <w:t xml:space="preserve">Tulos</w:t>
      </w:r>
    </w:p>
    <w:p>
      <w:r>
        <w:t xml:space="preserve">CoinMarketCap</w:t>
      </w:r>
    </w:p>
    <w:p>
      <w:r>
        <w:rPr>
          <w:b/>
        </w:rPr>
        <w:t xml:space="preserve">Esimerkki 4.2859</w:t>
      </w:r>
    </w:p>
    <w:p>
      <w:r>
        <w:t xml:space="preserve">Jan Morgan, Arkansasin aseiden puolestapuhuja, joka julisti ampumaradan "muslimivapaaksi vyöhykkeeksi", sanoi haastavansa Asa Hutchinsonin GOP-puolueen esivaaleissa toukokuussa. Ampumaradan omistaja ilmoitti ehdokkuudestaan uudenvuodenaattona, vaikka Newsweek kertoi, että hän oli kerännyt kampanjalahjoituksia kampanjasivuston kautta aiemmin vuonna 2017.Kampanjavideolla Morgan kuvaili itseään "uudestisyntyneeksi kristityksi geneettisesti konservatiiviseksi vaimoksi, äidiksi, pienyrittäjäksi ja sertifioiduksi ampuma-aseiden kouluttajaksi", kertoi The Independent -lehti. "Olen sitoutunut taistelemaan puolestanne, mutta voin tehdä vain niin paljon kansalaisaktivistin asemasta", hän sanoi. "Jos haluatte, että olen äänenne, tarvitsen paremman aseman, josta taistella. Strategisesti ajatellen se olisi kuvernöörin paikka." Morgan herätti huomiota vuonna 2014 julistettuaan ampumaradan "muslimivapaaksi alueeksi" sosiaalisen median alustoilla. "Koraani (jonka olen lukenut ja tutkinut perusteellisesti) ja (johon muslimit yhtyvät) sisältää 109 jaetta, joissa käsketään vihamurhaa ja terroria kaikkia ihmisiä vastaan, jotka kieltäytyvät alistumasta tai kääntymästä islamiin ", hän kirjoitti verkkosivuillaan.</w:t>
      </w:r>
    </w:p>
    <w:p>
      <w:r>
        <w:rPr>
          <w:b/>
        </w:rPr>
        <w:t xml:space="preserve">Tulos</w:t>
      </w:r>
    </w:p>
    <w:p>
      <w:r>
        <w:t xml:space="preserve">Jan Morgan</w:t>
      </w:r>
    </w:p>
    <w:p>
      <w:r>
        <w:rPr>
          <w:b/>
        </w:rPr>
        <w:t xml:space="preserve">Esimerkki 4.2860</w:t>
      </w:r>
    </w:p>
    <w:p>
      <w:r>
        <w:t xml:space="preserve">"Jeesus puhui Sodomasta "Pastori Raedorah Stewart seisoi homoparia tukevien mielenosoittajien rinnalla.  Hän käytti laventelilaseja, jotka sopivat hänen violettiin pukuunsa, ja kuvaili itseään kuusikymppiseksi queer-naiseksi.  Hän on myös Wesleyn teologisen seminaarin kirjoituskeskuksen johtaja ja Washingtonissa sijaitsevan Covenant Baptist United Church of Christin pappi. Stewart sanoi kokeneensa kiihkoilua rotunsa ja seksuaalisuutensa vuoksi.  Hän suhtautui epäilevästi keskitien löytämiseen konservatiivisten mielenosoittajien kanssa: "Ei ole kompromissia määriteltäessä, kuka on ihminen ja ansaitsee oikeudenmukaisuuden. En yrittäisi suostutella heitä muuten kuin sanomalla: "Sinut on luotu Jumalan kuvaksi ja minut on luotu Jumalan kuvaksi, ja meillä molemmilla on oikeus yhtäläisiin oikeuksiin". " Stewart sanoi, että hän on kohdannut epäluuloa myös LGBT-ihmisiltä, jotka suhtautuvat epäilevästi uskonnollisiin uskoviin ja erityisesti papeihin. "Joskus he eivät näe minua homona", hän sanoi, "vaikka en olekaan mikään raamatunmurskaaja." Mitä Stewart tekisi, jos hänellä olisi yritys ja valkoisen ylivallan kannattajat haluaisivat hänen tekevän kyltin kokoontumistaan varten, jonka jotkut konservatiivit ovat tehneet analogiana Phillipsin kakkukaupalle?Ehkä Stewartin ja Baylyn kaltaisten protestoijien perususkomukset eivät siis olekaan syynä siihen, että Masterpiece Cakeshopin tapauksen ratkaiseminen on niin vaikeaa. Ehkä kyse on salomonisesta vauvanjakotehtävästä, jossa on määriteltävä, kenen oman edun pitäisi voittaa. Se vaikuttaa nollasummapeliltä, jota kiihdyttää puolueellisuus, joka saa pienet kompromissit tuntumaan suurilta tappioilta. Sen voi nähdä Roy Mooren ehdokkuudessa, taistelussa Pyhästä maasta ja monissa uskonnollisissa kriisipesäkkeissä ympäri maailmaa.</w:t>
      </w:r>
    </w:p>
    <w:p>
      <w:r>
        <w:rPr>
          <w:b/>
        </w:rPr>
        <w:t xml:space="preserve">Tulos</w:t>
      </w:r>
    </w:p>
    <w:p>
      <w:r>
        <w:t xml:space="preserve">Raedorah Stewart</w:t>
      </w:r>
    </w:p>
    <w:p>
      <w:r>
        <w:rPr>
          <w:b/>
        </w:rPr>
        <w:t xml:space="preserve">Esimerkki 4.2861</w:t>
      </w:r>
    </w:p>
    <w:p>
      <w:r>
        <w:t xml:space="preserve">Lontoon pormestari Sadiq Khan esitteli keskiviikkona Lontoon suunnitelmansa, ja siinä otettiin odotetusti tiukka kanta vaaralliseen uhkaan, joka vaarantaa kaupungin lasten terveyden ja tulevaisuuden. Ei, kyse ei ole strategiasta, jolla lontoolaisia suojellaan mahdollisilta terrori-iskuilta joulun ajan julkisilla festivaaleilla. Uhka on selluliitti ja tekijä on juustohampurilainen. Khanin suunnitelma estäisi uuden pikaruokaravintolan avaamisen 400 metrin päähän ala- tai yläkoulusta, mikä on hänen vuonna 2013 antamansa kampanjalupauksen mukaista. Kielto kohdistuu ruokapaikkoihin, joissa myydään esimerkiksi kalaa ja ranskalaisia, pizzaa, kanaa ja muita pikaruokia, joiden väitetään olevan syynä Lontoon lapsuusiän lihavuuskriisiin. (Lähes 40 prosenttia lontoolaisista lapsista on ylipainoisia tai lihavia peruskoulun päättyessä, ja ylipainoisten yksitoistavuotiaiden määrä kaupungissa on kasvanut 22 prosenttia viimeisten neljän vuoden aikana.) Pormestari pyytää myös ravintoloita tekemään ruoasta terveellisempää käyttämällä vähemmän haitallisia ainesosia ja grillaamalla tai paistamalla ruokia paistamisen sijaan: âThe Healthier Catering Commitment on järjestelmä, joka auttaa lontoolaisia elintarvikeyrityksiä tarjoamaan terveellisempää ruokaa asiakkailleen. Järjestelmä edistää rasvan, suolan ja sokerin kulutuksen vähentämistä sekä hedelmien ja vihannesten saatavuuden lisäämistä." (Khanin ansioksi on luettava, että hän yrittää pysäyttää kaupungissa vuosittain sulkeutuvien pubien lukumäärän.) Kaksi hurraa-huutoa sille.) Khanin suunnitelma saattaa itse asiassa pahentaa ongelmaa. Vuonna 2008 Los Angelesissa otettiin käyttöön uudet kaavoitussäännöt, jotka rajoittavat ravintoloiden avaamista tai laajentamista kaupungin pienituloisilla alueilla terveysongelmien torjumiseksi. RAND Corporationin vuonna 2015 tekemän tutkimuksen mukaan säännöt eivät kuitenkaan ole toimineet; itse asiassa niiden käyttöönoton jälkeen liikalihavuuden määrä kasvoi kohteena olevilla asuinalueilla nopeammin kuin muissa kaupunginosissa: Etelä-Los Angelesin pikaruokakiellolla voi olla symbolista arvoa, mutta sillä ei ole ollut mitattavissa olevaa vaikutusta ruokavalion parantamiseen tai lihavuuden vähentämiseen", sanoi tutkimuksen pääkirjoittaja Roland Sturm. Yrittäjät, jotka ovat yleensä poliitikkoja fiksumpia, keksivät keinon kiertää säännöt avaamalla pienempiä ruokakauppoja tai ravintoloita, joissa on rajoitettu määrä istumapaikkoja. Viisaat lontoolaiset voisivat löytää samanlaisia porsaanreikiä Khanin suunnitelmasta ehkä rakentamalla uuden ravintolan 420 metrin päähän koulusta 400 metrin sijasta.</w:t>
      </w:r>
    </w:p>
    <w:p>
      <w:r>
        <w:rPr>
          <w:b/>
        </w:rPr>
        <w:t xml:space="preserve">Tulos</w:t>
      </w:r>
    </w:p>
    <w:p>
      <w:r>
        <w:t xml:space="preserve">Sadiq Khan</w:t>
      </w:r>
    </w:p>
    <w:p>
      <w:r>
        <w:rPr>
          <w:b/>
        </w:rPr>
        <w:t xml:space="preserve">Esimerkki 4.2862</w:t>
      </w:r>
    </w:p>
    <w:p>
      <w:r>
        <w:t xml:space="preserve">Sähköpostiviestissä Papadopoulos väitti, että Trumpin kampanjatiimin huippujäsenet olivat ne, jotka sopivat vaaleja edeltävästä tapaamisesta Venäjän presidentin Vladimir Putinin edustajien kanssa.Bloombergin raportin mukaan sähköpostiviesti paljastettiin FBI:n todistuksessa, joka tukee rikossyytteitä Papadopoulosia vastaan. Se ei sisälly oikeudenkäyntiasiakirjoihin, joissa kerrotaan yksityiskohtaisesti Papadopoulosin syyllisyydestä ja yhteistyöstä Robert Muellerin tiimin kanssa.Jos viesti pitää paikkansa, se vahvistaisi väitteitä, joiden mukaan Trumpin kampanja yritti tehdä yhteistyötä venäläisten etujen kanssa. On kuitenkin epäselvää, oliko Papadopoulos, joka tunnusti syyllisyytensä valehteluun liittovaltion tutkintavirastolle, vain kehuskellut lähettäessään 14. heinäkuuta 2016 sähköpostin Kremliin liittyvälle yhteyshenkilölle. Papadopoulos kirjoitti venäläiselle yhteyshenkilölle viikkoa ennen republikaanien kansalliskokousta ja ehdotti elo- tai syyskuulle tapaamista Yhdistyneessä kuningaskunnassa, johon osallistuisivat "kansallinen puheenjohtajani ja ehkä yksi muu ulkopoliittinen neuvonantaja" sekä Putinin toimiston ja Venäjän ulkoministeriön jäsenet. Papadopoulos kirjoitti, että "meidän puoleltamme on saatu hyväksyntä".Sähköpostin lähettämisen aikaan Paul Manafort oli kampanjan puheenjohtaja. Aikaisemmin kerrottiin, että Sam Clovis Trumpân nykyinen valinta USDA:n johtoon oli Papadopoulos â kampanjan esimies tuolloin ja että hänâ oli kannustanut hänen pyrkimyksiään ottaa yhteyttä venäläisiin virkamiehiin. Papadopoulos kehitti kolme erillistä kontaktia, joiden hän toivoi auttavan löytämään likaa Hillary Clintonista, ja hän piti kampanjan sisällä olevat henkilöt ajan tasalla. Skype-, Facebook-tekstiviesti- ja sähköpostiviestintä osoittaa sähköisen polun, jota hallitus seuraa todentaakseen, miten kampanja käsitteli venäläiskontakteja. Yksi näistä henkilöistä, jotka on oikeudenkäyntiasiakirjoissa tunnistettu ulkomaankontakti 2:ksi, on Ivan Timofejev Venäjän ulkoministeriön tiedottaja Maria Zakharova sanoi tiistaina. Hän työskentelee Moskovassa sijaitsevassa Russian International Affairs Council -ryhmässä, joka on Kremliin sidoksissa oleva tutkimusryhmä, eikä ole ulkoministeriön työntekijä Papadopoulosin väitteistä huolimatta, hän sanoi.Timofejev on toistaiseksi kieltäytynyt puhumasta kenenkään kanssa yhteyksistä, joita hänellä oli Papadopoulosin kanssa, paitsi sanonut, että hänen mielestään Papadopoulos oli "innostunut henkilö, jolla oli vähän kokemusta".</w:t>
      </w:r>
    </w:p>
    <w:p>
      <w:r>
        <w:rPr>
          <w:b/>
        </w:rPr>
        <w:t xml:space="preserve">Tulos</w:t>
      </w:r>
    </w:p>
    <w:p>
      <w:r>
        <w:t xml:space="preserve">Papadopoulos</w:t>
      </w:r>
    </w:p>
    <w:p>
      <w:r>
        <w:rPr>
          <w:b/>
        </w:rPr>
        <w:t xml:space="preserve">Esimerkki 4.2863</w:t>
      </w:r>
    </w:p>
    <w:p>
      <w:r>
        <w:t xml:space="preserve">Kuvamateriaali tapahtuu Iowan paloasemalla, ja siinä on kaksi eri kamerakulmaa. Syyskuussa vuodettiin video, jossa MSNBC-tähti Lawrence O'Donnell puhuu henkilökunnalleen kirosanoja ohjelman nauhoitusten aikana.  Hän valitti "hulluutta korvakuulokkeessani" ja rukoili jotakuta "lopettamaan hakkaamisen". O'Donnellin raivokohtauksista kertoi ensimmäisenä Mediaite, joka julkaisi yli kahdeksan minuuttia kestäneestä purkauksesta kootun videon, joka johti siihen, että liberaalista juontajasta tuli riehumisensa vuoksi pilkkanimi. Vaikka O'Donnellin kuvamateriaali oli kiusallista, se on kaukana siitä, että hän vitsaili väitetyllä sarjaraiskaajalla Bill Cosbyllä - ja Matthews näyttää olevan tietoinen hänen väärinkäytöksistään. Matthews antoi lausunnon The Cutille: Tämä oli kauhea kommentti, jonka tein mauttomasti Bill Cosby -otsikoiden huipulla. Ymmärrän, ettei se ole mikään tekosyy. Olen syvästi pahoillani siitä ja olen pahoillani.âThe Cutin mukaan Matthewsilla on pitkä historia Clintonia halventavista kommenteista, ja Jezebelin mukaan hän kutsui häntä kerran noitavaksi, miesvastaiseksi ja ylpeäksi.MSNBC myönsi hiljattain, että Matthews oli sopinut asian entisen tuottajan kanssa, joka syytti häntä seksuaalisesta ahdistelusta. Itse asiassa NBC News ja MSNBC ovat viime aikoina käsitelleet monia muitakin korkean profiilin asioita.</w:t>
      </w:r>
    </w:p>
    <w:p>
      <w:r>
        <w:rPr>
          <w:b/>
        </w:rPr>
        <w:t xml:space="preserve">Tulos</w:t>
      </w:r>
    </w:p>
    <w:p>
      <w:r>
        <w:t xml:space="preserve">Lawrence O'Donnell</w:t>
      </w:r>
    </w:p>
    <w:p>
      <w:r>
        <w:rPr>
          <w:b/>
        </w:rPr>
        <w:t xml:space="preserve">Esimerkki 4.2864</w:t>
      </w:r>
    </w:p>
    <w:p>
      <w:r>
        <w:t xml:space="preserve">Alkuperäiset asianajajat korvattiin palkatuilla julkisilla puolustajilla, jotka eivät yleensä työskentele kuolemanrangaistustapausten parissa. Kyseiset asianajajat pyysivät vetäytymistä, koska heillä ei ollut riittävästi aikaa, rahoitusta tai pätevyyttä kuolemanrangaistustapausten asianmukaiseen käsittelyyn. Weis väitti, että hänen olisi pitänyt saada ensimmäinen asianajajaryhmä ja kieltäytyi työskentelemästä toisen kanssa. Taistelu jatkui seuraavat kaksi vuotta; sinä aikana kuoli Weisin äiti, jonka odotettiin todistavan hänen puolestaan. Neljän tuomarin enemmistön puolesta kirjoittanut tuomari Harold D. Melton katsoi, että oikeudenkäynnin viivästyminen johtui "Weisista ja hänen asianajajistaan eikä rahoituskysymyksistä". Vastalauseena väitteille, joiden mukaan julkinen puolustusjärjestelmä olisi "hajonnut järjestelmällisesti", hän sanoi: "Järjestelmässä on edelleen asianajajia, jotka voivat edustaa rikosasian vastaajia." Hän totesi, että tämä järjestelmä ei ole vielä päättynyt. Tuomari Hugh P. Thompson kirjoitti eriävässä mielipiteessään, että perustuslaki edellyttää, että Weis saa "tarmokkaan puolustuksen" ja että Georgia "ei voi väistää tätä vastuuta, koska se kärsii budjettirajoituksista".</w:t>
      </w:r>
    </w:p>
    <w:p>
      <w:r>
        <w:rPr>
          <w:b/>
        </w:rPr>
        <w:t xml:space="preserve">Tulos</w:t>
      </w:r>
    </w:p>
    <w:p>
      <w:r>
        <w:t xml:space="preserve">Jamie Weis</w:t>
      </w:r>
    </w:p>
    <w:p>
      <w:r>
        <w:rPr>
          <w:b/>
        </w:rPr>
        <w:t xml:space="preserve">Tulos</w:t>
      </w:r>
    </w:p>
    <w:p>
      <w:r>
        <w:t xml:space="preserve">Weis</w:t>
      </w:r>
    </w:p>
    <w:p>
      <w:r>
        <w:rPr>
          <w:b/>
        </w:rPr>
        <w:t xml:space="preserve">Esimerkki 4.2865</w:t>
      </w:r>
    </w:p>
    <w:p>
      <w:r>
        <w:t xml:space="preserve">Demokraatit kyseenalaistivat keskiviikkona jälleen kerran, oliko oikeusministeri Jeff Sessions avoin kongressille, kun uutisoitiin, että hän tappoi Trumpin entisen kampanjaneuvonantajan George Papadopoulosin ehdotuksen järjestää tapaaminen republikaaniehdokas Donald Trumpin ja Venäjän presidentin Vladimir Putinin kanssa. "Jeff Sessions salasi tapaamisensa venäläisten kanssa, ja hänellä olisi ollut velvollisuus olla avoimempi tapaamisesta, jossa Papadopoulos oli mukana", Connecticutin senaattori Richard Blumenthal, joka on oikeusvaliokunnan jäsen, kertoi Manu Raju CNN:lle."Itse asiassa yksi kysymyksenasetteluista on, puhuiko Papadopoulos tuossa syyteasiakirjassa, jossa viitataan kampanjan ohjaajaan, itse asiassa Jeff Sessionsin kanssa." Maanantaina paljastettujen syyteasiakirjojen mukaan Papadopoulos ehdotti heinäkuussa 2016 pidetyssä tapaamisessa, että hänen pitäisi pyrkiä saamaan Trumpin ja Putinin välille. kampanjaneuvonantajien tapaamisessa ollut Trump "ei sanonut kyllä eikä hän sanonut ei", kertoi CNN:lle tapaamisesta huoneessa ollut virkamies. Papadopoulos 30 Trumpin ulkopoliittinen neuvonantaja tunnusti syyllisyytensä valehteluun FBI:lle Muellerin tutkinnan paljastuneiden asiakirjojen mukaan.</w:t>
      </w:r>
    </w:p>
    <w:p>
      <w:r>
        <w:rPr>
          <w:b/>
        </w:rPr>
        <w:t xml:space="preserve">Tulos</w:t>
      </w:r>
    </w:p>
    <w:p>
      <w:r>
        <w:t xml:space="preserve">George Papadopoulos</w:t>
      </w:r>
    </w:p>
    <w:p>
      <w:r>
        <w:rPr>
          <w:b/>
        </w:rPr>
        <w:t xml:space="preserve">Esimerkki 4.2866</w:t>
      </w:r>
    </w:p>
    <w:p>
      <w:r>
        <w:t xml:space="preserve">Sexting-pakkomielle, joka maksoi Anthony Weinerille paikan kongressissa ja mahdollisuuden päästä New Yorkin pormestariksi, on maksamassa hänelle myös hänen vapautensa. Demokraattien Weinerin on määrä antautua maanantaina kello 14 mennessä Devensin liittovaltion lääkintäkeskukseen Massachusettsissa suorittamaan 21 kuukauden tuomiota laittomasta nettikontaktista 15-vuotiaan tytön kanssa. Weinerin tuomitsi syyskuussa tuomari, jonka mukaan Weinerin rikos johtui "hyvin voimakkaasta pakosta".  Kyynelehtivä Weiner kertoi olevansa terapiassa ja olleensa "hyvin sairas mies hyvin pitkään." Naisten seksisuhdekohun keskellä Weiner luopui edustajainhuoneen paikastaan vuonna 2011, mutta uudet syytökset haittasivat hänen pormestariehdokkuuttaan vuonna 2013, ja viime vuonna rikostutkinta, joka koski Weinerin seksisuhteita lukiolaisoppilaan kanssa, sotki demokraattien Hillary Clintonin ehdokkuutta Valkoiseen taloon. FBI:n silloinen johtaja James Comey ilmoitti lokakuun 2016 lopulla, että hän aloittaa uudelleen tutkinnan Clintonin yksityisen palvelimen käytöstä sen jälkeen, kun Weinerin kannettavalta tietokoneelta löytyi Clintonin ja Weinerin vaimon Huma Abedinin - entisen Clintonin lähimmän avustajan - välisiä sähköposteja.Abedin ja Weiner ovat avioerokäsittelyssä.Weinerin asianajaja Arlo Devlin-Brown sanoi Manhattanin liittovaltion tuomioistuimessa pidetyssä tuomion julistuksessa, että hänen päämiehensä vaihtoi todennäköisesti tuhansia viestejä satojen naisten kanssa vuosien varrella ja oli yhteydessä jopa 19 naisen kanssa, kun hän kohtasi teinin.</w:t>
      </w:r>
    </w:p>
    <w:p>
      <w:r>
        <w:rPr>
          <w:b/>
        </w:rPr>
        <w:t xml:space="preserve">Tulos</w:t>
      </w:r>
    </w:p>
    <w:p>
      <w:r>
        <w:t xml:space="preserve">Anthony Weiner</w:t>
      </w:r>
    </w:p>
    <w:p>
      <w:r>
        <w:rPr>
          <w:b/>
        </w:rPr>
        <w:t xml:space="preserve">Esimerkki 4.2867</w:t>
      </w:r>
    </w:p>
    <w:p>
      <w:r>
        <w:t xml:space="preserve">Entä jos Paul Vallas pyrkii Chicagon pormestariksi? Vallasin olisi pitänyt pyrkiä pormestariksi jo kauan sitten.  Hänet olisi pitänyt valita kuvernööriksi, mutta hän hävisi niukasti demokraattien valitsemalle Rod Blagojevichille vuoden 2002 esivaaleissa. Rod lupasi Illinoisin osavaltiolle, että hän olisi hyveiden perikuva, ja puoluepoliisit pitivät Blagoa uudistajana. Roland Burris pääsi demokraattien esivaaleihin ja veti mustien äänet pois Vallasilta, ja myöhemmin palkkioksi hänestä tuli Blagon käsin valitsema valinta senaattoriksi. Miten uudistus sitten onnistui Chicagon ja Illinoisin kannalta? Sen jälkeen Vallas on käyttänyt paljon aikaansa työskennelläkseen julkisen koulutuksen parantamiseksi erityisesti vähemmistöjen osalta ja työskennellyt vuosia vaikeissa koulujärjestelmissä Chicagosta Philadelphiaan, Bridgeportissa, Connorissa ja New Orleansissa.  Viimeksi hän on ollut Chicagon osavaltionyliopiston hallintojohtajana, jonka republikaanihallituksen puheenjohtaja Bruce Rauner on asettanut tehtävään, vaikka Vallas oli demokraattien Pat Quinnin vastaehdokas vuoden 2014 vaaleissa. Vallas on hiljattain asettunut asumaan Chicagoon, jossa hän on syntynyt ja kasvattanut lapsensa.  Hän ja hänen vaimonsa poliisien vanhemmat ovat nyt tyhjiä pesiä ja lähtevät lounaisesta esikaupungista.  Hän allekirjoitti juuri vuokrasopimuksen Lincoln Parkissa, minkä Vallas vahvisti minulle tiistaina.Asuinpaikan vakiinnuttaminen ei ole vain muuttoa kaupunkiin. Kyse on lipun asettamisesta ja merkin asettamisesta, ja siitä kuiskitaan jo poliittisissa piireissä, kun Vallas - vahvuuksista ja heikkouksista keskustellaan, ja kaikki tämä on esitetty kuvernöörikilpailun taustaa vasten.Soitin siis Vallasille kysyäkseni hänen muutostaan takaisin Chicagoon ja siitä, mitä se merkitsee vuoden 2019 pormestarikilpailulle. Vaikka hän vahvisti uuden asuinpaikkansa - ja sanoi muuttaneensa ajokorttinsa vastaamaan uutta Chicagon osoitettaan - hän sanoi, ettei ole vielä muuttanut sinne. Siihen menee noin viikko. Onko hän mukana? Onko hän poissa?  Vallas sanoi, ettei halua puhua siitä. Vielä. Hyvä on, sanoin hänelle, joten puhun siitä. Ja kun luette tätä, oletan, että hän lähettää kehrääjänsä julkaisemaan uutisissa Vallasiin kohdistuvia vastatutkimuksia.  Hänen täytyy tappaa hänet nyt, koska hän ei kestä Paul Vallas pormestarikilpailua.</w:t>
      </w:r>
    </w:p>
    <w:p>
      <w:r>
        <w:rPr>
          <w:b/>
        </w:rPr>
        <w:t xml:space="preserve">Tulos</w:t>
      </w:r>
    </w:p>
    <w:p>
      <w:r>
        <w:t xml:space="preserve">Illinois Paul Vallas</w:t>
      </w:r>
    </w:p>
    <w:p>
      <w:r>
        <w:rPr>
          <w:b/>
        </w:rPr>
        <w:t xml:space="preserve">Tulos</w:t>
      </w:r>
    </w:p>
    <w:p>
      <w:r>
        <w:t xml:space="preserve">Vallas</w:t>
      </w:r>
    </w:p>
    <w:p>
      <w:r>
        <w:rPr>
          <w:b/>
        </w:rPr>
        <w:t xml:space="preserve">Esimerkki 4.2868</w:t>
      </w:r>
    </w:p>
    <w:p>
      <w:r>
        <w:t xml:space="preserve">Claire Smyth, Honeyâsin entinen johtava kondiittorikokki, sanoi, että Honeyâsin henkilökunta kutsuttiin kokoukseen 9. tammikuuta, ja Furman kertoi, että he "eivät voi enää tehdä sitä" ja että Honeyâs oli tuosta päivästä lähtien lopettanut toimintansa. "Se on vähän järkytys", Smyth sanoi. "On todella vaikeaa päästää 30 työntekijää lähtemään tammikuussa joulun jälkeen, mutta se on alaa." Hän sanoi, että kaikille henkilökunnan jäsenille annettiin viimeiset shekit ja heidät lähetettiin kotiin samana päivänä.  Smyth muistaa tunteneensa itsensä onnekkaaksi, koska hän ajoi sinä päivänä omalla autollaan, jotta hän saattoi viedä tavaransa kotiin. "Se oli hyvin äkillistä", hän sanoi. Smyth oli ollut Honeyâsissa vain noin kuukauden, samaan aikaan kuin keittiömestari Johnny Anderes. Anderes, joka oli aiemmin Avec Reno Telegraph Wine Barin ja The Kitchenin johtaja, aloitti työt joulukuussa keittiömestari Charles Welchin ja kondiittori Alison Catesin lähdettyä.Smyth sanoi kuitenkin miettivänsä, ovatko ennusteet ravintola-alan romahduksesta Chicagossa totta, ja hän viittasi hiljattain suljettuun GreenRiver-ravintolaan Streetervillessä.â Mielestäni Chicagossa on liikaa ravintoloita, ja on vaikea pysyä auki, kun kaikki tekevät samaa samalla alueella â Smyth sanoi. Smyth sanoi, että hän aikoo ottaa hieman aikaa itselleen ennen uuden työpaikan etsimistä.</w:t>
      </w:r>
    </w:p>
    <w:p>
      <w:r>
        <w:rPr>
          <w:b/>
        </w:rPr>
        <w:t xml:space="preserve">Tulos</w:t>
      </w:r>
    </w:p>
    <w:p>
      <w:r>
        <w:t xml:space="preserve">Claire Smyth</w:t>
      </w:r>
    </w:p>
    <w:p>
      <w:r>
        <w:rPr>
          <w:b/>
        </w:rPr>
        <w:t xml:space="preserve">Esimerkki 4.2869</w:t>
      </w:r>
    </w:p>
    <w:p>
      <w:r>
        <w:t xml:space="preserve">Trump oli tietoinen asiasta pari viikkoa ennen keskustelua FBI:n silloisen johtajan James B. Comeyn kanssa, jossa Comey kertoi presidentin kysyneen häneltä, voisiko hän olla lempeä tutkiessaan Flynniä, jonka Trump oli juuri erottanut, koska hän oli johtanut Pencea harhaan venäläisen kanssa käymiensä keskustelujen luonteesta.Comeyn muistiinpanojen mukaan Trump kysyi, voisiko hän "nähdä tiensä selväksi, jotta hän voisi päästää Flynnin menemään".  Trump erotti Comeyn toukokuussa. sunnuntaina ennen aamua julkaistussa twiitissä Trump antoi Comeylle uuden vastalauseen kirjoittaen: "En koskaan pyytänyt Comeya lopettamaan Flynnin tutkimista. Vain lisää valeuutisia, jotka peittävät toisen Comeyn valheen!". Twiitti oli osa Trumpin juoksevaa kommenttia, joka alkoi lauantaina päivä sen jälkeen, kun Flynn tunnusti syyllisyytensä valehteluun FBI:lle ja ilmoitti tekevänsä yhteistyötä erikoisoikeusasiamies Robert S. Mueller III:n kanssa, joka tutkii Venäjän sekaantumista vuoden 2016 vaaleihin.Dowd vahvisti sunnuntaina, että hän oli laatinut twiitin Trumpille, ja myönsi, että se oli huolimattomasti muotoiltu. Hänen mukaansa oli epätarkkaa sanoa, että presidentille oli kerrottu, että Flynn oli valehdellut FBI:lle. Dowd sanoi sunnuntaina, että Trump tiesi vain sen, mitä vt. oikeusministeri Sally Yates oli kertonut Valkoisen talon neuvonantajalle: että Flynnin kertomukset häntä haastatelleille agenteille olivat samat kuin Flynnin Pencelle antamat kertomukset ja "että [oikeus]ministeriö ei syyttänyt häntä valehtelusta." Dowd vähätteli Trumpin twiitin merkitystä. Hän sanoi, ettei hänen tarkoituksenaan ollut tehdä uutisia ja julisti: "Olen poissa twiittailubisneksestä." [Graphic: Jos Trump tiesi, että Flynn ei ehkä ollut tarkka FBI:n kanssa, se voisi tarjota motivaatiota mille tahansa väitetyille pyrkimyksille estää oikeuden toteutumista, sanoi Barak Cohen entinen liittovaltion syyttäjä, joka tekee valkokaulusrikosten puolustustyötä Perkins Coie -lakitoimistossa. "Se pönkittää aikomusta syyllistyä esteellisyyteen ", hän sanoi." Henkilö, joka muiden tavoin puhui nimettömänä puhuakseen avoimesti, sanoi, että Valkoisen talon virkamiehet tajusivat nopeasti, että twiitti voisi auttaa Muelleria merkittävästi, jos hän päättää ajaa esteellisyysjuttua. Kehitys herätti erityistä huolta, koska muut Trumpin lähipiirissä eivät olleet varmoja siitä, että Trump tiesi Flynnin antaneen väärän lausunnon FBI:lle silloin, kun hän erotti hänet, henkilö lisäsi. 30. tammikuuta McGahnille kerrottiin, että aineisto oli valmis hänen tarkasteltavakseen, virkamiehet kertoivat. Samana iltana Trump erotti Yatesin, koska tämä kieltäytyi puolustamasta hänen matkustuskieltoaan.McGahnin selontekoon perehtynyt henkilö sanoo, että Valkoisen talon neuvonantaja ei antanut tammikuussa Trumpille mitään viitteitä siitä, että Flynn oli rikkonut lakia FBI:n haastattelussaan, tai kertonut presidentille uskovansa Flynnin olevan rikostutkinnan kohteena.Kun Trumpin toimista syntyi sunnuntaina kiistaa, hän pyrki kiinnittämään huomion uutisiin, joiden mukaan Peter Strzok - entinen FBI:n huippuvirkamies, joka oli määrätty Muellerin tutkimaan Venäjän sekaantumista vuoden 2016 vaaleihin - erotettiin tehtävästä kesällä sen jälkeen, kun hänen esimiehensä saivat selville, että hän ja toinen Muellerin tiimin jäsen olivat vaihtaneet poliittisesti latautuneita tekstejä, joissa väheksyttiin Trumpia ja tuettiin demokraattien Hillary Clintonia. "Raportti: Nyt kaikki alkaa käydä järkeen!".  Trump kirjoitti.  Hän myös kritisoi FBI:tä ja lupasi palauttaa sen "suuruuteen" hallintonsa aikana: "Kun Comey on vuosien ajan valheellisen ja epärehellisen Clinton-tutkinnan (ja muiden) kanssa johtanut FBI:tä, sen maine on riekaleina - huonoin historiassa!"  Trump kirjoitti Twitterissä. "Mutta älkää pelätkö, me palautamme sen takaisin suuruuteen."</w:t>
      </w:r>
    </w:p>
    <w:p>
      <w:r>
        <w:rPr>
          <w:b/>
        </w:rPr>
        <w:t xml:space="preserve">Tulos</w:t>
      </w:r>
    </w:p>
    <w:p>
      <w:r>
        <w:t xml:space="preserve">Posti ) Trump</w:t>
      </w:r>
    </w:p>
    <w:p>
      <w:r>
        <w:rPr>
          <w:b/>
        </w:rPr>
        <w:t xml:space="preserve">Tulos</w:t>
      </w:r>
    </w:p>
    <w:p>
      <w:r>
        <w:t xml:space="preserve">Trump</w:t>
      </w:r>
    </w:p>
    <w:p>
      <w:r>
        <w:rPr>
          <w:b/>
        </w:rPr>
        <w:t xml:space="preserve">Esimerkki 4.2870</w:t>
      </w:r>
    </w:p>
    <w:p>
      <w:r>
        <w:t xml:space="preserve">Selvittääkseen tämän Morning Edition kysyi kahdelta nettideittailijalta, jotka myös viettävät päivänsä miettien nettideittailua:  Megan Murray vanhempi sisältö strategisti Zoosk online dating sivusto ja mobiilisovellus ja Skyler Wang Ph.D. ehdokas sosiologian University of California Berkeley .  Wang opetti British Columbian yliopistossa myös verkkodeittailusta kertovaa kurssia nimeltä What Makes Us Click, ja hän antoi NPR:lle luvan käyttää kurssinsa nimeä Morning Editionin verkkodeittailua käsittelevässä sarjassa. Homoksi itsensä identifioiva Wang sanoo, että ennen kuin hän ja hänen ystävänsä menevät baariin, hänen ystävänsä menevät deittisovelluksiin Tinder ja Grindr tapaamaan ihmisiä baareissa, joihin he ovat menossa. "Nyt 'homoalue' on kännykässäsi", hän sanoo. "Uskon, että teknologia on luonut paremman ja demokraattisemman sosiaalisen ympäristön erityisesti marginaaliryhmille." "Periaatteessa ihmiset käyttävät nykyään listoja saadakseen paremman käsityksen siitä, keitä he pitävät viehättävinä, ja antavat hyvin määrällisen väännön johonkin, joka ei ennen ollut sellaista " Wang sanoo. Wang varoittaa, että tällainen lähestymistapa deittailuun antaa käyttäjien toimia kuin he olisivat ostoksilla, mikä ei välttämättä ole hyvä asia.  Hän kutsuu käytäntöä "suhteiden ostamiseksi" ja varoittaa, että se ei ainoastaan esineellistää muita, vaan myös vähentää suhteen rakentamisen merkitystä. Ihmiset suhtautuvat deittailuun joskus kuin etsisivät täydellistä mekkoa tai käsilaukkua, Wang sanoo. "Suhdeostokset ovat ongelmallisia, koska ihmiset luopuvat niistä nykyään niin nopeasti", Wang sanoo, "ja mitä oudoimmista syistä." "Suhdeostokset ovat ongelmallisia, koska ihmiset luopuvat niistä niin nopeasti", Wang sanoo.  Hän sanoo, että ihmiset saattavat jättää toiset treffit väliin vain siksi, että he eivät pidä jonkun hiuksista. "Se saa tuntemaan, että ihmiset ovat kauppatavaraa", hän sanoo. "Itse asiassa Wang sanoo, että jotkut sivustot kuvaavat itseään enemmänkin esittelypalveluksi kuin deittisivustoksi. "Deittailu ei tapahdu verkossa. Seurustelu tapahtuu henkilökohtaisesti", Wang sanoo. "Tavallaan ne siis yrittävät säilyttää sen taikuuden."</w:t>
      </w:r>
    </w:p>
    <w:p>
      <w:r>
        <w:rPr>
          <w:b/>
        </w:rPr>
        <w:t xml:space="preserve">Tulos</w:t>
      </w:r>
    </w:p>
    <w:p>
      <w:r>
        <w:t xml:space="preserve">Wang</w:t>
      </w:r>
    </w:p>
    <w:p>
      <w:r>
        <w:rPr>
          <w:b/>
        </w:rPr>
        <w:t xml:space="preserve">Esimerkki 4.2871</w:t>
      </w:r>
    </w:p>
    <w:p>
      <w:r>
        <w:t xml:space="preserve">Kryptovaluutta-ETF:t osoittautuivat liian riskialttiiksi ETF Managers Groupin perustajalle ja toimitusjohtajalle Sam Masuccille, mutta hän heitti varovaisuutta tuuleen uusimman marihuana-ETF:nsä kanssa â ja se on tuottanut tulosta. "Liiketoiminta kasvaa ja yritykset, jotka tulevat sen piiriin, kasvavat", Masucci sanoi CNBC:n "Fast Money" -ohjelmassa.ETF Managers Group lanseerasi joulukuun lopussa Alternative Harvest ETF:n, joka jäljittää noin 30 kotimaista ja kansainvälistä osaketta, jotka voivat hyötyä kasvavasta marihuanateollisuudesta. ETF aloitti 5 miljoonan dollarin hallinnoitavilla varoilla ja on kasvanut noin 400 miljoonaan dollariin vajaassa kuukaudessa Masuccin mukaan." Koska oikeusministeri Jeff Sessions kumosi Cole Memo -muistion, joka lähetti ruoho-osakkeet syöksykierteeseen, on syytä olla huolissaan, kun on kyse isoista rahoista marihuanassa. Mutta Masucci on hyväksynyt tietynasteisen volatiliteetin, mitä hän ei ollut valmis tekemään kryptovaluutan kanssa. "Emme voi selittää bitcoinin volatiliteettia. Kunnes olemme tyytyväisiä siihen ja tiedämme, miten käydä kauppaa sitä emme näe itsemme mukana ", hän sanoi." Suurin osa Alternative Harvestin yrityksistä sijaitsee Kanadassa tai muissa maissa, joissa laillistaminen on tulossa tai joissa säädökset ovat löysempiä. Kotimaisten yhtiöiden osalta Masucci sanoi, että ETF Managers Group on valinnut huolellisesti ne, jotka soveltuvat parhaiten hyötymään kannabisbuumista, kuten vesiviljely-yhtiö Scott's Miracle Gro tai savukkeiden valmistaja Philip Morris. "Osallistumme jatkossakin niihin yhtiöihin, jotka ovat suurimpia, ja juuri nyt suurin osa on Yhdysvaltojen ulkopuolella.Sessionsin toimista huolimatta Masucci toivoo, että Yhdysvaltain kannabisteollisuus pysyy mukana. "28 osavaltiota on nyt hyväksynyt lääkekannabiksen, ja 16 muussa osavaltiossa se on luvassa tänä vuonna", Masucci sanoi.</w:t>
      </w:r>
    </w:p>
    <w:p>
      <w:r>
        <w:rPr>
          <w:b/>
        </w:rPr>
        <w:t xml:space="preserve">Tulos</w:t>
      </w:r>
    </w:p>
    <w:p>
      <w:r>
        <w:t xml:space="preserve">Sam Masucci</w:t>
      </w:r>
    </w:p>
    <w:p>
      <w:r>
        <w:rPr>
          <w:b/>
        </w:rPr>
        <w:t xml:space="preserve">Esimerkki 4.2872</w:t>
      </w:r>
    </w:p>
    <w:p>
      <w:r>
        <w:t xml:space="preserve">Wall Street Journalin Andrew Beatonin mukaan Goodellin vaimo johti nimettömänä pidettyä Twitter-tiliä, joka kritisoi rutiininomaisesti NFL-komissaari Roger Goodellin medianäkyvyyttä. @forargument-tili, joka poistettiin sen jälkeen, kun Wall Street Journal alkoi tutkia asiaa, julkaistiin nimellä "Jones smith ." Beatonin mukaan tilillä ei ollut seuraajia eikä profiilikuvaa. Wall Street Journalin kysyttyä komissaarin vaimolta Jane Skinner Goodellilta tilistä hän kuitenkin myönsi omistajuuden kirjallisessa lausunnossaan. Tilin kerrottiin kohdistuneen erityisesti median jäseniin, jotka suhtautuivat kriittisesti komissaariin.Eräässä Wall Street Journalin antamassa esimerkissä tili vastasi Pro Football Talkin twiittiin, jossa sanottiin, että komissaarin on ratkaistava NFL:n kansallislaulukysymys.Toisessa esimerkissä Wall Street Journalin Jason Gay vitsaili kuvasta, jossa Roger Goodell poseerasi New England Patriotsin fanien kanssa: "Miksi kaikki ovat niin epäkypsiä?". (mukaan lukien sinä?) ", tili kirjoitti. "Juhlitaan uutta kautta." Lisää esimerkkejä tilin twiiteistä näet Wall Street Journalin sivuilta.</w:t>
      </w:r>
    </w:p>
    <w:p>
      <w:r>
        <w:rPr>
          <w:b/>
        </w:rPr>
        <w:t xml:space="preserve">Tulos</w:t>
      </w:r>
    </w:p>
    <w:p>
      <w:r>
        <w:t xml:space="preserve">Roger Goodell</w:t>
      </w:r>
    </w:p>
    <w:p>
      <w:r>
        <w:rPr>
          <w:b/>
        </w:rPr>
        <w:t xml:space="preserve">Esimerkki 4.2873</w:t>
      </w:r>
    </w:p>
    <w:p>
      <w:r>
        <w:t xml:space="preserve">Mark Cuban tapasi vaimonsa Tiffany Cubanin kuntosalilla vuonna 1997.Shark Tank -tähti ja Dallas Mavericksin omistaja Mark Cuban on jo pitkään kiusoittelut Valkoiseen taloon pyrkimisestä.Yhdysvaltain presidentin Donald Trumpin suorasanaisena kriitikkona Cuban on jopa punninnut mahdollisuutta ryhtyä republikaanien ehdokkaaksi.Mutta jos Cubanin vaimolla Tiffany Cubanilla on jotain sanottavaa, Valkoiseen taloon pyrkiminen voi olla poissa laskuista. CNBC kertoi, että hän sanoi, että hänellä olisi paljon suurempi houkutus heittää hattunsa poliittiseen kehään, jos hän olisi sinkku.</w:t>
      </w:r>
    </w:p>
    <w:p>
      <w:r>
        <w:rPr>
          <w:b/>
        </w:rPr>
        <w:t xml:space="preserve">Tulos</w:t>
      </w:r>
    </w:p>
    <w:p>
      <w:r>
        <w:t xml:space="preserve">Mark Cuban</w:t>
      </w:r>
    </w:p>
    <w:p>
      <w:r>
        <w:rPr>
          <w:b/>
        </w:rPr>
        <w:t xml:space="preserve">Esimerkki 4.2874</w:t>
      </w:r>
    </w:p>
    <w:p>
      <w:r>
        <w:t xml:space="preserve">Al Pacinon esittämä Joe Paterno taistelee perinnöstään ja työpaikastaan Penn Statessa HBO:n elokuvan Paterno ensimmäisessä täydessä trailerissa, joka kertoo jalkapallovalmentajasta Jerry Sanduskyn lasten seksuaalisesta hyväksikäyttöskandaalin jälkimainingeissa.Ohjaaja on Barry Levinson, joka on aiemmin valinnut Pacinon johtamaan HBO:n elämäkertaelokuvia Jack Kevorkianista (You Don't Know Jack) ja Phil Spectorista (Phil Spector). Paternon pääosassa nähdään myös Riley Keough sanomalehtireportterina, joka tutkii, kuinka paljon legendaarinen valmentaja, joka vietti 45 vuotta Penn Staten peräsimessä, tiesi lasten hyväksikäyttösyytöksistä, jotka kohdistuivat Paternon pitkäaikaiseen puolustuskoordinaattoriin Sanduskyyn.Elokuvassa tarkastellaan myös Paternon epävirallista eläkkeelle jäämistä ja erottamista vuonna 2011 sekä mellakoita, jotka puhkesivat kampuksen lähistöllä Paternon erottamisen jälkeen. "Kaikkien näiden ihmisten pitäisi huutaa uhreista, ei Joesta", eräs opiskelija sanoo trailerissa mellakoista. Esikatselussa Pacinon esittämä Paterno painii myös oman suhteensa kanssa Sanduskyn kanssa. Alle kaksi kuukautta potkujensa jälkeen Paterno, yliopistojalkapallon historian voitokkain valmentaja, kuoli keuhkosyöpään tammikuussa 2012 85-vuotiaana.  Paterno saa ensi-iltansa 7. huhtikuuta HBO:lla.</w:t>
      </w:r>
    </w:p>
    <w:p>
      <w:r>
        <w:rPr>
          <w:b/>
        </w:rPr>
        <w:t xml:space="preserve">Tulos</w:t>
      </w:r>
    </w:p>
    <w:p>
      <w:r>
        <w:t xml:space="preserve">Joe Paterno</w:t>
      </w:r>
    </w:p>
    <w:p>
      <w:r>
        <w:rPr>
          <w:b/>
        </w:rPr>
        <w:t xml:space="preserve">Esimerkki 4.2875</w:t>
      </w:r>
    </w:p>
    <w:p>
      <w:r>
        <w:t xml:space="preserve">Yhdysvaltain oikeusministeriö ja arvopaperimarkkinavalvontaviranomainen (Securities and Exchange Commission) uhkaavat tutkia LendingClubia, ja se käy hätäneuvotteluja houkutellakseen lisää ostajia alustalleen liiketoimintansa tukemiseksi. LendingClub ilmoitti asiasta maanantaina antamassaan viranomaisilmoituksessa.  Se on seurausta siitä, että LendingClubin perustaja ja toimitusjohtaja Renaud Laplanche syrjäytettiin viime viikolla sisäisen tarkastelun jälkeen. Osakkeen arvo romahti tuona päivänä 26 prosenttia ja on sen jälkeen laskenut yli 50 prosenttia.Hallitus perusteli Laplanchen lähtöä ongelmilla, jotka liittyivät "tietojen eheyteen ja sopimusten hyväksymisen seuranta- ja tarkistusprosesseihin", sekä ongelmilla, jotka liittyivät ilmeiseen taloudelliseen eturistiriitaan, joka liittyi sijoitukseen, jonka Laplanche teki LendingClubin kanssa yhteistyötä tekevään yritykseen.Laplanchen pakotettu lähtö on ajanut LendingClubin täysimittaiseen kriisiin, joka uhkaa sen liiketoiminnan ydintä.PÄIVITYS: Julkaisun jälkeen LendingClub on toimittanut BI:lle seuraavan lausunnon: LendingClub perustettiin vuonna 2007, ja se on vertaislainanantaja; kuluttajat voivat ottaa enintään 40 000 dollarin (27 654 Englannin punnan) suuruisia lainoja, jotka kolmas osapuoli tarjoaa ja jotka sitten paketoidaan ja myydään institutionaalisille sijoittajille, jotka haluavat saada vastineeksi korkoja. Se yhdistää lainanantajat ja sijoittajat hieman samaan tapaan kuin Zopan kaltaiset brittiläiset yritykset. LendingClub sanoo: Laplanche ei kuitenkaan paljastanut henkilökohtaista kiinnostustaan rahastoon, johon LendingClub harkitsi investoimista, ja The Journal väittää, että hän oli sijoittanut miljoonia kyseiseen rahastoon, jotta se voisi ostaa LendingClubin lainoja tehokkaasti kysynnän lisäämiseksi.Bloombergin mukaan Cirrix Capital -niminen yritys osti maanantain ilmoituksen mukaan 114,5 miljoonan dollarin arvosta LendingClubin lainoja vuoden ensimmäisellä neljänneksellä.  LendingClubin johtaja John Mack ja Laplanche ovat Bloombergin mukaan kaikki Cirrixin sijoittajia. Cirrix auttaa nyt Lending Clubia hätärahoituksella. LendingClub väittää, ettei se ota itse luottoriskiä, mutta se on selvästi jossain määrin alttiina riskille, jos se sijoittaa rahastoon, joka ostaa sen lainoja. Keskusteltaessa LendingClubin sijoituksesta lainoja ostaneeseen välineeseen LendingClub sanoo, että se "totesi, ettei mitään näistä tapahtumista tarvinnut kirjata tai julkistaa." Koko fiaskon seurauksena LendingClub on saanut haasteen Yhdysvaltain oikeusministeriöltä, ja SEC on ottanut yhteyttä siihen, se sanoi maanantaina antamassaan tiedotteessa.  Yhtiön mukaan "näiden asioiden ajoituksesta tai lopputuloksesta ei voida antaa varmuutta". " LendingClub varoittaa myös, että se voi joutua oikeuskäsittelyyn koko asian takia, mutta se sanoo, ettei se usko mahdollisesta tuomiosta aiheutuvien vastuiden vaikuttavan "olennaisesti sen taloudelliseen tilanteeseen"." LendingClub on jo vastassaan kaksi ryhmäkannetta Yhdysvalloissa, jotka molemmat on jätetty vuoden alusta lähtien. yksi jätetty Kaliforniassa syyttää yhtiötä "olennaisesti väärien ja harhaanjohtavien lausuntojen tekemisestä rekisteröinti-ilmoituksessa ja esitteessä, joka annettiin listautumisannin yhteydessä muun muassa yhtiön liiketoimintamallin noudattamisesta sääntelykysymysten kanssa ja niiden vaikutuksesta yhtiön liiketoimintaan ja tuleviin tuloksiin." Toinen jätetty New Yorkissa väittää, että ihmiset "saivat lainoja yhtiön alustan kautta, jotka ylittivät osavaltioiden koronkiskontaa koskevat rajoitukset osavaltioiden koronkiskontaa koskevien ja kuluttajansuojalakien vastaisesti."'' Yhtiö saattaa joutua käyttämään omia varojaan näiden lainojen ostamiseen'</w:t>
      </w:r>
    </w:p>
    <w:p>
      <w:r>
        <w:rPr>
          <w:b/>
        </w:rPr>
        <w:t xml:space="preserve">Tulos</w:t>
      </w:r>
    </w:p>
    <w:p>
      <w:r>
        <w:t xml:space="preserve">LendingClub</w:t>
      </w:r>
    </w:p>
    <w:p>
      <w:r>
        <w:rPr>
          <w:b/>
        </w:rPr>
        <w:t xml:space="preserve">Esimerkki 4.2876</w:t>
      </w:r>
    </w:p>
    <w:p>
      <w:r>
        <w:t xml:space="preserve">Ainakin niin on tehnyt Sean Combs, joka tunnetaan nykyään nimellä Diddy P. Diddy Puff Daddy. Lauantaina 48 vuotta täyttävä musiikkimoguli piti tauon viikonlopun juhlallisuuksistaan Meksikossa ja kertoi maailmalle tärkeän ilmoituksen: Uusi nimeni on LOVE eli Brother Love.  #TakeDat pic.twitter.com/gArAXusygG â Sean Diddy Combs (@diddy) 4. marraskuuta 2017Nimenmuutos on herättänyt ristiriitaisia tunteita ihmisissä, jotka ovat nähneet Combsin käyvän läpi rollaattorin lempinimiä vuosien varrella.Sean âPuff Daddyâ Puffyâ P Diddyâ Diddyâ Veljellinen rakkausâ Combsin pitäisi vain vaihtaa nimensä nimeksi âThesaurusâ ja lopettaa se. â Gareth van Onselen (@GvanOnselen) 5. marraskuuta 2017 Diddy Combs muutti nimensä veljelliseksi rakkaudeksi Ajattelen vaihtaa mieleni isoisän rakkaudeksi. ð¾ð³ððð½ï¸ðºð´ â Mike Rice (@mikerice6) 5. marraskuuta 2017Painipersoona Bruce Prichardin nimi on Brotherly Love, mikä on herättänyt hieman kiistaa, jota hän aikoo pian käsitellä virallisesti.Sean Puff Daddy Puffy P Diddy Diddy Diddylta loppuivat typerät nimet ja nyt hän varastaa kikkailuni! @diddy Yritä olla omaperäinen â Bruce Prichard (@bruceprichard) 4. marraskuuta 2017Katsotaan, kuinka kauan kestää, että hän muuttaa sosiaalisen median kahvat vastaamaan uutta nimeä, mutta jos Wu-Tang Clan voi jo tehdä vaihdon, niin sitten voit sinäkin.</w:t>
      </w:r>
    </w:p>
    <w:p>
      <w:r>
        <w:rPr>
          <w:b/>
        </w:rPr>
        <w:t xml:space="preserve">Tulos</w:t>
      </w:r>
    </w:p>
    <w:p>
      <w:r>
        <w:t xml:space="preserve">Sean 'Diddy</w:t>
      </w:r>
    </w:p>
    <w:p>
      <w:r>
        <w:rPr>
          <w:b/>
        </w:rPr>
        <w:t xml:space="preserve">Tulos</w:t>
      </w:r>
    </w:p>
    <w:p>
      <w:r>
        <w:t xml:space="preserve">Sean</w:t>
      </w:r>
    </w:p>
    <w:p>
      <w:r>
        <w:rPr>
          <w:b/>
        </w:rPr>
        <w:t xml:space="preserve">Esimerkki 4.2877</w:t>
      </w:r>
    </w:p>
    <w:p>
      <w:r>
        <w:t xml:space="preserve">Paddockin tyttöystävä Marilou Danley on keskeisessä asemassa oikeudenkäyntiasiakirjoissa.  Danley on kiistänyt tienneensä mitään Paddockin suunnitelmista.  Hän oli iskun tapahtumahetkellä ulkomailla, ja Danley kertoi ampumisen jälkeen olleensa tuolloin Filippiineillä, koska Paddock oli ostanut hänelle lipun perheensä luo. Danley puhui FBI:n agenttien kanssa palattuaan Yhdysvaltoihin.  FBI:n lausunnossa todetaan, että kun tutkijat ottivat Danleylta DNA-näytteen, hän totesi spontaanisti, että hänen sormenjälkensä löytyisivät todennäköisesti Paddockin ampumatarvikkeista, koska hän osallistui satunnaisesti lippaiden lataamiseen.FBI:n asiakirjassa, joka jätettiin kuusi päivää ampumisen jälkeen, sanotaan, että viranomaisilla ei ollut mitään todisteita, jotka viittaisivat siihen, että Danley olisi ollut osallisena verilöylyssä. Siinä kuitenkin todetaan, että vaikka tutkijat eivät olleet löytäneet "mitään vakuuttavaa näyttöä" siitä, että Danley olisi auttanut Paddockia tietämään suunnitelmista etukäteen tai valehdellut lainvalvontaviranomaisille, tämä oli edelleen "intensiivisen tarkastelun kohteena".Ampumisen jälkeen antamassaan lausunnossa Danley sanoi olettaneensa, että Paddock oli jättämässä hänet ja jatkanut, että "en koskaan tullut ajatelleeksi, että hän suunnitteli väkivaltaa ketään vastaan".</w:t>
      </w:r>
    </w:p>
    <w:p>
      <w:r>
        <w:rPr>
          <w:b/>
        </w:rPr>
        <w:t xml:space="preserve">Tulos</w:t>
      </w:r>
    </w:p>
    <w:p>
      <w:r>
        <w:t xml:space="preserve">Marilou Danley</w:t>
      </w:r>
    </w:p>
    <w:p>
      <w:r>
        <w:rPr>
          <w:b/>
        </w:rPr>
        <w:t xml:space="preserve">Esimerkki 4.2878</w:t>
      </w:r>
    </w:p>
    <w:p>
      <w:r>
        <w:t xml:space="preserve">Sarjakuvapiirtäjä Mort Walker, toisen maailmansodan veteraani, joka satiirisoi armeijaa ja kutkutti miljoonia sanomalehtien lukijoita laiskan sotamiehen "Beetle Baileyn" tempauksilla, kuoli lauantaina.  Hän oli 94-vuotias. Walker kuoli kotonaan Stamfordissa Connecticutissa, kertoi Greg Walkerin vanhin poika ja yhteistyökumppani. Hänen isänsä korkea ikä oli kuolinsyy, hän sanoi. Walker aloitti sarjakuvien julkaisemisen 11-vuotiaana ja oli uransa aikana mukana yli puolessa tusinassa sarjakuvia, kuten "Hi ja Lois " ''Boner's Ark" ja "Sam &amp; Silo". Mutta hän löysi suurimman menestyksensä piirtämällä lahtelaista Beetleä, hänen äkkipikaista kersanttiaan ja muuta jengiä kuvitteellisessa Camp Swampyssä lähes 70 vuoden ajan. hahmo, josta tuli Beetle Bailey, debytoi Spiderinä Walkerin sarjakuvissa, joita Saturday Evening Post julkaisi 1940-luvun lopulla.  Walker muutti Spiderin nimen ja aloitti "Beetle Bailey" -nimisen huumoripiirroksen yliopistossa vuonna 1950.Aluksi piirros ei houkutellut lukijoita, ja King Features Syndicate harkitsi piirroksen lopettamista vain kuuden kuukauden jälkeen. Walker sanoi vuonna 2000 Associated Pressin haastattelussa. Syndikaatti ehdotti, että Beetle liittyisi armeijaan Korean sodan alettua Walker sanoi. "Olin tavallaan sitä vastaan, koska toisen maailmansodan jälkeen Bill Mauldin ja Sad Sack olivat hiipumassa", hän sanoi. Mutta hänen epäilyksensä voitettiin ja Beetle "värväytyi" vuonna 1951. Walker katsoi, että Beetlen menestys johtui hänen laiskuudestaan ja haluttomuudestaan noudattaa auktoriteetteja. "Useimmat ihmiset ovat tavallaan auktoriteetteja vastaan", hän sanoi. "Tässä Beetle haastaa aina auktoriteetin. Luulen, että ihmiset samaistuvat siihen." "Beetle Bailey" johti sarjakuvaan "Hei ja Lois", jonka hän loi yhdessä Dik Brownen kanssa vuonna 1954. Lähtökohtana oli, että Beetle lähti lomalle kotiin tapaamaan siskoaan Loisia ja lankoaan Hi:tä. Sarjakuvapiirtäjäkollegat muistivat Walkerin lauantaina miellyttävänä miehenä, joka jumaloi fanejaan. Bill Morrison, National Cartoonists Societyn puheenjohtaja, kutsui Walkeria "sarjakuvapiirtäjän" määritelmäksi yhdistyksen verkkosivuilla julkaistussa kirjoituksessa."" Hän eli ja hengitti taidetta elämänsä joka päivä.  Hänen ystävilleen NCS:ssä ja sarjakuvafaneille tulee kova ikävä häntä ", Morrison sanoi." Sarjakuvapiirtäjäkollega Mark Evanier sanoi verkkosivuillaan, että Walkerin kanssa oli "ihana olla ja hän oli aina valmis piirtämään Beetlen tai Sargen kenelle tahansa fanilleen." Walker oli myös "ihana piirtäjä". "Beetle Bailey", joka ilmestyi jopa 1 800 sanomalehdessä, herätti joskus kiistoja. Stars &amp; Stripes -sotilaslehden Tokion-painokset luopuivat siitä vuonna 1954, koska pelättiin, että se rohkaisi epäkunnioitukseen upseereita kohtaan. Seurannut mediajulkisuus sai kuitenkin yli 100 sanomalehteä lisäämään stripin. Pian presidentti Bill Clintonin virkaanastumisen jälkeen Walker piirsi stripin, jossa hän ehdotti, että kutsuntoja olisi sovellettava takautuvasti, jotta Clinton voitaisiin lähettää Vietnamiin.  Walker kertoi saaneensa satoja vihaisia kirjeitä Clintonin kannattajilta.Vuosien ajan Walker piirsi Camp Swampyn korkeimman upseerin kenraali Amos Halftrackin tuijottelevan sihteeriä neiti Buxleyta. Feministiryhmät väittivät, että stripissä vähäteltiin seksuaalista häirintää, ja Walker sanoi, että syndikaatti halusi, että hän kirjoittaisi irstaan kenraalin pois.Se ei ollut mahdollista, koska kenraali oli niin kiinteä osa strippiä Greg Walker sanoi lauantaina.  Hänen isänsä ratkaisi ongelman vuonna 1997 lähettämällä Halftrackin herkkyyskoulutukseen.</w:t>
      </w:r>
    </w:p>
    <w:p>
      <w:r>
        <w:rPr>
          <w:b/>
        </w:rPr>
        <w:t xml:space="preserve">Tulos</w:t>
      </w:r>
    </w:p>
    <w:p>
      <w:r>
        <w:t xml:space="preserve">Beetle Bailey</w:t>
      </w:r>
    </w:p>
    <w:p>
      <w:r>
        <w:rPr>
          <w:b/>
        </w:rPr>
        <w:t xml:space="preserve">Esimerkki 4.2879</w:t>
      </w:r>
    </w:p>
    <w:p>
      <w:r>
        <w:t xml:space="preserve">Demokraattisen unionistipuolueen DUP:n johtaja Arlene Foster puhuu tiedotusvälineille Irlannin konsulaatin ulkopuolella Belfastissa Pohjois-Irlannissa 4. elokuuta 2017. REUTERS/Clodagh KilcoyneDUBLIN (Reuters) - Pohjois-Irlannin väistyvä johtaja Arlene Foster, jonka alue valmistaa siivet Bombardier Inc:n (BBDb .TO) CSeries-suihkukoneisiin, sanoi, että Yhdysvaltain päätös asettaa lentokoneelle tulleja oli pettymys, mutta âei ole prosessin loppu.â Tämä on erittäin pettymys, mutta se ei ole prosessin loppu, ja on vielä muita vaiheita, jotka seuraavat â Foster sanoi lausunnossaan. Foster toimi Pohjois-Irlannin pääministerinä, kunnes sen vallanjakohallitus hajosi tammikuussa. Britannian pääministeri Theresa May on riippuvainen Fosterin 10 demokraattisen unionistipuolueen edustajan äänistä, jotta Britannian parlamentti voi hyväksyä lainsäädännön.</w:t>
      </w:r>
    </w:p>
    <w:p>
      <w:r>
        <w:rPr>
          <w:b/>
        </w:rPr>
        <w:t xml:space="preserve">Tulos</w:t>
      </w:r>
    </w:p>
    <w:p>
      <w:r>
        <w:t xml:space="preserve">Arlene Foster</w:t>
      </w:r>
    </w:p>
    <w:p>
      <w:r>
        <w:rPr>
          <w:b/>
        </w:rPr>
        <w:t xml:space="preserve">Esimerkki 4.2880</w:t>
      </w:r>
    </w:p>
    <w:p>
      <w:r>
        <w:t xml:space="preserve">Poliisipäällikkö Francis E. Bradley Hualapai Nationin poliisilaitokselta sanoi lausunnossaan, että onnettomuus tapahtui noin klo 17:20 paikallista aikaa lähellä Quartermaster Canyonia Hualapai Nationin alueella, joka on liittovaltion tunnustama intiaanireservaatti Luoteis-Arizonassa.EC-130-helikopterin hylyn selviytyjät olivat kaikki "ensimmäisen tason traumapotilaita", sanoi Bradley, mikä tarkoittaa korkeinta loukkaantumisluokkaa.Pelastustyöntekijöillä oli vaikeuksia päästä tapahtumapaikalle, sanoi Bradley, "kovan tuulen, pimeyden ja äärimmäisen vaikeakulkuisen maaston" vuoksi. Hän lisäsi: "Ainoa tie onnettomuuspaikalle on 20 mailin kävelymatka tai helikopteri".</w:t>
      </w:r>
    </w:p>
    <w:p>
      <w:r>
        <w:rPr>
          <w:b/>
        </w:rPr>
        <w:t xml:space="preserve">Tulos</w:t>
      </w:r>
    </w:p>
    <w:p>
      <w:r>
        <w:t xml:space="preserve">Francis E. Bradley</w:t>
      </w:r>
    </w:p>
    <w:p>
      <w:r>
        <w:rPr>
          <w:b/>
        </w:rPr>
        <w:t xml:space="preserve">Esimerkki 4.2881</w:t>
      </w:r>
    </w:p>
    <w:p>
      <w:r>
        <w:t xml:space="preserve">BRYSSEL/MADRID/BARCELONA (Reuters) - Katalonian erotettu johtaja Carles Puigdemont ja neljä hänen työtoveriaan antautuivat Belgian poliisille sunnuntaina sen jälkeen, kun Espanja oli antanut pidätysmääräyksen kapinasta ja kapinallisuudesta.FILE PHOTO - Erotettu Katalonian presidentti Carles Puigdemont antaa lausunnon tässä still-kuvassa videolta, jossa hän vaatii "Katalonian laillisen hallituksen" vapauttamista sen jälkeen, kun espanjalainen tuomari määräsi yhdeksän katalonialaista separatistijohtajaa vangittavaksi odottamaan mahdollista oikeudenkäyntiä alueen itsenäisyyspyrkimyksestä Brysselissä Belgiassa 2. marraskuuta 2017. TV3 via REUTERS TVKaikki ovat Madridin etsintäkuuluttamia toimista, jotka liittyvät alueen pyrkimykseen irtautua Espanjasta.  Puigdemontista on tullut tuon itsenäisyyspyrkimyksen julkiset kasvot. Puigdemont matkusti Belgiaan pian sen jälkeen, kun Madrid oli ottanut alueen haltuunsa. Sunnuntaiaamuna Puigdemont ja neljä hänen entistä valtuutettua esittäytyivät poliisille Brysselissä.</w:t>
      </w:r>
    </w:p>
    <w:p>
      <w:r>
        <w:rPr>
          <w:b/>
        </w:rPr>
        <w:t xml:space="preserve">Tulos</w:t>
      </w:r>
    </w:p>
    <w:p>
      <w:r>
        <w:t xml:space="preserve">Carles Puigdemont</w:t>
      </w:r>
    </w:p>
    <w:p>
      <w:r>
        <w:rPr>
          <w:b/>
        </w:rPr>
        <w:t xml:space="preserve">Esimerkki 4.2882</w:t>
      </w:r>
    </w:p>
    <w:p>
      <w:r>
        <w:t xml:space="preserve">Tiukka asevalvonnan puolestapuhuja senaattori Chris Murphy sanoi sunnuntaina olevansa "valmis etenemään" republikaanien kanssa, jotta maan pahimmassa joukkoampumisessa käytetyt bump-stock-laitteet kiellettäisiin. "NRA ei ainakaan sinä aikana, kun olen ollut kongressissa, ole koskaan ollut halukas muuttamaan Yhdysvaltain aselakeja", Murphy sanoi. "Luulen, että he näkevät, että he todennäköisesti häviävät tämän taistelun kongressissa, joten he yrittävät nyt saada sen tehtyä hallinnollisin toimin". Mutta tämä on ensimmäinen kerta, kun aselobby on osoittanut halukkuutta tulla neuvottelupöytään." Murphy sanoi kuitenkin, että kongressin pitäisi määrätä taustatarkastukset kaikille aseostoksille. "Se olisi selvä seuraava askel", hän sanoi. "Sen pitäisi olla pohjoistähtemme." Haastattelussa Murphy sanoi myös, että demokraattisen puolueen pitäisi palauttaa lahjoitukset, jotka se on saanut Hollywood-moguli Harvey Weinsteinilta, joka on sekaantunut seksuaalisesta ahdistelusta kertovaan skandaaliin. "Mielestäni se on luultavasti järkevää", hän sanoi. "Hän on melko paha mies, joka on tehnyt todella kauheita asioita." "En vaadi taustatarkastusta kampanjani tukemiseen", hän lisäsi. "Niinpä on luultavasti paljon ihmisiä, joilla on epämiellyttävä tausta ja menneisyys ja jotka ovat antaneet lahjoituksia sekä demokraateille että republikaaneille."</w:t>
      </w:r>
    </w:p>
    <w:p>
      <w:r>
        <w:rPr>
          <w:b/>
        </w:rPr>
        <w:t xml:space="preserve">Tulos</w:t>
      </w:r>
    </w:p>
    <w:p>
      <w:r>
        <w:t xml:space="preserve">Chris Murphy</w:t>
      </w:r>
    </w:p>
    <w:p>
      <w:r>
        <w:rPr>
          <w:b/>
        </w:rPr>
        <w:t xml:space="preserve">Esimerkki 4.2883</w:t>
      </w:r>
    </w:p>
    <w:p>
      <w:r>
        <w:t xml:space="preserve">Yhdysvaltain oikeusministeriön lausunnon mukaan parlamentin jäsen Pamela Harris 57 toimitti väärennettyjä asiakirjoja neljässä väitetyssä järjestelmässä vuosina 2012-2016 saadakseen valtion varoja henkilökohtaiseen käyttöön. Harris asetettiin syytteeseen tiistaina Yhdysvaltain piirituomioistuimessa Brooklynissa. Hänen asianajajansa kertoivat lausunnossaan, että Harris, joka edustaa New Yorkin Brooklynin kaupunginosassa sijaitsevaa piiriä, on tunnustanut syyttömyytensä syytteisiin. Harrisia, joka valittiin marraskuussa 2015 ylimääräisissä vaaleissa ja palasi virkaansa vuonna 2016, syytetään myös konkurssituomioistuimen huijaamisesta ja valheellisesta väitteestä, jonka mukaan hurrikaani Sandy oli pakottanut hänet asunnostaan, jotta hän saisi taloudellista tukea, sanottiin.Harrisin väitetään ennen edustajakokousedustajana toimimista ja sen aikana nähneen paljon vaivaa huijatakseen paikallisia ja liittovaltion virastoja FBI:n apulaisjohtaja William Sweeney sanoi lausunnossaan: "Itse asiassa samaan aikaan, kun monet hänen piirinsä asukkaat joutuivat käsittelemään Sandy-hurrikaanin hirvittäviä jälkiseurauksia, Harris oli kiireinen oman myrskynsä hautomisessa", Sweeney sanoi. Harrisia syytettiin myös oikeuden estämisestä, koska hän oli vuonna 2017 ohjeistanut todistajia valehtelemaan FBI:n agenteille sen jälkeen, kun hän oli saanut tietää suuren valamiehistön tutkimuksesta, joka koski hänen väitettyjä rikoksiaan. "Odotamme innolla hänen päiväänsä oikeudessa ja tilaisuutta esittää siellä kaikki tosiasiat", hänen asianajajansa Joel Cohen ja Jerry Goldfeder sanoivat.Yhdessä neljästä väitetystä juonesta elokuun 2014 ja heinäkuun 2015 välisenä aikana Harrisin toimiessa Brooklynissa sijaitsevan voittoa tavoittelemattoman järjestön toiminnanjohtajana häntä syytetään 22 800 dollarin huijaamisesta New Yorkin kaupunginvaltuustolta väittämällä valheellisesti, että rahat menisivät yhteisön käyttöön tarkoitetun taidestudion tilavuokraan.Esitettyään väärennetyn vuokrasopimuksen Harris siirsi varat henkilökohtaiselle sekkitililleen ja käytti ne henkilökohtaisiin menoihin, kuten kuukausittaisiin asuntolainan maksuihin, vaatteisiin ja matkalippuihin, kuten syyttäjät kertoivat.Toisessa tapauksessa häntä syytetään liittovaltion hätätilaviraston (Federal Emergency Management Agency) lähes 25 000 dollarin tilapäisen asumistuen huijaamisesta väittämällä valheellisesti, että Sandy oli pakottanut hänet ulos Coney Islandin asunnostaan väittäen, että se oli asuinkelvoton.</w:t>
      </w:r>
    </w:p>
    <w:p>
      <w:r>
        <w:rPr>
          <w:b/>
        </w:rPr>
        <w:t xml:space="preserve">Tulos</w:t>
      </w:r>
    </w:p>
    <w:p>
      <w:r>
        <w:t xml:space="preserve">Pamela Harris</w:t>
      </w:r>
    </w:p>
    <w:p>
      <w:r>
        <w:rPr>
          <w:b/>
        </w:rPr>
        <w:t xml:space="preserve">Esimerkki 4.2884</w:t>
      </w:r>
    </w:p>
    <w:p>
      <w:r>
        <w:t xml:space="preserve">Nämä kaksi ovat solmineet kumppanuuden, jonka tarkoituksena on antaa Fordin ajoneuvojen kommunikoida kyydinjakoyhtiön sovelluksen kanssa, sanoi Sherif Marakby Fordin autonomisten ajoneuvojen ja sähköistämisen varatoimitusjohtaja, joka työskenteli lyhyesti Lyftin kilpailijan Uberin kanssa. Hän kertoi Reutersille, että Ford suunnitteli lopulta ottavansa käyttöön "tuhansia" itseohjautuvia autoja. Marakby selitti blogikirjoituksessaan: "Ajattele asiaa näin: Yhtiöt tekevät yhteistyötä selvittääkseen, mitkä kaupungit soveltuvat parhaiten itseohjautuvan auton käyttöönotolle ja millaista infrastruktuuria tarvitaan, jotta se toimisi, Marakby sanoi." Marakby sanoi.</w:t>
      </w:r>
    </w:p>
    <w:p>
      <w:r>
        <w:rPr>
          <w:b/>
        </w:rPr>
        <w:t xml:space="preserve">Tulos</w:t>
      </w:r>
    </w:p>
    <w:p>
      <w:r>
        <w:t xml:space="preserve">Marakby</w:t>
      </w:r>
    </w:p>
    <w:p>
      <w:r>
        <w:rPr>
          <w:b/>
        </w:rPr>
        <w:t xml:space="preserve">Esimerkki 4.2885</w:t>
      </w:r>
    </w:p>
    <w:p>
      <w:r>
        <w:t xml:space="preserve">Tampassa asuva 70-vuotias eläkeläinen Veda Albertson sairasti kolme viikkoa korkeaa kuumetta ja nestettä keuhkoissa.  Hän sanoi, ettei ollut sairastunut flunssaan näin pahasti sitten 1960-luvun, jolloin hän oli nuori äiti, joka ei päässyt sängystä ylös päästäkseen itkevän vauvansa luokse. "Se oli kuin "Wham!" Se oli paha. Se oli kamalaa ", hän sanoi sairaudesta, joka iski häneen joulupäivänä. 40-vuotias Denverin poliisi ja innokas juoksija Heather Jossi sanoi, että hänen viime kuussa sairastumisensa oli pahin flunssa, jonka hän on kokenut. Albertson sanoi saaneensa influenssarokotuksen, Jossi ei.</w:t>
      </w:r>
    </w:p>
    <w:p>
      <w:r>
        <w:rPr>
          <w:b/>
        </w:rPr>
        <w:t xml:space="preserve">Tulos</w:t>
      </w:r>
    </w:p>
    <w:p>
      <w:r>
        <w:t xml:space="preserve">Veda Albertson</w:t>
      </w:r>
    </w:p>
    <w:p>
      <w:r>
        <w:rPr>
          <w:b/>
        </w:rPr>
        <w:t xml:space="preserve">Esimerkki 4.2886</w:t>
      </w:r>
    </w:p>
    <w:p>
      <w:r>
        <w:t xml:space="preserve">Koska James on osoittanut, kerta toisensa jälkeen, että hän yksinkertaisesti ca n't sulkea pelejä tekee on vaikea pitää häntä yhtenä parhaista koskaan pelata peliä. Uransa kenties pettymyksellisimmässä pudotuspelisuoritusottelussa James lopetti täysin Boston Celticsia vastaan. Itsensä kruunaaminen "King Jamesiksi" oli itse asiassa ristiriidassa hänen filosofiansa kanssa Miami Heatissa tänä vuonna . Tämä lausunto oli James teki juuri Game 6 tappio Dallasille ja ei pitäisi sekoittaa mitään muuta kuin räikeä laukaus NBA faneja . Jamesin ja ESPN:n hybridi . -RRB- Mutta olen varma, että voimme kaikki sanoa, että 90 prosenttia NBA-faneista vihaa LeBron Jamesia . Crawford , silloinen yliopistopelaaja , dunks onpastnear LeBron aikana pickup peli Jamesin leirillä . Joten sen sijaan, että annettaisiin nauhan julkaistavaksi , James ja Nike piti videon salassa . Vain koska hän on LeBron James , hänen näytelmiä ovat automaattisesti parempia . - James yksinkertaisesti sammui jokaisella neljännellä neljänneksellä vuoden 2011 NBA-finaaleissa . Vuoden 2010 itäisen konferenssin finaalien kolmessa viimeisessä ottelussa James heitti surkeat 33,9 prosenttia kentältä, teki keskimäärin vain 21,3 pistettä ja teki 19 virhettä. Lopuksi , James saa edelleen enemmän aikaa kuin Mavericks huolimatta Mavs " finaalien voitto . Olipa kyse siitä , kuinka suuri hän luulee olevansa tai kuinka tärkeä hän luulee olevansa , James on jatkuvasti laittanut jalan omaan suuhunsa . James oli vihdoin päättänyt laittaa pois kaikki paineet , pelasi heikon sarjan , ja luultavasti tiesi , juuri sillä hetkellä kun hän käveli pois kentältä , mihin joukkueeseen hän oli menossa sinä kesänä . Tanssikatkoksensa lisäksi James otti NBA-finaalien aikana myös Dirk Nowitzkin nokkiinsa teeskentelemällä yskää .</w:t>
      </w:r>
    </w:p>
    <w:p>
      <w:r>
        <w:rPr>
          <w:b/>
        </w:rPr>
        <w:t xml:space="preserve">Tulos</w:t>
      </w:r>
    </w:p>
    <w:p>
      <w:r>
        <w:t xml:space="preserve">LeBron James</w:t>
      </w:r>
    </w:p>
    <w:p>
      <w:r>
        <w:rPr>
          <w:b/>
        </w:rPr>
        <w:t xml:space="preserve">Esimerkki 4.2887</w:t>
      </w:r>
    </w:p>
    <w:p>
      <w:r>
        <w:t xml:space="preserve">Fox Newsin ankkuri Shepard Smith on joutunut omien katsojiensa tulituksen kohteeksi sen jälkeen, kun hän kumosi sen, mitä verkko kutsui Hillary Clintonin uraani-"skandaaliksi".Smith herätti väitetyn skandaalin henkiin, kun Capitol Hillin republikaanit vaativat jälleen erityistä oikeusavustajaa tutkimaan Clintonia.Hän kutsui Clintonia vastaan esitettyjä syytöksiä "epätarkoiksi".Fox Newsin ankkuri Shepard Smith kumosi tiistaina lähetyksessä Hillary Clintonin uraani-"skandaalin", mikä suututti katsojat. (Richard Drew/AP) "Hillary Clintonin ulkoministeriö hyväksyi 20 prosentin osuuden Amerikan uraaniomistuksista siirtämisen Venäjälle. Hyvin yhdeksän sijoittajaa siirsi 145 miljoonaa dollaria Clintonin säätiölle", hän sanoi. "Se oli yksimielistä." "Se oli yksimielistä. Ei Hillary Clintonin hyväksyntää", Smith sanoi ja lisäsi, että "emme edes tiedä, osallistuiko sihteeri Clinton suoraan lainkaan." Smith sanoi, että suurin osa kyseisistä varoista oli peräisin Frank Giustralta, kanadalaisen uraaniyhtiön perustajalta, mutta Giustra oli myynyt osuutensa jo vuonna 2007, kolme vuotta ennen uraanikauppaa Venäjän kanssa ja puolitoista vuotta ennen Clintonin virkaanastumista. "Syytös perustuu syytökseen, jonka mukaan sihteeri Clinton olisi hyväksynyt myynnin.  Hän ei hyväksynyt. Yhdeksän hengen komitea arvioi myyntiä, presidentti hyväksyi myynnin, ydinalan sääntelykomissio ja muut joutuivat tarjoamaan lupia, eikä yhtään uraania viety Yhdysvaltoihin Venäjälle", Smith sanoi.</w:t>
      </w:r>
    </w:p>
    <w:p>
      <w:r>
        <w:rPr>
          <w:b/>
        </w:rPr>
        <w:t xml:space="preserve">Tulos</w:t>
      </w:r>
    </w:p>
    <w:p>
      <w:r>
        <w:t xml:space="preserve">Hillary Clinton</w:t>
      </w:r>
    </w:p>
    <w:p>
      <w:r>
        <w:rPr>
          <w:b/>
        </w:rPr>
        <w:t xml:space="preserve">Esimerkki 4.2888</w:t>
      </w:r>
    </w:p>
    <w:p>
      <w:r>
        <w:t xml:space="preserve">Bronxissa asuvaa entistä opettajaa Christian Toroa syytetään yhdessä veljensä Tyler Toron kanssa räjähteisiin liittyvistä syytteistä. Oikeuspöytäkirjojen mukaan veljekset maksoivat alaikäisille siitä, että nämä poistivat ilotulitteista ruutia, jotta he voisivat rakentaa pommin. Sergi Reboredo/VW PICS/UIG via Getty Images FILEChristian Toro ja Tyler Toro "valmistivat tietoisesti ampuma-aseita" ja avustivat ampuma-aseiden valmistuksessa Bronxissa sijaitsevassa kodissaan noin lokakuusta 2017 tämän vuoden helmikuuhun New Yorkin eteläisessä piirikunnassa jätetyn rikosilmoituksen mukaan. Christian Toroa syytetään myös räjähdysaineiden jakelusta kahdelle alle 21-vuotiaalle henkilölle Bronxissa kanteen mukaan. 4. joulukuuta 2017 opiskelija pidätettiin sen jälkeen, kun Manhattanin Harlemin kaupunginosassa sijaitsevaan lukioon oli soitettu pommiuhka, ja Christian Toro irtisanoutui opettajan virastaan pian pidätyksen jälkeen, kanteessa todetaan.Irtisanoutumisen jälkeen Tyler Toro palautti Christian Toron koulun käytössä olleen kannettavan tietokoneen, josta tekninen asiantuntija löysi kopion "Räjähdekirjasta ", joka on teksti, jossa annetaan ohjeita räjähteiden valmistamiseen, valituksen mukaan. 8. helmikuuta tänä vuonna useat lainvalvontaviranomaiset haastattelivat Christian Toroa, joka totesi, että hän "ei ollut tarkoituksella ladannut" raskauttavaa kirjaa kannettavaan tietokoneeseen. Sen sijaan Christian Toro totesi, että hän oli tutkinut vuoden 2013 Bostonin maratonin pommi-iskuja ja törmännyt kirjan kappaleeseen. Christian Toro kertoi myös tutkijoille, ettei hän koskaan rakentanut pommia ja että hän oli vain katsonut kirjan sisällysluetteloa. keskiviikkona tutkijat haastattelivat useita koulun oppilaita, jotka kertoivat, että ainakin kaksi oppilasta kävi asunnossa, jossa Christian Toro maksoi heille 50 dollaria tunnilta ilotulitteiden hajottamisesta ja niistä irtoavan ruudin varastoimisesta astioihin, oikeuden asiakirjassa todetaan. Opiskelijat vierailivat asunnossa lokakuun 2017 ja tammikuun 2018 välisenä aikana syytteen mukaan.Christian Toro ja Tyler Toro myönsivät molemmat olevansa syyttömiä. Veljesten asianajajat eivät olleet heti tavoitettavissa kommentoimaan.</w:t>
      </w:r>
    </w:p>
    <w:p>
      <w:r>
        <w:rPr>
          <w:b/>
        </w:rPr>
        <w:t xml:space="preserve">Tulos</w:t>
      </w:r>
    </w:p>
    <w:p>
      <w:r>
        <w:t xml:space="preserve">Christian Toro</w:t>
      </w:r>
    </w:p>
    <w:p>
      <w:r>
        <w:rPr>
          <w:b/>
        </w:rPr>
        <w:t xml:space="preserve">Esimerkki 4.2889</w:t>
      </w:r>
    </w:p>
    <w:p>
      <w:r>
        <w:t xml:space="preserve">GERRY ADAMS, joka ilmoitti 18. marraskuuta suunnitelmistaan jäädä eläkkeelle 34 vuoden jälkeen Sinn Feinin puheenjohtajana ja Irlannin tasavaltalaisliikkeen hallitsevana hahmona, yhdistetään ikuisesti sekä sotaan että rauhaan.  Hän nousi esiin Irlannin tasavaltalaisarmeijan väkivaltaisimpina vuosina 1970- ja 1980-luvuilla, mutta auttoi myös tekemään Sinn Feinistä legitiimin poliittisen voiman rajan molemmin puolin.Hän oli "pitkän sodan" kannattaja, teorian, jonka mukaan jos IRA:n pommi-iskut Pohjois-Irlantiin ja Iso-Britanniaan jatkuisivat tarpeeksi kauan, Britannian henki lopulta heikkenisi, ja Adams johti lopulta rauhanpyrkimystä. Mies, joka kannatti strategiaa, jonka eräs läheinen työtoveri kiteytti muotoon "äänestyslippu toisessa kädessä ja Armalite toisessa", sai myöhemmin aikaan IRA:n tulitauon ja aseiden käytöstä poistamisen vastineeksi siitä, että Sinn Feinin sallittaisiin päästä mukaan poliittiseen valtavirtaan. Adams poistuu lavalta puolueen nauttiessa puolen miljoonan Irlannin saarella asuvan henkilön kannatuksesta. Se on Pohjois-Irlannin toiseksi suurin puolue ja sen tärkein nationalistinen äänitorvi. Se on kolmanneksi suurin puolue myös Irlannin tasavallassa, jossa se ilmoitti äskettäin olevansa valmis osallistumaan koalitiohallitukseen. Adams oli kuitenkin saavuttanut poliittiset rajansa.  Hänellä oli vaikeuksia siirtyä Belfastista Dublinin parlamenttiin, ja häntä painoi hänen roolinsa IRA:n verisessä menneisyydessä. Sen sijaan puolue on nyt kääntymässä niiden puoleen, joilla on "puhdas nahka", kuten paikalliset kutsuvat ihmisiä, joilla ei ole yhteyksiä terroristiryhmään ja jotka voivat olla poliittisesti edustettavampia kuin Adams.Äänestäjät tutustuvat yhä Michelle OâNeilliin, Sinn Feinin Belfastin johtajaan, joka otti vallan lyhyellä varoitusajalla sen jälkeen, kun sen entinen johtaja, edesmennyt Martin McGuinness, erosi tammikuussa. Vaikka hänellä ei ole mitään yhteyksiä IRA:han, hänen perheensä on republikaaninen. Hänen isänsä internoitiin levottomuuksien aikana, ja Britannian erikoisjoukot ampuivat hänen serkkunsa. Etelässä Mary Lou McDonaldilla, Adamsin varamiehellä ja todennäköisimmällä seuraajalla Dublinissa, oli ortodoksisempi kasvatus. Mary McDonald on saavuttanut loistavan maineen sekä parlamentin parlamentissa että Euroopan parlamentin jäsenenä. Sinn Fein toivoo, että kaksikko voi tavoittaa äänestäjiä, joita Adams ei koskaan tavoittanut tai pystynyt tavoittamaan.Dublinissa pidetyssä Sinn Feinin vuosikokouksessa puolueen jäsenet antoivat hänelle sankarilliset jäähyväiset seisovin suosionosoituksin.  Hän eroaa ensi vuoden alussa liikkeen johtajana, jonka hän irrotti aseista ja muovasi pelottavaksi poliittiseksi voimaksi. Hän jää kuitenkin eläkkeelle kaukana tavoitteestaan "ottaa valta Irlannissa". Tässä sodan ja rauhan mies jäi vajaaksi.</w:t>
      </w:r>
    </w:p>
    <w:p>
      <w:r>
        <w:rPr>
          <w:b/>
        </w:rPr>
        <w:t xml:space="preserve">Tulos</w:t>
      </w:r>
    </w:p>
    <w:p>
      <w:r>
        <w:t xml:space="preserve">Gerry Adams Gerry</w:t>
      </w:r>
    </w:p>
    <w:p>
      <w:r>
        <w:rPr>
          <w:b/>
        </w:rPr>
        <w:t xml:space="preserve">Esimerkki 4.2890</w:t>
      </w:r>
    </w:p>
    <w:p>
      <w:r>
        <w:t xml:space="preserve">Kun Yhdysvaltain senaatti valmistautuu äänestämään ensi viikon alussa republikaanien terveydenhuollon kumoamista koskevien lakiesitysten useista versioista - joiden odotetaan sisältävän senaattori Ted Cruzin -LRB- R-Texas -RRB- - tarjoaman tuhoisan tarkistuksen - on ratkaisevan tärkeää, että olemme vastuullisia ja avoimia arvioidessamme politiikkaa, joka vaikuttaa yhteen kuudesosaan taloudestamme ja miljooniin perheisiin eri puolilla maata. HHS vertaa Cruzin ehdotuksen mukaisia 40-vuotiaan vakuutusmaksuja ACA:n mukaiseen vakuutusmaksujen "ilmoittautumisella painotettuun keskiarvoon". Terveys- ja sosiaaliturvaministeriö ei tarjoa arvioita kustannuksista, joita potilaat joutuisivat maksamaan niistä "välttämättömistä palveluista", joita Cruzin suunnitelmat eivät kata. Aluksi mietinnössä väitetään, että kuluttajan vapautta koskeva tarkistus -LRB- Cruzin tarkistus -RRB- senaatin lakiin paremmasta hoidon yhteensovittamisesta -LRB- BCRA -RRB- johtaisi ihmeellisesti siihen, että vakuutettujen määrä kasvaisi ja vakuutusmaksut alenisivat. HHS:n tulokset perustuvat myös oletuksiin kuluttajien käyttäytymisestä, mukaan lukien siitä, ketkä ostavat ACA:n mukaisia tai Cruzin suunnitelmia tulojen, iän ja riskien mukaan. Cruz-suunnitelmissa on korkeat omavastuuosuudet ja tuskin kattavuus.</w:t>
      </w:r>
    </w:p>
    <w:p>
      <w:r>
        <w:rPr>
          <w:b/>
        </w:rPr>
        <w:t xml:space="preserve">Tulos</w:t>
      </w:r>
    </w:p>
    <w:p>
      <w:r>
        <w:t xml:space="preserve">Ted Cruz</w:t>
      </w:r>
    </w:p>
    <w:p>
      <w:r>
        <w:rPr>
          <w:b/>
        </w:rPr>
        <w:t xml:space="preserve">Esimerkki 4.2891</w:t>
      </w:r>
    </w:p>
    <w:p>
      <w:r>
        <w:t xml:space="preserve">Choi Soon-sil, entisen presidentin Park Geun-hyen pitkäaikainen ystävä, tuomittiin tiistaina siitä, että hän oli käyttänyt hyväkseen läheisiä suhteitaan Parkiin saadakseen henkilökohtaista hyötyä ja ottanut vastaan lahjuksia Samsung Lotte -yhtiöltä ja muilta suurilta eteläkorealaisilta yrityksiltä.Tuomioistuin tuomitsi Choi Soon-silin, entisen presidentin Park Geun-hyen luottomiehen, 20 vuodeksi vankeuteen.Lotte oli yksi monista suurista yrityksistä, jotka ovat lahjoittaneet rahaa Choin valvomille voittoa tavoittelemattomille säätiöille.Soulin keskuspiirituomioistuin kertoi tiistaina, että Choi Soon-sil tuomittiin vallan väärinkäytöstä, lahjuksista ja muistakin syistä. Tuomioistuin määräsi hänelle myös 18 miljardin wonin (17 miljoonan dollarin) sakon.Oikeus sanoi, että Choi käytti väärin läheistä suhdettaan entiseen presidenttiin saadakseen henkilökohtaista hyötyä. Hänen rikokseensa kuului muun muassa yritysten pakottaminen lahjoittamaan valtavia summia rahaa hänen hallinnassaan oleville säätiöille ja lahjusten vastaanottaminen Samsungilta ja Lotelta.Tuomioistuin sanoi, että hänen rikoksensa oli vakava, kun otetaan huomioon, miten hän laukaisi ennennäkemättömän presidentin viraltapanon ja tuotti pettymyksen yleisölle. Choi Soon-sil nousi tiistaina poliisibussista vilkkuvin valoin ja astui oikeuteen Soulissa. Hänet on vangittu oikeudenkäynnin ajaksi. Choita syytetään vallan väärinkäytöstä ja kahdeksasta muusta syytteestä, jotka johtuvat hänen roolistaan voittoa tavoittelemattomissa säätiöissä ja talviurheilukeskuksessa, jotka keräsivät varoja eteläkorealaisilta huippuyrityksiltä.Soulin keskuspiirituomioistuin kertoo antavansa tuomion tiistaina iltapäivällä. Choi Soon-sil, entisen presidentin Park Geun-hyen luottamushenkilö, joutui oikeuteen vallan väärinkäytöstä ja kahdeksasta muusta syytteestä.</w:t>
      </w:r>
    </w:p>
    <w:p>
      <w:r>
        <w:rPr>
          <w:b/>
        </w:rPr>
        <w:t xml:space="preserve">Tulos</w:t>
      </w:r>
    </w:p>
    <w:p>
      <w:r>
        <w:t xml:space="preserve">Choi Soon-sil</w:t>
      </w:r>
    </w:p>
    <w:p>
      <w:r>
        <w:rPr>
          <w:b/>
        </w:rPr>
        <w:t xml:space="preserve">Esimerkki 4.2892</w:t>
      </w:r>
    </w:p>
    <w:p>
      <w:r>
        <w:t xml:space="preserve">Oikeusasiamies sanoo tutkivansa väitteitä, joiden mukaan presidentti Rodrigo Duterten pankkitileillä oli satoja miljoonia pesoja (miljoonia dollareita), joita hän ei ilmoittanut lain edellyttämällä tavalla (AFP Photo/NOEL CELIS) Filippiinien presidentti Rodrigo Duterte on sanonut, ettei hän tee yhteistyötä korruption vastaisen erityissyyttäjän tutkimuksen kanssa, jossa tutkitaan väitteitä, joiden mukaan hän on hankkinut laittomasti hankittua varallisuutta, ja vannoi, ettei hän "alistu" sen auktoriteettiin.Oikeusasiamies sanoi viime viikolla tutkivansa väitteitä, joiden mukaan Duterten pankkitileillä oli satoja miljoonia pesoja (miljoonia dollareita), joita hän ei ollut ilmoittanut lain edellyttämällä tavalla. Duterte reagoi siihen hyökkäämällä oikeusasiamiestä vastaan kutsumalla virastoa "surkeaksi" ja sanomalla, että häntä vastaan esitetyt syytökset olivat "valheita, jotka perustuvat perusteettomiin" tietoihin. "En alistu (oikeusasiamiehen) toimivaltaan", Duterte sanoi kiroilun sävyttämässä puheessaan paikallisille asianajajille lauantai-iltana."Heiluttelette keksittyjä todisteita valehtelemalla kansakunnan edessä ja sitten haluatte minun alistuvan oikeusasiamiehen toimivaltaan " Duterte sanoi viitaten apulaisoikeusasiamies Melchor Arthur Carandangiin, joka oli ilmoittanut tutkinnasta. Duterten huomautukset olivat ristiriidassa hänen tiedottajansa viime viikolla antaman lausunnon kanssa, jonka mukaan presidentti kunnioittaa oikeusasiamiestä ja luottaa tämän puolueettomuuteen. Duterte 72 voitti viime vuoden presidentinvaalit raa'alla lain ja järjestyksen sekä korruption vastaisella ohjelmalla.Vaalikampanjan aikana Duterte oli sanonut tulevansa köyhästä perheestä ja elävänsä vaatimatonta elämäntapaa, mikä vahvisti hänen mielikuvaansa tavallista kansaa edustavana vallan vastaisena poliitikkona, sanoivat analyytikot.Oikeusasiamiehen tutkinta perustuu ryöstövalitukseen, jonka oppositiossa oleva senaattori Antonio Trillanes teki ennen vaaleja. Hän väitti Duterten kavaltaneen valtion varoja yli kaksi vuosikymmentä kestäneen pestinsä aikana eteläisen Davaon kaupungin pormestarina.Lauantaina Duterte kertoi, että hänen perheellään oli kiinteistöjä ja yrityksiä, muun muassa jäätehdas ja puutavaratehdas, ja lisäsi, että hänen edesmennyt isänsä oli maakunnan kuvernööri.</w:t>
      </w:r>
    </w:p>
    <w:p>
      <w:r>
        <w:rPr>
          <w:b/>
        </w:rPr>
        <w:t xml:space="preserve">Tulos</w:t>
      </w:r>
    </w:p>
    <w:p>
      <w:r>
        <w:t xml:space="preserve">Rodrigo Duterte</w:t>
      </w:r>
    </w:p>
    <w:p>
      <w:r>
        <w:rPr>
          <w:b/>
        </w:rPr>
        <w:t xml:space="preserve">Esimerkki 4.2893</w:t>
      </w:r>
    </w:p>
    <w:p>
      <w:r>
        <w:t xml:space="preserve">Kun kuulin ensimmäisen kerran 7-Minute Workout -sovelluksesta, jossa luvataan hikisen pyöräilyn ja kuntosalimatkan edut vain muutamassa minuutissa, luulin, että se oli pelkkää hypetystä. Mutta kuten kävi ilmi, sovellus treenaa hyvin. Kokeilin sitä ensimmäisen kerran viime vuonna ja olen edelleen koukussa, joten otin hiljattain yhteyttä Chris Jordaniin, joka on Johnson &amp; Johnson Human Performance Instituten liikuntafysiologian johtaja ja henkilö Johnson &amp; Johnsonin virallisen 7 minuutin treenin takana, saadakseni tietoa siitä, miten se toimii. Minulle sovellus sopii täydellisesti viikonloppuihin tai silloin, kun en pääse joogatunnille, tai joksikin hauskaksi puuhaksi ystävän kanssa kotona. Katso As: One Page SlidesSe koostuu 72 harjoituksesta, kuten hyppykeistä istumaan nousuista ja punnerruksista. Kymmenessä ei tarvita mitään muuta kuin kehosi ja toisissa tarvitset tuolin, joka kestää painosi. Sovelluksen uusimmassa versiossa voit tehdä jokaisen harjoituksen yhdessä Jordanin kanssa.Jordan liikuntafysiologi ideoi alun perin ajatuksen harjoituksesta, jonka voit tehdä muutamassa minuutissa. Tässä personal trainer ja opiskelukumppani Brett Klika esittelee yhtä harjoitusta. Lähteet: J: Treenin takana on intervalliharjoittelu - lyhyet intensiiviset harjoitusjaksot, jotka on keskeytetty lyhyillä lepojaksoilla.  Jordan kertoi perustavansa harjoituksen kokemukseensa, jonka hän sai toimiessaan kuntokonsulttina Yhdysvaltain ilmavoimille Euroopassa. Lähteet: J: Lähteet: International Journal of Cardiology ACSM's Health &amp; Fitness Journal Sports MedicineMenetelmä on vähemmän aikaa vievä kuin perinteinen harjoittelu, mutta tutkimusten mukaan se voi olla hyödyllisempi lihasten rakentamisen ja sydämen suojelun kannalta. "Korkean intensiteetin intervalliharjoittelu voi tarjota samanlaisia tai suurempia hyötyjä lyhyemmässä ajassa kuin perinteiset pidemmät kohtuullisen intensiteetin harjoitukset " Jordan sanoi. Lähteet: Kuntosaliharjoittelu ja -liikunta: International Journal of Cardiology Medicine &amp; Science in Sports &amp; Exercise.</w:t>
      </w:r>
    </w:p>
    <w:p>
      <w:r>
        <w:rPr>
          <w:b/>
        </w:rPr>
        <w:t xml:space="preserve">Tulos</w:t>
      </w:r>
    </w:p>
    <w:p>
      <w:r>
        <w:t xml:space="preserve">Chris Jordan</w:t>
      </w:r>
    </w:p>
    <w:p>
      <w:r>
        <w:rPr>
          <w:b/>
        </w:rPr>
        <w:t xml:space="preserve">Esimerkki 4.2894</w:t>
      </w:r>
    </w:p>
    <w:p>
      <w:r>
        <w:t xml:space="preserve">Christopher Seth 22:ta uhkaa törkeä varkaussyyte ja jopa kolmen vuoden vankeusrangaistus sen jälkeen, kun hänen kerrottiin nähneen varastaneen perjantaina Boulderissa sijaitsevasta kodista paketin, joka sisälsi 200 dollarin arvosta sukkia. Seth myönsi ajaneensa ympäri naapurustoja ja käyttäneensä tyttöystäväänsä tähystäjänä ottaessaan paketteja, jotka jakelupalvelut olivat jättäneet kotien ulkopuolelle KDVR kertoi Boulderin poliisin asiakirjoihin viitaten. 44 tavaraa, joiden uskotaan olleen varastettuja kuistilta, löytyi Sethin autosta ja asunnosta tehdyssä etsinnässä. Poliisit kertoivat asemalle, että nyt poliisin hallussa olevien pakettien yhteenlaskettu arvo oli 6 561 dollaria, ja ne sisälsivät muun muassa shampoo Steve Maddenin saappaita, jääkiipeilyvarusteita ja sängyn kehyksen. Sethillä on tilannekokous 3. tammikuuta ja hänet vapautettiin 1 000 dollarin takuita vastaan Boulder Daily Cameran mukaan.  Hänen aiempaan rikoshistoriaansa kuuluu syyllistyminen rattijuopumukseen, kun hänen ajokykynsä oli heikentynyt, ja vireillä oleva siveettömyysjuttu piirikunnan tuomioistuimessa.</w:t>
      </w:r>
    </w:p>
    <w:p>
      <w:r>
        <w:rPr>
          <w:b/>
        </w:rPr>
        <w:t xml:space="preserve">Tulos</w:t>
      </w:r>
    </w:p>
    <w:p>
      <w:r>
        <w:t xml:space="preserve">Christopher Seth</w:t>
      </w:r>
    </w:p>
    <w:p>
      <w:r>
        <w:rPr>
          <w:b/>
        </w:rPr>
        <w:t xml:space="preserve">Esimerkki 4.2895</w:t>
      </w:r>
    </w:p>
    <w:p>
      <w:r>
        <w:t xml:space="preserve">Mutta kuten senaattori Blanche Lincoln osoitti voittamalla demokraattien raastavan esivaalin, demokraatit eivät välttämättä palvele puolueen vasemmiston mieliksi. Lincoln selviytyi ammattiliittojen ja liberaalien eturyhmien massiivisesta ja ennennäkemättömästä liikekannallepanosta Arkansasissa, mikä herätti uudelleen kysymyksiä edistysmielisen liikkeen poliittisesta voimasta. Pelkästään ammattiyhdistysliikkeet käyttivät noin 10 miljoonaa dollaria kilpailuun ja lähettivät mainoksia, joissa Lincolnin yhteyksiä yritysintresseihin arvosteltiin, ja osavaltiossa oli satoja palkattuja työntekijöitä kampanjoimassa Lincolnin vastaehdokkaan, varapresidentti Bill Halterin puolesta. Korkean tason ammattiyhdistysjärjestäjät virtasivat osavaltioon kampanjan viimeisinä päivinä ja syöttivät toimittajille faktoja ja lukuja Lincolnin tappion todennäköisyydestä _ voiton, josta he olivat vakuuttuneita. Lincolnin voitto tyrmistytti työväenliikkeen ja edistysmielisten johtajat. He sanoivat kuitenkin, että jokainen Halterin tukemiseen käytetty penni oli sen arvoinen. Lincolnin pakottaminen selviytymiskilpailuun osoitti heidän mukaansa maan muille maltillisille demokraateille, että puolueen liberaalin pohjan tukea ei voi pitää itsestäänselvyytenä. Steve Rosenthal, työväenjärjestöveteraani, joka oli keskeinen strategi Lincolnin vastaisessa kampanjassa, sanoi, että hänen pakottamisensa ehdokkaaksi ja Halterin jääminen tiistaina neljän prosenttiyksikön päähän hänestä oli "ilmiömäinen voitto". "Muut senaattorit istuvat Capitol Hillillä ja sanovat: `En halua käydä läpi samaa kuin senaattori Lincoln kävi läpi`, ja se on tärkeä opetus", Rosenthal sanoi. "Työväenliikkeessä on kyse oikeuksien suojelemisesta ja työntekijöiden oikeuksien laajentamisesta. Niin kauan kuin työväenliikkeen katsotaan käyttävän voimavarojaan vain demokraattien suojelemiseen, se häviää." Työntekijäpuolelta oli rohkea veto ryhtyä taistelemaan istuvaa senaattoria vastaan konservatiivisessa osavaltiossa, joka on oikeistolainen ja jossa Wal-Mart on syntynyt ja jossa ammattiliitot ovat olleet pitkään heikkoja. Työväenliike oli kuitenkin härkäpäinen uskoen Lincolnin olevan haavoittuvainen. Halterissa, kunnianhimoisessa poliitikossa, joka oli jo pitkään pyrkinyt korkeampaan virkaan, liike uskoi löytäneensä oikean astian Lincolnin upottamiseen.</w:t>
      </w:r>
    </w:p>
    <w:p>
      <w:r>
        <w:rPr>
          <w:b/>
        </w:rPr>
        <w:t xml:space="preserve">Tulos</w:t>
      </w:r>
    </w:p>
    <w:p>
      <w:r>
        <w:t xml:space="preserve">Blanche Lincoln</w:t>
      </w:r>
    </w:p>
    <w:p>
      <w:r>
        <w:rPr>
          <w:b/>
        </w:rPr>
        <w:t xml:space="preserve">Esimerkki 4.2896</w:t>
      </w:r>
    </w:p>
    <w:p>
      <w:r>
        <w:t xml:space="preserve">JOHANNESBURG (Reuters) - Etelä-Afrikan valtiovarainministeriö aikoo keskiviikkona esittää vuoden 2018 talousarviossaan "kovia päätöksiä" tulovajeen paikkaamiseksi ja alijäämän supistamiseksi, mikä antaa varhaisen kuvan siitä, miten uusi presidentti Cyril Ramaphosa aikoo korjata vaikeuksissa olevan talouden.Valtiovarainministeri Malusi Gigaba, jonka asema on nyt epävarma, kun puhutaan, että Ramaphosa aikoo tehdä pian muutoksia, aiheutti järkyttäviä aaltoja rahoitusmarkkinoilla viime lokakuussa, kun hän ilmoitti ennustetusta tulovajeesta ja viittasi heikkoihin kasvuarvioihin ja kasvavaan valtionvelkaan.Vaikka ei ole vielä tiedossa, esittäisikö Gigaba budjetin parlamentille keskiviikkona, hänen tiedottajansa ilmoitti, ettei Ramaphosa aio luopua tiukoista toimenpiteistä, joita hänkin on korostanut. Perjantaina, päivä sen jälkeen kun parlamentti oli valinnut hänet presidentiksi, Ramaphosa varoitti neitsytpuheessaan kansakunnan tilasta perjantaina myös kovista päätöksistä, joilla pyritään supistamaan julkisen talouden alijäämää ja vakiinnuttamaan velka vuosia jatkuneen heikon kasvun jälkeen. Ramaphosa astui valtaan sen jälkeen, kun Zuma erosi hallitsevan Afrikan kansalliskongressin (ANC) käskystä päättäen yhdeksän vuotta kestäneen virkakautensa, jota korruptiosyytökset ja talouden huono hallinto olivat vaivanneet.FILE PHOTO: Valtiovarainministeri Malusi Gigaba puhuu median edustajille parlamentissa ennen Etelä-Afrikan presidentin Cyril Ramaphosan kansakunnan tilaa koskevaa puhetta Kapkaupungissa 16. helmikuuta 2018. REUTERS/Sumaya Hisham/File Photo.</w:t>
      </w:r>
    </w:p>
    <w:p>
      <w:r>
        <w:rPr>
          <w:b/>
        </w:rPr>
        <w:t xml:space="preserve">Tulos</w:t>
      </w:r>
    </w:p>
    <w:p>
      <w:r>
        <w:t xml:space="preserve">Cyril Ramaphosa</w:t>
      </w:r>
    </w:p>
    <w:p>
      <w:r>
        <w:rPr>
          <w:b/>
        </w:rPr>
        <w:t xml:space="preserve">Esimerkki 4.2897</w:t>
      </w:r>
    </w:p>
    <w:p>
      <w:r>
        <w:t xml:space="preserve">(Reuters) - Brittiläinen Saga Plc (SAGAG.L) kertoi odottavansa, että sen perustuva tulos ennen veroja kasvaa vain 1-2 prosenttia kuluvana vuonna ja laskee viisi prosenttia ensi vuonna, mikä laski sen osakkeita 20 prosenttia.Monarchin lentokoneita pysäköidään kiitoradalle sen jälkeen, kun lentoyhtiö joutui Newquayn lentokentällä Newquay Britannia 26. lokakuuta 2017 REUTERS/Toby Melville Sagan osakkeet putosivat 20 prosenttia 144,1 penceen 0825 GMT mennessä, mikä vei osakkeet FTSE Midcap -indeksin pohjalle .FYMC.  Ne hinnoiteltiin 185 penniin, kun yhtiö listautui pörssiin vuonna 2014. Saga kertoi, että sen kiertomatkailuliiketoiminnan kertaluonteiset kustannukset olisivat noin 2 miljoonaa puntaa (2,7 miljoonaa dollaria), jotka aiheutuisivat Monarchin joutumisesta konkurssiin. Saga kertoi myös saaneensa päätökseen toimintarakenteensa tarkistuksen ja saavansa ensi vuonna noin 10 miljoonan punnan vuotuiset säästöt. Yhtiö kertoi, että sen vähittäisvälitysliiketoiminnan kirjatun voiton odotetaan 1. tammikuuta päättyvänä vuonna olevan suurempi kuin vuotta aiemmin, mutta lisäsi, että autovakuutuksen vahvaa tulosta kompensoi osittain koti- ja matkavakuutusten haastava kaupankäynti.Brexit-äänestyksen jälkeinen punnan lasku on vaikuttanut monien brittikuluttajien kulutuskykyyn, mutta Sagan mukaan sen matkailusegmentin odotetaan tuottavan vahvasti enemmän kuin vuotta aiemmin. Saga kertoi syyskuussa, että vanhemmat britit lähtevät edelleen lomalle tulojen supistumisesta huolimatta, mutta osa heistä valitsee lyhyemmän tai matalamman tähden loman.</w:t>
      </w:r>
    </w:p>
    <w:p>
      <w:r>
        <w:rPr>
          <w:b/>
        </w:rPr>
        <w:t xml:space="preserve">Tulos</w:t>
      </w:r>
    </w:p>
    <w:p>
      <w:r>
        <w:t xml:space="preserve">Saga</w:t>
      </w:r>
    </w:p>
    <w:p>
      <w:r>
        <w:rPr>
          <w:b/>
        </w:rPr>
        <w:t xml:space="preserve">Esimerkki 4.2898</w:t>
      </w:r>
    </w:p>
    <w:p>
      <w:r>
        <w:t xml:space="preserve">"Ihmiset saivat osumia ja kuolivat, ja poliisi pidätti ihmisiä. Koko kyläni poltettiin", 13-vuotias Anwar Sadek Shah Ahmad sanoo hiljaa opettajansa olkapäähän kyyristyen. Anwar ja hänen perheensä pakenivat kalastajakylästään Myanmarin Rakhinen osavaltiossa vuonna 2013 väkivaltaisuuksien puhjettua. Hänen isoäitinsä pakeni Myanmarista vasta viime vuonna ja on nyt pakolaisleirillä Bangladeshissa, jonne yli 680 000 rohingya-pakolaista on paennut elokuusta 2017 lähtien. hän kuuluu niihin rohingya-pakolaisiin, jotka pakenivat Rakhinen osavaltiosta veneellä suurimmaksi osaksi ennen vuotta 2015, jolloin Kuala Lumpur alkoi käännyttää rohingya-pakolaisia takaisin. Malesiassa on tuhansia Anwarin kaltaisia lapsia. hän kuuluu niihin rohingya-pakolaisiin, jotka pakenivat Rakhinen osavaltiosta veneellä suurimmaksi osaksi ennen vuotta 2015, jolloin Kuala Lumpur alkoi käännyttää rohingya-pakolaisia. Anwarin isä on työskennellyt laittomasti Penangissa vuodesta 2006 ja maksanut salakuljettajille poikansa, tyttärensä ja vaimonsa tuomisesta veneellä.  Anwarilla on myös Malesiassa syntynyt pikkuveli. Perhe on nyt rekisteröity YK:n pakolaisasiain päävaltuutetulle. Anwar opiskelee Penangin rauhanopetuskeskuksessa, joka tunnetaan myös nimellä School of Peace. Aamupäivänä, jolloin CNN vieraili Anwarin luona, vanhemmille oppilaille opetettiin matematiikkaa, kun taas nuoremmat, kolmesta kuuteen-vuotiaat oppilaat värittivät. Heidän luokkahuoneessaan oli myös kaksi lemmikkikaniinia.Malesia on rauhallinen verrattuna siihen, mitä hän jätti taakseen, Anwar sanoo. Nyt hän viettää vapaa-aikansa pelaamalla jalkapalloa naapuruston uusien ystävien kanssa.</w:t>
      </w:r>
    </w:p>
    <w:p>
      <w:r>
        <w:rPr>
          <w:b/>
        </w:rPr>
        <w:t xml:space="preserve">Tulos</w:t>
      </w:r>
    </w:p>
    <w:p>
      <w:r>
        <w:t xml:space="preserve">Anwar Sadek Shah</w:t>
      </w:r>
    </w:p>
    <w:p>
      <w:r>
        <w:rPr>
          <w:b/>
        </w:rPr>
        <w:t xml:space="preserve">Esimerkki 4.2899</w:t>
      </w:r>
    </w:p>
    <w:p>
      <w:r>
        <w:t xml:space="preserve">Senaattori Elizabeth âPocahontasâ Warren (D-Mass.) antoi ymmärtää, että senaattori Kirsten Gillibrand (D-NY) on lutka, kun hän väitti, että presidentti Trump "häpäisi" Gillibrandia :Eikö hänellä ole hajuakaan? Onko âlut shamingâ edes kauhea asia? Missä perinteisessä historiallisessa kulttuurissa lutkamaisuutta on arvostettu yhteiskunnan korkeana standardina?Ja jos Gillibrand ei ole lutka, niin miksi Pocahontas tuntee tarvetta puolustaa häntä âlutkalta häpäisemiseltä?â Onko hän todella niin taitamaton? Senaattori Elizabeth Warren puolusti demokraattista kollegaansa Twitterissä ja lähti Trumpin kimppuun Gillibrandin hyökkäyksen vuoksi... "Puolustakaa hänen lutkamaisuuttaan" Trumpin twiitti johti myös siihen, että muut demokraattiset lainsäätäjät ottivat presidentin kimppuun: Massachusettsin senaattori Elizabeth Warren kutsui Trumpin huomautusta, jonka mukaan Gillibrand tekisi mitä tahansa lahjoitusten puolesta, "lutkaksi häpäisemiseksi" ja Connecticutin senaattori Pocahocahontas Gillibrandia "lutkaksi häpäisemiseksi". Useat naissenaattorit, kuten senaattori Elizabeth Warren (D-Mass.), joka kysyi Twitterissä kärkkäästi Trumpilta, yrittikö tämä "pelotella ja häpäistä" Gillibrandia, toisin sanoen he kokivat tarpeelliseksi puolustaa Gillibrandia "lutkaunottelulta".</w:t>
      </w:r>
    </w:p>
    <w:p>
      <w:r>
        <w:rPr>
          <w:b/>
        </w:rPr>
        <w:t xml:space="preserve">Tulos</w:t>
      </w:r>
    </w:p>
    <w:p>
      <w:r>
        <w:t xml:space="preserve">Kirsten Gillibrand</w:t>
      </w:r>
    </w:p>
    <w:p>
      <w:r>
        <w:rPr>
          <w:b/>
        </w:rPr>
        <w:t xml:space="preserve">Esimerkki 4.2900</w:t>
      </w:r>
    </w:p>
    <w:p>
      <w:r>
        <w:t xml:space="preserve">Rep. Patrick Meehan, joka oli tähän viikkoon asti yksi edustajainhuoneen etiikkakomitean jäsenistä, joka tutki syytöksiä seksuaalisesta ahdistelusta, paljastui 20. tammikuuta, että hän oli maksanut veronmaksajien rahoittaman korvauksen eräälle syyttäjälle viime vuonna.New York Times kertoi, että Meehan oli sopinut nuoremman henkilökunnan jäsenen kanssa sanottuaan tälle, että hän oli kiinnostunut tästä naisesta. Edustajainhuoneen puhemies Paul Ryan erotti Meehanin eettisen komitean tehtävästä jutun julkaisemisen jälkeen. Meehan on päättänyt jättää kongressin ja Pennsylvanian republikaanipuolueen lähteet, ja Pennsylvanian republikaanipuolue vahvisti torstai-iltana, että hän ei puolusta paikkaansa marraskuun vaaleissa.Philadelphia Inquirer sai haltuunsa kirjeen, jonka se kertoo Meehanin lähettäneen kampanjapäällikölleen: "Valitettavasti viimeaikaisista tapahtumista, jotka koskevat toimistoni ja tiettyjen ahdistelusyytösten selvittämistä, on tullut suuri häiriötekijä", hän kirjoitti. "Minun on tunnustettava se, koska oma käytökseni on se, joka ruokki asiaa." Politiikka Entinen eettisen komitean jäsen Rep. Patrick Meehan nyt tutkinnan kohteena Entinen eettisen komitean jäsen Rep. Patrick Meehan nyt tutkinnan kohteena Kuuntele - 3:30 3:30 Meehan ei ole kiistänyt sovintoratkaisun tosiasioita ja kertoi jopa toimittajille pitävänsä naista sielunkumppaninaan - mutta väitti, että keskustelu ja kirje, jonka hän kirjoitti naiselle, eivät olleet häirintää.  Hän kertoi jäsenasemalle WHYY:lle: "[Selvitin], että olin onnellisesti naimisissa oleva mies. En etsinyt minkäänlaista suhdetta." Hänen päätöksensä olla asettumatta uudelleen ehdolle avaa Philadelphian esikaupunkialueella sijaitsevan, demokraattipainotteisen edustajainhuoneen paikan, joka oli jo aiemmin ollut korkealla demokraattien vuoden 2018 kohteiden listalla.</w:t>
      </w:r>
    </w:p>
    <w:p>
      <w:r>
        <w:rPr>
          <w:b/>
        </w:rPr>
        <w:t xml:space="preserve">Tulos</w:t>
      </w:r>
    </w:p>
    <w:p>
      <w:r>
        <w:t xml:space="preserve">Patrick Meehan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docId:276F23EB0808F9579B2F612534D0C25C</keywords>
  <dc:description>generated by python-docx</dc:description>
  <lastModifiedBy/>
  <revision>1</revision>
  <dcterms:created xsi:type="dcterms:W3CDTF">2013-12-23T23:15:00.0000000Z</dcterms:created>
  <dcterms:modified xsi:type="dcterms:W3CDTF">2013-12-23T23:15:00.0000000Z</dcterms:modified>
  <category/>
</coreProperties>
</file>