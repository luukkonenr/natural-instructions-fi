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2.4225</w:t>
      </w:r>
    </w:p>
    <w:p>
      <w:r>
        <w:t xml:space="preserve">Alku: John oli menossa kauppaan, kun hän huomasi unohtaneensa lompakkonsa. Loppu: Konstaapeli oli ymmärtäväinen.</w:t>
      </w:r>
    </w:p>
    <w:p>
      <w:r>
        <w:rPr>
          <w:b/>
        </w:rPr>
        <w:t xml:space="preserve">Tulos</w:t>
      </w:r>
    </w:p>
    <w:p>
      <w:r>
        <w:t xml:space="preserve">Poliisi pysäytti Johnin ja pyysi henkilöllisyystodistusta.</w:t>
      </w:r>
    </w:p>
    <w:p>
      <w:r>
        <w:rPr>
          <w:b/>
        </w:rPr>
        <w:t xml:space="preserve">Tulos</w:t>
      </w:r>
    </w:p>
    <w:p>
      <w:r>
        <w:t xml:space="preserve">Konstaapeli pysäytti Johnin ja ymmärsi Johnin perustelut.</w:t>
      </w:r>
    </w:p>
    <w:p>
      <w:r>
        <w:rPr>
          <w:b/>
        </w:rPr>
        <w:t xml:space="preserve">Tulos</w:t>
      </w:r>
    </w:p>
    <w:p>
      <w:r>
        <w:t xml:space="preserve">Konstaapeli kertoi Johnille, että kyseessä oli yksinkertainen erehdys.</w:t>
      </w:r>
    </w:p>
    <w:p>
      <w:r>
        <w:rPr>
          <w:b/>
        </w:rPr>
        <w:t xml:space="preserve">Esimerkki 2.4226</w:t>
      </w:r>
    </w:p>
    <w:p>
      <w:r>
        <w:t xml:space="preserve">Alku: Kaya oli pitkällä vaelluksella poikaystävänsä Johnnyn kanssa. Loppu: Kaya sanoi kyllä ja kertoi kaikille ystävilleen romanttisen kihlaustarinan!</w:t>
      </w:r>
    </w:p>
    <w:p>
      <w:r>
        <w:rPr>
          <w:b/>
        </w:rPr>
        <w:t xml:space="preserve">Tulos</w:t>
      </w:r>
    </w:p>
    <w:p>
      <w:r>
        <w:t xml:space="preserve">Johnny polvistui ja kosi.</w:t>
      </w:r>
    </w:p>
    <w:p>
      <w:r>
        <w:rPr>
          <w:b/>
        </w:rPr>
        <w:t xml:space="preserve">Tulos</w:t>
      </w:r>
    </w:p>
    <w:p>
      <w:r>
        <w:t xml:space="preserve">Kaya meni kihloihin ja oli hyvin innoissaan.</w:t>
      </w:r>
    </w:p>
    <w:p>
      <w:r>
        <w:rPr>
          <w:b/>
        </w:rPr>
        <w:t xml:space="preserve">Tulos</w:t>
      </w:r>
    </w:p>
    <w:p>
      <w:r>
        <w:t xml:space="preserve">Kayan poikaystävä suunnitteli romanttisen kosinnan.</w:t>
      </w:r>
    </w:p>
    <w:p>
      <w:r>
        <w:rPr>
          <w:b/>
        </w:rPr>
        <w:t xml:space="preserve">Tulos</w:t>
      </w:r>
    </w:p>
    <w:p>
      <w:r>
        <w:t xml:space="preserve">Hän oli yllättynyt, kun Johnny kosi näköalapaikalla.</w:t>
      </w:r>
    </w:p>
    <w:p>
      <w:r>
        <w:rPr>
          <w:b/>
        </w:rPr>
        <w:t xml:space="preserve">Tulos</w:t>
      </w:r>
    </w:p>
    <w:p>
      <w:r>
        <w:t xml:space="preserve">Kayan poikaystävä pysähtyi polun varrella olevan kauniin vesiputouksen eteen ja kosi Kayaa.</w:t>
      </w:r>
    </w:p>
    <w:p>
      <w:r>
        <w:rPr>
          <w:b/>
        </w:rPr>
        <w:t xml:space="preserve">Esimerkki 2.4227</w:t>
      </w:r>
    </w:p>
    <w:p>
      <w:r>
        <w:t xml:space="preserve">Alku: Tein kovasti töitä hakeakseni yliopistoon. Loppu: Minun oli pakko tyytyä, mutta loppujen lopuksi kaikki oli hyvin.</w:t>
      </w:r>
    </w:p>
    <w:p>
      <w:r>
        <w:rPr>
          <w:b/>
        </w:rPr>
        <w:t xml:space="preserve">Tulos</w:t>
      </w:r>
    </w:p>
    <w:p>
      <w:r>
        <w:t xml:space="preserve">En päässyt haluamaani kouluun, mutta pääsin toiseen.</w:t>
      </w:r>
    </w:p>
    <w:p>
      <w:r>
        <w:rPr>
          <w:b/>
        </w:rPr>
        <w:t xml:space="preserve">Tulos</w:t>
      </w:r>
    </w:p>
    <w:p>
      <w:r>
        <w:t xml:space="preserve">Minut hylättiin parhaasta vaihtoehdostani.</w:t>
      </w:r>
    </w:p>
    <w:p>
      <w:r>
        <w:rPr>
          <w:b/>
        </w:rPr>
        <w:t xml:space="preserve">Tulos</w:t>
      </w:r>
    </w:p>
    <w:p>
      <w:r>
        <w:t xml:space="preserve">Ensimmäinen päivä oli tapahtumarikas.</w:t>
      </w:r>
    </w:p>
    <w:p>
      <w:r>
        <w:rPr>
          <w:b/>
        </w:rPr>
        <w:t xml:space="preserve">Tulos</w:t>
      </w:r>
    </w:p>
    <w:p>
      <w:r>
        <w:t xml:space="preserve">Henkilö ei päässyt haluamaansa kouluun.</w:t>
      </w:r>
    </w:p>
    <w:p>
      <w:r>
        <w:rPr>
          <w:b/>
        </w:rPr>
        <w:t xml:space="preserve">Esimerkki 2.4228</w:t>
      </w:r>
    </w:p>
    <w:p>
      <w:r>
        <w:t xml:space="preserve">Alku: Danin koirat eivät ennen tulleet toimeen keskenään. Loppu: Nyt hänen koiransa ovat erottamattomat.</w:t>
      </w:r>
    </w:p>
    <w:p>
      <w:r>
        <w:rPr>
          <w:b/>
        </w:rPr>
        <w:t xml:space="preserve">Tulos</w:t>
      </w:r>
    </w:p>
    <w:p>
      <w:r>
        <w:t xml:space="preserve">Dan sai heidät viettämään paljon aikaa yhdessä.</w:t>
      </w:r>
    </w:p>
    <w:p>
      <w:r>
        <w:rPr>
          <w:b/>
        </w:rPr>
        <w:t xml:space="preserve">Tulos</w:t>
      </w:r>
    </w:p>
    <w:p>
      <w:r>
        <w:t xml:space="preserve">Dan osoitti heille, että hän rakasti heitä molempia.</w:t>
      </w:r>
    </w:p>
    <w:p>
      <w:r>
        <w:rPr>
          <w:b/>
        </w:rPr>
        <w:t xml:space="preserve">Tulos</w:t>
      </w:r>
    </w:p>
    <w:p>
      <w:r>
        <w:t xml:space="preserve">Danin koira pelasti toisen koiran putoamasta kuoppaan.</w:t>
      </w:r>
    </w:p>
    <w:p>
      <w:r>
        <w:rPr>
          <w:b/>
        </w:rPr>
        <w:t xml:space="preserve">Tulos</w:t>
      </w:r>
    </w:p>
    <w:p>
      <w:r>
        <w:t xml:space="preserve">Danin koirat kävivät yhdessä koirakoulua.</w:t>
      </w:r>
    </w:p>
    <w:p>
      <w:r>
        <w:rPr>
          <w:b/>
        </w:rPr>
        <w:t xml:space="preserve">Esimerkki 2.4229</w:t>
      </w:r>
    </w:p>
    <w:p>
      <w:r>
        <w:t xml:space="preserve">Alku: Olin aina halunnut käydä Australiassa. Loppu: Nautin matkastani todella paljon.</w:t>
      </w:r>
    </w:p>
    <w:p>
      <w:r>
        <w:rPr>
          <w:b/>
        </w:rPr>
        <w:t xml:space="preserve">Tulos</w:t>
      </w:r>
    </w:p>
    <w:p>
      <w:r>
        <w:t xml:space="preserve">Lähdin perheen kanssa Australiaan.</w:t>
      </w:r>
    </w:p>
    <w:p>
      <w:r>
        <w:rPr>
          <w:b/>
        </w:rPr>
        <w:t xml:space="preserve">Tulos</w:t>
      </w:r>
    </w:p>
    <w:p>
      <w:r>
        <w:t xml:space="preserve">Säästin rahani, jotta unelmani voisi toteutua.</w:t>
      </w:r>
    </w:p>
    <w:p>
      <w:r>
        <w:rPr>
          <w:b/>
        </w:rPr>
        <w:t xml:space="preserve">Tulos</w:t>
      </w:r>
    </w:p>
    <w:p>
      <w:r>
        <w:t xml:space="preserve">Voitin jotenkin pienen lottovoiton ja päätin lähteä.</w:t>
      </w:r>
    </w:p>
    <w:p>
      <w:r>
        <w:rPr>
          <w:b/>
        </w:rPr>
        <w:t xml:space="preserve">Tulos</w:t>
      </w:r>
    </w:p>
    <w:p>
      <w:r>
        <w:t xml:space="preserve">Siellä ollessani näin kenguruita ja koaloja.</w:t>
      </w:r>
    </w:p>
    <w:p>
      <w:r>
        <w:rPr>
          <w:b/>
        </w:rPr>
        <w:t xml:space="preserve">Esimerkki 2.4230</w:t>
      </w:r>
    </w:p>
    <w:p>
      <w:r>
        <w:t xml:space="preserve">Alku: Tänään oli koulussa kuvapäivä. Loppu: Alice nyrpisti otsaansa kuvan aikana.</w:t>
      </w:r>
    </w:p>
    <w:p>
      <w:r>
        <w:rPr>
          <w:b/>
        </w:rPr>
        <w:t xml:space="preserve">Tulos</w:t>
      </w:r>
    </w:p>
    <w:p>
      <w:r>
        <w:t xml:space="preserve">Valokuvaaja sanoi loukkaavan sanan Alicen hiuksista.</w:t>
      </w:r>
    </w:p>
    <w:p>
      <w:r>
        <w:rPr>
          <w:b/>
        </w:rPr>
        <w:t xml:space="preserve">Tulos</w:t>
      </w:r>
    </w:p>
    <w:p>
      <w:r>
        <w:t xml:space="preserve">Valokuvaaja ei ollut kovin mukava.</w:t>
      </w:r>
    </w:p>
    <w:p>
      <w:r>
        <w:rPr>
          <w:b/>
        </w:rPr>
        <w:t xml:space="preserve">Esimerkki 2.4231</w:t>
      </w:r>
    </w:p>
    <w:p>
      <w:r>
        <w:t xml:space="preserve">Alku: Äitini kysyi minulta mielipidettäni hänen uudesta miehestään. Loppu: Hän kertoi minulle, että hän sai uuden miehensä kiinni pettämisestä.</w:t>
      </w:r>
    </w:p>
    <w:p>
      <w:r>
        <w:rPr>
          <w:b/>
        </w:rPr>
        <w:t xml:space="preserve">Tulos</w:t>
      </w:r>
    </w:p>
    <w:p>
      <w:r>
        <w:t xml:space="preserve">Sanoin, että minulla on huono tunne uudesta miehestä.</w:t>
      </w:r>
    </w:p>
    <w:p>
      <w:r>
        <w:rPr>
          <w:b/>
        </w:rPr>
        <w:t xml:space="preserve">Tulos</w:t>
      </w:r>
    </w:p>
    <w:p>
      <w:r>
        <w:t xml:space="preserve">Kerroin hänelle, etten luota häneen.</w:t>
      </w:r>
    </w:p>
    <w:p>
      <w:r>
        <w:rPr>
          <w:b/>
        </w:rPr>
        <w:t xml:space="preserve">Tulos</w:t>
      </w:r>
    </w:p>
    <w:p>
      <w:r>
        <w:t xml:space="preserve">Kerroin äidilleni, etten tuntenut häntä kovin hyvin.</w:t>
      </w:r>
    </w:p>
    <w:p>
      <w:r>
        <w:rPr>
          <w:b/>
        </w:rPr>
        <w:t xml:space="preserve">Tulos</w:t>
      </w:r>
    </w:p>
    <w:p>
      <w:r>
        <w:t xml:space="preserve">Aviomiehen kerrottiin olleen uskoton.</w:t>
      </w:r>
    </w:p>
    <w:p>
      <w:r>
        <w:rPr>
          <w:b/>
        </w:rPr>
        <w:t xml:space="preserve">Tulos</w:t>
      </w:r>
    </w:p>
    <w:p>
      <w:r>
        <w:t xml:space="preserve">Hänellä oli huono tunne miehestä.</w:t>
      </w:r>
    </w:p>
    <w:p>
      <w:r>
        <w:rPr>
          <w:b/>
        </w:rPr>
        <w:t xml:space="preserve">Esimerkki 2.4232</w:t>
      </w:r>
    </w:p>
    <w:p>
      <w:r>
        <w:t xml:space="preserve">Alku: Säätiedotus lupasi useita senttejä lunta. Loppu: Lumimyrsky oli ankara ja pelottava.</w:t>
      </w:r>
    </w:p>
    <w:p>
      <w:r>
        <w:rPr>
          <w:b/>
        </w:rPr>
        <w:t xml:space="preserve">Tulos</w:t>
      </w:r>
    </w:p>
    <w:p>
      <w:r>
        <w:t xml:space="preserve">Matalapaineen myötä oli muodostumassa suuri lumimyrsky.</w:t>
      </w:r>
    </w:p>
    <w:p>
      <w:r>
        <w:rPr>
          <w:b/>
        </w:rPr>
        <w:t xml:space="preserve">Tulos</w:t>
      </w:r>
    </w:p>
    <w:p>
      <w:r>
        <w:t xml:space="preserve">Kaikki ostivat tarvikkeita myrskyn yli selviytymistä varten.</w:t>
      </w:r>
    </w:p>
    <w:p>
      <w:r>
        <w:rPr>
          <w:b/>
        </w:rPr>
        <w:t xml:space="preserve">Tulos</w:t>
      </w:r>
    </w:p>
    <w:p>
      <w:r>
        <w:t xml:space="preserve">Kukaan ei siis tullut ulos talosta.</w:t>
      </w:r>
    </w:p>
    <w:p>
      <w:r>
        <w:rPr>
          <w:b/>
        </w:rPr>
        <w:t xml:space="preserve">Tulos</w:t>
      </w:r>
    </w:p>
    <w:p>
      <w:r>
        <w:t xml:space="preserve">Lunta oli odotettua enemmän.</w:t>
      </w:r>
    </w:p>
    <w:p>
      <w:r>
        <w:rPr>
          <w:b/>
        </w:rPr>
        <w:t xml:space="preserve">Esimerkki 2.4233</w:t>
      </w:r>
    </w:p>
    <w:p>
      <w:r>
        <w:t xml:space="preserve">Alku: Carter rakasti kaikenlaisia kenkiä. Loppu: Nyt Carter asuu kadulla.</w:t>
      </w:r>
    </w:p>
    <w:p>
      <w:r>
        <w:rPr>
          <w:b/>
        </w:rPr>
        <w:t xml:space="preserve">Tulos</w:t>
      </w:r>
    </w:p>
    <w:p>
      <w:r>
        <w:t xml:space="preserve">Carterilla oli kenkien pakkomielle.</w:t>
      </w:r>
    </w:p>
    <w:p>
      <w:r>
        <w:rPr>
          <w:b/>
        </w:rPr>
        <w:t xml:space="preserve">Tulos</w:t>
      </w:r>
    </w:p>
    <w:p>
      <w:r>
        <w:t xml:space="preserve">Carter tuhlasi kaikki rahansa kenkiin.</w:t>
      </w:r>
    </w:p>
    <w:p>
      <w:r>
        <w:rPr>
          <w:b/>
        </w:rPr>
        <w:t xml:space="preserve">Tulos</w:t>
      </w:r>
    </w:p>
    <w:p>
      <w:r>
        <w:t xml:space="preserve">Carter käytti kaikki rahansa kenkiin.</w:t>
      </w:r>
    </w:p>
    <w:p>
      <w:r>
        <w:rPr>
          <w:b/>
        </w:rPr>
        <w:t xml:space="preserve">Tulos</w:t>
      </w:r>
    </w:p>
    <w:p>
      <w:r>
        <w:t xml:space="preserve">Carter käytti liian suuren osan palkastaan kenkien ostamiseen.</w:t>
      </w:r>
    </w:p>
    <w:p>
      <w:r>
        <w:rPr>
          <w:b/>
        </w:rPr>
        <w:t xml:space="preserve">Esimerkki 2.4234</w:t>
      </w:r>
    </w:p>
    <w:p>
      <w:r>
        <w:t xml:space="preserve">Alku: Eli kaatoi kahvinsa neljännesvuosittaisen TP-raportin päälle. Loppu: Eli onneksi hänellä oli varmuuskopio ja tulosti raportin uudelleen.</w:t>
      </w:r>
    </w:p>
    <w:p>
      <w:r>
        <w:rPr>
          <w:b/>
        </w:rPr>
        <w:t xml:space="preserve">Tulos</w:t>
      </w:r>
    </w:p>
    <w:p>
      <w:r>
        <w:t xml:space="preserve">Elikillä oli aina varasuunnitelma.</w:t>
      </w:r>
    </w:p>
    <w:p>
      <w:r>
        <w:rPr>
          <w:b/>
        </w:rPr>
        <w:t xml:space="preserve">Tulos</w:t>
      </w:r>
    </w:p>
    <w:p>
      <w:r>
        <w:t xml:space="preserve">Eli tiesi, ettei pomo haluaisi raporttia tässä kunnossa.</w:t>
      </w:r>
    </w:p>
    <w:p>
      <w:r>
        <w:rPr>
          <w:b/>
        </w:rPr>
        <w:t xml:space="preserve">Tulos</w:t>
      </w:r>
    </w:p>
    <w:p>
      <w:r>
        <w:t xml:space="preserve">Eli stressaantui, mutta hänen päässään syttyi lamppu.</w:t>
      </w:r>
    </w:p>
    <w:p>
      <w:r>
        <w:rPr>
          <w:b/>
        </w:rPr>
        <w:t xml:space="preserve">Tulos</w:t>
      </w:r>
    </w:p>
    <w:p>
      <w:r>
        <w:t xml:space="preserve">Eli ei ollut hermostunut.</w:t>
      </w:r>
    </w:p>
    <w:p>
      <w:r>
        <w:rPr>
          <w:b/>
        </w:rPr>
        <w:t xml:space="preserve">Tulos</w:t>
      </w:r>
    </w:p>
    <w:p>
      <w:r>
        <w:t xml:space="preserve">TP:n raportti oli pilalla ja epäedullinen.</w:t>
      </w:r>
    </w:p>
    <w:p>
      <w:r>
        <w:rPr>
          <w:b/>
        </w:rPr>
        <w:t xml:space="preserve">Esimerkki 2.4235</w:t>
      </w:r>
    </w:p>
    <w:p>
      <w:r>
        <w:t xml:space="preserve">Alku: Jenniferillä on kissa, joka on repinyt muutaman ikkunaruudun. Loppu: Hän laittaa ne takaisin ikkunaan, kun hän on lopettanut.</w:t>
      </w:r>
    </w:p>
    <w:p>
      <w:r>
        <w:rPr>
          <w:b/>
        </w:rPr>
        <w:t xml:space="preserve">Tulos</w:t>
      </w:r>
    </w:p>
    <w:p>
      <w:r>
        <w:t xml:space="preserve">Jennifer ompeli ikkunaruudut kiinni.</w:t>
      </w:r>
    </w:p>
    <w:p>
      <w:r>
        <w:rPr>
          <w:b/>
        </w:rPr>
        <w:t xml:space="preserve">Tulos</w:t>
      </w:r>
    </w:p>
    <w:p>
      <w:r>
        <w:t xml:space="preserve">Jenniferin on tehtävä töitä ostaakseen uusia näyttöjä.</w:t>
      </w:r>
    </w:p>
    <w:p>
      <w:r>
        <w:rPr>
          <w:b/>
        </w:rPr>
        <w:t xml:space="preserve">Tulos</w:t>
      </w:r>
    </w:p>
    <w:p>
      <w:r>
        <w:t xml:space="preserve">Jennifer osti sitten lisää näyttöjä.</w:t>
      </w:r>
    </w:p>
    <w:p>
      <w:r>
        <w:rPr>
          <w:b/>
        </w:rPr>
        <w:t xml:space="preserve">Tulos</w:t>
      </w:r>
    </w:p>
    <w:p>
      <w:r>
        <w:t xml:space="preserve">Jennifer otti näytöt pois korjatakseen ne.</w:t>
      </w:r>
    </w:p>
    <w:p>
      <w:r>
        <w:rPr>
          <w:b/>
        </w:rPr>
        <w:t xml:space="preserve">Esimerkki 2.4236</w:t>
      </w:r>
    </w:p>
    <w:p>
      <w:r>
        <w:t xml:space="preserve">Alku: Buddy on legendaarinen kitaristi. Loppu: Buddy ei koskaan anna oppitunteja.</w:t>
      </w:r>
    </w:p>
    <w:p>
      <w:r>
        <w:rPr>
          <w:b/>
        </w:rPr>
        <w:t xml:space="preserve">Tulos</w:t>
      </w:r>
    </w:p>
    <w:p>
      <w:r>
        <w:t xml:space="preserve">Buddya pyydetään jatkuvasti opettamaan muita soittamaan.</w:t>
      </w:r>
    </w:p>
    <w:p>
      <w:r>
        <w:rPr>
          <w:b/>
        </w:rPr>
        <w:t xml:space="preserve">Tulos</w:t>
      </w:r>
    </w:p>
    <w:p>
      <w:r>
        <w:t xml:space="preserve">Kaverikaveri pyysi oppituntia, ja hän suostui.</w:t>
      </w:r>
    </w:p>
    <w:p>
      <w:r>
        <w:rPr>
          <w:b/>
        </w:rPr>
        <w:t xml:space="preserve">Tulos</w:t>
      </w:r>
    </w:p>
    <w:p>
      <w:r>
        <w:t xml:space="preserve">Buddy ei ole kovin sosiaalinen.</w:t>
      </w:r>
    </w:p>
    <w:p>
      <w:r>
        <w:rPr>
          <w:b/>
        </w:rPr>
        <w:t xml:space="preserve">Tulos</w:t>
      </w:r>
    </w:p>
    <w:p>
      <w:r>
        <w:t xml:space="preserve">Buddy on vainoharhainen siitä, että ihmiset saavat selville hänen salaisuutensa.</w:t>
      </w:r>
    </w:p>
    <w:p>
      <w:r>
        <w:rPr>
          <w:b/>
        </w:rPr>
        <w:t xml:space="preserve">Esimerkki 2.4237</w:t>
      </w:r>
    </w:p>
    <w:p>
      <w:r>
        <w:t xml:space="preserve">Alku: Rakastin valkosipulileipää. Loppu: Se oli elämäni huonoin päivä.</w:t>
      </w:r>
    </w:p>
    <w:p>
      <w:r>
        <w:rPr>
          <w:b/>
        </w:rPr>
        <w:t xml:space="preserve">Tulos</w:t>
      </w:r>
    </w:p>
    <w:p>
      <w:r>
        <w:t xml:space="preserve">Pudotin juuri ostamani valkosipulileivän.</w:t>
      </w:r>
    </w:p>
    <w:p>
      <w:r>
        <w:rPr>
          <w:b/>
        </w:rPr>
        <w:t xml:space="preserve">Tulos</w:t>
      </w:r>
    </w:p>
    <w:p>
      <w:r>
        <w:t xml:space="preserve">Söin koko päivän pelkkää valkosipulileipää ja tulin hyvin sairaaksi.</w:t>
      </w:r>
    </w:p>
    <w:p>
      <w:r>
        <w:rPr>
          <w:b/>
        </w:rPr>
        <w:t xml:space="preserve">Tulos</w:t>
      </w:r>
    </w:p>
    <w:p>
      <w:r>
        <w:t xml:space="preserve">Sain ruokamyrkytyksen ja oksensin.</w:t>
      </w:r>
    </w:p>
    <w:p>
      <w:r>
        <w:rPr>
          <w:b/>
        </w:rPr>
        <w:t xml:space="preserve">Tulos</w:t>
      </w:r>
    </w:p>
    <w:p>
      <w:r>
        <w:t xml:space="preserve">Sain tietää, että olen allerginen gluteenille ja leivälle.</w:t>
      </w:r>
    </w:p>
    <w:p>
      <w:r>
        <w:rPr>
          <w:b/>
        </w:rPr>
        <w:t xml:space="preserve">Esimerkki 2.4238</w:t>
      </w:r>
    </w:p>
    <w:p>
      <w:r>
        <w:t xml:space="preserve">Alku: Wendy oli täyttämässä 30 vuotta. Loppu: Wendyä odotti yllätysjuhla.</w:t>
      </w:r>
    </w:p>
    <w:p>
      <w:r>
        <w:rPr>
          <w:b/>
        </w:rPr>
        <w:t xml:space="preserve">Tulos</w:t>
      </w:r>
    </w:p>
    <w:p>
      <w:r>
        <w:t xml:space="preserve">Hänen poikaystävänsä vei hänet puistoon, jossa he tapasivat.</w:t>
      </w:r>
    </w:p>
    <w:p>
      <w:r>
        <w:rPr>
          <w:b/>
        </w:rPr>
        <w:t xml:space="preserve">Tulos</w:t>
      </w:r>
    </w:p>
    <w:p>
      <w:r>
        <w:t xml:space="preserve">Hän päätti mennä kotiin töiden jälkeen.</w:t>
      </w:r>
    </w:p>
    <w:p>
      <w:r>
        <w:rPr>
          <w:b/>
        </w:rPr>
        <w:t xml:space="preserve">Tulos</w:t>
      </w:r>
    </w:p>
    <w:p>
      <w:r>
        <w:t xml:space="preserve">hän meni kotiin töiden jälkeen.</w:t>
      </w:r>
    </w:p>
    <w:p>
      <w:r>
        <w:rPr>
          <w:b/>
        </w:rPr>
        <w:t xml:space="preserve">Tulos</w:t>
      </w:r>
    </w:p>
    <w:p>
      <w:r>
        <w:t xml:space="preserve">Wendy ajoi ravintolaan.</w:t>
      </w:r>
    </w:p>
    <w:p>
      <w:r>
        <w:rPr>
          <w:b/>
        </w:rPr>
        <w:t xml:space="preserve">Tulos</w:t>
      </w:r>
    </w:p>
    <w:p>
      <w:r>
        <w:t xml:space="preserve">Wendyn ystävä kutsui hänet illalliselle.</w:t>
      </w:r>
    </w:p>
    <w:p>
      <w:r>
        <w:rPr>
          <w:b/>
        </w:rPr>
        <w:t xml:space="preserve">Esimerkki 2.4239</w:t>
      </w:r>
    </w:p>
    <w:p>
      <w:r>
        <w:t xml:space="preserve">Alku: Lucy yritti päästä cheerleading-ryhmään. Loppu: Seuraavana kesänä hän yritti uudelleen ja pääsi joukkueeseen.</w:t>
      </w:r>
    </w:p>
    <w:p>
      <w:r>
        <w:rPr>
          <w:b/>
        </w:rPr>
        <w:t xml:space="preserve">Tulos</w:t>
      </w:r>
    </w:p>
    <w:p>
      <w:r>
        <w:t xml:space="preserve">Mutta Lucy oli hieman liian kokematon.</w:t>
      </w:r>
    </w:p>
    <w:p>
      <w:r>
        <w:rPr>
          <w:b/>
        </w:rPr>
        <w:t xml:space="preserve">Tulos</w:t>
      </w:r>
    </w:p>
    <w:p>
      <w:r>
        <w:t xml:space="preserve">Lucy ei selvinnyt.</w:t>
      </w:r>
    </w:p>
    <w:p>
      <w:r>
        <w:rPr>
          <w:b/>
        </w:rPr>
        <w:t xml:space="preserve">Tulos</w:t>
      </w:r>
    </w:p>
    <w:p>
      <w:r>
        <w:t xml:space="preserve">:icy murskaantui, kun häntä ei valittu.</w:t>
      </w:r>
    </w:p>
    <w:p>
      <w:r>
        <w:rPr>
          <w:b/>
        </w:rPr>
        <w:t xml:space="preserve">Tulos</w:t>
      </w:r>
    </w:p>
    <w:p>
      <w:r>
        <w:t xml:space="preserve">Lucy oli surullinen siitä, ettei hän päässyt mukaan.</w:t>
      </w:r>
    </w:p>
    <w:p>
      <w:r>
        <w:rPr>
          <w:b/>
        </w:rPr>
        <w:t xml:space="preserve">Esimerkki 2.4240</w:t>
      </w:r>
    </w:p>
    <w:p>
      <w:r>
        <w:t xml:space="preserve">Alku: Linda rakasti lunta. Loppu: Lindalta murtui käsi.</w:t>
      </w:r>
    </w:p>
    <w:p>
      <w:r>
        <w:rPr>
          <w:b/>
        </w:rPr>
        <w:t xml:space="preserve">Tulos</w:t>
      </w:r>
    </w:p>
    <w:p>
      <w:r>
        <w:t xml:space="preserve">Linda päätti yrittää opetella hiihtämään.</w:t>
      </w:r>
    </w:p>
    <w:p>
      <w:r>
        <w:rPr>
          <w:b/>
        </w:rPr>
        <w:t xml:space="preserve">Tulos</w:t>
      </w:r>
    </w:p>
    <w:p>
      <w:r>
        <w:t xml:space="preserve">Linda kaatui hiihtäessään.</w:t>
      </w:r>
    </w:p>
    <w:p>
      <w:r>
        <w:rPr>
          <w:b/>
        </w:rPr>
        <w:t xml:space="preserve">Tulos</w:t>
      </w:r>
    </w:p>
    <w:p>
      <w:r>
        <w:t xml:space="preserve">Linda juoksi nopeasti ulos katsomaan lunta ja putosi.</w:t>
      </w:r>
    </w:p>
    <w:p>
      <w:r>
        <w:rPr>
          <w:b/>
        </w:rPr>
        <w:t xml:space="preserve">Tulos</w:t>
      </w:r>
    </w:p>
    <w:p>
      <w:r>
        <w:t xml:space="preserve">Linda juoksi ulos leikkimään, mutta liukastui jäällä.</w:t>
      </w:r>
    </w:p>
    <w:p>
      <w:r>
        <w:rPr>
          <w:b/>
        </w:rPr>
        <w:t xml:space="preserve">Tulos</w:t>
      </w:r>
    </w:p>
    <w:p>
      <w:r>
        <w:t xml:space="preserve">Linda oli kelkkailemassa ja putosi.</w:t>
      </w:r>
    </w:p>
    <w:p>
      <w:r>
        <w:rPr>
          <w:b/>
        </w:rPr>
        <w:t xml:space="preserve">Esimerkki 2.4241</w:t>
      </w:r>
    </w:p>
    <w:p>
      <w:r>
        <w:t xml:space="preserve">Alku: Jennifer tunsi vatsansa murisevan. Loppu: Jenniferillä ei ollut enää nälkä.</w:t>
      </w:r>
    </w:p>
    <w:p>
      <w:r>
        <w:rPr>
          <w:b/>
        </w:rPr>
        <w:t xml:space="preserve">Tulos</w:t>
      </w:r>
    </w:p>
    <w:p>
      <w:r>
        <w:t xml:space="preserve">Jennifer söi täyden aterian.</w:t>
      </w:r>
    </w:p>
    <w:p>
      <w:r>
        <w:rPr>
          <w:b/>
        </w:rPr>
        <w:t xml:space="preserve">Tulos</w:t>
      </w:r>
    </w:p>
    <w:p>
      <w:r>
        <w:t xml:space="preserve">Jennifer söi voileivän.</w:t>
      </w:r>
    </w:p>
    <w:p>
      <w:r>
        <w:rPr>
          <w:b/>
        </w:rPr>
        <w:t xml:space="preserve">Tulos</w:t>
      </w:r>
    </w:p>
    <w:p>
      <w:r>
        <w:t xml:space="preserve">Hän söi voileivän.</w:t>
      </w:r>
    </w:p>
    <w:p>
      <w:r>
        <w:rPr>
          <w:b/>
        </w:rPr>
        <w:t xml:space="preserve">Esimerkki 2.4242</w:t>
      </w:r>
    </w:p>
    <w:p>
      <w:r>
        <w:t xml:space="preserve">Alku: Gordy kiinnostui kaupunkien lipuista. Loppu: Gordyn lippu oli finaalissa, mutta hävisi lopulta.</w:t>
      </w:r>
    </w:p>
    <w:p>
      <w:r>
        <w:rPr>
          <w:b/>
        </w:rPr>
        <w:t xml:space="preserve">Tulos</w:t>
      </w:r>
    </w:p>
    <w:p>
      <w:r>
        <w:t xml:space="preserve">Gordy loi lippukonseptin ja osallistui kilpailuun.</w:t>
      </w:r>
    </w:p>
    <w:p>
      <w:r>
        <w:rPr>
          <w:b/>
        </w:rPr>
        <w:t xml:space="preserve">Tulos</w:t>
      </w:r>
    </w:p>
    <w:p>
      <w:r>
        <w:t xml:space="preserve">Gordy päätti osallistua kilpailuun.</w:t>
      </w:r>
    </w:p>
    <w:p>
      <w:r>
        <w:rPr>
          <w:b/>
        </w:rPr>
        <w:t xml:space="preserve">Tulos</w:t>
      </w:r>
    </w:p>
    <w:p>
      <w:r>
        <w:t xml:space="preserve">Gordy veti oman lippunsa kilpailua varten.</w:t>
      </w:r>
    </w:p>
    <w:p>
      <w:r>
        <w:rPr>
          <w:b/>
        </w:rPr>
        <w:t xml:space="preserve">Tulos</w:t>
      </w:r>
    </w:p>
    <w:p>
      <w:r>
        <w:t xml:space="preserve">Gordy teki hämmästyttävän lipun.</w:t>
      </w:r>
    </w:p>
    <w:p>
      <w:r>
        <w:rPr>
          <w:b/>
        </w:rPr>
        <w:t xml:space="preserve">Esimerkki 2.4243</w:t>
      </w:r>
    </w:p>
    <w:p>
      <w:r>
        <w:t xml:space="preserve">Alku: Mies meni hattukauppaan. Loppu: Hän palasi kauppaan ja kysyi palautusehdoista.</w:t>
      </w:r>
    </w:p>
    <w:p>
      <w:r>
        <w:rPr>
          <w:b/>
        </w:rPr>
        <w:t xml:space="preserve">Tulos</w:t>
      </w:r>
    </w:p>
    <w:p>
      <w:r>
        <w:t xml:space="preserve">Mies ei pitänyt ostoksestaan.</w:t>
      </w:r>
    </w:p>
    <w:p>
      <w:r>
        <w:rPr>
          <w:b/>
        </w:rPr>
        <w:t xml:space="preserve">Tulos</w:t>
      </w:r>
    </w:p>
    <w:p>
      <w:r>
        <w:t xml:space="preserve">Hän osti hatun, joka hajosi.</w:t>
      </w:r>
    </w:p>
    <w:p>
      <w:r>
        <w:rPr>
          <w:b/>
        </w:rPr>
        <w:t xml:space="preserve">Tulos</w:t>
      </w:r>
    </w:p>
    <w:p>
      <w:r>
        <w:t xml:space="preserve">Hän osti hatun.</w:t>
      </w:r>
    </w:p>
    <w:p>
      <w:r>
        <w:rPr>
          <w:b/>
        </w:rPr>
        <w:t xml:space="preserve">Tulos</w:t>
      </w:r>
    </w:p>
    <w:p>
      <w:r>
        <w:t xml:space="preserve">hän osti jotain.</w:t>
      </w:r>
    </w:p>
    <w:p>
      <w:r>
        <w:rPr>
          <w:b/>
        </w:rPr>
        <w:t xml:space="preserve">Esimerkki 2.4244</w:t>
      </w:r>
    </w:p>
    <w:p>
      <w:r>
        <w:t xml:space="preserve">Alku: Perhe kokoontui syömään päivällistä. Loppu: Lääkärit saivat hänet vakautettua.</w:t>
      </w:r>
    </w:p>
    <w:p>
      <w:r>
        <w:rPr>
          <w:b/>
        </w:rPr>
        <w:t xml:space="preserve">Tulos</w:t>
      </w:r>
    </w:p>
    <w:p>
      <w:r>
        <w:t xml:space="preserve">Isä tukehtui ruokaan, ja hänet kiidätettiin sairaalaan, kun hän lakkasi hengittämästä.</w:t>
      </w:r>
    </w:p>
    <w:p>
      <w:r>
        <w:rPr>
          <w:b/>
        </w:rPr>
        <w:t xml:space="preserve">Tulos</w:t>
      </w:r>
    </w:p>
    <w:p>
      <w:r>
        <w:t xml:space="preserve">Yksi heistä sai sydänkohtauksen pöydässä.</w:t>
      </w:r>
    </w:p>
    <w:p>
      <w:r>
        <w:rPr>
          <w:b/>
        </w:rPr>
        <w:t xml:space="preserve">Tulos</w:t>
      </w:r>
    </w:p>
    <w:p>
      <w:r>
        <w:t xml:space="preserve">Joku tukehtui lihaan aterian aikana.</w:t>
      </w:r>
    </w:p>
    <w:p>
      <w:r>
        <w:rPr>
          <w:b/>
        </w:rPr>
        <w:t xml:space="preserve">Tulos</w:t>
      </w:r>
    </w:p>
    <w:p>
      <w:r>
        <w:t xml:space="preserve">Isä söi joitakin, joille hän oli allerginen.</w:t>
      </w:r>
    </w:p>
    <w:p>
      <w:r>
        <w:rPr>
          <w:b/>
        </w:rPr>
        <w:t xml:space="preserve">Esimerkki 2.4245</w:t>
      </w:r>
    </w:p>
    <w:p>
      <w:r>
        <w:t xml:space="preserve">Alku: Tiffany halusi ostaa uuden talon. Loppu: Tiffany tajusi, ettei voinut ostaa taloa, ja alkoi säästää rahaa.</w:t>
      </w:r>
    </w:p>
    <w:p>
      <w:r>
        <w:rPr>
          <w:b/>
        </w:rPr>
        <w:t xml:space="preserve">Tulos</w:t>
      </w:r>
    </w:p>
    <w:p>
      <w:r>
        <w:t xml:space="preserve">Tiffany etsi sellaista, mutta sillä ei ollut tarpeeksi rahaa.</w:t>
      </w:r>
    </w:p>
    <w:p>
      <w:r>
        <w:rPr>
          <w:b/>
        </w:rPr>
        <w:t xml:space="preserve">Tulos</w:t>
      </w:r>
    </w:p>
    <w:p>
      <w:r>
        <w:t xml:space="preserve">Tiffanyn haluama talo oli liian kallis.</w:t>
      </w:r>
    </w:p>
    <w:p>
      <w:r>
        <w:rPr>
          <w:b/>
        </w:rPr>
        <w:t xml:space="preserve">Tulos</w:t>
      </w:r>
    </w:p>
    <w:p>
      <w:r>
        <w:t xml:space="preserve">Tiffanylla ei ollut tarpeeksi rahaa.</w:t>
      </w:r>
    </w:p>
    <w:p>
      <w:r>
        <w:rPr>
          <w:b/>
        </w:rPr>
        <w:t xml:space="preserve">Tulos</w:t>
      </w:r>
    </w:p>
    <w:p>
      <w:r>
        <w:t xml:space="preserve">Tiffany löysi talon, josta hän piti, mutta se oli hänen budjettinsa ulkopuolella.</w:t>
      </w:r>
    </w:p>
    <w:p>
      <w:r>
        <w:rPr>
          <w:b/>
        </w:rPr>
        <w:t xml:space="preserve">Tulos</w:t>
      </w:r>
    </w:p>
    <w:p>
      <w:r>
        <w:t xml:space="preserve">Tiffanylla ei ollut rahaa.</w:t>
      </w:r>
    </w:p>
    <w:p>
      <w:r>
        <w:rPr>
          <w:b/>
        </w:rPr>
        <w:t xml:space="preserve">Esimerkki 2.4246</w:t>
      </w:r>
    </w:p>
    <w:p>
      <w:r>
        <w:t xml:space="preserve">Alku: Samantha ajoi tunnille. Loppu: Hän saapui ensimmäisenä.</w:t>
      </w:r>
    </w:p>
    <w:p>
      <w:r>
        <w:rPr>
          <w:b/>
        </w:rPr>
        <w:t xml:space="preserve">Tulos</w:t>
      </w:r>
    </w:p>
    <w:p>
      <w:r>
        <w:t xml:space="preserve">Samantha saapui paikalle aikaisin.</w:t>
      </w:r>
    </w:p>
    <w:p>
      <w:r>
        <w:rPr>
          <w:b/>
        </w:rPr>
        <w:t xml:space="preserve">Tulos</w:t>
      </w:r>
    </w:p>
    <w:p>
      <w:r>
        <w:t xml:space="preserve">Samanthan kello oli nopea, ja hän saapui ajoissa.</w:t>
      </w:r>
    </w:p>
    <w:p>
      <w:r>
        <w:rPr>
          <w:b/>
        </w:rPr>
        <w:t xml:space="preserve">Tulos</w:t>
      </w:r>
    </w:p>
    <w:p>
      <w:r>
        <w:t xml:space="preserve">Hän lähti aikaisin, eikä hänen tarvinnut huolehtia liikenteestä.</w:t>
      </w:r>
    </w:p>
    <w:p>
      <w:r>
        <w:rPr>
          <w:b/>
        </w:rPr>
        <w:t xml:space="preserve">Tulos</w:t>
      </w:r>
    </w:p>
    <w:p>
      <w:r>
        <w:t xml:space="preserve">Hänen ajotiellään ei ollut liikennettä.</w:t>
      </w:r>
    </w:p>
    <w:p>
      <w:r>
        <w:rPr>
          <w:b/>
        </w:rPr>
        <w:t xml:space="preserve">Esimerkki 2.4247</w:t>
      </w:r>
    </w:p>
    <w:p>
      <w:r>
        <w:t xml:space="preserve">Alku: Tänään on Jimin ensimmäinen päivä poliisina. Loppu: Jimistä ja Timistä tulee hyviä ystäviä.</w:t>
      </w:r>
    </w:p>
    <w:p>
      <w:r>
        <w:rPr>
          <w:b/>
        </w:rPr>
        <w:t xml:space="preserve">Tulos</w:t>
      </w:r>
    </w:p>
    <w:p>
      <w:r>
        <w:t xml:space="preserve">Työtoveri Tim esitteli hänelle toimistoa.</w:t>
      </w:r>
    </w:p>
    <w:p>
      <w:r>
        <w:rPr>
          <w:b/>
        </w:rPr>
        <w:t xml:space="preserve">Tulos</w:t>
      </w:r>
    </w:p>
    <w:p>
      <w:r>
        <w:t xml:space="preserve">Jimillä oli miellyttävä kohtaaminen Timin kanssa.</w:t>
      </w:r>
    </w:p>
    <w:p>
      <w:r>
        <w:rPr>
          <w:b/>
        </w:rPr>
        <w:t xml:space="preserve">Esimerkki 2.4248</w:t>
      </w:r>
    </w:p>
    <w:p>
      <w:r>
        <w:t xml:space="preserve">Alku: Amanda erosi hiljattain poikaystävästään. Loppu: Amanda tajusi olevansa taas aivan yksin.</w:t>
      </w:r>
    </w:p>
    <w:p>
      <w:r>
        <w:rPr>
          <w:b/>
        </w:rPr>
        <w:t xml:space="preserve">Tulos</w:t>
      </w:r>
    </w:p>
    <w:p>
      <w:r>
        <w:t xml:space="preserve">Amanda ajatteli kaikkia epäonnistuneita suhteitaan.</w:t>
      </w:r>
    </w:p>
    <w:p>
      <w:r>
        <w:rPr>
          <w:b/>
        </w:rPr>
        <w:t xml:space="preserve">Tulos</w:t>
      </w:r>
    </w:p>
    <w:p>
      <w:r>
        <w:t xml:space="preserve">Amandan poikaystävä muutti pois heidän asunnostaan.</w:t>
      </w:r>
    </w:p>
    <w:p>
      <w:r>
        <w:rPr>
          <w:b/>
        </w:rPr>
        <w:t xml:space="preserve">Tulos</w:t>
      </w:r>
    </w:p>
    <w:p>
      <w:r>
        <w:t xml:space="preserve">Perjantai-iltana hän oli yksinäinen.</w:t>
      </w:r>
    </w:p>
    <w:p>
      <w:r>
        <w:rPr>
          <w:b/>
        </w:rPr>
        <w:t xml:space="preserve">Esimerkki 2.4249</w:t>
      </w:r>
    </w:p>
    <w:p>
      <w:r>
        <w:t xml:space="preserve">Alku: Anne oli eräänä iltana menossa baarista kotiin. Loppu: Hän vietti siellä yön onnettomana.</w:t>
      </w:r>
    </w:p>
    <w:p>
      <w:r>
        <w:rPr>
          <w:b/>
        </w:rPr>
        <w:t xml:space="preserve">Tulos</w:t>
      </w:r>
    </w:p>
    <w:p>
      <w:r>
        <w:t xml:space="preserve">Anne jäi tien varteen, kun hänen autonsa hajosi.</w:t>
      </w:r>
    </w:p>
    <w:p>
      <w:r>
        <w:rPr>
          <w:b/>
        </w:rPr>
        <w:t xml:space="preserve">Tulos</w:t>
      </w:r>
    </w:p>
    <w:p>
      <w:r>
        <w:t xml:space="preserve">Anne teki kiertotien ja meni ystävänsä luokse, joka valvoi koko yön huutaen.</w:t>
      </w:r>
    </w:p>
    <w:p>
      <w:r>
        <w:rPr>
          <w:b/>
        </w:rPr>
        <w:t xml:space="preserve">Tulos</w:t>
      </w:r>
    </w:p>
    <w:p>
      <w:r>
        <w:t xml:space="preserve">Anne pysäytettiin rattijuopumuksesta.</w:t>
      </w:r>
    </w:p>
    <w:p>
      <w:r>
        <w:rPr>
          <w:b/>
        </w:rPr>
        <w:t xml:space="preserve">Tulos</w:t>
      </w:r>
    </w:p>
    <w:p>
      <w:r>
        <w:t xml:space="preserve">Hän puhui kaverin kanssa, josta oli todella kiinnostunut, mutta mies ei kuitenkaan tuntenut samoin.</w:t>
      </w:r>
    </w:p>
    <w:p>
      <w:r>
        <w:rPr>
          <w:b/>
        </w:rPr>
        <w:t xml:space="preserve">Esimerkki 2.4250</w:t>
      </w:r>
    </w:p>
    <w:p>
      <w:r>
        <w:t xml:space="preserve">Alku: Jim Bob sai hiljattain ylennyksen. Loppu: Jim Bobilla on vielä yksi vuosi aikaa todistaa kykynsä.</w:t>
      </w:r>
    </w:p>
    <w:p>
      <w:r>
        <w:rPr>
          <w:b/>
        </w:rPr>
        <w:t xml:space="preserve">Tulos</w:t>
      </w:r>
    </w:p>
    <w:p>
      <w:r>
        <w:t xml:space="preserve">Jim Bob on koeajalla ennen kuin tehtävästä tulee pysyvä.</w:t>
      </w:r>
    </w:p>
    <w:p>
      <w:r>
        <w:rPr>
          <w:b/>
        </w:rPr>
        <w:t xml:space="preserve">Tulos</w:t>
      </w:r>
    </w:p>
    <w:p>
      <w:r>
        <w:t xml:space="preserve">Jim Bob allekirjoitti uuden sopimuksen.</w:t>
      </w:r>
    </w:p>
    <w:p>
      <w:r>
        <w:rPr>
          <w:b/>
        </w:rPr>
        <w:t xml:space="preserve">Tulos</w:t>
      </w:r>
    </w:p>
    <w:p>
      <w:r>
        <w:t xml:space="preserve">Jim Bob nimitettiin väliaikaiseksi valvojaksi.</w:t>
      </w:r>
    </w:p>
    <w:p>
      <w:r>
        <w:rPr>
          <w:b/>
        </w:rPr>
        <w:t xml:space="preserve">Tulos</w:t>
      </w:r>
    </w:p>
    <w:p>
      <w:r>
        <w:t xml:space="preserve">Jim Bobin seuraava ylennys riippuu hänen suorituksestaan.</w:t>
      </w:r>
    </w:p>
    <w:p>
      <w:r>
        <w:rPr>
          <w:b/>
        </w:rPr>
        <w:t xml:space="preserve">Esimerkki 2.4251</w:t>
      </w:r>
    </w:p>
    <w:p>
      <w:r>
        <w:t xml:space="preserve">Alku: Tänään menin suurimmalle kelkkamäelle, jonka löysin. Loppu: Olin kunnossa ja päätin olla käyttämättä ramppia.</w:t>
      </w:r>
    </w:p>
    <w:p>
      <w:r>
        <w:rPr>
          <w:b/>
        </w:rPr>
        <w:t xml:space="preserve">Tulos</w:t>
      </w:r>
    </w:p>
    <w:p>
      <w:r>
        <w:t xml:space="preserve">Menin alas hyppyrampilta.</w:t>
      </w:r>
    </w:p>
    <w:p>
      <w:r>
        <w:rPr>
          <w:b/>
        </w:rPr>
        <w:t xml:space="preserve">Tulos</w:t>
      </w:r>
    </w:p>
    <w:p>
      <w:r>
        <w:t xml:space="preserve">Ajoin ulos rampilta ja kaaduin pahasti.</w:t>
      </w:r>
    </w:p>
    <w:p>
      <w:r>
        <w:rPr>
          <w:b/>
        </w:rPr>
        <w:t xml:space="preserve">Tulos</w:t>
      </w:r>
    </w:p>
    <w:p>
      <w:r>
        <w:t xml:space="preserve">Kiihdytin mäkeä alas kovaa vauhtia.</w:t>
      </w:r>
    </w:p>
    <w:p>
      <w:r>
        <w:rPr>
          <w:b/>
        </w:rPr>
        <w:t xml:space="preserve">Tulos</w:t>
      </w:r>
    </w:p>
    <w:p>
      <w:r>
        <w:t xml:space="preserve">John työnsi minut mäkeä alas.</w:t>
      </w:r>
    </w:p>
    <w:p>
      <w:r>
        <w:rPr>
          <w:b/>
        </w:rPr>
        <w:t xml:space="preserve">Esimerkki 2.4252</w:t>
      </w:r>
    </w:p>
    <w:p>
      <w:r>
        <w:t xml:space="preserve">Alku: Dominic ja hänen ystävänsä luistelivat kaikkialla, missä vain pystyivät. Loppu: Hän antoi heille kaikille liput, koska he luistelivat luistelukieltoalueella.</w:t>
      </w:r>
    </w:p>
    <w:p>
      <w:r>
        <w:rPr>
          <w:b/>
        </w:rPr>
        <w:t xml:space="preserve">Tulos</w:t>
      </w:r>
    </w:p>
    <w:p>
      <w:r>
        <w:t xml:space="preserve">Poliisi sai Dominicin ja hänen ystävänsä kiinni luistelemasta.</w:t>
      </w:r>
    </w:p>
    <w:p>
      <w:r>
        <w:rPr>
          <w:b/>
        </w:rPr>
        <w:t xml:space="preserve">Tulos</w:t>
      </w:r>
    </w:p>
    <w:p>
      <w:r>
        <w:t xml:space="preserve">Poliisi näki heidät laittomalla paikalla.</w:t>
      </w:r>
    </w:p>
    <w:p>
      <w:r>
        <w:rPr>
          <w:b/>
        </w:rPr>
        <w:t xml:space="preserve">Tulos</w:t>
      </w:r>
    </w:p>
    <w:p>
      <w:r>
        <w:t xml:space="preserve">Dominic ja hänen ystävänsä päättävät luistella puiston läpi, vaikka puistossa kiellettiin luistelu.</w:t>
      </w:r>
    </w:p>
    <w:p>
      <w:r>
        <w:rPr>
          <w:b/>
        </w:rPr>
        <w:t xml:space="preserve">Tulos</w:t>
      </w:r>
    </w:p>
    <w:p>
      <w:r>
        <w:t xml:space="preserve">Dominic ja hänen ystävänsä joutuivat vaikeuksiin luistellessaan parkkipaikalla.</w:t>
      </w:r>
    </w:p>
    <w:p>
      <w:r>
        <w:rPr>
          <w:b/>
        </w:rPr>
        <w:t xml:space="preserve">Esimerkki 2.4253</w:t>
      </w:r>
    </w:p>
    <w:p>
      <w:r>
        <w:t xml:space="preserve">Alku: Opettajani vei meidät maatilalle retkelle. Loppu: Se kulki maatilan poikki.</w:t>
      </w:r>
    </w:p>
    <w:p>
      <w:r>
        <w:rPr>
          <w:b/>
        </w:rPr>
        <w:t xml:space="preserve">Tulos</w:t>
      </w:r>
    </w:p>
    <w:p>
      <w:r>
        <w:t xml:space="preserve">Maatilalla sika pääsi irti.</w:t>
      </w:r>
    </w:p>
    <w:p>
      <w:r>
        <w:rPr>
          <w:b/>
        </w:rPr>
        <w:t xml:space="preserve">Tulos</w:t>
      </w:r>
    </w:p>
    <w:p>
      <w:r>
        <w:t xml:space="preserve">Maanviljelijä ajoi traktoria.</w:t>
      </w:r>
    </w:p>
    <w:p>
      <w:r>
        <w:rPr>
          <w:b/>
        </w:rPr>
        <w:t xml:space="preserve">Tulos</w:t>
      </w:r>
    </w:p>
    <w:p>
      <w:r>
        <w:t xml:space="preserve">Menimme traktorilla.</w:t>
      </w:r>
    </w:p>
    <w:p>
      <w:r>
        <w:rPr>
          <w:b/>
        </w:rPr>
        <w:t xml:space="preserve">Tulos</w:t>
      </w:r>
    </w:p>
    <w:p>
      <w:r>
        <w:t xml:space="preserve">Ajoimme traktorin vetämillä vaunuilla.</w:t>
      </w:r>
    </w:p>
    <w:p>
      <w:r>
        <w:rPr>
          <w:b/>
        </w:rPr>
        <w:t xml:space="preserve">Tulos</w:t>
      </w:r>
    </w:p>
    <w:p>
      <w:r>
        <w:t xml:space="preserve">Näimme maatilalla sian.</w:t>
      </w:r>
    </w:p>
    <w:p>
      <w:r>
        <w:rPr>
          <w:b/>
        </w:rPr>
        <w:t xml:space="preserve">Esimerkki 2.4254</w:t>
      </w:r>
    </w:p>
    <w:p>
      <w:r>
        <w:t xml:space="preserve">Alku: Amy lämmitti ruokaa mikroaaltouunissa töissä. Loppu: Amy kaatoi ruokansa lattialle ja poltti kätensä.</w:t>
      </w:r>
    </w:p>
    <w:p>
      <w:r>
        <w:rPr>
          <w:b/>
        </w:rPr>
        <w:t xml:space="preserve">Tulos</w:t>
      </w:r>
    </w:p>
    <w:p>
      <w:r>
        <w:t xml:space="preserve">Amy kypsensi sitä liian kauan.</w:t>
      </w:r>
    </w:p>
    <w:p>
      <w:r>
        <w:rPr>
          <w:b/>
        </w:rPr>
        <w:t xml:space="preserve">Tulos</w:t>
      </w:r>
    </w:p>
    <w:p>
      <w:r>
        <w:t xml:space="preserve">Amy jätti ruoan mikroaaltouuniin liian pitkäksi aikaa.</w:t>
      </w:r>
    </w:p>
    <w:p>
      <w:r>
        <w:rPr>
          <w:b/>
        </w:rPr>
        <w:t xml:space="preserve">Tulos</w:t>
      </w:r>
    </w:p>
    <w:p>
      <w:r>
        <w:t xml:space="preserve">Amy otti lautasen, kun se oli vielä kuuma.</w:t>
      </w:r>
    </w:p>
    <w:p>
      <w:r>
        <w:rPr>
          <w:b/>
        </w:rPr>
        <w:t xml:space="preserve">Tulos</w:t>
      </w:r>
    </w:p>
    <w:p>
      <w:r>
        <w:t xml:space="preserve">Mikroaaltouunissa oli oikosulku ja ruoka kuumeni liian kuumaksi.</w:t>
      </w:r>
    </w:p>
    <w:p>
      <w:r>
        <w:rPr>
          <w:b/>
        </w:rPr>
        <w:t xml:space="preserve">Esimerkki 2.4255</w:t>
      </w:r>
    </w:p>
    <w:p>
      <w:r>
        <w:t xml:space="preserve">Alku: Yritin päästä jalkapallojoukkueeseen, mutta minut jätettiin pois. Loppu: Seuraavana vuonna olin vahvempi ja nopeampi ja pääsin joukkueeseen helposti.</w:t>
      </w:r>
    </w:p>
    <w:p>
      <w:r>
        <w:rPr>
          <w:b/>
        </w:rPr>
        <w:t xml:space="preserve">Tulos</w:t>
      </w:r>
    </w:p>
    <w:p>
      <w:r>
        <w:t xml:space="preserve">Koska en ollut tarpeeksi nopea joukkueeseen.</w:t>
      </w:r>
    </w:p>
    <w:p>
      <w:r>
        <w:rPr>
          <w:b/>
        </w:rPr>
        <w:t xml:space="preserve">Tulos</w:t>
      </w:r>
    </w:p>
    <w:p>
      <w:r>
        <w:t xml:space="preserve">Niinpä treenasin seuraavaa kertaa varten.</w:t>
      </w:r>
    </w:p>
    <w:p>
      <w:r>
        <w:rPr>
          <w:b/>
        </w:rPr>
        <w:t xml:space="preserve">Tulos</w:t>
      </w:r>
    </w:p>
    <w:p>
      <w:r>
        <w:t xml:space="preserve">Treenasin kesän aikana.</w:t>
      </w:r>
    </w:p>
    <w:p>
      <w:r>
        <w:rPr>
          <w:b/>
        </w:rPr>
        <w:t xml:space="preserve">Tulos</w:t>
      </w:r>
    </w:p>
    <w:p>
      <w:r>
        <w:t xml:space="preserve">Tein kovasti töitä, jotta voisin yrittää uudelleen.</w:t>
      </w:r>
    </w:p>
    <w:p>
      <w:r>
        <w:rPr>
          <w:b/>
        </w:rPr>
        <w:t xml:space="preserve">Tulos</w:t>
      </w:r>
    </w:p>
    <w:p>
      <w:r>
        <w:t xml:space="preserve">Aloin harjoitella joka viikko.</w:t>
      </w:r>
    </w:p>
    <w:p>
      <w:r>
        <w:rPr>
          <w:b/>
        </w:rPr>
        <w:t xml:space="preserve">Esimerkki 2.4256</w:t>
      </w:r>
    </w:p>
    <w:p>
      <w:r>
        <w:t xml:space="preserve">Alku: Jon päätti matkustaa Indonesiaan. Loppu: Hän oli opettanut tuhansia lapsia puhumaan perusenglantia.</w:t>
      </w:r>
    </w:p>
    <w:p>
      <w:r>
        <w:rPr>
          <w:b/>
        </w:rPr>
        <w:t xml:space="preserve">Tulos</w:t>
      </w:r>
    </w:p>
    <w:p>
      <w:r>
        <w:t xml:space="preserve">Hän piti lasten opettamisesta ulkomailla.</w:t>
      </w:r>
    </w:p>
    <w:p>
      <w:r>
        <w:rPr>
          <w:b/>
        </w:rPr>
        <w:t xml:space="preserve">Tulos</w:t>
      </w:r>
    </w:p>
    <w:p>
      <w:r>
        <w:t xml:space="preserve">Jon matkusti ohjelman mukana, jossa opetetaan englantia lapsille Aasiassa.</w:t>
      </w:r>
    </w:p>
    <w:p>
      <w:r>
        <w:rPr>
          <w:b/>
        </w:rPr>
        <w:t xml:space="preserve">Tulos</w:t>
      </w:r>
    </w:p>
    <w:p>
      <w:r>
        <w:t xml:space="preserve">Jon tarjoutui vapaaehtoiseksi opettamaan lapsille englantia siellä ollessaan.</w:t>
      </w:r>
    </w:p>
    <w:p>
      <w:r>
        <w:rPr>
          <w:b/>
        </w:rPr>
        <w:t xml:space="preserve">Tulos</w:t>
      </w:r>
    </w:p>
    <w:p>
      <w:r>
        <w:t xml:space="preserve">Jon halusi opettaa.</w:t>
      </w:r>
    </w:p>
    <w:p>
      <w:r>
        <w:rPr>
          <w:b/>
        </w:rPr>
        <w:t xml:space="preserve">Esimerkki 2.4257</w:t>
      </w:r>
    </w:p>
    <w:p>
      <w:r>
        <w:t xml:space="preserve">Alku: Veljentyttäreni sai joululahjaksi uuden polkupyörän. Loppu: Työnsin polkupyörän yli.</w:t>
      </w:r>
    </w:p>
    <w:p>
      <w:r>
        <w:rPr>
          <w:b/>
        </w:rPr>
        <w:t xml:space="preserve">Tulos</w:t>
      </w:r>
    </w:p>
    <w:p>
      <w:r>
        <w:t xml:space="preserve">Olin vihainen, kun hän jätti pyörän pihatielle.</w:t>
      </w:r>
    </w:p>
    <w:p>
      <w:r>
        <w:rPr>
          <w:b/>
        </w:rPr>
        <w:t xml:space="preserve">Tulos</w:t>
      </w:r>
    </w:p>
    <w:p>
      <w:r>
        <w:t xml:space="preserve">Veljentyttäreni ei halunnut kenenkään koskettavan häntä, kun hän söi päivällistä.</w:t>
      </w:r>
    </w:p>
    <w:p>
      <w:r>
        <w:rPr>
          <w:b/>
        </w:rPr>
        <w:t xml:space="preserve">Tulos</w:t>
      </w:r>
    </w:p>
    <w:p>
      <w:r>
        <w:t xml:space="preserve">Hän törmäsi pyörällä autooni.</w:t>
      </w:r>
    </w:p>
    <w:p>
      <w:r>
        <w:rPr>
          <w:b/>
        </w:rPr>
        <w:t xml:space="preserve">Esimerkki 2.4258</w:t>
      </w:r>
    </w:p>
    <w:p>
      <w:r>
        <w:t xml:space="preserve">Alku: Minun piti päästä työhaastatteluun. Loppu: Pääsin haastatteluun ajoissa.</w:t>
      </w:r>
    </w:p>
    <w:p>
      <w:r>
        <w:rPr>
          <w:b/>
        </w:rPr>
        <w:t xml:space="preserve">Tulos</w:t>
      </w:r>
    </w:p>
    <w:p>
      <w:r>
        <w:t xml:space="preserve">Soitin taksin, joka vei minut.</w:t>
      </w:r>
    </w:p>
    <w:p>
      <w:r>
        <w:rPr>
          <w:b/>
        </w:rPr>
        <w:t xml:space="preserve">Tulos</w:t>
      </w:r>
    </w:p>
    <w:p>
      <w:r>
        <w:t xml:space="preserve">Lähdin aikaisin, koska oli myrsky.</w:t>
      </w:r>
    </w:p>
    <w:p>
      <w:r>
        <w:rPr>
          <w:b/>
        </w:rPr>
        <w:t xml:space="preserve">Tulos</w:t>
      </w:r>
    </w:p>
    <w:p>
      <w:r>
        <w:t xml:space="preserve">Lähdin aikaisin varmistaakseni, etten myöhästy.</w:t>
      </w:r>
    </w:p>
    <w:p>
      <w:r>
        <w:rPr>
          <w:b/>
        </w:rPr>
        <w:t xml:space="preserve">Tulos</w:t>
      </w:r>
    </w:p>
    <w:p>
      <w:r>
        <w:t xml:space="preserve">Liikennettä oli paljon, mutta suunnittelin etukäteen ja lähdin ajoissa.</w:t>
      </w:r>
    </w:p>
    <w:p>
      <w:r>
        <w:rPr>
          <w:b/>
        </w:rPr>
        <w:t xml:space="preserve">Esimerkki 2.4259</w:t>
      </w:r>
    </w:p>
    <w:p>
      <w:r>
        <w:t xml:space="preserve">Alku: Joshua oli ehdoton siivoushullu. Loppu: Joshua oli niin raivoissaan, että hän heitti saippuapalalla ystäväänsä.</w:t>
      </w:r>
    </w:p>
    <w:p>
      <w:r>
        <w:rPr>
          <w:b/>
        </w:rPr>
        <w:t xml:space="preserve">Tulos</w:t>
      </w:r>
    </w:p>
    <w:p>
      <w:r>
        <w:t xml:space="preserve">Hänen ystävänsä kaatoi tölkin multaa hänen päänsä päälle.</w:t>
      </w:r>
    </w:p>
    <w:p>
      <w:r>
        <w:rPr>
          <w:b/>
        </w:rPr>
        <w:t xml:space="preserve">Tulos</w:t>
      </w:r>
    </w:p>
    <w:p>
      <w:r>
        <w:t xml:space="preserve">Joshuan ystävä jätti saippuapalan keittiön pöydälle.</w:t>
      </w:r>
    </w:p>
    <w:p>
      <w:r>
        <w:rPr>
          <w:b/>
        </w:rPr>
        <w:t xml:space="preserve">Tulos</w:t>
      </w:r>
    </w:p>
    <w:p>
      <w:r>
        <w:t xml:space="preserve">Joshuan ystävä sotki hänen kylpyhuoneensa.</w:t>
      </w:r>
    </w:p>
    <w:p>
      <w:r>
        <w:rPr>
          <w:b/>
        </w:rPr>
        <w:t xml:space="preserve">Tulos</w:t>
      </w:r>
    </w:p>
    <w:p>
      <w:r>
        <w:t xml:space="preserve">hänen ystävänsä yöpyi ja sotki kylpyhuoneen.</w:t>
      </w:r>
    </w:p>
    <w:p>
      <w:r>
        <w:rPr>
          <w:b/>
        </w:rPr>
        <w:t xml:space="preserve">Esimerkki 2.4260</w:t>
      </w:r>
    </w:p>
    <w:p>
      <w:r>
        <w:t xml:space="preserve">Alku: Will sanoi, että hänestä tulisi kaikkien aikojen paras näyttelijä. Loppu: Se johti näyttelijänuraan, ja nyt hän on kaikkien aikojen paras näyttelijä.</w:t>
      </w:r>
    </w:p>
    <w:p>
      <w:r>
        <w:rPr>
          <w:b/>
        </w:rPr>
        <w:t xml:space="preserve">Tulos</w:t>
      </w:r>
    </w:p>
    <w:p>
      <w:r>
        <w:t xml:space="preserve">Hän kävi näyttelijäkoulun hioakseen taitojaan.</w:t>
      </w:r>
    </w:p>
    <w:p>
      <w:r>
        <w:rPr>
          <w:b/>
        </w:rPr>
        <w:t xml:space="preserve">Tulos</w:t>
      </w:r>
    </w:p>
    <w:p>
      <w:r>
        <w:t xml:space="preserve">Tulee koe-esiintymisiin moniin rooleihin.</w:t>
      </w:r>
    </w:p>
    <w:p>
      <w:r>
        <w:rPr>
          <w:b/>
        </w:rPr>
        <w:t xml:space="preserve">Tulos</w:t>
      </w:r>
    </w:p>
    <w:p>
      <w:r>
        <w:t xml:space="preserve">Will pääsi vapaaksi, kun hän näytteli elokuvan pääosaa.</w:t>
      </w:r>
    </w:p>
    <w:p>
      <w:r>
        <w:rPr>
          <w:b/>
        </w:rPr>
        <w:t xml:space="preserve">Tulos</w:t>
      </w:r>
    </w:p>
    <w:p>
      <w:r>
        <w:t xml:space="preserve">Will otti vastaan jokaisen tarjotun näyttelijäntyön.</w:t>
      </w:r>
    </w:p>
    <w:p>
      <w:r>
        <w:rPr>
          <w:b/>
        </w:rPr>
        <w:t xml:space="preserve">Tulos</w:t>
      </w:r>
    </w:p>
    <w:p>
      <w:r>
        <w:t xml:space="preserve">Will teki kovasti töitä.</w:t>
      </w:r>
    </w:p>
    <w:p>
      <w:r>
        <w:rPr>
          <w:b/>
        </w:rPr>
        <w:t xml:space="preserve">Esimerkki 2.4261</w:t>
      </w:r>
    </w:p>
    <w:p>
      <w:r>
        <w:t xml:space="preserve">Alku: Peter oli tapaamassa tyttöystäväänsä ystävänpäivänä. Loppu: Tyttö suostui, ja he alkoivat suunnitella häitään.</w:t>
      </w:r>
    </w:p>
    <w:p>
      <w:r>
        <w:rPr>
          <w:b/>
        </w:rPr>
        <w:t xml:space="preserve">Tulos</w:t>
      </w:r>
    </w:p>
    <w:p>
      <w:r>
        <w:t xml:space="preserve">Mies kosi häntä.</w:t>
      </w:r>
    </w:p>
    <w:p>
      <w:r>
        <w:rPr>
          <w:b/>
        </w:rPr>
        <w:t xml:space="preserve">Tulos</w:t>
      </w:r>
    </w:p>
    <w:p>
      <w:r>
        <w:t xml:space="preserve">Peter kosi tyttöystäväänsä illallisen aikana.</w:t>
      </w:r>
    </w:p>
    <w:p>
      <w:r>
        <w:rPr>
          <w:b/>
        </w:rPr>
        <w:t xml:space="preserve">Tulos</w:t>
      </w:r>
    </w:p>
    <w:p>
      <w:r>
        <w:t xml:space="preserve">Peter kosi tyttöystäväänsä.</w:t>
      </w:r>
    </w:p>
    <w:p>
      <w:r>
        <w:rPr>
          <w:b/>
        </w:rPr>
        <w:t xml:space="preserve">Tulos</w:t>
      </w:r>
    </w:p>
    <w:p>
      <w:r>
        <w:t xml:space="preserve">hän päätti kosia tyttöä.</w:t>
      </w:r>
    </w:p>
    <w:p>
      <w:r>
        <w:rPr>
          <w:b/>
        </w:rPr>
        <w:t xml:space="preserve">Esimerkki 2.4262</w:t>
      </w:r>
    </w:p>
    <w:p>
      <w:r>
        <w:t xml:space="preserve">Alku: Willie oli ystävänsä syntymäpäiväjuhlissa pelihallissa. Loppu: Hänen tyttöystävänsä rakasti sitä!</w:t>
      </w:r>
    </w:p>
    <w:p>
      <w:r>
        <w:rPr>
          <w:b/>
        </w:rPr>
        <w:t xml:space="preserve">Tulos</w:t>
      </w:r>
    </w:p>
    <w:p>
      <w:r>
        <w:t xml:space="preserve">Willie toi tyttöystävänsä mukanaan.</w:t>
      </w:r>
    </w:p>
    <w:p>
      <w:r>
        <w:rPr>
          <w:b/>
        </w:rPr>
        <w:t xml:space="preserve">Tulos</w:t>
      </w:r>
    </w:p>
    <w:p>
      <w:r>
        <w:t xml:space="preserve">Willie toi tyttöystävälleen myös pitkän.</w:t>
      </w:r>
    </w:p>
    <w:p>
      <w:r>
        <w:rPr>
          <w:b/>
        </w:rPr>
        <w:t xml:space="preserve">Tulos</w:t>
      </w:r>
    </w:p>
    <w:p>
      <w:r>
        <w:t xml:space="preserve">Willie soitti tyttöystävälleen, että hän tulisi pelihalliin.</w:t>
      </w:r>
    </w:p>
    <w:p>
      <w:r>
        <w:rPr>
          <w:b/>
        </w:rPr>
        <w:t xml:space="preserve">Tulos</w:t>
      </w:r>
    </w:p>
    <w:p>
      <w:r>
        <w:t xml:space="preserve">Willien tyttöystävä pelasi Tetristä ensimmäistä kertaa.</w:t>
      </w:r>
    </w:p>
    <w:p>
      <w:r>
        <w:rPr>
          <w:b/>
        </w:rPr>
        <w:t xml:space="preserve">Esimerkki 2.4263</w:t>
      </w:r>
    </w:p>
    <w:p>
      <w:r>
        <w:t xml:space="preserve">Alku: Greg vihasi teini-ikäisiä. Loppu: Se ystävällinen teko lämmitti Gregin tuskan kovettamaa sydäntä.</w:t>
      </w:r>
    </w:p>
    <w:p>
      <w:r>
        <w:rPr>
          <w:b/>
        </w:rPr>
        <w:t xml:space="preserve">Tulos</w:t>
      </w:r>
    </w:p>
    <w:p>
      <w:r>
        <w:t xml:space="preserve">Greg sai ruokaa teiniltä.</w:t>
      </w:r>
    </w:p>
    <w:p>
      <w:r>
        <w:rPr>
          <w:b/>
        </w:rPr>
        <w:t xml:space="preserve">Tulos</w:t>
      </w:r>
    </w:p>
    <w:p>
      <w:r>
        <w:t xml:space="preserve">Gregg vihasi halloweenia, kunnes kolme teini-ikäistä vartioi hänen taloaan.</w:t>
      </w:r>
    </w:p>
    <w:p>
      <w:r>
        <w:rPr>
          <w:b/>
        </w:rPr>
        <w:t xml:space="preserve">Tulos</w:t>
      </w:r>
    </w:p>
    <w:p>
      <w:r>
        <w:t xml:space="preserve">Sitten muutama lapsi tuli siivoamaan sotkun.</w:t>
      </w:r>
    </w:p>
    <w:p>
      <w:r>
        <w:rPr>
          <w:b/>
        </w:rPr>
        <w:t xml:space="preserve">Tulos</w:t>
      </w:r>
    </w:p>
    <w:p>
      <w:r>
        <w:t xml:space="preserve">Greg sai lahjoituksen teiniltä talonsa korjaamiseen.</w:t>
      </w:r>
    </w:p>
    <w:p>
      <w:r>
        <w:rPr>
          <w:b/>
        </w:rPr>
        <w:t xml:space="preserve">Tulos</w:t>
      </w:r>
    </w:p>
    <w:p>
      <w:r>
        <w:t xml:space="preserve">eräänä päivänä joukko teini-ikäisiä lauloi joululauluja hänen ovellaan.</w:t>
      </w:r>
    </w:p>
    <w:p>
      <w:r>
        <w:rPr>
          <w:b/>
        </w:rPr>
        <w:t xml:space="preserve">Esimerkki 2.4264</w:t>
      </w:r>
    </w:p>
    <w:p>
      <w:r>
        <w:t xml:space="preserve">Alku: Carlilla oli paljon ongelmia naapurinsa, kiukkuisen vanhan miehen kanssa. Loppu: Mies valitti edelleen, mutta Carl ei antanut sen enää häiritä itseään.</w:t>
      </w:r>
    </w:p>
    <w:p>
      <w:r>
        <w:rPr>
          <w:b/>
        </w:rPr>
        <w:t xml:space="preserve">Tulos</w:t>
      </w:r>
    </w:p>
    <w:p>
      <w:r>
        <w:t xml:space="preserve">Carl päätti antaa miehen kärttyisyytensä valua hänestä pois.</w:t>
      </w:r>
    </w:p>
    <w:p>
      <w:r>
        <w:rPr>
          <w:b/>
        </w:rPr>
        <w:t xml:space="preserve">Tulos</w:t>
      </w:r>
    </w:p>
    <w:p>
      <w:r>
        <w:t xml:space="preserve">Carl oppi meditoimaan.</w:t>
      </w:r>
    </w:p>
    <w:p>
      <w:r>
        <w:rPr>
          <w:b/>
        </w:rPr>
        <w:t xml:space="preserve">Tulos</w:t>
      </w:r>
    </w:p>
    <w:p>
      <w:r>
        <w:t xml:space="preserve">Hän yritti parhaansa mukaan olla häiritsemättä miestä.</w:t>
      </w:r>
    </w:p>
    <w:p>
      <w:r>
        <w:rPr>
          <w:b/>
        </w:rPr>
        <w:t xml:space="preserve">Tulos</w:t>
      </w:r>
    </w:p>
    <w:p>
      <w:r>
        <w:t xml:space="preserve">Hänen vaimonsa sanoi, että sinun pitäisi kokeilla joogaa.</w:t>
      </w:r>
    </w:p>
    <w:p>
      <w:r>
        <w:rPr>
          <w:b/>
        </w:rPr>
        <w:t xml:space="preserve">Esimerkki 2.4265</w:t>
      </w:r>
    </w:p>
    <w:p>
      <w:r>
        <w:t xml:space="preserve">Alku: Luis oli kiinnostunut yliluonnollisesta. Loppu: He olivat pettyneitä, koska mitään ei tapahtunut paljon.</w:t>
      </w:r>
    </w:p>
    <w:p>
      <w:r>
        <w:rPr>
          <w:b/>
        </w:rPr>
        <w:t xml:space="preserve">Tulos</w:t>
      </w:r>
    </w:p>
    <w:p>
      <w:r>
        <w:t xml:space="preserve">Hän ja hänen paras ystävänsä ilmoittautuivat kummituskierrokselle naapurikaupungissa sijaitsevaan rakennukseen, joka oli tunnettu kummituksista.</w:t>
      </w:r>
    </w:p>
    <w:p>
      <w:r>
        <w:rPr>
          <w:b/>
        </w:rPr>
        <w:t xml:space="preserve">Tulos</w:t>
      </w:r>
    </w:p>
    <w:p>
      <w:r>
        <w:t xml:space="preserve">Luis ja hänen ystävänsä menivät metsässä sijaitsevaan kummitustaloon.</w:t>
      </w:r>
    </w:p>
    <w:p>
      <w:r>
        <w:rPr>
          <w:b/>
        </w:rPr>
        <w:t xml:space="preserve">Tulos</w:t>
      </w:r>
    </w:p>
    <w:p>
      <w:r>
        <w:t xml:space="preserve">Luis järjesti istunnon ottaakseen yhteyttä yliluonnollisiin henkiin.</w:t>
      </w:r>
    </w:p>
    <w:p>
      <w:r>
        <w:rPr>
          <w:b/>
        </w:rPr>
        <w:t xml:space="preserve">Tulos</w:t>
      </w:r>
    </w:p>
    <w:p>
      <w:r>
        <w:t xml:space="preserve">Luis kävi ystäviensä kanssa kummitustalossa.</w:t>
      </w:r>
    </w:p>
    <w:p>
      <w:r>
        <w:rPr>
          <w:b/>
        </w:rPr>
        <w:t xml:space="preserve">Tulos</w:t>
      </w:r>
    </w:p>
    <w:p>
      <w:r>
        <w:t xml:space="preserve">Luis yritti saada haamun kiinni.</w:t>
      </w:r>
    </w:p>
    <w:p>
      <w:r>
        <w:rPr>
          <w:b/>
        </w:rPr>
        <w:t xml:space="preserve">Esimerkki 2.4266</w:t>
      </w:r>
    </w:p>
    <w:p>
      <w:r>
        <w:t xml:space="preserve">Alku: Ann kelkkasi jyrkkää mäkeä alas. Loppu: Hänen ystävänsä raahasivat Annin kiireesti kotiin kelkan kyydissä.</w:t>
      </w:r>
    </w:p>
    <w:p>
      <w:r>
        <w:rPr>
          <w:b/>
        </w:rPr>
        <w:t xml:space="preserve">Tulos</w:t>
      </w:r>
    </w:p>
    <w:p>
      <w:r>
        <w:t xml:space="preserve">Ann päätyi liukumaan suoraan puuhun.</w:t>
      </w:r>
    </w:p>
    <w:p>
      <w:r>
        <w:rPr>
          <w:b/>
        </w:rPr>
        <w:t xml:space="preserve">Tulos</w:t>
      </w:r>
    </w:p>
    <w:p>
      <w:r>
        <w:t xml:space="preserve">Ann loukkaantui kelkkaillessaan.</w:t>
      </w:r>
    </w:p>
    <w:p>
      <w:r>
        <w:rPr>
          <w:b/>
        </w:rPr>
        <w:t xml:space="preserve">Tulos</w:t>
      </w:r>
    </w:p>
    <w:p>
      <w:r>
        <w:t xml:space="preserve">Ann törmäsi puuhun ja loukkasi jalkansa.</w:t>
      </w:r>
    </w:p>
    <w:p>
      <w:r>
        <w:rPr>
          <w:b/>
        </w:rPr>
        <w:t xml:space="preserve">Tulos</w:t>
      </w:r>
    </w:p>
    <w:p>
      <w:r>
        <w:t xml:space="preserve">Ann halusi mennä kotiin.</w:t>
      </w:r>
    </w:p>
    <w:p>
      <w:r>
        <w:rPr>
          <w:b/>
        </w:rPr>
        <w:t xml:space="preserve">Tulos</w:t>
      </w:r>
    </w:p>
    <w:p>
      <w:r>
        <w:t xml:space="preserve">hän ei katsonut ja törmäsi puuhun.</w:t>
      </w:r>
    </w:p>
    <w:p>
      <w:r>
        <w:rPr>
          <w:b/>
        </w:rPr>
        <w:t xml:space="preserve">Esimerkki 2.4267</w:t>
      </w:r>
    </w:p>
    <w:p>
      <w:r>
        <w:t xml:space="preserve">Alku: Selma eli ylellistä elämää New Yorkissa. Loppu: Selma juoksi rakennuksen kyljestä ja kaatui kuolemaan.</w:t>
      </w:r>
    </w:p>
    <w:p>
      <w:r>
        <w:rPr>
          <w:b/>
        </w:rPr>
        <w:t xml:space="preserve">Tulos</w:t>
      </w:r>
    </w:p>
    <w:p>
      <w:r>
        <w:t xml:space="preserve">Hän pettyi rikkaaseen ja kuuluisaan elämäntyyliinsä.</w:t>
      </w:r>
    </w:p>
    <w:p>
      <w:r>
        <w:rPr>
          <w:b/>
        </w:rPr>
        <w:t xml:space="preserve">Tulos</w:t>
      </w:r>
    </w:p>
    <w:p>
      <w:r>
        <w:t xml:space="preserve">Selma sijoitti hölmösti ja menetti kaiken, jopa asuntonsa.</w:t>
      </w:r>
    </w:p>
    <w:p>
      <w:r>
        <w:rPr>
          <w:b/>
        </w:rPr>
        <w:t xml:space="preserve">Tulos</w:t>
      </w:r>
    </w:p>
    <w:p>
      <w:r>
        <w:t xml:space="preserve">Selma kärsi masennuksesta.</w:t>
      </w:r>
    </w:p>
    <w:p>
      <w:r>
        <w:rPr>
          <w:b/>
        </w:rPr>
        <w:t xml:space="preserve">Tulos</w:t>
      </w:r>
    </w:p>
    <w:p>
      <w:r>
        <w:t xml:space="preserve">Selman kimppuun hyökättiin eräänä yönä.</w:t>
      </w:r>
    </w:p>
    <w:p>
      <w:r>
        <w:rPr>
          <w:b/>
        </w:rPr>
        <w:t xml:space="preserve">Tulos</w:t>
      </w:r>
    </w:p>
    <w:p>
      <w:r>
        <w:t xml:space="preserve">Hän oli peloissaan ja juoksi eräänä yönä kotiin.</w:t>
      </w:r>
    </w:p>
    <w:p>
      <w:r>
        <w:rPr>
          <w:b/>
        </w:rPr>
        <w:t xml:space="preserve">Esimerkki 2.4268</w:t>
      </w:r>
    </w:p>
    <w:p>
      <w:r>
        <w:t xml:space="preserve">Alku: Kävelimme ystäväni kanssa koripallokentälle. Loppu: Olimme helpottuneita lähdettyämme puistosta.</w:t>
      </w:r>
    </w:p>
    <w:p>
      <w:r>
        <w:rPr>
          <w:b/>
        </w:rPr>
        <w:t xml:space="preserve">Tulos</w:t>
      </w:r>
    </w:p>
    <w:p>
      <w:r>
        <w:t xml:space="preserve">Alkoi tulla pimeää, ja päätimme lähteä.</w:t>
      </w:r>
    </w:p>
    <w:p>
      <w:r>
        <w:rPr>
          <w:b/>
        </w:rPr>
        <w:t xml:space="preserve">Tulos</w:t>
      </w:r>
    </w:p>
    <w:p>
      <w:r>
        <w:t xml:space="preserve">Näimme joitakin gangstereita hengailemassa puistossa.</w:t>
      </w:r>
    </w:p>
    <w:p>
      <w:r>
        <w:rPr>
          <w:b/>
        </w:rPr>
        <w:t xml:space="preserve">Tulos</w:t>
      </w:r>
    </w:p>
    <w:p>
      <w:r>
        <w:t xml:space="preserve">Saimme hyvän treenin koripalloa pelatessamme.</w:t>
      </w:r>
    </w:p>
    <w:p>
      <w:r>
        <w:rPr>
          <w:b/>
        </w:rPr>
        <w:t xml:space="preserve">Tulos</w:t>
      </w:r>
    </w:p>
    <w:p>
      <w:r>
        <w:t xml:space="preserve">Pelasimme koripalloa.</w:t>
      </w:r>
    </w:p>
    <w:p>
      <w:r>
        <w:rPr>
          <w:b/>
        </w:rPr>
        <w:t xml:space="preserve">Tulos</w:t>
      </w:r>
    </w:p>
    <w:p>
      <w:r>
        <w:t xml:space="preserve">Pystyimme pelaamaan ja voittamaan kilpailijamme.</w:t>
      </w:r>
    </w:p>
    <w:p>
      <w:r>
        <w:rPr>
          <w:b/>
        </w:rPr>
        <w:t xml:space="preserve">Esimerkki 2.4269</w:t>
      </w:r>
    </w:p>
    <w:p>
      <w:r>
        <w:t xml:space="preserve">Alku: Kävelin eräänä päivänä puiston läpi. Loppu: Päätin kuunnella ipodiani.</w:t>
      </w:r>
    </w:p>
    <w:p>
      <w:r>
        <w:rPr>
          <w:b/>
        </w:rPr>
        <w:t xml:space="preserve">Tulos</w:t>
      </w:r>
    </w:p>
    <w:p>
      <w:r>
        <w:t xml:space="preserve">Eräs kaveri pyysi minua kuuntelemaan Alex Jonesin puhetta.</w:t>
      </w:r>
    </w:p>
    <w:p>
      <w:r>
        <w:rPr>
          <w:b/>
        </w:rPr>
        <w:t xml:space="preserve">Tulos</w:t>
      </w:r>
    </w:p>
    <w:p>
      <w:r>
        <w:t xml:space="preserve">Puiston penkillä istuva muukalainen huusi minulle.</w:t>
      </w:r>
    </w:p>
    <w:p>
      <w:r>
        <w:rPr>
          <w:b/>
        </w:rPr>
        <w:t xml:space="preserve">Tulos</w:t>
      </w:r>
    </w:p>
    <w:p>
      <w:r>
        <w:t xml:space="preserve">Ympärillä ei ollut ketään.</w:t>
      </w:r>
    </w:p>
    <w:p>
      <w:r>
        <w:rPr>
          <w:b/>
        </w:rPr>
        <w:t xml:space="preserve">Tulos</w:t>
      </w:r>
    </w:p>
    <w:p>
      <w:r>
        <w:t xml:space="preserve">Minun oli tehtävä jotain, jotta saisin ajatukseni pois ongelmistani.</w:t>
      </w:r>
    </w:p>
    <w:p>
      <w:r>
        <w:rPr>
          <w:b/>
        </w:rPr>
        <w:t xml:space="preserve">Esimerkki 2.4270</w:t>
      </w:r>
    </w:p>
    <w:p>
      <w:r>
        <w:t xml:space="preserve">Alku: Joshilla oli nälkä. Loppu: Hän kuoli botulismiin.</w:t>
      </w:r>
    </w:p>
    <w:p>
      <w:r>
        <w:rPr>
          <w:b/>
        </w:rPr>
        <w:t xml:space="preserve">Tulos</w:t>
      </w:r>
    </w:p>
    <w:p>
      <w:r>
        <w:t xml:space="preserve">Hän söi jotain, josta sai ruokamyrkytyksen.</w:t>
      </w:r>
    </w:p>
    <w:p>
      <w:r>
        <w:rPr>
          <w:b/>
        </w:rPr>
        <w:t xml:space="preserve">Tulos</w:t>
      </w:r>
    </w:p>
    <w:p>
      <w:r>
        <w:t xml:space="preserve">Josh söi löytämäänsä tunkkaista ruokaa.</w:t>
      </w:r>
    </w:p>
    <w:p>
      <w:r>
        <w:rPr>
          <w:b/>
        </w:rPr>
        <w:t xml:space="preserve">Tulos</w:t>
      </w:r>
    </w:p>
    <w:p>
      <w:r>
        <w:t xml:space="preserve">Josh alkoi voida pahoin, ja hänellä todettiin botulismi.</w:t>
      </w:r>
    </w:p>
    <w:p>
      <w:r>
        <w:rPr>
          <w:b/>
        </w:rPr>
        <w:t xml:space="preserve">Tulos</w:t>
      </w:r>
    </w:p>
    <w:p>
      <w:r>
        <w:t xml:space="preserve">Josh päätti ottaa Botox-injektiot.</w:t>
      </w:r>
    </w:p>
    <w:p>
      <w:r>
        <w:rPr>
          <w:b/>
        </w:rPr>
        <w:t xml:space="preserve">Esimerkki 2.4271</w:t>
      </w:r>
    </w:p>
    <w:p>
      <w:r>
        <w:t xml:space="preserve">Alku: Tommy sai hiljattain paikan koulunsa väittelyjoukkueesta. Loppu: Tommy pärjäsi lopulta hyvin hermoilustaan huolimatta.</w:t>
      </w:r>
    </w:p>
    <w:p>
      <w:r>
        <w:rPr>
          <w:b/>
        </w:rPr>
        <w:t xml:space="preserve">Tulos</w:t>
      </w:r>
    </w:p>
    <w:p>
      <w:r>
        <w:t xml:space="preserve">Tommy pelkäsi puhua ihmisten edessä.</w:t>
      </w:r>
    </w:p>
    <w:p>
      <w:r>
        <w:rPr>
          <w:b/>
        </w:rPr>
        <w:t xml:space="preserve">Tulos</w:t>
      </w:r>
    </w:p>
    <w:p>
      <w:r>
        <w:t xml:space="preserve">Tommy oli hermostunut noustessaan lavalle.</w:t>
      </w:r>
    </w:p>
    <w:p>
      <w:r>
        <w:rPr>
          <w:b/>
        </w:rPr>
        <w:t xml:space="preserve">Esimerkki 2.4272</w:t>
      </w:r>
    </w:p>
    <w:p>
      <w:r>
        <w:t xml:space="preserve">Alku: Ben oli juhlimassa syntymäpäiväänsä. Loppu: Hän oli niin onnellinen täyttäessään neljätoista vuotta!</w:t>
      </w:r>
    </w:p>
    <w:p>
      <w:r>
        <w:rPr>
          <w:b/>
        </w:rPr>
        <w:t xml:space="preserve">Tulos</w:t>
      </w:r>
    </w:p>
    <w:p>
      <w:r>
        <w:t xml:space="preserve">Benillä oli paljon ystäviä ja sukulaisia juhlimassa.</w:t>
      </w:r>
    </w:p>
    <w:p>
      <w:r>
        <w:rPr>
          <w:b/>
        </w:rPr>
        <w:t xml:space="preserve">Tulos</w:t>
      </w:r>
    </w:p>
    <w:p>
      <w:r>
        <w:t xml:space="preserve">Ben tiesi, että hän voisi valvoa myöhemmin tänä vuonna.</w:t>
      </w:r>
    </w:p>
    <w:p>
      <w:r>
        <w:rPr>
          <w:b/>
        </w:rPr>
        <w:t xml:space="preserve">Tulos</w:t>
      </w:r>
    </w:p>
    <w:p>
      <w:r>
        <w:t xml:space="preserve">Ben sai paljon onnentoivotuksia ja lahjoja perheeltä ja ystäviltä.</w:t>
      </w:r>
    </w:p>
    <w:p>
      <w:r>
        <w:rPr>
          <w:b/>
        </w:rPr>
        <w:t xml:space="preserve">Tulos</w:t>
      </w:r>
    </w:p>
    <w:p>
      <w:r>
        <w:t xml:space="preserve">Ben oli avaamassa lahjoja.</w:t>
      </w:r>
    </w:p>
    <w:p>
      <w:r>
        <w:rPr>
          <w:b/>
        </w:rPr>
        <w:t xml:space="preserve">Esimerkki 2.4273</w:t>
      </w:r>
    </w:p>
    <w:p>
      <w:r>
        <w:t xml:space="preserve">Alku: Jackin piti tavata heidät puistossa kello 18.30. Loppu: Hänet oli ammuttu autosta ohi ajetussa ammuskelussa matkalla puistoon.</w:t>
      </w:r>
    </w:p>
    <w:p>
      <w:r>
        <w:rPr>
          <w:b/>
        </w:rPr>
        <w:t xml:space="preserve">Tulos</w:t>
      </w:r>
    </w:p>
    <w:p>
      <w:r>
        <w:t xml:space="preserve">Jack ei koskaan päässyt puistoon ystäviensä luo.</w:t>
      </w:r>
    </w:p>
    <w:p>
      <w:r>
        <w:rPr>
          <w:b/>
        </w:rPr>
        <w:t xml:space="preserve">Tulos</w:t>
      </w:r>
    </w:p>
    <w:p>
      <w:r>
        <w:t xml:space="preserve">Jack ei koskaan päässyt puistoon.</w:t>
      </w:r>
    </w:p>
    <w:p>
      <w:r>
        <w:rPr>
          <w:b/>
        </w:rPr>
        <w:t xml:space="preserve">Tulos</w:t>
      </w:r>
    </w:p>
    <w:p>
      <w:r>
        <w:t xml:space="preserve">Jack ei koskaan tullut puistoon.</w:t>
      </w:r>
    </w:p>
    <w:p>
      <w:r>
        <w:rPr>
          <w:b/>
        </w:rPr>
        <w:t xml:space="preserve">Tulos</w:t>
      </w:r>
    </w:p>
    <w:p>
      <w:r>
        <w:t xml:space="preserve">Jack ei koskaan tullut puistoon.</w:t>
      </w:r>
    </w:p>
    <w:p>
      <w:r>
        <w:rPr>
          <w:b/>
        </w:rPr>
        <w:t xml:space="preserve">Esimerkki 2.4274</w:t>
      </w:r>
    </w:p>
    <w:p>
      <w:r>
        <w:t xml:space="preserve">Alku: Sasha osti ensimmäistä kertaa metsästysluvan. Loppu: Hän ampui ensimmäisen peuransa!</w:t>
      </w:r>
    </w:p>
    <w:p>
      <w:r>
        <w:rPr>
          <w:b/>
        </w:rPr>
        <w:t xml:space="preserve">Tulos</w:t>
      </w:r>
    </w:p>
    <w:p>
      <w:r>
        <w:t xml:space="preserve">Sasha lähti metsästämään ystäviensä kanssa.</w:t>
      </w:r>
    </w:p>
    <w:p>
      <w:r>
        <w:rPr>
          <w:b/>
        </w:rPr>
        <w:t xml:space="preserve">Tulos</w:t>
      </w:r>
    </w:p>
    <w:p>
      <w:r>
        <w:t xml:space="preserve">Sitten Sasha lähti metsästämään.</w:t>
      </w:r>
    </w:p>
    <w:p>
      <w:r>
        <w:rPr>
          <w:b/>
        </w:rPr>
        <w:t xml:space="preserve">Tulos</w:t>
      </w:r>
    </w:p>
    <w:p>
      <w:r>
        <w:t xml:space="preserve">Sasha lähti metsästämään isänsä kanssa.</w:t>
      </w:r>
    </w:p>
    <w:p>
      <w:r>
        <w:rPr>
          <w:b/>
        </w:rPr>
        <w:t xml:space="preserve">Tulos</w:t>
      </w:r>
    </w:p>
    <w:p>
      <w:r>
        <w:t xml:space="preserve">Sasha meni isänsä kanssa peuransuojalle ja noudatti hänen ohjeitaan.</w:t>
      </w:r>
    </w:p>
    <w:p>
      <w:r>
        <w:rPr>
          <w:b/>
        </w:rPr>
        <w:t xml:space="preserve">Esimerkki 2.4275</w:t>
      </w:r>
    </w:p>
    <w:p>
      <w:r>
        <w:t xml:space="preserve">Alku: Anna halusi muotimalliksi. Loppu: Agentuuri sanoi, että hän oli loistava, ja he ottivat hänet heti töihin!</w:t>
      </w:r>
    </w:p>
    <w:p>
      <w:r>
        <w:rPr>
          <w:b/>
        </w:rPr>
        <w:t xml:space="preserve">Tulos</w:t>
      </w:r>
    </w:p>
    <w:p>
      <w:r>
        <w:t xml:space="preserve">Anna haki mallitoimistoon.</w:t>
      </w:r>
    </w:p>
    <w:p>
      <w:r>
        <w:rPr>
          <w:b/>
        </w:rPr>
        <w:t xml:space="preserve">Tulos</w:t>
      </w:r>
    </w:p>
    <w:p>
      <w:r>
        <w:t xml:space="preserve">Anna yritti kovasti.</w:t>
      </w:r>
    </w:p>
    <w:p>
      <w:r>
        <w:rPr>
          <w:b/>
        </w:rPr>
        <w:t xml:space="preserve">Tulos</w:t>
      </w:r>
    </w:p>
    <w:p>
      <w:r>
        <w:t xml:space="preserve">Anna otti yhteyttä mallitoimistoon.</w:t>
      </w:r>
    </w:p>
    <w:p>
      <w:r>
        <w:rPr>
          <w:b/>
        </w:rPr>
        <w:t xml:space="preserve">Tulos</w:t>
      </w:r>
    </w:p>
    <w:p>
      <w:r>
        <w:t xml:space="preserve">Anna teki kovasti töitä koe-esiintymisiä varten.</w:t>
      </w:r>
    </w:p>
    <w:p>
      <w:r>
        <w:rPr>
          <w:b/>
        </w:rPr>
        <w:t xml:space="preserve">Tulos</w:t>
      </w:r>
    </w:p>
    <w:p>
      <w:r>
        <w:t xml:space="preserve">Hän päätti käydä paikallisessa mallitoimistossa.</w:t>
      </w:r>
    </w:p>
    <w:p>
      <w:r>
        <w:rPr>
          <w:b/>
        </w:rPr>
        <w:t xml:space="preserve">Esimerkki 2.4276</w:t>
      </w:r>
    </w:p>
    <w:p>
      <w:r>
        <w:t xml:space="preserve">Alku: Olin uudestisyntynyt protestantti. Loppu: Päädyimme naimisiin unitaristikirkossa.</w:t>
      </w:r>
    </w:p>
    <w:p>
      <w:r>
        <w:rPr>
          <w:b/>
        </w:rPr>
        <w:t xml:space="preserve">Tulos</w:t>
      </w:r>
    </w:p>
    <w:p>
      <w:r>
        <w:t xml:space="preserve">Seurasin uskontoa.</w:t>
      </w:r>
    </w:p>
    <w:p>
      <w:r>
        <w:rPr>
          <w:b/>
        </w:rPr>
        <w:t xml:space="preserve">Tulos</w:t>
      </w:r>
    </w:p>
    <w:p>
      <w:r>
        <w:t xml:space="preserve">Tapasin kirkossa miehen, johon rakastuin.</w:t>
      </w:r>
    </w:p>
    <w:p>
      <w:r>
        <w:rPr>
          <w:b/>
        </w:rPr>
        <w:t xml:space="preserve">Tulos</w:t>
      </w:r>
    </w:p>
    <w:p>
      <w:r>
        <w:t xml:space="preserve">Tapasin eri uskontoa edustavan miehen.</w:t>
      </w:r>
    </w:p>
    <w:p>
      <w:r>
        <w:rPr>
          <w:b/>
        </w:rPr>
        <w:t xml:space="preserve">Tulos</w:t>
      </w:r>
    </w:p>
    <w:p>
      <w:r>
        <w:t xml:space="preserve">Mutta sulhasellani ei ollut uskontoa.</w:t>
      </w:r>
    </w:p>
    <w:p>
      <w:r>
        <w:rPr>
          <w:b/>
        </w:rPr>
        <w:t xml:space="preserve">Tulos</w:t>
      </w:r>
    </w:p>
    <w:p>
      <w:r>
        <w:t xml:space="preserve">Mieheni oli unitaristi.</w:t>
      </w:r>
    </w:p>
    <w:p>
      <w:r>
        <w:rPr>
          <w:b/>
        </w:rPr>
        <w:t xml:space="preserve">Esimerkki 2.4277</w:t>
      </w:r>
    </w:p>
    <w:p>
      <w:r>
        <w:t xml:space="preserve">Alku: Amy oli työskennellyt Marshall'sin kassalla 5 kuukautta. Loppu: Amy ja hänen poikaystävänsä menivät illalliselle juhlimaan.</w:t>
      </w:r>
    </w:p>
    <w:p>
      <w:r>
        <w:rPr>
          <w:b/>
        </w:rPr>
        <w:t xml:space="preserve">Tulos</w:t>
      </w:r>
    </w:p>
    <w:p>
      <w:r>
        <w:t xml:space="preserve">Amy sai vihdoin valtavan ylennyksen!.</w:t>
      </w:r>
    </w:p>
    <w:p>
      <w:r>
        <w:rPr>
          <w:b/>
        </w:rPr>
        <w:t xml:space="preserve">Tulos</w:t>
      </w:r>
    </w:p>
    <w:p>
      <w:r>
        <w:t xml:space="preserve">Amy rakasti työskennellä siellä.</w:t>
      </w:r>
    </w:p>
    <w:p>
      <w:r>
        <w:rPr>
          <w:b/>
        </w:rPr>
        <w:t xml:space="preserve">Tulos</w:t>
      </w:r>
    </w:p>
    <w:p>
      <w:r>
        <w:t xml:space="preserve">Amy halusi jakaa onnensa poikaystävänsä kanssa.</w:t>
      </w:r>
    </w:p>
    <w:p>
      <w:r>
        <w:rPr>
          <w:b/>
        </w:rPr>
        <w:t xml:space="preserve">Tulos</w:t>
      </w:r>
    </w:p>
    <w:p>
      <w:r>
        <w:t xml:space="preserve">Amy sai palkankorotuksen.</w:t>
      </w:r>
    </w:p>
    <w:p>
      <w:r>
        <w:rPr>
          <w:b/>
        </w:rPr>
        <w:t xml:space="preserve">Esimerkki 2.4278</w:t>
      </w:r>
    </w:p>
    <w:p>
      <w:r>
        <w:t xml:space="preserve">Alku: Vein koirani kävelylle metsään. Loppu: Koiralleni myönnettiin kiitollisuusmitali!</w:t>
      </w:r>
    </w:p>
    <w:p>
      <w:r>
        <w:rPr>
          <w:b/>
        </w:rPr>
        <w:t xml:space="preserve">Tulos</w:t>
      </w:r>
    </w:p>
    <w:p>
      <w:r>
        <w:t xml:space="preserve">Löysimme koirani kanssa metsästä nuoren pojan frisbeen.</w:t>
      </w:r>
    </w:p>
    <w:p>
      <w:r>
        <w:rPr>
          <w:b/>
        </w:rPr>
        <w:t xml:space="preserve">Tulos</w:t>
      </w:r>
    </w:p>
    <w:p>
      <w:r>
        <w:t xml:space="preserve">koirani pelasti kissanpennun pesukarhun raatelemalta.</w:t>
      </w:r>
    </w:p>
    <w:p>
      <w:r>
        <w:rPr>
          <w:b/>
        </w:rPr>
        <w:t xml:space="preserve">Tulos</w:t>
      </w:r>
    </w:p>
    <w:p>
      <w:r>
        <w:t xml:space="preserve">Koirani löysi kadonneen henkilön.</w:t>
      </w:r>
    </w:p>
    <w:p>
      <w:r>
        <w:rPr>
          <w:b/>
        </w:rPr>
        <w:t xml:space="preserve">Tulos</w:t>
      </w:r>
    </w:p>
    <w:p>
      <w:r>
        <w:t xml:space="preserve">Koirani pelasti metsässä puun alle jääneen miehen.</w:t>
      </w:r>
    </w:p>
    <w:p>
      <w:r>
        <w:rPr>
          <w:b/>
        </w:rPr>
        <w:t xml:space="preserve">Tulos</w:t>
      </w:r>
    </w:p>
    <w:p>
      <w:r>
        <w:t xml:space="preserve">Koirani pelasti toisen kissan käärmeeltä.</w:t>
      </w:r>
    </w:p>
    <w:p>
      <w:r>
        <w:rPr>
          <w:b/>
        </w:rPr>
        <w:t xml:space="preserve">Esimerkki 2.4279</w:t>
      </w:r>
    </w:p>
    <w:p>
      <w:r>
        <w:t xml:space="preserve">Alku: Jeff on erittäin nopea ajattelija. Loppu: Jeff rakastaa vierailuja appivanhempien luona.</w:t>
      </w:r>
    </w:p>
    <w:p>
      <w:r>
        <w:rPr>
          <w:b/>
        </w:rPr>
        <w:t xml:space="preserve">Tulos</w:t>
      </w:r>
    </w:p>
    <w:p>
      <w:r>
        <w:t xml:space="preserve">Jeff tiesi, että hänen appivanhempansa pitivät hyvistä vitseistä, ja siksi Jeff opetteli aina muutaman ulkoa ennen kuin tapasi heidät.</w:t>
      </w:r>
    </w:p>
    <w:p>
      <w:r>
        <w:rPr>
          <w:b/>
        </w:rPr>
        <w:t xml:space="preserve">Tulos</w:t>
      </w:r>
    </w:p>
    <w:p>
      <w:r>
        <w:t xml:space="preserve">Jeffin appivanhemmat rakastavat hänen vitsejään.</w:t>
      </w:r>
    </w:p>
    <w:p>
      <w:r>
        <w:rPr>
          <w:b/>
        </w:rPr>
        <w:t xml:space="preserve">Esimerkki 2.4280</w:t>
      </w:r>
    </w:p>
    <w:p>
      <w:r>
        <w:t xml:space="preserve">Alku: Jake tunsi olevansa kaljuuntumassa. Loppu: Jake hyväksyi lopulta kaljuuntumisen.</w:t>
      </w:r>
    </w:p>
    <w:p>
      <w:r>
        <w:rPr>
          <w:b/>
        </w:rPr>
        <w:t xml:space="preserve">Tulos</w:t>
      </w:r>
    </w:p>
    <w:p>
      <w:r>
        <w:t xml:space="preserve">Jake kokeili jatkuvasti satunnaisia asioita kasvattaakseen hiuksensa takaisin.</w:t>
      </w:r>
    </w:p>
    <w:p>
      <w:r>
        <w:rPr>
          <w:b/>
        </w:rPr>
        <w:t xml:space="preserve">Tulos</w:t>
      </w:r>
    </w:p>
    <w:p>
      <w:r>
        <w:t xml:space="preserve">Jake yritti kaikkea muuta kuin leikkausta kaljuuntumiseensa.</w:t>
      </w:r>
    </w:p>
    <w:p>
      <w:r>
        <w:rPr>
          <w:b/>
        </w:rPr>
        <w:t xml:space="preserve">Tulos</w:t>
      </w:r>
    </w:p>
    <w:p>
      <w:r>
        <w:t xml:space="preserve">Jake yritti peitellä sitä.</w:t>
      </w:r>
    </w:p>
    <w:p>
      <w:r>
        <w:rPr>
          <w:b/>
        </w:rPr>
        <w:t xml:space="preserve">Tulos</w:t>
      </w:r>
    </w:p>
    <w:p>
      <w:r>
        <w:t xml:space="preserve">Jakelle kerrottiin, ettei kaljuuntumisessa ole mitään vikaa.</w:t>
      </w:r>
    </w:p>
    <w:p>
      <w:r>
        <w:rPr>
          <w:b/>
        </w:rPr>
        <w:t xml:space="preserve">Tulos</w:t>
      </w:r>
    </w:p>
    <w:p>
      <w:r>
        <w:t xml:space="preserve">Jaken lääkäri kertoi hänelle, että hänen kaljuuntumisensa oli pysyvä.</w:t>
      </w:r>
    </w:p>
    <w:p>
      <w:r>
        <w:rPr>
          <w:b/>
        </w:rPr>
        <w:t xml:space="preserve">Esimerkki 2.4281</w:t>
      </w:r>
    </w:p>
    <w:p>
      <w:r>
        <w:t xml:space="preserve">Alku: Nate piti jalkapalloa. Loppu: Hän pyörtyi lopulta.</w:t>
      </w:r>
    </w:p>
    <w:p>
      <w:r>
        <w:rPr>
          <w:b/>
        </w:rPr>
        <w:t xml:space="preserve">Tulos</w:t>
      </w:r>
    </w:p>
    <w:p>
      <w:r>
        <w:t xml:space="preserve">Hän ei antanut siskonsa pitää sitä kädessään.</w:t>
      </w:r>
    </w:p>
    <w:p>
      <w:r>
        <w:rPr>
          <w:b/>
        </w:rPr>
        <w:t xml:space="preserve">Tulos</w:t>
      </w:r>
    </w:p>
    <w:p>
      <w:r>
        <w:t xml:space="preserve">Nate löi sillä siskoaan.</w:t>
      </w:r>
    </w:p>
    <w:p>
      <w:r>
        <w:rPr>
          <w:b/>
        </w:rPr>
        <w:t xml:space="preserve">Tulos</w:t>
      </w:r>
    </w:p>
    <w:p>
      <w:r>
        <w:t xml:space="preserve">Nate heitti jalkapalloa, ja se osui hänen siskoonsa.</w:t>
      </w:r>
    </w:p>
    <w:p>
      <w:r>
        <w:rPr>
          <w:b/>
        </w:rPr>
        <w:t xml:space="preserve">Tulos</w:t>
      </w:r>
    </w:p>
    <w:p>
      <w:r>
        <w:t xml:space="preserve">Nate heitti jalkapallon hänelle.</w:t>
      </w:r>
    </w:p>
    <w:p>
      <w:r>
        <w:rPr>
          <w:b/>
        </w:rPr>
        <w:t xml:space="preserve">Tulos</w:t>
      </w:r>
    </w:p>
    <w:p>
      <w:r>
        <w:t xml:space="preserve">Hän säilytti sitä minuutteja.</w:t>
      </w:r>
    </w:p>
    <w:p>
      <w:r>
        <w:rPr>
          <w:b/>
        </w:rPr>
        <w:t xml:space="preserve">Esimerkki 2.4282</w:t>
      </w:r>
    </w:p>
    <w:p>
      <w:r>
        <w:t xml:space="preserve">Alku: Janet ei ollut kissaihminen ennen erästä yötä. Loppu: Janet hymyili asettaessaan kissanpennun autoonsa.</w:t>
      </w:r>
    </w:p>
    <w:p>
      <w:r>
        <w:rPr>
          <w:b/>
        </w:rPr>
        <w:t xml:space="preserve">Tulos</w:t>
      </w:r>
    </w:p>
    <w:p>
      <w:r>
        <w:t xml:space="preserve">Janet tapasi söpön kissan.</w:t>
      </w:r>
    </w:p>
    <w:p>
      <w:r>
        <w:rPr>
          <w:b/>
        </w:rPr>
        <w:t xml:space="preserve">Tulos</w:t>
      </w:r>
    </w:p>
    <w:p>
      <w:r>
        <w:t xml:space="preserve">Janet näki hylätyn kissanpennun risteyksen pusikossa ajaessaan eräänä iltana töistä kotiin.</w:t>
      </w:r>
    </w:p>
    <w:p>
      <w:r>
        <w:rPr>
          <w:b/>
        </w:rPr>
        <w:t xml:space="preserve">Tulos</w:t>
      </w:r>
    </w:p>
    <w:p>
      <w:r>
        <w:t xml:space="preserve">Matkalla kaupasta kotiin hän löysi kissanpennun laatikossa tien vierestä.</w:t>
      </w:r>
    </w:p>
    <w:p>
      <w:r>
        <w:rPr>
          <w:b/>
        </w:rPr>
        <w:t xml:space="preserve">Tulos</w:t>
      </w:r>
    </w:p>
    <w:p>
      <w:r>
        <w:t xml:space="preserve">Hän näki pienen kissanpennun vapisevan sateessa, ja hänen sydämensä lankesi eläimen puoleen.</w:t>
      </w:r>
    </w:p>
    <w:p>
      <w:r>
        <w:rPr>
          <w:b/>
        </w:rPr>
        <w:t xml:space="preserve">Tulos</w:t>
      </w:r>
    </w:p>
    <w:p>
      <w:r>
        <w:t xml:space="preserve">Janet törmäsi söpöön kissanpentuun, joka istui kukkakorissa.</w:t>
      </w:r>
    </w:p>
    <w:p>
      <w:r>
        <w:rPr>
          <w:b/>
        </w:rPr>
        <w:t xml:space="preserve">Esimerkki 2.4283</w:t>
      </w:r>
    </w:p>
    <w:p>
      <w:r>
        <w:t xml:space="preserve">Alku: Karen meni korkealle arvostettuun ravintolaan. Loppu: Hän valitti eikä enää koskaan mennyt sinne.</w:t>
      </w:r>
    </w:p>
    <w:p>
      <w:r>
        <w:rPr>
          <w:b/>
        </w:rPr>
        <w:t xml:space="preserve">Tulos</w:t>
      </w:r>
    </w:p>
    <w:p>
      <w:r>
        <w:t xml:space="preserve">Karen sai kauheaa palvelua.</w:t>
      </w:r>
    </w:p>
    <w:p>
      <w:r>
        <w:rPr>
          <w:b/>
        </w:rPr>
        <w:t xml:space="preserve">Tulos</w:t>
      </w:r>
    </w:p>
    <w:p>
      <w:r>
        <w:t xml:space="preserve">Karenille tarjoiltiin huonoa ruokaa.</w:t>
      </w:r>
    </w:p>
    <w:p>
      <w:r>
        <w:rPr>
          <w:b/>
        </w:rPr>
        <w:t xml:space="preserve">Tulos</w:t>
      </w:r>
    </w:p>
    <w:p>
      <w:r>
        <w:t xml:space="preserve">Karen vihasi ravintolaa.</w:t>
      </w:r>
    </w:p>
    <w:p>
      <w:r>
        <w:rPr>
          <w:b/>
        </w:rPr>
        <w:t xml:space="preserve">Tulos</w:t>
      </w:r>
    </w:p>
    <w:p>
      <w:r>
        <w:t xml:space="preserve">Tarjoilijat jättivät Karenin huomiotta, kun hän oli siellä.</w:t>
      </w:r>
    </w:p>
    <w:p>
      <w:r>
        <w:rPr>
          <w:b/>
        </w:rPr>
        <w:t xml:space="preserve">Tulos</w:t>
      </w:r>
    </w:p>
    <w:p>
      <w:r>
        <w:t xml:space="preserve">Hän tajusi, että arvostelut olivat vääriä.</w:t>
      </w:r>
    </w:p>
    <w:p>
      <w:r>
        <w:rPr>
          <w:b/>
        </w:rPr>
        <w:t xml:space="preserve">Esimerkki 2.4284</w:t>
      </w:r>
    </w:p>
    <w:p>
      <w:r>
        <w:t xml:space="preserve">Alku: Andre oli miespuolinen saattaja, mutta tytöt rakastuivat häneen silti. Loppu: Nainen loukkaantui, mutta mies muistutti häntä siitä, että hän oli seuralaispalvelija.</w:t>
      </w:r>
    </w:p>
    <w:p>
      <w:r>
        <w:rPr>
          <w:b/>
        </w:rPr>
        <w:t xml:space="preserve">Tulos</w:t>
      </w:r>
    </w:p>
    <w:p>
      <w:r>
        <w:t xml:space="preserve">Amanda pyysi häntä muuttamaan tänne, mutta hän kieltäytyi!.</w:t>
      </w:r>
    </w:p>
    <w:p>
      <w:r>
        <w:rPr>
          <w:b/>
        </w:rPr>
        <w:t xml:space="preserve">Tulos</w:t>
      </w:r>
    </w:p>
    <w:p>
      <w:r>
        <w:t xml:space="preserve">Andre kertoi asiakkaalleen, ettei hän vastannut tämän tunteisiin.</w:t>
      </w:r>
    </w:p>
    <w:p>
      <w:r>
        <w:rPr>
          <w:b/>
        </w:rPr>
        <w:t xml:space="preserve">Tulos</w:t>
      </w:r>
    </w:p>
    <w:p>
      <w:r>
        <w:t xml:space="preserve">Andre torjui naisen.</w:t>
      </w:r>
    </w:p>
    <w:p>
      <w:r>
        <w:rPr>
          <w:b/>
        </w:rPr>
        <w:t xml:space="preserve">Tulos</w:t>
      </w:r>
    </w:p>
    <w:p>
      <w:r>
        <w:t xml:space="preserve">Eräs nainen kosi Andresta, mutta Andre kieltäytyi.</w:t>
      </w:r>
    </w:p>
    <w:p>
      <w:r>
        <w:rPr>
          <w:b/>
        </w:rPr>
        <w:t xml:space="preserve">Esimerkki 2.4285</w:t>
      </w:r>
    </w:p>
    <w:p>
      <w:r>
        <w:t xml:space="preserve">Alku: Vladimir tajusi, ettei ollut poistunut kotoaan kahteen päivään. Loppu: Hän päätti, ettei hän enää koskaan lähtisi kotoa yhtä kauan.</w:t>
      </w:r>
    </w:p>
    <w:p>
      <w:r>
        <w:rPr>
          <w:b/>
        </w:rPr>
        <w:t xml:space="preserve">Tulos</w:t>
      </w:r>
    </w:p>
    <w:p>
      <w:r>
        <w:t xml:space="preserve">Hän tunsi itsensä suljetuksi.</w:t>
      </w:r>
    </w:p>
    <w:p>
      <w:r>
        <w:rPr>
          <w:b/>
        </w:rPr>
        <w:t xml:space="preserve">Tulos</w:t>
      </w:r>
    </w:p>
    <w:p>
      <w:r>
        <w:t xml:space="preserve">Hän alkoi kaivata koiriaan.</w:t>
      </w:r>
    </w:p>
    <w:p>
      <w:r>
        <w:rPr>
          <w:b/>
        </w:rPr>
        <w:t xml:space="preserve">Tulos</w:t>
      </w:r>
    </w:p>
    <w:p>
      <w:r>
        <w:t xml:space="preserve">Vladimir tunsi itsensä todella laiskaksi.</w:t>
      </w:r>
    </w:p>
    <w:p>
      <w:r>
        <w:rPr>
          <w:b/>
        </w:rPr>
        <w:t xml:space="preserve">Tulos</w:t>
      </w:r>
    </w:p>
    <w:p>
      <w:r>
        <w:t xml:space="preserve">Vladimir päätti lähteä ulos kävelylle.</w:t>
      </w:r>
    </w:p>
    <w:p>
      <w:r>
        <w:rPr>
          <w:b/>
        </w:rPr>
        <w:t xml:space="preserve">Esimerkki 2.4286</w:t>
      </w:r>
    </w:p>
    <w:p>
      <w:r>
        <w:t xml:space="preserve">Alku: Minulla oli hieman nälkä. Loppu: Loppuun mennessä olin saanut kaksikymmentä osteria!</w:t>
      </w:r>
    </w:p>
    <w:p>
      <w:r>
        <w:rPr>
          <w:b/>
        </w:rPr>
        <w:t xml:space="preserve">Tulos</w:t>
      </w:r>
    </w:p>
    <w:p>
      <w:r>
        <w:t xml:space="preserve">Päätin, että haluan ostereita?.</w:t>
      </w:r>
    </w:p>
    <w:p>
      <w:r>
        <w:rPr>
          <w:b/>
        </w:rPr>
        <w:t xml:space="preserve">Tulos</w:t>
      </w:r>
    </w:p>
    <w:p>
      <w:r>
        <w:t xml:space="preserve">Menin merelle etsimään äyriäisiä.</w:t>
      </w:r>
    </w:p>
    <w:p>
      <w:r>
        <w:rPr>
          <w:b/>
        </w:rPr>
        <w:t xml:space="preserve">Tulos</w:t>
      </w:r>
    </w:p>
    <w:p>
      <w:r>
        <w:t xml:space="preserve">Menin veneellä pyytämään ostereita.</w:t>
      </w:r>
    </w:p>
    <w:p>
      <w:r>
        <w:rPr>
          <w:b/>
        </w:rPr>
        <w:t xml:space="preserve">Tulos</w:t>
      </w:r>
    </w:p>
    <w:p>
      <w:r>
        <w:t xml:space="preserve">Menin rannalle etsimään ruokaa.</w:t>
      </w:r>
    </w:p>
    <w:p>
      <w:r>
        <w:rPr>
          <w:b/>
        </w:rPr>
        <w:t xml:space="preserve">Esimerkki 2.4287</w:t>
      </w:r>
    </w:p>
    <w:p>
      <w:r>
        <w:t xml:space="preserve">Alku: Tammy oli valmis juhlimaan. Loppu: Kaikki kommentoivat, kuinka kauniilta Tammy näytti.</w:t>
      </w:r>
    </w:p>
    <w:p>
      <w:r>
        <w:rPr>
          <w:b/>
        </w:rPr>
        <w:t xml:space="preserve">Tulos</w:t>
      </w:r>
    </w:p>
    <w:p>
      <w:r>
        <w:t xml:space="preserve">Tammy pukeutui iltaa varten erikoisesti.</w:t>
      </w:r>
    </w:p>
    <w:p>
      <w:r>
        <w:rPr>
          <w:b/>
        </w:rPr>
        <w:t xml:space="preserve">Tulos</w:t>
      </w:r>
    </w:p>
    <w:p>
      <w:r>
        <w:t xml:space="preserve">Tammy pukeutui todella hienosti.</w:t>
      </w:r>
    </w:p>
    <w:p>
      <w:r>
        <w:rPr>
          <w:b/>
        </w:rPr>
        <w:t xml:space="preserve">Tulos</w:t>
      </w:r>
    </w:p>
    <w:p>
      <w:r>
        <w:t xml:space="preserve">Tammy pukeutui parhaaseen asuunsa.</w:t>
      </w:r>
    </w:p>
    <w:p>
      <w:r>
        <w:rPr>
          <w:b/>
        </w:rPr>
        <w:t xml:space="preserve">Tulos</w:t>
      </w:r>
    </w:p>
    <w:p>
      <w:r>
        <w:t xml:space="preserve">hän päätti pukeutua.</w:t>
      </w:r>
    </w:p>
    <w:p>
      <w:r>
        <w:rPr>
          <w:b/>
        </w:rPr>
        <w:t xml:space="preserve">Esimerkki 2.4288</w:t>
      </w:r>
    </w:p>
    <w:p>
      <w:r>
        <w:t xml:space="preserve">Alku: Maggie oli peloissaan ja innoissaan päästäkseen avaruusvuorelle. Loppu: Maggie oli hyvin hauska.</w:t>
      </w:r>
    </w:p>
    <w:p>
      <w:r>
        <w:rPr>
          <w:b/>
        </w:rPr>
        <w:t xml:space="preserve">Tulos</w:t>
      </w:r>
    </w:p>
    <w:p>
      <w:r>
        <w:t xml:space="preserve">Maggie nousi kyytiin ja nautti olostaan.</w:t>
      </w:r>
    </w:p>
    <w:p>
      <w:r>
        <w:rPr>
          <w:b/>
        </w:rPr>
        <w:t xml:space="preserve">Tulos</w:t>
      </w:r>
    </w:p>
    <w:p>
      <w:r>
        <w:t xml:space="preserve">Maggie nousi kyytiin.</w:t>
      </w:r>
    </w:p>
    <w:p>
      <w:r>
        <w:rPr>
          <w:b/>
        </w:rPr>
        <w:t xml:space="preserve">Tulos</w:t>
      </w:r>
    </w:p>
    <w:p>
      <w:r>
        <w:t xml:space="preserve">Jono oli pitkä ja kuuma. Mutta kyyti oli erittäin jännittävä.</w:t>
      </w:r>
    </w:p>
    <w:p>
      <w:r>
        <w:rPr>
          <w:b/>
        </w:rPr>
        <w:t xml:space="preserve">Esimerkki 2.4289</w:t>
      </w:r>
    </w:p>
    <w:p>
      <w:r>
        <w:t xml:space="preserve">Alku: Olin hyvin hermostunut ensimmäisestä lennostani. Loppu: Nainen kertoi minulle, että hän elää noilla pillereillä!</w:t>
      </w:r>
    </w:p>
    <w:p>
      <w:r>
        <w:rPr>
          <w:b/>
        </w:rPr>
        <w:t xml:space="preserve">Tulos</w:t>
      </w:r>
    </w:p>
    <w:p>
      <w:r>
        <w:t xml:space="preserve">Eräs nainen tarjosi minulle pillerin hermojeni rauhoittamiseksi.</w:t>
      </w:r>
    </w:p>
    <w:p>
      <w:r>
        <w:rPr>
          <w:b/>
        </w:rPr>
        <w:t xml:space="preserve">Tulos</w:t>
      </w:r>
    </w:p>
    <w:p>
      <w:r>
        <w:t xml:space="preserve">Eräs nainen kertoi käyttävänsä ahdistuneisuuspillereitä.</w:t>
      </w:r>
    </w:p>
    <w:p>
      <w:r>
        <w:rPr>
          <w:b/>
        </w:rPr>
        <w:t xml:space="preserve">Tulos</w:t>
      </w:r>
    </w:p>
    <w:p>
      <w:r>
        <w:t xml:space="preserve">Olin levoton, kun eräs matkustaja myi minulle pillereitä.</w:t>
      </w:r>
    </w:p>
    <w:p>
      <w:r>
        <w:rPr>
          <w:b/>
        </w:rPr>
        <w:t xml:space="preserve">Tulos</w:t>
      </w:r>
    </w:p>
    <w:p>
      <w:r>
        <w:t xml:space="preserve">Viereinen nainen tarjosi minulle Valiumia.</w:t>
      </w:r>
    </w:p>
    <w:p>
      <w:r>
        <w:rPr>
          <w:b/>
        </w:rPr>
        <w:t xml:space="preserve">Esimerkki 2.4290</w:t>
      </w:r>
    </w:p>
    <w:p>
      <w:r>
        <w:t xml:space="preserve">Alku: Julia oli ruokakaupassa. Loppu: Julia kiitti miestä.</w:t>
      </w:r>
    </w:p>
    <w:p>
      <w:r>
        <w:rPr>
          <w:b/>
        </w:rPr>
        <w:t xml:space="preserve">Tulos</w:t>
      </w:r>
    </w:p>
    <w:p>
      <w:r>
        <w:t xml:space="preserve">Ruokakaupan mies auttoi häntä viemään ruokatavarat autoon.</w:t>
      </w:r>
    </w:p>
    <w:p>
      <w:r>
        <w:rPr>
          <w:b/>
        </w:rPr>
        <w:t xml:space="preserve">Tulos</w:t>
      </w:r>
    </w:p>
    <w:p>
      <w:r>
        <w:t xml:space="preserve">Julia tapasi entisen pianonsoitonopettajansa.</w:t>
      </w:r>
    </w:p>
    <w:p>
      <w:r>
        <w:rPr>
          <w:b/>
        </w:rPr>
        <w:t xml:space="preserve">Tulos</w:t>
      </w:r>
    </w:p>
    <w:p>
      <w:r>
        <w:t xml:space="preserve">Hän pudotti käsilaukkunsa käytävälle, ja lähellä ollut mies nosti sen hänen puolestaan.</w:t>
      </w:r>
    </w:p>
    <w:p>
      <w:r>
        <w:rPr>
          <w:b/>
        </w:rPr>
        <w:t xml:space="preserve">Tulos</w:t>
      </w:r>
    </w:p>
    <w:p>
      <w:r>
        <w:t xml:space="preserve">Mies tiskillä pussitti hänen ostoksensa.</w:t>
      </w:r>
    </w:p>
    <w:p>
      <w:r>
        <w:rPr>
          <w:b/>
        </w:rPr>
        <w:t xml:space="preserve">Esimerkki 2.4291</w:t>
      </w:r>
    </w:p>
    <w:p>
      <w:r>
        <w:t xml:space="preserve">Alku: Claire oli menossa junalla takaisin asunnolleen. Loppu: Seuraavana aamuna Claire tajusi jättäneensä viulun junaan.</w:t>
      </w:r>
    </w:p>
    <w:p>
      <w:r>
        <w:rPr>
          <w:b/>
        </w:rPr>
        <w:t xml:space="preserve">Tulos</w:t>
      </w:r>
    </w:p>
    <w:p>
      <w:r>
        <w:t xml:space="preserve">Clairella oli ollut pitkä päivä orkesteritunneilla, ja hän oli väsynyt.</w:t>
      </w:r>
    </w:p>
    <w:p>
      <w:r>
        <w:rPr>
          <w:b/>
        </w:rPr>
        <w:t xml:space="preserve">Tulos</w:t>
      </w:r>
    </w:p>
    <w:p>
      <w:r>
        <w:t xml:space="preserve">Claire laski viulunsa lattialle jalkojensa viereen.</w:t>
      </w:r>
    </w:p>
    <w:p>
      <w:r>
        <w:rPr>
          <w:b/>
        </w:rPr>
        <w:t xml:space="preserve">Tulos</w:t>
      </w:r>
    </w:p>
    <w:p>
      <w:r>
        <w:t xml:space="preserve">Hänellä oli juuri koe-esiintyminen orkesterissa.</w:t>
      </w:r>
    </w:p>
    <w:p>
      <w:r>
        <w:rPr>
          <w:b/>
        </w:rPr>
        <w:t xml:space="preserve">Tulos</w:t>
      </w:r>
    </w:p>
    <w:p>
      <w:r>
        <w:t xml:space="preserve">hänellä oli paljon tavaraa mukanaan, ja hänen huomionsa herpaantui, kun hän oli nousemassa junasta.</w:t>
      </w:r>
    </w:p>
    <w:p>
      <w:r>
        <w:rPr>
          <w:b/>
        </w:rPr>
        <w:t xml:space="preserve">Tulos</w:t>
      </w:r>
    </w:p>
    <w:p>
      <w:r>
        <w:t xml:space="preserve">pitkän harjoituspäivän jälkeen hän nukahti, eikä tajunnut sitä ennen kuin juna pysähtyi hänen pysäkilleen.</w:t>
      </w:r>
    </w:p>
    <w:p>
      <w:r>
        <w:rPr>
          <w:b/>
        </w:rPr>
        <w:t xml:space="preserve">Esimerkki 2.4292</w:t>
      </w:r>
    </w:p>
    <w:p>
      <w:r>
        <w:t xml:space="preserve">Alku: Bob otti lasinsa pöydältä. Lopetus: Bob pystyi lukemaan taululla olevan kirjoituksen.</w:t>
      </w:r>
    </w:p>
    <w:p>
      <w:r>
        <w:rPr>
          <w:b/>
        </w:rPr>
        <w:t xml:space="preserve">Tulos</w:t>
      </w:r>
    </w:p>
    <w:p>
      <w:r>
        <w:t xml:space="preserve">Bobin piti pystyä lukemaan kyltti.</w:t>
      </w:r>
    </w:p>
    <w:p>
      <w:r>
        <w:rPr>
          <w:b/>
        </w:rPr>
        <w:t xml:space="preserve">Tulos</w:t>
      </w:r>
    </w:p>
    <w:p>
      <w:r>
        <w:t xml:space="preserve">Bob laittoi silmälasit päähänsä ja istuutui.</w:t>
      </w:r>
    </w:p>
    <w:p>
      <w:r>
        <w:rPr>
          <w:b/>
        </w:rPr>
        <w:t xml:space="preserve">Tulos</w:t>
      </w:r>
    </w:p>
    <w:p>
      <w:r>
        <w:t xml:space="preserve">Bob laittoi silmälasit päähänsä nähdäkseen.</w:t>
      </w:r>
    </w:p>
    <w:p>
      <w:r>
        <w:rPr>
          <w:b/>
        </w:rPr>
        <w:t xml:space="preserve">Tulos</w:t>
      </w:r>
    </w:p>
    <w:p>
      <w:r>
        <w:t xml:space="preserve">Bob halusi lukea, mitä taululle oli kirjoitettu.</w:t>
      </w:r>
    </w:p>
    <w:p>
      <w:r>
        <w:rPr>
          <w:b/>
        </w:rPr>
        <w:t xml:space="preserve">Tulos</w:t>
      </w:r>
    </w:p>
    <w:p>
      <w:r>
        <w:t xml:space="preserve">Bob halusi nähdä, mitä taululle oli kirjoitettu.</w:t>
      </w:r>
    </w:p>
    <w:p>
      <w:r>
        <w:rPr>
          <w:b/>
        </w:rPr>
        <w:t xml:space="preserve">Esimerkki 2.4293</w:t>
      </w:r>
    </w:p>
    <w:p>
      <w:r>
        <w:t xml:space="preserve">Alku: Tom ei ollut enää tyytyväinen työhönsä. Loppu: Tom oli surullinen surkean työnsä jättämisestä.</w:t>
      </w:r>
    </w:p>
    <w:p>
      <w:r>
        <w:rPr>
          <w:b/>
        </w:rPr>
        <w:t xml:space="preserve">Tulos</w:t>
      </w:r>
    </w:p>
    <w:p>
      <w:r>
        <w:t xml:space="preserve">Tom oli työkavereidensa ystävä.</w:t>
      </w:r>
    </w:p>
    <w:p>
      <w:r>
        <w:rPr>
          <w:b/>
        </w:rPr>
        <w:t xml:space="preserve">Tulos</w:t>
      </w:r>
    </w:p>
    <w:p>
      <w:r>
        <w:t xml:space="preserve">Tom löysi huonomman työpaikan.</w:t>
      </w:r>
    </w:p>
    <w:p>
      <w:r>
        <w:rPr>
          <w:b/>
        </w:rPr>
        <w:t xml:space="preserve">Tulos</w:t>
      </w:r>
    </w:p>
    <w:p>
      <w:r>
        <w:t xml:space="preserve">Tomilla on niin paljon ystäviä työpaikallaan.</w:t>
      </w:r>
    </w:p>
    <w:p>
      <w:r>
        <w:rPr>
          <w:b/>
        </w:rPr>
        <w:t xml:space="preserve">Esimerkki 2.4294</w:t>
      </w:r>
    </w:p>
    <w:p>
      <w:r>
        <w:t xml:space="preserve">Alku: Ann osallistui matematiikkaliigan kilpailuun. Loppu: Ann oli pettynyt palkintoonsa.</w:t>
      </w:r>
    </w:p>
    <w:p>
      <w:r>
        <w:rPr>
          <w:b/>
        </w:rPr>
        <w:t xml:space="preserve">Tulos</w:t>
      </w:r>
    </w:p>
    <w:p>
      <w:r>
        <w:t xml:space="preserve">Ann ei harjoitellut silloin, kun olisi pitänyt.</w:t>
      </w:r>
    </w:p>
    <w:p>
      <w:r>
        <w:rPr>
          <w:b/>
        </w:rPr>
        <w:t xml:space="preserve">Tulos</w:t>
      </w:r>
    </w:p>
    <w:p>
      <w:r>
        <w:t xml:space="preserve">Ann yritti parhaansa ja sai 2. sijan.</w:t>
      </w:r>
    </w:p>
    <w:p>
      <w:r>
        <w:rPr>
          <w:b/>
        </w:rPr>
        <w:t xml:space="preserve">Tulos</w:t>
      </w:r>
    </w:p>
    <w:p>
      <w:r>
        <w:t xml:space="preserve">Ann teki kovasti töitä, mutta sijoittui vain kolmanneksi.</w:t>
      </w:r>
    </w:p>
    <w:p>
      <w:r>
        <w:rPr>
          <w:b/>
        </w:rPr>
        <w:t xml:space="preserve">Tulos</w:t>
      </w:r>
    </w:p>
    <w:p>
      <w:r>
        <w:t xml:space="preserve">Hän sijoittui lopulta neljänneksi.</w:t>
      </w:r>
    </w:p>
    <w:p>
      <w:r>
        <w:rPr>
          <w:b/>
        </w:rPr>
        <w:t xml:space="preserve">Esimerkki 2.4295</w:t>
      </w:r>
    </w:p>
    <w:p>
      <w:r>
        <w:t xml:space="preserve">Alku: Nina meni rannalle. Loppu: Nina oli saanut auringonpolttaman.</w:t>
      </w:r>
    </w:p>
    <w:p>
      <w:r>
        <w:rPr>
          <w:b/>
        </w:rPr>
        <w:t xml:space="preserve">Tulos</w:t>
      </w:r>
    </w:p>
    <w:p>
      <w:r>
        <w:t xml:space="preserve">Nina unohti aurinkovoiteen rannalle.</w:t>
      </w:r>
    </w:p>
    <w:p>
      <w:r>
        <w:rPr>
          <w:b/>
        </w:rPr>
        <w:t xml:space="preserve">Tulos</w:t>
      </w:r>
    </w:p>
    <w:p>
      <w:r>
        <w:t xml:space="preserve">Nina unohti käyttää aurinkovoidetta.</w:t>
      </w:r>
    </w:p>
    <w:p>
      <w:r>
        <w:rPr>
          <w:b/>
        </w:rPr>
        <w:t xml:space="preserve">Tulos</w:t>
      </w:r>
    </w:p>
    <w:p>
      <w:r>
        <w:t xml:space="preserve">Nina viipyi auringossa tuntikausia.</w:t>
      </w:r>
    </w:p>
    <w:p>
      <w:r>
        <w:rPr>
          <w:b/>
        </w:rPr>
        <w:t xml:space="preserve">Esimerkki 2.4296</w:t>
      </w:r>
    </w:p>
    <w:p>
      <w:r>
        <w:t xml:space="preserve">Alku: Joe päätti lähteä Sveitsiin. Loppu: Hän vannoi, ettei enää koskaan lähde aurinkoisesta Kaliforniasta.</w:t>
      </w:r>
    </w:p>
    <w:p>
      <w:r>
        <w:rPr>
          <w:b/>
        </w:rPr>
        <w:t xml:space="preserve">Tulos</w:t>
      </w:r>
    </w:p>
    <w:p>
      <w:r>
        <w:t xml:space="preserve">Se oli niin kallista ja kylmää.</w:t>
      </w:r>
    </w:p>
    <w:p>
      <w:r>
        <w:rPr>
          <w:b/>
        </w:rPr>
        <w:t xml:space="preserve">Tulos</w:t>
      </w:r>
    </w:p>
    <w:p>
      <w:r>
        <w:t xml:space="preserve">Joe sairastui kotona.</w:t>
      </w:r>
    </w:p>
    <w:p>
      <w:r>
        <w:rPr>
          <w:b/>
        </w:rPr>
        <w:t xml:space="preserve">Tulos</w:t>
      </w:r>
    </w:p>
    <w:p>
      <w:r>
        <w:t xml:space="preserve">Joe inhosi sitä, miten kylmä ja luminen se oli.</w:t>
      </w:r>
    </w:p>
    <w:p>
      <w:r>
        <w:rPr>
          <w:b/>
        </w:rPr>
        <w:t xml:space="preserve">Tulos</w:t>
      </w:r>
    </w:p>
    <w:p>
      <w:r>
        <w:t xml:space="preserve">matka oli kamala, ja loma oli vielä huonompi.</w:t>
      </w:r>
    </w:p>
    <w:p>
      <w:r>
        <w:rPr>
          <w:b/>
        </w:rPr>
        <w:t xml:space="preserve">Tulos</w:t>
      </w:r>
    </w:p>
    <w:p>
      <w:r>
        <w:t xml:space="preserve">Sveitsi oli Joelle liian kylmä.</w:t>
      </w:r>
    </w:p>
    <w:p>
      <w:r>
        <w:rPr>
          <w:b/>
        </w:rPr>
        <w:t xml:space="preserve">Esimerkki 2.4297</w:t>
      </w:r>
    </w:p>
    <w:p>
      <w:r>
        <w:t xml:space="preserve">Alku: Horatio oli aina luullut, että kaikki ginit maistuvat samalta. Loppu: Hän ei enää pitänyt kaikkia ginejä samanlaisina.</w:t>
      </w:r>
    </w:p>
    <w:p>
      <w:r>
        <w:rPr>
          <w:b/>
        </w:rPr>
        <w:t xml:space="preserve">Tulos</w:t>
      </w:r>
    </w:p>
    <w:p>
      <w:r>
        <w:t xml:space="preserve">Horatio oli juonut huonoa giniä.</w:t>
      </w:r>
    </w:p>
    <w:p>
      <w:r>
        <w:rPr>
          <w:b/>
        </w:rPr>
        <w:t xml:space="preserve">Tulos</w:t>
      </w:r>
    </w:p>
    <w:p>
      <w:r>
        <w:t xml:space="preserve">Horatio maistoi giniä, joka ei ollut samanlainen kuin muut.</w:t>
      </w:r>
    </w:p>
    <w:p>
      <w:r>
        <w:rPr>
          <w:b/>
        </w:rPr>
        <w:t xml:space="preserve">Tulos</w:t>
      </w:r>
    </w:p>
    <w:p>
      <w:r>
        <w:t xml:space="preserve">Horatio maistoi hyvin harvinaista giniä.</w:t>
      </w:r>
    </w:p>
    <w:p>
      <w:r>
        <w:rPr>
          <w:b/>
        </w:rPr>
        <w:t xml:space="preserve">Tulos</w:t>
      </w:r>
    </w:p>
    <w:p>
      <w:r>
        <w:t xml:space="preserve">Horatio kokeili ystävänsä antamaa giniä.</w:t>
      </w:r>
    </w:p>
    <w:p>
      <w:r>
        <w:rPr>
          <w:b/>
        </w:rPr>
        <w:t xml:space="preserve">Tulos</w:t>
      </w:r>
    </w:p>
    <w:p>
      <w:r>
        <w:t xml:space="preserve">baarimikko ehdotti, että hän kokeilee vaihteeksi premium-merkkiä.</w:t>
      </w:r>
    </w:p>
    <w:p>
      <w:r>
        <w:rPr>
          <w:b/>
        </w:rPr>
        <w:t xml:space="preserve">Esimerkki 2.4298</w:t>
      </w:r>
    </w:p>
    <w:p>
      <w:r>
        <w:t xml:space="preserve">Alku: Caran kuusitoista-vuotisjuhlat. Loppu: Cara suuttui vanhemmilleen ja karkasi kotoa.</w:t>
      </w:r>
    </w:p>
    <w:p>
      <w:r>
        <w:rPr>
          <w:b/>
        </w:rPr>
        <w:t xml:space="preserve">Tulos</w:t>
      </w:r>
    </w:p>
    <w:p>
      <w:r>
        <w:t xml:space="preserve">Cara ei saanut haluamaansa.</w:t>
      </w:r>
    </w:p>
    <w:p>
      <w:r>
        <w:rPr>
          <w:b/>
        </w:rPr>
        <w:t xml:space="preserve">Tulos</w:t>
      </w:r>
    </w:p>
    <w:p>
      <w:r>
        <w:t xml:space="preserve">Caran vanhemmat löysivät hänen ruohonsa ja antoivat hänelle kotiarestia.</w:t>
      </w:r>
    </w:p>
    <w:p>
      <w:r>
        <w:rPr>
          <w:b/>
        </w:rPr>
        <w:t xml:space="preserve">Tulos</w:t>
      </w:r>
    </w:p>
    <w:p>
      <w:r>
        <w:t xml:space="preserve">Hänen vanhempansa unohtivat Caran syntymäpäivän.</w:t>
      </w:r>
    </w:p>
    <w:p>
      <w:r>
        <w:rPr>
          <w:b/>
        </w:rPr>
        <w:t xml:space="preserve">Tulos</w:t>
      </w:r>
    </w:p>
    <w:p>
      <w:r>
        <w:t xml:space="preserve">Carlan vanhemmat eivät myöntäneet, että Carlan syntymäpäivä oli hänen.</w:t>
      </w:r>
    </w:p>
    <w:p>
      <w:r>
        <w:rPr>
          <w:b/>
        </w:rPr>
        <w:t xml:space="preserve">Tulos</w:t>
      </w:r>
    </w:p>
    <w:p>
      <w:r>
        <w:t xml:space="preserve">Hänen vanhempansa unohtivat toivottaa hänelle hyvää syntymäpäivää.</w:t>
      </w:r>
    </w:p>
    <w:p>
      <w:r>
        <w:rPr>
          <w:b/>
        </w:rPr>
        <w:t xml:space="preserve">Esimerkki 2.4299</w:t>
      </w:r>
    </w:p>
    <w:p>
      <w:r>
        <w:t xml:space="preserve">Alku: Menimme Napolin eläintarhaan. Loppu: Meillä oli niin hauskaa ja haluaisimme mennä takaisin.</w:t>
      </w:r>
    </w:p>
    <w:p>
      <w:r>
        <w:rPr>
          <w:b/>
        </w:rPr>
        <w:t xml:space="preserve">Tulos</w:t>
      </w:r>
    </w:p>
    <w:p>
      <w:r>
        <w:t xml:space="preserve">Näin monia erilaisia eläimiä.</w:t>
      </w:r>
    </w:p>
    <w:p>
      <w:r>
        <w:rPr>
          <w:b/>
        </w:rPr>
        <w:t xml:space="preserve">Tulos</w:t>
      </w:r>
    </w:p>
    <w:p>
      <w:r>
        <w:t xml:space="preserve">Napolin eläintarha oli upea.</w:t>
      </w:r>
    </w:p>
    <w:p>
      <w:r>
        <w:rPr>
          <w:b/>
        </w:rPr>
        <w:t xml:space="preserve">Tulos</w:t>
      </w:r>
    </w:p>
    <w:p>
      <w:r>
        <w:t xml:space="preserve">Siellä oli paljon eläimiä.</w:t>
      </w:r>
    </w:p>
    <w:p>
      <w:r>
        <w:rPr>
          <w:b/>
        </w:rPr>
        <w:t xml:space="preserve">Tulos</w:t>
      </w:r>
    </w:p>
    <w:p>
      <w:r>
        <w:t xml:space="preserve">Näimme kaikki eläimet ja nautimme päivästä.</w:t>
      </w:r>
    </w:p>
    <w:p>
      <w:r>
        <w:rPr>
          <w:b/>
        </w:rPr>
        <w:t xml:space="preserve">Tulos</w:t>
      </w:r>
    </w:p>
    <w:p>
      <w:r>
        <w:t xml:space="preserve">Näimme hienoja eläimiä.</w:t>
      </w:r>
    </w:p>
    <w:p>
      <w:r>
        <w:rPr>
          <w:b/>
        </w:rPr>
        <w:t xml:space="preserve">Esimerkki 2.4300</w:t>
      </w:r>
    </w:p>
    <w:p>
      <w:r>
        <w:t xml:space="preserve">Alku: Tim halusi rakentaa lentokoneen. Loppu: Hän päätti ostaa sen sijaan lentolipun.</w:t>
      </w:r>
    </w:p>
    <w:p>
      <w:r>
        <w:rPr>
          <w:b/>
        </w:rPr>
        <w:t xml:space="preserve">Tulos</w:t>
      </w:r>
    </w:p>
    <w:p>
      <w:r>
        <w:t xml:space="preserve">Mutta mallilentokoneen rakentamiseen tarvittava aika ja kärsivällisyys eivät tuntuneet hauskoilta.</w:t>
      </w:r>
    </w:p>
    <w:p>
      <w:r>
        <w:rPr>
          <w:b/>
        </w:rPr>
        <w:t xml:space="preserve">Tulos</w:t>
      </w:r>
    </w:p>
    <w:p>
      <w:r>
        <w:t xml:space="preserve">Hän yritti kuukausia, mutta se oli hyvin vaikeaa.</w:t>
      </w:r>
    </w:p>
    <w:p>
      <w:r>
        <w:rPr>
          <w:b/>
        </w:rPr>
        <w:t xml:space="preserve">Tulos</w:t>
      </w:r>
    </w:p>
    <w:p>
      <w:r>
        <w:t xml:space="preserve">Timillä ei ollut aavistustakaan siitä, miten lentokoneita rakennetaan.</w:t>
      </w:r>
    </w:p>
    <w:p>
      <w:r>
        <w:rPr>
          <w:b/>
        </w:rPr>
        <w:t xml:space="preserve">Tulos</w:t>
      </w:r>
    </w:p>
    <w:p>
      <w:r>
        <w:t xml:space="preserve">Tim tajusi pian, että se maksoi liikaa.</w:t>
      </w:r>
    </w:p>
    <w:p>
      <w:r>
        <w:rPr>
          <w:b/>
        </w:rPr>
        <w:t xml:space="preserve">Esimerkki 2.4301</w:t>
      </w:r>
    </w:p>
    <w:p>
      <w:r>
        <w:t xml:space="preserve">Alku: Olin eräänä päivänä puistossa. Loppu: Kaikki kauhoivat palat ja söivät ne.</w:t>
      </w:r>
    </w:p>
    <w:p>
      <w:r>
        <w:rPr>
          <w:b/>
        </w:rPr>
        <w:t xml:space="preserve">Tulos</w:t>
      </w:r>
    </w:p>
    <w:p>
      <w:r>
        <w:t xml:space="preserve">Toin eväitä linnuille.</w:t>
      </w:r>
    </w:p>
    <w:p>
      <w:r>
        <w:rPr>
          <w:b/>
        </w:rPr>
        <w:t xml:space="preserve">Tulos</w:t>
      </w:r>
    </w:p>
    <w:p>
      <w:r>
        <w:t xml:space="preserve">Päätin tehdä syötäviä hahmoja.</w:t>
      </w:r>
    </w:p>
    <w:p>
      <w:r>
        <w:rPr>
          <w:b/>
        </w:rPr>
        <w:t xml:space="preserve">Tulos</w:t>
      </w:r>
    </w:p>
    <w:p>
      <w:r>
        <w:t xml:space="preserve">Pudotin välipalani parin oravan lähelle.</w:t>
      </w:r>
    </w:p>
    <w:p>
      <w:r>
        <w:rPr>
          <w:b/>
        </w:rPr>
        <w:t xml:space="preserve">Tulos</w:t>
      </w:r>
    </w:p>
    <w:p>
      <w:r>
        <w:t xml:space="preserve">Pudotin leivänpaloja linnuille.</w:t>
      </w:r>
    </w:p>
    <w:p>
      <w:r>
        <w:rPr>
          <w:b/>
        </w:rPr>
        <w:t xml:space="preserve">Esimerkki 2.4302</w:t>
      </w:r>
    </w:p>
    <w:p>
      <w:r>
        <w:t xml:space="preserve">Alku: En nauttinut espanjan tunnista tänä vuonna. Loppu: Minun ei tarvitse enää koskaan puhua espanjaa!</w:t>
      </w:r>
    </w:p>
    <w:p>
      <w:r>
        <w:rPr>
          <w:b/>
        </w:rPr>
        <w:t xml:space="preserve">Tulos</w:t>
      </w:r>
    </w:p>
    <w:p>
      <w:r>
        <w:t xml:space="preserve">Koska tämä kieli on minulle liian vaikeaa.</w:t>
      </w:r>
    </w:p>
    <w:p>
      <w:r>
        <w:rPr>
          <w:b/>
        </w:rPr>
        <w:t xml:space="preserve">Tulos</w:t>
      </w:r>
    </w:p>
    <w:p>
      <w:r>
        <w:t xml:space="preserve">Päätin ilmoittautua seuraavalla kerralla saksan kielelle.</w:t>
      </w:r>
    </w:p>
    <w:p>
      <w:r>
        <w:rPr>
          <w:b/>
        </w:rPr>
        <w:t xml:space="preserve">Tulos</w:t>
      </w:r>
    </w:p>
    <w:p>
      <w:r>
        <w:t xml:space="preserve">Puhuin ohjaajani kanssa, ja espanjan sijasta hän antoi minulle ranskan kielen.</w:t>
      </w:r>
    </w:p>
    <w:p>
      <w:r>
        <w:rPr>
          <w:b/>
        </w:rPr>
        <w:t xml:space="preserve">Tulos</w:t>
      </w:r>
    </w:p>
    <w:p>
      <w:r>
        <w:t xml:space="preserve">Olin innoissani, kun espanjan tunti oli päättynyt.</w:t>
      </w:r>
    </w:p>
    <w:p>
      <w:r>
        <w:rPr>
          <w:b/>
        </w:rPr>
        <w:t xml:space="preserve">Esimerkki 2.4303</w:t>
      </w:r>
    </w:p>
    <w:p>
      <w:r>
        <w:t xml:space="preserve">Alku: Tory oli väsynyt helteiseen säähän. Loppu: Tory joutui odottamaan jonkin aikaa ilmastointilaitteen ostamista, mutta nyt oli viileämpää.</w:t>
      </w:r>
    </w:p>
    <w:p>
      <w:r>
        <w:rPr>
          <w:b/>
        </w:rPr>
        <w:t xml:space="preserve">Tulos</w:t>
      </w:r>
    </w:p>
    <w:p>
      <w:r>
        <w:t xml:space="preserve">Hän päätti ostaa ilmastointilaitteen ongelman korjaamiseksi.</w:t>
      </w:r>
    </w:p>
    <w:p>
      <w:r>
        <w:rPr>
          <w:b/>
        </w:rPr>
        <w:t xml:space="preserve">Tulos</w:t>
      </w:r>
    </w:p>
    <w:p>
      <w:r>
        <w:t xml:space="preserve">Tory päätti, että hänen huoneensa tarvitsee ilmastoinnin.</w:t>
      </w:r>
    </w:p>
    <w:p>
      <w:r>
        <w:rPr>
          <w:b/>
        </w:rPr>
        <w:t xml:space="preserve">Tulos</w:t>
      </w:r>
    </w:p>
    <w:p>
      <w:r>
        <w:t xml:space="preserve">Tory säästi ilmastointilaitteeseen.</w:t>
      </w:r>
    </w:p>
    <w:p>
      <w:r>
        <w:rPr>
          <w:b/>
        </w:rPr>
        <w:t xml:space="preserve">Esimerkki 2.4304</w:t>
      </w:r>
    </w:p>
    <w:p>
      <w:r>
        <w:t xml:space="preserve">Alku: Bill oli tietokoneellaan. Loppu: Billin poika kertoi hänelle hetken kuluttua, että hänen akkunsa oli loppunut.</w:t>
      </w:r>
    </w:p>
    <w:p>
      <w:r>
        <w:rPr>
          <w:b/>
        </w:rPr>
        <w:t xml:space="preserve">Tulos</w:t>
      </w:r>
    </w:p>
    <w:p>
      <w:r>
        <w:t xml:space="preserve">Bill käynnisti sen, mutta se ei toiminut.</w:t>
      </w:r>
    </w:p>
    <w:p>
      <w:r>
        <w:rPr>
          <w:b/>
        </w:rPr>
        <w:t xml:space="preserve">Tulos</w:t>
      </w:r>
    </w:p>
    <w:p>
      <w:r>
        <w:t xml:space="preserve">Billin tietokone kuoli yhtäkkiä.</w:t>
      </w:r>
    </w:p>
    <w:p>
      <w:r>
        <w:rPr>
          <w:b/>
        </w:rPr>
        <w:t xml:space="preserve">Tulos</w:t>
      </w:r>
    </w:p>
    <w:p>
      <w:r>
        <w:t xml:space="preserve">Näyttö pimeni, ja Bill oli hyvin hämmentynyt.</w:t>
      </w:r>
    </w:p>
    <w:p>
      <w:r>
        <w:rPr>
          <w:b/>
        </w:rPr>
        <w:t xml:space="preserve">Esimerkki 2.4305</w:t>
      </w:r>
    </w:p>
    <w:p>
      <w:r>
        <w:t xml:space="preserve">Alku: Sarahilla oli häiriö. Loppu: Hän kertoi ohjaajalle kaiken tapahtuneen.</w:t>
      </w:r>
    </w:p>
    <w:p>
      <w:r>
        <w:rPr>
          <w:b/>
        </w:rPr>
        <w:t xml:space="preserve">Tulos</w:t>
      </w:r>
    </w:p>
    <w:p>
      <w:r>
        <w:t xml:space="preserve">Sarah ajatteli, että neuvonantaja voisi antaa hänelle neuvoja.</w:t>
      </w:r>
    </w:p>
    <w:p>
      <w:r>
        <w:rPr>
          <w:b/>
        </w:rPr>
        <w:t xml:space="preserve">Tulos</w:t>
      </w:r>
    </w:p>
    <w:p>
      <w:r>
        <w:t xml:space="preserve">Sarah päätti mennä neuvolaan.</w:t>
      </w:r>
    </w:p>
    <w:p>
      <w:r>
        <w:rPr>
          <w:b/>
        </w:rPr>
        <w:t xml:space="preserve">Tulos</w:t>
      </w:r>
    </w:p>
    <w:p>
      <w:r>
        <w:t xml:space="preserve">Sarah oli vähällä tehdä itsemurhan häiriön vuoksi.</w:t>
      </w:r>
    </w:p>
    <w:p>
      <w:r>
        <w:rPr>
          <w:b/>
        </w:rPr>
        <w:t xml:space="preserve">Tulos</w:t>
      </w:r>
    </w:p>
    <w:p>
      <w:r>
        <w:t xml:space="preserve">Sarahille suositeltiin hyvää neuvonantajaa.</w:t>
      </w:r>
    </w:p>
    <w:p>
      <w:r>
        <w:rPr>
          <w:b/>
        </w:rPr>
        <w:t xml:space="preserve">Esimerkki 2.4306</w:t>
      </w:r>
    </w:p>
    <w:p>
      <w:r>
        <w:t xml:space="preserve">Alku: Ronald haluaa keksiä jotain tekemistä ystäviensä kanssa. Loppu: Ronald on onnellinen siitä, että hän löysi jotain tekemistä ystäviensä kanssa.</w:t>
      </w:r>
    </w:p>
    <w:p>
      <w:r>
        <w:rPr>
          <w:b/>
        </w:rPr>
        <w:t xml:space="preserve">Tulos</w:t>
      </w:r>
    </w:p>
    <w:p>
      <w:r>
        <w:t xml:space="preserve">Hän meni elokuviin ystäviensä kanssa.</w:t>
      </w:r>
    </w:p>
    <w:p>
      <w:r>
        <w:rPr>
          <w:b/>
        </w:rPr>
        <w:t xml:space="preserve">Tulos</w:t>
      </w:r>
    </w:p>
    <w:p>
      <w:r>
        <w:t xml:space="preserve">Hänen äitinsä muistutti häntä siitä, että kaupunkibussi meni rannalle.</w:t>
      </w:r>
    </w:p>
    <w:p>
      <w:r>
        <w:rPr>
          <w:b/>
        </w:rPr>
        <w:t xml:space="preserve">Tulos</w:t>
      </w:r>
    </w:p>
    <w:p>
      <w:r>
        <w:t xml:space="preserve">Ronald sai idean.</w:t>
      </w:r>
    </w:p>
    <w:p>
      <w:r>
        <w:rPr>
          <w:b/>
        </w:rPr>
        <w:t xml:space="preserve">Tulos</w:t>
      </w:r>
    </w:p>
    <w:p>
      <w:r>
        <w:t xml:space="preserve">Ronald päätti lähteä patikoimaan ystäviensä kanssa.</w:t>
      </w:r>
    </w:p>
    <w:p>
      <w:r>
        <w:rPr>
          <w:b/>
        </w:rPr>
        <w:t xml:space="preserve">Tulos</w:t>
      </w:r>
    </w:p>
    <w:p>
      <w:r>
        <w:t xml:space="preserve">Ronald löysi konsertin, johon hän ja hänen ystävänsä voisivat mennä.</w:t>
      </w:r>
    </w:p>
    <w:p>
      <w:r>
        <w:rPr>
          <w:b/>
        </w:rPr>
        <w:t xml:space="preserve">Esimerkki 2.4307</w:t>
      </w:r>
    </w:p>
    <w:p>
      <w:r>
        <w:t xml:space="preserve">Alku: Peurat ilmestyvät pellolle joka vuosi. Loppu: Tällä kertaa niitä ei ollut yhtä paljon.</w:t>
      </w:r>
    </w:p>
    <w:p>
      <w:r>
        <w:rPr>
          <w:b/>
        </w:rPr>
        <w:t xml:space="preserve">Tulos</w:t>
      </w:r>
    </w:p>
    <w:p>
      <w:r>
        <w:t xml:space="preserve">Peurojen ravinto oli tänä vuonna ollut niukkaa.</w:t>
      </w:r>
    </w:p>
    <w:p>
      <w:r>
        <w:rPr>
          <w:b/>
        </w:rPr>
        <w:t xml:space="preserve">Tulos</w:t>
      </w:r>
    </w:p>
    <w:p>
      <w:r>
        <w:t xml:space="preserve">Metsästäjät metsästivät liikaa peuroja.</w:t>
      </w:r>
    </w:p>
    <w:p>
      <w:r>
        <w:rPr>
          <w:b/>
        </w:rPr>
        <w:t xml:space="preserve">Tulos</w:t>
      </w:r>
    </w:p>
    <w:p>
      <w:r>
        <w:t xml:space="preserve">Tänä vuonna metsästyskausi oli pidempi.</w:t>
      </w:r>
    </w:p>
    <w:p>
      <w:r>
        <w:rPr>
          <w:b/>
        </w:rPr>
        <w:t xml:space="preserve">Tulos</w:t>
      </w:r>
    </w:p>
    <w:p>
      <w:r>
        <w:t xml:space="preserve">Tänä vuonna niiden on täytynyt muuttaa.</w:t>
      </w:r>
    </w:p>
    <w:p>
      <w:r>
        <w:rPr>
          <w:b/>
        </w:rPr>
        <w:t xml:space="preserve">Tulos</w:t>
      </w:r>
    </w:p>
    <w:p>
      <w:r>
        <w:t xml:space="preserve">Tänä vuonna menin katsomaan peuroja.</w:t>
      </w:r>
    </w:p>
    <w:p>
      <w:r>
        <w:rPr>
          <w:b/>
        </w:rPr>
        <w:t xml:space="preserve">Esimerkki 2.4308</w:t>
      </w:r>
    </w:p>
    <w:p>
      <w:r>
        <w:t xml:space="preserve">Alku: Pam rakasti leipoa pannukakkuja lapsilleen. Loppu: Kun Pam yritti leipoa niitä, häntä odotti yllätys!</w:t>
      </w:r>
    </w:p>
    <w:p>
      <w:r>
        <w:rPr>
          <w:b/>
        </w:rPr>
        <w:t xml:space="preserve">Tulos</w:t>
      </w:r>
    </w:p>
    <w:p>
      <w:r>
        <w:t xml:space="preserve">Pam päätti kokeilla donitsien leipomista.</w:t>
      </w:r>
    </w:p>
    <w:p>
      <w:r>
        <w:rPr>
          <w:b/>
        </w:rPr>
        <w:t xml:space="preserve">Tulos</w:t>
      </w:r>
    </w:p>
    <w:p>
      <w:r>
        <w:t xml:space="preserve">Pam päätti kokeilla crepesin tekemistä.</w:t>
      </w:r>
    </w:p>
    <w:p>
      <w:r>
        <w:rPr>
          <w:b/>
        </w:rPr>
        <w:t xml:space="preserve">Tulos</w:t>
      </w:r>
    </w:p>
    <w:p>
      <w:r>
        <w:t xml:space="preserve">Pam halusi tehdä heille mustikkapannukakkuja.</w:t>
      </w:r>
    </w:p>
    <w:p>
      <w:r>
        <w:rPr>
          <w:b/>
        </w:rPr>
        <w:t xml:space="preserve">Tulos</w:t>
      </w:r>
    </w:p>
    <w:p>
      <w:r>
        <w:t xml:space="preserve">Pamin lapset laittoivat pannukakkuseokseen kaulakorun.</w:t>
      </w:r>
    </w:p>
    <w:p>
      <w:r>
        <w:rPr>
          <w:b/>
        </w:rPr>
        <w:t xml:space="preserve">Esimerkki 2.4309</w:t>
      </w:r>
    </w:p>
    <w:p>
      <w:r>
        <w:t xml:space="preserve">Alku: Sam ja Eric halusivat muuttaa pois vanhempiensa luota. Loppu: Heillä on vaikeuksia maksujen suorittamisessa.</w:t>
      </w:r>
    </w:p>
    <w:p>
      <w:r>
        <w:rPr>
          <w:b/>
        </w:rPr>
        <w:t xml:space="preserve">Tulos</w:t>
      </w:r>
    </w:p>
    <w:p>
      <w:r>
        <w:t xml:space="preserve">Samista ja Ericistä tuli kämppäkavereita pienessä asunnossa.</w:t>
      </w:r>
    </w:p>
    <w:p>
      <w:r>
        <w:rPr>
          <w:b/>
        </w:rPr>
        <w:t xml:space="preserve">Tulos</w:t>
      </w:r>
    </w:p>
    <w:p>
      <w:r>
        <w:t xml:space="preserve">Samin ja Ericin budjetti ei ollut kovin hyvä.</w:t>
      </w:r>
    </w:p>
    <w:p>
      <w:r>
        <w:rPr>
          <w:b/>
        </w:rPr>
        <w:t xml:space="preserve">Tulos</w:t>
      </w:r>
    </w:p>
    <w:p>
      <w:r>
        <w:t xml:space="preserve">Sam ja Eric eivät tienneet, kuinka paljon se maksaisi.</w:t>
      </w:r>
    </w:p>
    <w:p>
      <w:r>
        <w:rPr>
          <w:b/>
        </w:rPr>
        <w:t xml:space="preserve">Tulos</w:t>
      </w:r>
    </w:p>
    <w:p>
      <w:r>
        <w:t xml:space="preserve">Sam ja Eric muuttivat pois, mutta he olivat valmistautumattomia.</w:t>
      </w:r>
    </w:p>
    <w:p>
      <w:r>
        <w:rPr>
          <w:b/>
        </w:rPr>
        <w:t xml:space="preserve">Tulos</w:t>
      </w:r>
    </w:p>
    <w:p>
      <w:r>
        <w:t xml:space="preserve">He vuokrasivat asunnon yhdessä.</w:t>
      </w:r>
    </w:p>
    <w:p>
      <w:r>
        <w:rPr>
          <w:b/>
        </w:rPr>
        <w:t xml:space="preserve">Esimerkki 2.4310</w:t>
      </w:r>
    </w:p>
    <w:p>
      <w:r>
        <w:t xml:space="preserve">Alku: Donilla ei ollut kissoja. Loppu: Lopulta hän kyllästyi niin, että tappoi kissat.</w:t>
      </w:r>
    </w:p>
    <w:p>
      <w:r>
        <w:rPr>
          <w:b/>
        </w:rPr>
        <w:t xml:space="preserve">Tulos</w:t>
      </w:r>
    </w:p>
    <w:p>
      <w:r>
        <w:t xml:space="preserve">Don löysi kotinsa luota kulkukissoja.</w:t>
      </w:r>
    </w:p>
    <w:p>
      <w:r>
        <w:rPr>
          <w:b/>
        </w:rPr>
        <w:t xml:space="preserve">Tulos</w:t>
      </w:r>
    </w:p>
    <w:p>
      <w:r>
        <w:t xml:space="preserve">Don kuuli kissojen olevan hauskoja, joten hän adoptoi 20 kissaa.</w:t>
      </w:r>
    </w:p>
    <w:p>
      <w:r>
        <w:rPr>
          <w:b/>
        </w:rPr>
        <w:t xml:space="preserve">Tulos</w:t>
      </w:r>
    </w:p>
    <w:p>
      <w:r>
        <w:t xml:space="preserve">Donin entinen tyttöystävä jätti hänelle kissansa.</w:t>
      </w:r>
    </w:p>
    <w:p>
      <w:r>
        <w:rPr>
          <w:b/>
        </w:rPr>
        <w:t xml:space="preserve">Tulos</w:t>
      </w:r>
    </w:p>
    <w:p>
      <w:r>
        <w:t xml:space="preserve">Hänen naapurinsa kissat olivat äänekkäitä.</w:t>
      </w:r>
    </w:p>
    <w:p>
      <w:r>
        <w:rPr>
          <w:b/>
        </w:rPr>
        <w:t xml:space="preserve">Esimerkki 2.4311</w:t>
      </w:r>
    </w:p>
    <w:p>
      <w:r>
        <w:t xml:space="preserve">Alku: Steve oli niin hermostunut, että pystyi tuskin hengittämään. Loppu: Steve heitti pallon syvälle ja teki pelin voittaneen touchdownin.</w:t>
      </w:r>
    </w:p>
    <w:p>
      <w:r>
        <w:rPr>
          <w:b/>
        </w:rPr>
        <w:t xml:space="preserve">Tulos</w:t>
      </w:r>
    </w:p>
    <w:p>
      <w:r>
        <w:t xml:space="preserve">Kaikki stadionilla katsoivat Steveä.</w:t>
      </w:r>
    </w:p>
    <w:p>
      <w:r>
        <w:rPr>
          <w:b/>
        </w:rPr>
        <w:t xml:space="preserve">Tulos</w:t>
      </w:r>
    </w:p>
    <w:p>
      <w:r>
        <w:t xml:space="preserve">Se oli hänen ensimmäinen pelinsä.</w:t>
      </w:r>
    </w:p>
    <w:p>
      <w:r>
        <w:rPr>
          <w:b/>
        </w:rPr>
        <w:t xml:space="preserve">Tulos</w:t>
      </w:r>
    </w:p>
    <w:p>
      <w:r>
        <w:t xml:space="preserve">Steve kävi läpi harjoituksissa oppimiaan jalkapallopelejä.</w:t>
      </w:r>
    </w:p>
    <w:p>
      <w:r>
        <w:rPr>
          <w:b/>
        </w:rPr>
        <w:t xml:space="preserve">Tulos</w:t>
      </w:r>
    </w:p>
    <w:p>
      <w:r>
        <w:t xml:space="preserve">Steve tykkää pelata palloa.</w:t>
      </w:r>
    </w:p>
    <w:p>
      <w:r>
        <w:rPr>
          <w:b/>
        </w:rPr>
        <w:t xml:space="preserve">Esimerkki 2.4312</w:t>
      </w:r>
    </w:p>
    <w:p>
      <w:r>
        <w:t xml:space="preserve">Alku: Kaikki Smithin koulun oppilaat saivat tuoda koiransa luokkaan. Loppu: Tämä oli vuoden paras päivä kaikille naapuruston koirille.</w:t>
      </w:r>
    </w:p>
    <w:p>
      <w:r>
        <w:rPr>
          <w:b/>
        </w:rPr>
        <w:t xml:space="preserve">Tulos</w:t>
      </w:r>
    </w:p>
    <w:p>
      <w:r>
        <w:t xml:space="preserve">Koirat olivat valmiina lähtöön.</w:t>
      </w:r>
    </w:p>
    <w:p>
      <w:r>
        <w:rPr>
          <w:b/>
        </w:rPr>
        <w:t xml:space="preserve">Tulos</w:t>
      </w:r>
    </w:p>
    <w:p>
      <w:r>
        <w:t xml:space="preserve">Jokainen luokan lapsi toi koiran luokkaan.</w:t>
      </w:r>
    </w:p>
    <w:p>
      <w:r>
        <w:rPr>
          <w:b/>
        </w:rPr>
        <w:t xml:space="preserve">Tulos</w:t>
      </w:r>
    </w:p>
    <w:p>
      <w:r>
        <w:t xml:space="preserve">Lapsilla ja opettajilla oli hauskaa koirien kanssa.</w:t>
      </w:r>
    </w:p>
    <w:p>
      <w:r>
        <w:rPr>
          <w:b/>
        </w:rPr>
        <w:t xml:space="preserve">Tulos</w:t>
      </w:r>
    </w:p>
    <w:p>
      <w:r>
        <w:t xml:space="preserve">Koirilla oli hauskaa leikkiä yhdessä.</w:t>
      </w:r>
    </w:p>
    <w:p>
      <w:r>
        <w:rPr>
          <w:b/>
        </w:rPr>
        <w:t xml:space="preserve">Esimerkki 2.4313</w:t>
      </w:r>
    </w:p>
    <w:p>
      <w:r>
        <w:t xml:space="preserve">Alku: Gina ja hänen sisaruksensa olivat autotallissa. Loppu: Mutta hänellä ei ollut aavistustakaan, mistä aloittaa.</w:t>
      </w:r>
    </w:p>
    <w:p>
      <w:r>
        <w:rPr>
          <w:b/>
        </w:rPr>
        <w:t xml:space="preserve">Tulos</w:t>
      </w:r>
    </w:p>
    <w:p>
      <w:r>
        <w:t xml:space="preserve">Gina ja hänen sisaruksensa päättivät siivota autotallin.</w:t>
      </w:r>
    </w:p>
    <w:p>
      <w:r>
        <w:rPr>
          <w:b/>
        </w:rPr>
        <w:t xml:space="preserve">Tulos</w:t>
      </w:r>
    </w:p>
    <w:p>
      <w:r>
        <w:t xml:space="preserve">Gina ja hänen sisaruksensa yrittivät pelata uutta peliä.</w:t>
      </w:r>
    </w:p>
    <w:p>
      <w:r>
        <w:rPr>
          <w:b/>
        </w:rPr>
        <w:t xml:space="preserve">Tulos</w:t>
      </w:r>
    </w:p>
    <w:p>
      <w:r>
        <w:t xml:space="preserve">Gina päätti siivota autotallin.</w:t>
      </w:r>
    </w:p>
    <w:p>
      <w:r>
        <w:rPr>
          <w:b/>
        </w:rPr>
        <w:t xml:space="preserve">Tulos</w:t>
      </w:r>
    </w:p>
    <w:p>
      <w:r>
        <w:t xml:space="preserve">Gina päätti siivota autotallin.</w:t>
      </w:r>
    </w:p>
    <w:p>
      <w:r>
        <w:rPr>
          <w:b/>
        </w:rPr>
        <w:t xml:space="preserve">Tulos</w:t>
      </w:r>
    </w:p>
    <w:p>
      <w:r>
        <w:t xml:space="preserve">Gina halusi siivota autotallin.</w:t>
      </w:r>
    </w:p>
    <w:p>
      <w:r>
        <w:rPr>
          <w:b/>
        </w:rPr>
        <w:t xml:space="preserve">Esimerkki 2.4314</w:t>
      </w:r>
    </w:p>
    <w:p>
      <w:r>
        <w:t xml:space="preserve">Alku: Judy valmistautui lähtemään yliopistoon. Loppu: Se roikkuu nyt hänen asuntolahuoneessaan.</w:t>
      </w:r>
    </w:p>
    <w:p>
      <w:r>
        <w:rPr>
          <w:b/>
        </w:rPr>
        <w:t xml:space="preserve">Tulos</w:t>
      </w:r>
    </w:p>
    <w:p>
      <w:r>
        <w:t xml:space="preserve">Hänen äidillään on perhekuva.</w:t>
      </w:r>
    </w:p>
    <w:p>
      <w:r>
        <w:rPr>
          <w:b/>
        </w:rPr>
        <w:t xml:space="preserve">Tulos</w:t>
      </w:r>
    </w:p>
    <w:p>
      <w:r>
        <w:t xml:space="preserve">Judyn isä antoi hänelle julisteen collegeen.</w:t>
      </w:r>
    </w:p>
    <w:p>
      <w:r>
        <w:rPr>
          <w:b/>
        </w:rPr>
        <w:t xml:space="preserve">Tulos</w:t>
      </w:r>
    </w:p>
    <w:p>
      <w:r>
        <w:t xml:space="preserve">Hän pakkasi mukaansa kuvan perheestään.</w:t>
      </w:r>
    </w:p>
    <w:p>
      <w:r>
        <w:rPr>
          <w:b/>
        </w:rPr>
        <w:t xml:space="preserve">Tulos</w:t>
      </w:r>
    </w:p>
    <w:p>
      <w:r>
        <w:t xml:space="preserve">Hän otti lempijulisteensa seinältä.</w:t>
      </w:r>
    </w:p>
    <w:p>
      <w:r>
        <w:rPr>
          <w:b/>
        </w:rPr>
        <w:t xml:space="preserve">Tulos</w:t>
      </w:r>
    </w:p>
    <w:p>
      <w:r>
        <w:t xml:space="preserve">Hän teki naamion kuvataidetunneilla.</w:t>
      </w:r>
    </w:p>
    <w:p>
      <w:r>
        <w:rPr>
          <w:b/>
        </w:rPr>
        <w:t xml:space="preserve">Esimerkki 2.4315</w:t>
      </w:r>
    </w:p>
    <w:p>
      <w:r>
        <w:t xml:space="preserve">Alku: Joku naapurustossani ajoi postilaatikkoni yli. Loppu: Kesti kauan lukea ne kaikki.</w:t>
      </w:r>
    </w:p>
    <w:p>
      <w:r>
        <w:rPr>
          <w:b/>
        </w:rPr>
        <w:t xml:space="preserve">Tulos</w:t>
      </w:r>
    </w:p>
    <w:p>
      <w:r>
        <w:t xml:space="preserve">Kirjeeni menivät kaikkialle.</w:t>
      </w:r>
    </w:p>
    <w:p>
      <w:r>
        <w:rPr>
          <w:b/>
        </w:rPr>
        <w:t xml:space="preserve">Tulos</w:t>
      </w:r>
    </w:p>
    <w:p>
      <w:r>
        <w:t xml:space="preserve">Postilaatikossa olleet kirjeet putosivat lätäkköön.</w:t>
      </w:r>
    </w:p>
    <w:p>
      <w:r>
        <w:rPr>
          <w:b/>
        </w:rPr>
        <w:t xml:space="preserve">Tulos</w:t>
      </w:r>
    </w:p>
    <w:p>
      <w:r>
        <w:t xml:space="preserve">Posti meni sitten kaikkialle.</w:t>
      </w:r>
    </w:p>
    <w:p>
      <w:r>
        <w:rPr>
          <w:b/>
        </w:rPr>
        <w:t xml:space="preserve">Tulos</w:t>
      </w:r>
    </w:p>
    <w:p>
      <w:r>
        <w:t xml:space="preserve">joku heittää kirjaimet maahan.</w:t>
      </w:r>
    </w:p>
    <w:p>
      <w:r>
        <w:rPr>
          <w:b/>
        </w:rPr>
        <w:t xml:space="preserve">Esimerkki 2.4316</w:t>
      </w:r>
    </w:p>
    <w:p>
      <w:r>
        <w:t xml:space="preserve">Alku: Brooke oli leipuri. Loppu: Hän löysi ne seuraavana päivänä ylikypsinä ja pilalla.</w:t>
      </w:r>
    </w:p>
    <w:p>
      <w:r>
        <w:rPr>
          <w:b/>
        </w:rPr>
        <w:t xml:space="preserve">Tulos</w:t>
      </w:r>
    </w:p>
    <w:p>
      <w:r>
        <w:t xml:space="preserve">Brooken piti tehdä brownieita.</w:t>
      </w:r>
    </w:p>
    <w:p>
      <w:r>
        <w:rPr>
          <w:b/>
        </w:rPr>
        <w:t xml:space="preserve">Tulos</w:t>
      </w:r>
    </w:p>
    <w:p>
      <w:r>
        <w:t xml:space="preserve">Brooke menetti keskittymisensä kakkuun, jota hän oli tekemässä.</w:t>
      </w:r>
    </w:p>
    <w:p>
      <w:r>
        <w:rPr>
          <w:b/>
        </w:rPr>
        <w:t xml:space="preserve">Tulos</w:t>
      </w:r>
    </w:p>
    <w:p>
      <w:r>
        <w:t xml:space="preserve">hän oli sairas, ja Brianin oli otettava hänen leipomistyönsä hoitaakseen yön ajaksi.</w:t>
      </w:r>
    </w:p>
    <w:p>
      <w:r>
        <w:rPr>
          <w:b/>
        </w:rPr>
        <w:t xml:space="preserve">Tulos</w:t>
      </w:r>
    </w:p>
    <w:p>
      <w:r>
        <w:t xml:space="preserve">hän jätti muffinsseja uuniin.</w:t>
      </w:r>
    </w:p>
    <w:p>
      <w:r>
        <w:rPr>
          <w:b/>
        </w:rPr>
        <w:t xml:space="preserve">Esimerkki 2.4317</w:t>
      </w:r>
    </w:p>
    <w:p>
      <w:r>
        <w:t xml:space="preserve">Alku: Brian halusi tarpeeksi pitkän parran, jotta hän voisi punoa sen. Loppu: Nyt hän näyttää oudolta.</w:t>
      </w:r>
    </w:p>
    <w:p>
      <w:r>
        <w:rPr>
          <w:b/>
        </w:rPr>
        <w:t xml:space="preserve">Tulos</w:t>
      </w:r>
    </w:p>
    <w:p>
      <w:r>
        <w:t xml:space="preserve">Brian ei ajanut partaansa moneen kuukauteen.</w:t>
      </w:r>
    </w:p>
    <w:p>
      <w:r>
        <w:rPr>
          <w:b/>
        </w:rPr>
        <w:t xml:space="preserve">Tulos</w:t>
      </w:r>
    </w:p>
    <w:p>
      <w:r>
        <w:t xml:space="preserve">Brian kasvatti parran ja punoi sen.</w:t>
      </w:r>
    </w:p>
    <w:p>
      <w:r>
        <w:rPr>
          <w:b/>
        </w:rPr>
        <w:t xml:space="preserve">Tulos</w:t>
      </w:r>
    </w:p>
    <w:p>
      <w:r>
        <w:t xml:space="preserve">Kolme kuukautta myöhemmin hän saavutti tavoitteensa.</w:t>
      </w:r>
    </w:p>
    <w:p>
      <w:r>
        <w:rPr>
          <w:b/>
        </w:rPr>
        <w:t xml:space="preserve">Esimerkki 2.4318</w:t>
      </w:r>
    </w:p>
    <w:p>
      <w:r>
        <w:t xml:space="preserve">Alku: Ned meni töihin maatilalle. Loppu: Pian Ned leikkasi lampaita kuin vanha ammattilainen!</w:t>
      </w:r>
    </w:p>
    <w:p>
      <w:r>
        <w:rPr>
          <w:b/>
        </w:rPr>
        <w:t xml:space="preserve">Tulos</w:t>
      </w:r>
    </w:p>
    <w:p>
      <w:r>
        <w:t xml:space="preserve">Ned alkoi leikata lampaita.</w:t>
      </w:r>
    </w:p>
    <w:p>
      <w:r>
        <w:rPr>
          <w:b/>
        </w:rPr>
        <w:t xml:space="preserve">Tulos</w:t>
      </w:r>
    </w:p>
    <w:p>
      <w:r>
        <w:t xml:space="preserve">Ned osti maata seuraavana päivänä.</w:t>
      </w:r>
    </w:p>
    <w:p>
      <w:r>
        <w:rPr>
          <w:b/>
        </w:rPr>
        <w:t xml:space="preserve">Tulos</w:t>
      </w:r>
    </w:p>
    <w:p>
      <w:r>
        <w:t xml:space="preserve">Ned sai töitä maatilalta.</w:t>
      </w:r>
    </w:p>
    <w:p>
      <w:r>
        <w:rPr>
          <w:b/>
        </w:rPr>
        <w:t xml:space="preserve">Tulos</w:t>
      </w:r>
    </w:p>
    <w:p>
      <w:r>
        <w:t xml:space="preserve">Ned oppi leikkaamaan lampaita.</w:t>
      </w:r>
    </w:p>
    <w:p>
      <w:r>
        <w:rPr>
          <w:b/>
        </w:rPr>
        <w:t xml:space="preserve">Tulos</w:t>
      </w:r>
    </w:p>
    <w:p>
      <w:r>
        <w:t xml:space="preserve">Ned kiinnitti huomiota työhönsä.</w:t>
      </w:r>
    </w:p>
    <w:p>
      <w:r>
        <w:rPr>
          <w:b/>
        </w:rPr>
        <w:t xml:space="preserve">Esimerkki 2.4319</w:t>
      </w:r>
    </w:p>
    <w:p>
      <w:r>
        <w:t xml:space="preserve">Alku: Sarah meni ystäviensä kanssa vesipuistoon. Loppu: He vannoivat, etteivät koskaan palaa.</w:t>
      </w:r>
    </w:p>
    <w:p>
      <w:r>
        <w:rPr>
          <w:b/>
        </w:rPr>
        <w:t xml:space="preserve">Tulos</w:t>
      </w:r>
    </w:p>
    <w:p>
      <w:r>
        <w:t xml:space="preserve">Sarah ja hänen ystävänsä saivat kaikki kunnon auringonpolttamat.</w:t>
      </w:r>
    </w:p>
    <w:p>
      <w:r>
        <w:rPr>
          <w:b/>
        </w:rPr>
        <w:t xml:space="preserve">Tulos</w:t>
      </w:r>
    </w:p>
    <w:p>
      <w:r>
        <w:t xml:space="preserve">Sarah ja hänen ystävänsä huomasivat vedessä ulostetta, virtsaa ja oksennusta.</w:t>
      </w:r>
    </w:p>
    <w:p>
      <w:r>
        <w:rPr>
          <w:b/>
        </w:rPr>
        <w:t xml:space="preserve">Tulos</w:t>
      </w:r>
    </w:p>
    <w:p>
      <w:r>
        <w:t xml:space="preserve">Siellä oli joukko ilkeitä tyttöjä.</w:t>
      </w:r>
    </w:p>
    <w:p>
      <w:r>
        <w:rPr>
          <w:b/>
        </w:rPr>
        <w:t xml:space="preserve">Esimerkki 2.4320</w:t>
      </w:r>
    </w:p>
    <w:p>
      <w:r>
        <w:t xml:space="preserve">Alku: Maria huomasi olevansa raskaana. Loppu: Maria synnytti matkan aikana.</w:t>
      </w:r>
    </w:p>
    <w:p>
      <w:r>
        <w:rPr>
          <w:b/>
        </w:rPr>
        <w:t xml:space="preserve">Tulos</w:t>
      </w:r>
    </w:p>
    <w:p>
      <w:r>
        <w:t xml:space="preserve">9 kuukautta myöhemmin Mary lähti Costa Ricaan.</w:t>
      </w:r>
    </w:p>
    <w:p>
      <w:r>
        <w:rPr>
          <w:b/>
        </w:rPr>
        <w:t xml:space="preserve">Tulos</w:t>
      </w:r>
    </w:p>
    <w:p>
      <w:r>
        <w:t xml:space="preserve">Mary lähti automatkalle.</w:t>
      </w:r>
    </w:p>
    <w:p>
      <w:r>
        <w:rPr>
          <w:b/>
        </w:rPr>
        <w:t xml:space="preserve">Tulos</w:t>
      </w:r>
    </w:p>
    <w:p>
      <w:r>
        <w:t xml:space="preserve">Maryn lääkäri kertoi, että hän voi jatkaa matkustamista.</w:t>
      </w:r>
    </w:p>
    <w:p>
      <w:r>
        <w:rPr>
          <w:b/>
        </w:rPr>
        <w:t xml:space="preserve">Esimerkki 2.4321</w:t>
      </w:r>
    </w:p>
    <w:p>
      <w:r>
        <w:t xml:space="preserve">Alku: Voimistelin lapsena. Loppu: Nousin ylös ja palasin heti takaisin tasapainopalkille.</w:t>
      </w:r>
    </w:p>
    <w:p>
      <w:r>
        <w:rPr>
          <w:b/>
        </w:rPr>
        <w:t xml:space="preserve">Tulos</w:t>
      </w:r>
    </w:p>
    <w:p>
      <w:r>
        <w:t xml:space="preserve">Putosin tasapainopalkilta, mutta se ei sattunut.</w:t>
      </w:r>
    </w:p>
    <w:p>
      <w:r>
        <w:rPr>
          <w:b/>
        </w:rPr>
        <w:t xml:space="preserve">Tulos</w:t>
      </w:r>
    </w:p>
    <w:p>
      <w:r>
        <w:t xml:space="preserve">Kerran putosin tasapainopalkilta, ja kaikki nauroivat.</w:t>
      </w:r>
    </w:p>
    <w:p>
      <w:r>
        <w:rPr>
          <w:b/>
        </w:rPr>
        <w:t xml:space="preserve">Esimerkki 2.4322</w:t>
      </w:r>
    </w:p>
    <w:p>
      <w:r>
        <w:t xml:space="preserve">Alku: Ystäväni tuli juhlimaan juhlapäivää. Loppu: Ystäväni palasi minuutin kuluttua avaajan kanssa.</w:t>
      </w:r>
    </w:p>
    <w:p>
      <w:r>
        <w:rPr>
          <w:b/>
        </w:rPr>
        <w:t xml:space="preserve">Tulos</w:t>
      </w:r>
    </w:p>
    <w:p>
      <w:r>
        <w:t xml:space="preserve">En löytänyt purkkiruokien avainta.</w:t>
      </w:r>
    </w:p>
    <w:p>
      <w:r>
        <w:rPr>
          <w:b/>
        </w:rPr>
        <w:t xml:space="preserve">Tulos</w:t>
      </w:r>
    </w:p>
    <w:p>
      <w:r>
        <w:t xml:space="preserve">Minulla ei ollut viininavaaja, mutta hänellä oli sellainen autossaan.</w:t>
      </w:r>
    </w:p>
    <w:p>
      <w:r>
        <w:rPr>
          <w:b/>
        </w:rPr>
        <w:t xml:space="preserve">Tulos</w:t>
      </w:r>
    </w:p>
    <w:p>
      <w:r>
        <w:t xml:space="preserve">Ystäväni toi viiniä, mutta minulla ei ollut viininavaajaa.</w:t>
      </w:r>
    </w:p>
    <w:p>
      <w:r>
        <w:rPr>
          <w:b/>
        </w:rPr>
        <w:t xml:space="preserve">Tulos</w:t>
      </w:r>
    </w:p>
    <w:p>
      <w:r>
        <w:t xml:space="preserve">Päätimme avata viinipullon.</w:t>
      </w:r>
    </w:p>
    <w:p>
      <w:r>
        <w:rPr>
          <w:b/>
        </w:rPr>
        <w:t xml:space="preserve">Esimerkki 2.4323</w:t>
      </w:r>
    </w:p>
    <w:p>
      <w:r>
        <w:t xml:space="preserve">Alku: Sandy meni tänään lapsenlapsensa Meredithin luokse. Loppu: Sandy itki koko yön, koska tunsi tulleensa petetyksi tyttärentyttärensä toimesta.</w:t>
      </w:r>
    </w:p>
    <w:p>
      <w:r>
        <w:rPr>
          <w:b/>
        </w:rPr>
        <w:t xml:space="preserve">Tulos</w:t>
      </w:r>
    </w:p>
    <w:p>
      <w:r>
        <w:t xml:space="preserve">Hänen tyttärentyttärensä sanoi Sandyn olleen pahimmat isovanhemmat.</w:t>
      </w:r>
    </w:p>
    <w:p>
      <w:r>
        <w:rPr>
          <w:b/>
        </w:rPr>
        <w:t xml:space="preserve">Tulos</w:t>
      </w:r>
    </w:p>
    <w:p>
      <w:r>
        <w:t xml:space="preserve">Kun hän kuitenkin saapui paikalle, Meredith oli töykeä ja sanoi, ettei halunnut hänen tulevan tänne.</w:t>
      </w:r>
    </w:p>
    <w:p>
      <w:r>
        <w:rPr>
          <w:b/>
        </w:rPr>
        <w:t xml:space="preserve">Tulos</w:t>
      </w:r>
    </w:p>
    <w:p>
      <w:r>
        <w:t xml:space="preserve">Meredith jätti Sandyn huomiotta, kunnes tämä lähti.</w:t>
      </w:r>
    </w:p>
    <w:p>
      <w:r>
        <w:rPr>
          <w:b/>
        </w:rPr>
        <w:t xml:space="preserve">Tulos</w:t>
      </w:r>
    </w:p>
    <w:p>
      <w:r>
        <w:t xml:space="preserve">Sandyn tyttärentytär piti äidistään enemmän.</w:t>
      </w:r>
    </w:p>
    <w:p>
      <w:r>
        <w:rPr>
          <w:b/>
        </w:rPr>
        <w:t xml:space="preserve">Tulos</w:t>
      </w:r>
    </w:p>
    <w:p>
      <w:r>
        <w:t xml:space="preserve">isoäiti valehteli hänelle talosta.</w:t>
      </w:r>
    </w:p>
    <w:p>
      <w:r>
        <w:rPr>
          <w:b/>
        </w:rPr>
        <w:t xml:space="preserve">Esimerkki 2.4324</w:t>
      </w:r>
    </w:p>
    <w:p>
      <w:r>
        <w:t xml:space="preserve">Alku: Yaris halusi oppia puutarhanhoitoa. Loppu: Ajan myötä hänen puutarhastaan tuli naapuruston kaunein.</w:t>
      </w:r>
    </w:p>
    <w:p>
      <w:r>
        <w:rPr>
          <w:b/>
        </w:rPr>
        <w:t xml:space="preserve">Tulos</w:t>
      </w:r>
    </w:p>
    <w:p>
      <w:r>
        <w:t xml:space="preserve">Hän kävi puutarhanhoidon kurssin paikallisessa korkeakoulussa.</w:t>
      </w:r>
    </w:p>
    <w:p>
      <w:r>
        <w:rPr>
          <w:b/>
        </w:rPr>
        <w:t xml:space="preserve">Tulos</w:t>
      </w:r>
    </w:p>
    <w:p>
      <w:r>
        <w:t xml:space="preserve">Hän on keskustellut asiantuntijoiden kanssa ja lukenut monia kirjoja puutarhanhoidosta.</w:t>
      </w:r>
    </w:p>
    <w:p>
      <w:r>
        <w:rPr>
          <w:b/>
        </w:rPr>
        <w:t xml:space="preserve">Tulos</w:t>
      </w:r>
    </w:p>
    <w:p>
      <w:r>
        <w:t xml:space="preserve">Yaris katseli videoita ja kävi kursseja siitä, miten olla parempi puutarhuri.</w:t>
      </w:r>
    </w:p>
    <w:p>
      <w:r>
        <w:rPr>
          <w:b/>
        </w:rPr>
        <w:t xml:space="preserve">Tulos</w:t>
      </w:r>
    </w:p>
    <w:p>
      <w:r>
        <w:t xml:space="preserve">Yaris harjoitteli puutarhanhoitoa joka päivä.</w:t>
      </w:r>
    </w:p>
    <w:p>
      <w:r>
        <w:rPr>
          <w:b/>
        </w:rPr>
        <w:t xml:space="preserve">Tulos</w:t>
      </w:r>
    </w:p>
    <w:p>
      <w:r>
        <w:t xml:space="preserve">Yaris katsella monia ohjelmia miten puutarha.</w:t>
      </w:r>
    </w:p>
    <w:p>
      <w:r>
        <w:rPr>
          <w:b/>
        </w:rPr>
        <w:t xml:space="preserve">Esimerkki 2.4325</w:t>
      </w:r>
    </w:p>
    <w:p>
      <w:r>
        <w:t xml:space="preserve">Alku: Louis oli Simpsonien käsikirjoittaja. Loppu: Louis katui päätöstään pakatessaan tavaroitaan.</w:t>
      </w:r>
    </w:p>
    <w:p>
      <w:r>
        <w:rPr>
          <w:b/>
        </w:rPr>
        <w:t xml:space="preserve">Tulos</w:t>
      </w:r>
    </w:p>
    <w:p>
      <w:r>
        <w:t xml:space="preserve">Louis päätti ottaa toisen työn.</w:t>
      </w:r>
    </w:p>
    <w:p>
      <w:r>
        <w:rPr>
          <w:b/>
        </w:rPr>
        <w:t xml:space="preserve">Tulos</w:t>
      </w:r>
    </w:p>
    <w:p>
      <w:r>
        <w:t xml:space="preserve">Louis lähti näyttelijäksi.</w:t>
      </w:r>
    </w:p>
    <w:p>
      <w:r>
        <w:rPr>
          <w:b/>
        </w:rPr>
        <w:t xml:space="preserve">Tulos</w:t>
      </w:r>
    </w:p>
    <w:p>
      <w:r>
        <w:t xml:space="preserve">Louis sai potkut loukkaavan twiitin kirjoittamisen vuoksi.</w:t>
      </w:r>
    </w:p>
    <w:p>
      <w:r>
        <w:rPr>
          <w:b/>
        </w:rPr>
        <w:t xml:space="preserve">Tulos</w:t>
      </w:r>
    </w:p>
    <w:p>
      <w:r>
        <w:t xml:space="preserve">Louis kirjoitti ohjelmaan sopimattoman sketsin.</w:t>
      </w:r>
    </w:p>
    <w:p>
      <w:r>
        <w:rPr>
          <w:b/>
        </w:rPr>
        <w:t xml:space="preserve">Esimerkki 2.4326</w:t>
      </w:r>
    </w:p>
    <w:p>
      <w:r>
        <w:t xml:space="preserve">Alku: Monica oli menossa alttarille häissään. Loppu: Onneksi hänen äidillään oli ompelusetti ja hän korjasi sen nopeasti.</w:t>
      </w:r>
    </w:p>
    <w:p>
      <w:r>
        <w:rPr>
          <w:b/>
        </w:rPr>
        <w:t xml:space="preserve">Tulos</w:t>
      </w:r>
    </w:p>
    <w:p>
      <w:r>
        <w:t xml:space="preserve">Monica löysi mekosta pienen repeämän.</w:t>
      </w:r>
    </w:p>
    <w:p>
      <w:r>
        <w:rPr>
          <w:b/>
        </w:rPr>
        <w:t xml:space="preserve">Tulos</w:t>
      </w:r>
    </w:p>
    <w:p>
      <w:r>
        <w:t xml:space="preserve">Monica repi mekkonsa matkalla ulos.</w:t>
      </w:r>
    </w:p>
    <w:p>
      <w:r>
        <w:rPr>
          <w:b/>
        </w:rPr>
        <w:t xml:space="preserve">Tulos</w:t>
      </w:r>
    </w:p>
    <w:p>
      <w:r>
        <w:t xml:space="preserve">Monican mekko repesi ja aiheutti kohtauksen.</w:t>
      </w:r>
    </w:p>
    <w:p>
      <w:r>
        <w:rPr>
          <w:b/>
        </w:rPr>
        <w:t xml:space="preserve">Esimerkki 2.4327</w:t>
      </w:r>
    </w:p>
    <w:p>
      <w:r>
        <w:t xml:space="preserve">Alku: Kevin ja Kate viettivät häitään viime viikonloppuna. Loppu: Kate oli matkan päätteeksi raskaana.</w:t>
      </w:r>
    </w:p>
    <w:p>
      <w:r>
        <w:rPr>
          <w:b/>
        </w:rPr>
        <w:t xml:space="preserve">Tulos</w:t>
      </w:r>
    </w:p>
    <w:p>
      <w:r>
        <w:t xml:space="preserve">Katen ja Kevinin häämatkalla oli hauskaa.</w:t>
      </w:r>
    </w:p>
    <w:p>
      <w:r>
        <w:rPr>
          <w:b/>
        </w:rPr>
        <w:t xml:space="preserve">Tulos</w:t>
      </w:r>
    </w:p>
    <w:p>
      <w:r>
        <w:t xml:space="preserve">Sen jälkeen Kevin ja Kate lähtivät häämatkalle.</w:t>
      </w:r>
    </w:p>
    <w:p>
      <w:r>
        <w:rPr>
          <w:b/>
        </w:rPr>
        <w:t xml:space="preserve">Tulos</w:t>
      </w:r>
    </w:p>
    <w:p>
      <w:r>
        <w:t xml:space="preserve">Kevin ja Kate nauttivat viikonlopusta melkoisesti.</w:t>
      </w:r>
    </w:p>
    <w:p>
      <w:r>
        <w:rPr>
          <w:b/>
        </w:rPr>
        <w:t xml:space="preserve">Tulos</w:t>
      </w:r>
    </w:p>
    <w:p>
      <w:r>
        <w:t xml:space="preserve">Sitten Kevin ja Kate lähtivät häämatkalleen.</w:t>
      </w:r>
    </w:p>
    <w:p>
      <w:r>
        <w:rPr>
          <w:b/>
        </w:rPr>
        <w:t xml:space="preserve">Esimerkki 2.4328</w:t>
      </w:r>
    </w:p>
    <w:p>
      <w:r>
        <w:t xml:space="preserve">Alku: Rob ei ollut järjestäytynyt. Loppu: Rob on nyt järjestäytyneempi kuin opettajansa!</w:t>
      </w:r>
    </w:p>
    <w:p>
      <w:r>
        <w:rPr>
          <w:b/>
        </w:rPr>
        <w:t xml:space="preserve">Tulos</w:t>
      </w:r>
    </w:p>
    <w:p>
      <w:r>
        <w:t xml:space="preserve">Rob vietti koko päivän työpöytää järjestellen.</w:t>
      </w:r>
    </w:p>
    <w:p>
      <w:r>
        <w:rPr>
          <w:b/>
        </w:rPr>
        <w:t xml:space="preserve">Tulos</w:t>
      </w:r>
    </w:p>
    <w:p>
      <w:r>
        <w:t xml:space="preserve">Robille annettiin esityslista.</w:t>
      </w:r>
    </w:p>
    <w:p>
      <w:r>
        <w:rPr>
          <w:b/>
        </w:rPr>
        <w:t xml:space="preserve">Tulos</w:t>
      </w:r>
    </w:p>
    <w:p>
      <w:r>
        <w:t xml:space="preserve">Rob työskenteli ammattijärjestäjän kanssa järjestääkseen elämänsä.</w:t>
      </w:r>
    </w:p>
    <w:p>
      <w:r>
        <w:rPr>
          <w:b/>
        </w:rPr>
        <w:t xml:space="preserve">Tulos</w:t>
      </w:r>
    </w:p>
    <w:p>
      <w:r>
        <w:t xml:space="preserve">Robin työpöytä oli sotkuinen.</w:t>
      </w:r>
    </w:p>
    <w:p>
      <w:r>
        <w:rPr>
          <w:b/>
        </w:rPr>
        <w:t xml:space="preserve">Tulos</w:t>
      </w:r>
    </w:p>
    <w:p>
      <w:r>
        <w:t xml:space="preserve">Robin opettaja näytti hänelle, miten järjestäytyä.</w:t>
      </w:r>
    </w:p>
    <w:p>
      <w:r>
        <w:rPr>
          <w:b/>
        </w:rPr>
        <w:t xml:space="preserve">Esimerkki 2.4329</w:t>
      </w:r>
    </w:p>
    <w:p>
      <w:r>
        <w:t xml:space="preserve">Alku: Eräänä kiitospäivänä autoni katosi. Loppu: Se oli hiipinyt kaappiin ja nukahtanut, eikä ollutkaan kadonnut!</w:t>
      </w:r>
    </w:p>
    <w:p>
      <w:r>
        <w:rPr>
          <w:b/>
        </w:rPr>
        <w:t xml:space="preserve">Tulos</w:t>
      </w:r>
    </w:p>
    <w:p>
      <w:r>
        <w:t xml:space="preserve">En löytänyt lastani mistään.</w:t>
      </w:r>
    </w:p>
    <w:p>
      <w:r>
        <w:rPr>
          <w:b/>
        </w:rPr>
        <w:t xml:space="preserve">Tulos</w:t>
      </w:r>
    </w:p>
    <w:p>
      <w:r>
        <w:t xml:space="preserve">En tiennyt, että olin hukannut sen.</w:t>
      </w:r>
    </w:p>
    <w:p>
      <w:r>
        <w:rPr>
          <w:b/>
        </w:rPr>
        <w:t xml:space="preserve">Tulos</w:t>
      </w:r>
    </w:p>
    <w:p>
      <w:r>
        <w:t xml:space="preserve">Etsin kissaa kaikkialta.</w:t>
      </w:r>
    </w:p>
    <w:p>
      <w:r>
        <w:rPr>
          <w:b/>
        </w:rPr>
        <w:t xml:space="preserve">Esimerkki 2.4330</w:t>
      </w:r>
    </w:p>
    <w:p>
      <w:r>
        <w:t xml:space="preserve">Alku: Äitini koira oli lihonut. Loppu: Nyt äidilläni on neljä koiraa.</w:t>
      </w:r>
    </w:p>
    <w:p>
      <w:r>
        <w:rPr>
          <w:b/>
        </w:rPr>
        <w:t xml:space="preserve">Tulos</w:t>
      </w:r>
    </w:p>
    <w:p>
      <w:r>
        <w:t xml:space="preserve">Kävi ilmi, että äitini koira oli raskaana.</w:t>
      </w:r>
    </w:p>
    <w:p>
      <w:r>
        <w:rPr>
          <w:b/>
        </w:rPr>
        <w:t xml:space="preserve">Tulos</w:t>
      </w:r>
    </w:p>
    <w:p>
      <w:r>
        <w:t xml:space="preserve">Äiti vei koiran eläinlääkäriin ja sai tietää, että se saisi pentuja.</w:t>
      </w:r>
    </w:p>
    <w:p>
      <w:r>
        <w:rPr>
          <w:b/>
        </w:rPr>
        <w:t xml:space="preserve">Tulos</w:t>
      </w:r>
    </w:p>
    <w:p>
      <w:r>
        <w:t xml:space="preserve">Äitini laittoi koiran ulkoilemaan enemmän, ja se paritteli toisen koiran kanssa.</w:t>
      </w:r>
    </w:p>
    <w:p>
      <w:r>
        <w:rPr>
          <w:b/>
        </w:rPr>
        <w:t xml:space="preserve">Tulos</w:t>
      </w:r>
    </w:p>
    <w:p>
      <w:r>
        <w:t xml:space="preserve">Koira kantoi ilmeisesti monia koiranpentuja.</w:t>
      </w:r>
    </w:p>
    <w:p>
      <w:r>
        <w:rPr>
          <w:b/>
        </w:rPr>
        <w:t xml:space="preserve">Tulos</w:t>
      </w:r>
    </w:p>
    <w:p>
      <w:r>
        <w:t xml:space="preserve">Tajusimme, että se johtui siitä, että hän oli raskaana.</w:t>
      </w:r>
    </w:p>
    <w:p>
      <w:r>
        <w:rPr>
          <w:b/>
        </w:rPr>
        <w:t xml:space="preserve">Esimerkki 2.4331</w:t>
      </w:r>
    </w:p>
    <w:p>
      <w:r>
        <w:t xml:space="preserve">Alku: Ivy oli kaukosuhteessa. Loppu: Ivy koputti poikaystävänsä ovelle, ja häntä tervehti toinen nainen.</w:t>
      </w:r>
    </w:p>
    <w:p>
      <w:r>
        <w:rPr>
          <w:b/>
        </w:rPr>
        <w:t xml:space="preserve">Tulos</w:t>
      </w:r>
    </w:p>
    <w:p>
      <w:r>
        <w:t xml:space="preserve">Ivy ei ollut kuullut poikaystävästään viikkoon.</w:t>
      </w:r>
    </w:p>
    <w:p>
      <w:r>
        <w:rPr>
          <w:b/>
        </w:rPr>
        <w:t xml:space="preserve">Tulos</w:t>
      </w:r>
    </w:p>
    <w:p>
      <w:r>
        <w:t xml:space="preserve">Ivy päätti ajaa tapaamaan häntä eräänä viikonloppuna.</w:t>
      </w:r>
    </w:p>
    <w:p>
      <w:r>
        <w:rPr>
          <w:b/>
        </w:rPr>
        <w:t xml:space="preserve">Tulos</w:t>
      </w:r>
    </w:p>
    <w:p>
      <w:r>
        <w:t xml:space="preserve">Eräänä päivänä Ivy päätti yllättää poikaystävänsä tämän asunnossa.</w:t>
      </w:r>
    </w:p>
    <w:p>
      <w:r>
        <w:rPr>
          <w:b/>
        </w:rPr>
        <w:t xml:space="preserve">Tulos</w:t>
      </w:r>
    </w:p>
    <w:p>
      <w:r>
        <w:t xml:space="preserve">Eräänä päivänä Ivy päätti yllättää poikaystävänsä ja käydä hänen luonaan ilman ennakkoilmoitusta.</w:t>
      </w:r>
    </w:p>
    <w:p>
      <w:r>
        <w:rPr>
          <w:b/>
        </w:rPr>
        <w:t xml:space="preserve">Esimerkki 2.4332</w:t>
      </w:r>
    </w:p>
    <w:p>
      <w:r>
        <w:t xml:space="preserve">Alku: Tracyn hattu lensi tuulessa pois, kun hän oli kävelyllä. Loppu: Hän kiipesi puuhun, sai hatun ja lähti kotiin.</w:t>
      </w:r>
    </w:p>
    <w:p>
      <w:r>
        <w:rPr>
          <w:b/>
        </w:rPr>
        <w:t xml:space="preserve">Tulos</w:t>
      </w:r>
    </w:p>
    <w:p>
      <w:r>
        <w:t xml:space="preserve">Poika näki hatun puussa.</w:t>
      </w:r>
    </w:p>
    <w:p>
      <w:r>
        <w:rPr>
          <w:b/>
        </w:rPr>
        <w:t xml:space="preserve">Tulos</w:t>
      </w:r>
    </w:p>
    <w:p>
      <w:r>
        <w:t xml:space="preserve">Tracy näki hatun puussa.</w:t>
      </w:r>
    </w:p>
    <w:p>
      <w:r>
        <w:rPr>
          <w:b/>
        </w:rPr>
        <w:t xml:space="preserve">Tulos</w:t>
      </w:r>
    </w:p>
    <w:p>
      <w:r>
        <w:t xml:space="preserve">Tracyn hattu juuttui puuhun.</w:t>
      </w:r>
    </w:p>
    <w:p>
      <w:r>
        <w:rPr>
          <w:b/>
        </w:rPr>
        <w:t xml:space="preserve">Tulos</w:t>
      </w:r>
    </w:p>
    <w:p>
      <w:r>
        <w:t xml:space="preserve">Tracyn hattu osui puun päälle.</w:t>
      </w:r>
    </w:p>
    <w:p>
      <w:r>
        <w:rPr>
          <w:b/>
        </w:rPr>
        <w:t xml:space="preserve">Esimerkki 2.4333</w:t>
      </w:r>
    </w:p>
    <w:p>
      <w:r>
        <w:t xml:space="preserve">Alku: Vaimoni varoitti minua menemästä ulos lumeen. Loppu: Vaimoni nauroi minulle puhelimessa.</w:t>
      </w:r>
    </w:p>
    <w:p>
      <w:r>
        <w:rPr>
          <w:b/>
        </w:rPr>
        <w:t xml:space="preserve">Tulos</w:t>
      </w:r>
    </w:p>
    <w:p>
      <w:r>
        <w:t xml:space="preserve">En kuunnellut vaimoani ja kaaduin lumeen.</w:t>
      </w:r>
    </w:p>
    <w:p>
      <w:r>
        <w:rPr>
          <w:b/>
        </w:rPr>
        <w:t xml:space="preserve">Tulos</w:t>
      </w:r>
    </w:p>
    <w:p>
      <w:r>
        <w:t xml:space="preserve">Kaaduin, koska se oli liukas.</w:t>
      </w:r>
    </w:p>
    <w:p>
      <w:r>
        <w:rPr>
          <w:b/>
        </w:rPr>
        <w:t xml:space="preserve">Tulos</w:t>
      </w:r>
    </w:p>
    <w:p>
      <w:r>
        <w:t xml:space="preserve">Liukastuin matkalla kauppaan.</w:t>
      </w:r>
    </w:p>
    <w:p>
      <w:r>
        <w:rPr>
          <w:b/>
        </w:rPr>
        <w:t xml:space="preserve">Tulos</w:t>
      </w:r>
    </w:p>
    <w:p>
      <w:r>
        <w:t xml:space="preserve">Autoni jäi jumiin ja soitin vaimolleni.</w:t>
      </w:r>
    </w:p>
    <w:p>
      <w:r>
        <w:rPr>
          <w:b/>
        </w:rPr>
        <w:t xml:space="preserve">Tulos</w:t>
      </w:r>
    </w:p>
    <w:p>
      <w:r>
        <w:t xml:space="preserve">Vaimoni kuuli, kun putosin lumipenkkaan.</w:t>
      </w:r>
    </w:p>
    <w:p>
      <w:r>
        <w:rPr>
          <w:b/>
        </w:rPr>
        <w:t xml:space="preserve">Esimerkki 2.4334</w:t>
      </w:r>
    </w:p>
    <w:p>
      <w:r>
        <w:t xml:space="preserve">Alku: Henry törmäsi leipomotuotteiden myyntiin. Loppu: Henry jatkoi muffinssin nauttimista.</w:t>
      </w:r>
    </w:p>
    <w:p>
      <w:r>
        <w:rPr>
          <w:b/>
        </w:rPr>
        <w:t xml:space="preserve">Tulos</w:t>
      </w:r>
    </w:p>
    <w:p>
      <w:r>
        <w:t xml:space="preserve">Henry osti muffinssin ja kiitti naista.</w:t>
      </w:r>
    </w:p>
    <w:p>
      <w:r>
        <w:rPr>
          <w:b/>
        </w:rPr>
        <w:t xml:space="preserve">Tulos</w:t>
      </w:r>
    </w:p>
    <w:p>
      <w:r>
        <w:t xml:space="preserve">Se oli Henrylle plussaa, koska leivonnaiset olivat tuoreita ja kauppa yliarvioi tarvitsemansa määrän.</w:t>
      </w:r>
    </w:p>
    <w:p>
      <w:r>
        <w:rPr>
          <w:b/>
        </w:rPr>
        <w:t xml:space="preserve">Esimerkki 2.4335</w:t>
      </w:r>
    </w:p>
    <w:p>
      <w:r>
        <w:t xml:space="preserve">Alku: Keith oli todella ylpeä baseball-korttikokoelmastaan. Loppu: Ajatus myymisestä sai hänet kuitenkin liian surulliseksi, joten hän kieltäytyi.</w:t>
      </w:r>
    </w:p>
    <w:p>
      <w:r>
        <w:rPr>
          <w:b/>
        </w:rPr>
        <w:t xml:space="preserve">Tulos</w:t>
      </w:r>
    </w:p>
    <w:p>
      <w:r>
        <w:t xml:space="preserve">Keithin ystävä tarjosi hänelle suuren summan rahaa ostaakseen hänen baseball-korttinsa.</w:t>
      </w:r>
    </w:p>
    <w:p>
      <w:r>
        <w:rPr>
          <w:b/>
        </w:rPr>
        <w:t xml:space="preserve">Tulos</w:t>
      </w:r>
    </w:p>
    <w:p>
      <w:r>
        <w:t xml:space="preserve">Eräs mies tarjosi Keithille paljon rahaa niistä.</w:t>
      </w:r>
    </w:p>
    <w:p>
      <w:r>
        <w:rPr>
          <w:b/>
        </w:rPr>
        <w:t xml:space="preserve">Tulos</w:t>
      </w:r>
    </w:p>
    <w:p>
      <w:r>
        <w:t xml:space="preserve">Keithin piti myydä korttejaan saadakseen rahaa.</w:t>
      </w:r>
    </w:p>
    <w:p>
      <w:r>
        <w:rPr>
          <w:b/>
        </w:rPr>
        <w:t xml:space="preserve">Tulos</w:t>
      </w:r>
    </w:p>
    <w:p>
      <w:r>
        <w:t xml:space="preserve">Joku tarjosi Keithille miljoona dollaria kokoelmasta.</w:t>
      </w:r>
    </w:p>
    <w:p>
      <w:r>
        <w:rPr>
          <w:b/>
        </w:rPr>
        <w:t xml:space="preserve">Tulos</w:t>
      </w:r>
    </w:p>
    <w:p>
      <w:r>
        <w:t xml:space="preserve">hänellä oli monia tarjouksia ostajilta.</w:t>
      </w:r>
    </w:p>
    <w:p>
      <w:r>
        <w:rPr>
          <w:b/>
        </w:rPr>
        <w:t xml:space="preserve">Esimerkki 2.4336</w:t>
      </w:r>
    </w:p>
    <w:p>
      <w:r>
        <w:t xml:space="preserve">Alku: Gina oli katsomassa televisiosta erästä sarjaa, josta hän todella piti setänsä luona. Loppu: Gina oli surullinen lähtiessään ohjelmasta, mutta hän lähti äitinsä kanssa.</w:t>
      </w:r>
    </w:p>
    <w:p>
      <w:r>
        <w:rPr>
          <w:b/>
        </w:rPr>
        <w:t xml:space="preserve">Tulos</w:t>
      </w:r>
    </w:p>
    <w:p>
      <w:r>
        <w:t xml:space="preserve">Ginan äidin oli päästävä kotiin.</w:t>
      </w:r>
    </w:p>
    <w:p>
      <w:r>
        <w:rPr>
          <w:b/>
        </w:rPr>
        <w:t xml:space="preserve">Tulos</w:t>
      </w:r>
    </w:p>
    <w:p>
      <w:r>
        <w:t xml:space="preserve">Ginan äiti tuli sisään ja kertoi, että oli terapiaistunnon aika.</w:t>
      </w:r>
    </w:p>
    <w:p>
      <w:r>
        <w:rPr>
          <w:b/>
        </w:rPr>
        <w:t xml:space="preserve">Tulos</w:t>
      </w:r>
    </w:p>
    <w:p>
      <w:r>
        <w:t xml:space="preserve">Ginan äiti pyysi häntä auttamaan ulkona.</w:t>
      </w:r>
    </w:p>
    <w:p>
      <w:r>
        <w:rPr>
          <w:b/>
        </w:rPr>
        <w:t xml:space="preserve">Tulos</w:t>
      </w:r>
    </w:p>
    <w:p>
      <w:r>
        <w:t xml:space="preserve">Hänen äitinsä saapui kesken esityksen hakemaan häntä.</w:t>
      </w:r>
    </w:p>
    <w:p>
      <w:r>
        <w:rPr>
          <w:b/>
        </w:rPr>
        <w:t xml:space="preserve">Esimerkki 2.4337</w:t>
      </w:r>
    </w:p>
    <w:p>
      <w:r>
        <w:t xml:space="preserve">Alku: Peg oli tiukalla ruokavaliolla. Loppu: Hän huomasi ilokseen laihtuneensa yhdeksäntoista kiloa!</w:t>
      </w:r>
    </w:p>
    <w:p>
      <w:r>
        <w:rPr>
          <w:b/>
        </w:rPr>
        <w:t xml:space="preserve">Tulos</w:t>
      </w:r>
    </w:p>
    <w:p>
      <w:r>
        <w:t xml:space="preserve">4 kuukautta myöhemmin Peg astui kylpyhuoneen vaa'alle.</w:t>
      </w:r>
    </w:p>
    <w:p>
      <w:r>
        <w:rPr>
          <w:b/>
        </w:rPr>
        <w:t xml:space="preserve">Tulos</w:t>
      </w:r>
    </w:p>
    <w:p>
      <w:r>
        <w:t xml:space="preserve">Peg harrasti myös liikuntaa joka päivä.</w:t>
      </w:r>
    </w:p>
    <w:p>
      <w:r>
        <w:rPr>
          <w:b/>
        </w:rPr>
        <w:t xml:space="preserve">Tulos</w:t>
      </w:r>
    </w:p>
    <w:p>
      <w:r>
        <w:t xml:space="preserve">Peg noudatti ruokavaliota.</w:t>
      </w:r>
    </w:p>
    <w:p>
      <w:r>
        <w:rPr>
          <w:b/>
        </w:rPr>
        <w:t xml:space="preserve">Tulos</w:t>
      </w:r>
    </w:p>
    <w:p>
      <w:r>
        <w:t xml:space="preserve">Peg pysyi dieetillään.</w:t>
      </w:r>
    </w:p>
    <w:p>
      <w:r>
        <w:rPr>
          <w:b/>
        </w:rPr>
        <w:t xml:space="preserve">Tulos</w:t>
      </w:r>
    </w:p>
    <w:p>
      <w:r>
        <w:t xml:space="preserve">Peg astui vaa'alle.</w:t>
      </w:r>
    </w:p>
    <w:p>
      <w:r>
        <w:rPr>
          <w:b/>
        </w:rPr>
        <w:t xml:space="preserve">Esimerkki 2.4338</w:t>
      </w:r>
    </w:p>
    <w:p>
      <w:r>
        <w:t xml:space="preserve">Alku: Henry halusi leikkiä aarteenmetsästystä poikansa syntymäpäiväjuhliin. Loppu: Henry päätti olla pelaamatta aarteenmetsästystä.</w:t>
      </w:r>
    </w:p>
    <w:p>
      <w:r>
        <w:rPr>
          <w:b/>
        </w:rPr>
        <w:t xml:space="preserve">Tulos</w:t>
      </w:r>
    </w:p>
    <w:p>
      <w:r>
        <w:t xml:space="preserve">Henry unohti ostaa metsästettävää.</w:t>
      </w:r>
    </w:p>
    <w:p>
      <w:r>
        <w:rPr>
          <w:b/>
        </w:rPr>
        <w:t xml:space="preserve">Tulos</w:t>
      </w:r>
    </w:p>
    <w:p>
      <w:r>
        <w:t xml:space="preserve">Henryltä evättiin mahdollisuus, koska hänen haaskapisteensä ympärillä oli väijytys.</w:t>
      </w:r>
    </w:p>
    <w:p>
      <w:r>
        <w:rPr>
          <w:b/>
        </w:rPr>
        <w:t xml:space="preserve">Esimerkki 2.4339</w:t>
      </w:r>
    </w:p>
    <w:p>
      <w:r>
        <w:t xml:space="preserve">Alku: Jack on ensimmäisellä luokalla. Loppu: Hän pärjää nyt paremmin koulussa.</w:t>
      </w:r>
    </w:p>
    <w:p>
      <w:r>
        <w:rPr>
          <w:b/>
        </w:rPr>
        <w:t xml:space="preserve">Tulos</w:t>
      </w:r>
    </w:p>
    <w:p>
      <w:r>
        <w:t xml:space="preserve">Hänen äitinsä osti hänelle äskettäin ABC-hiiren.</w:t>
      </w:r>
    </w:p>
    <w:p>
      <w:r>
        <w:rPr>
          <w:b/>
        </w:rPr>
        <w:t xml:space="preserve">Tulos</w:t>
      </w:r>
    </w:p>
    <w:p>
      <w:r>
        <w:t xml:space="preserve">Jackin alku oli hankala, mutta opettaja alkoi todella pitää hänestä.</w:t>
      </w:r>
    </w:p>
    <w:p>
      <w:r>
        <w:rPr>
          <w:b/>
        </w:rPr>
        <w:t xml:space="preserve">Tulos</w:t>
      </w:r>
    </w:p>
    <w:p>
      <w:r>
        <w:t xml:space="preserve">Jackilla oli rankka vuosi ensimmäisellä luokalla.</w:t>
      </w:r>
    </w:p>
    <w:p>
      <w:r>
        <w:rPr>
          <w:b/>
        </w:rPr>
        <w:t xml:space="preserve">Tulos</w:t>
      </w:r>
    </w:p>
    <w:p>
      <w:r>
        <w:t xml:space="preserve">Jackilla oli vaikeuksia oppia lastentarhassa.</w:t>
      </w:r>
    </w:p>
    <w:p>
      <w:r>
        <w:rPr>
          <w:b/>
        </w:rPr>
        <w:t xml:space="preserve">Tulos</w:t>
      </w:r>
    </w:p>
    <w:p>
      <w:r>
        <w:t xml:space="preserve">Jack saa arvosanoja luonnontieteistä enemmän kuin muista oppiaineista.</w:t>
      </w:r>
    </w:p>
    <w:p>
      <w:r>
        <w:rPr>
          <w:b/>
        </w:rPr>
        <w:t xml:space="preserve">Esimerkki 2.4340</w:t>
      </w:r>
    </w:p>
    <w:p>
      <w:r>
        <w:t xml:space="preserve">Alku: Tom halusi mennä ostoksille. Loppu: Hän palasi kotiin ruokaostokset mukanaan.</w:t>
      </w:r>
    </w:p>
    <w:p>
      <w:r>
        <w:rPr>
          <w:b/>
        </w:rPr>
        <w:t xml:space="preserve">Tulos</w:t>
      </w:r>
    </w:p>
    <w:p>
      <w:r>
        <w:t xml:space="preserve">Tom ajoi ruokakauppaan ja osti ruokaa.</w:t>
      </w:r>
    </w:p>
    <w:p>
      <w:r>
        <w:rPr>
          <w:b/>
        </w:rPr>
        <w:t xml:space="preserve">Tulos</w:t>
      </w:r>
    </w:p>
    <w:p>
      <w:r>
        <w:t xml:space="preserve">Tom ajoi kauppaan hakemaan elintarvikkeita.</w:t>
      </w:r>
    </w:p>
    <w:p>
      <w:r>
        <w:rPr>
          <w:b/>
        </w:rPr>
        <w:t xml:space="preserve">Tulos</w:t>
      </w:r>
    </w:p>
    <w:p>
      <w:r>
        <w:t xml:space="preserve">Tom meni bussilla kauppaan.</w:t>
      </w:r>
    </w:p>
    <w:p>
      <w:r>
        <w:rPr>
          <w:b/>
        </w:rPr>
        <w:t xml:space="preserve">Tulos</w:t>
      </w:r>
    </w:p>
    <w:p>
      <w:r>
        <w:t xml:space="preserve">Tom meni kauppaan rahan ja listan kanssa.</w:t>
      </w:r>
    </w:p>
    <w:p>
      <w:r>
        <w:rPr>
          <w:b/>
        </w:rPr>
        <w:t xml:space="preserve">Esimerkki 2.4341</w:t>
      </w:r>
    </w:p>
    <w:p>
      <w:r>
        <w:t xml:space="preserve">Alku: Rosie, neljännesvuosihevonen, vinkui ärtyneesti. Loppu: Rosie vapautui ja lähti kohti hedelmätarhaa.</w:t>
      </w:r>
    </w:p>
    <w:p>
      <w:r>
        <w:rPr>
          <w:b/>
        </w:rPr>
        <w:t xml:space="preserve">Tulos</w:t>
      </w:r>
    </w:p>
    <w:p>
      <w:r>
        <w:t xml:space="preserve">Rosie oli nälkäinen eikä malttanut odottaa, että maanviljelijä Jones toisi ruokaa.</w:t>
      </w:r>
    </w:p>
    <w:p>
      <w:r>
        <w:rPr>
          <w:b/>
        </w:rPr>
        <w:t xml:space="preserve">Tulos</w:t>
      </w:r>
    </w:p>
    <w:p>
      <w:r>
        <w:t xml:space="preserve">Hän oli jumissa aidassa.</w:t>
      </w:r>
    </w:p>
    <w:p>
      <w:r>
        <w:rPr>
          <w:b/>
        </w:rPr>
        <w:t xml:space="preserve">Tulos</w:t>
      </w:r>
    </w:p>
    <w:p>
      <w:r>
        <w:t xml:space="preserve">Ukkonen jyrähteli ja pelästytti Rosien.</w:t>
      </w:r>
    </w:p>
    <w:p>
      <w:r>
        <w:rPr>
          <w:b/>
        </w:rPr>
        <w:t xml:space="preserve">Esimerkki 2.4342</w:t>
      </w:r>
    </w:p>
    <w:p>
      <w:r>
        <w:t xml:space="preserve">Alku: Mim ajoi moottoritiellä pahassa lumimyrskyssä. Loppu: Lopulta lumi lakkasi satamasta.</w:t>
      </w:r>
    </w:p>
    <w:p>
      <w:r>
        <w:rPr>
          <w:b/>
        </w:rPr>
        <w:t xml:space="preserve">Tulos</w:t>
      </w:r>
    </w:p>
    <w:p>
      <w:r>
        <w:t xml:space="preserve">Hän jatkoi ajamista lumen läpi.</w:t>
      </w:r>
    </w:p>
    <w:p>
      <w:r>
        <w:rPr>
          <w:b/>
        </w:rPr>
        <w:t xml:space="preserve">Esimerkki 2.4343</w:t>
      </w:r>
    </w:p>
    <w:p>
      <w:r>
        <w:t xml:space="preserve">Alku: Debbie halusi näyttää lapsilleen, miten popcornia tehdään liedellä. Loppu: Debbie nauroi ja teeskenteli tehneensä sen tahallaan.</w:t>
      </w:r>
    </w:p>
    <w:p>
      <w:r>
        <w:rPr>
          <w:b/>
        </w:rPr>
        <w:t xml:space="preserve">Tulos</w:t>
      </w:r>
    </w:p>
    <w:p>
      <w:r>
        <w:t xml:space="preserve">Debbie ei saanut pto:ta suljettua kunnolla, ja popcornia lensi ympäri huonetta.</w:t>
      </w:r>
    </w:p>
    <w:p>
      <w:r>
        <w:rPr>
          <w:b/>
        </w:rPr>
        <w:t xml:space="preserve">Tulos</w:t>
      </w:r>
    </w:p>
    <w:p>
      <w:r>
        <w:t xml:space="preserve">Debbie laittoi popcornia liedelle . popcorn paloi.</w:t>
      </w:r>
    </w:p>
    <w:p>
      <w:r>
        <w:rPr>
          <w:b/>
        </w:rPr>
        <w:t xml:space="preserve">Tulos</w:t>
      </w:r>
    </w:p>
    <w:p>
      <w:r>
        <w:t xml:space="preserve">Hän heitti popcornia kaikkialle, kun hän avasi kannen.</w:t>
      </w:r>
    </w:p>
    <w:p>
      <w:r>
        <w:rPr>
          <w:b/>
        </w:rPr>
        <w:t xml:space="preserve">Tulos</w:t>
      </w:r>
    </w:p>
    <w:p>
      <w:r>
        <w:t xml:space="preserve">Popcorn räjähti ympäri keittiötä.</w:t>
      </w:r>
    </w:p>
    <w:p>
      <w:r>
        <w:rPr>
          <w:b/>
        </w:rPr>
        <w:t xml:space="preserve">Tulos</w:t>
      </w:r>
    </w:p>
    <w:p>
      <w:r>
        <w:t xml:space="preserve">hän laittoi popcornit vahingossa kattilaan.</w:t>
      </w:r>
    </w:p>
    <w:p>
      <w:r>
        <w:rPr>
          <w:b/>
        </w:rPr>
        <w:t xml:space="preserve">Esimerkki 2.4344</w:t>
      </w:r>
    </w:p>
    <w:p>
      <w:r>
        <w:t xml:space="preserve">Alku: Gabe rakasti liukua ympäri Brasiliaa. Loppu: Gabe ei ole valitettavasti menestynyt kovin hyvin.</w:t>
      </w:r>
    </w:p>
    <w:p>
      <w:r>
        <w:rPr>
          <w:b/>
        </w:rPr>
        <w:t xml:space="preserve">Tulos</w:t>
      </w:r>
    </w:p>
    <w:p>
      <w:r>
        <w:t xml:space="preserve">Gabe yritti päästä lentäjäksi.</w:t>
      </w:r>
    </w:p>
    <w:p>
      <w:r>
        <w:rPr>
          <w:b/>
        </w:rPr>
        <w:t xml:space="preserve">Tulos</w:t>
      </w:r>
    </w:p>
    <w:p>
      <w:r>
        <w:t xml:space="preserve">Gabe kokeili useita uusia paikkoja ympäri Brasiliaa.</w:t>
      </w:r>
    </w:p>
    <w:p>
      <w:r>
        <w:rPr>
          <w:b/>
        </w:rPr>
        <w:t xml:space="preserve">Tulos</w:t>
      </w:r>
    </w:p>
    <w:p>
      <w:r>
        <w:t xml:space="preserve">Gabe halusi hypätä lampeen.</w:t>
      </w:r>
    </w:p>
    <w:p>
      <w:r>
        <w:rPr>
          <w:b/>
        </w:rPr>
        <w:t xml:space="preserve">Tulos</w:t>
      </w:r>
    </w:p>
    <w:p>
      <w:r>
        <w:t xml:space="preserve">Gabe halusi tavata jonkun muun, joka rakastaa purjelentoa.</w:t>
      </w:r>
    </w:p>
    <w:p>
      <w:r>
        <w:rPr>
          <w:b/>
        </w:rPr>
        <w:t xml:space="preserve">Tulos</w:t>
      </w:r>
    </w:p>
    <w:p>
      <w:r>
        <w:t xml:space="preserve">gabe yritti päästä mukaan ammattipurjelentoon.</w:t>
      </w:r>
    </w:p>
    <w:p>
      <w:r>
        <w:rPr>
          <w:b/>
        </w:rPr>
        <w:t xml:space="preserve">Esimerkki 2.4345</w:t>
      </w:r>
    </w:p>
    <w:p>
      <w:r>
        <w:t xml:space="preserve">Alku: Jake oli aikeissa pysäköidä lähelle kauppaa. Loppu: Matkalla kauppaan Jake löi toisen auton kylkeen.</w:t>
      </w:r>
    </w:p>
    <w:p>
      <w:r>
        <w:rPr>
          <w:b/>
        </w:rPr>
        <w:t xml:space="preserve">Tulos</w:t>
      </w:r>
    </w:p>
    <w:p>
      <w:r>
        <w:t xml:space="preserve">Jake näki vihollisensa auton.</w:t>
      </w:r>
    </w:p>
    <w:p>
      <w:r>
        <w:rPr>
          <w:b/>
        </w:rPr>
        <w:t xml:space="preserve">Tulos</w:t>
      </w:r>
    </w:p>
    <w:p>
      <w:r>
        <w:t xml:space="preserve">Jake oli järkyttynyt siitä, että auto oli pysäköitynä viemässä kaksi paikkaa.</w:t>
      </w:r>
    </w:p>
    <w:p>
      <w:r>
        <w:rPr>
          <w:b/>
        </w:rPr>
        <w:t xml:space="preserve">Tulos</w:t>
      </w:r>
    </w:p>
    <w:p>
      <w:r>
        <w:t xml:space="preserve">Jake meni autolleen, jossa vieressä oleva auto ei jättänyt hänelle tilaa.</w:t>
      </w:r>
    </w:p>
    <w:p>
      <w:r>
        <w:rPr>
          <w:b/>
        </w:rPr>
        <w:t xml:space="preserve">Tulos</w:t>
      </w:r>
    </w:p>
    <w:p>
      <w:r>
        <w:t xml:space="preserve">Joku varasti Jaken haluaman paikan.</w:t>
      </w:r>
    </w:p>
    <w:p>
      <w:r>
        <w:rPr>
          <w:b/>
        </w:rPr>
        <w:t xml:space="preserve">Tulos</w:t>
      </w:r>
    </w:p>
    <w:p>
      <w:r>
        <w:t xml:space="preserve">Myös mies, joka katkaisi hänen tiensä, oli kaupassa.</w:t>
      </w:r>
    </w:p>
    <w:p>
      <w:r>
        <w:rPr>
          <w:b/>
        </w:rPr>
        <w:t xml:space="preserve">Esimerkki 2.4346</w:t>
      </w:r>
    </w:p>
    <w:p>
      <w:r>
        <w:t xml:space="preserve">Alku: Charles oli neljänkymmenen yhden vuoden ikäinen: Charles tapasi kolmen kuukauden ikäisen pojanpoikansa.</w:t>
      </w:r>
    </w:p>
    <w:p>
      <w:r>
        <w:rPr>
          <w:b/>
        </w:rPr>
        <w:t xml:space="preserve">Tulos</w:t>
      </w:r>
    </w:p>
    <w:p>
      <w:r>
        <w:t xml:space="preserve">Kaarle meni tapaamaan tytärtään tämän kotiin.</w:t>
      </w:r>
    </w:p>
    <w:p>
      <w:r>
        <w:rPr>
          <w:b/>
        </w:rPr>
        <w:t xml:space="preserve">Tulos</w:t>
      </w:r>
    </w:p>
    <w:p>
      <w:r>
        <w:t xml:space="preserve">Charlesilla oli tytär, jota hän ei ollut nähnyt vuosiin, joten hän päätti käydä hänen asunnollaan.</w:t>
      </w:r>
    </w:p>
    <w:p>
      <w:r>
        <w:rPr>
          <w:b/>
        </w:rPr>
        <w:t xml:space="preserve">Tulos</w:t>
      </w:r>
    </w:p>
    <w:p>
      <w:r>
        <w:t xml:space="preserve">Charles sai juuri tietää, että hänellä on tytär.</w:t>
      </w:r>
    </w:p>
    <w:p>
      <w:r>
        <w:rPr>
          <w:b/>
        </w:rPr>
        <w:t xml:space="preserve">Tulos</w:t>
      </w:r>
    </w:p>
    <w:p>
      <w:r>
        <w:t xml:space="preserve">Charles oli iloinen, että hänen teinityttärensä soitti ja kutsui hänet asunnolleen.</w:t>
      </w:r>
    </w:p>
    <w:p>
      <w:r>
        <w:rPr>
          <w:b/>
        </w:rPr>
        <w:t xml:space="preserve">Tulos</w:t>
      </w:r>
    </w:p>
    <w:p>
      <w:r>
        <w:t xml:space="preserve">Charlesin tytär kutsui hänet luokseen.</w:t>
      </w:r>
    </w:p>
    <w:p>
      <w:r>
        <w:rPr>
          <w:b/>
        </w:rPr>
        <w:t xml:space="preserve">Esimerkki 2.4347</w:t>
      </w:r>
    </w:p>
    <w:p>
      <w:r>
        <w:t xml:space="preserve">Alku: Tommylla oli pölyinen talo. Loppu: Sen jälkeen hänen talossaan ei ollut enää koskaan pölyä.</w:t>
      </w:r>
    </w:p>
    <w:p>
      <w:r>
        <w:rPr>
          <w:b/>
        </w:rPr>
        <w:t xml:space="preserve">Tulos</w:t>
      </w:r>
    </w:p>
    <w:p>
      <w:r>
        <w:t xml:space="preserve">Hän palkkasi siivousfirman.</w:t>
      </w:r>
    </w:p>
    <w:p>
      <w:r>
        <w:rPr>
          <w:b/>
        </w:rPr>
        <w:t xml:space="preserve">Tulos</w:t>
      </w:r>
    </w:p>
    <w:p>
      <w:r>
        <w:t xml:space="preserve">Tommy päätti pyyhkiä päivittäin.</w:t>
      </w:r>
    </w:p>
    <w:p>
      <w:r>
        <w:rPr>
          <w:b/>
        </w:rPr>
        <w:t xml:space="preserve">Tulos</w:t>
      </w:r>
    </w:p>
    <w:p>
      <w:r>
        <w:t xml:space="preserve">Tommy päätti palkata kotiapulaisen.</w:t>
      </w:r>
    </w:p>
    <w:p>
      <w:r>
        <w:rPr>
          <w:b/>
        </w:rPr>
        <w:t xml:space="preserve">Tulos</w:t>
      </w:r>
    </w:p>
    <w:p>
      <w:r>
        <w:t xml:space="preserve">Tommylla alkoi allergia, joten hänen oli siivottava kotinsa.</w:t>
      </w:r>
    </w:p>
    <w:p>
      <w:r>
        <w:rPr>
          <w:b/>
        </w:rPr>
        <w:t xml:space="preserve">Tulos</w:t>
      </w:r>
    </w:p>
    <w:p>
      <w:r>
        <w:t xml:space="preserve">Tommyn äiti alkoi pyyhkiä pölyjä.</w:t>
      </w:r>
    </w:p>
    <w:p>
      <w:r>
        <w:rPr>
          <w:b/>
        </w:rPr>
        <w:t xml:space="preserve">Esimerkki 2.4348</w:t>
      </w:r>
    </w:p>
    <w:p>
      <w:r>
        <w:t xml:space="preserve">Alku: Tunsin kerran tytön nimeltä Sammy. Loppu: Hän sai apua ja kaikki oli hyvin.</w:t>
      </w:r>
    </w:p>
    <w:p>
      <w:r>
        <w:rPr>
          <w:b/>
        </w:rPr>
        <w:t xml:space="preserve">Tulos</w:t>
      </w:r>
    </w:p>
    <w:p>
      <w:r>
        <w:t xml:space="preserve">Sammy kohtasi elämässään monia vaikeuksia.</w:t>
      </w:r>
    </w:p>
    <w:p>
      <w:r>
        <w:rPr>
          <w:b/>
        </w:rPr>
        <w:t xml:space="preserve">Tulos</w:t>
      </w:r>
    </w:p>
    <w:p>
      <w:r>
        <w:t xml:space="preserve">Sammyllä oli monia suuria ongelmia.</w:t>
      </w:r>
    </w:p>
    <w:p>
      <w:r>
        <w:rPr>
          <w:b/>
        </w:rPr>
        <w:t xml:space="preserve">Tulos</w:t>
      </w:r>
    </w:p>
    <w:p>
      <w:r>
        <w:t xml:space="preserve">Sammy tunsi usein huonoa omaatuntoa.</w:t>
      </w:r>
    </w:p>
    <w:p>
      <w:r>
        <w:rPr>
          <w:b/>
        </w:rPr>
        <w:t xml:space="preserve">Tulos</w:t>
      </w:r>
    </w:p>
    <w:p>
      <w:r>
        <w:t xml:space="preserve">Sammy oli todella masentunut elämästään.</w:t>
      </w:r>
    </w:p>
    <w:p>
      <w:r>
        <w:rPr>
          <w:b/>
        </w:rPr>
        <w:t xml:space="preserve">Tulos</w:t>
      </w:r>
    </w:p>
    <w:p>
      <w:r>
        <w:t xml:space="preserve">Hän kärsi masennuksesta.</w:t>
      </w:r>
    </w:p>
    <w:p>
      <w:r>
        <w:rPr>
          <w:b/>
        </w:rPr>
        <w:t xml:space="preserve">Esimerkki 2.4349</w:t>
      </w:r>
    </w:p>
    <w:p>
      <w:r>
        <w:t xml:space="preserve">Alku: Glendan tyttärellä oli meneillään terrible twos -vaihe. Loppu: Lapsi käveli iloisesti pois ja jätti sotkun Glendan hoidettavaksi.</w:t>
      </w:r>
    </w:p>
    <w:p>
      <w:r>
        <w:rPr>
          <w:b/>
        </w:rPr>
        <w:t xml:space="preserve">Tulos</w:t>
      </w:r>
    </w:p>
    <w:p>
      <w:r>
        <w:t xml:space="preserve">Glenda piti tyttärensä tyytyväisenä sormimaalauksella.</w:t>
      </w:r>
    </w:p>
    <w:p>
      <w:r>
        <w:rPr>
          <w:b/>
        </w:rPr>
        <w:t xml:space="preserve">Tulos</w:t>
      </w:r>
    </w:p>
    <w:p>
      <w:r>
        <w:t xml:space="preserve">Glendan tytär teki huoneeseensa valtavan sotkun.</w:t>
      </w:r>
    </w:p>
    <w:p>
      <w:r>
        <w:rPr>
          <w:b/>
        </w:rPr>
        <w:t xml:space="preserve">Esimerkki 2.4350</w:t>
      </w:r>
    </w:p>
    <w:p>
      <w:r>
        <w:t xml:space="preserve">Alku: Hänen joukkueensa tarvitsee kunnarin voittaakseen pelin. Loppu: Sandra lyö kunnarin.</w:t>
      </w:r>
    </w:p>
    <w:p>
      <w:r>
        <w:rPr>
          <w:b/>
        </w:rPr>
        <w:t xml:space="preserve">Tulos</w:t>
      </w:r>
    </w:p>
    <w:p>
      <w:r>
        <w:t xml:space="preserve">Kaikki pitävät peukkujaan ristissä, kun Sandra menee lyömään.</w:t>
      </w:r>
    </w:p>
    <w:p>
      <w:r>
        <w:rPr>
          <w:b/>
        </w:rPr>
        <w:t xml:space="preserve">Tulos</w:t>
      </w:r>
    </w:p>
    <w:p>
      <w:r>
        <w:t xml:space="preserve">Sandra tuli lyömään.</w:t>
      </w:r>
    </w:p>
    <w:p>
      <w:r>
        <w:rPr>
          <w:b/>
        </w:rPr>
        <w:t xml:space="preserve">Tulos</w:t>
      </w:r>
    </w:p>
    <w:p>
      <w:r>
        <w:t xml:space="preserve">Sandra oli hyvin vahva.</w:t>
      </w:r>
    </w:p>
    <w:p>
      <w:r>
        <w:rPr>
          <w:b/>
        </w:rPr>
        <w:t xml:space="preserve">Tulos</w:t>
      </w:r>
    </w:p>
    <w:p>
      <w:r>
        <w:t xml:space="preserve">Sandra oli lyöntivuorossa.</w:t>
      </w:r>
    </w:p>
    <w:p>
      <w:r>
        <w:rPr>
          <w:b/>
        </w:rPr>
        <w:t xml:space="preserve">Tulos</w:t>
      </w:r>
    </w:p>
    <w:p>
      <w:r>
        <w:t xml:space="preserve">Hän keskittyy kovasti, kun syöttäjä heittää palloa.</w:t>
      </w:r>
    </w:p>
    <w:p>
      <w:r>
        <w:rPr>
          <w:b/>
        </w:rPr>
        <w:t xml:space="preserve">Esimerkki 2.4351</w:t>
      </w:r>
    </w:p>
    <w:p>
      <w:r>
        <w:t xml:space="preserve">Alku: Harry oli ostoskeskuksessa. Loppu: Harry palasi kahvilaan vielä kolme kertaa ennen kuin lähti kotiin.</w:t>
      </w:r>
    </w:p>
    <w:p>
      <w:r>
        <w:rPr>
          <w:b/>
        </w:rPr>
        <w:t xml:space="preserve">Tulos</w:t>
      </w:r>
    </w:p>
    <w:p>
      <w:r>
        <w:t xml:space="preserve">Harry haki kahvia.</w:t>
      </w:r>
    </w:p>
    <w:p>
      <w:r>
        <w:rPr>
          <w:b/>
        </w:rPr>
        <w:t xml:space="preserve">Tulos</w:t>
      </w:r>
    </w:p>
    <w:p>
      <w:r>
        <w:t xml:space="preserve">Harry oli väsynyt.</w:t>
      </w:r>
    </w:p>
    <w:p>
      <w:r>
        <w:rPr>
          <w:b/>
        </w:rPr>
        <w:t xml:space="preserve">Tulos</w:t>
      </w:r>
    </w:p>
    <w:p>
      <w:r>
        <w:t xml:space="preserve">Harry meni hakemaan kahvia.</w:t>
      </w:r>
    </w:p>
    <w:p>
      <w:r>
        <w:rPr>
          <w:b/>
        </w:rPr>
        <w:t xml:space="preserve">Esimerkki 2.4352</w:t>
      </w:r>
    </w:p>
    <w:p>
      <w:r>
        <w:t xml:space="preserve">Alku: Mike oli tylsistynyt eräänä kesänä. Loppu: Mike pysytteli sisällä koko kesän.</w:t>
      </w:r>
    </w:p>
    <w:p>
      <w:r>
        <w:rPr>
          <w:b/>
        </w:rPr>
        <w:t xml:space="preserve">Tulos</w:t>
      </w:r>
    </w:p>
    <w:p>
      <w:r>
        <w:t xml:space="preserve">Hän oli murtanut jalkansa.</w:t>
      </w:r>
    </w:p>
    <w:p>
      <w:r>
        <w:rPr>
          <w:b/>
        </w:rPr>
        <w:t xml:space="preserve">Tulos</w:t>
      </w:r>
    </w:p>
    <w:p>
      <w:r>
        <w:t xml:space="preserve">Mike katseli televisiota koko päivän.</w:t>
      </w:r>
    </w:p>
    <w:p>
      <w:r>
        <w:rPr>
          <w:b/>
        </w:rPr>
        <w:t xml:space="preserve">Tulos</w:t>
      </w:r>
    </w:p>
    <w:p>
      <w:r>
        <w:t xml:space="preserve">Mike osti uuden tietokonepelin pelattavaksi.</w:t>
      </w:r>
    </w:p>
    <w:p>
      <w:r>
        <w:rPr>
          <w:b/>
        </w:rPr>
        <w:t xml:space="preserve">Tulos</w:t>
      </w:r>
    </w:p>
    <w:p>
      <w:r>
        <w:t xml:space="preserve">Mike löysi videopelit.</w:t>
      </w:r>
    </w:p>
    <w:p>
      <w:r>
        <w:rPr>
          <w:b/>
        </w:rPr>
        <w:t xml:space="preserve">Esimerkki 2.4353</w:t>
      </w:r>
    </w:p>
    <w:p>
      <w:r>
        <w:t xml:space="preserve">Alku: Madelynn halusi mennä ystäviensä luokse yökylään. Loppu: Madelynnillä oli hauskaa ja hän halusi mennä sinne uudelleen.</w:t>
      </w:r>
    </w:p>
    <w:p>
      <w:r>
        <w:rPr>
          <w:b/>
        </w:rPr>
        <w:t xml:space="preserve">Tulos</w:t>
      </w:r>
    </w:p>
    <w:p>
      <w:r>
        <w:t xml:space="preserve">Madelynn kutsuttiin Kaylan luokse yökylään.</w:t>
      </w:r>
    </w:p>
    <w:p>
      <w:r>
        <w:rPr>
          <w:b/>
        </w:rPr>
        <w:t xml:space="preserve">Tulos</w:t>
      </w:r>
    </w:p>
    <w:p>
      <w:r>
        <w:t xml:space="preserve">Hän ja hänen ystävänsä harrastivat paljon.</w:t>
      </w:r>
    </w:p>
    <w:p>
      <w:r>
        <w:rPr>
          <w:b/>
        </w:rPr>
        <w:t xml:space="preserve">Tulos</w:t>
      </w:r>
    </w:p>
    <w:p>
      <w:r>
        <w:t xml:space="preserve">Madelynn matkusti sinne tapaamaan heitä.</w:t>
      </w:r>
    </w:p>
    <w:p>
      <w:r>
        <w:rPr>
          <w:b/>
        </w:rPr>
        <w:t xml:space="preserve">Tulos</w:t>
      </w:r>
    </w:p>
    <w:p>
      <w:r>
        <w:t xml:space="preserve">Madelynn rakasti yökyläilyä.</w:t>
      </w:r>
    </w:p>
    <w:p>
      <w:r>
        <w:rPr>
          <w:b/>
        </w:rPr>
        <w:t xml:space="preserve">Tulos</w:t>
      </w:r>
    </w:p>
    <w:p>
      <w:r>
        <w:t xml:space="preserve">He katsoivat Disney-elokuvia.</w:t>
      </w:r>
    </w:p>
    <w:p>
      <w:r>
        <w:rPr>
          <w:b/>
        </w:rPr>
        <w:t xml:space="preserve">Esimerkki 2.4354</w:t>
      </w:r>
    </w:p>
    <w:p>
      <w:r>
        <w:t xml:space="preserve">Alku: Mark rakasti uhkapelejä ja korttipelejä. Loppu: Nykyään Mark varoittaa ihmisiä uhkapelaamisen vaaroista.</w:t>
      </w:r>
    </w:p>
    <w:p>
      <w:r>
        <w:rPr>
          <w:b/>
        </w:rPr>
        <w:t xml:space="preserve">Tulos</w:t>
      </w:r>
    </w:p>
    <w:p>
      <w:r>
        <w:t xml:space="preserve">Mark menetti perheensä peliongelmien vuoksi.</w:t>
      </w:r>
    </w:p>
    <w:p>
      <w:r>
        <w:rPr>
          <w:b/>
        </w:rPr>
        <w:t xml:space="preserve">Tulos</w:t>
      </w:r>
    </w:p>
    <w:p>
      <w:r>
        <w:t xml:space="preserve">Mark tuli riippuvaiseksi uhkapelaamisesta ja menetti paljon rahaa.</w:t>
      </w:r>
    </w:p>
    <w:p>
      <w:r>
        <w:rPr>
          <w:b/>
        </w:rPr>
        <w:t xml:space="preserve">Tulos</w:t>
      </w:r>
    </w:p>
    <w:p>
      <w:r>
        <w:t xml:space="preserve">Mark menetti kaikki rahansa korkeilla panoksilla pelatussa pelissä.</w:t>
      </w:r>
    </w:p>
    <w:p>
      <w:r>
        <w:rPr>
          <w:b/>
        </w:rPr>
        <w:t xml:space="preserve">Tulos</w:t>
      </w:r>
    </w:p>
    <w:p>
      <w:r>
        <w:t xml:space="preserve">Mark menetti talonsa pelivelkojen takia.</w:t>
      </w:r>
    </w:p>
    <w:p>
      <w:r>
        <w:rPr>
          <w:b/>
        </w:rPr>
        <w:t xml:space="preserve">Esimerkki 2.4355</w:t>
      </w:r>
    </w:p>
    <w:p>
      <w:r>
        <w:t xml:space="preserve">Alku: Illusionisti vieraili kaupungissamme viime kesänä. Loppu: Sitten huomasin, ettei illusionistia ollutkaan yksi, vaan kaksoset.</w:t>
      </w:r>
    </w:p>
    <w:p>
      <w:r>
        <w:rPr>
          <w:b/>
        </w:rPr>
        <w:t xml:space="preserve">Tulos</w:t>
      </w:r>
    </w:p>
    <w:p>
      <w:r>
        <w:t xml:space="preserve">Hän teki hämmästyttävän tempun ja ilmestyi kaupungin toiselle puolelle.</w:t>
      </w:r>
    </w:p>
    <w:p>
      <w:r>
        <w:rPr>
          <w:b/>
        </w:rPr>
        <w:t xml:space="preserve">Tulos</w:t>
      </w:r>
    </w:p>
    <w:p>
      <w:r>
        <w:t xml:space="preserve">Illusionisti ilmestyi tyhjästä uuteen paikkaan siitä, mistä he olivat aloittaneet.</w:t>
      </w:r>
    </w:p>
    <w:p>
      <w:r>
        <w:rPr>
          <w:b/>
        </w:rPr>
        <w:t xml:space="preserve">Tulos</w:t>
      </w:r>
    </w:p>
    <w:p>
      <w:r>
        <w:t xml:space="preserve">Henkilö oli uskomaton, joka veti näennäisesti mahdottomilta tuntuvia temppuja.</w:t>
      </w:r>
    </w:p>
    <w:p>
      <w:r>
        <w:rPr>
          <w:b/>
        </w:rPr>
        <w:t xml:space="preserve">Tulos</w:t>
      </w:r>
    </w:p>
    <w:p>
      <w:r>
        <w:t xml:space="preserve">He tekivät tempun, jossa hän ilmestyi yleisöön ja katosi lavalta.</w:t>
      </w:r>
    </w:p>
    <w:p>
      <w:r>
        <w:rPr>
          <w:b/>
        </w:rPr>
        <w:t xml:space="preserve">Tulos</w:t>
      </w:r>
    </w:p>
    <w:p>
      <w:r>
        <w:t xml:space="preserve">hän teki joitakin temppuja ja sai meidät luulemaan, että hän oli useassa paikassa yhtä aikaa.</w:t>
      </w:r>
    </w:p>
    <w:p>
      <w:r>
        <w:rPr>
          <w:b/>
        </w:rPr>
        <w:t xml:space="preserve">Esimerkki 2.4356</w:t>
      </w:r>
    </w:p>
    <w:p>
      <w:r>
        <w:t xml:space="preserve">Alku: Tiffany osti pussillisen mikroaaltopopcornia. Loppu: Popcorn oli palanut, koska hän oli jättänyt sen liian pitkäksi aikaa.</w:t>
      </w:r>
    </w:p>
    <w:p>
      <w:r>
        <w:rPr>
          <w:b/>
        </w:rPr>
        <w:t xml:space="preserve">Tulos</w:t>
      </w:r>
    </w:p>
    <w:p>
      <w:r>
        <w:t xml:space="preserve">Tiffany asetti ajastimen liian pitkäksi.</w:t>
      </w:r>
    </w:p>
    <w:p>
      <w:r>
        <w:rPr>
          <w:b/>
        </w:rPr>
        <w:t xml:space="preserve">Tulos</w:t>
      </w:r>
    </w:p>
    <w:p>
      <w:r>
        <w:t xml:space="preserve">Tiffany unohti popcornit mikroaaltouunissa.</w:t>
      </w:r>
    </w:p>
    <w:p>
      <w:r>
        <w:rPr>
          <w:b/>
        </w:rPr>
        <w:t xml:space="preserve">Esimerkki 2.4357</w:t>
      </w:r>
    </w:p>
    <w:p>
      <w:r>
        <w:t xml:space="preserve">Alku: Raylla oli matematiikan koe. Loppu: Ja hän pääsi kokeesta läpi!</w:t>
      </w:r>
    </w:p>
    <w:p>
      <w:r>
        <w:rPr>
          <w:b/>
        </w:rPr>
        <w:t xml:space="preserve">Tulos</w:t>
      </w:r>
    </w:p>
    <w:p>
      <w:r>
        <w:t xml:space="preserve">Ray opiskeli ahkerasti valmistautuakseen kokeeseen.</w:t>
      </w:r>
    </w:p>
    <w:p>
      <w:r>
        <w:rPr>
          <w:b/>
        </w:rPr>
        <w:t xml:space="preserve">Tulos</w:t>
      </w:r>
    </w:p>
    <w:p>
      <w:r>
        <w:t xml:space="preserve">Ray opiskeli joka päivä ennen koetta.</w:t>
      </w:r>
    </w:p>
    <w:p>
      <w:r>
        <w:rPr>
          <w:b/>
        </w:rPr>
        <w:t xml:space="preserve">Tulos</w:t>
      </w:r>
    </w:p>
    <w:p>
      <w:r>
        <w:t xml:space="preserve">Ray opiskeli ahkerasti tenttiin.</w:t>
      </w:r>
    </w:p>
    <w:p>
      <w:r>
        <w:rPr>
          <w:b/>
        </w:rPr>
        <w:t xml:space="preserve">Tulos</w:t>
      </w:r>
    </w:p>
    <w:p>
      <w:r>
        <w:t xml:space="preserve">Ray opiskeli edellisenä iltana.</w:t>
      </w:r>
    </w:p>
    <w:p>
      <w:r>
        <w:rPr>
          <w:b/>
        </w:rPr>
        <w:t xml:space="preserve">Esimerkki 2.4358</w:t>
      </w:r>
    </w:p>
    <w:p>
      <w:r>
        <w:t xml:space="preserve">Alku: Gina tarvitsi delfiinejä käsitteleviä kirjoja kouluprojektia varten. Loppu: Hän oli järkyttynyt huomatessaan, ettei sielläkään ollut yhtään.</w:t>
      </w:r>
    </w:p>
    <w:p>
      <w:r>
        <w:rPr>
          <w:b/>
        </w:rPr>
        <w:t xml:space="preserve">Tulos</w:t>
      </w:r>
    </w:p>
    <w:p>
      <w:r>
        <w:t xml:space="preserve">Gina meni kirjastoon etsimään kirjaa.</w:t>
      </w:r>
    </w:p>
    <w:p>
      <w:r>
        <w:rPr>
          <w:b/>
        </w:rPr>
        <w:t xml:space="preserve">Tulos</w:t>
      </w:r>
    </w:p>
    <w:p>
      <w:r>
        <w:t xml:space="preserve">Gina ei löytänyt kirjastosta mitään.</w:t>
      </w:r>
    </w:p>
    <w:p>
      <w:r>
        <w:rPr>
          <w:b/>
        </w:rPr>
        <w:t xml:space="preserve">Tulos</w:t>
      </w:r>
    </w:p>
    <w:p>
      <w:r>
        <w:t xml:space="preserve">Gina meni kirjastoon etsimään kirjaa.</w:t>
      </w:r>
    </w:p>
    <w:p>
      <w:r>
        <w:rPr>
          <w:b/>
        </w:rPr>
        <w:t xml:space="preserve">Esimerkki 2.4359</w:t>
      </w:r>
    </w:p>
    <w:p>
      <w:r>
        <w:t xml:space="preserve">Alku: John on aina halunnut poliisiksi. Loppu: Se oli erilainen kuin odotettiin, mutta silti motivoiva.</w:t>
      </w:r>
    </w:p>
    <w:p>
      <w:r>
        <w:rPr>
          <w:b/>
        </w:rPr>
        <w:t xml:space="preserve">Tulos</w:t>
      </w:r>
    </w:p>
    <w:p>
      <w:r>
        <w:t xml:space="preserve">Hän liittyi poliisivoimiin.</w:t>
      </w:r>
    </w:p>
    <w:p>
      <w:r>
        <w:rPr>
          <w:b/>
        </w:rPr>
        <w:t xml:space="preserve">Tulos</w:t>
      </w:r>
    </w:p>
    <w:p>
      <w:r>
        <w:t xml:space="preserve">Hän kävi koulua ja valmistui.</w:t>
      </w:r>
    </w:p>
    <w:p>
      <w:r>
        <w:rPr>
          <w:b/>
        </w:rPr>
        <w:t xml:space="preserve">Tulos</w:t>
      </w:r>
    </w:p>
    <w:p>
      <w:r>
        <w:t xml:space="preserve">John meni koulutukseen poliisiksi.</w:t>
      </w:r>
    </w:p>
    <w:p>
      <w:r>
        <w:rPr>
          <w:b/>
        </w:rPr>
        <w:t xml:space="preserve">Tulos</w:t>
      </w:r>
    </w:p>
    <w:p>
      <w:r>
        <w:t xml:space="preserve">Johnin mielestä poliisiopisto oli erittäin haastava.</w:t>
      </w:r>
    </w:p>
    <w:p>
      <w:r>
        <w:rPr>
          <w:b/>
        </w:rPr>
        <w:t xml:space="preserve">Tulos</w:t>
      </w:r>
    </w:p>
    <w:p>
      <w:r>
        <w:t xml:space="preserve">John meni poliisiasemalle.</w:t>
      </w:r>
    </w:p>
    <w:p>
      <w:r>
        <w:rPr>
          <w:b/>
        </w:rPr>
        <w:t xml:space="preserve">Esimerkki 2.4360</w:t>
      </w:r>
    </w:p>
    <w:p>
      <w:r>
        <w:t xml:space="preserve">Alku: Jen rakasti pysyä ajan tasalla lukemalla uutisia. Loppu: Lopputulos: Blogista tuli menestyksekäs, koska se sisälsi monenlaisia uutisia.</w:t>
      </w:r>
    </w:p>
    <w:p>
      <w:r>
        <w:rPr>
          <w:b/>
        </w:rPr>
        <w:t xml:space="preserve">Tulos</w:t>
      </w:r>
    </w:p>
    <w:p>
      <w:r>
        <w:t xml:space="preserve">Jen halusi perustaa oman blogin.</w:t>
      </w:r>
    </w:p>
    <w:p>
      <w:r>
        <w:rPr>
          <w:b/>
        </w:rPr>
        <w:t xml:space="preserve">Esimerkki 2.4361</w:t>
      </w:r>
    </w:p>
    <w:p>
      <w:r>
        <w:t xml:space="preserve">Alku: Selena oli musiikkiartisti, jolla oli paljon faneja. Loppu: Selena varmisti, että henkilö pidätettiin.</w:t>
      </w:r>
    </w:p>
    <w:p>
      <w:r>
        <w:rPr>
          <w:b/>
        </w:rPr>
        <w:t xml:space="preserve">Tulos</w:t>
      </w:r>
    </w:p>
    <w:p>
      <w:r>
        <w:t xml:space="preserve">Eräs fani alkoi väijyä Selenaa.</w:t>
      </w:r>
    </w:p>
    <w:p>
      <w:r>
        <w:rPr>
          <w:b/>
        </w:rPr>
        <w:t xml:space="preserve">Tulos</w:t>
      </w:r>
    </w:p>
    <w:p>
      <w:r>
        <w:t xml:space="preserve">Eräänä päivänä, kun hän oli menossa autolleen, tuuletin ryntäsi ulos ja iski häntä.</w:t>
      </w:r>
    </w:p>
    <w:p>
      <w:r>
        <w:rPr>
          <w:b/>
        </w:rPr>
        <w:t xml:space="preserve">Tulos</w:t>
      </w:r>
    </w:p>
    <w:p>
      <w:r>
        <w:t xml:space="preserve">Selena oli saanut uhkaavan viestin häiriintyneeltä fanilta.</w:t>
      </w:r>
    </w:p>
    <w:p>
      <w:r>
        <w:rPr>
          <w:b/>
        </w:rPr>
        <w:t xml:space="preserve">Tulos</w:t>
      </w:r>
    </w:p>
    <w:p>
      <w:r>
        <w:t xml:space="preserve">Selenan fani yritti ampua häntä.</w:t>
      </w:r>
    </w:p>
    <w:p>
      <w:r>
        <w:rPr>
          <w:b/>
        </w:rPr>
        <w:t xml:space="preserve">Esimerkki 2.4362</w:t>
      </w:r>
    </w:p>
    <w:p>
      <w:r>
        <w:t xml:space="preserve">Alku: Brian kasvoi köyhyydessä. Loppu: Kahdeksan vuotta myöhemmin Brianista tuli osavaltionsa New Yorkin kuvernööri!</w:t>
      </w:r>
    </w:p>
    <w:p>
      <w:r>
        <w:rPr>
          <w:b/>
        </w:rPr>
        <w:t xml:space="preserve">Tulos</w:t>
      </w:r>
    </w:p>
    <w:p>
      <w:r>
        <w:t xml:space="preserve">Brian teki kovasti töitä ja hänestä tuli asianajaja.</w:t>
      </w:r>
    </w:p>
    <w:p>
      <w:r>
        <w:rPr>
          <w:b/>
        </w:rPr>
        <w:t xml:space="preserve">Tulos</w:t>
      </w:r>
    </w:p>
    <w:p>
      <w:r>
        <w:t xml:space="preserve">Brian opiskeli yliopistossa taloustiedettä.</w:t>
      </w:r>
    </w:p>
    <w:p>
      <w:r>
        <w:rPr>
          <w:b/>
        </w:rPr>
        <w:t xml:space="preserve">Tulos</w:t>
      </w:r>
    </w:p>
    <w:p>
      <w:r>
        <w:t xml:space="preserve">Brian jatkoi unelmiaan politiikasta.</w:t>
      </w:r>
    </w:p>
    <w:p>
      <w:r>
        <w:rPr>
          <w:b/>
        </w:rPr>
        <w:t xml:space="preserve">Tulos</w:t>
      </w:r>
    </w:p>
    <w:p>
      <w:r>
        <w:t xml:space="preserve">Brian oli fiksu ja teki kovasti töitä.</w:t>
      </w:r>
    </w:p>
    <w:p>
      <w:r>
        <w:rPr>
          <w:b/>
        </w:rPr>
        <w:t xml:space="preserve">Tulos</w:t>
      </w:r>
    </w:p>
    <w:p>
      <w:r>
        <w:t xml:space="preserve">Brian meni yliopistoon toivoen voivansa muuttaa asemaansa.</w:t>
      </w:r>
    </w:p>
    <w:p>
      <w:r>
        <w:rPr>
          <w:b/>
        </w:rPr>
        <w:t xml:space="preserve">Esimerkki 2.4363</w:t>
      </w:r>
    </w:p>
    <w:p>
      <w:r>
        <w:t xml:space="preserve">Alku: Sara oli vihdoin täyttämässä 21 vuotta. Loppu: Sara loukkaantui ja lakkasi vastaamasta heidän puheluihinsa.</w:t>
      </w:r>
    </w:p>
    <w:p>
      <w:r>
        <w:rPr>
          <w:b/>
        </w:rPr>
        <w:t xml:space="preserve">Tulos</w:t>
      </w:r>
    </w:p>
    <w:p>
      <w:r>
        <w:t xml:space="preserve">Monet Saran ystävät olivat unohtaneet hänen syntymäpäivänsä.</w:t>
      </w:r>
    </w:p>
    <w:p>
      <w:r>
        <w:rPr>
          <w:b/>
        </w:rPr>
        <w:t xml:space="preserve">Tulos</w:t>
      </w:r>
    </w:p>
    <w:p>
      <w:r>
        <w:t xml:space="preserve">Sara sai jatkuvasti puheluita sisaruksiltaan, jotka pyysivät häntä ostamaan heille viinaa.</w:t>
      </w:r>
    </w:p>
    <w:p>
      <w:r>
        <w:rPr>
          <w:b/>
        </w:rPr>
        <w:t xml:space="preserve">Tulos</w:t>
      </w:r>
    </w:p>
    <w:p>
      <w:r>
        <w:t xml:space="preserve">Sara sai ystäviltään puheluita, joissa sanottiin, että hän oli tulossa vanhaksi.</w:t>
      </w:r>
    </w:p>
    <w:p>
      <w:r>
        <w:rPr>
          <w:b/>
        </w:rPr>
        <w:t xml:space="preserve">Tulos</w:t>
      </w:r>
    </w:p>
    <w:p>
      <w:r>
        <w:t xml:space="preserve">Saran ystävät unohtivat hänen syntymäpäivänsä.</w:t>
      </w:r>
    </w:p>
    <w:p>
      <w:r>
        <w:rPr>
          <w:b/>
        </w:rPr>
        <w:t xml:space="preserve">Esimerkki 2.4364</w:t>
      </w:r>
    </w:p>
    <w:p>
      <w:r>
        <w:t xml:space="preserve">Alku: Burton haki verkossa suosikkiyliopistoihinsa. Loppu: Hän oli iloinen kuullessaan, että hänet hyväksyttiin.</w:t>
      </w:r>
    </w:p>
    <w:p>
      <w:r>
        <w:rPr>
          <w:b/>
        </w:rPr>
        <w:t xml:space="preserve">Tulos</w:t>
      </w:r>
    </w:p>
    <w:p>
      <w:r>
        <w:t xml:space="preserve">Burton haki useisiin, mutta hänellä oli ensimmäinen valinta.</w:t>
      </w:r>
    </w:p>
    <w:p>
      <w:r>
        <w:rPr>
          <w:b/>
        </w:rPr>
        <w:t xml:space="preserve">Tulos</w:t>
      </w:r>
    </w:p>
    <w:p>
      <w:r>
        <w:t xml:space="preserve">Burton kävi haastattelussa yhdessä huippuyliopistossa.</w:t>
      </w:r>
    </w:p>
    <w:p>
      <w:r>
        <w:rPr>
          <w:b/>
        </w:rPr>
        <w:t xml:space="preserve">Tulos</w:t>
      </w:r>
    </w:p>
    <w:p>
      <w:r>
        <w:t xml:space="preserve">Burton pelkäsi hieman, ettei hän pääse sisään.</w:t>
      </w:r>
    </w:p>
    <w:p>
      <w:r>
        <w:rPr>
          <w:b/>
        </w:rPr>
        <w:t xml:space="preserve">Tulos</w:t>
      </w:r>
    </w:p>
    <w:p>
      <w:r>
        <w:t xml:space="preserve">Burton hyväksyttiin yhteen tammikuussa.</w:t>
      </w:r>
    </w:p>
    <w:p>
      <w:r>
        <w:rPr>
          <w:b/>
        </w:rPr>
        <w:t xml:space="preserve">Esimerkki 2.4365</w:t>
      </w:r>
    </w:p>
    <w:p>
      <w:r>
        <w:t xml:space="preserve">Alku: Kun Annie näki Fredin ensimmäistä kertaa, se oli rakkautta ensisilmäyksellä. Loppu: Annie sanoi kyllä.</w:t>
      </w:r>
    </w:p>
    <w:p>
      <w:r>
        <w:rPr>
          <w:b/>
        </w:rPr>
        <w:t xml:space="preserve">Tulos</w:t>
      </w:r>
    </w:p>
    <w:p>
      <w:r>
        <w:t xml:space="preserve">Muutaman kuukauden kuluttua Fred päätti kosia.</w:t>
      </w:r>
    </w:p>
    <w:p>
      <w:r>
        <w:rPr>
          <w:b/>
        </w:rPr>
        <w:t xml:space="preserve">Tulos</w:t>
      </w:r>
    </w:p>
    <w:p>
      <w:r>
        <w:t xml:space="preserve">Fred kosi Annieta.</w:t>
      </w:r>
    </w:p>
    <w:p>
      <w:r>
        <w:rPr>
          <w:b/>
        </w:rPr>
        <w:t xml:space="preserve">Tulos</w:t>
      </w:r>
    </w:p>
    <w:p>
      <w:r>
        <w:t xml:space="preserve">Fred kosi Annieta, koska he olivat rakastuneita.</w:t>
      </w:r>
    </w:p>
    <w:p>
      <w:r>
        <w:rPr>
          <w:b/>
        </w:rPr>
        <w:t xml:space="preserve">Tulos</w:t>
      </w:r>
    </w:p>
    <w:p>
      <w:r>
        <w:t xml:space="preserve">Fred kosi Annieta.</w:t>
      </w:r>
    </w:p>
    <w:p>
      <w:r>
        <w:rPr>
          <w:b/>
        </w:rPr>
        <w:t xml:space="preserve">Tulos</w:t>
      </w:r>
    </w:p>
    <w:p>
      <w:r>
        <w:t xml:space="preserve">Fred rakastui Annieen ja kosi häntä.</w:t>
      </w:r>
    </w:p>
    <w:p>
      <w:r>
        <w:rPr>
          <w:b/>
        </w:rPr>
        <w:t xml:space="preserve">Esimerkki 2.4366</w:t>
      </w:r>
    </w:p>
    <w:p>
      <w:r>
        <w:t xml:space="preserve">Alku: Quincy vaelsi eräänä iltana puutarhassaan. Loppu: Se oli Miss Marple, joka sabotoi pensaita, jotta hänen pihansa olisi paras.</w:t>
      </w:r>
    </w:p>
    <w:p>
      <w:r>
        <w:rPr>
          <w:b/>
        </w:rPr>
        <w:t xml:space="preserve">Tulos</w:t>
      </w:r>
    </w:p>
    <w:p>
      <w:r>
        <w:t xml:space="preserve">Quincy kuuli kahinaa.</w:t>
      </w:r>
    </w:p>
    <w:p>
      <w:r>
        <w:rPr>
          <w:b/>
        </w:rPr>
        <w:t xml:space="preserve">Tulos</w:t>
      </w:r>
    </w:p>
    <w:p>
      <w:r>
        <w:t xml:space="preserve">Quincy näki jonkun pensaissa.</w:t>
      </w:r>
    </w:p>
    <w:p>
      <w:r>
        <w:rPr>
          <w:b/>
        </w:rPr>
        <w:t xml:space="preserve">Tulos</w:t>
      </w:r>
    </w:p>
    <w:p>
      <w:r>
        <w:t xml:space="preserve">Quincy kuuli ääniä pensaista.</w:t>
      </w:r>
    </w:p>
    <w:p>
      <w:r>
        <w:rPr>
          <w:b/>
        </w:rPr>
        <w:t xml:space="preserve">Tulos</w:t>
      </w:r>
    </w:p>
    <w:p>
      <w:r>
        <w:t xml:space="preserve">hän kuuli jotain puutarhassa.</w:t>
      </w:r>
    </w:p>
    <w:p>
      <w:r>
        <w:rPr>
          <w:b/>
        </w:rPr>
        <w:t xml:space="preserve">Esimerkki 2.4367</w:t>
      </w:r>
    </w:p>
    <w:p>
      <w:r>
        <w:t xml:space="preserve">Alku: Emmett, harrastajatähtitieteilijä, toi kaukoputkensa pihalleen. Loppu: Emmett kirjasi toiveensa päiväkirjaansa.</w:t>
      </w:r>
    </w:p>
    <w:p>
      <w:r>
        <w:rPr>
          <w:b/>
        </w:rPr>
        <w:t xml:space="preserve">Tulos</w:t>
      </w:r>
    </w:p>
    <w:p>
      <w:r>
        <w:t xml:space="preserve">Emmett näki tähdenlennon.</w:t>
      </w:r>
    </w:p>
    <w:p>
      <w:r>
        <w:rPr>
          <w:b/>
        </w:rPr>
        <w:t xml:space="preserve">Tulos</w:t>
      </w:r>
    </w:p>
    <w:p>
      <w:r>
        <w:t xml:space="preserve">Emmett katsoi kuuta kaukoputkensa läpi ja esitti toiveen.</w:t>
      </w:r>
    </w:p>
    <w:p>
      <w:r>
        <w:rPr>
          <w:b/>
        </w:rPr>
        <w:t xml:space="preserve">Tulos</w:t>
      </w:r>
    </w:p>
    <w:p>
      <w:r>
        <w:t xml:space="preserve">Emmett näki tähdenlennon kaukoputkellaan.</w:t>
      </w:r>
    </w:p>
    <w:p>
      <w:r>
        <w:rPr>
          <w:b/>
        </w:rPr>
        <w:t xml:space="preserve">Tulos</w:t>
      </w:r>
    </w:p>
    <w:p>
      <w:r>
        <w:t xml:space="preserve">Hän pystytti sen katselemaan revontulia.</w:t>
      </w:r>
    </w:p>
    <w:p>
      <w:r>
        <w:rPr>
          <w:b/>
        </w:rPr>
        <w:t xml:space="preserve">Esimerkki 2.4368</w:t>
      </w:r>
    </w:p>
    <w:p>
      <w:r>
        <w:t xml:space="preserve">Alku: Phil ei ollut polttanut savuketta vuosiin. Loppu: Se yksi savuke sai Philin aloittamaan tupakoinnin uudelleen.</w:t>
      </w:r>
    </w:p>
    <w:p>
      <w:r>
        <w:rPr>
          <w:b/>
        </w:rPr>
        <w:t xml:space="preserve">Tulos</w:t>
      </w:r>
    </w:p>
    <w:p>
      <w:r>
        <w:t xml:space="preserve">Hän poltti yhden, kuinka paljon haittaa siitä voisi olla?.</w:t>
      </w:r>
    </w:p>
    <w:p>
      <w:r>
        <w:rPr>
          <w:b/>
        </w:rPr>
        <w:t xml:space="preserve">Tulos</w:t>
      </w:r>
    </w:p>
    <w:p>
      <w:r>
        <w:t xml:space="preserve">Eräänä päivänä hän poltti taas yhden.</w:t>
      </w:r>
    </w:p>
    <w:p>
      <w:r>
        <w:rPr>
          <w:b/>
        </w:rPr>
        <w:t xml:space="preserve">Tulos</w:t>
      </w:r>
    </w:p>
    <w:p>
      <w:r>
        <w:t xml:space="preserve">Philillä oli todella huono päivä töissä, ja hän otti tauolla vastaan savukkeen työkaveriltaan.</w:t>
      </w:r>
    </w:p>
    <w:p>
      <w:r>
        <w:rPr>
          <w:b/>
        </w:rPr>
        <w:t xml:space="preserve">Tulos</w:t>
      </w:r>
    </w:p>
    <w:p>
      <w:r>
        <w:t xml:space="preserve">Philillä oli ollut hyvin stressaava päivä, ja hän halusi rentoutua.</w:t>
      </w:r>
    </w:p>
    <w:p>
      <w:r>
        <w:rPr>
          <w:b/>
        </w:rPr>
        <w:t xml:space="preserve">Tulos</w:t>
      </w:r>
    </w:p>
    <w:p>
      <w:r>
        <w:t xml:space="preserve">Phil poltti savukkeen töiden jälkeen, ja tunne palasi hänen mieleensä.</w:t>
      </w:r>
    </w:p>
    <w:p>
      <w:r>
        <w:rPr>
          <w:b/>
        </w:rPr>
        <w:t xml:space="preserve">Esimerkki 2.4369</w:t>
      </w:r>
    </w:p>
    <w:p>
      <w:r>
        <w:t xml:space="preserve">Alku: Jane oli kiireinen lähettämään joulukorttejaan. Loppu: Lopulta hän laittoi ne postilaatikkoon.</w:t>
      </w:r>
    </w:p>
    <w:p>
      <w:r>
        <w:rPr>
          <w:b/>
        </w:rPr>
        <w:t xml:space="preserve">Tulos</w:t>
      </w:r>
    </w:p>
    <w:p>
      <w:r>
        <w:t xml:space="preserve">jane osoitti kaikki kortit.</w:t>
      </w:r>
    </w:p>
    <w:p>
      <w:r>
        <w:rPr>
          <w:b/>
        </w:rPr>
        <w:t xml:space="preserve">Tulos</w:t>
      </w:r>
    </w:p>
    <w:p>
      <w:r>
        <w:t xml:space="preserve">Jane kirjoitti jokaiseen korttiin tervehdyksen.</w:t>
      </w:r>
    </w:p>
    <w:p>
      <w:r>
        <w:rPr>
          <w:b/>
        </w:rPr>
        <w:t xml:space="preserve">Tulos</w:t>
      </w:r>
    </w:p>
    <w:p>
      <w:r>
        <w:t xml:space="preserve">Jane vietti muutaman päivän kirjoittamalla ja käsittelemällä niitä.</w:t>
      </w:r>
    </w:p>
    <w:p>
      <w:r>
        <w:rPr>
          <w:b/>
        </w:rPr>
        <w:t xml:space="preserve">Tulos</w:t>
      </w:r>
    </w:p>
    <w:p>
      <w:r>
        <w:t xml:space="preserve">Hän työskenteli koko päivän niiden viimeistelemiseksi.</w:t>
      </w:r>
    </w:p>
    <w:p>
      <w:r>
        <w:rPr>
          <w:b/>
        </w:rPr>
        <w:t xml:space="preserve">Esimerkki 2.4370</w:t>
      </w:r>
    </w:p>
    <w:p>
      <w:r>
        <w:t xml:space="preserve">Alku: Sarahilla oli tapaaminen työhaastatteluun. Loppu: Vastaustensa vuoksi Sarah ei saanut työpaikkaa.</w:t>
      </w:r>
    </w:p>
    <w:p>
      <w:r>
        <w:rPr>
          <w:b/>
        </w:rPr>
        <w:t xml:space="preserve">Tulos</w:t>
      </w:r>
    </w:p>
    <w:p>
      <w:r>
        <w:t xml:space="preserve">Haastattelija ei pitänyt Sarahin vastauksesta heidän kysymyksiinsä.</w:t>
      </w:r>
    </w:p>
    <w:p>
      <w:r>
        <w:rPr>
          <w:b/>
        </w:rPr>
        <w:t xml:space="preserve">Tulos</w:t>
      </w:r>
    </w:p>
    <w:p>
      <w:r>
        <w:t xml:space="preserve">Sarahilla oli vaikeuksia hakemuksen täyttämisessä.</w:t>
      </w:r>
    </w:p>
    <w:p>
      <w:r>
        <w:rPr>
          <w:b/>
        </w:rPr>
        <w:t xml:space="preserve">Tulos</w:t>
      </w:r>
    </w:p>
    <w:p>
      <w:r>
        <w:t xml:space="preserve">Sarah oli hermostunut eikä osannut vastata kysymyksiin hyvin.</w:t>
      </w:r>
    </w:p>
    <w:p>
      <w:r>
        <w:rPr>
          <w:b/>
        </w:rPr>
        <w:t xml:space="preserve">Tulos</w:t>
      </w:r>
    </w:p>
    <w:p>
      <w:r>
        <w:t xml:space="preserve">Sarah oli hyvin hermostunut eikä tiennyt, mitä sanoa.</w:t>
      </w:r>
    </w:p>
    <w:p>
      <w:r>
        <w:rPr>
          <w:b/>
        </w:rPr>
        <w:t xml:space="preserve">Esimerkki 2.4371</w:t>
      </w:r>
    </w:p>
    <w:p>
      <w:r>
        <w:t xml:space="preserve">Alku: Tyttäreni vanha opiskelukaveri on saamassa vauvan. Loppu: Molemmat isovanhemmat olivat innoissaan.</w:t>
      </w:r>
    </w:p>
    <w:p>
      <w:r>
        <w:rPr>
          <w:b/>
        </w:rPr>
        <w:t xml:space="preserve">Tulos</w:t>
      </w:r>
    </w:p>
    <w:p>
      <w:r>
        <w:t xml:space="preserve">Tyttäreni kämppäkaveri ja hänen poikaystävänsä kertoivat vanhemmilleen.</w:t>
      </w:r>
    </w:p>
    <w:p>
      <w:r>
        <w:rPr>
          <w:b/>
        </w:rPr>
        <w:t xml:space="preserve">Tulos</w:t>
      </w:r>
    </w:p>
    <w:p>
      <w:r>
        <w:t xml:space="preserve">Hän ja hänen miehensä ovat ainoat lapset.</w:t>
      </w:r>
    </w:p>
    <w:p>
      <w:r>
        <w:rPr>
          <w:b/>
        </w:rPr>
        <w:t xml:space="preserve">Tulos</w:t>
      </w:r>
    </w:p>
    <w:p>
      <w:r>
        <w:t xml:space="preserve">Raskauden paljastus oli ihastuttava.</w:t>
      </w:r>
    </w:p>
    <w:p>
      <w:r>
        <w:rPr>
          <w:b/>
        </w:rPr>
        <w:t xml:space="preserve">Tulos</w:t>
      </w:r>
    </w:p>
    <w:p>
      <w:r>
        <w:t xml:space="preserve">Kämppis kertoi isovanhemmilleen.</w:t>
      </w:r>
    </w:p>
    <w:p>
      <w:r>
        <w:rPr>
          <w:b/>
        </w:rPr>
        <w:t xml:space="preserve">Esimerkki 2.4372</w:t>
      </w:r>
    </w:p>
    <w:p>
      <w:r>
        <w:t xml:space="preserve">Alku: Billyn käskettiin lapioida talon jalkakäytävä. Loppu: Sinä päivänä Billy ei pitänyt jalkakäytävän lapioimisesta.</w:t>
      </w:r>
    </w:p>
    <w:p>
      <w:r>
        <w:rPr>
          <w:b/>
        </w:rPr>
        <w:t xml:space="preserve">Tulos</w:t>
      </w:r>
    </w:p>
    <w:p>
      <w:r>
        <w:t xml:space="preserve">Billy tunsi itsensä melko pahoinvoivaksi.</w:t>
      </w:r>
    </w:p>
    <w:p>
      <w:r>
        <w:rPr>
          <w:b/>
        </w:rPr>
        <w:t xml:space="preserve">Tulos</w:t>
      </w:r>
    </w:p>
    <w:p>
      <w:r>
        <w:t xml:space="preserve">Billy huomasi, että ulkona oli -20 astetta pakkasta.</w:t>
      </w:r>
    </w:p>
    <w:p>
      <w:r>
        <w:rPr>
          <w:b/>
        </w:rPr>
        <w:t xml:space="preserve">Tulos</w:t>
      </w:r>
    </w:p>
    <w:p>
      <w:r>
        <w:t xml:space="preserve">Lumen alla oli jääkerros, ja Billy liukastui ja kaatui.</w:t>
      </w:r>
    </w:p>
    <w:p>
      <w:r>
        <w:rPr>
          <w:b/>
        </w:rPr>
        <w:t xml:space="preserve">Tulos</w:t>
      </w:r>
    </w:p>
    <w:p>
      <w:r>
        <w:t xml:space="preserve">Myrskyssä satoi kaksi metriä lunta.</w:t>
      </w:r>
    </w:p>
    <w:p>
      <w:r>
        <w:rPr>
          <w:b/>
        </w:rPr>
        <w:t xml:space="preserve">Esimerkki 2.4373</w:t>
      </w:r>
    </w:p>
    <w:p>
      <w:r>
        <w:t xml:space="preserve">Alku: Jane mietti, millaiset sukat hän hankkisi. Loppu: Jane oli edelleen epävarma, mutta päätyi ostamaan silkkisukat.</w:t>
      </w:r>
    </w:p>
    <w:p>
      <w:r>
        <w:rPr>
          <w:b/>
        </w:rPr>
        <w:t xml:space="preserve">Tulos</w:t>
      </w:r>
    </w:p>
    <w:p>
      <w:r>
        <w:t xml:space="preserve">Jane ei osannut päättää, mutta huomasi, että aika oli jo myöhässä.</w:t>
      </w:r>
    </w:p>
    <w:p>
      <w:r>
        <w:rPr>
          <w:b/>
        </w:rPr>
        <w:t xml:space="preserve">Tulos</w:t>
      </w:r>
    </w:p>
    <w:p>
      <w:r>
        <w:t xml:space="preserve">Jane valitsi kaksi paria sukkia, joista valita.</w:t>
      </w:r>
    </w:p>
    <w:p>
      <w:r>
        <w:rPr>
          <w:b/>
        </w:rPr>
        <w:t xml:space="preserve">Tulos</w:t>
      </w:r>
    </w:p>
    <w:p>
      <w:r>
        <w:t xml:space="preserve">Hän ei osannut päättää, oliko kyseessä silkki- vai puuvillapari.</w:t>
      </w:r>
    </w:p>
    <w:p>
      <w:r>
        <w:rPr>
          <w:b/>
        </w:rPr>
        <w:t xml:space="preserve">Esimerkki 2.4374</w:t>
      </w:r>
    </w:p>
    <w:p>
      <w:r>
        <w:t xml:space="preserve">Alku: Pat ja Tim söivät karamellipommeja. Loppu: Pat joutui sanallisesti kertomaan Timille fudge-naamastaan.</w:t>
      </w:r>
    </w:p>
    <w:p>
      <w:r>
        <w:rPr>
          <w:b/>
        </w:rPr>
        <w:t xml:space="preserve">Tulos</w:t>
      </w:r>
    </w:p>
    <w:p>
      <w:r>
        <w:t xml:space="preserve">Tim oli huolimaton syöjä.</w:t>
      </w:r>
    </w:p>
    <w:p>
      <w:r>
        <w:rPr>
          <w:b/>
        </w:rPr>
        <w:t xml:space="preserve">Tulos</w:t>
      </w:r>
    </w:p>
    <w:p>
      <w:r>
        <w:t xml:space="preserve">Tim ei ollut varma, miksi ihmiset hymyilivät hänelle.</w:t>
      </w:r>
    </w:p>
    <w:p>
      <w:r>
        <w:rPr>
          <w:b/>
        </w:rPr>
        <w:t xml:space="preserve">Tulos</w:t>
      </w:r>
    </w:p>
    <w:p>
      <w:r>
        <w:t xml:space="preserve">Tim nuoli nopeasti kaikkia puolia Patin katsellessa.</w:t>
      </w:r>
    </w:p>
    <w:p>
      <w:r>
        <w:rPr>
          <w:b/>
        </w:rPr>
        <w:t xml:space="preserve">Tulos</w:t>
      </w:r>
    </w:p>
    <w:p>
      <w:r>
        <w:t xml:space="preserve">Tim ei puhdistanut likaisia kasvojaan.</w:t>
      </w:r>
    </w:p>
    <w:p>
      <w:r>
        <w:rPr>
          <w:b/>
        </w:rPr>
        <w:t xml:space="preserve">Esimerkki 2.4375</w:t>
      </w:r>
    </w:p>
    <w:p>
      <w:r>
        <w:t xml:space="preserve">Alku: Haley ei pitänyt kalastuksesta. Loppu: Hän oli ainoa, joka sai sinä päivänä mitään saalista.</w:t>
      </w:r>
    </w:p>
    <w:p>
      <w:r>
        <w:rPr>
          <w:b/>
        </w:rPr>
        <w:t xml:space="preserve">Tulos</w:t>
      </w:r>
    </w:p>
    <w:p>
      <w:r>
        <w:t xml:space="preserve">Haley lähti kalastusretkelle perheensä kanssa ja oli päättänyt saada jotain saalista.</w:t>
      </w:r>
    </w:p>
    <w:p>
      <w:r>
        <w:rPr>
          <w:b/>
        </w:rPr>
        <w:t xml:space="preserve">Tulos</w:t>
      </w:r>
    </w:p>
    <w:p>
      <w:r>
        <w:t xml:space="preserve">Haley lähti kuitenkin ystäviensä kanssa.</w:t>
      </w:r>
    </w:p>
    <w:p>
      <w:r>
        <w:rPr>
          <w:b/>
        </w:rPr>
        <w:t xml:space="preserve">Tulos</w:t>
      </w:r>
    </w:p>
    <w:p>
      <w:r>
        <w:t xml:space="preserve">Haleyn ystävä onnistui kalastuksessa.</w:t>
      </w:r>
    </w:p>
    <w:p>
      <w:r>
        <w:rPr>
          <w:b/>
        </w:rPr>
        <w:t xml:space="preserve">Tulos</w:t>
      </w:r>
    </w:p>
    <w:p>
      <w:r>
        <w:t xml:space="preserve">Hän meni kuitenkin ulos, koska kaikki muutkin olivat menossa.</w:t>
      </w:r>
    </w:p>
    <w:p>
      <w:r>
        <w:rPr>
          <w:b/>
        </w:rPr>
        <w:t xml:space="preserve">Esimerkki 2.4376</w:t>
      </w:r>
    </w:p>
    <w:p>
      <w:r>
        <w:t xml:space="preserve">Alku: Bernadette on hyvin leikkisä kissa. Loppu: Bernadette oli hyvin surullinen, kun kissa rikkoi isoäitinsä maljakon.</w:t>
      </w:r>
    </w:p>
    <w:p>
      <w:r>
        <w:rPr>
          <w:b/>
        </w:rPr>
        <w:t xml:space="preserve">Tulos</w:t>
      </w:r>
    </w:p>
    <w:p>
      <w:r>
        <w:t xml:space="preserve">Tänään hänen kissansa hyppäsi pöydälle.</w:t>
      </w:r>
    </w:p>
    <w:p>
      <w:r>
        <w:rPr>
          <w:b/>
        </w:rPr>
        <w:t xml:space="preserve">Tulos</w:t>
      </w:r>
    </w:p>
    <w:p>
      <w:r>
        <w:t xml:space="preserve">Eräänä päivänä Bernadetten kissa hyppäsi kirjahyllylle ja kaatoi joitakin tavaroita.</w:t>
      </w:r>
    </w:p>
    <w:p>
      <w:r>
        <w:rPr>
          <w:b/>
        </w:rPr>
        <w:t xml:space="preserve">Tulos</w:t>
      </w:r>
    </w:p>
    <w:p>
      <w:r>
        <w:t xml:space="preserve">Kissa säikähti ulkona kulkevaa koiraa.</w:t>
      </w:r>
    </w:p>
    <w:p>
      <w:r>
        <w:rPr>
          <w:b/>
        </w:rPr>
        <w:t xml:space="preserve">Tulos</w:t>
      </w:r>
    </w:p>
    <w:p>
      <w:r>
        <w:t xml:space="preserve">Kissa juoksi ympäri mummon taloa.</w:t>
      </w:r>
    </w:p>
    <w:p>
      <w:r>
        <w:rPr>
          <w:b/>
        </w:rPr>
        <w:t xml:space="preserve">Esimerkki 2.4377</w:t>
      </w:r>
    </w:p>
    <w:p>
      <w:r>
        <w:t xml:space="preserve">Alku: Gretchen teki salaattia 10 hengelle. Loppu: Kun kaikki olivat viihtyneet, he alkoivat syödä ateriaa.</w:t>
      </w:r>
    </w:p>
    <w:p>
      <w:r>
        <w:rPr>
          <w:b/>
        </w:rPr>
        <w:t xml:space="preserve">Tulos</w:t>
      </w:r>
    </w:p>
    <w:p>
      <w:r>
        <w:t xml:space="preserve">Kaikki istuutuivat pöytään.</w:t>
      </w:r>
    </w:p>
    <w:p>
      <w:r>
        <w:rPr>
          <w:b/>
        </w:rPr>
        <w:t xml:space="preserve">Tulos</w:t>
      </w:r>
    </w:p>
    <w:p>
      <w:r>
        <w:t xml:space="preserve">Gretchen pyysi illallisvieraita istumaan.</w:t>
      </w:r>
    </w:p>
    <w:p>
      <w:r>
        <w:rPr>
          <w:b/>
        </w:rPr>
        <w:t xml:space="preserve">Tulos</w:t>
      </w:r>
    </w:p>
    <w:p>
      <w:r>
        <w:t xml:space="preserve">Gretchenin kotiin tuli 10 ihmistä illalliselle.</w:t>
      </w:r>
    </w:p>
    <w:p>
      <w:r>
        <w:rPr>
          <w:b/>
        </w:rPr>
        <w:t xml:space="preserve">Tulos</w:t>
      </w:r>
    </w:p>
    <w:p>
      <w:r>
        <w:t xml:space="preserve">Istumajärjestys pöydässä oli tiukka.</w:t>
      </w:r>
    </w:p>
    <w:p>
      <w:r>
        <w:rPr>
          <w:b/>
        </w:rPr>
        <w:t xml:space="preserve">Tulos</w:t>
      </w:r>
    </w:p>
    <w:p>
      <w:r>
        <w:t xml:space="preserve">He päättivät syödä ulkona.</w:t>
      </w:r>
    </w:p>
    <w:p>
      <w:r>
        <w:rPr>
          <w:b/>
        </w:rPr>
        <w:t xml:space="preserve">Esimerkki 2.4378</w:t>
      </w:r>
    </w:p>
    <w:p>
      <w:r>
        <w:t xml:space="preserve">Alku: Julie kuuli öisin asioita ikkunansa ulkopuolelta. Loppu: Hän leikkasi oksan pois, ja Julie sai taas nukkua.</w:t>
      </w:r>
    </w:p>
    <w:p>
      <w:r>
        <w:rPr>
          <w:b/>
        </w:rPr>
        <w:t xml:space="preserve">Tulos</w:t>
      </w:r>
    </w:p>
    <w:p>
      <w:r>
        <w:t xml:space="preserve">Tuuli puhalsi puuta, joka osui ikkunaan.</w:t>
      </w:r>
    </w:p>
    <w:p>
      <w:r>
        <w:rPr>
          <w:b/>
        </w:rPr>
        <w:t xml:space="preserve">Tulos</w:t>
      </w:r>
    </w:p>
    <w:p>
      <w:r>
        <w:t xml:space="preserve">Julie pelästyi, että hänen talonsa ulkopuolella oli murtovaras, joka yritti päästä sisään.</w:t>
      </w:r>
    </w:p>
    <w:p>
      <w:r>
        <w:rPr>
          <w:b/>
        </w:rPr>
        <w:t xml:space="preserve">Tulos</w:t>
      </w:r>
    </w:p>
    <w:p>
      <w:r>
        <w:t xml:space="preserve">Julien isä näki oksan raapivan ikkunaa vasten.</w:t>
      </w:r>
    </w:p>
    <w:p>
      <w:r>
        <w:rPr>
          <w:b/>
        </w:rPr>
        <w:t xml:space="preserve">Tulos</w:t>
      </w:r>
    </w:p>
    <w:p>
      <w:r>
        <w:t xml:space="preserve">Julie palkkasi jonkun tutkimaan.</w:t>
      </w:r>
    </w:p>
    <w:p>
      <w:r>
        <w:rPr>
          <w:b/>
        </w:rPr>
        <w:t xml:space="preserve">Esimerkki 2.4379</w:t>
      </w:r>
    </w:p>
    <w:p>
      <w:r>
        <w:t xml:space="preserve">Alku: Tänä iltana saavuin töihin ja löysin sieltä naisen odottamassa minua. Loppu: Soitin turvamiehille, ja hänet saatettiin ulos rakennuksesta.</w:t>
      </w:r>
    </w:p>
    <w:p>
      <w:r>
        <w:rPr>
          <w:b/>
        </w:rPr>
        <w:t xml:space="preserve">Tulos</w:t>
      </w:r>
    </w:p>
    <w:p>
      <w:r>
        <w:t xml:space="preserve">Nainen seurasi minua toimistooni.</w:t>
      </w:r>
    </w:p>
    <w:p>
      <w:r>
        <w:rPr>
          <w:b/>
        </w:rPr>
        <w:t xml:space="preserve">Tulos</w:t>
      </w:r>
    </w:p>
    <w:p>
      <w:r>
        <w:t xml:space="preserve">Nainen pyysi minulta jatkuvasti rahaa.</w:t>
      </w:r>
    </w:p>
    <w:p>
      <w:r>
        <w:rPr>
          <w:b/>
        </w:rPr>
        <w:t xml:space="preserve">Tulos</w:t>
      </w:r>
    </w:p>
    <w:p>
      <w:r>
        <w:t xml:space="preserve">Nainen oli hullu ja hyökkäsi kimppuuni.</w:t>
      </w:r>
    </w:p>
    <w:p>
      <w:r>
        <w:rPr>
          <w:b/>
        </w:rPr>
        <w:t xml:space="preserve">Tulos</w:t>
      </w:r>
    </w:p>
    <w:p>
      <w:r>
        <w:t xml:space="preserve">Se nainen oli ahdistelijani.</w:t>
      </w:r>
    </w:p>
    <w:p>
      <w:r>
        <w:rPr>
          <w:b/>
        </w:rPr>
        <w:t xml:space="preserve">Esimerkki 2.4380</w:t>
      </w:r>
    </w:p>
    <w:p>
      <w:r>
        <w:t xml:space="preserve">Alku: Benedict varasti rahaa naapurinsa talosta. Loppu: He kiinnittivät käsiraudat käsiini ja veivät minut vankilaan.</w:t>
      </w:r>
    </w:p>
    <w:p>
      <w:r>
        <w:rPr>
          <w:b/>
        </w:rPr>
        <w:t xml:space="preserve">Tulos</w:t>
      </w:r>
    </w:p>
    <w:p>
      <w:r>
        <w:t xml:space="preserve">Benedictin naapuri soitti poliisille.</w:t>
      </w:r>
    </w:p>
    <w:p>
      <w:r>
        <w:rPr>
          <w:b/>
        </w:rPr>
        <w:t xml:space="preserve">Tulos</w:t>
      </w:r>
    </w:p>
    <w:p>
      <w:r>
        <w:t xml:space="preserve">Hakkasin Benedictistä helvetin pahasti.</w:t>
      </w:r>
    </w:p>
    <w:p>
      <w:r>
        <w:rPr>
          <w:b/>
        </w:rPr>
        <w:t xml:space="preserve">Tulos</w:t>
      </w:r>
    </w:p>
    <w:p>
      <w:r>
        <w:t xml:space="preserve">Naapurit soittivat poliisille.</w:t>
      </w:r>
    </w:p>
    <w:p>
      <w:r>
        <w:rPr>
          <w:b/>
        </w:rPr>
        <w:t xml:space="preserve">Tulos</w:t>
      </w:r>
    </w:p>
    <w:p>
      <w:r>
        <w:t xml:space="preserve">He luulivat, että minä tein sen.</w:t>
      </w:r>
    </w:p>
    <w:p>
      <w:r>
        <w:rPr>
          <w:b/>
        </w:rPr>
        <w:t xml:space="preserve">Esimerkki 2.4381</w:t>
      </w:r>
    </w:p>
    <w:p>
      <w:r>
        <w:t xml:space="preserve">Alku: Sam lähti viikoittaiselle kalastusretkelle isänsä kanssa. Loppu: Sam ja hänen isänsä ottivat kuvan kalan kanssa ja vaalivat muistoa.</w:t>
      </w:r>
    </w:p>
    <w:p>
      <w:r>
        <w:rPr>
          <w:b/>
        </w:rPr>
        <w:t xml:space="preserve">Tulos</w:t>
      </w:r>
    </w:p>
    <w:p>
      <w:r>
        <w:t xml:space="preserve">Sam sai jättiläiskalan.</w:t>
      </w:r>
    </w:p>
    <w:p>
      <w:r>
        <w:rPr>
          <w:b/>
        </w:rPr>
        <w:t xml:space="preserve">Tulos</w:t>
      </w:r>
    </w:p>
    <w:p>
      <w:r>
        <w:t xml:space="preserve">Sam sai valtavan kalan.</w:t>
      </w:r>
    </w:p>
    <w:p>
      <w:r>
        <w:rPr>
          <w:b/>
        </w:rPr>
        <w:t xml:space="preserve">Tulos</w:t>
      </w:r>
    </w:p>
    <w:p>
      <w:r>
        <w:t xml:space="preserve">Sam sai valtavan monnin.</w:t>
      </w:r>
    </w:p>
    <w:p>
      <w:r>
        <w:rPr>
          <w:b/>
        </w:rPr>
        <w:t xml:space="preserve">Tulos</w:t>
      </w:r>
    </w:p>
    <w:p>
      <w:r>
        <w:t xml:space="preserve">He saivat huikean ison monnin.</w:t>
      </w:r>
    </w:p>
    <w:p>
      <w:r>
        <w:rPr>
          <w:b/>
        </w:rPr>
        <w:t xml:space="preserve">Esimerkki 2.4382</w:t>
      </w:r>
    </w:p>
    <w:p>
      <w:r>
        <w:t xml:space="preserve">Alku: Joka vuosi kaadetaan tuhansia puita. Loppu: Hän tienaa paljon rahaa.</w:t>
      </w:r>
    </w:p>
    <w:p>
      <w:r>
        <w:rPr>
          <w:b/>
        </w:rPr>
        <w:t xml:space="preserve">Tulos</w:t>
      </w:r>
    </w:p>
    <w:p>
      <w:r>
        <w:t xml:space="preserve">Ihmiset käyttävät puita kaikenlaisiin tuotteisiin.</w:t>
      </w:r>
    </w:p>
    <w:p>
      <w:r>
        <w:rPr>
          <w:b/>
        </w:rPr>
        <w:t xml:space="preserve">Tulos</w:t>
      </w:r>
    </w:p>
    <w:p>
      <w:r>
        <w:t xml:space="preserve">Joku myy kaikki nuo puut.</w:t>
      </w:r>
    </w:p>
    <w:p>
      <w:r>
        <w:rPr>
          <w:b/>
        </w:rPr>
        <w:t xml:space="preserve">Tulos</w:t>
      </w:r>
    </w:p>
    <w:p>
      <w:r>
        <w:t xml:space="preserve">Puutavarayhtiön omistaja ei välitä.</w:t>
      </w:r>
    </w:p>
    <w:p>
      <w:r>
        <w:rPr>
          <w:b/>
        </w:rPr>
        <w:t xml:space="preserve">Esimerkki 2.4383</w:t>
      </w:r>
    </w:p>
    <w:p>
      <w:r>
        <w:t xml:space="preserve">Alku: Lonnie yritti miettiä, minkä pääaineen hän ottaisi yliopistossa. Loppu: Lonnie päätti lopulta opiskella kasvatusalaa.</w:t>
      </w:r>
    </w:p>
    <w:p>
      <w:r>
        <w:rPr>
          <w:b/>
        </w:rPr>
        <w:t xml:space="preserve">Tulos</w:t>
      </w:r>
    </w:p>
    <w:p>
      <w:r>
        <w:t xml:space="preserve">Lonnie pyysi isältään neuvoa.</w:t>
      </w:r>
    </w:p>
    <w:p>
      <w:r>
        <w:rPr>
          <w:b/>
        </w:rPr>
        <w:t xml:space="preserve">Tulos</w:t>
      </w:r>
    </w:p>
    <w:p>
      <w:r>
        <w:t xml:space="preserve">Lonnie tiesi, että tutkinnon hankkiminen on tärkeää.</w:t>
      </w:r>
    </w:p>
    <w:p>
      <w:r>
        <w:rPr>
          <w:b/>
        </w:rPr>
        <w:t xml:space="preserve">Tulos</w:t>
      </w:r>
    </w:p>
    <w:p>
      <w:r>
        <w:t xml:space="preserve">Lonnie vilkaisi kurssin käsikirjaa.</w:t>
      </w:r>
    </w:p>
    <w:p>
      <w:r>
        <w:rPr>
          <w:b/>
        </w:rPr>
        <w:t xml:space="preserve">Esimerkki 2.4384</w:t>
      </w:r>
    </w:p>
    <w:p>
      <w:r>
        <w:t xml:space="preserve">Alku: Kuljettaja yritti tehdä suuren käännöksen moottoritiellä. Loppu: Onneksi kuljettaja pääsi turvallisesti järvestä.</w:t>
      </w:r>
    </w:p>
    <w:p>
      <w:r>
        <w:rPr>
          <w:b/>
        </w:rPr>
        <w:t xml:space="preserve">Tulos</w:t>
      </w:r>
    </w:p>
    <w:p>
      <w:r>
        <w:t xml:space="preserve">Hänen autonsa meni järveen.</w:t>
      </w:r>
    </w:p>
    <w:p>
      <w:r>
        <w:rPr>
          <w:b/>
        </w:rPr>
        <w:t xml:space="preserve">Tulos</w:t>
      </w:r>
    </w:p>
    <w:p>
      <w:r>
        <w:t xml:space="preserve">Kuljettaja teki virheen ja ajoi järveen.</w:t>
      </w:r>
    </w:p>
    <w:p>
      <w:r>
        <w:rPr>
          <w:b/>
        </w:rPr>
        <w:t xml:space="preserve">Tulos</w:t>
      </w:r>
    </w:p>
    <w:p>
      <w:r>
        <w:t xml:space="preserve">Kuorma-auto törmäsi kaiteeseen ja syöksyi järveen.</w:t>
      </w:r>
    </w:p>
    <w:p>
      <w:r>
        <w:rPr>
          <w:b/>
        </w:rPr>
        <w:t xml:space="preserve">Esimerkki 2.4385</w:t>
      </w:r>
    </w:p>
    <w:p>
      <w:r>
        <w:t xml:space="preserve">Alku: Serkkuni kävi tänään luonani. Loppu: Hän kuitenkin unohti heti kokeen aikana, mitä olin sanonut.</w:t>
      </w:r>
    </w:p>
    <w:p>
      <w:r>
        <w:rPr>
          <w:b/>
        </w:rPr>
        <w:t xml:space="preserve">Tulos</w:t>
      </w:r>
    </w:p>
    <w:p>
      <w:r>
        <w:t xml:space="preserve">Hänen serkkunsa pyysi häntä tekemään muistitestin, koska hän oli tulossa vanhaksi.</w:t>
      </w:r>
    </w:p>
    <w:p>
      <w:r>
        <w:rPr>
          <w:b/>
        </w:rPr>
        <w:t xml:space="preserve">Tulos</w:t>
      </w:r>
    </w:p>
    <w:p>
      <w:r>
        <w:t xml:space="preserve">Annoin hänelle hälytysohjeet, koska hän olisi viikon päästä asunnossani.</w:t>
      </w:r>
    </w:p>
    <w:p>
      <w:r>
        <w:rPr>
          <w:b/>
        </w:rPr>
        <w:t xml:space="preserve">Tulos</w:t>
      </w:r>
    </w:p>
    <w:p>
      <w:r>
        <w:t xml:space="preserve">Autoin häntä opiskelemaan tulevaa tenttiä varten.</w:t>
      </w:r>
    </w:p>
    <w:p>
      <w:r>
        <w:rPr>
          <w:b/>
        </w:rPr>
        <w:t xml:space="preserve">Tulos</w:t>
      </w:r>
    </w:p>
    <w:p>
      <w:r>
        <w:t xml:space="preserve">Opetin hänet läpäisemään ajokokeen.</w:t>
      </w:r>
    </w:p>
    <w:p>
      <w:r>
        <w:rPr>
          <w:b/>
        </w:rPr>
        <w:t xml:space="preserve">Esimerkki 2.4386</w:t>
      </w:r>
    </w:p>
    <w:p>
      <w:r>
        <w:t xml:space="preserve">Alku: Työskentelin tavaratalossa kesällä 1970. Loppu: Olin iloinen, kun pääsin takaisin kouluun.</w:t>
      </w:r>
    </w:p>
    <w:p>
      <w:r>
        <w:rPr>
          <w:b/>
        </w:rPr>
        <w:t xml:space="preserve">Tulos</w:t>
      </w:r>
    </w:p>
    <w:p>
      <w:r>
        <w:t xml:space="preserve">Päätin palata yliopistoon.</w:t>
      </w:r>
    </w:p>
    <w:p>
      <w:r>
        <w:rPr>
          <w:b/>
        </w:rPr>
        <w:t xml:space="preserve">Tulos</w:t>
      </w:r>
    </w:p>
    <w:p>
      <w:r>
        <w:t xml:space="preserve">Vihasin kaupassa työskentelyä.</w:t>
      </w:r>
    </w:p>
    <w:p>
      <w:r>
        <w:rPr>
          <w:b/>
        </w:rPr>
        <w:t xml:space="preserve">Tulos</w:t>
      </w:r>
    </w:p>
    <w:p>
      <w:r>
        <w:t xml:space="preserve">Tienasin hyvin vähän rahaa.</w:t>
      </w:r>
    </w:p>
    <w:p>
      <w:r>
        <w:rPr>
          <w:b/>
        </w:rPr>
        <w:t xml:space="preserve">Tulos</w:t>
      </w:r>
    </w:p>
    <w:p>
      <w:r>
        <w:t xml:space="preserve">Minun piti tulla toimeen, joten menin takaisin kouluun ja sain paremman työn.</w:t>
      </w:r>
    </w:p>
    <w:p>
      <w:r>
        <w:rPr>
          <w:b/>
        </w:rPr>
        <w:t xml:space="preserve">Esimerkki 2.4387</w:t>
      </w:r>
    </w:p>
    <w:p>
      <w:r>
        <w:t xml:space="preserve">Alku: Carlilla oli kamala työ, jota hän vihasi. Loppu: Carl löysi vihdoin työn, jota hän rakasti, ja hänen elämänsä oli taas onnellista.</w:t>
      </w:r>
    </w:p>
    <w:p>
      <w:r>
        <w:rPr>
          <w:b/>
        </w:rPr>
        <w:t xml:space="preserve">Tulos</w:t>
      </w:r>
    </w:p>
    <w:p>
      <w:r>
        <w:t xml:space="preserve">Carl päätti hakea muita työpaikkoja.</w:t>
      </w:r>
    </w:p>
    <w:p>
      <w:r>
        <w:rPr>
          <w:b/>
        </w:rPr>
        <w:t xml:space="preserve">Tulos</w:t>
      </w:r>
    </w:p>
    <w:p>
      <w:r>
        <w:t xml:space="preserve">Carl päätti lopettaa työnsä.</w:t>
      </w:r>
    </w:p>
    <w:p>
      <w:r>
        <w:rPr>
          <w:b/>
        </w:rPr>
        <w:t xml:space="preserve">Tulos</w:t>
      </w:r>
    </w:p>
    <w:p>
      <w:r>
        <w:t xml:space="preserve">Carl päätyi lopettamaan ja alkoi etsiä jotain uutta.</w:t>
      </w:r>
    </w:p>
    <w:p>
      <w:r>
        <w:rPr>
          <w:b/>
        </w:rPr>
        <w:t xml:space="preserve">Tulos</w:t>
      </w:r>
    </w:p>
    <w:p>
      <w:r>
        <w:t xml:space="preserve">Carl irtisanoutui ja alkoi etsiä uutta työtä.</w:t>
      </w:r>
    </w:p>
    <w:p>
      <w:r>
        <w:rPr>
          <w:b/>
        </w:rPr>
        <w:t xml:space="preserve">Esimerkki 2.4388</w:t>
      </w:r>
    </w:p>
    <w:p>
      <w:r>
        <w:t xml:space="preserve">Alku: Marcy oli niin iloinen kevään tulosta. Loppu: Marcy joutui siivoamaan kellariaan tuntikausia.</w:t>
      </w:r>
    </w:p>
    <w:p>
      <w:r>
        <w:rPr>
          <w:b/>
        </w:rPr>
        <w:t xml:space="preserve">Tulos</w:t>
      </w:r>
    </w:p>
    <w:p>
      <w:r>
        <w:t xml:space="preserve">hän ei ollut enää iloinen, koska hänen kellarinsa tulvi.</w:t>
      </w:r>
    </w:p>
    <w:p>
      <w:r>
        <w:rPr>
          <w:b/>
        </w:rPr>
        <w:t xml:space="preserve">Tulos</w:t>
      </w:r>
    </w:p>
    <w:p>
      <w:r>
        <w:t xml:space="preserve">Marcy päätti tehdä kevätsiivouksen.</w:t>
      </w:r>
    </w:p>
    <w:p>
      <w:r>
        <w:rPr>
          <w:b/>
        </w:rPr>
        <w:t xml:space="preserve">Tulos</w:t>
      </w:r>
    </w:p>
    <w:p>
      <w:r>
        <w:t xml:space="preserve">Marcyllä oli hyvin sotkuinen kellari.</w:t>
      </w:r>
    </w:p>
    <w:p>
      <w:r>
        <w:rPr>
          <w:b/>
        </w:rPr>
        <w:t xml:space="preserve">Tulos</w:t>
      </w:r>
    </w:p>
    <w:p>
      <w:r>
        <w:t xml:space="preserve">Hän tiesi, että kevät oli täydellinen aika päästä eroon roinasta.</w:t>
      </w:r>
    </w:p>
    <w:p>
      <w:r>
        <w:rPr>
          <w:b/>
        </w:rPr>
        <w:t xml:space="preserve">Esimerkki 2.4389</w:t>
      </w:r>
    </w:p>
    <w:p>
      <w:r>
        <w:t xml:space="preserve">Alku: Olin patikoimassa. Loppu: Päädyin ensiapuun.</w:t>
      </w:r>
    </w:p>
    <w:p>
      <w:r>
        <w:rPr>
          <w:b/>
        </w:rPr>
        <w:t xml:space="preserve">Tulos</w:t>
      </w:r>
    </w:p>
    <w:p>
      <w:r>
        <w:t xml:space="preserve">Tunnen itseni maassa vahingossa.</w:t>
      </w:r>
    </w:p>
    <w:p>
      <w:r>
        <w:rPr>
          <w:b/>
        </w:rPr>
        <w:t xml:space="preserve">Tulos</w:t>
      </w:r>
    </w:p>
    <w:p>
      <w:r>
        <w:t xml:space="preserve">Putosin jyrkänteeltä.</w:t>
      </w:r>
    </w:p>
    <w:p>
      <w:r>
        <w:rPr>
          <w:b/>
        </w:rPr>
        <w:t xml:space="preserve">Esimerkki 2.4390</w:t>
      </w:r>
    </w:p>
    <w:p>
      <w:r>
        <w:t xml:space="preserve">Alku: Tomilla oli pallo hallussaan. Loppu: Kaikki hänen joukkuetoverinsa hurrasivat hänelle.</w:t>
      </w:r>
    </w:p>
    <w:p>
      <w:r>
        <w:rPr>
          <w:b/>
        </w:rPr>
        <w:t xml:space="preserve">Tulos</w:t>
      </w:r>
    </w:p>
    <w:p>
      <w:r>
        <w:t xml:space="preserve">Hän heitti kolmen pisteen heiton summerin soidessa.</w:t>
      </w:r>
    </w:p>
    <w:p>
      <w:r>
        <w:rPr>
          <w:b/>
        </w:rPr>
        <w:t xml:space="preserve">Tulos</w:t>
      </w:r>
    </w:p>
    <w:p>
      <w:r>
        <w:t xml:space="preserve">Tom teki joukkueensa voittomaalin.</w:t>
      </w:r>
    </w:p>
    <w:p>
      <w:r>
        <w:rPr>
          <w:b/>
        </w:rPr>
        <w:t xml:space="preserve">Tulos</w:t>
      </w:r>
    </w:p>
    <w:p>
      <w:r>
        <w:t xml:space="preserve">Tom teki maalin.</w:t>
      </w:r>
    </w:p>
    <w:p>
      <w:r>
        <w:rPr>
          <w:b/>
        </w:rPr>
        <w:t xml:space="preserve">Tulos</w:t>
      </w:r>
    </w:p>
    <w:p>
      <w:r>
        <w:t xml:space="preserve">Tom teki kolmen pisteen korin.</w:t>
      </w:r>
    </w:p>
    <w:p>
      <w:r>
        <w:rPr>
          <w:b/>
        </w:rPr>
        <w:t xml:space="preserve">Tulos</w:t>
      </w:r>
    </w:p>
    <w:p>
      <w:r>
        <w:t xml:space="preserve">Tom teki ottelun voittomaalin.</w:t>
      </w:r>
    </w:p>
    <w:p>
      <w:r>
        <w:rPr>
          <w:b/>
        </w:rPr>
        <w:t xml:space="preserve">Esimerkki 2.4391</w:t>
      </w:r>
    </w:p>
    <w:p>
      <w:r>
        <w:t xml:space="preserve">Alku: Hope päätti hankkia koiranpennun. Loppu: Hopen valitsema musta koira olikin saapunut puhtaasti valkoisena!</w:t>
      </w:r>
    </w:p>
    <w:p>
      <w:r>
        <w:rPr>
          <w:b/>
        </w:rPr>
        <w:t xml:space="preserve">Tulos</w:t>
      </w:r>
    </w:p>
    <w:p>
      <w:r>
        <w:t xml:space="preserve">Hope meni kasvattajalle, joka lupasi mustan pennun.</w:t>
      </w:r>
    </w:p>
    <w:p>
      <w:r>
        <w:rPr>
          <w:b/>
        </w:rPr>
        <w:t xml:space="preserve">Tulos</w:t>
      </w:r>
    </w:p>
    <w:p>
      <w:r>
        <w:t xml:space="preserve">Hope oli ostanut koiranpennun netistä.</w:t>
      </w:r>
    </w:p>
    <w:p>
      <w:r>
        <w:rPr>
          <w:b/>
        </w:rPr>
        <w:t xml:space="preserve">Tulos</w:t>
      </w:r>
    </w:p>
    <w:p>
      <w:r>
        <w:t xml:space="preserve">Hope tilasi mustan koiran.</w:t>
      </w:r>
    </w:p>
    <w:p>
      <w:r>
        <w:rPr>
          <w:b/>
        </w:rPr>
        <w:t xml:space="preserve">Tulos</w:t>
      </w:r>
    </w:p>
    <w:p>
      <w:r>
        <w:t xml:space="preserve">Hope valitsi kuvasta mustan koiran.</w:t>
      </w:r>
    </w:p>
    <w:p>
      <w:r>
        <w:rPr>
          <w:b/>
        </w:rPr>
        <w:t xml:space="preserve">Esimerkki 2.4392</w:t>
      </w:r>
    </w:p>
    <w:p>
      <w:r>
        <w:t xml:space="preserve">Alku: Larry muutti uuteen asuntoon. Loppu: Hän muutti pois heti vuokrasopimuksen päätyttyä.</w:t>
      </w:r>
    </w:p>
    <w:p>
      <w:r>
        <w:rPr>
          <w:b/>
        </w:rPr>
        <w:t xml:space="preserve">Tulos</w:t>
      </w:r>
    </w:p>
    <w:p>
      <w:r>
        <w:t xml:space="preserve">Larry ei pitänyt äänistä, joita hän kuuli asunnosta joka ilta.</w:t>
      </w:r>
    </w:p>
    <w:p>
      <w:r>
        <w:rPr>
          <w:b/>
        </w:rPr>
        <w:t xml:space="preserve">Tulos</w:t>
      </w:r>
    </w:p>
    <w:p>
      <w:r>
        <w:t xml:space="preserve">Larry päätyi vihaamaan asuntoa.</w:t>
      </w:r>
    </w:p>
    <w:p>
      <w:r>
        <w:rPr>
          <w:b/>
        </w:rPr>
        <w:t xml:space="preserve">Tulos</w:t>
      </w:r>
    </w:p>
    <w:p>
      <w:r>
        <w:t xml:space="preserve">Junaradat olivat aivan hänen makuuhuoneensa ikkunan vieressä.</w:t>
      </w:r>
    </w:p>
    <w:p>
      <w:r>
        <w:rPr>
          <w:b/>
        </w:rPr>
        <w:t xml:space="preserve">Tulos</w:t>
      </w:r>
    </w:p>
    <w:p>
      <w:r>
        <w:t xml:space="preserve">Kaksi viikkoa myöhemmin hänen vastenmieliset naapurinsa muuttivat yläkertaan.</w:t>
      </w:r>
    </w:p>
    <w:p>
      <w:r>
        <w:rPr>
          <w:b/>
        </w:rPr>
        <w:t xml:space="preserve">Esimerkki 2.4393</w:t>
      </w:r>
    </w:p>
    <w:p>
      <w:r>
        <w:t xml:space="preserve">Alku: Mia saa yleensä hyviä arvosanoja koulussa. Loppu: Hän sai lopulta kiitettävän ja 20 dollaria.</w:t>
      </w:r>
    </w:p>
    <w:p>
      <w:r>
        <w:rPr>
          <w:b/>
        </w:rPr>
        <w:t xml:space="preserve">Tulos</w:t>
      </w:r>
    </w:p>
    <w:p>
      <w:r>
        <w:t xml:space="preserve">Mia opiskeli ahkerasti loppukokeisiinsa.</w:t>
      </w:r>
    </w:p>
    <w:p>
      <w:r>
        <w:rPr>
          <w:b/>
        </w:rPr>
        <w:t xml:space="preserve">Tulos</w:t>
      </w:r>
    </w:p>
    <w:p>
      <w:r>
        <w:t xml:space="preserve">Mia lupasi äidilleen saada kiitettävän luokassa, jossa hänellä on eniten ongelmia.</w:t>
      </w:r>
    </w:p>
    <w:p>
      <w:r>
        <w:rPr>
          <w:b/>
        </w:rPr>
        <w:t xml:space="preserve">Tulos</w:t>
      </w:r>
    </w:p>
    <w:p>
      <w:r>
        <w:t xml:space="preserve">Mia opiskeli ahkerasti matematiikkaa varten.</w:t>
      </w:r>
    </w:p>
    <w:p>
      <w:r>
        <w:rPr>
          <w:b/>
        </w:rPr>
        <w:t xml:space="preserve">Tulos</w:t>
      </w:r>
    </w:p>
    <w:p>
      <w:r>
        <w:t xml:space="preserve">Mian vanhemmat antoivat hänelle rahaa hyvien arvosanojen saamiseksi.</w:t>
      </w:r>
    </w:p>
    <w:p>
      <w:r>
        <w:rPr>
          <w:b/>
        </w:rPr>
        <w:t xml:space="preserve">Esimerkki 2.4394</w:t>
      </w:r>
    </w:p>
    <w:p>
      <w:r>
        <w:t xml:space="preserve">Alku: Lauran talo oli sisältä todella kuuma. Loppu: Ja se auttoi häntä säästämään rahaa pitkällä aikavälillä.</w:t>
      </w:r>
    </w:p>
    <w:p>
      <w:r>
        <w:rPr>
          <w:b/>
        </w:rPr>
        <w:t xml:space="preserve">Tulos</w:t>
      </w:r>
    </w:p>
    <w:p>
      <w:r>
        <w:t xml:space="preserve">Laura päätti käyttää tuulettimia ilmastoinnin sijasta.</w:t>
      </w:r>
    </w:p>
    <w:p>
      <w:r>
        <w:rPr>
          <w:b/>
        </w:rPr>
        <w:t xml:space="preserve">Tulos</w:t>
      </w:r>
    </w:p>
    <w:p>
      <w:r>
        <w:t xml:space="preserve">Laura asennutti keskusilmastointilaitteen.</w:t>
      </w:r>
    </w:p>
    <w:p>
      <w:r>
        <w:rPr>
          <w:b/>
        </w:rPr>
        <w:t xml:space="preserve">Tulos</w:t>
      </w:r>
    </w:p>
    <w:p>
      <w:r>
        <w:t xml:space="preserve">Hän päätti olla hankkimatta ilmastointia ja avasi sen sijaan ikkunat.</w:t>
      </w:r>
    </w:p>
    <w:p>
      <w:r>
        <w:rPr>
          <w:b/>
        </w:rPr>
        <w:t xml:space="preserve">Tulos</w:t>
      </w:r>
    </w:p>
    <w:p>
      <w:r>
        <w:t xml:space="preserve">Hän kävi enemmän ulkona ja käytti harvoin ilmastointilaitetta.</w:t>
      </w:r>
    </w:p>
    <w:p>
      <w:r>
        <w:rPr>
          <w:b/>
        </w:rPr>
        <w:t xml:space="preserve">Esimerkki 2.4395</w:t>
      </w:r>
    </w:p>
    <w:p>
      <w:r>
        <w:t xml:space="preserve">Alku: Dave yllätti pankkivirkailijan aseella uhaten ja vaati kaikki rahat. Loppu: Dave toivoi näkevänsä hänet seuraavassa jälleennäkemisessä.</w:t>
      </w:r>
    </w:p>
    <w:p>
      <w:r>
        <w:rPr>
          <w:b/>
        </w:rPr>
        <w:t xml:space="preserve">Tulos</w:t>
      </w:r>
    </w:p>
    <w:p>
      <w:r>
        <w:t xml:space="preserve">Dave ojensi salaisen viestin kassanhoitajalle.</w:t>
      </w:r>
    </w:p>
    <w:p>
      <w:r>
        <w:rPr>
          <w:b/>
        </w:rPr>
        <w:t xml:space="preserve">Tulos</w:t>
      </w:r>
    </w:p>
    <w:p>
      <w:r>
        <w:t xml:space="preserve">Se oli kassanhoitajan kepponen.</w:t>
      </w:r>
    </w:p>
    <w:p>
      <w:r>
        <w:rPr>
          <w:b/>
        </w:rPr>
        <w:t xml:space="preserve">Tulos</w:t>
      </w:r>
    </w:p>
    <w:p>
      <w:r>
        <w:t xml:space="preserve">Poliisi kysyi Davelta, miksi hän kirjoitti viestin.</w:t>
      </w:r>
    </w:p>
    <w:p>
      <w:r>
        <w:rPr>
          <w:b/>
        </w:rPr>
        <w:t xml:space="preserve">Esimerkki 2.4396</w:t>
      </w:r>
    </w:p>
    <w:p>
      <w:r>
        <w:t xml:space="preserve">Alku: Amy ja hänen ystävänsä yrittivät livahtaa takaisin Lynnin taloon. Loppu: Lynn seisoi silmät harmaina, selvästi peloissaan ja hämmentyneenä.</w:t>
      </w:r>
    </w:p>
    <w:p>
      <w:r>
        <w:rPr>
          <w:b/>
        </w:rPr>
        <w:t xml:space="preserve">Tulos</w:t>
      </w:r>
    </w:p>
    <w:p>
      <w:r>
        <w:t xml:space="preserve">Amy ja hänen ystävänsä rikkoivat ikkunan Lynnin taloon.</w:t>
      </w:r>
    </w:p>
    <w:p>
      <w:r>
        <w:rPr>
          <w:b/>
        </w:rPr>
        <w:t xml:space="preserve">Tulos</w:t>
      </w:r>
    </w:p>
    <w:p>
      <w:r>
        <w:t xml:space="preserve">hänen vanhempansa seisoivat ovella tervehtimässä heitä.</w:t>
      </w:r>
    </w:p>
    <w:p>
      <w:r>
        <w:rPr>
          <w:b/>
        </w:rPr>
        <w:t xml:space="preserve">Tulos</w:t>
      </w:r>
    </w:p>
    <w:p>
      <w:r>
        <w:t xml:space="preserve">Lynn tuli kotiin ja löysi tytöt olohuoneesta.</w:t>
      </w:r>
    </w:p>
    <w:p>
      <w:r>
        <w:rPr>
          <w:b/>
        </w:rPr>
        <w:t xml:space="preserve">Tulos</w:t>
      </w:r>
    </w:p>
    <w:p>
      <w:r>
        <w:t xml:space="preserve">Lynn kuuli ääniä ja säikähti.</w:t>
      </w:r>
    </w:p>
    <w:p>
      <w:r>
        <w:rPr>
          <w:b/>
        </w:rPr>
        <w:t xml:space="preserve">Tulos</w:t>
      </w:r>
    </w:p>
    <w:p>
      <w:r>
        <w:t xml:space="preserve">Lynn ei odottanut heidän palaavan.</w:t>
      </w:r>
    </w:p>
    <w:p>
      <w:r>
        <w:rPr>
          <w:b/>
        </w:rPr>
        <w:t xml:space="preserve">Esimerkki 2.4397</w:t>
      </w:r>
    </w:p>
    <w:p>
      <w:r>
        <w:t xml:space="preserve">Alku: Mike yritti päästä koripallojoukkueeseen ja hänet erotettiin. Loppu: Hän oli aloittaja ja vei koripallojoukkueen osavaltion mestaruuteen.</w:t>
      </w:r>
    </w:p>
    <w:p>
      <w:r>
        <w:rPr>
          <w:b/>
        </w:rPr>
        <w:t xml:space="preserve">Tulos</w:t>
      </w:r>
    </w:p>
    <w:p>
      <w:r>
        <w:t xml:space="preserve">Harjoiteltuaan ja paranneltuaan taitojaan Mike pääsi seuraavana vuonna joukkueeseen.</w:t>
      </w:r>
    </w:p>
    <w:p>
      <w:r>
        <w:rPr>
          <w:b/>
        </w:rPr>
        <w:t xml:space="preserve">Tulos</w:t>
      </w:r>
    </w:p>
    <w:p>
      <w:r>
        <w:t xml:space="preserve">Hän aneli toista tilaisuutta ja pärjäsi hienosti.</w:t>
      </w:r>
    </w:p>
    <w:p>
      <w:r>
        <w:rPr>
          <w:b/>
        </w:rPr>
        <w:t xml:space="preserve">Tulos</w:t>
      </w:r>
    </w:p>
    <w:p>
      <w:r>
        <w:t xml:space="preserve">Mike päätti kokeilla toista joukkuetta, ja se hyväksyi hänet. Hän menestyi joukkueessa hyvin.</w:t>
      </w:r>
    </w:p>
    <w:p>
      <w:r>
        <w:rPr>
          <w:b/>
        </w:rPr>
        <w:t xml:space="preserve">Tulos</w:t>
      </w:r>
    </w:p>
    <w:p>
      <w:r>
        <w:t xml:space="preserve">Mike oli todella hyvä.</w:t>
      </w:r>
    </w:p>
    <w:p>
      <w:r>
        <w:rPr>
          <w:b/>
        </w:rPr>
        <w:t xml:space="preserve">Tulos</w:t>
      </w:r>
    </w:p>
    <w:p>
      <w:r>
        <w:t xml:space="preserve">Kun haava parani, hänen hyppyheittonsa parani.</w:t>
      </w:r>
    </w:p>
    <w:p>
      <w:r>
        <w:rPr>
          <w:b/>
        </w:rPr>
        <w:t xml:space="preserve">Esimerkki 2.4398</w:t>
      </w:r>
    </w:p>
    <w:p>
      <w:r>
        <w:t xml:space="preserve">Alku: Billillä oli vaikeuksia geometrian kokeessa. Loppu: Bill arveli ja jätti kokeensa kulmiaan nyrpistellen.</w:t>
      </w:r>
    </w:p>
    <w:p>
      <w:r>
        <w:rPr>
          <w:b/>
        </w:rPr>
        <w:t xml:space="preserve">Tulos</w:t>
      </w:r>
    </w:p>
    <w:p>
      <w:r>
        <w:t xml:space="preserve">Bill ei tiennyt vastauksia mihinkään kysymykseen.</w:t>
      </w:r>
    </w:p>
    <w:p>
      <w:r>
        <w:rPr>
          <w:b/>
        </w:rPr>
        <w:t xml:space="preserve">Tulos</w:t>
      </w:r>
    </w:p>
    <w:p>
      <w:r>
        <w:t xml:space="preserve">Bill ei ymmärtänyt joitakin ongelmia.</w:t>
      </w:r>
    </w:p>
    <w:p>
      <w:r>
        <w:rPr>
          <w:b/>
        </w:rPr>
        <w:t xml:space="preserve">Tulos</w:t>
      </w:r>
    </w:p>
    <w:p>
      <w:r>
        <w:t xml:space="preserve">Bill ei ollut varma joistakin vastauksista.</w:t>
      </w:r>
    </w:p>
    <w:p>
      <w:r>
        <w:rPr>
          <w:b/>
        </w:rPr>
        <w:t xml:space="preserve">Tulos</w:t>
      </w:r>
    </w:p>
    <w:p>
      <w:r>
        <w:t xml:space="preserve">Bill ei uskonut läpäisevänsä koetta.</w:t>
      </w:r>
    </w:p>
    <w:p>
      <w:r>
        <w:rPr>
          <w:b/>
        </w:rPr>
        <w:t xml:space="preserve">Esimerkki 2.4399</w:t>
      </w:r>
    </w:p>
    <w:p>
      <w:r>
        <w:t xml:space="preserve">Alku: Ginan piti esitellä Tami siisteille nuorille. Loppu: Gina päätti, että yksi päivä lisää ei voisi olla pahitteeksi.</w:t>
      </w:r>
    </w:p>
    <w:p>
      <w:r>
        <w:rPr>
          <w:b/>
        </w:rPr>
        <w:t xml:space="preserve">Tulos</w:t>
      </w:r>
    </w:p>
    <w:p>
      <w:r>
        <w:t xml:space="preserve">Gina sai jälki-istuntoa opettajan kiroilusta.</w:t>
      </w:r>
    </w:p>
    <w:p>
      <w:r>
        <w:rPr>
          <w:b/>
        </w:rPr>
        <w:t xml:space="preserve">Tulos</w:t>
      </w:r>
    </w:p>
    <w:p>
      <w:r>
        <w:t xml:space="preserve">Ginan oli pakko kertoa Tamille, ettei hän ollut oikeasti siisti.</w:t>
      </w:r>
    </w:p>
    <w:p>
      <w:r>
        <w:rPr>
          <w:b/>
        </w:rPr>
        <w:t xml:space="preserve">Tulos</w:t>
      </w:r>
    </w:p>
    <w:p>
      <w:r>
        <w:t xml:space="preserve">Ginalla oli liikaa töitä ja hän unohti.</w:t>
      </w:r>
    </w:p>
    <w:p>
      <w:r>
        <w:rPr>
          <w:b/>
        </w:rPr>
        <w:t xml:space="preserve">Esimerkki 2.4400</w:t>
      </w:r>
    </w:p>
    <w:p>
      <w:r>
        <w:t xml:space="preserve">Alku: Becky rakasti äitiään. Loppu: Becky särki äitinsä sydämen, kun hän käski tätä hankkimaan elämän.</w:t>
      </w:r>
    </w:p>
    <w:p>
      <w:r>
        <w:rPr>
          <w:b/>
        </w:rPr>
        <w:t xml:space="preserve">Tulos</w:t>
      </w:r>
    </w:p>
    <w:p>
      <w:r>
        <w:t xml:space="preserve">Becky riiteli äitinsä kanssa.</w:t>
      </w:r>
    </w:p>
    <w:p>
      <w:r>
        <w:rPr>
          <w:b/>
        </w:rPr>
        <w:t xml:space="preserve">Tulos</w:t>
      </w:r>
    </w:p>
    <w:p>
      <w:r>
        <w:t xml:space="preserve">Becky ja hänen äitinsä olivat hyvin läheisiä.</w:t>
      </w:r>
    </w:p>
    <w:p>
      <w:r>
        <w:rPr>
          <w:b/>
        </w:rPr>
        <w:t xml:space="preserve">Tulos</w:t>
      </w:r>
    </w:p>
    <w:p>
      <w:r>
        <w:t xml:space="preserve">Eräänä päivänä he joutuivat valtavaan riitaan.</w:t>
      </w:r>
    </w:p>
    <w:p>
      <w:r>
        <w:rPr>
          <w:b/>
        </w:rPr>
        <w:t xml:space="preserve">Tulos</w:t>
      </w:r>
    </w:p>
    <w:p>
      <w:r>
        <w:t xml:space="preserve">mutta he riitelivät ja hän sanoi ilkeitä asioita.</w:t>
      </w:r>
    </w:p>
    <w:p>
      <w:r>
        <w:rPr>
          <w:b/>
        </w:rPr>
        <w:t xml:space="preserve">Esimerkki 2.4401</w:t>
      </w:r>
    </w:p>
    <w:p>
      <w:r>
        <w:t xml:space="preserve">Alku: Jaken välikoe lähestyi kovaa vauhtia. Loppu: Hän läpäisi kokeen ja luokan hyvällä arvosanalla.</w:t>
      </w:r>
    </w:p>
    <w:p>
      <w:r>
        <w:rPr>
          <w:b/>
        </w:rPr>
        <w:t xml:space="preserve">Tulos</w:t>
      </w:r>
    </w:p>
    <w:p>
      <w:r>
        <w:t xml:space="preserve">Hän opiskeli koko viikon.</w:t>
      </w:r>
    </w:p>
    <w:p>
      <w:r>
        <w:rPr>
          <w:b/>
        </w:rPr>
        <w:t xml:space="preserve">Tulos</w:t>
      </w:r>
    </w:p>
    <w:p>
      <w:r>
        <w:t xml:space="preserve">Jake paneutui kokeeseen.</w:t>
      </w:r>
    </w:p>
    <w:p>
      <w:r>
        <w:rPr>
          <w:b/>
        </w:rPr>
        <w:t xml:space="preserve">Tulos</w:t>
      </w:r>
    </w:p>
    <w:p>
      <w:r>
        <w:t xml:space="preserve">Jake opiskeli todella ahkerasti.</w:t>
      </w:r>
    </w:p>
    <w:p>
      <w:r>
        <w:rPr>
          <w:b/>
        </w:rPr>
        <w:t xml:space="preserve">Tulos</w:t>
      </w:r>
    </w:p>
    <w:p>
      <w:r>
        <w:t xml:space="preserve">Jake opiskeli joka päivä tenttiä varten.</w:t>
      </w:r>
    </w:p>
    <w:p>
      <w:r>
        <w:rPr>
          <w:b/>
        </w:rPr>
        <w:t xml:space="preserve">Tulos</w:t>
      </w:r>
    </w:p>
    <w:p>
      <w:r>
        <w:t xml:space="preserve">Jake opiskeli ahkerasti koetta varten.</w:t>
      </w:r>
    </w:p>
    <w:p>
      <w:r>
        <w:rPr>
          <w:b/>
        </w:rPr>
        <w:t xml:space="preserve">Esimerkki 2.4402</w:t>
      </w:r>
    </w:p>
    <w:p>
      <w:r>
        <w:t xml:space="preserve">Alku: Leah on täysipäiväinen opiskelija, joka haluaa osa-aikatyön. Loppu: Leah saa potkut.</w:t>
      </w:r>
    </w:p>
    <w:p>
      <w:r>
        <w:rPr>
          <w:b/>
        </w:rPr>
        <w:t xml:space="preserve">Tulos</w:t>
      </w:r>
    </w:p>
    <w:p>
      <w:r>
        <w:t xml:space="preserve">Leah haluaa juhlia eikä mennä töihin.</w:t>
      </w:r>
    </w:p>
    <w:p>
      <w:r>
        <w:rPr>
          <w:b/>
        </w:rPr>
        <w:t xml:space="preserve">Tulos</w:t>
      </w:r>
    </w:p>
    <w:p>
      <w:r>
        <w:t xml:space="preserve">Leah myöhästyi töistä ensimmäisenä päivänä.</w:t>
      </w:r>
    </w:p>
    <w:p>
      <w:r>
        <w:rPr>
          <w:b/>
        </w:rPr>
        <w:t xml:space="preserve">Tulos</w:t>
      </w:r>
    </w:p>
    <w:p>
      <w:r>
        <w:t xml:space="preserve">Hänellä on niin paljon koulutehtäviä, että hän unohtaa mennä töihin.</w:t>
      </w:r>
    </w:p>
    <w:p>
      <w:r>
        <w:rPr>
          <w:b/>
        </w:rPr>
        <w:t xml:space="preserve">Esimerkki 2.4403</w:t>
      </w:r>
    </w:p>
    <w:p>
      <w:r>
        <w:t xml:space="preserve">Alku: Colin halusi jäätelövoileivän. Loppu: Hän osti sen sijaan jäätelöä.</w:t>
      </w:r>
    </w:p>
    <w:p>
      <w:r>
        <w:rPr>
          <w:b/>
        </w:rPr>
        <w:t xml:space="preserve">Tulos</w:t>
      </w:r>
    </w:p>
    <w:p>
      <w:r>
        <w:t xml:space="preserve">Colin kaipasi mintunmakuista jäätelövoileipää, mutta ne olivat loppu kaupasta.</w:t>
      </w:r>
    </w:p>
    <w:p>
      <w:r>
        <w:rPr>
          <w:b/>
        </w:rPr>
        <w:t xml:space="preserve">Tulos</w:t>
      </w:r>
    </w:p>
    <w:p>
      <w:r>
        <w:t xml:space="preserve">Colin meni ruokakauppaan.</w:t>
      </w:r>
    </w:p>
    <w:p>
      <w:r>
        <w:rPr>
          <w:b/>
        </w:rPr>
        <w:t xml:space="preserve">Tulos</w:t>
      </w:r>
    </w:p>
    <w:p>
      <w:r>
        <w:t xml:space="preserve">Colin meni kauppaan, mutta jäätelövoileivät olivat loppu.</w:t>
      </w:r>
    </w:p>
    <w:p>
      <w:r>
        <w:rPr>
          <w:b/>
        </w:rPr>
        <w:t xml:space="preserve">Tulos</w:t>
      </w:r>
    </w:p>
    <w:p>
      <w:r>
        <w:t xml:space="preserve">Jäätelömiehellä ei ollut jäätelövoileipiä.</w:t>
      </w:r>
    </w:p>
    <w:p>
      <w:r>
        <w:rPr>
          <w:b/>
        </w:rPr>
        <w:t xml:space="preserve">Esimerkki 2.4404</w:t>
      </w:r>
    </w:p>
    <w:p>
      <w:r>
        <w:t xml:space="preserve">Alku: Joline meni kynsisalongiin manikyyriin. Loppu: Joline päättää noudattaa teknikon neuvoa.</w:t>
      </w:r>
    </w:p>
    <w:p>
      <w:r>
        <w:rPr>
          <w:b/>
        </w:rPr>
        <w:t xml:space="preserve">Tulos</w:t>
      </w:r>
    </w:p>
    <w:p>
      <w:r>
        <w:t xml:space="preserve">Hän ei kuitenkaan osannut päättää kynsiensä väriä, joten hän pyysi kynsiteknikolta neuvoa.</w:t>
      </w:r>
    </w:p>
    <w:p>
      <w:r>
        <w:rPr>
          <w:b/>
        </w:rPr>
        <w:t xml:space="preserve">Tulos</w:t>
      </w:r>
    </w:p>
    <w:p>
      <w:r>
        <w:t xml:space="preserve">Joline kertoi teknikolle elämästään.</w:t>
      </w:r>
    </w:p>
    <w:p>
      <w:r>
        <w:rPr>
          <w:b/>
        </w:rPr>
        <w:t xml:space="preserve">Esimerkki 2.4405</w:t>
      </w:r>
    </w:p>
    <w:p>
      <w:r>
        <w:t xml:space="preserve">Alku: Lisa oli juuri lopettanut ostokset. Lopetus: Hän joutui käärimään sen takkiin, ennen kuin hän pystyi käyttämään sitä.</w:t>
      </w:r>
    </w:p>
    <w:p>
      <w:r>
        <w:rPr>
          <w:b/>
        </w:rPr>
        <w:t xml:space="preserve">Tulos</w:t>
      </w:r>
    </w:p>
    <w:p>
      <w:r>
        <w:t xml:space="preserve">Lisa osti kalliin kirjan, mutta ulkona satoi.</w:t>
      </w:r>
    </w:p>
    <w:p>
      <w:r>
        <w:rPr>
          <w:b/>
        </w:rPr>
        <w:t xml:space="preserve">Tulos</w:t>
      </w:r>
    </w:p>
    <w:p>
      <w:r>
        <w:t xml:space="preserve">Lisa löysi jäätyneen lelun.</w:t>
      </w:r>
    </w:p>
    <w:p>
      <w:r>
        <w:rPr>
          <w:b/>
        </w:rPr>
        <w:t xml:space="preserve">Tulos</w:t>
      </w:r>
    </w:p>
    <w:p>
      <w:r>
        <w:t xml:space="preserve">Lisa otti esiin ostamansa neonvärisen hehkutikkunsa.</w:t>
      </w:r>
    </w:p>
    <w:p>
      <w:r>
        <w:rPr>
          <w:b/>
        </w:rPr>
        <w:t xml:space="preserve">Tulos</w:t>
      </w:r>
    </w:p>
    <w:p>
      <w:r>
        <w:t xml:space="preserve">Hän osti pakastekalkkunan.</w:t>
      </w:r>
    </w:p>
    <w:p>
      <w:r>
        <w:rPr>
          <w:b/>
        </w:rPr>
        <w:t xml:space="preserve">Esimerkki 2.4406</w:t>
      </w:r>
    </w:p>
    <w:p>
      <w:r>
        <w:t xml:space="preserve">Alku: Millie odotti kaikkien lahjojensa saapuvan jouluun mennessä. Loppu: Kun myöhästyneet lahjat saapuivat, hän nautti niistä yhtä paljon.</w:t>
      </w:r>
    </w:p>
    <w:p>
      <w:r>
        <w:rPr>
          <w:b/>
        </w:rPr>
        <w:t xml:space="preserve">Tulos</w:t>
      </w:r>
    </w:p>
    <w:p>
      <w:r>
        <w:t xml:space="preserve">Millie oli pettynyt, kun kaikki eivät saapuneet ajoissa.</w:t>
      </w:r>
    </w:p>
    <w:p>
      <w:r>
        <w:rPr>
          <w:b/>
        </w:rPr>
        <w:t xml:space="preserve">Tulos</w:t>
      </w:r>
    </w:p>
    <w:p>
      <w:r>
        <w:t xml:space="preserve">Millie oli niin onnellinen, ettei voinut nukkua.</w:t>
      </w:r>
    </w:p>
    <w:p>
      <w:r>
        <w:rPr>
          <w:b/>
        </w:rPr>
        <w:t xml:space="preserve">Tulos</w:t>
      </w:r>
    </w:p>
    <w:p>
      <w:r>
        <w:t xml:space="preserve">Millie, joka tarkisti postin joka päivä pakettien saapumisen varalta.</w:t>
      </w:r>
    </w:p>
    <w:p>
      <w:r>
        <w:rPr>
          <w:b/>
        </w:rPr>
        <w:t xml:space="preserve">Tulos</w:t>
      </w:r>
    </w:p>
    <w:p>
      <w:r>
        <w:t xml:space="preserve">Osa Millien lahjoista viivästyi.</w:t>
      </w:r>
    </w:p>
    <w:p>
      <w:r>
        <w:rPr>
          <w:b/>
        </w:rPr>
        <w:t xml:space="preserve">Esimerkki 2.4407</w:t>
      </w:r>
    </w:p>
    <w:p>
      <w:r>
        <w:t xml:space="preserve">Alku: Greta astui koiransa päälle. Loppu: Koira ontui koko loppupäivän.</w:t>
      </w:r>
    </w:p>
    <w:p>
      <w:r>
        <w:rPr>
          <w:b/>
        </w:rPr>
        <w:t xml:space="preserve">Tulos</w:t>
      </w:r>
    </w:p>
    <w:p>
      <w:r>
        <w:t xml:space="preserve">koska hänen koiransa makasi aina hänen jalkojensa vieressä.</w:t>
      </w:r>
    </w:p>
    <w:p>
      <w:r>
        <w:rPr>
          <w:b/>
        </w:rPr>
        <w:t xml:space="preserve">Tulos</w:t>
      </w:r>
    </w:p>
    <w:p>
      <w:r>
        <w:t xml:space="preserve">Gretan koira huusi.</w:t>
      </w:r>
    </w:p>
    <w:p>
      <w:r>
        <w:rPr>
          <w:b/>
        </w:rPr>
        <w:t xml:space="preserve">Tulos</w:t>
      </w:r>
    </w:p>
    <w:p>
      <w:r>
        <w:t xml:space="preserve">Eläin kiljaisi ja Greta halasi sitä.</w:t>
      </w:r>
    </w:p>
    <w:p>
      <w:r>
        <w:rPr>
          <w:b/>
        </w:rPr>
        <w:t xml:space="preserve">Tulos</w:t>
      </w:r>
    </w:p>
    <w:p>
      <w:r>
        <w:t xml:space="preserve">Gretan koira päästi huudon.</w:t>
      </w:r>
    </w:p>
    <w:p>
      <w:r>
        <w:rPr>
          <w:b/>
        </w:rPr>
        <w:t xml:space="preserve">Tulos</w:t>
      </w:r>
    </w:p>
    <w:p>
      <w:r>
        <w:t xml:space="preserve">Koira ulvoi ja alkoi nuolla hänen jalkaansa.</w:t>
      </w:r>
    </w:p>
    <w:p>
      <w:r>
        <w:rPr>
          <w:b/>
        </w:rPr>
        <w:t xml:space="preserve">Esimerkki 2.4408</w:t>
      </w:r>
    </w:p>
    <w:p>
      <w:r>
        <w:t xml:space="preserve">Alku: Kris ei ollut varma, mitä hänen lapsensa halusivat joululahjaksi. Loppu: Hän oli onnellinen voidessaan hankkia lapsille sen, mitä nämä halusivat.</w:t>
      </w:r>
    </w:p>
    <w:p>
      <w:r>
        <w:rPr>
          <w:b/>
        </w:rPr>
        <w:t xml:space="preserve">Tulos</w:t>
      </w:r>
    </w:p>
    <w:p>
      <w:r>
        <w:t xml:space="preserve">Kris kysyi lapsiltaan, mitä he haluavat.</w:t>
      </w:r>
    </w:p>
    <w:p>
      <w:r>
        <w:rPr>
          <w:b/>
        </w:rPr>
        <w:t xml:space="preserve">Tulos</w:t>
      </w:r>
    </w:p>
    <w:p>
      <w:r>
        <w:t xml:space="preserve">Kris kysyi lapsiltaan.</w:t>
      </w:r>
    </w:p>
    <w:p>
      <w:r>
        <w:rPr>
          <w:b/>
        </w:rPr>
        <w:t xml:space="preserve">Tulos</w:t>
      </w:r>
    </w:p>
    <w:p>
      <w:r>
        <w:t xml:space="preserve">Kris pyysi lapsiaan tekemään joululistan.</w:t>
      </w:r>
    </w:p>
    <w:p>
      <w:r>
        <w:rPr>
          <w:b/>
        </w:rPr>
        <w:t xml:space="preserve">Tulos</w:t>
      </w:r>
    </w:p>
    <w:p>
      <w:r>
        <w:t xml:space="preserve">Kris pyysi lapsiaan kirjoittamaan joulupukille ja lukemaan kirjeet.</w:t>
      </w:r>
    </w:p>
    <w:p>
      <w:r>
        <w:rPr>
          <w:b/>
        </w:rPr>
        <w:t xml:space="preserve">Tulos</w:t>
      </w:r>
    </w:p>
    <w:p>
      <w:r>
        <w:t xml:space="preserve">Kris osti lapsilleen leluja.</w:t>
      </w:r>
    </w:p>
    <w:p>
      <w:r>
        <w:rPr>
          <w:b/>
        </w:rPr>
        <w:t xml:space="preserve">Esimerkki 2.4409</w:t>
      </w:r>
    </w:p>
    <w:p>
      <w:r>
        <w:t xml:space="preserve">Alku: Ed ja Lisa kävelivät järven rannalla. Loppu: Sorsat visertelivät äänekkäästi lisää, mutta pussi oli tyhjä!</w:t>
      </w:r>
    </w:p>
    <w:p>
      <w:r>
        <w:rPr>
          <w:b/>
        </w:rPr>
        <w:t xml:space="preserve">Tulos</w:t>
      </w:r>
    </w:p>
    <w:p>
      <w:r>
        <w:t xml:space="preserve">Ed ja Lisa syöttivät ankkoja leivänmuruilla.</w:t>
      </w:r>
    </w:p>
    <w:p>
      <w:r>
        <w:rPr>
          <w:b/>
        </w:rPr>
        <w:t xml:space="preserve">Tulos</w:t>
      </w:r>
    </w:p>
    <w:p>
      <w:r>
        <w:t xml:space="preserve">Ed ja Lisa syöttivät ankoille leipää.</w:t>
      </w:r>
    </w:p>
    <w:p>
      <w:r>
        <w:rPr>
          <w:b/>
        </w:rPr>
        <w:t xml:space="preserve">Tulos</w:t>
      </w:r>
    </w:p>
    <w:p>
      <w:r>
        <w:t xml:space="preserve">Ed ja Lisa syöttivät ankoille leipää pussista.</w:t>
      </w:r>
    </w:p>
    <w:p>
      <w:r>
        <w:rPr>
          <w:b/>
        </w:rPr>
        <w:t xml:space="preserve">Tulos</w:t>
      </w:r>
    </w:p>
    <w:p>
      <w:r>
        <w:t xml:space="preserve">Ed ja Lisa olivat ostaneet leipää ankoille syötäväksi.</w:t>
      </w:r>
    </w:p>
    <w:p>
      <w:r>
        <w:rPr>
          <w:b/>
        </w:rPr>
        <w:t xml:space="preserve">Esimerkki 2.4410</w:t>
      </w:r>
    </w:p>
    <w:p>
      <w:r>
        <w:t xml:space="preserve">Alku: Fred osti juuri uudet terassikalusteet taloonsa. Loppu: Fred oli pettynyt.</w:t>
      </w:r>
    </w:p>
    <w:p>
      <w:r>
        <w:rPr>
          <w:b/>
        </w:rPr>
        <w:t xml:space="preserve">Tulos</w:t>
      </w:r>
    </w:p>
    <w:p>
      <w:r>
        <w:t xml:space="preserve">Fredin uudet huonekalut hajosivat sateen jälkeen.</w:t>
      </w:r>
    </w:p>
    <w:p>
      <w:r>
        <w:rPr>
          <w:b/>
        </w:rPr>
        <w:t xml:space="preserve">Tulos</w:t>
      </w:r>
    </w:p>
    <w:p>
      <w:r>
        <w:t xml:space="preserve">Fredin uudet terassikalusteet hajosivat vain muutaman käyttökerran jälkeen.</w:t>
      </w:r>
    </w:p>
    <w:p>
      <w:r>
        <w:rPr>
          <w:b/>
        </w:rPr>
        <w:t xml:space="preserve">Tulos</w:t>
      </w:r>
    </w:p>
    <w:p>
      <w:r>
        <w:t xml:space="preserve">Huonekalujen väri ei sopinut taloon.</w:t>
      </w:r>
    </w:p>
    <w:p>
      <w:r>
        <w:rPr>
          <w:b/>
        </w:rPr>
        <w:t xml:space="preserve">Tulos</w:t>
      </w:r>
    </w:p>
    <w:p>
      <w:r>
        <w:t xml:space="preserve">Huonekalut eivät sopineet hyvin Fredin terassille.</w:t>
      </w:r>
    </w:p>
    <w:p>
      <w:r>
        <w:rPr>
          <w:b/>
        </w:rPr>
        <w:t xml:space="preserve">Esimerkki 2.4411</w:t>
      </w:r>
    </w:p>
    <w:p>
      <w:r>
        <w:t xml:space="preserve">Alku: Jenna oli hyvin allerginen juustolle, joka aiheutti hänelle migreeniä. Loppu: Hän sai kivuliaan migreenin ja päätti olla rehellisempi ensi kerralla.</w:t>
      </w:r>
    </w:p>
    <w:p>
      <w:r>
        <w:rPr>
          <w:b/>
        </w:rPr>
        <w:t xml:space="preserve">Tulos</w:t>
      </w:r>
    </w:p>
    <w:p>
      <w:r>
        <w:t xml:space="preserve">Hänen uudet ystävänsä valmistivat hänelle juustoaterian. Hän ei halunnut loukata heidän tunteitaan, joten hän söi aterian.</w:t>
      </w:r>
    </w:p>
    <w:p>
      <w:r>
        <w:rPr>
          <w:b/>
        </w:rPr>
        <w:t xml:space="preserve">Tulos</w:t>
      </w:r>
    </w:p>
    <w:p>
      <w:r>
        <w:t xml:space="preserve">Jenna söi juustohampurilaisen ystävänsä grillijuhlissa.</w:t>
      </w:r>
    </w:p>
    <w:p>
      <w:r>
        <w:rPr>
          <w:b/>
        </w:rPr>
        <w:t xml:space="preserve">Tulos</w:t>
      </w:r>
    </w:p>
    <w:p>
      <w:r>
        <w:t xml:space="preserve">Jenna söi palan juustopizzaa ystävänsä juhlissa.</w:t>
      </w:r>
    </w:p>
    <w:p>
      <w:r>
        <w:rPr>
          <w:b/>
        </w:rPr>
        <w:t xml:space="preserve">Tulos</w:t>
      </w:r>
    </w:p>
    <w:p>
      <w:r>
        <w:t xml:space="preserve">Jenna söi juuston sanomatta mitään.</w:t>
      </w:r>
    </w:p>
    <w:p>
      <w:r>
        <w:rPr>
          <w:b/>
        </w:rPr>
        <w:t xml:space="preserve">Tulos</w:t>
      </w:r>
    </w:p>
    <w:p>
      <w:r>
        <w:t xml:space="preserve">Jenna meni ulos poikaystävänsä kanssa. He tilaavat juustohampurilaisen. Jenna ei halunnut kertoa poikaystävälleen olevansa allerginen juustolle.</w:t>
      </w:r>
    </w:p>
    <w:p>
      <w:r>
        <w:rPr>
          <w:b/>
        </w:rPr>
        <w:t xml:space="preserve">Esimerkki 2.4412</w:t>
      </w:r>
    </w:p>
    <w:p>
      <w:r>
        <w:t xml:space="preserve">Alku: Loppu: Jillin piti mennä tanssitunnille noin kello 20.00: Hän odotti vastausta, mutta ei kuullut tuomareista enää koskaan.</w:t>
      </w:r>
    </w:p>
    <w:p>
      <w:r>
        <w:rPr>
          <w:b/>
        </w:rPr>
        <w:t xml:space="preserve">Tulos</w:t>
      </w:r>
    </w:p>
    <w:p>
      <w:r>
        <w:t xml:space="preserve">Jill yritti saada erikoispaikan.</w:t>
      </w:r>
    </w:p>
    <w:p>
      <w:r>
        <w:rPr>
          <w:b/>
        </w:rPr>
        <w:t xml:space="preserve">Esimerkki 2.4413</w:t>
      </w:r>
    </w:p>
    <w:p>
      <w:r>
        <w:t xml:space="preserve">Alku: Sandra oli aina toivonut lemmikkikilpikonnaa. Loppu: Sandra rakasti uutta kilpikonnaansa.</w:t>
      </w:r>
    </w:p>
    <w:p>
      <w:r>
        <w:rPr>
          <w:b/>
        </w:rPr>
        <w:t xml:space="preserve">Tulos</w:t>
      </w:r>
    </w:p>
    <w:p>
      <w:r>
        <w:t xml:space="preserve">Hän pyysi vanhemmiltaan, ja he hankkivat hänelle sellaisen.</w:t>
      </w:r>
    </w:p>
    <w:p>
      <w:r>
        <w:rPr>
          <w:b/>
        </w:rPr>
        <w:t xml:space="preserve">Tulos</w:t>
      </w:r>
    </w:p>
    <w:p>
      <w:r>
        <w:t xml:space="preserve">Sandra osti etsimänsä kilpikonnan.</w:t>
      </w:r>
    </w:p>
    <w:p>
      <w:r>
        <w:rPr>
          <w:b/>
        </w:rPr>
        <w:t xml:space="preserve">Tulos</w:t>
      </w:r>
    </w:p>
    <w:p>
      <w:r>
        <w:t xml:space="preserve">Sandra sai kilpikonnan lahjaksi.</w:t>
      </w:r>
    </w:p>
    <w:p>
      <w:r>
        <w:rPr>
          <w:b/>
        </w:rPr>
        <w:t xml:space="preserve">Esimerkki 2.4414</w:t>
      </w:r>
    </w:p>
    <w:p>
      <w:r>
        <w:t xml:space="preserve">Alku: Fred tuli kotiin pitkän koulupäivän jälkeen. Loppu: Hän yritti, mutta nukahti lopulta.</w:t>
      </w:r>
    </w:p>
    <w:p>
      <w:r>
        <w:rPr>
          <w:b/>
        </w:rPr>
        <w:t xml:space="preserve">Tulos</w:t>
      </w:r>
    </w:p>
    <w:p>
      <w:r>
        <w:t xml:space="preserve">Fred halusi valvoa myöhään ja katsoa lempisarjaansa.</w:t>
      </w:r>
    </w:p>
    <w:p>
      <w:r>
        <w:rPr>
          <w:b/>
        </w:rPr>
        <w:t xml:space="preserve">Tulos</w:t>
      </w:r>
    </w:p>
    <w:p>
      <w:r>
        <w:t xml:space="preserve">Fred päätti opiskella historian koetta varten.</w:t>
      </w:r>
    </w:p>
    <w:p>
      <w:r>
        <w:rPr>
          <w:b/>
        </w:rPr>
        <w:t xml:space="preserve">Tulos</w:t>
      </w:r>
    </w:p>
    <w:p>
      <w:r>
        <w:t xml:space="preserve">Fredin piti tehdä kotitehtävänsä.</w:t>
      </w:r>
    </w:p>
    <w:p>
      <w:r>
        <w:rPr>
          <w:b/>
        </w:rPr>
        <w:t xml:space="preserve">Tulos</w:t>
      </w:r>
    </w:p>
    <w:p>
      <w:r>
        <w:t xml:space="preserve">Opettaja hypnotisoi luokan menemään kuoppaan.</w:t>
      </w:r>
    </w:p>
    <w:p>
      <w:r>
        <w:rPr>
          <w:b/>
        </w:rPr>
        <w:t xml:space="preserve">Esimerkki 2.4415</w:t>
      </w:r>
    </w:p>
    <w:p>
      <w:r>
        <w:t xml:space="preserve">Alku: Kävin lukiossa Havaijilla. Loppu: Päätin, että haluan mennä Havaijille enemmän.</w:t>
      </w:r>
    </w:p>
    <w:p>
      <w:r>
        <w:rPr>
          <w:b/>
        </w:rPr>
        <w:t xml:space="preserve">Tulos</w:t>
      </w:r>
    </w:p>
    <w:p>
      <w:r>
        <w:t xml:space="preserve">Ajattelin todella Havaijia.</w:t>
      </w:r>
    </w:p>
    <w:p>
      <w:r>
        <w:rPr>
          <w:b/>
        </w:rPr>
        <w:t xml:space="preserve">Tulos</w:t>
      </w:r>
    </w:p>
    <w:p>
      <w:r>
        <w:t xml:space="preserve">Nautin todella Havaijin kulttuurista ja ilmastosta.</w:t>
      </w:r>
    </w:p>
    <w:p>
      <w:r>
        <w:rPr>
          <w:b/>
        </w:rPr>
        <w:t xml:space="preserve">Tulos</w:t>
      </w:r>
    </w:p>
    <w:p>
      <w:r>
        <w:t xml:space="preserve">Minulla oli hauskaa Havaijilla.</w:t>
      </w:r>
    </w:p>
    <w:p>
      <w:r>
        <w:rPr>
          <w:b/>
        </w:rPr>
        <w:t xml:space="preserve">Tulos</w:t>
      </w:r>
    </w:p>
    <w:p>
      <w:r>
        <w:t xml:space="preserve">Minulla oli hauskaa ja vietin paljon aikaa auringossa.</w:t>
      </w:r>
    </w:p>
    <w:p>
      <w:r>
        <w:rPr>
          <w:b/>
        </w:rPr>
        <w:t xml:space="preserve">Tulos</w:t>
      </w:r>
    </w:p>
    <w:p>
      <w:r>
        <w:t xml:space="preserve">Vietin siellä paljon aikaa.</w:t>
      </w:r>
    </w:p>
    <w:p>
      <w:r>
        <w:rPr>
          <w:b/>
        </w:rPr>
        <w:t xml:space="preserve">Esimerkki 2.4416</w:t>
      </w:r>
    </w:p>
    <w:p>
      <w:r>
        <w:t xml:space="preserve">Alku: Jeremy päätti aloittaa painojen nostamisen uudelleen. Loppu: Hän alkoi kasvattaa lihaksia.</w:t>
      </w:r>
    </w:p>
    <w:p>
      <w:r>
        <w:rPr>
          <w:b/>
        </w:rPr>
        <w:t xml:space="preserve">Tulos</w:t>
      </w:r>
    </w:p>
    <w:p>
      <w:r>
        <w:t xml:space="preserve">Muutaman viikon kuluttua Jeremy huomasi vahvistuvansa.</w:t>
      </w:r>
    </w:p>
    <w:p>
      <w:r>
        <w:rPr>
          <w:b/>
        </w:rPr>
        <w:t xml:space="preserve">Tulos</w:t>
      </w:r>
    </w:p>
    <w:p>
      <w:r>
        <w:t xml:space="preserve">Jeremy kävi kuntosalilla viitenä päivänä viikossa.</w:t>
      </w:r>
    </w:p>
    <w:p>
      <w:r>
        <w:rPr>
          <w:b/>
        </w:rPr>
        <w:t xml:space="preserve">Tulos</w:t>
      </w:r>
    </w:p>
    <w:p>
      <w:r>
        <w:t xml:space="preserve">Jeremy alkoi käydä kuntosalilla.</w:t>
      </w:r>
    </w:p>
    <w:p>
      <w:r>
        <w:rPr>
          <w:b/>
        </w:rPr>
        <w:t xml:space="preserve">Tulos</w:t>
      </w:r>
    </w:p>
    <w:p>
      <w:r>
        <w:t xml:space="preserve">Painojen nostaminen oli aluksi vaikeaa.</w:t>
      </w:r>
    </w:p>
    <w:p>
      <w:r>
        <w:rPr>
          <w:b/>
        </w:rPr>
        <w:t xml:space="preserve">Esimerkki 2.4417</w:t>
      </w:r>
    </w:p>
    <w:p>
      <w:r>
        <w:t xml:space="preserve">Alku: Willyllä oli perhosia vatsassaan. Loppu: Willy pelasi hienosti ja oli mvp.</w:t>
      </w:r>
    </w:p>
    <w:p>
      <w:r>
        <w:rPr>
          <w:b/>
        </w:rPr>
        <w:t xml:space="preserve">Tulos</w:t>
      </w:r>
    </w:p>
    <w:p>
      <w:r>
        <w:t xml:space="preserve">Willy pelasi ensimmäistä kertaa isossa pelissä.</w:t>
      </w:r>
    </w:p>
    <w:p>
      <w:r>
        <w:rPr>
          <w:b/>
        </w:rPr>
        <w:t xml:space="preserve">Tulos</w:t>
      </w:r>
    </w:p>
    <w:p>
      <w:r>
        <w:t xml:space="preserve">Willy oli joukkueensa aloittava pelinrakentaja.</w:t>
      </w:r>
    </w:p>
    <w:p>
      <w:r>
        <w:rPr>
          <w:b/>
        </w:rPr>
        <w:t xml:space="preserve">Tulos</w:t>
      </w:r>
    </w:p>
    <w:p>
      <w:r>
        <w:t xml:space="preserve">Willie pysähtyi rentoutumaan viideksi minuutiksi.</w:t>
      </w:r>
    </w:p>
    <w:p>
      <w:r>
        <w:rPr>
          <w:b/>
        </w:rPr>
        <w:t xml:space="preserve">Esimerkki 2.4418</w:t>
      </w:r>
    </w:p>
    <w:p>
      <w:r>
        <w:t xml:space="preserve">Alku: Landes halusi oppia pelaamaan shakkia. Loppu: Landes sijoittui kilpailussa kolmanneksi.</w:t>
      </w:r>
    </w:p>
    <w:p>
      <w:r>
        <w:rPr>
          <w:b/>
        </w:rPr>
        <w:t xml:space="preserve">Tulos</w:t>
      </w:r>
    </w:p>
    <w:p>
      <w:r>
        <w:t xml:space="preserve">Landes ilmoittautui shakkikurssille.</w:t>
      </w:r>
    </w:p>
    <w:p>
      <w:r>
        <w:rPr>
          <w:b/>
        </w:rPr>
        <w:t xml:space="preserve">Tulos</w:t>
      </w:r>
    </w:p>
    <w:p>
      <w:r>
        <w:t xml:space="preserve">Landes liittyi shakkikerhoon, jossa järjestettiin loppuvuoden kilpailu.</w:t>
      </w:r>
    </w:p>
    <w:p>
      <w:r>
        <w:rPr>
          <w:b/>
        </w:rPr>
        <w:t xml:space="preserve">Tulos</w:t>
      </w:r>
    </w:p>
    <w:p>
      <w:r>
        <w:t xml:space="preserve">Landes liittyi kerhoon harjoittelemaan ja oppimaan shakkia.</w:t>
      </w:r>
    </w:p>
    <w:p>
      <w:r>
        <w:rPr>
          <w:b/>
        </w:rPr>
        <w:t xml:space="preserve">Tulos</w:t>
      </w:r>
    </w:p>
    <w:p>
      <w:r>
        <w:t xml:space="preserve">Landes otti oppitunteja ja osallistui kilpailuun.</w:t>
      </w:r>
    </w:p>
    <w:p>
      <w:r>
        <w:rPr>
          <w:b/>
        </w:rPr>
        <w:t xml:space="preserve">Esimerkki 2.4419</w:t>
      </w:r>
    </w:p>
    <w:p>
      <w:r>
        <w:t xml:space="preserve">Alku: Horace on halunnut oppia tekemään riisiä jo kuukausia. Loppu: Horace on onnellinen siitä, että hän oppi tekemään riisiä.</w:t>
      </w:r>
    </w:p>
    <w:p>
      <w:r>
        <w:rPr>
          <w:b/>
        </w:rPr>
        <w:t xml:space="preserve">Tulos</w:t>
      </w:r>
    </w:p>
    <w:p>
      <w:r>
        <w:t xml:space="preserve">Hän löysi ohjeet keittokirjasta.</w:t>
      </w:r>
    </w:p>
    <w:p>
      <w:r>
        <w:rPr>
          <w:b/>
        </w:rPr>
        <w:t xml:space="preserve">Tulos</w:t>
      </w:r>
    </w:p>
    <w:p>
      <w:r>
        <w:t xml:space="preserve">Horace katseli videoita riisin valmistuksesta.</w:t>
      </w:r>
    </w:p>
    <w:p>
      <w:r>
        <w:rPr>
          <w:b/>
        </w:rPr>
        <w:t xml:space="preserve">Tulos</w:t>
      </w:r>
    </w:p>
    <w:p>
      <w:r>
        <w:t xml:space="preserve">Horace katsoi YouTube-videoita riisin valmistuksesta.</w:t>
      </w:r>
    </w:p>
    <w:p>
      <w:r>
        <w:rPr>
          <w:b/>
        </w:rPr>
        <w:t xml:space="preserve">Tulos</w:t>
      </w:r>
    </w:p>
    <w:p>
      <w:r>
        <w:t xml:space="preserve">Horace luki riisipussin takana olevat ohjeet.</w:t>
      </w:r>
    </w:p>
    <w:p>
      <w:r>
        <w:rPr>
          <w:b/>
        </w:rPr>
        <w:t xml:space="preserve">Esimerkki 2.4420</w:t>
      </w:r>
    </w:p>
    <w:p>
      <w:r>
        <w:t xml:space="preserve">Alku: Päätin lähteä ystävieni kanssa kiipeilemään sisätiloihin. Loppu: Aloin vuotaa verta ja tarvitsin laastarin.</w:t>
      </w:r>
    </w:p>
    <w:p>
      <w:r>
        <w:rPr>
          <w:b/>
        </w:rPr>
        <w:t xml:space="preserve">Tulos</w:t>
      </w:r>
    </w:p>
    <w:p>
      <w:r>
        <w:t xml:space="preserve">Kaaduin kerran.</w:t>
      </w:r>
    </w:p>
    <w:p>
      <w:r>
        <w:rPr>
          <w:b/>
        </w:rPr>
        <w:t xml:space="preserve">Tulos</w:t>
      </w:r>
    </w:p>
    <w:p>
      <w:r>
        <w:t xml:space="preserve">Putosin radalta.</w:t>
      </w:r>
    </w:p>
    <w:p>
      <w:r>
        <w:rPr>
          <w:b/>
        </w:rPr>
        <w:t xml:space="preserve">Tulos</w:t>
      </w:r>
    </w:p>
    <w:p>
      <w:r>
        <w:t xml:space="preserve">Putosin kiviltä.</w:t>
      </w:r>
    </w:p>
    <w:p>
      <w:r>
        <w:rPr>
          <w:b/>
        </w:rPr>
        <w:t xml:space="preserve">Tulos</w:t>
      </w:r>
    </w:p>
    <w:p>
      <w:r>
        <w:t xml:space="preserve">Kaaduin pahasti.</w:t>
      </w:r>
    </w:p>
    <w:p>
      <w:r>
        <w:rPr>
          <w:b/>
        </w:rPr>
        <w:t xml:space="preserve">Esimerkki 2.4421</w:t>
      </w:r>
    </w:p>
    <w:p>
      <w:r>
        <w:t xml:space="preserve">Alku: Chuck oli väsynyt työstä. Loppu: Chuck päätti lopettaa työnsä.</w:t>
      </w:r>
    </w:p>
    <w:p>
      <w:r>
        <w:rPr>
          <w:b/>
        </w:rPr>
        <w:t xml:space="preserve">Tulos</w:t>
      </w:r>
    </w:p>
    <w:p>
      <w:r>
        <w:t xml:space="preserve">Chuck päätti tehdä muutoksen.</w:t>
      </w:r>
    </w:p>
    <w:p>
      <w:r>
        <w:rPr>
          <w:b/>
        </w:rPr>
        <w:t xml:space="preserve">Tulos</w:t>
      </w:r>
    </w:p>
    <w:p>
      <w:r>
        <w:t xml:space="preserve">Chuck lakkasi innostumasta työstä.</w:t>
      </w:r>
    </w:p>
    <w:p>
      <w:r>
        <w:rPr>
          <w:b/>
        </w:rPr>
        <w:t xml:space="preserve">Tulos</w:t>
      </w:r>
    </w:p>
    <w:p>
      <w:r>
        <w:t xml:space="preserve">Chuckin työ vaikutti hänen terveyteensä.</w:t>
      </w:r>
    </w:p>
    <w:p>
      <w:r>
        <w:rPr>
          <w:b/>
        </w:rPr>
        <w:t xml:space="preserve">Esimerkki 2.4422</w:t>
      </w:r>
    </w:p>
    <w:p>
      <w:r>
        <w:t xml:space="preserve">Alku: Jaken auto oli hyvässä kunnossa. Loppu: Jake rakastaa nyt ajaa maksetulla autollaan.</w:t>
      </w:r>
    </w:p>
    <w:p>
      <w:r>
        <w:rPr>
          <w:b/>
        </w:rPr>
        <w:t xml:space="preserve">Tulos</w:t>
      </w:r>
    </w:p>
    <w:p>
      <w:r>
        <w:t xml:space="preserve">Hän oli säästänyt paljon ostaakseen sen.</w:t>
      </w:r>
    </w:p>
    <w:p>
      <w:r>
        <w:rPr>
          <w:b/>
        </w:rPr>
        <w:t xml:space="preserve">Tulos</w:t>
      </w:r>
    </w:p>
    <w:p>
      <w:r>
        <w:t xml:space="preserve">Jake maksoi autonsa pois.</w:t>
      </w:r>
    </w:p>
    <w:p>
      <w:r>
        <w:rPr>
          <w:b/>
        </w:rPr>
        <w:t xml:space="preserve">Tulos</w:t>
      </w:r>
    </w:p>
    <w:p>
      <w:r>
        <w:t xml:space="preserve">Jake otti toisen työn maksaakseen autonsa pois ennenaikaisesti.</w:t>
      </w:r>
    </w:p>
    <w:p>
      <w:r>
        <w:rPr>
          <w:b/>
        </w:rPr>
        <w:t xml:space="preserve">Tulos</w:t>
      </w:r>
    </w:p>
    <w:p>
      <w:r>
        <w:t xml:space="preserve">pian hän maksoi vuokran loppuun.</w:t>
      </w:r>
    </w:p>
    <w:p>
      <w:r>
        <w:rPr>
          <w:b/>
        </w:rPr>
        <w:t xml:space="preserve">Esimerkki 2.4423</w:t>
      </w:r>
    </w:p>
    <w:p>
      <w:r>
        <w:t xml:space="preserve">Alku: Aundrea oli kotiopettaja. Loppu: Hänen matematiikan arvosanansa paranivat dramaattisesti.</w:t>
      </w:r>
    </w:p>
    <w:p>
      <w:r>
        <w:rPr>
          <w:b/>
        </w:rPr>
        <w:t xml:space="preserve">Tulos</w:t>
      </w:r>
    </w:p>
    <w:p>
      <w:r>
        <w:t xml:space="preserve">Aundrealla oli eräs oppilas, jota hän auttoi parantamaan matematiikan osaamistaan.</w:t>
      </w:r>
    </w:p>
    <w:p>
      <w:r>
        <w:rPr>
          <w:b/>
        </w:rPr>
        <w:t xml:space="preserve">Tulos</w:t>
      </w:r>
    </w:p>
    <w:p>
      <w:r>
        <w:t xml:space="preserve">Aundrea opetti Jim-nimistä poikaa.</w:t>
      </w:r>
    </w:p>
    <w:p>
      <w:r>
        <w:rPr>
          <w:b/>
        </w:rPr>
        <w:t xml:space="preserve">Tulos</w:t>
      </w:r>
    </w:p>
    <w:p>
      <w:r>
        <w:t xml:space="preserve">Aundrea tuki oppilasta, jolla oli ongelmia.</w:t>
      </w:r>
    </w:p>
    <w:p>
      <w:r>
        <w:rPr>
          <w:b/>
        </w:rPr>
        <w:t xml:space="preserve">Tulos</w:t>
      </w:r>
    </w:p>
    <w:p>
      <w:r>
        <w:t xml:space="preserve">Aundrea palkattiin auttamaan erästä opiskelijaa.</w:t>
      </w:r>
    </w:p>
    <w:p>
      <w:r>
        <w:rPr>
          <w:b/>
        </w:rPr>
        <w:t xml:space="preserve">Tulos</w:t>
      </w:r>
    </w:p>
    <w:p>
      <w:r>
        <w:t xml:space="preserve">Aundrea työskenteli päivittäin oppilaansa kanssa.</w:t>
      </w:r>
    </w:p>
    <w:p>
      <w:r>
        <w:rPr>
          <w:b/>
        </w:rPr>
        <w:t xml:space="preserve">Esimerkki 2.4424</w:t>
      </w:r>
    </w:p>
    <w:p>
      <w:r>
        <w:t xml:space="preserve">Alku: Molly rakasti mennä kasinolle pelaamaan. Loppu: Molly ei enää koskaan palannut kasinolle.</w:t>
      </w:r>
    </w:p>
    <w:p>
      <w:r>
        <w:rPr>
          <w:b/>
        </w:rPr>
        <w:t xml:space="preserve">Tulos</w:t>
      </w:r>
    </w:p>
    <w:p>
      <w:r>
        <w:t xml:space="preserve">Molly menetti kaikki rahansa.</w:t>
      </w:r>
    </w:p>
    <w:p>
      <w:r>
        <w:rPr>
          <w:b/>
        </w:rPr>
        <w:t xml:space="preserve">Tulos</w:t>
      </w:r>
    </w:p>
    <w:p>
      <w:r>
        <w:t xml:space="preserve">Molly hävisi yli 1000 dollaria korttipelissä.</w:t>
      </w:r>
    </w:p>
    <w:p>
      <w:r>
        <w:rPr>
          <w:b/>
        </w:rPr>
        <w:t xml:space="preserve">Tulos</w:t>
      </w:r>
    </w:p>
    <w:p>
      <w:r>
        <w:t xml:space="preserve">Eräänä päivänä hän menetti 5 000 dollaria.</w:t>
      </w:r>
    </w:p>
    <w:p>
      <w:r>
        <w:rPr>
          <w:b/>
        </w:rPr>
        <w:t xml:space="preserve">Tulos</w:t>
      </w:r>
    </w:p>
    <w:p>
      <w:r>
        <w:t xml:space="preserve">Hän menetti paljon rahaa pelaamalla siellä.</w:t>
      </w:r>
    </w:p>
    <w:p>
      <w:r>
        <w:rPr>
          <w:b/>
        </w:rPr>
        <w:t xml:space="preserve">Tulos</w:t>
      </w:r>
    </w:p>
    <w:p>
      <w:r>
        <w:t xml:space="preserve">Hän menetti kaikki rahansa peliautomaateilla.</w:t>
      </w:r>
    </w:p>
    <w:p>
      <w:r>
        <w:rPr>
          <w:b/>
        </w:rPr>
        <w:t xml:space="preserve">Esimerkki 2.4425</w:t>
      </w:r>
    </w:p>
    <w:p>
      <w:r>
        <w:t xml:space="preserve">Alku: John nousi aamulla ylös, valmiina ensimmäiselle tunnilleen. Lopetus: Kun hän juoksi huoneeseen, professori vilkaisi häntä ilkeästi.</w:t>
      </w:r>
    </w:p>
    <w:p>
      <w:r>
        <w:rPr>
          <w:b/>
        </w:rPr>
        <w:t xml:space="preserve">Tulos</w:t>
      </w:r>
    </w:p>
    <w:p>
      <w:r>
        <w:t xml:space="preserve">Mutta hän myöhästyi bussista ja saapui tunnille myöhässä.</w:t>
      </w:r>
    </w:p>
    <w:p>
      <w:r>
        <w:rPr>
          <w:b/>
        </w:rPr>
        <w:t xml:space="preserve">Tulos</w:t>
      </w:r>
    </w:p>
    <w:p>
      <w:r>
        <w:t xml:space="preserve">John myöhästyi normaalista junasta ja myöhästyi tunnilta.</w:t>
      </w:r>
    </w:p>
    <w:p>
      <w:r>
        <w:rPr>
          <w:b/>
        </w:rPr>
        <w:t xml:space="preserve">Tulos</w:t>
      </w:r>
    </w:p>
    <w:p>
      <w:r>
        <w:t xml:space="preserve">John myöhästyi tunnilta, kun hänen renkaansa puhkesi.</w:t>
      </w:r>
    </w:p>
    <w:p>
      <w:r>
        <w:rPr>
          <w:b/>
        </w:rPr>
        <w:t xml:space="preserve">Tulos</w:t>
      </w:r>
    </w:p>
    <w:p>
      <w:r>
        <w:t xml:space="preserve">Bussi oli myöhässä, joten hän saapui kampukselle myöhässä tunnilta.</w:t>
      </w:r>
    </w:p>
    <w:p>
      <w:r>
        <w:rPr>
          <w:b/>
        </w:rPr>
        <w:t xml:space="preserve">Esimerkki 2.4426</w:t>
      </w:r>
    </w:p>
    <w:p>
      <w:r>
        <w:t xml:space="preserve">Alku: Timmy oli aina pakkomielle lentokoneista. Loppu: Hän oli varma, että sitä hän halusi tehdä sen jälkeen.</w:t>
      </w:r>
    </w:p>
    <w:p>
      <w:r>
        <w:rPr>
          <w:b/>
        </w:rPr>
        <w:t xml:space="preserve">Tulos</w:t>
      </w:r>
    </w:p>
    <w:p>
      <w:r>
        <w:t xml:space="preserve">Hän sai syntymäpäivälahjaksi lentotunteja.</w:t>
      </w:r>
    </w:p>
    <w:p>
      <w:r>
        <w:rPr>
          <w:b/>
        </w:rPr>
        <w:t xml:space="preserve">Tulos</w:t>
      </w:r>
    </w:p>
    <w:p>
      <w:r>
        <w:t xml:space="preserve">Timmy päätti ryhtyä liikennelentäjäksi.</w:t>
      </w:r>
    </w:p>
    <w:p>
      <w:r>
        <w:rPr>
          <w:b/>
        </w:rPr>
        <w:t xml:space="preserve">Tulos</w:t>
      </w:r>
    </w:p>
    <w:p>
      <w:r>
        <w:t xml:space="preserve">Timmy auttoi eräänä päivänä lentokoneen apulaispilottina.</w:t>
      </w:r>
    </w:p>
    <w:p>
      <w:r>
        <w:rPr>
          <w:b/>
        </w:rPr>
        <w:t xml:space="preserve">Esimerkki 2.4427</w:t>
      </w:r>
    </w:p>
    <w:p>
      <w:r>
        <w:t xml:space="preserve">Alku: Blake halusi kokeilla jalkapallojoukkuetta. Loppu: Blake oli iloinen siitä, että hänen ahkeruutensa tuotti tulosta.</w:t>
      </w:r>
    </w:p>
    <w:p>
      <w:r>
        <w:rPr>
          <w:b/>
        </w:rPr>
        <w:t xml:space="preserve">Tulos</w:t>
      </w:r>
    </w:p>
    <w:p>
      <w:r>
        <w:t xml:space="preserve">Koko kesän harjoittelun jälkeen hän pääsi mukaan.</w:t>
      </w:r>
    </w:p>
    <w:p>
      <w:r>
        <w:rPr>
          <w:b/>
        </w:rPr>
        <w:t xml:space="preserve">Tulos</w:t>
      </w:r>
    </w:p>
    <w:p>
      <w:r>
        <w:t xml:space="preserve">Blake pyytää isäänsä opettamaan häntä pelaamaan.</w:t>
      </w:r>
    </w:p>
    <w:p>
      <w:r>
        <w:rPr>
          <w:b/>
        </w:rPr>
        <w:t xml:space="preserve">Tulos</w:t>
      </w:r>
    </w:p>
    <w:p>
      <w:r>
        <w:t xml:space="preserve">Blake nosti paljon painoa.</w:t>
      </w:r>
    </w:p>
    <w:p>
      <w:r>
        <w:rPr>
          <w:b/>
        </w:rPr>
        <w:t xml:space="preserve">Tulos</w:t>
      </w:r>
    </w:p>
    <w:p>
      <w:r>
        <w:t xml:space="preserve">Blake hyväksyttiin, koska hän oli paras pelaaja.</w:t>
      </w:r>
    </w:p>
    <w:p>
      <w:r>
        <w:rPr>
          <w:b/>
        </w:rPr>
        <w:t xml:space="preserve">Tulos</w:t>
      </w:r>
    </w:p>
    <w:p>
      <w:r>
        <w:t xml:space="preserve">Hän harjoitteli paljon etukäteen.</w:t>
      </w:r>
    </w:p>
    <w:p>
      <w:r>
        <w:rPr>
          <w:b/>
        </w:rPr>
        <w:t xml:space="preserve">Esimerkki 2.4428</w:t>
      </w:r>
    </w:p>
    <w:p>
      <w:r>
        <w:t xml:space="preserve">Alku: Katen kuukausi oli ollut hyvin pitkä. Loppu: Sitten hän vietti kahdeksan onnellista viikkoa laiskasti nauttien kesästään!</w:t>
      </w:r>
    </w:p>
    <w:p>
      <w:r>
        <w:rPr>
          <w:b/>
        </w:rPr>
        <w:t xml:space="preserve">Tulos</w:t>
      </w:r>
    </w:p>
    <w:p>
      <w:r>
        <w:t xml:space="preserve">Kate sai päätökseen kaikki tosielämän velvoitteensa.</w:t>
      </w:r>
    </w:p>
    <w:p>
      <w:r>
        <w:rPr>
          <w:b/>
        </w:rPr>
        <w:t xml:space="preserve">Tulos</w:t>
      </w:r>
    </w:p>
    <w:p>
      <w:r>
        <w:t xml:space="preserve">Kate päätti yksinkertaisesti rentoutua.</w:t>
      </w:r>
    </w:p>
    <w:p>
      <w:r>
        <w:rPr>
          <w:b/>
        </w:rPr>
        <w:t xml:space="preserve">Tulos</w:t>
      </w:r>
    </w:p>
    <w:p>
      <w:r>
        <w:t xml:space="preserve">Kate sai kaikki loppukokeet päätökseen.</w:t>
      </w:r>
    </w:p>
    <w:p>
      <w:r>
        <w:rPr>
          <w:b/>
        </w:rPr>
        <w:t xml:space="preserve">Tulos</w:t>
      </w:r>
    </w:p>
    <w:p>
      <w:r>
        <w:t xml:space="preserve">Tänään oli viimeinen koulupäivä.</w:t>
      </w:r>
    </w:p>
    <w:p>
      <w:r>
        <w:rPr>
          <w:b/>
        </w:rPr>
        <w:t xml:space="preserve">Esimerkki 2.4429</w:t>
      </w:r>
    </w:p>
    <w:p>
      <w:r>
        <w:t xml:space="preserve">Alku: Kelly oli suihkussa. Loppu: Vesi huuhtoi hämähäkin viemäriin.</w:t>
      </w:r>
    </w:p>
    <w:p>
      <w:r>
        <w:rPr>
          <w:b/>
        </w:rPr>
        <w:t xml:space="preserve">Tulos</w:t>
      </w:r>
    </w:p>
    <w:p>
      <w:r>
        <w:t xml:space="preserve">Hämähäkki kiipesi katosta Kellyn olkapäälle.</w:t>
      </w:r>
    </w:p>
    <w:p>
      <w:r>
        <w:rPr>
          <w:b/>
        </w:rPr>
        <w:t xml:space="preserve">Tulos</w:t>
      </w:r>
    </w:p>
    <w:p>
      <w:r>
        <w:t xml:space="preserve">Kelly säikähti hämähäkkiä.</w:t>
      </w:r>
    </w:p>
    <w:p>
      <w:r>
        <w:rPr>
          <w:b/>
        </w:rPr>
        <w:t xml:space="preserve">Tulos</w:t>
      </w:r>
    </w:p>
    <w:p>
      <w:r>
        <w:t xml:space="preserve">Kelly näki hämähäkin suihkun seinällä.</w:t>
      </w:r>
    </w:p>
    <w:p>
      <w:r>
        <w:rPr>
          <w:b/>
        </w:rPr>
        <w:t xml:space="preserve">Tulos</w:t>
      </w:r>
    </w:p>
    <w:p>
      <w:r>
        <w:t xml:space="preserve">Kelly näki hämähäkin ja osoitti suihkunpäätä sitä kohti.</w:t>
      </w:r>
    </w:p>
    <w:p>
      <w:r>
        <w:rPr>
          <w:b/>
        </w:rPr>
        <w:t xml:space="preserve">Tulos</w:t>
      </w:r>
    </w:p>
    <w:p>
      <w:r>
        <w:t xml:space="preserve">Kelly näki hämähäkin ja halusi tappaa sen.</w:t>
      </w:r>
    </w:p>
    <w:p>
      <w:r>
        <w:rPr>
          <w:b/>
        </w:rPr>
        <w:t xml:space="preserve">Esimerkki 2.4430</w:t>
      </w:r>
    </w:p>
    <w:p>
      <w:r>
        <w:t xml:space="preserve">Alku: Lentäjä lensi koneellaan lähes pilvettömällä taivaalla. Loppu: Lentäjä nousi toiselle puolelle ja jatkoi lentämistä.</w:t>
      </w:r>
    </w:p>
    <w:p>
      <w:r>
        <w:rPr>
          <w:b/>
        </w:rPr>
        <w:t xml:space="preserve">Tulos</w:t>
      </w:r>
    </w:p>
    <w:p>
      <w:r>
        <w:t xml:space="preserve">Myrsky puhkesi yllättäen.</w:t>
      </w:r>
    </w:p>
    <w:p>
      <w:r>
        <w:rPr>
          <w:b/>
        </w:rPr>
        <w:t xml:space="preserve">Tulos</w:t>
      </w:r>
    </w:p>
    <w:p>
      <w:r>
        <w:t xml:space="preserve">Yhtäkkiä kaikkialla oli pilviä.</w:t>
      </w:r>
    </w:p>
    <w:p>
      <w:r>
        <w:rPr>
          <w:b/>
        </w:rPr>
        <w:t xml:space="preserve">Tulos</w:t>
      </w:r>
    </w:p>
    <w:p>
      <w:r>
        <w:t xml:space="preserve">Yhtäkkiä hän lensi suureen myrskysysteemiin, ja ilma muuttui pilviseksi ja harmaaksi.</w:t>
      </w:r>
    </w:p>
    <w:p>
      <w:r>
        <w:rPr>
          <w:b/>
        </w:rPr>
        <w:t xml:space="preserve">Tulos</w:t>
      </w:r>
    </w:p>
    <w:p>
      <w:r>
        <w:t xml:space="preserve">Edessä oli yksi pilvi, johon lentäjä lensi.</w:t>
      </w:r>
    </w:p>
    <w:p>
      <w:r>
        <w:rPr>
          <w:b/>
        </w:rPr>
        <w:t xml:space="preserve">Esimerkki 2.4431</w:t>
      </w:r>
    </w:p>
    <w:p>
      <w:r>
        <w:t xml:space="preserve">Alku: Olin hyvä mutta utelias lapsi. Loppu: Sain porttikiellon kauppaan, koska vartija pidätti minut.</w:t>
      </w:r>
    </w:p>
    <w:p>
      <w:r>
        <w:rPr>
          <w:b/>
        </w:rPr>
        <w:t xml:space="preserve">Tulos</w:t>
      </w:r>
    </w:p>
    <w:p>
      <w:r>
        <w:t xml:space="preserve">Varastin lehden uteliaisuudesta.</w:t>
      </w:r>
    </w:p>
    <w:p>
      <w:r>
        <w:rPr>
          <w:b/>
        </w:rPr>
        <w:t xml:space="preserve">Tulos</w:t>
      </w:r>
    </w:p>
    <w:p>
      <w:r>
        <w:t xml:space="preserve">Kävelin työntekijöiden alueelle.</w:t>
      </w:r>
    </w:p>
    <w:p>
      <w:r>
        <w:rPr>
          <w:b/>
        </w:rPr>
        <w:t xml:space="preserve">Tulos</w:t>
      </w:r>
    </w:p>
    <w:p>
      <w:r>
        <w:t xml:space="preserve">Eräänä päivänä päätin avata laatikon kaupassa.</w:t>
      </w:r>
    </w:p>
    <w:p>
      <w:r>
        <w:rPr>
          <w:b/>
        </w:rPr>
        <w:t xml:space="preserve">Tulos</w:t>
      </w:r>
    </w:p>
    <w:p>
      <w:r>
        <w:t xml:space="preserve">Kerran halusin nähdä, voisinko päästä pälkähästä varastamalla karkkia.</w:t>
      </w:r>
    </w:p>
    <w:p>
      <w:r>
        <w:rPr>
          <w:b/>
        </w:rPr>
        <w:t xml:space="preserve">Esimerkki 2.4432</w:t>
      </w:r>
    </w:p>
    <w:p>
      <w:r>
        <w:t xml:space="preserve">Alku: Lilan lempilomakohde oli mökki vuoristossa. Loppu: Lilan perhe joutui lykkäämään matkaa muutamalla viikolla korjatakseen sen.</w:t>
      </w:r>
    </w:p>
    <w:p>
      <w:r>
        <w:rPr>
          <w:b/>
        </w:rPr>
        <w:t xml:space="preserve">Tulos</w:t>
      </w:r>
    </w:p>
    <w:p>
      <w:r>
        <w:t xml:space="preserve">Kun he olivat lähdössä lomalle, heidän autonsa hajosi.</w:t>
      </w:r>
    </w:p>
    <w:p>
      <w:r>
        <w:rPr>
          <w:b/>
        </w:rPr>
        <w:t xml:space="preserve">Tulos</w:t>
      </w:r>
    </w:p>
    <w:p>
      <w:r>
        <w:t xml:space="preserve">Lilan auto ei toiminut hyvin.</w:t>
      </w:r>
    </w:p>
    <w:p>
      <w:r>
        <w:rPr>
          <w:b/>
        </w:rPr>
        <w:t xml:space="preserve">Tulos</w:t>
      </w:r>
    </w:p>
    <w:p>
      <w:r>
        <w:t xml:space="preserve">Mökin katto vuoti.</w:t>
      </w:r>
    </w:p>
    <w:p>
      <w:r>
        <w:rPr>
          <w:b/>
        </w:rPr>
        <w:t xml:space="preserve">Tulos</w:t>
      </w:r>
    </w:p>
    <w:p>
      <w:r>
        <w:t xml:space="preserve">Perheen auto hajosi.</w:t>
      </w:r>
    </w:p>
    <w:p>
      <w:r>
        <w:rPr>
          <w:b/>
        </w:rPr>
        <w:t xml:space="preserve">Esimerkki 2.4433</w:t>
      </w:r>
    </w:p>
    <w:p>
      <w:r>
        <w:t xml:space="preserve">Alku: Adamilla oli työhaastattelu, joka meni hyvin. Loppu: Mutta se ei koskaan ollut haastattelija.</w:t>
      </w:r>
    </w:p>
    <w:p>
      <w:r>
        <w:rPr>
          <w:b/>
        </w:rPr>
        <w:t xml:space="preserve">Tulos</w:t>
      </w:r>
    </w:p>
    <w:p>
      <w:r>
        <w:t xml:space="preserve">Adam väitti, että haastattelija kiusasi häntä lapsena.</w:t>
      </w:r>
    </w:p>
    <w:p>
      <w:r>
        <w:rPr>
          <w:b/>
        </w:rPr>
        <w:t xml:space="preserve">Tulos</w:t>
      </w:r>
    </w:p>
    <w:p>
      <w:r>
        <w:t xml:space="preserve">Adam sai työn.</w:t>
      </w:r>
    </w:p>
    <w:p>
      <w:r>
        <w:rPr>
          <w:b/>
        </w:rPr>
        <w:t xml:space="preserve">Tulos</w:t>
      </w:r>
    </w:p>
    <w:p>
      <w:r>
        <w:t xml:space="preserve">Adam ei nähnyt odottamaansa henkilöä.</w:t>
      </w:r>
    </w:p>
    <w:p>
      <w:r>
        <w:rPr>
          <w:b/>
        </w:rPr>
        <w:t xml:space="preserve">Tulos</w:t>
      </w:r>
    </w:p>
    <w:p>
      <w:r>
        <w:t xml:space="preserve">Adamia ei palkattu rikoshistorian vuoksi.</w:t>
      </w:r>
    </w:p>
    <w:p>
      <w:r>
        <w:rPr>
          <w:b/>
        </w:rPr>
        <w:t xml:space="preserve">Esimerkki 2.4434</w:t>
      </w:r>
    </w:p>
    <w:p>
      <w:r>
        <w:t xml:space="preserve">Alku: Olin nälkäinen hedelmien perään. Loppu: Itkin turhautuneena.</w:t>
      </w:r>
    </w:p>
    <w:p>
      <w:r>
        <w:rPr>
          <w:b/>
        </w:rPr>
        <w:t xml:space="preserve">Tulos</w:t>
      </w:r>
    </w:p>
    <w:p>
      <w:r>
        <w:t xml:space="preserve">Minulla ei ollut mitään.</w:t>
      </w:r>
    </w:p>
    <w:p>
      <w:r>
        <w:rPr>
          <w:b/>
        </w:rPr>
        <w:t xml:space="preserve">Tulos</w:t>
      </w:r>
    </w:p>
    <w:p>
      <w:r>
        <w:t xml:space="preserve">Kaupasta oli loppu hedelmät.</w:t>
      </w:r>
    </w:p>
    <w:p>
      <w:r>
        <w:rPr>
          <w:b/>
        </w:rPr>
        <w:t xml:space="preserve">Tulos</w:t>
      </w:r>
    </w:p>
    <w:p>
      <w:r>
        <w:t xml:space="preserve">Talossa ei ollut hedelmiä.</w:t>
      </w:r>
    </w:p>
    <w:p>
      <w:r>
        <w:rPr>
          <w:b/>
        </w:rPr>
        <w:t xml:space="preserve">Esimerkki 2.4435</w:t>
      </w:r>
    </w:p>
    <w:p>
      <w:r>
        <w:t xml:space="preserve">Alku: Lily ja hänen ystävänsä menivät rullaluisteluun. Loppu: Onneksi hänen ystävänsä opettivat häntä.</w:t>
      </w:r>
    </w:p>
    <w:p>
      <w:r>
        <w:rPr>
          <w:b/>
        </w:rPr>
        <w:t xml:space="preserve">Tulos</w:t>
      </w:r>
    </w:p>
    <w:p>
      <w:r>
        <w:t xml:space="preserve">Lily oli ensimmäistä kertaa kaukalossa eikä osannut pelata.</w:t>
      </w:r>
    </w:p>
    <w:p>
      <w:r>
        <w:rPr>
          <w:b/>
        </w:rPr>
        <w:t xml:space="preserve">Tulos</w:t>
      </w:r>
    </w:p>
    <w:p>
      <w:r>
        <w:t xml:space="preserve">Lily ei osannut luistella.</w:t>
      </w:r>
    </w:p>
    <w:p>
      <w:r>
        <w:rPr>
          <w:b/>
        </w:rPr>
        <w:t xml:space="preserve">Tulos</w:t>
      </w:r>
    </w:p>
    <w:p>
      <w:r>
        <w:t xml:space="preserve">Lily ei osannut luistella.</w:t>
      </w:r>
    </w:p>
    <w:p>
      <w:r>
        <w:rPr>
          <w:b/>
        </w:rPr>
        <w:t xml:space="preserve">Tulos</w:t>
      </w:r>
    </w:p>
    <w:p>
      <w:r>
        <w:t xml:space="preserve">Lily ei ollut koskaan aiemmin oppinut luistelemaan.</w:t>
      </w:r>
    </w:p>
    <w:p>
      <w:r>
        <w:rPr>
          <w:b/>
        </w:rPr>
        <w:t xml:space="preserve">Esimerkki 2.4436</w:t>
      </w:r>
    </w:p>
    <w:p>
      <w:r>
        <w:t xml:space="preserve">Alku: Edillä oli ylimääräinen luokka-aika hänen ylioppilaskirjoituksissaan. Loppu: Ed oli niin iloinen, että hän oli valinnut kemian!</w:t>
      </w:r>
    </w:p>
    <w:p>
      <w:r>
        <w:rPr>
          <w:b/>
        </w:rPr>
        <w:t xml:space="preserve">Tulos</w:t>
      </w:r>
    </w:p>
    <w:p>
      <w:r>
        <w:t xml:space="preserve">Ed valitsi kemian ja hänellä oli hauskaa!.</w:t>
      </w:r>
    </w:p>
    <w:p>
      <w:r>
        <w:rPr>
          <w:b/>
        </w:rPr>
        <w:t xml:space="preserve">Tulos</w:t>
      </w:r>
    </w:p>
    <w:p>
      <w:r>
        <w:t xml:space="preserve">Ed valitsi kemian valinnaisaineeksi.</w:t>
      </w:r>
    </w:p>
    <w:p>
      <w:r>
        <w:rPr>
          <w:b/>
        </w:rPr>
        <w:t xml:space="preserve">Tulos</w:t>
      </w:r>
    </w:p>
    <w:p>
      <w:r>
        <w:t xml:space="preserve">Ed päätti ottaa kemian.</w:t>
      </w:r>
    </w:p>
    <w:p>
      <w:r>
        <w:rPr>
          <w:b/>
        </w:rPr>
        <w:t xml:space="preserve">Tulos</w:t>
      </w:r>
    </w:p>
    <w:p>
      <w:r>
        <w:t xml:space="preserve">Ed rakasti luonnontieteitä, joten hän valitsi kurssin, josta hän ei tiennyt mitään.</w:t>
      </w:r>
    </w:p>
    <w:p>
      <w:r>
        <w:rPr>
          <w:b/>
        </w:rPr>
        <w:t xml:space="preserve">Esimerkki 2.4437</w:t>
      </w:r>
    </w:p>
    <w:p>
      <w:r>
        <w:t xml:space="preserve">Alku: Gina oli stop-merkin kohdalla pienessä risteyksessä lähellä kotiaan. Loppu: Risteyksessä oli viisi kertaa enemmän autoja.</w:t>
      </w:r>
    </w:p>
    <w:p>
      <w:r>
        <w:rPr>
          <w:b/>
        </w:rPr>
        <w:t xml:space="preserve">Tulos</w:t>
      </w:r>
    </w:p>
    <w:p>
      <w:r>
        <w:t xml:space="preserve">Gina ajoi lomalla.</w:t>
      </w:r>
    </w:p>
    <w:p>
      <w:r>
        <w:rPr>
          <w:b/>
        </w:rPr>
        <w:t xml:space="preserve">Tulos</w:t>
      </w:r>
    </w:p>
    <w:p>
      <w:r>
        <w:t xml:space="preserve">Hän odotti ikuisuudelta tuntuvan ajan.</w:t>
      </w:r>
    </w:p>
    <w:p>
      <w:r>
        <w:rPr>
          <w:b/>
        </w:rPr>
        <w:t xml:space="preserve">Tulos</w:t>
      </w:r>
    </w:p>
    <w:p>
      <w:r>
        <w:t xml:space="preserve">Ginan talon lähellä oli festivaali.</w:t>
      </w:r>
    </w:p>
    <w:p>
      <w:r>
        <w:rPr>
          <w:b/>
        </w:rPr>
        <w:t xml:space="preserve">Esimerkki 2.4438</w:t>
      </w:r>
    </w:p>
    <w:p>
      <w:r>
        <w:t xml:space="preserve">Alku: Tein paljon mTurk-työtä eräälle Amazonin tilaajalle. Loppu: Olen pettynyt, koska työni oli palkittu.</w:t>
      </w:r>
    </w:p>
    <w:p>
      <w:r>
        <w:rPr>
          <w:b/>
        </w:rPr>
        <w:t xml:space="preserve">Tulos</w:t>
      </w:r>
    </w:p>
    <w:p>
      <w:r>
        <w:t xml:space="preserve">Tein vahingossa virheen ja lähetin työn.</w:t>
      </w:r>
    </w:p>
    <w:p>
      <w:r>
        <w:rPr>
          <w:b/>
        </w:rPr>
        <w:t xml:space="preserve">Tulos</w:t>
      </w:r>
    </w:p>
    <w:p>
      <w:r>
        <w:t xml:space="preserve">Tein kauheaa työtä.</w:t>
      </w:r>
    </w:p>
    <w:p>
      <w:r>
        <w:rPr>
          <w:b/>
        </w:rPr>
        <w:t xml:space="preserve">Tulos</w:t>
      </w:r>
    </w:p>
    <w:p>
      <w:r>
        <w:t xml:space="preserve">Sain lopulta useita hylkäyksiä.</w:t>
      </w:r>
    </w:p>
    <w:p>
      <w:r>
        <w:rPr>
          <w:b/>
        </w:rPr>
        <w:t xml:space="preserve">Tulos</w:t>
      </w:r>
    </w:p>
    <w:p>
      <w:r>
        <w:t xml:space="preserve">Tienasin vain pennin.</w:t>
      </w:r>
    </w:p>
    <w:p>
      <w:r>
        <w:rPr>
          <w:b/>
        </w:rPr>
        <w:t xml:space="preserve">Tulos</w:t>
      </w:r>
    </w:p>
    <w:p>
      <w:r>
        <w:t xml:space="preserve">Palkka oli hyvin alhainen.</w:t>
      </w:r>
    </w:p>
    <w:p>
      <w:r>
        <w:rPr>
          <w:b/>
        </w:rPr>
        <w:t xml:space="preserve">Esimerkki 2.4439</w:t>
      </w:r>
    </w:p>
    <w:p>
      <w:r>
        <w:t xml:space="preserve">Alku: Siitä on kolme kuukautta, kun viimeksi puhuin hänen kanssaan. Loppu: Sosiaalinen media ei anna minun.</w:t>
      </w:r>
    </w:p>
    <w:p>
      <w:r>
        <w:rPr>
          <w:b/>
        </w:rPr>
        <w:t xml:space="preserve">Tulos</w:t>
      </w:r>
    </w:p>
    <w:p>
      <w:r>
        <w:t xml:space="preserve">Halusin etsiä hänet.</w:t>
      </w:r>
    </w:p>
    <w:p>
      <w:r>
        <w:rPr>
          <w:b/>
        </w:rPr>
        <w:t xml:space="preserve">Tulos</w:t>
      </w:r>
    </w:p>
    <w:p>
      <w:r>
        <w:t xml:space="preserve">Yritin lähettää hänelle viestin.</w:t>
      </w:r>
    </w:p>
    <w:p>
      <w:r>
        <w:rPr>
          <w:b/>
        </w:rPr>
        <w:t xml:space="preserve">Tulos</w:t>
      </w:r>
    </w:p>
    <w:p>
      <w:r>
        <w:t xml:space="preserve">Olen menettänyt hänet kokonaan.</w:t>
      </w:r>
    </w:p>
    <w:p>
      <w:r>
        <w:rPr>
          <w:b/>
        </w:rPr>
        <w:t xml:space="preserve">Tulos</w:t>
      </w:r>
    </w:p>
    <w:p>
      <w:r>
        <w:t xml:space="preserve">Olen yrittänyt tavoittaa hänet eri tavoin.</w:t>
      </w:r>
    </w:p>
    <w:p>
      <w:r>
        <w:rPr>
          <w:b/>
        </w:rPr>
        <w:t xml:space="preserve">Esimerkki 2.4440</w:t>
      </w:r>
    </w:p>
    <w:p>
      <w:r>
        <w:t xml:space="preserve">Alku: Äiti jätti vauvan. Loppu: Lapsi ei koskaan tuntenut äitiään.</w:t>
      </w:r>
    </w:p>
    <w:p>
      <w:r>
        <w:rPr>
          <w:b/>
        </w:rPr>
        <w:t xml:space="preserve">Tulos</w:t>
      </w:r>
    </w:p>
    <w:p>
      <w:r>
        <w:t xml:space="preserve">Hänet adoptoitiin ja kasvatettiin uudessa perheessä.</w:t>
      </w:r>
    </w:p>
    <w:p>
      <w:r>
        <w:rPr>
          <w:b/>
        </w:rPr>
        <w:t xml:space="preserve">Tulos</w:t>
      </w:r>
    </w:p>
    <w:p>
      <w:r>
        <w:t xml:space="preserve">Vauva kasvoi lapseksi.</w:t>
      </w:r>
    </w:p>
    <w:p>
      <w:r>
        <w:rPr>
          <w:b/>
        </w:rPr>
        <w:t xml:space="preserve">Tulos</w:t>
      </w:r>
    </w:p>
    <w:p>
      <w:r>
        <w:t xml:space="preserve">Vauva päätyi lopulta adoptoitavaksi.</w:t>
      </w:r>
    </w:p>
    <w:p>
      <w:r>
        <w:rPr>
          <w:b/>
        </w:rPr>
        <w:t xml:space="preserve">Tulos</w:t>
      </w:r>
    </w:p>
    <w:p>
      <w:r>
        <w:t xml:space="preserve">Vauva kasvoi adoptioperheessä.</w:t>
      </w:r>
    </w:p>
    <w:p>
      <w:r>
        <w:rPr>
          <w:b/>
        </w:rPr>
        <w:t xml:space="preserve">Tulos</w:t>
      </w:r>
    </w:p>
    <w:p>
      <w:r>
        <w:t xml:space="preserve">Lapsi adoptoitiin.</w:t>
      </w:r>
    </w:p>
    <w:p>
      <w:r>
        <w:rPr>
          <w:b/>
        </w:rPr>
        <w:t xml:space="preserve">Esimerkki 2.4441</w:t>
      </w:r>
    </w:p>
    <w:p>
      <w:r>
        <w:t xml:space="preserve">Alku: Yksi asia, jonka Tina halusi tehdä NYC:ssä, oli mennä hot dog -kioskille. Loppu: Hän oli tyytyväinen hot dogiin.</w:t>
      </w:r>
    </w:p>
    <w:p>
      <w:r>
        <w:rPr>
          <w:b/>
        </w:rPr>
        <w:t xml:space="preserve">Tulos</w:t>
      </w:r>
    </w:p>
    <w:p>
      <w:r>
        <w:t xml:space="preserve">Tina sai hot dogin, jossa oli kaikkea.</w:t>
      </w:r>
    </w:p>
    <w:p>
      <w:r>
        <w:rPr>
          <w:b/>
        </w:rPr>
        <w:t xml:space="preserve">Tulos</w:t>
      </w:r>
    </w:p>
    <w:p>
      <w:r>
        <w:t xml:space="preserve">Hän odotti innolla, että saisi syödä yhden.</w:t>
      </w:r>
    </w:p>
    <w:p>
      <w:r>
        <w:rPr>
          <w:b/>
        </w:rPr>
        <w:t xml:space="preserve">Esimerkki 2.4442</w:t>
      </w:r>
    </w:p>
    <w:p>
      <w:r>
        <w:t xml:space="preserve">Alku: Missi oli aina ollut pakkomielteinen Ison valliriutan suhteen. Loppu: Kaksi vuotta myöhemmin hän vietti lomansa riutan tutkimiseen.</w:t>
      </w:r>
    </w:p>
    <w:p>
      <w:r>
        <w:rPr>
          <w:b/>
        </w:rPr>
        <w:t xml:space="preserve">Tulos</w:t>
      </w:r>
    </w:p>
    <w:p>
      <w:r>
        <w:t xml:space="preserve">Missi on aina haaveillut pääsevänsä katsomaan sitä.</w:t>
      </w:r>
    </w:p>
    <w:p>
      <w:r>
        <w:rPr>
          <w:b/>
        </w:rPr>
        <w:t xml:space="preserve">Tulos</w:t>
      </w:r>
    </w:p>
    <w:p>
      <w:r>
        <w:t xml:space="preserve">Missi päätti säästää rahaa käyntiä varten Riutalla.</w:t>
      </w:r>
    </w:p>
    <w:p>
      <w:r>
        <w:rPr>
          <w:b/>
        </w:rPr>
        <w:t xml:space="preserve">Tulos</w:t>
      </w:r>
    </w:p>
    <w:p>
      <w:r>
        <w:t xml:space="preserve">Missi päätti säästää rahojaan ja lähteä Great Barrier Reef -riutalle.</w:t>
      </w:r>
    </w:p>
    <w:p>
      <w:r>
        <w:rPr>
          <w:b/>
        </w:rPr>
        <w:t xml:space="preserve">Tulos</w:t>
      </w:r>
    </w:p>
    <w:p>
      <w:r>
        <w:t xml:space="preserve">Missi teki töitä ja säästi rahaa, jotta hän voisi lähteä.</w:t>
      </w:r>
    </w:p>
    <w:p>
      <w:r>
        <w:rPr>
          <w:b/>
        </w:rPr>
        <w:t xml:space="preserve">Tulos</w:t>
      </w:r>
    </w:p>
    <w:p>
      <w:r>
        <w:t xml:space="preserve">Missi teki kovasti töitä ja säästi paljon rahaa.</w:t>
      </w:r>
    </w:p>
    <w:p>
      <w:r>
        <w:rPr>
          <w:b/>
        </w:rPr>
        <w:t xml:space="preserve">Esimerkki 2.4443</w:t>
      </w:r>
    </w:p>
    <w:p>
      <w:r>
        <w:t xml:space="preserve">Alku: Henry tuli kouluun hermostuneena. Loppu: Opettaja kertoi, että Henryllä todettiin syöpä.</w:t>
      </w:r>
    </w:p>
    <w:p>
      <w:r>
        <w:rPr>
          <w:b/>
        </w:rPr>
        <w:t xml:space="preserve">Tulos</w:t>
      </w:r>
    </w:p>
    <w:p>
      <w:r>
        <w:t xml:space="preserve">Hän lyyhistyi eräänä päivänä kesken oppitunnin.</w:t>
      </w:r>
    </w:p>
    <w:p>
      <w:r>
        <w:rPr>
          <w:b/>
        </w:rPr>
        <w:t xml:space="preserve">Tulos</w:t>
      </w:r>
    </w:p>
    <w:p>
      <w:r>
        <w:t xml:space="preserve">Kysyin opettajalta, tiesikö hän, mikä Henryä vaivasi.</w:t>
      </w:r>
    </w:p>
    <w:p>
      <w:r>
        <w:rPr>
          <w:b/>
        </w:rPr>
        <w:t xml:space="preserve">Tulos</w:t>
      </w:r>
    </w:p>
    <w:p>
      <w:r>
        <w:t xml:space="preserve">Kysyin opettajalta, mikä Henryä vaivaa.</w:t>
      </w:r>
    </w:p>
    <w:p>
      <w:r>
        <w:rPr>
          <w:b/>
        </w:rPr>
        <w:t xml:space="preserve">Tulos</w:t>
      </w:r>
    </w:p>
    <w:p>
      <w:r>
        <w:t xml:space="preserve">Kun Henry otti hattunsa pois, koko luokka nauroi hänen kaljulleen.</w:t>
      </w:r>
    </w:p>
    <w:p>
      <w:r>
        <w:rPr>
          <w:b/>
        </w:rPr>
        <w:t xml:space="preserve">Esimerkki 2.4444</w:t>
      </w:r>
    </w:p>
    <w:p>
      <w:r>
        <w:t xml:space="preserve">Alku: Dave oli hyvin hermostunut tulevasta tiedekokeestaan. Loppu: Seuraavana päivänä hän sai tietää läpäisseensä kokeen ja oli hyvin onnellinen.</w:t>
      </w:r>
    </w:p>
    <w:p>
      <w:r>
        <w:rPr>
          <w:b/>
        </w:rPr>
        <w:t xml:space="preserve">Tulos</w:t>
      </w:r>
    </w:p>
    <w:p>
      <w:r>
        <w:t xml:space="preserve">Dave opiskeli koko yön.</w:t>
      </w:r>
    </w:p>
    <w:p>
      <w:r>
        <w:rPr>
          <w:b/>
        </w:rPr>
        <w:t xml:space="preserve">Tulos</w:t>
      </w:r>
    </w:p>
    <w:p>
      <w:r>
        <w:t xml:space="preserve">Dave opiskeli ja opiskeli ja suoritti kokeen parhaan kykynsä mukaan.</w:t>
      </w:r>
    </w:p>
    <w:p>
      <w:r>
        <w:rPr>
          <w:b/>
        </w:rPr>
        <w:t xml:space="preserve">Tulos</w:t>
      </w:r>
    </w:p>
    <w:p>
      <w:r>
        <w:t xml:space="preserve">Dave opiskeli ahkerasti koetta varten.</w:t>
      </w:r>
    </w:p>
    <w:p>
      <w:r>
        <w:rPr>
          <w:b/>
        </w:rPr>
        <w:t xml:space="preserve">Tulos</w:t>
      </w:r>
    </w:p>
    <w:p>
      <w:r>
        <w:t xml:space="preserve">Dave opiskeli ahkerasti.</w:t>
      </w:r>
    </w:p>
    <w:p>
      <w:r>
        <w:rPr>
          <w:b/>
        </w:rPr>
        <w:t xml:space="preserve">Tulos</w:t>
      </w:r>
    </w:p>
    <w:p>
      <w:r>
        <w:t xml:space="preserve">Hän jätti yhden illan väliin opiskellakseen ja tarkastellakseen.</w:t>
      </w:r>
    </w:p>
    <w:p>
      <w:r>
        <w:rPr>
          <w:b/>
        </w:rPr>
        <w:t xml:space="preserve">Esimerkki 2.4445</w:t>
      </w:r>
    </w:p>
    <w:p>
      <w:r>
        <w:t xml:space="preserve">Alku: Joella oli vaikeuksia kiinnittää huomiota tunnilla. Loppu: Sen jälkeen Joe oli aina tarkkaavainen.</w:t>
      </w:r>
    </w:p>
    <w:p>
      <w:r>
        <w:rPr>
          <w:b/>
        </w:rPr>
        <w:t xml:space="preserve">Tulos</w:t>
      </w:r>
    </w:p>
    <w:p>
      <w:r>
        <w:t xml:space="preserve">Joe palkkasi opettajan auttamaan häntä.</w:t>
      </w:r>
    </w:p>
    <w:p>
      <w:r>
        <w:rPr>
          <w:b/>
        </w:rPr>
        <w:t xml:space="preserve">Tulos</w:t>
      </w:r>
    </w:p>
    <w:p>
      <w:r>
        <w:t xml:space="preserve">Joe joutui vaikeuksiin opettajansa kanssa.</w:t>
      </w:r>
    </w:p>
    <w:p>
      <w:r>
        <w:rPr>
          <w:b/>
        </w:rPr>
        <w:t xml:space="preserve">Tulos</w:t>
      </w:r>
    </w:p>
    <w:p>
      <w:r>
        <w:t xml:space="preserve">Joen opettaja huusi hänelle.</w:t>
      </w:r>
    </w:p>
    <w:p>
      <w:r>
        <w:rPr>
          <w:b/>
        </w:rPr>
        <w:t xml:space="preserve">Esimerkki 2.4446</w:t>
      </w:r>
    </w:p>
    <w:p>
      <w:r>
        <w:t xml:space="preserve">Alku: Bill ratsasti härkien kanssa työkseen. Loppu: Nyt Billin nimi on liitetty Bull Riding Hall of Fameen.</w:t>
      </w:r>
    </w:p>
    <w:p>
      <w:r>
        <w:rPr>
          <w:b/>
        </w:rPr>
        <w:t xml:space="preserve">Tulos</w:t>
      </w:r>
    </w:p>
    <w:p>
      <w:r>
        <w:t xml:space="preserve">Bill kuoli, kun hän putosi sellaiselta.</w:t>
      </w:r>
    </w:p>
    <w:p>
      <w:r>
        <w:rPr>
          <w:b/>
        </w:rPr>
        <w:t xml:space="preserve">Tulos</w:t>
      </w:r>
    </w:p>
    <w:p>
      <w:r>
        <w:t xml:space="preserve">Bill oli yksi menestyneimmistä ratsastajista.</w:t>
      </w:r>
    </w:p>
    <w:p>
      <w:r>
        <w:rPr>
          <w:b/>
        </w:rPr>
        <w:t xml:space="preserve">Tulos</w:t>
      </w:r>
    </w:p>
    <w:p>
      <w:r>
        <w:t xml:space="preserve">Bill oli maailman paras härkäratsastaja.</w:t>
      </w:r>
    </w:p>
    <w:p>
      <w:r>
        <w:rPr>
          <w:b/>
        </w:rPr>
        <w:t xml:space="preserve">Tulos</w:t>
      </w:r>
    </w:p>
    <w:p>
      <w:r>
        <w:t xml:space="preserve">hänellä on ennätys pisimpään mukana olleista.</w:t>
      </w:r>
    </w:p>
    <w:p>
      <w:r>
        <w:rPr>
          <w:b/>
        </w:rPr>
        <w:t xml:space="preserve">Esimerkki 2.4447</w:t>
      </w:r>
    </w:p>
    <w:p>
      <w:r>
        <w:t xml:space="preserve">Alku: Lindsay meni lääkäriin vatsakipujen takia. Loppu: Lindsay kävi leikkauksessa ja tunsi olonsa paljon paremmaksi muutaman päivän kuluttua.</w:t>
      </w:r>
    </w:p>
    <w:p>
      <w:r>
        <w:rPr>
          <w:b/>
        </w:rPr>
        <w:t xml:space="preserve">Tulos</w:t>
      </w:r>
    </w:p>
    <w:p>
      <w:r>
        <w:t xml:space="preserve">Lindsayn vatsassa oli reikä.</w:t>
      </w:r>
    </w:p>
    <w:p>
      <w:r>
        <w:rPr>
          <w:b/>
        </w:rPr>
        <w:t xml:space="preserve">Tulos</w:t>
      </w:r>
    </w:p>
    <w:p>
      <w:r>
        <w:t xml:space="preserve">Lääkäri kertoi Lindsaylle, että hän tarvitsi leikkauksen.</w:t>
      </w:r>
    </w:p>
    <w:p>
      <w:r>
        <w:rPr>
          <w:b/>
        </w:rPr>
        <w:t xml:space="preserve">Tulos</w:t>
      </w:r>
    </w:p>
    <w:p>
      <w:r>
        <w:t xml:space="preserve">lääkäri kertoi Lindsaylle, että hänen vatsansa piti leikata.</w:t>
      </w:r>
    </w:p>
    <w:p>
      <w:r>
        <w:rPr>
          <w:b/>
        </w:rPr>
        <w:t xml:space="preserve">Esimerkki 2.4448</w:t>
      </w:r>
    </w:p>
    <w:p>
      <w:r>
        <w:t xml:space="preserve">Alku: Loppu: 3 sekuntia jäljellä, he olivat 2 pisteen tappiolla: Hän oli niin syvällä, että hän heitti kolmen pisteen heiton, hän onnistui, he voittivat!</w:t>
      </w:r>
    </w:p>
    <w:p>
      <w:r>
        <w:rPr>
          <w:b/>
        </w:rPr>
        <w:t xml:space="preserve">Tulos</w:t>
      </w:r>
    </w:p>
    <w:p>
      <w:r>
        <w:t xml:space="preserve">Hän päätti yrittää.</w:t>
      </w:r>
    </w:p>
    <w:p>
      <w:r>
        <w:rPr>
          <w:b/>
        </w:rPr>
        <w:t xml:space="preserve">Tulos</w:t>
      </w:r>
    </w:p>
    <w:p>
      <w:r>
        <w:t xml:space="preserve">Hän heitti keskeltä kenttää.</w:t>
      </w:r>
    </w:p>
    <w:p>
      <w:r>
        <w:rPr>
          <w:b/>
        </w:rPr>
        <w:t xml:space="preserve">Tulos</w:t>
      </w:r>
    </w:p>
    <w:p>
      <w:r>
        <w:t xml:space="preserve">Hän oli erittäin hyvä koripallossa.</w:t>
      </w:r>
    </w:p>
    <w:p>
      <w:r>
        <w:rPr>
          <w:b/>
        </w:rPr>
        <w:t xml:space="preserve">Tulos</w:t>
      </w:r>
    </w:p>
    <w:p>
      <w:r>
        <w:t xml:space="preserve">Pallo oli parhaalla pelaajalla.</w:t>
      </w:r>
    </w:p>
    <w:p>
      <w:r>
        <w:rPr>
          <w:b/>
        </w:rPr>
        <w:t xml:space="preserve">Esimerkki 2.4449</w:t>
      </w:r>
    </w:p>
    <w:p>
      <w:r>
        <w:t xml:space="preserve">Alku: John surffaili kotona netissä. Loppu: John oli iloinen nopeista nopeuksista.</w:t>
      </w:r>
    </w:p>
    <w:p>
      <w:r>
        <w:rPr>
          <w:b/>
        </w:rPr>
        <w:t xml:space="preserve">Tulos</w:t>
      </w:r>
    </w:p>
    <w:p>
      <w:r>
        <w:t xml:space="preserve">John pystyi surffaamaan verkossa nopeasti.</w:t>
      </w:r>
    </w:p>
    <w:p>
      <w:r>
        <w:rPr>
          <w:b/>
        </w:rPr>
        <w:t xml:space="preserve">Tulos</w:t>
      </w:r>
    </w:p>
    <w:p>
      <w:r>
        <w:t xml:space="preserve">John latasi kasan videoita.</w:t>
      </w:r>
    </w:p>
    <w:p>
      <w:r>
        <w:rPr>
          <w:b/>
        </w:rPr>
        <w:t xml:space="preserve">Tulos</w:t>
      </w:r>
    </w:p>
    <w:p>
      <w:r>
        <w:t xml:space="preserve">Johnin nettiyhteys oli huippunopea, koska hänen Internet-palveluntarjoajansa oli kytkenyt kaiken uudelleen.</w:t>
      </w:r>
    </w:p>
    <w:p>
      <w:r>
        <w:rPr>
          <w:b/>
        </w:rPr>
        <w:t xml:space="preserve">Tulos</w:t>
      </w:r>
    </w:p>
    <w:p>
      <w:r>
        <w:t xml:space="preserve">Internet toimi tänään paremmin.</w:t>
      </w:r>
    </w:p>
    <w:p>
      <w:r>
        <w:rPr>
          <w:b/>
        </w:rPr>
        <w:t xml:space="preserve">Esimerkki 2.4450</w:t>
      </w:r>
    </w:p>
    <w:p>
      <w:r>
        <w:t xml:space="preserve">Alku: Smithit tekevät joka kesä matkan Cape Codin rannoille. Loppu: He eivät malttaisi odottaa, että pääsevät takaisin ensi vuonna.</w:t>
      </w:r>
    </w:p>
    <w:p>
      <w:r>
        <w:rPr>
          <w:b/>
        </w:rPr>
        <w:t xml:space="preserve">Tulos</w:t>
      </w:r>
    </w:p>
    <w:p>
      <w:r>
        <w:t xml:space="preserve">Smithit rakastavat Cape Codia.</w:t>
      </w:r>
    </w:p>
    <w:p>
      <w:r>
        <w:rPr>
          <w:b/>
        </w:rPr>
        <w:t xml:space="preserve">Tulos</w:t>
      </w:r>
    </w:p>
    <w:p>
      <w:r>
        <w:t xml:space="preserve">Smithit viettivät hienon loman.</w:t>
      </w:r>
    </w:p>
    <w:p>
      <w:r>
        <w:rPr>
          <w:b/>
        </w:rPr>
        <w:t xml:space="preserve">Tulos</w:t>
      </w:r>
    </w:p>
    <w:p>
      <w:r>
        <w:t xml:space="preserve">Smitheillä oli tänä vuonna hieno matka.</w:t>
      </w:r>
    </w:p>
    <w:p>
      <w:r>
        <w:rPr>
          <w:b/>
        </w:rPr>
        <w:t xml:space="preserve">Tulos</w:t>
      </w:r>
    </w:p>
    <w:p>
      <w:r>
        <w:t xml:space="preserve">He viettävät paljon aikaa pitämällä hauskaa perheenä.</w:t>
      </w:r>
    </w:p>
    <w:p>
      <w:r>
        <w:rPr>
          <w:b/>
        </w:rPr>
        <w:t xml:space="preserve">Tulos</w:t>
      </w:r>
    </w:p>
    <w:p>
      <w:r>
        <w:t xml:space="preserve">Tänä vuonna Smithit viettivät hauskan loman Cape Codissa, joka tuntui päättyvän aivan liian pian.</w:t>
      </w:r>
    </w:p>
    <w:p>
      <w:r>
        <w:rPr>
          <w:b/>
        </w:rPr>
        <w:t xml:space="preserve">Esimerkki 2.4451</w:t>
      </w:r>
    </w:p>
    <w:p>
      <w:r>
        <w:t xml:space="preserve">Alku: Automaattinen robottipuhdistamo puhdisti lattiaa. Loppu: Pörröinen tunsi itsensä jälleen kerran voittajaksi ja meni takaisin nukkumaan.</w:t>
      </w:r>
    </w:p>
    <w:p>
      <w:r>
        <w:rPr>
          <w:b/>
        </w:rPr>
        <w:t xml:space="preserve">Tulos</w:t>
      </w:r>
    </w:p>
    <w:p>
      <w:r>
        <w:t xml:space="preserve">Pörröinen koiramme herätettiin unestaan ja peruutti robotin nurkkaan.</w:t>
      </w:r>
    </w:p>
    <w:p>
      <w:r>
        <w:rPr>
          <w:b/>
        </w:rPr>
        <w:t xml:space="preserve">Tulos</w:t>
      </w:r>
    </w:p>
    <w:p>
      <w:r>
        <w:t xml:space="preserve">Pörröinen meni siivoojan luo ja haukkui sitä, ja siivooja lähti toiseen suuntaan.</w:t>
      </w:r>
    </w:p>
    <w:p>
      <w:r>
        <w:rPr>
          <w:b/>
        </w:rPr>
        <w:t xml:space="preserve">Tulos</w:t>
      </w:r>
    </w:p>
    <w:p>
      <w:r>
        <w:t xml:space="preserve">Puhdistusaine ei onnistunut keräämään kaikkia hiuksia.</w:t>
      </w:r>
    </w:p>
    <w:p>
      <w:r>
        <w:rPr>
          <w:b/>
        </w:rPr>
        <w:t xml:space="preserve">Tulos</w:t>
      </w:r>
    </w:p>
    <w:p>
      <w:r>
        <w:t xml:space="preserve">Siivousrobotti säikäytti Fluffy-kissan, kun se nukkui, joten se huusi koneelle, ja se lähti pois.</w:t>
      </w:r>
    </w:p>
    <w:p>
      <w:r>
        <w:rPr>
          <w:b/>
        </w:rPr>
        <w:t xml:space="preserve">Esimerkki 2.4452</w:t>
      </w:r>
    </w:p>
    <w:p>
      <w:r>
        <w:t xml:space="preserve">Alku: Tom ja Jay olivat parhaita ystäviä. Loppu: Tom antoi Jayn lainata polkupyörää, kun tämä halusi, koska se oli ystävyyttä.</w:t>
      </w:r>
    </w:p>
    <w:p>
      <w:r>
        <w:rPr>
          <w:b/>
        </w:rPr>
        <w:t xml:space="preserve">Tulos</w:t>
      </w:r>
    </w:p>
    <w:p>
      <w:r>
        <w:t xml:space="preserve">Jaylla ei ole pyörää kuten Tomilla.</w:t>
      </w:r>
    </w:p>
    <w:p>
      <w:r>
        <w:rPr>
          <w:b/>
        </w:rPr>
        <w:t xml:space="preserve">Tulos</w:t>
      </w:r>
    </w:p>
    <w:p>
      <w:r>
        <w:t xml:space="preserve">Jayn piti mennä jonnekin, mutta hänellä ei ollut pyörää.</w:t>
      </w:r>
    </w:p>
    <w:p>
      <w:r>
        <w:rPr>
          <w:b/>
        </w:rPr>
        <w:t xml:space="preserve">Tulos</w:t>
      </w:r>
    </w:p>
    <w:p>
      <w:r>
        <w:t xml:space="preserve">Jay joutui joskus pyöräilemään kouluun.</w:t>
      </w:r>
    </w:p>
    <w:p>
      <w:r>
        <w:rPr>
          <w:b/>
        </w:rPr>
        <w:t xml:space="preserve">Tulos</w:t>
      </w:r>
    </w:p>
    <w:p>
      <w:r>
        <w:t xml:space="preserve">Jay halusi lainata Tomin pyörää.</w:t>
      </w:r>
    </w:p>
    <w:p>
      <w:r>
        <w:rPr>
          <w:b/>
        </w:rPr>
        <w:t xml:space="preserve">Esimerkki 2.4453</w:t>
      </w:r>
    </w:p>
    <w:p>
      <w:r>
        <w:t xml:space="preserve">Alku: Adrian tarvitsi kipeästi rahaa. Loppu: He sanoivat, että Adrian oli aikuinen eikä hänen pitänyt soittaa heille rahan takia.</w:t>
      </w:r>
    </w:p>
    <w:p>
      <w:r>
        <w:rPr>
          <w:b/>
        </w:rPr>
        <w:t xml:space="preserve">Tulos</w:t>
      </w:r>
    </w:p>
    <w:p>
      <w:r>
        <w:t xml:space="preserve">Adrian pyysi vanhemmiltaan rahaa.</w:t>
      </w:r>
    </w:p>
    <w:p>
      <w:r>
        <w:rPr>
          <w:b/>
        </w:rPr>
        <w:t xml:space="preserve">Tulos</w:t>
      </w:r>
    </w:p>
    <w:p>
      <w:r>
        <w:t xml:space="preserve">Adrian soitti vanhemmilleen ja pyysi heitä auttamaan.</w:t>
      </w:r>
    </w:p>
    <w:p>
      <w:r>
        <w:rPr>
          <w:b/>
        </w:rPr>
        <w:t xml:space="preserve">Tulos</w:t>
      </w:r>
    </w:p>
    <w:p>
      <w:r>
        <w:t xml:space="preserve">Adrian pyysi vanhemmiltaan lainaa.</w:t>
      </w:r>
    </w:p>
    <w:p>
      <w:r>
        <w:rPr>
          <w:b/>
        </w:rPr>
        <w:t xml:space="preserve">Tulos</w:t>
      </w:r>
    </w:p>
    <w:p>
      <w:r>
        <w:t xml:space="preserve">Hän pyysi vanhemmiltaan rahaa.</w:t>
      </w:r>
    </w:p>
    <w:p>
      <w:r>
        <w:rPr>
          <w:b/>
        </w:rPr>
        <w:t xml:space="preserve">Esimerkki 2.4454</w:t>
      </w:r>
    </w:p>
    <w:p>
      <w:r>
        <w:t xml:space="preserve">Alku: Puhelimeni soi myöhään illalla. Loppu: Hän ei muistanut aikavyöhyke-eroa toisessa maassa.</w:t>
      </w:r>
    </w:p>
    <w:p>
      <w:r>
        <w:rPr>
          <w:b/>
        </w:rPr>
        <w:t xml:space="preserve">Tulos</w:t>
      </w:r>
    </w:p>
    <w:p>
      <w:r>
        <w:t xml:space="preserve">Huomasin, että se oli äitini. Olin niin väsynyt, mutta vastasin kuitenkin.</w:t>
      </w:r>
    </w:p>
    <w:p>
      <w:r>
        <w:rPr>
          <w:b/>
        </w:rPr>
        <w:t xml:space="preserve">Tulos</w:t>
      </w:r>
    </w:p>
    <w:p>
      <w:r>
        <w:t xml:space="preserve">Äitini soitti Englannista ja toivotti minulle onnea ensimmäisenä päivänä uudessa työpaikassa.</w:t>
      </w:r>
    </w:p>
    <w:p>
      <w:r>
        <w:rPr>
          <w:b/>
        </w:rPr>
        <w:t xml:space="preserve">Tulos</w:t>
      </w:r>
    </w:p>
    <w:p>
      <w:r>
        <w:t xml:space="preserve">Ystäväni soitti minulle puhelimitse maailman toiselta puolelta.</w:t>
      </w:r>
    </w:p>
    <w:p>
      <w:r>
        <w:rPr>
          <w:b/>
        </w:rPr>
        <w:t xml:space="preserve">Tulos</w:t>
      </w:r>
    </w:p>
    <w:p>
      <w:r>
        <w:t xml:space="preserve">Puhelu säikäytti minut, sitten tajusin, että se oli siskoni, joka soitti Aasiasta.</w:t>
      </w:r>
    </w:p>
    <w:p>
      <w:r>
        <w:rPr>
          <w:b/>
        </w:rPr>
        <w:t xml:space="preserve">Tulos</w:t>
      </w:r>
    </w:p>
    <w:p>
      <w:r>
        <w:t xml:space="preserve">Olin järkyttynyt, kun ystäväni soitti niin myöhään.</w:t>
      </w:r>
    </w:p>
    <w:p>
      <w:r>
        <w:rPr>
          <w:b/>
        </w:rPr>
        <w:t xml:space="preserve">Esimerkki 2.4455</w:t>
      </w:r>
    </w:p>
    <w:p>
      <w:r>
        <w:t xml:space="preserve">Alku: Sosiologian luokkani teki erittäin tärkeän kokeen. Loppu: Se oli hieno päivä.</w:t>
      </w:r>
    </w:p>
    <w:p>
      <w:r>
        <w:rPr>
          <w:b/>
        </w:rPr>
        <w:t xml:space="preserve">Tulos</w:t>
      </w:r>
    </w:p>
    <w:p>
      <w:r>
        <w:t xml:space="preserve">Suoriuduin kokeesta hyvin ja läpäisin sen.</w:t>
      </w:r>
    </w:p>
    <w:p>
      <w:r>
        <w:rPr>
          <w:b/>
        </w:rPr>
        <w:t xml:space="preserve">Tulos</w:t>
      </w:r>
    </w:p>
    <w:p>
      <w:r>
        <w:t xml:space="preserve">Sain kokeesta hyvän arvosanan.</w:t>
      </w:r>
    </w:p>
    <w:p>
      <w:r>
        <w:rPr>
          <w:b/>
        </w:rPr>
        <w:t xml:space="preserve">Tulos</w:t>
      </w:r>
    </w:p>
    <w:p>
      <w:r>
        <w:t xml:space="preserve">Tein kokeen ja sain kiitettävän.</w:t>
      </w:r>
    </w:p>
    <w:p>
      <w:r>
        <w:rPr>
          <w:b/>
        </w:rPr>
        <w:t xml:space="preserve">Esimerkki 2.4456</w:t>
      </w:r>
    </w:p>
    <w:p>
      <w:r>
        <w:t xml:space="preserve">Alku: Dal tarvitsi rahaa päästäkseen yliopistoon. Loppu: Dal teki fiksun päätöksen.</w:t>
      </w:r>
    </w:p>
    <w:p>
      <w:r>
        <w:rPr>
          <w:b/>
        </w:rPr>
        <w:t xml:space="preserve">Tulos</w:t>
      </w:r>
    </w:p>
    <w:p>
      <w:r>
        <w:t xml:space="preserve">Dal haki uutta työpaikkaa.</w:t>
      </w:r>
    </w:p>
    <w:p>
      <w:r>
        <w:rPr>
          <w:b/>
        </w:rPr>
        <w:t xml:space="preserve">Tulos</w:t>
      </w:r>
    </w:p>
    <w:p>
      <w:r>
        <w:t xml:space="preserve">Dal lainasi rahaa vanhemmiltaan ja maksoi sen takaisin löydettyään työpaikan.</w:t>
      </w:r>
    </w:p>
    <w:p>
      <w:r>
        <w:rPr>
          <w:b/>
        </w:rPr>
        <w:t xml:space="preserve">Tulos</w:t>
      </w:r>
    </w:p>
    <w:p>
      <w:r>
        <w:t xml:space="preserve">Dal sai kesätyön ja teki usein töitä säästääkseen.</w:t>
      </w:r>
    </w:p>
    <w:p>
      <w:r>
        <w:rPr>
          <w:b/>
        </w:rPr>
        <w:t xml:space="preserve">Tulos</w:t>
      </w:r>
    </w:p>
    <w:p>
      <w:r>
        <w:t xml:space="preserve">Dal sai töitä ja säästi palkkansa.</w:t>
      </w:r>
    </w:p>
    <w:p>
      <w:r>
        <w:rPr>
          <w:b/>
        </w:rPr>
        <w:t xml:space="preserve">Tulos</w:t>
      </w:r>
    </w:p>
    <w:p>
      <w:r>
        <w:t xml:space="preserve">Dal teki kolmea työtä säästääkseen rahaa.</w:t>
      </w:r>
    </w:p>
    <w:p>
      <w:r>
        <w:rPr>
          <w:b/>
        </w:rPr>
        <w:t xml:space="preserve">Esimerkki 2.4457</w:t>
      </w:r>
    </w:p>
    <w:p>
      <w:r>
        <w:t xml:space="preserve">Alku: Ensimmäinen kerta, kun jouduin rattijuopon yliajamaksi, oli pelottava. Loppu: Poliisi tuli ja vangitsi hänet.</w:t>
      </w:r>
    </w:p>
    <w:p>
      <w:r>
        <w:rPr>
          <w:b/>
        </w:rPr>
        <w:t xml:space="preserve">Tulos</w:t>
      </w:r>
    </w:p>
    <w:p>
      <w:r>
        <w:t xml:space="preserve">Melkein kuolin ja soitin heti poliisille.</w:t>
      </w:r>
    </w:p>
    <w:p>
      <w:r>
        <w:rPr>
          <w:b/>
        </w:rPr>
        <w:t xml:space="preserve">Tulos</w:t>
      </w:r>
    </w:p>
    <w:p>
      <w:r>
        <w:t xml:space="preserve">Soitin heti poliisille.</w:t>
      </w:r>
    </w:p>
    <w:p>
      <w:r>
        <w:rPr>
          <w:b/>
        </w:rPr>
        <w:t xml:space="preserve">Tulos</w:t>
      </w:r>
    </w:p>
    <w:p>
      <w:r>
        <w:t xml:space="preserve">Olin niin peloissani, että soitin hätäkeskukseen.</w:t>
      </w:r>
    </w:p>
    <w:p>
      <w:r>
        <w:rPr>
          <w:b/>
        </w:rPr>
        <w:t xml:space="preserve">Tulos</w:t>
      </w:r>
    </w:p>
    <w:p>
      <w:r>
        <w:t xml:space="preserve">Onneksi kukaan ei loukkaantunut.</w:t>
      </w:r>
    </w:p>
    <w:p>
      <w:r>
        <w:rPr>
          <w:b/>
        </w:rPr>
        <w:t xml:space="preserve">Esimerkki 2.4458</w:t>
      </w:r>
    </w:p>
    <w:p>
      <w:r>
        <w:t xml:space="preserve">Alku: Bobin lääkäri sanoi, että hänen on lopetettava punaisen lihan syöminen. Loppu: Punaisen lihan lopettaminen osoittautui helpommaksi kuin hän luulikaan.</w:t>
      </w:r>
    </w:p>
    <w:p>
      <w:r>
        <w:rPr>
          <w:b/>
        </w:rPr>
        <w:t xml:space="preserve">Tulos</w:t>
      </w:r>
    </w:p>
    <w:p>
      <w:r>
        <w:t xml:space="preserve">Bob lopetti punaisen lihan syömisen.</w:t>
      </w:r>
    </w:p>
    <w:p>
      <w:r>
        <w:rPr>
          <w:b/>
        </w:rPr>
        <w:t xml:space="preserve">Tulos</w:t>
      </w:r>
    </w:p>
    <w:p>
      <w:r>
        <w:t xml:space="preserve">Bobin vaimolla oli kanakeittokirja, jossa oli hienoja reseptejä.</w:t>
      </w:r>
    </w:p>
    <w:p>
      <w:r>
        <w:rPr>
          <w:b/>
        </w:rPr>
        <w:t xml:space="preserve">Tulos</w:t>
      </w:r>
    </w:p>
    <w:p>
      <w:r>
        <w:t xml:space="preserve">Hänellä oli ollut paljon terveysongelmia.</w:t>
      </w:r>
    </w:p>
    <w:p>
      <w:r>
        <w:rPr>
          <w:b/>
        </w:rPr>
        <w:t xml:space="preserve">Tulos</w:t>
      </w:r>
    </w:p>
    <w:p>
      <w:r>
        <w:t xml:space="preserve">Hän ryhtyi kanadieetille.</w:t>
      </w:r>
    </w:p>
    <w:p>
      <w:r>
        <w:rPr>
          <w:b/>
        </w:rPr>
        <w:t xml:space="preserve">Esimerkki 2.4459</w:t>
      </w:r>
    </w:p>
    <w:p>
      <w:r>
        <w:t xml:space="preserve">Alku: Tammy rakastui ostoskeskuksessa korkokenkiin. Loppu: Hän osti isomman parin, mutta ei pystynyt kävelemään niillä.</w:t>
      </w:r>
    </w:p>
    <w:p>
      <w:r>
        <w:rPr>
          <w:b/>
        </w:rPr>
        <w:t xml:space="preserve">Tulos</w:t>
      </w:r>
    </w:p>
    <w:p>
      <w:r>
        <w:t xml:space="preserve">Heillä ei ollut Tammyn kokoa.</w:t>
      </w:r>
    </w:p>
    <w:p>
      <w:r>
        <w:rPr>
          <w:b/>
        </w:rPr>
        <w:t xml:space="preserve">Tulos</w:t>
      </w:r>
    </w:p>
    <w:p>
      <w:r>
        <w:t xml:space="preserve">Hän yleensä katuu päätöksiään.</w:t>
      </w:r>
    </w:p>
    <w:p>
      <w:r>
        <w:rPr>
          <w:b/>
        </w:rPr>
        <w:t xml:space="preserve">Tulos</w:t>
      </w:r>
    </w:p>
    <w:p>
      <w:r>
        <w:t xml:space="preserve">Tammy osti parin, joka ei sopinut hänelle.</w:t>
      </w:r>
    </w:p>
    <w:p>
      <w:r>
        <w:rPr>
          <w:b/>
        </w:rPr>
        <w:t xml:space="preserve">Tulos</w:t>
      </w:r>
    </w:p>
    <w:p>
      <w:r>
        <w:t xml:space="preserve">Tammy kokeili korkokenkiä.</w:t>
      </w:r>
    </w:p>
    <w:p>
      <w:r>
        <w:rPr>
          <w:b/>
        </w:rPr>
        <w:t xml:space="preserve">Tulos</w:t>
      </w:r>
    </w:p>
    <w:p>
      <w:r>
        <w:t xml:space="preserve">Tammy halusi näyttää pidemmältä uudessa mekossaan.</w:t>
      </w:r>
    </w:p>
    <w:p>
      <w:r>
        <w:rPr>
          <w:b/>
        </w:rPr>
        <w:t xml:space="preserve">Esimerkki 2.4460</w:t>
      </w:r>
    </w:p>
    <w:p>
      <w:r>
        <w:t xml:space="preserve">Alku: Nick ajoi eräänä iltana töistä kotiin. Loppu: Tyttö kiitti häntä kiitollisena.</w:t>
      </w:r>
    </w:p>
    <w:p>
      <w:r>
        <w:rPr>
          <w:b/>
        </w:rPr>
        <w:t xml:space="preserve">Tulos</w:t>
      </w:r>
    </w:p>
    <w:p>
      <w:r>
        <w:t xml:space="preserve">Tyttö oli autonsa vieressä tien reunalla, ja Nick hyppäsi hänen autonsa päälle.</w:t>
      </w:r>
    </w:p>
    <w:p>
      <w:r>
        <w:rPr>
          <w:b/>
        </w:rPr>
        <w:t xml:space="preserve">Tulos</w:t>
      </w:r>
    </w:p>
    <w:p>
      <w:r>
        <w:t xml:space="preserve">Hän törmäsi erääseen kadunvarressa rysähtäneeseen autoon ja päätti pysähtyä auttamaan häntä.</w:t>
      </w:r>
    </w:p>
    <w:p>
      <w:r>
        <w:rPr>
          <w:b/>
        </w:rPr>
        <w:t xml:space="preserve">Tulos</w:t>
      </w:r>
    </w:p>
    <w:p>
      <w:r>
        <w:t xml:space="preserve">Hän antoi tytölle kyydin, koska satoi.</w:t>
      </w:r>
    </w:p>
    <w:p>
      <w:r>
        <w:rPr>
          <w:b/>
        </w:rPr>
        <w:t xml:space="preserve">Tulos</w:t>
      </w:r>
    </w:p>
    <w:p>
      <w:r>
        <w:t xml:space="preserve">Nick huomasi tytön ja tarjosi hänelle kyytiä.</w:t>
      </w:r>
    </w:p>
    <w:p>
      <w:r>
        <w:rPr>
          <w:b/>
        </w:rPr>
        <w:t xml:space="preserve">Esimerkki 2.4461</w:t>
      </w:r>
    </w:p>
    <w:p>
      <w:r>
        <w:t xml:space="preserve">Alku: Lisa löysi linnunpoikasen maasta. Loppu: Hän oli hyvin tyytyväinen itseensä hyvän teon johdosta.</w:t>
      </w:r>
    </w:p>
    <w:p>
      <w:r>
        <w:rPr>
          <w:b/>
        </w:rPr>
        <w:t xml:space="preserve">Tulos</w:t>
      </w:r>
    </w:p>
    <w:p>
      <w:r>
        <w:t xml:space="preserve">Pesä oli hänen päänsä yläpuolella oksalla, johon hän pääsi käsiksi. Hän laittoi poikasen pesään, ja sen äiti tuli heti takaisin.</w:t>
      </w:r>
    </w:p>
    <w:p>
      <w:r>
        <w:rPr>
          <w:b/>
        </w:rPr>
        <w:t xml:space="preserve">Tulos</w:t>
      </w:r>
    </w:p>
    <w:p>
      <w:r>
        <w:t xml:space="preserve">Lisa löysi linnunpoikasen pesän.</w:t>
      </w:r>
    </w:p>
    <w:p>
      <w:r>
        <w:rPr>
          <w:b/>
        </w:rPr>
        <w:t xml:space="preserve">Tulos</w:t>
      </w:r>
    </w:p>
    <w:p>
      <w:r>
        <w:t xml:space="preserve">Lisa nosti linnun ylös ja laittoi sen takaisin pesään.</w:t>
      </w:r>
    </w:p>
    <w:p>
      <w:r>
        <w:rPr>
          <w:b/>
        </w:rPr>
        <w:t xml:space="preserve">Tulos</w:t>
      </w:r>
    </w:p>
    <w:p>
      <w:r>
        <w:t xml:space="preserve">Hän hoiti linnun terveeksi ja palautti sen metsään.</w:t>
      </w:r>
    </w:p>
    <w:p>
      <w:r>
        <w:rPr>
          <w:b/>
        </w:rPr>
        <w:t xml:space="preserve">Tulos</w:t>
      </w:r>
    </w:p>
    <w:p>
      <w:r>
        <w:t xml:space="preserve">Hän vei sen kotiin ja hoiti sitä.</w:t>
      </w:r>
    </w:p>
    <w:p>
      <w:r>
        <w:rPr>
          <w:b/>
        </w:rPr>
        <w:t xml:space="preserve">Esimerkki 2.4462</w:t>
      </w:r>
    </w:p>
    <w:p>
      <w:r>
        <w:t xml:space="preserve">Alku: Carlos huomaa, että hänen kukkapuutarhassaan on kasvanut paljon rikkaruohoja. Loppu: Hän päättää, että rikkaruohoinen puutarha on farkkujen pesun arvoinen.</w:t>
      </w:r>
    </w:p>
    <w:p>
      <w:r>
        <w:rPr>
          <w:b/>
        </w:rPr>
        <w:t xml:space="preserve">Tulos</w:t>
      </w:r>
    </w:p>
    <w:p>
      <w:r>
        <w:t xml:space="preserve">Carlos päättää polvistua ja kitkeä kukkapuutarhaa.</w:t>
      </w:r>
    </w:p>
    <w:p>
      <w:r>
        <w:rPr>
          <w:b/>
        </w:rPr>
        <w:t xml:space="preserve">Tulos</w:t>
      </w:r>
    </w:p>
    <w:p>
      <w:r>
        <w:t xml:space="preserve">Carlos likaantui farkkuihinsa puutarhatöissä.</w:t>
      </w:r>
    </w:p>
    <w:p>
      <w:r>
        <w:rPr>
          <w:b/>
        </w:rPr>
        <w:t xml:space="preserve">Tulos</w:t>
      </w:r>
    </w:p>
    <w:p>
      <w:r>
        <w:t xml:space="preserve">Carlos rikkaruohot ja hänen farkkunsa ovat likaiset.</w:t>
      </w:r>
    </w:p>
    <w:p>
      <w:r>
        <w:rPr>
          <w:b/>
        </w:rPr>
        <w:t xml:space="preserve">Tulos</w:t>
      </w:r>
    </w:p>
    <w:p>
      <w:r>
        <w:t xml:space="preserve">Hän ei halua likaantua.</w:t>
      </w:r>
    </w:p>
    <w:p>
      <w:r>
        <w:rPr>
          <w:b/>
        </w:rPr>
        <w:t xml:space="preserve">Esimerkki 2.4463</w:t>
      </w:r>
    </w:p>
    <w:p>
      <w:r>
        <w:t xml:space="preserve">Alku: Eve oli odottanut torstaihin asti maantiedon opiskelua. Loppu: Eve tajusi vihdoin, että hänen piti hallita aikaansa paremmin.</w:t>
      </w:r>
    </w:p>
    <w:p>
      <w:r>
        <w:rPr>
          <w:b/>
        </w:rPr>
        <w:t xml:space="preserve">Tulos</w:t>
      </w:r>
    </w:p>
    <w:p>
      <w:r>
        <w:t xml:space="preserve">Evan piti myös saada torstaina valmiiksi kirjaraportti.</w:t>
      </w:r>
    </w:p>
    <w:p>
      <w:r>
        <w:rPr>
          <w:b/>
        </w:rPr>
        <w:t xml:space="preserve">Tulos</w:t>
      </w:r>
    </w:p>
    <w:p>
      <w:r>
        <w:t xml:space="preserve">Eve ei menestynyt hyvin maantiedon kokeessa.</w:t>
      </w:r>
    </w:p>
    <w:p>
      <w:r>
        <w:rPr>
          <w:b/>
        </w:rPr>
        <w:t xml:space="preserve">Tulos</w:t>
      </w:r>
    </w:p>
    <w:p>
      <w:r>
        <w:t xml:space="preserve">Eve reputti kokeensa, koska hän ei opiskellut tarpeeksi.</w:t>
      </w:r>
    </w:p>
    <w:p>
      <w:r>
        <w:rPr>
          <w:b/>
        </w:rPr>
        <w:t xml:space="preserve">Tulos</w:t>
      </w:r>
    </w:p>
    <w:p>
      <w:r>
        <w:t xml:space="preserve">Eve oli huolissaan siitä, ettei hänellä ollut tarpeeksi aikaa opiskella seuraavan päivän koetta varten.</w:t>
      </w:r>
    </w:p>
    <w:p>
      <w:r>
        <w:rPr>
          <w:b/>
        </w:rPr>
        <w:t xml:space="preserve">Tulos</w:t>
      </w:r>
    </w:p>
    <w:p>
      <w:r>
        <w:t xml:space="preserve">Hän teki kokeen edeltävänä iltana läksyjä ja sai arvosanaksi A D plus. Hän ei odottanut tällaista.</w:t>
      </w:r>
    </w:p>
    <w:p>
      <w:r>
        <w:rPr>
          <w:b/>
        </w:rPr>
        <w:t xml:space="preserve">Esimerkki 2.4464</w:t>
      </w:r>
    </w:p>
    <w:p>
      <w:r>
        <w:t xml:space="preserve">Alku: Alexin äiti oli matkoilla. Loppu: Alexin oli vaikea herätä seuraavana aamuna.</w:t>
      </w:r>
    </w:p>
    <w:p>
      <w:r>
        <w:rPr>
          <w:b/>
        </w:rPr>
        <w:t xml:space="preserve">Tulos</w:t>
      </w:r>
    </w:p>
    <w:p>
      <w:r>
        <w:t xml:space="preserve">Hän päätti valvoa myöhään.</w:t>
      </w:r>
    </w:p>
    <w:p>
      <w:r>
        <w:rPr>
          <w:b/>
        </w:rPr>
        <w:t xml:space="preserve">Tulos</w:t>
      </w:r>
    </w:p>
    <w:p>
      <w:r>
        <w:t xml:space="preserve">Alex päätti valvoa myöhään ja pelata videopelejä.</w:t>
      </w:r>
    </w:p>
    <w:p>
      <w:r>
        <w:rPr>
          <w:b/>
        </w:rPr>
        <w:t xml:space="preserve">Tulos</w:t>
      </w:r>
    </w:p>
    <w:p>
      <w:r>
        <w:t xml:space="preserve">Alex oli hyvin väsynyt.</w:t>
      </w:r>
    </w:p>
    <w:p>
      <w:r>
        <w:rPr>
          <w:b/>
        </w:rPr>
        <w:t xml:space="preserve">Tulos</w:t>
      </w:r>
    </w:p>
    <w:p>
      <w:r>
        <w:t xml:space="preserve">Alexin ystävät tulivat käymään ja pitivät pitkät juhlat.</w:t>
      </w:r>
    </w:p>
    <w:p>
      <w:r>
        <w:rPr>
          <w:b/>
        </w:rPr>
        <w:t xml:space="preserve">Tulos</w:t>
      </w:r>
    </w:p>
    <w:p>
      <w:r>
        <w:t xml:space="preserve">hän yleensä herätti pojan kouluun ja laittoi aamiaisen valmiiksi.</w:t>
      </w:r>
    </w:p>
    <w:p>
      <w:r>
        <w:rPr>
          <w:b/>
        </w:rPr>
        <w:t xml:space="preserve">Esimerkki 2.4465</w:t>
      </w:r>
    </w:p>
    <w:p>
      <w:r>
        <w:t xml:space="preserve">Alku: Minä ja perheeni päätimme mennä Sliding Rock Fallsille. Loppu: Vesi oli kylmää, joten en mennyt uudelleen, mutta se oli hauska kokemus.</w:t>
      </w:r>
    </w:p>
    <w:p>
      <w:r>
        <w:rPr>
          <w:b/>
        </w:rPr>
        <w:t xml:space="preserve">Tulos</w:t>
      </w:r>
    </w:p>
    <w:p>
      <w:r>
        <w:t xml:space="preserve">Perheeni painosti minua menemään alas.</w:t>
      </w:r>
    </w:p>
    <w:p>
      <w:r>
        <w:rPr>
          <w:b/>
        </w:rPr>
        <w:t xml:space="preserve">Tulos</w:t>
      </w:r>
    </w:p>
    <w:p>
      <w:r>
        <w:t xml:space="preserve">Perheeni oli hyvin onnellinen.</w:t>
      </w:r>
    </w:p>
    <w:p>
      <w:r>
        <w:rPr>
          <w:b/>
        </w:rPr>
        <w:t xml:space="preserve">Tulos</w:t>
      </w:r>
    </w:p>
    <w:p>
      <w:r>
        <w:t xml:space="preserve">Kävimme joen koskenlaskussa.</w:t>
      </w:r>
    </w:p>
    <w:p>
      <w:r>
        <w:rPr>
          <w:b/>
        </w:rPr>
        <w:t xml:space="preserve">Esimerkki 2.4466</w:t>
      </w:r>
    </w:p>
    <w:p>
      <w:r>
        <w:t xml:space="preserve">Alku: Katsoin ikkunasta takapihalleni. Loppu: Perheemme kissa oli kiivennyt apinatankojen päälle jahtaamaan lintua!</w:t>
      </w:r>
    </w:p>
    <w:p>
      <w:r>
        <w:rPr>
          <w:b/>
        </w:rPr>
        <w:t xml:space="preserve">Tulos</w:t>
      </w:r>
    </w:p>
    <w:p>
      <w:r>
        <w:t xml:space="preserve">En nähnyt kissaani.</w:t>
      </w:r>
    </w:p>
    <w:p>
      <w:r>
        <w:rPr>
          <w:b/>
        </w:rPr>
        <w:t xml:space="preserve">Tulos</w:t>
      </w:r>
    </w:p>
    <w:p>
      <w:r>
        <w:t xml:space="preserve">Kuulin linnun kovaäänisen äännähdyksen.</w:t>
      </w:r>
    </w:p>
    <w:p>
      <w:r>
        <w:rPr>
          <w:b/>
        </w:rPr>
        <w:t xml:space="preserve">Tulos</w:t>
      </w:r>
    </w:p>
    <w:p>
      <w:r>
        <w:t xml:space="preserve">Näin perheeni kissan ulkona.</w:t>
      </w:r>
    </w:p>
    <w:p>
      <w:r>
        <w:rPr>
          <w:b/>
        </w:rPr>
        <w:t xml:space="preserve">Tulos</w:t>
      </w:r>
    </w:p>
    <w:p>
      <w:r>
        <w:t xml:space="preserve">Kissani karkasi talosta.</w:t>
      </w:r>
    </w:p>
    <w:p>
      <w:r>
        <w:rPr>
          <w:b/>
        </w:rPr>
        <w:t xml:space="preserve">Tulos</w:t>
      </w:r>
    </w:p>
    <w:p>
      <w:r>
        <w:t xml:space="preserve">Siellä oli meteli.</w:t>
      </w:r>
    </w:p>
    <w:p>
      <w:r>
        <w:rPr>
          <w:b/>
        </w:rPr>
        <w:t xml:space="preserve">Esimerkki 2.4467</w:t>
      </w:r>
    </w:p>
    <w:p>
      <w:r>
        <w:t xml:space="preserve">Alku: Zeke halusi lentäjäksi. Loppu: Lopulta hänet palkattiin ja hänestä tuli lopulta lentäjä!</w:t>
      </w:r>
    </w:p>
    <w:p>
      <w:r>
        <w:rPr>
          <w:b/>
        </w:rPr>
        <w:t xml:space="preserve">Tulos</w:t>
      </w:r>
    </w:p>
    <w:p>
      <w:r>
        <w:t xml:space="preserve">Zeke meni yliopistoon.</w:t>
      </w:r>
    </w:p>
    <w:p>
      <w:r>
        <w:rPr>
          <w:b/>
        </w:rPr>
        <w:t xml:space="preserve">Tulos</w:t>
      </w:r>
    </w:p>
    <w:p>
      <w:r>
        <w:t xml:space="preserve">Zeke hankki lentolupakirjan ja alkoi etsiä töitä.</w:t>
      </w:r>
    </w:p>
    <w:p>
      <w:r>
        <w:rPr>
          <w:b/>
        </w:rPr>
        <w:t xml:space="preserve">Tulos</w:t>
      </w:r>
    </w:p>
    <w:p>
      <w:r>
        <w:t xml:space="preserve">Zeke opiskeli ahkerasti ja haki moniin yrityksiin, -</w:t>
      </w:r>
    </w:p>
    <w:p>
      <w:r>
        <w:rPr>
          <w:b/>
        </w:rPr>
        <w:t xml:space="preserve">Tulos</w:t>
      </w:r>
    </w:p>
    <w:p>
      <w:r>
        <w:t xml:space="preserve">Zeke otti lentotunteja.</w:t>
      </w:r>
    </w:p>
    <w:p>
      <w:r>
        <w:rPr>
          <w:b/>
        </w:rPr>
        <w:t xml:space="preserve">Tulos</w:t>
      </w:r>
    </w:p>
    <w:p>
      <w:r>
        <w:t xml:space="preserve">Zeke meni lentokouluun ja alkoi hakea töitä.</w:t>
      </w:r>
    </w:p>
    <w:p>
      <w:r>
        <w:rPr>
          <w:b/>
        </w:rPr>
        <w:t xml:space="preserve">Esimerkki 2.4468</w:t>
      </w:r>
    </w:p>
    <w:p>
      <w:r>
        <w:t xml:space="preserve">Alku: Rowan oli sairaalassa, koska hän mursi jalkansa onnettomuudessa. Loppu: Rowan toipui ja pääsi kotiin 5 viikkoa myöhemmin.</w:t>
      </w:r>
    </w:p>
    <w:p>
      <w:r>
        <w:rPr>
          <w:b/>
        </w:rPr>
        <w:t xml:space="preserve">Tulos</w:t>
      </w:r>
    </w:p>
    <w:p>
      <w:r>
        <w:t xml:space="preserve">Lääkäri ja sairaanhoitajat antoivat Rowanille erinomaista hoitoa.</w:t>
      </w:r>
    </w:p>
    <w:p>
      <w:r>
        <w:rPr>
          <w:b/>
        </w:rPr>
        <w:t xml:space="preserve">Tulos</w:t>
      </w:r>
    </w:p>
    <w:p>
      <w:r>
        <w:t xml:space="preserve">Rowanin piti jäädä sairaalaan.</w:t>
      </w:r>
    </w:p>
    <w:p>
      <w:r>
        <w:rPr>
          <w:b/>
        </w:rPr>
        <w:t xml:space="preserve">Tulos</w:t>
      </w:r>
    </w:p>
    <w:p>
      <w:r>
        <w:t xml:space="preserve">Rowan vietti vielä viikkoja sairaalassa toivoen, että hänen jalkansa paranisi.</w:t>
      </w:r>
    </w:p>
    <w:p>
      <w:r>
        <w:rPr>
          <w:b/>
        </w:rPr>
        <w:t xml:space="preserve">Tulos</w:t>
      </w:r>
    </w:p>
    <w:p>
      <w:r>
        <w:t xml:space="preserve">Rowanin lääkärit olivat hyvin avuliaita.</w:t>
      </w:r>
    </w:p>
    <w:p>
      <w:r>
        <w:rPr>
          <w:b/>
        </w:rPr>
        <w:t xml:space="preserve">Esimerkki 2.4469</w:t>
      </w:r>
    </w:p>
    <w:p>
      <w:r>
        <w:t xml:space="preserve">Alku: Ed yritti saada bussikyytiä kotiin. Loppu: Nyt Edillä oli tarpeeksi rahaa päästä kotiin!</w:t>
      </w:r>
    </w:p>
    <w:p>
      <w:r>
        <w:rPr>
          <w:b/>
        </w:rPr>
        <w:t xml:space="preserve">Tulos</w:t>
      </w:r>
    </w:p>
    <w:p>
      <w:r>
        <w:t xml:space="preserve">Mukava nainen antoi hänelle viisi dollaria, kun hän pyysi.</w:t>
      </w:r>
    </w:p>
    <w:p>
      <w:r>
        <w:rPr>
          <w:b/>
        </w:rPr>
        <w:t xml:space="preserve">Tulos</w:t>
      </w:r>
    </w:p>
    <w:p>
      <w:r>
        <w:t xml:space="preserve">Ed pyysi tuntemattomalta kolikoita bussia varten.</w:t>
      </w:r>
    </w:p>
    <w:p>
      <w:r>
        <w:rPr>
          <w:b/>
        </w:rPr>
        <w:t xml:space="preserve">Tulos</w:t>
      </w:r>
    </w:p>
    <w:p>
      <w:r>
        <w:t xml:space="preserve">Ed otti suihin kulkurilta.</w:t>
      </w:r>
    </w:p>
    <w:p>
      <w:r>
        <w:rPr>
          <w:b/>
        </w:rPr>
        <w:t xml:space="preserve">Tulos</w:t>
      </w:r>
    </w:p>
    <w:p>
      <w:r>
        <w:t xml:space="preserve">Ed nosti rahaa pankkiautomaatista.</w:t>
      </w:r>
    </w:p>
    <w:p>
      <w:r>
        <w:rPr>
          <w:b/>
        </w:rPr>
        <w:t xml:space="preserve">Tulos</w:t>
      </w:r>
    </w:p>
    <w:p>
      <w:r>
        <w:t xml:space="preserve">Joku oli niin kiltti, että antoi Edille rahaa.</w:t>
      </w:r>
    </w:p>
    <w:p>
      <w:r>
        <w:rPr>
          <w:b/>
        </w:rPr>
        <w:t xml:space="preserve">Esimerkki 2.4470</w:t>
      </w:r>
    </w:p>
    <w:p>
      <w:r>
        <w:t xml:space="preserve">Alku: Mark rypisti pöydällään olleen paperin palasen palloksi. Lopetus: Pallo osui vanteeseen ja meni sisään.</w:t>
      </w:r>
    </w:p>
    <w:p>
      <w:r>
        <w:rPr>
          <w:b/>
        </w:rPr>
        <w:t xml:space="preserve">Tulos</w:t>
      </w:r>
    </w:p>
    <w:p>
      <w:r>
        <w:t xml:space="preserve">Mark heitti sen roskakoriinsa.</w:t>
      </w:r>
    </w:p>
    <w:p>
      <w:r>
        <w:rPr>
          <w:b/>
        </w:rPr>
        <w:t xml:space="preserve">Tulos</w:t>
      </w:r>
    </w:p>
    <w:p>
      <w:r>
        <w:t xml:space="preserve">Mark ampui paperipallon.</w:t>
      </w:r>
    </w:p>
    <w:p>
      <w:r>
        <w:rPr>
          <w:b/>
        </w:rPr>
        <w:t xml:space="preserve">Tulos</w:t>
      </w:r>
    </w:p>
    <w:p>
      <w:r>
        <w:t xml:space="preserve">Merkkaa rypistyneen paperin läpi kohti roskakippoa.</w:t>
      </w:r>
    </w:p>
    <w:p>
      <w:r>
        <w:rPr>
          <w:b/>
        </w:rPr>
        <w:t xml:space="preserve">Tulos</w:t>
      </w:r>
    </w:p>
    <w:p>
      <w:r>
        <w:t xml:space="preserve">Mark yritti heittää paperipallon roskikseen.</w:t>
      </w:r>
    </w:p>
    <w:p>
      <w:r>
        <w:rPr>
          <w:b/>
        </w:rPr>
        <w:t xml:space="preserve">Esimerkki 2.4471</w:t>
      </w:r>
    </w:p>
    <w:p>
      <w:r>
        <w:t xml:space="preserve">Alku: Missy oli keskustassa ystävänsä Andrean kanssa. Loppu: Missy tunsi itsensä täysin loukatuksi ja lähti välittömästi.</w:t>
      </w:r>
    </w:p>
    <w:p>
      <w:r>
        <w:rPr>
          <w:b/>
        </w:rPr>
        <w:t xml:space="preserve">Tulos</w:t>
      </w:r>
    </w:p>
    <w:p>
      <w:r>
        <w:t xml:space="preserve">Andrea törmäsi vanhoihin ystäviin ja jätti Missyn.</w:t>
      </w:r>
    </w:p>
    <w:p>
      <w:r>
        <w:rPr>
          <w:b/>
        </w:rPr>
        <w:t xml:space="preserve">Tulos</w:t>
      </w:r>
    </w:p>
    <w:p>
      <w:r>
        <w:t xml:space="preserve">Sitten Andrea huomasi muut ystävänsä ja lopetti puhumisen Missyn kanssa.</w:t>
      </w:r>
    </w:p>
    <w:p>
      <w:r>
        <w:rPr>
          <w:b/>
        </w:rPr>
        <w:t xml:space="preserve">Tulos</w:t>
      </w:r>
    </w:p>
    <w:p>
      <w:r>
        <w:t xml:space="preserve">Andrea halusi lähteä aikaisin miehen kanssa, jonka oli juuri jättänyt.</w:t>
      </w:r>
    </w:p>
    <w:p>
      <w:r>
        <w:rPr>
          <w:b/>
        </w:rPr>
        <w:t xml:space="preserve">Tulos</w:t>
      </w:r>
    </w:p>
    <w:p>
      <w:r>
        <w:t xml:space="preserve">Sitten Andrea kohteli Missyä huonosti.</w:t>
      </w:r>
    </w:p>
    <w:p>
      <w:r>
        <w:rPr>
          <w:b/>
        </w:rPr>
        <w:t xml:space="preserve">Esimerkki 2.4472</w:t>
      </w:r>
    </w:p>
    <w:p>
      <w:r>
        <w:t xml:space="preserve">Alku: Neil oli vierailulla Sydneyssä, Australiassa. Loppu: Se oli niin korkealla, että Neilistä tuntui kuin hän olisi ollut pilvissä!</w:t>
      </w:r>
    </w:p>
    <w:p>
      <w:r>
        <w:rPr>
          <w:b/>
        </w:rPr>
        <w:t xml:space="preserve">Tulos</w:t>
      </w:r>
    </w:p>
    <w:p>
      <w:r>
        <w:t xml:space="preserve">Hän lähti ajelulle vuorille katsomaan paikkoja.</w:t>
      </w:r>
    </w:p>
    <w:p>
      <w:r>
        <w:rPr>
          <w:b/>
        </w:rPr>
        <w:t xml:space="preserve">Tulos</w:t>
      </w:r>
    </w:p>
    <w:p>
      <w:r>
        <w:t xml:space="preserve">Neil kiipesi vuorelle.</w:t>
      </w:r>
    </w:p>
    <w:p>
      <w:r>
        <w:rPr>
          <w:b/>
        </w:rPr>
        <w:t xml:space="preserve">Tulos</w:t>
      </w:r>
    </w:p>
    <w:p>
      <w:r>
        <w:t xml:space="preserve">Neil joutui lentämään lentokoneella.</w:t>
      </w:r>
    </w:p>
    <w:p>
      <w:r>
        <w:rPr>
          <w:b/>
        </w:rPr>
        <w:t xml:space="preserve">Tulos</w:t>
      </w:r>
    </w:p>
    <w:p>
      <w:r>
        <w:t xml:space="preserve">Neil meni oopperataloon.</w:t>
      </w:r>
    </w:p>
    <w:p>
      <w:r>
        <w:rPr>
          <w:b/>
        </w:rPr>
        <w:t xml:space="preserve">Esimerkki 2.4473</w:t>
      </w:r>
    </w:p>
    <w:p>
      <w:r>
        <w:t xml:space="preserve">Alku: Maanviljelijä katsoi omenapuuhunsa ja laski omenat. Lopetus: Kun maassa oli 350 omenaa, hän oli valmis.</w:t>
      </w:r>
    </w:p>
    <w:p>
      <w:r>
        <w:rPr>
          <w:b/>
        </w:rPr>
        <w:t xml:space="preserve">Tulos</w:t>
      </w:r>
    </w:p>
    <w:p>
      <w:r>
        <w:t xml:space="preserve">Hän poimi omenoita ja laski ne maahan.</w:t>
      </w:r>
    </w:p>
    <w:p>
      <w:r>
        <w:rPr>
          <w:b/>
        </w:rPr>
        <w:t xml:space="preserve">Tulos</w:t>
      </w:r>
    </w:p>
    <w:p>
      <w:r>
        <w:t xml:space="preserve">Hän ravisteli puuta kerätäkseen omenan.</w:t>
      </w:r>
    </w:p>
    <w:p>
      <w:r>
        <w:rPr>
          <w:b/>
        </w:rPr>
        <w:t xml:space="preserve">Tulos</w:t>
      </w:r>
    </w:p>
    <w:p>
      <w:r>
        <w:t xml:space="preserve">Maanviljelijä laski myös kaikki maassa olevat omenat.</w:t>
      </w:r>
    </w:p>
    <w:p>
      <w:r>
        <w:rPr>
          <w:b/>
        </w:rPr>
        <w:t xml:space="preserve">Tulos</w:t>
      </w:r>
    </w:p>
    <w:p>
      <w:r>
        <w:t xml:space="preserve">Maassa oli niin paljon omenoita.</w:t>
      </w:r>
    </w:p>
    <w:p>
      <w:r>
        <w:rPr>
          <w:b/>
        </w:rPr>
        <w:t xml:space="preserve">Tulos</w:t>
      </w:r>
    </w:p>
    <w:p>
      <w:r>
        <w:t xml:space="preserve">maanviljelijällä oli paljon omenoita kerättävänä satoa varten.</w:t>
      </w:r>
    </w:p>
    <w:p>
      <w:r>
        <w:rPr>
          <w:b/>
        </w:rPr>
        <w:t xml:space="preserve">Esimerkki 2.4474</w:t>
      </w:r>
    </w:p>
    <w:p>
      <w:r>
        <w:t xml:space="preserve">Alku: Harry työskenteli viinakaupassa. Loppu: Nyt kaupassa on ase kassan alla.</w:t>
      </w:r>
    </w:p>
    <w:p>
      <w:r>
        <w:rPr>
          <w:b/>
        </w:rPr>
        <w:t xml:space="preserve">Tulos</w:t>
      </w:r>
    </w:p>
    <w:p>
      <w:r>
        <w:t xml:space="preserve">Kauppa ryöstettiin.</w:t>
      </w:r>
    </w:p>
    <w:p>
      <w:r>
        <w:rPr>
          <w:b/>
        </w:rPr>
        <w:t xml:space="preserve">Tulos</w:t>
      </w:r>
    </w:p>
    <w:p>
      <w:r>
        <w:t xml:space="preserve">Harry ryöstettiin eräänä yönä aseella uhaten.</w:t>
      </w:r>
    </w:p>
    <w:p>
      <w:r>
        <w:rPr>
          <w:b/>
        </w:rPr>
        <w:t xml:space="preserve">Tulos</w:t>
      </w:r>
    </w:p>
    <w:p>
      <w:r>
        <w:t xml:space="preserve">Harry on ryöstetty kerran aiemmin.</w:t>
      </w:r>
    </w:p>
    <w:p>
      <w:r>
        <w:rPr>
          <w:b/>
        </w:rPr>
        <w:t xml:space="preserve">Tulos</w:t>
      </w:r>
    </w:p>
    <w:p>
      <w:r>
        <w:t xml:space="preserve">Harryn ollessa töissä mies yritti ryöstää kaupan.</w:t>
      </w:r>
    </w:p>
    <w:p>
      <w:r>
        <w:rPr>
          <w:b/>
        </w:rPr>
        <w:t xml:space="preserve">Esimerkki 2.4475</w:t>
      </w:r>
    </w:p>
    <w:p>
      <w:r>
        <w:t xml:space="preserve">Alku: Oli lapsi, joka ei pitänyt kirjoittamisesta. Loppu: Nyt lapsi osasi kirjoittaa paremmin.</w:t>
      </w:r>
    </w:p>
    <w:p>
      <w:r>
        <w:rPr>
          <w:b/>
        </w:rPr>
        <w:t xml:space="preserve">Tulos</w:t>
      </w:r>
    </w:p>
    <w:p>
      <w:r>
        <w:t xml:space="preserve">Hän työskenteli yhden parhaista opettajista kanssa, lahjakkaan ja kärsivällisen miehen kanssa, joka sai pojasta parhaat puolet esiin.</w:t>
      </w:r>
    </w:p>
    <w:p>
      <w:r>
        <w:rPr>
          <w:b/>
        </w:rPr>
        <w:t xml:space="preserve">Tulos</w:t>
      </w:r>
    </w:p>
    <w:p>
      <w:r>
        <w:t xml:space="preserve">Hänen vanhempansa pakottivat hänet harjoittelemaan joka päivä.</w:t>
      </w:r>
    </w:p>
    <w:p>
      <w:r>
        <w:rPr>
          <w:b/>
        </w:rPr>
        <w:t xml:space="preserve">Tulos</w:t>
      </w:r>
    </w:p>
    <w:p>
      <w:r>
        <w:t xml:space="preserve">Poika päätti kirjoittaa joka päivä.</w:t>
      </w:r>
    </w:p>
    <w:p>
      <w:r>
        <w:rPr>
          <w:b/>
        </w:rPr>
        <w:t xml:space="preserve">Tulos</w:t>
      </w:r>
    </w:p>
    <w:p>
      <w:r>
        <w:t xml:space="preserve">Poika teki kovasti töitä vahvistaakseen kirjoitustaitojaan.</w:t>
      </w:r>
    </w:p>
    <w:p>
      <w:r>
        <w:rPr>
          <w:b/>
        </w:rPr>
        <w:t xml:space="preserve">Tulos</w:t>
      </w:r>
    </w:p>
    <w:p>
      <w:r>
        <w:t xml:space="preserve">Opettaja auttoi oppilasta kirjoittamaan paremmin.</w:t>
      </w:r>
    </w:p>
    <w:p>
      <w:r>
        <w:rPr>
          <w:b/>
        </w:rPr>
        <w:t xml:space="preserve">Esimerkki 2.4476</w:t>
      </w:r>
    </w:p>
    <w:p>
      <w:r>
        <w:t xml:space="preserve">Alku: Bob kadottaa jatkuvasti lompakkonsa. Loppu: Bob ei enää hukkaa lompakkoaan.</w:t>
      </w:r>
    </w:p>
    <w:p>
      <w:r>
        <w:rPr>
          <w:b/>
        </w:rPr>
        <w:t xml:space="preserve">Tulos</w:t>
      </w:r>
    </w:p>
    <w:p>
      <w:r>
        <w:t xml:space="preserve">Bob osti uuden lompakkohihnan farkkuihinsa kiinnitettäväksi.</w:t>
      </w:r>
    </w:p>
    <w:p>
      <w:r>
        <w:rPr>
          <w:b/>
        </w:rPr>
        <w:t xml:space="preserve">Tulos</w:t>
      </w:r>
    </w:p>
    <w:p>
      <w:r>
        <w:t xml:space="preserve">Bob päätti ostaa vyöhön kiinnitettävän ketjun.</w:t>
      </w:r>
    </w:p>
    <w:p>
      <w:r>
        <w:rPr>
          <w:b/>
        </w:rPr>
        <w:t xml:space="preserve">Tulos</w:t>
      </w:r>
    </w:p>
    <w:p>
      <w:r>
        <w:t xml:space="preserve">Bob sai lompakkoonsa taskuketjun.</w:t>
      </w:r>
    </w:p>
    <w:p>
      <w:r>
        <w:rPr>
          <w:b/>
        </w:rPr>
        <w:t xml:space="preserve">Tulos</w:t>
      </w:r>
    </w:p>
    <w:p>
      <w:r>
        <w:t xml:space="preserve">Bob sai lompakkoonsa ketjun.</w:t>
      </w:r>
    </w:p>
    <w:p>
      <w:r>
        <w:rPr>
          <w:b/>
        </w:rPr>
        <w:t xml:space="preserve">Tulos</w:t>
      </w:r>
    </w:p>
    <w:p>
      <w:r>
        <w:t xml:space="preserve">Hän päättää hankkia ketjun, jolla hän voi pitää lompakkonsa housuissaan.</w:t>
      </w:r>
    </w:p>
    <w:p>
      <w:r>
        <w:rPr>
          <w:b/>
        </w:rPr>
        <w:t xml:space="preserve">Esimerkki 2.4477</w:t>
      </w:r>
    </w:p>
    <w:p>
      <w:r>
        <w:t xml:space="preserve">Alku: Gina oli heittänyt luokan poikaa kirjalla. Loppu: Gina lähetettiin tapaamaan rehtoria.</w:t>
      </w:r>
    </w:p>
    <w:p>
      <w:r>
        <w:rPr>
          <w:b/>
        </w:rPr>
        <w:t xml:space="preserve">Tulos</w:t>
      </w:r>
    </w:p>
    <w:p>
      <w:r>
        <w:t xml:space="preserve">Opettaja sai Ginan kiinni kirjan heittämisestä.</w:t>
      </w:r>
    </w:p>
    <w:p>
      <w:r>
        <w:rPr>
          <w:b/>
        </w:rPr>
        <w:t xml:space="preserve">Tulos</w:t>
      </w:r>
    </w:p>
    <w:p>
      <w:r>
        <w:t xml:space="preserve">Ginan opettaja suuttui hänelle kovasti.</w:t>
      </w:r>
    </w:p>
    <w:p>
      <w:r>
        <w:rPr>
          <w:b/>
        </w:rPr>
        <w:t xml:space="preserve">Tulos</w:t>
      </w:r>
    </w:p>
    <w:p>
      <w:r>
        <w:t xml:space="preserve">Kirja osui pojan silmään.</w:t>
      </w:r>
    </w:p>
    <w:p>
      <w:r>
        <w:rPr>
          <w:b/>
        </w:rPr>
        <w:t xml:space="preserve">Tulos</w:t>
      </w:r>
    </w:p>
    <w:p>
      <w:r>
        <w:t xml:space="preserve">Poika kertoi Ginalle.</w:t>
      </w:r>
    </w:p>
    <w:p>
      <w:r>
        <w:rPr>
          <w:b/>
        </w:rPr>
        <w:t xml:space="preserve">Esimerkki 2.4478</w:t>
      </w:r>
    </w:p>
    <w:p>
      <w:r>
        <w:t xml:space="preserve">Alku: John päätti kirjoittaa rapin ystävälleen. Loppu: Sitten John antoi levyn ystävälleen lahjaksi.</w:t>
      </w:r>
    </w:p>
    <w:p>
      <w:r>
        <w:rPr>
          <w:b/>
        </w:rPr>
        <w:t xml:space="preserve">Tulos</w:t>
      </w:r>
    </w:p>
    <w:p>
      <w:r>
        <w:t xml:space="preserve">sen äänitti paikallinen ryhmä.</w:t>
      </w:r>
    </w:p>
    <w:p>
      <w:r>
        <w:rPr>
          <w:b/>
        </w:rPr>
        <w:t xml:space="preserve">Tulos</w:t>
      </w:r>
    </w:p>
    <w:p>
      <w:r>
        <w:t xml:space="preserve">John innostui ja onnistui kirjoittamaan monia kappaleita.</w:t>
      </w:r>
    </w:p>
    <w:p>
      <w:r>
        <w:rPr>
          <w:b/>
        </w:rPr>
        <w:t xml:space="preserve">Tulos</w:t>
      </w:r>
    </w:p>
    <w:p>
      <w:r>
        <w:t xml:space="preserve">John teki sitten kokonaisen albumin.</w:t>
      </w:r>
    </w:p>
    <w:p>
      <w:r>
        <w:rPr>
          <w:b/>
        </w:rPr>
        <w:t xml:space="preserve">Tulos</w:t>
      </w:r>
    </w:p>
    <w:p>
      <w:r>
        <w:t xml:space="preserve">John oli ylpeä kirjoittamastaan kappaleesta.</w:t>
      </w:r>
    </w:p>
    <w:p>
      <w:r>
        <w:rPr>
          <w:b/>
        </w:rPr>
        <w:t xml:space="preserve">Esimerkki 2.4479</w:t>
      </w:r>
    </w:p>
    <w:p>
      <w:r>
        <w:t xml:space="preserve">Alku: Val näki Alin menevän vessaan. Loppu: Juuri kun Alin ystävä June tuli sisään ja pelasti Alin tappelusta.</w:t>
      </w:r>
    </w:p>
    <w:p>
      <w:r>
        <w:rPr>
          <w:b/>
        </w:rPr>
        <w:t xml:space="preserve">Tulos</w:t>
      </w:r>
    </w:p>
    <w:p>
      <w:r>
        <w:t xml:space="preserve">Nainen seurasi häntä ja halusi tapella hänen kanssaan.</w:t>
      </w:r>
    </w:p>
    <w:p>
      <w:r>
        <w:rPr>
          <w:b/>
        </w:rPr>
        <w:t xml:space="preserve">Tulos</w:t>
      </w:r>
    </w:p>
    <w:p>
      <w:r>
        <w:t xml:space="preserve">Ali oksensi ympäri kylpyhuonetta.</w:t>
      </w:r>
    </w:p>
    <w:p>
      <w:r>
        <w:rPr>
          <w:b/>
        </w:rPr>
        <w:t xml:space="preserve">Tulos</w:t>
      </w:r>
    </w:p>
    <w:p>
      <w:r>
        <w:t xml:space="preserve">Val ajoi Alin kylpyhuoneeseen tappelemaan.</w:t>
      </w:r>
    </w:p>
    <w:p>
      <w:r>
        <w:rPr>
          <w:b/>
        </w:rPr>
        <w:t xml:space="preserve">Tulos</w:t>
      </w:r>
    </w:p>
    <w:p>
      <w:r>
        <w:t xml:space="preserve">Val oli Alin edellä jonossa.</w:t>
      </w:r>
    </w:p>
    <w:p>
      <w:r>
        <w:rPr>
          <w:b/>
        </w:rPr>
        <w:t xml:space="preserve">Esimerkki 2.4480</w:t>
      </w:r>
    </w:p>
    <w:p>
      <w:r>
        <w:t xml:space="preserve">Alku: Matka kotiini oli uuvuttava. Loppu: Lopulta saavuimme kotiimme.</w:t>
      </w:r>
    </w:p>
    <w:p>
      <w:r>
        <w:rPr>
          <w:b/>
        </w:rPr>
        <w:t xml:space="preserve">Tulos</w:t>
      </w:r>
    </w:p>
    <w:p>
      <w:r>
        <w:t xml:space="preserve">Se oli todella pitkä matka.</w:t>
      </w:r>
    </w:p>
    <w:p>
      <w:r>
        <w:rPr>
          <w:b/>
        </w:rPr>
        <w:t xml:space="preserve">Tulos</w:t>
      </w:r>
    </w:p>
    <w:p>
      <w:r>
        <w:t xml:space="preserve">Se kesti viisi tuntia.</w:t>
      </w:r>
    </w:p>
    <w:p>
      <w:r>
        <w:rPr>
          <w:b/>
        </w:rPr>
        <w:t xml:space="preserve">Tulos</w:t>
      </w:r>
    </w:p>
    <w:p>
      <w:r>
        <w:t xml:space="preserve">Matka kesti noin 8 tuntia.</w:t>
      </w:r>
    </w:p>
    <w:p>
      <w:r>
        <w:rPr>
          <w:b/>
        </w:rPr>
        <w:t xml:space="preserve">Esimerkki 2.4481</w:t>
      </w:r>
    </w:p>
    <w:p>
      <w:r>
        <w:t xml:space="preserve">Alku: Kelly löysi lehdestä hyvän käytetyn auton. Loppu: Kelly pääsi ajamaan pois uudella autollaan!</w:t>
      </w:r>
    </w:p>
    <w:p>
      <w:r>
        <w:rPr>
          <w:b/>
        </w:rPr>
        <w:t xml:space="preserve">Tulos</w:t>
      </w:r>
    </w:p>
    <w:p>
      <w:r>
        <w:t xml:space="preserve">Kelly soitti omistajalle ja järjesti tapaamisen.</w:t>
      </w:r>
    </w:p>
    <w:p>
      <w:r>
        <w:rPr>
          <w:b/>
        </w:rPr>
        <w:t xml:space="preserve">Tulos</w:t>
      </w:r>
    </w:p>
    <w:p>
      <w:r>
        <w:t xml:space="preserve">Kelly soitti nopeasti myyjälle ja tapasi hänet.</w:t>
      </w:r>
    </w:p>
    <w:p>
      <w:r>
        <w:rPr>
          <w:b/>
        </w:rPr>
        <w:t xml:space="preserve">Tulos</w:t>
      </w:r>
    </w:p>
    <w:p>
      <w:r>
        <w:t xml:space="preserve">Hän vei auton koeajolle.</w:t>
      </w:r>
    </w:p>
    <w:p>
      <w:r>
        <w:rPr>
          <w:b/>
        </w:rPr>
        <w:t xml:space="preserve">Esimerkki 2.4482</w:t>
      </w:r>
    </w:p>
    <w:p>
      <w:r>
        <w:t xml:space="preserve">Alku: Corey on tänään hyvin murtunut. Loppu: Coreyn huopalinnoitus on mahtava.</w:t>
      </w:r>
    </w:p>
    <w:p>
      <w:r>
        <w:rPr>
          <w:b/>
        </w:rPr>
        <w:t xml:space="preserve">Tulos</w:t>
      </w:r>
    </w:p>
    <w:p>
      <w:r>
        <w:t xml:space="preserve">Lapsena hän rakensi huopalinnoituksen rauhoittaakseen tunteitaan.</w:t>
      </w:r>
    </w:p>
    <w:p>
      <w:r>
        <w:rPr>
          <w:b/>
        </w:rPr>
        <w:t xml:space="preserve">Tulos</w:t>
      </w:r>
    </w:p>
    <w:p>
      <w:r>
        <w:t xml:space="preserve">Piristykseksi hän rakensi linnoituksen.</w:t>
      </w:r>
    </w:p>
    <w:p>
      <w:r>
        <w:rPr>
          <w:b/>
        </w:rPr>
        <w:t xml:space="preserve">Tulos</w:t>
      </w:r>
    </w:p>
    <w:p>
      <w:r>
        <w:t xml:space="preserve">Hän rakensi linnoituksen.</w:t>
      </w:r>
    </w:p>
    <w:p>
      <w:r>
        <w:rPr>
          <w:b/>
        </w:rPr>
        <w:t xml:space="preserve">Tulos</w:t>
      </w:r>
    </w:p>
    <w:p>
      <w:r>
        <w:t xml:space="preserve">Hän päättää pelata voidakseen paremmin.</w:t>
      </w:r>
    </w:p>
    <w:p>
      <w:r>
        <w:rPr>
          <w:b/>
        </w:rPr>
        <w:t xml:space="preserve">Esimerkki 2.4483</w:t>
      </w:r>
    </w:p>
    <w:p>
      <w:r>
        <w:t xml:space="preserve">Alku: Halusin tehdä jotain hauskaa. Loppu: Ajoin rannalle.</w:t>
      </w:r>
    </w:p>
    <w:p>
      <w:r>
        <w:rPr>
          <w:b/>
        </w:rPr>
        <w:t xml:space="preserve">Tulos</w:t>
      </w:r>
    </w:p>
    <w:p>
      <w:r>
        <w:t xml:space="preserve">Ostin rantapyyhkeen ja täytin bensatankkini.</w:t>
      </w:r>
    </w:p>
    <w:p>
      <w:r>
        <w:rPr>
          <w:b/>
        </w:rPr>
        <w:t xml:space="preserve">Tulos</w:t>
      </w:r>
    </w:p>
    <w:p>
      <w:r>
        <w:t xml:space="preserve">Päätin, että haluan mennä uimaan.</w:t>
      </w:r>
    </w:p>
    <w:p>
      <w:r>
        <w:rPr>
          <w:b/>
        </w:rPr>
        <w:t xml:space="preserve">Tulos</w:t>
      </w:r>
    </w:p>
    <w:p>
      <w:r>
        <w:t xml:space="preserve">Päätin mennä rannalle.</w:t>
      </w:r>
    </w:p>
    <w:p>
      <w:r>
        <w:rPr>
          <w:b/>
        </w:rPr>
        <w:t xml:space="preserve">Tulos</w:t>
      </w:r>
    </w:p>
    <w:p>
      <w:r>
        <w:t xml:space="preserve">Uinti on minusta nautinnollista.</w:t>
      </w:r>
    </w:p>
    <w:p>
      <w:r>
        <w:rPr>
          <w:b/>
        </w:rPr>
        <w:t xml:space="preserve">Esimerkki 2.4484</w:t>
      </w:r>
    </w:p>
    <w:p>
      <w:r>
        <w:t xml:space="preserve">Alku: Michele omistaa 3 beaglea. Loppu: Michele käski heidän tehdä mitä tahansa pelastaakseen hänet.</w:t>
      </w:r>
    </w:p>
    <w:p>
      <w:r>
        <w:rPr>
          <w:b/>
        </w:rPr>
        <w:t xml:space="preserve">Tulos</w:t>
      </w:r>
    </w:p>
    <w:p>
      <w:r>
        <w:t xml:space="preserve">Michele vei koiran eläinlääkäriin.</w:t>
      </w:r>
    </w:p>
    <w:p>
      <w:r>
        <w:rPr>
          <w:b/>
        </w:rPr>
        <w:t xml:space="preserve">Tulos</w:t>
      </w:r>
    </w:p>
    <w:p>
      <w:r>
        <w:t xml:space="preserve">Michele vei yhden beaglen eläinlääkärille.</w:t>
      </w:r>
    </w:p>
    <w:p>
      <w:r>
        <w:rPr>
          <w:b/>
        </w:rPr>
        <w:t xml:space="preserve">Tulos</w:t>
      </w:r>
    </w:p>
    <w:p>
      <w:r>
        <w:t xml:space="preserve">Michele vei koiran eläinlääkäriin sen jälkeen, kun se oli oksentanut.</w:t>
      </w:r>
    </w:p>
    <w:p>
      <w:r>
        <w:rPr>
          <w:b/>
        </w:rPr>
        <w:t xml:space="preserve">Tulos</w:t>
      </w:r>
    </w:p>
    <w:p>
      <w:r>
        <w:t xml:space="preserve">Yksi beagle oli sairas ja meni eläinlääkäriin.</w:t>
      </w:r>
    </w:p>
    <w:p>
      <w:r>
        <w:rPr>
          <w:b/>
        </w:rPr>
        <w:t xml:space="preserve">Tulos</w:t>
      </w:r>
    </w:p>
    <w:p>
      <w:r>
        <w:t xml:space="preserve">Yhdellä beagleista oli harvinainen sairaus.</w:t>
      </w:r>
    </w:p>
    <w:p>
      <w:r>
        <w:rPr>
          <w:b/>
        </w:rPr>
        <w:t xml:space="preserve">Esimerkki 2.4485</w:t>
      </w:r>
    </w:p>
    <w:p>
      <w:r>
        <w:t xml:space="preserve">Alku: Mike heräsi siihen, että ulkona oli suuri lumimyrsky. Loppu: Hän juoksi takaisin sisälle jäätyen.</w:t>
      </w:r>
    </w:p>
    <w:p>
      <w:r>
        <w:rPr>
          <w:b/>
        </w:rPr>
        <w:t xml:space="preserve">Tulos</w:t>
      </w:r>
    </w:p>
    <w:p>
      <w:r>
        <w:t xml:space="preserve">Mike oli mennyt ulos paljain jaloin.</w:t>
      </w:r>
    </w:p>
    <w:p>
      <w:r>
        <w:rPr>
          <w:b/>
        </w:rPr>
        <w:t xml:space="preserve">Tulos</w:t>
      </w:r>
    </w:p>
    <w:p>
      <w:r>
        <w:t xml:space="preserve">Mike meni ulos katsomaan lunta.</w:t>
      </w:r>
    </w:p>
    <w:p>
      <w:r>
        <w:rPr>
          <w:b/>
        </w:rPr>
        <w:t xml:space="preserve">Tulos</w:t>
      </w:r>
    </w:p>
    <w:p>
      <w:r>
        <w:t xml:space="preserve">Mike näki ulkona paketin ja lähti hakemaan sitä.</w:t>
      </w:r>
    </w:p>
    <w:p>
      <w:r>
        <w:rPr>
          <w:b/>
        </w:rPr>
        <w:t xml:space="preserve">Tulos</w:t>
      </w:r>
    </w:p>
    <w:p>
      <w:r>
        <w:t xml:space="preserve">Mike meni ulos hakemaan aamun sanomalehteä.</w:t>
      </w:r>
    </w:p>
    <w:p>
      <w:r>
        <w:rPr>
          <w:b/>
        </w:rPr>
        <w:t xml:space="preserve">Tulos</w:t>
      </w:r>
    </w:p>
    <w:p>
      <w:r>
        <w:t xml:space="preserve">Mike meni ulos leikkimään lumessa.</w:t>
      </w:r>
    </w:p>
    <w:p>
      <w:r>
        <w:rPr>
          <w:b/>
        </w:rPr>
        <w:t xml:space="preserve">Esimerkki 2.4486</w:t>
      </w:r>
    </w:p>
    <w:p>
      <w:r>
        <w:t xml:space="preserve">Alku: Zeke meni tavarataloon ostamaan kenkiä. Loppu: Myyjä tarkisti takahuoneesta ja toi Zekelle kengät.</w:t>
      </w:r>
    </w:p>
    <w:p>
      <w:r>
        <w:rPr>
          <w:b/>
        </w:rPr>
        <w:t xml:space="preserve">Tulos</w:t>
      </w:r>
    </w:p>
    <w:p>
      <w:r>
        <w:t xml:space="preserve">Zeke kysyi myyjältä, oliko hänellä hänen kokoaan.</w:t>
      </w:r>
    </w:p>
    <w:p>
      <w:r>
        <w:rPr>
          <w:b/>
        </w:rPr>
        <w:t xml:space="preserve">Tulos</w:t>
      </w:r>
    </w:p>
    <w:p>
      <w:r>
        <w:t xml:space="preserve">Zeke päätti ostaa kengät.</w:t>
      </w:r>
    </w:p>
    <w:p>
      <w:r>
        <w:rPr>
          <w:b/>
        </w:rPr>
        <w:t xml:space="preserve">Tulos</w:t>
      </w:r>
    </w:p>
    <w:p>
      <w:r>
        <w:t xml:space="preserve">Zeke löysi pari, josta hän piti, mutta ne olivat hänelle liian isot.</w:t>
      </w:r>
    </w:p>
    <w:p>
      <w:r>
        <w:rPr>
          <w:b/>
        </w:rPr>
        <w:t xml:space="preserve">Tulos</w:t>
      </w:r>
    </w:p>
    <w:p>
      <w:r>
        <w:t xml:space="preserve">Zeke löysi haluamansa kenkäparin, mutta yksi kengistä puuttui.</w:t>
      </w:r>
    </w:p>
    <w:p>
      <w:r>
        <w:rPr>
          <w:b/>
        </w:rPr>
        <w:t xml:space="preserve">Tulos</w:t>
      </w:r>
    </w:p>
    <w:p>
      <w:r>
        <w:t xml:space="preserve">Zeke ei löytänyt haluamiaan kenkiä.</w:t>
      </w:r>
    </w:p>
    <w:p>
      <w:r>
        <w:rPr>
          <w:b/>
        </w:rPr>
        <w:t xml:space="preserve">Esimerkki 2.4487</w:t>
      </w:r>
    </w:p>
    <w:p>
      <w:r>
        <w:t xml:space="preserve">Alku: Jake heräsi yöllä koviin huutoihin ja ääniin: Jake oli järkyttynyt, mutta hän ei voinut tehdä asialle mitään.</w:t>
      </w:r>
    </w:p>
    <w:p>
      <w:r>
        <w:rPr>
          <w:b/>
        </w:rPr>
        <w:t xml:space="preserve">Tulos</w:t>
      </w:r>
    </w:p>
    <w:p>
      <w:r>
        <w:t xml:space="preserve">Hän kuuli pikkuveljensä huutavan painajaisesta.</w:t>
      </w:r>
    </w:p>
    <w:p>
      <w:r>
        <w:rPr>
          <w:b/>
        </w:rPr>
        <w:t xml:space="preserve">Tulos</w:t>
      </w:r>
    </w:p>
    <w:p>
      <w:r>
        <w:t xml:space="preserve">Jaken naapureilla oli pelotteluilta.</w:t>
      </w:r>
    </w:p>
    <w:p>
      <w:r>
        <w:rPr>
          <w:b/>
        </w:rPr>
        <w:t xml:space="preserve">Tulos</w:t>
      </w:r>
    </w:p>
    <w:p>
      <w:r>
        <w:t xml:space="preserve">Jake tajusi, että hänen naapurinsa tappelivat.</w:t>
      </w:r>
    </w:p>
    <w:p>
      <w:r>
        <w:rPr>
          <w:b/>
        </w:rPr>
        <w:t xml:space="preserve">Tulos</w:t>
      </w:r>
    </w:p>
    <w:p>
      <w:r>
        <w:t xml:space="preserve">Jaken naapureilla oli kovat juhlat.</w:t>
      </w:r>
    </w:p>
    <w:p>
      <w:r>
        <w:rPr>
          <w:b/>
        </w:rPr>
        <w:t xml:space="preserve">Tulos</w:t>
      </w:r>
    </w:p>
    <w:p>
      <w:r>
        <w:t xml:space="preserve">Jake oli todella huolissaan siitä.</w:t>
      </w:r>
    </w:p>
    <w:p>
      <w:r>
        <w:rPr>
          <w:b/>
        </w:rPr>
        <w:t xml:space="preserve">Esimerkki 2.4488</w:t>
      </w:r>
    </w:p>
    <w:p>
      <w:r>
        <w:t xml:space="preserve">Alku: Rory oli allerginen gluteenille ja mansikoille. Loppu: Rory voileivän ääressä.</w:t>
      </w:r>
    </w:p>
    <w:p>
      <w:r>
        <w:rPr>
          <w:b/>
        </w:rPr>
        <w:t xml:space="preserve">Tulos</w:t>
      </w:r>
    </w:p>
    <w:p>
      <w:r>
        <w:t xml:space="preserve">Hänen äitinsä teki hänelle lounaaksi gluteenittoman voileivän.</w:t>
      </w:r>
    </w:p>
    <w:p>
      <w:r>
        <w:rPr>
          <w:b/>
        </w:rPr>
        <w:t xml:space="preserve">Tulos</w:t>
      </w:r>
    </w:p>
    <w:p>
      <w:r>
        <w:t xml:space="preserve">Rory löysi täydellisen voileivän, jolle hän ei ollut allerginen.</w:t>
      </w:r>
    </w:p>
    <w:p>
      <w:r>
        <w:rPr>
          <w:b/>
        </w:rPr>
        <w:t xml:space="preserve">Tulos</w:t>
      </w:r>
    </w:p>
    <w:p>
      <w:r>
        <w:t xml:space="preserve">Rory pakkasi juustovoileivän gluteenittomalla leivällä.</w:t>
      </w:r>
    </w:p>
    <w:p>
      <w:r>
        <w:rPr>
          <w:b/>
        </w:rPr>
        <w:t xml:space="preserve">Esimerkki 2.4489</w:t>
      </w:r>
    </w:p>
    <w:p>
      <w:r>
        <w:t xml:space="preserve">Alku: Chris oli nälkäinen Lopetus: Chris osti ruokakaupasta monia herkullisia ruokia.</w:t>
      </w:r>
    </w:p>
    <w:p>
      <w:r>
        <w:rPr>
          <w:b/>
        </w:rPr>
        <w:t xml:space="preserve">Tulos</w:t>
      </w:r>
    </w:p>
    <w:p>
      <w:r>
        <w:t xml:space="preserve">Chris päätti ajaa ruokakauppaan.</w:t>
      </w:r>
    </w:p>
    <w:p>
      <w:r>
        <w:rPr>
          <w:b/>
        </w:rPr>
        <w:t xml:space="preserve">Tulos</w:t>
      </w:r>
    </w:p>
    <w:p>
      <w:r>
        <w:t xml:space="preserve">Chris pysähtyi ruokakauppaan kotimatkallaan.</w:t>
      </w:r>
    </w:p>
    <w:p>
      <w:r>
        <w:rPr>
          <w:b/>
        </w:rPr>
        <w:t xml:space="preserve">Tulos</w:t>
      </w:r>
    </w:p>
    <w:p>
      <w:r>
        <w:t xml:space="preserve">Chris meni ruokaostoksille.</w:t>
      </w:r>
    </w:p>
    <w:p>
      <w:r>
        <w:rPr>
          <w:b/>
        </w:rPr>
        <w:t xml:space="preserve">Tulos</w:t>
      </w:r>
    </w:p>
    <w:p>
      <w:r>
        <w:t xml:space="preserve">Chris meni ostamaan ruokaa.</w:t>
      </w:r>
    </w:p>
    <w:p>
      <w:r>
        <w:rPr>
          <w:b/>
        </w:rPr>
        <w:t xml:space="preserve">Esimerkki 2.4490</w:t>
      </w:r>
    </w:p>
    <w:p>
      <w:r>
        <w:t xml:space="preserve">Alku: Eva halusi laihtua muutaman kilon kesän aikana. Loppu: Kesän loppuun mennessä Eva oli laihtunut yksitoista kiloa!</w:t>
      </w:r>
    </w:p>
    <w:p>
      <w:r>
        <w:rPr>
          <w:b/>
        </w:rPr>
        <w:t xml:space="preserve">Tulos</w:t>
      </w:r>
    </w:p>
    <w:p>
      <w:r>
        <w:t xml:space="preserve">Eva päätti ryhtyä dieetille ja käydä kuntosalilla.</w:t>
      </w:r>
    </w:p>
    <w:p>
      <w:r>
        <w:rPr>
          <w:b/>
        </w:rPr>
        <w:t xml:space="preserve">Tulos</w:t>
      </w:r>
    </w:p>
    <w:p>
      <w:r>
        <w:t xml:space="preserve">Eva treenasi kovasti.</w:t>
      </w:r>
    </w:p>
    <w:p>
      <w:r>
        <w:rPr>
          <w:b/>
        </w:rPr>
        <w:t xml:space="preserve">Tulos</w:t>
      </w:r>
    </w:p>
    <w:p>
      <w:r>
        <w:t xml:space="preserve">Eva alkoi harrastaa liikuntaa ja syödä terveellisesti.</w:t>
      </w:r>
    </w:p>
    <w:p>
      <w:r>
        <w:rPr>
          <w:b/>
        </w:rPr>
        <w:t xml:space="preserve">Tulos</w:t>
      </w:r>
    </w:p>
    <w:p>
      <w:r>
        <w:t xml:space="preserve">hän harrasti liikuntaa ja tarkkaili syömisiään.</w:t>
      </w:r>
    </w:p>
    <w:p>
      <w:r>
        <w:rPr>
          <w:b/>
        </w:rPr>
        <w:t xml:space="preserve">Tulos</w:t>
      </w:r>
    </w:p>
    <w:p>
      <w:r>
        <w:t xml:space="preserve">joten hän päätti kokeilla uutta ruokavaliota.</w:t>
      </w:r>
    </w:p>
    <w:p>
      <w:r>
        <w:rPr>
          <w:b/>
        </w:rPr>
        <w:t xml:space="preserve">Esimerkki 2.4491</w:t>
      </w:r>
    </w:p>
    <w:p>
      <w:r>
        <w:t xml:space="preserve">Alku: Minulla oli kotiremonttiyritys. Loppu: Nyt minulla on suoja siltä varalta, että joku haastaa minut oikeuteen.</w:t>
      </w:r>
    </w:p>
    <w:p>
      <w:r>
        <w:rPr>
          <w:b/>
        </w:rPr>
        <w:t xml:space="preserve">Tulos</w:t>
      </w:r>
    </w:p>
    <w:p>
      <w:r>
        <w:t xml:space="preserve">Korjasin lattialautaa, mutta kodin omistaja kompastui siihen ennen kuin sain työn valmiiksi.</w:t>
      </w:r>
    </w:p>
    <w:p>
      <w:r>
        <w:rPr>
          <w:b/>
        </w:rPr>
        <w:t xml:space="preserve">Tulos</w:t>
      </w:r>
    </w:p>
    <w:p>
      <w:r>
        <w:t xml:space="preserve">Eräs tyytymätön asiakas haastoi minut oikeuteen.</w:t>
      </w:r>
    </w:p>
    <w:p>
      <w:r>
        <w:rPr>
          <w:b/>
        </w:rPr>
        <w:t xml:space="preserve">Tulos</w:t>
      </w:r>
    </w:p>
    <w:p>
      <w:r>
        <w:t xml:space="preserve">Kävin lakimiehen luona ja varmistin, ettei joku muu ole ottanut toiminimeäni.</w:t>
      </w:r>
    </w:p>
    <w:p>
      <w:r>
        <w:rPr>
          <w:b/>
        </w:rPr>
        <w:t xml:space="preserve">Tulos</w:t>
      </w:r>
    </w:p>
    <w:p>
      <w:r>
        <w:t xml:space="preserve">Joku loukkaantui työssä.</w:t>
      </w:r>
    </w:p>
    <w:p>
      <w:r>
        <w:rPr>
          <w:b/>
        </w:rPr>
        <w:t xml:space="preserve">Esimerkki 2.4492</w:t>
      </w:r>
    </w:p>
    <w:p>
      <w:r>
        <w:t xml:space="preserve">Alku: Timin perheellä oli peli-ilta. Loppu: Tim ei ollut enää surullinen.</w:t>
      </w:r>
    </w:p>
    <w:p>
      <w:r>
        <w:rPr>
          <w:b/>
        </w:rPr>
        <w:t xml:space="preserve">Tulos</w:t>
      </w:r>
    </w:p>
    <w:p>
      <w:r>
        <w:t xml:space="preserve">Timillä oli hauskaa perheensä kanssa.</w:t>
      </w:r>
    </w:p>
    <w:p>
      <w:r>
        <w:rPr>
          <w:b/>
        </w:rPr>
        <w:t xml:space="preserve">Tulos</w:t>
      </w:r>
    </w:p>
    <w:p>
      <w:r>
        <w:t xml:space="preserve">Tim hävisi ja oli surullinen, mutta hänen veljensä jakoi voitot hänen kanssaan.</w:t>
      </w:r>
    </w:p>
    <w:p>
      <w:r>
        <w:rPr>
          <w:b/>
        </w:rPr>
        <w:t xml:space="preserve">Tulos</w:t>
      </w:r>
    </w:p>
    <w:p>
      <w:r>
        <w:t xml:space="preserve">Tim oli surullinen huonoista arvosanoistaan kokeessa ja leikki rennosti Tim.</w:t>
      </w:r>
    </w:p>
    <w:p>
      <w:r>
        <w:rPr>
          <w:b/>
        </w:rPr>
        <w:t xml:space="preserve">Tulos</w:t>
      </w:r>
    </w:p>
    <w:p>
      <w:r>
        <w:t xml:space="preserve">Tim voitti pelin ja palkinnon.</w:t>
      </w:r>
    </w:p>
    <w:p>
      <w:r>
        <w:rPr>
          <w:b/>
        </w:rPr>
        <w:t xml:space="preserve">Tulos</w:t>
      </w:r>
    </w:p>
    <w:p>
      <w:r>
        <w:t xml:space="preserve">Timin perhe sai hänet nauramaan ja hän viihtyi.</w:t>
      </w:r>
    </w:p>
    <w:p>
      <w:r>
        <w:rPr>
          <w:b/>
        </w:rPr>
        <w:t xml:space="preserve">Esimerkki 2.4493</w:t>
      </w:r>
    </w:p>
    <w:p>
      <w:r>
        <w:t xml:space="preserve">Alku: Kayla ei malttanut odottaa ratsastusta. Loppu: Kayla ei malttanut odottaa, että pääsisi takaisin talliin.</w:t>
      </w:r>
    </w:p>
    <w:p>
      <w:r>
        <w:rPr>
          <w:b/>
        </w:rPr>
        <w:t xml:space="preserve">Tulos</w:t>
      </w:r>
    </w:p>
    <w:p>
      <w:r>
        <w:t xml:space="preserve">Kaylan hevonen ei kuunnellut häntä, vaan jatkoi buckingia.</w:t>
      </w:r>
    </w:p>
    <w:p>
      <w:r>
        <w:rPr>
          <w:b/>
        </w:rPr>
        <w:t xml:space="preserve">Tulos</w:t>
      </w:r>
    </w:p>
    <w:p>
      <w:r>
        <w:t xml:space="preserve">Kaylalla oli hauskaa ratsastuksessa.</w:t>
      </w:r>
    </w:p>
    <w:p>
      <w:r>
        <w:rPr>
          <w:b/>
        </w:rPr>
        <w:t xml:space="preserve">Tulos</w:t>
      </w:r>
    </w:p>
    <w:p>
      <w:r>
        <w:t xml:space="preserve">Kaylalla oli hauskaa.</w:t>
      </w:r>
    </w:p>
    <w:p>
      <w:r>
        <w:rPr>
          <w:b/>
        </w:rPr>
        <w:t xml:space="preserve">Tulos</w:t>
      </w:r>
    </w:p>
    <w:p>
      <w:r>
        <w:t xml:space="preserve">Kayla vietti päivän ratsastaen ja lähti sitten kotiin.</w:t>
      </w:r>
    </w:p>
    <w:p>
      <w:r>
        <w:rPr>
          <w:b/>
        </w:rPr>
        <w:t xml:space="preserve">Tulos</w:t>
      </w:r>
    </w:p>
    <w:p>
      <w:r>
        <w:t xml:space="preserve">Uusi hevonen, Sam, oli hänen suosikkinsa.</w:t>
      </w:r>
    </w:p>
    <w:p>
      <w:r>
        <w:rPr>
          <w:b/>
        </w:rPr>
        <w:t xml:space="preserve">Esimerkki 2.4494</w:t>
      </w:r>
    </w:p>
    <w:p>
      <w:r>
        <w:t xml:space="preserve">Alku: Lisa halusi tehdä kakun. Loppu: Lisa vihasi leipomista.</w:t>
      </w:r>
    </w:p>
    <w:p>
      <w:r>
        <w:rPr>
          <w:b/>
        </w:rPr>
        <w:t xml:space="preserve">Tulos</w:t>
      </w:r>
    </w:p>
    <w:p>
      <w:r>
        <w:t xml:space="preserve">Lisa oli kärsimätön ohjeiden kanssa, ja hänen kakkunsa epäonnistui.</w:t>
      </w:r>
    </w:p>
    <w:p>
      <w:r>
        <w:rPr>
          <w:b/>
        </w:rPr>
        <w:t xml:space="preserve">Tulos</w:t>
      </w:r>
    </w:p>
    <w:p>
      <w:r>
        <w:t xml:space="preserve">Lisalla ei ollut aavistustakaan, miten kakku tehdään.</w:t>
      </w:r>
    </w:p>
    <w:p>
      <w:r>
        <w:rPr>
          <w:b/>
        </w:rPr>
        <w:t xml:space="preserve">Esimerkki 2.4495</w:t>
      </w:r>
    </w:p>
    <w:p>
      <w:r>
        <w:t xml:space="preserve">Alku: Vikkie kuului juniorivärikaartiin. Loppu: Hän on nyt värikaartin johtaja.</w:t>
      </w:r>
    </w:p>
    <w:p>
      <w:r>
        <w:rPr>
          <w:b/>
        </w:rPr>
        <w:t xml:space="preserve">Tulos</w:t>
      </w:r>
    </w:p>
    <w:p>
      <w:r>
        <w:t xml:space="preserve">Hän työskenteli ahkerasti monta vuotta.</w:t>
      </w:r>
    </w:p>
    <w:p>
      <w:r>
        <w:rPr>
          <w:b/>
        </w:rPr>
        <w:t xml:space="preserve">Tulos</w:t>
      </w:r>
    </w:p>
    <w:p>
      <w:r>
        <w:t xml:space="preserve">Vikkie pysyi jäsenenä neljä vuotta.</w:t>
      </w:r>
    </w:p>
    <w:p>
      <w:r>
        <w:rPr>
          <w:b/>
        </w:rPr>
        <w:t xml:space="preserve">Tulos</w:t>
      </w:r>
    </w:p>
    <w:p>
      <w:r>
        <w:t xml:space="preserve">Vikkie jäi neljäksi vuodeksi ja teki todella kovasti töitä.</w:t>
      </w:r>
    </w:p>
    <w:p>
      <w:r>
        <w:rPr>
          <w:b/>
        </w:rPr>
        <w:t xml:space="preserve">Tulos</w:t>
      </w:r>
    </w:p>
    <w:p>
      <w:r>
        <w:t xml:space="preserve">Vikkie työskenteli ahkerasti ja oppi värikaartista.</w:t>
      </w:r>
    </w:p>
    <w:p>
      <w:r>
        <w:rPr>
          <w:b/>
        </w:rPr>
        <w:t xml:space="preserve">Tulos</w:t>
      </w:r>
    </w:p>
    <w:p>
      <w:r>
        <w:t xml:space="preserve">Vikkie teki kovasti töitä joka päivä.</w:t>
      </w:r>
    </w:p>
    <w:p>
      <w:r>
        <w:rPr>
          <w:b/>
        </w:rPr>
        <w:t xml:space="preserve">Esimerkki 2.4496</w:t>
      </w:r>
    </w:p>
    <w:p>
      <w:r>
        <w:t xml:space="preserve">Alku: Drew oli kiltti poika, joka halusi laivastoon. Loppu: Drew täytti viikon päästä 18 vuotta.</w:t>
      </w:r>
    </w:p>
    <w:p>
      <w:r>
        <w:rPr>
          <w:b/>
        </w:rPr>
        <w:t xml:space="preserve">Tulos</w:t>
      </w:r>
    </w:p>
    <w:p>
      <w:r>
        <w:t xml:space="preserve">Drew odotti 18-vuotissyntymäpäiväänsä värväytyäkseen.</w:t>
      </w:r>
    </w:p>
    <w:p>
      <w:r>
        <w:rPr>
          <w:b/>
        </w:rPr>
        <w:t xml:space="preserve">Tulos</w:t>
      </w:r>
    </w:p>
    <w:p>
      <w:r>
        <w:t xml:space="preserve">Drewin piti olla hieman vanhempi.</w:t>
      </w:r>
    </w:p>
    <w:p>
      <w:r>
        <w:rPr>
          <w:b/>
        </w:rPr>
        <w:t xml:space="preserve">Tulos</w:t>
      </w:r>
    </w:p>
    <w:p>
      <w:r>
        <w:t xml:space="preserve">Drew puhui vanhemmilleen liittymisestä laivastoon.</w:t>
      </w:r>
    </w:p>
    <w:p>
      <w:r>
        <w:rPr>
          <w:b/>
        </w:rPr>
        <w:t xml:space="preserve">Tulos</w:t>
      </w:r>
    </w:p>
    <w:p>
      <w:r>
        <w:t xml:space="preserve">Drew aikoi liittyä laivastoon.</w:t>
      </w:r>
    </w:p>
    <w:p>
      <w:r>
        <w:rPr>
          <w:b/>
        </w:rPr>
        <w:t xml:space="preserve">Tulos</w:t>
      </w:r>
    </w:p>
    <w:p>
      <w:r>
        <w:t xml:space="preserve">mutta hän ei ollut vielä siinä iässä, että olisi voinut värväytyä.</w:t>
      </w:r>
    </w:p>
    <w:p>
      <w:r>
        <w:rPr>
          <w:b/>
        </w:rPr>
        <w:t xml:space="preserve">Esimerkki 2.4497</w:t>
      </w:r>
    </w:p>
    <w:p>
      <w:r>
        <w:t xml:space="preserve">Alku: Opossumi asui kerran veljeni kuistin alla. Loppu: Hän jätti opossumin rauhaan, ja lopulta se lähti omasta tahdostaan.</w:t>
      </w:r>
    </w:p>
    <w:p>
      <w:r>
        <w:rPr>
          <w:b/>
        </w:rPr>
        <w:t xml:space="preserve">Tulos</w:t>
      </w:r>
    </w:p>
    <w:p>
      <w:r>
        <w:t xml:space="preserve">Käskin veljeni antaa hänen olla.</w:t>
      </w:r>
    </w:p>
    <w:p>
      <w:r>
        <w:rPr>
          <w:b/>
        </w:rPr>
        <w:t xml:space="preserve">Tulos</w:t>
      </w:r>
    </w:p>
    <w:p>
      <w:r>
        <w:t xml:space="preserve">Veljeni yritti poistaa opossumin, mutta epäonnistui.</w:t>
      </w:r>
    </w:p>
    <w:p>
      <w:r>
        <w:rPr>
          <w:b/>
        </w:rPr>
        <w:t xml:space="preserve">Tulos</w:t>
      </w:r>
    </w:p>
    <w:p>
      <w:r>
        <w:t xml:space="preserve">Opossumit tarvitsevat paikan, jossa asua jonkin aikaa.</w:t>
      </w:r>
    </w:p>
    <w:p>
      <w:r>
        <w:rPr>
          <w:b/>
        </w:rPr>
        <w:t xml:space="preserve">Esimerkki 2.4498</w:t>
      </w:r>
    </w:p>
    <w:p>
      <w:r>
        <w:t xml:space="preserve">Alku: Alex oli laiha poika. Loppu: Pian Alex ei ollut enää niin laiha.</w:t>
      </w:r>
    </w:p>
    <w:p>
      <w:r>
        <w:rPr>
          <w:b/>
        </w:rPr>
        <w:t xml:space="preserve">Tulos</w:t>
      </w:r>
    </w:p>
    <w:p>
      <w:r>
        <w:t xml:space="preserve">Alex alkoi syödä paljon enemmän ruokaa ja lihoi.</w:t>
      </w:r>
    </w:p>
    <w:p>
      <w:r>
        <w:rPr>
          <w:b/>
        </w:rPr>
        <w:t xml:space="preserve">Tulos</w:t>
      </w:r>
    </w:p>
    <w:p>
      <w:r>
        <w:t xml:space="preserve">Alex päätti alkaa syödä enemmän.</w:t>
      </w:r>
    </w:p>
    <w:p>
      <w:r>
        <w:rPr>
          <w:b/>
        </w:rPr>
        <w:t xml:space="preserve">Tulos</w:t>
      </w:r>
    </w:p>
    <w:p>
      <w:r>
        <w:t xml:space="preserve">kasvaessaan hän rakasti syödä. Hän alkoi syödä paljon.</w:t>
      </w:r>
    </w:p>
    <w:p>
      <w:r>
        <w:rPr>
          <w:b/>
        </w:rPr>
        <w:t xml:space="preserve">Tulos</w:t>
      </w:r>
    </w:p>
    <w:p>
      <w:r>
        <w:t xml:space="preserve">Alex aloitti erityisruokavalion ja painoharjoitteluohjelman.</w:t>
      </w:r>
    </w:p>
    <w:p>
      <w:r>
        <w:rPr>
          <w:b/>
        </w:rPr>
        <w:t xml:space="preserve">Esimerkki 2.4499</w:t>
      </w:r>
    </w:p>
    <w:p>
      <w:r>
        <w:t xml:space="preserve">Alku: Kissa herätti Jimin tänä aamuna. Loppu: Jim luovutti ja nousi sängystä.</w:t>
      </w:r>
    </w:p>
    <w:p>
      <w:r>
        <w:rPr>
          <w:b/>
        </w:rPr>
        <w:t xml:space="preserve">Tulos</w:t>
      </w:r>
    </w:p>
    <w:p>
      <w:r>
        <w:t xml:space="preserve">Jim yritti siirtää kissaa pois kasvoiltaan.</w:t>
      </w:r>
    </w:p>
    <w:p>
      <w:r>
        <w:rPr>
          <w:b/>
        </w:rPr>
        <w:t xml:space="preserve">Tulos</w:t>
      </w:r>
    </w:p>
    <w:p>
      <w:r>
        <w:t xml:space="preserve">Jim yritti nukahtaa uudelleen.</w:t>
      </w:r>
    </w:p>
    <w:p>
      <w:r>
        <w:rPr>
          <w:b/>
        </w:rPr>
        <w:t xml:space="preserve">Tulos</w:t>
      </w:r>
    </w:p>
    <w:p>
      <w:r>
        <w:t xml:space="preserve">Jim halusi nukkua pidempään.</w:t>
      </w:r>
    </w:p>
    <w:p>
      <w:r>
        <w:rPr>
          <w:b/>
        </w:rPr>
        <w:t xml:space="preserve">Tulos</w:t>
      </w:r>
    </w:p>
    <w:p>
      <w:r>
        <w:t xml:space="preserve">Kissa ei vain suostunut lopettamaan määkimistä.</w:t>
      </w:r>
    </w:p>
    <w:p>
      <w:r>
        <w:rPr>
          <w:b/>
        </w:rPr>
        <w:t xml:space="preserve">Esimerkki 2.4500</w:t>
      </w:r>
    </w:p>
    <w:p>
      <w:r>
        <w:t xml:space="preserve">Alku: Charles halusi olla rap-tähti 1990-luvun alusta lähtien. Loppu: Nyt Charles myy musiikkinsa latauksia, hänen unelmansa on totta.</w:t>
      </w:r>
    </w:p>
    <w:p>
      <w:r>
        <w:rPr>
          <w:b/>
        </w:rPr>
        <w:t xml:space="preserve">Tulos</w:t>
      </w:r>
    </w:p>
    <w:p>
      <w:r>
        <w:t xml:space="preserve">Charles alkoi julkaista musiikkiaan verkossa.</w:t>
      </w:r>
    </w:p>
    <w:p>
      <w:r>
        <w:rPr>
          <w:b/>
        </w:rPr>
        <w:t xml:space="preserve">Tulos</w:t>
      </w:r>
    </w:p>
    <w:p>
      <w:r>
        <w:t xml:space="preserve">Charles teki kovasti töitä ja teki levytyssopimuksen levy-yhtiön kanssa.</w:t>
      </w:r>
    </w:p>
    <w:p>
      <w:r>
        <w:rPr>
          <w:b/>
        </w:rPr>
        <w:t xml:space="preserve">Tulos</w:t>
      </w:r>
    </w:p>
    <w:p>
      <w:r>
        <w:t xml:space="preserve">Hän teki kovasti töitä tehdäkseen unelmastaan totta.</w:t>
      </w:r>
    </w:p>
    <w:p>
      <w:r>
        <w:rPr>
          <w:b/>
        </w:rPr>
        <w:t xml:space="preserve">Tulos</w:t>
      </w:r>
    </w:p>
    <w:p>
      <w:r>
        <w:t xml:space="preserve">Hän teki kovasti töitä päästäkseen huipulle.</w:t>
      </w:r>
    </w:p>
    <w:p>
      <w:r>
        <w:rPr>
          <w:b/>
        </w:rPr>
        <w:t xml:space="preserve">Esimerkki 2.4501</w:t>
      </w:r>
    </w:p>
    <w:p>
      <w:r>
        <w:t xml:space="preserve">Alku: Javier oli aina halunnut oppia käyttämään syömäpuikkoja oikein. Loppu: Javier ja hänen ystävänsä nauttivat aterian yhdessä syömäpuikkoja käyttäen.</w:t>
      </w:r>
    </w:p>
    <w:p>
      <w:r>
        <w:rPr>
          <w:b/>
        </w:rPr>
        <w:t xml:space="preserve">Tulos</w:t>
      </w:r>
    </w:p>
    <w:p>
      <w:r>
        <w:t xml:space="preserve">Javier ja hänen ystävänsä katsoivat videon oppiakseen miten.</w:t>
      </w:r>
    </w:p>
    <w:p>
      <w:r>
        <w:rPr>
          <w:b/>
        </w:rPr>
        <w:t xml:space="preserve">Tulos</w:t>
      </w:r>
    </w:p>
    <w:p>
      <w:r>
        <w:t xml:space="preserve">Javier päätti harjoitella syömäpuikkojen käyttöä, kun hän ja hänen ystävänsä menivät Benihanaan.</w:t>
      </w:r>
    </w:p>
    <w:p>
      <w:r>
        <w:rPr>
          <w:b/>
        </w:rPr>
        <w:t xml:space="preserve">Tulos</w:t>
      </w:r>
    </w:p>
    <w:p>
      <w:r>
        <w:t xml:space="preserve">Javier oppi käyttämään niitä.</w:t>
      </w:r>
    </w:p>
    <w:p>
      <w:r>
        <w:rPr>
          <w:b/>
        </w:rPr>
        <w:t xml:space="preserve">Tulos</w:t>
      </w:r>
    </w:p>
    <w:p>
      <w:r>
        <w:t xml:space="preserve">Javier harjoitteli ystäviensä kanssa ravintolassa.</w:t>
      </w:r>
    </w:p>
    <w:p>
      <w:r>
        <w:rPr>
          <w:b/>
        </w:rPr>
        <w:t xml:space="preserve">Tulos</w:t>
      </w:r>
    </w:p>
    <w:p>
      <w:r>
        <w:t xml:space="preserve">Javier harjoitteli uudessa ravintolassa työkavereidensa kanssa.</w:t>
      </w:r>
    </w:p>
    <w:p>
      <w:r>
        <w:rPr>
          <w:b/>
        </w:rPr>
        <w:t xml:space="preserve">Esimerkki 2.4502</w:t>
      </w:r>
    </w:p>
    <w:p>
      <w:r>
        <w:t xml:space="preserve">Alku: Ginan perheen road trip oli päättymässä. Loppu: Gina oli surullinen, sillä hän oli odottanut innolla matkaa.</w:t>
      </w:r>
    </w:p>
    <w:p>
      <w:r>
        <w:rPr>
          <w:b/>
        </w:rPr>
        <w:t xml:space="preserve">Tulos</w:t>
      </w:r>
    </w:p>
    <w:p>
      <w:r>
        <w:t xml:space="preserve">Ginan ja hänen perheensä piti käydä vielä yhdellä pysäkillä, mutta valitettavasti se oli suljettu.</w:t>
      </w:r>
    </w:p>
    <w:p>
      <w:r>
        <w:rPr>
          <w:b/>
        </w:rPr>
        <w:t xml:space="preserve">Tulos</w:t>
      </w:r>
    </w:p>
    <w:p>
      <w:r>
        <w:t xml:space="preserve">Gina ei halunnut sen loppuvan.</w:t>
      </w:r>
    </w:p>
    <w:p>
      <w:r>
        <w:rPr>
          <w:b/>
        </w:rPr>
        <w:t xml:space="preserve">Tulos</w:t>
      </w:r>
    </w:p>
    <w:p>
      <w:r>
        <w:t xml:space="preserve">Gina halusi nähdä rannan, mutta hän nukkui yöunet.</w:t>
      </w:r>
    </w:p>
    <w:p>
      <w:r>
        <w:rPr>
          <w:b/>
        </w:rPr>
        <w:t xml:space="preserve">Tulos</w:t>
      </w:r>
    </w:p>
    <w:p>
      <w:r>
        <w:t xml:space="preserve">Gina oli harmissaan siitä, etteivät he päässeet katsomaan Grand Canyonia.</w:t>
      </w:r>
    </w:p>
    <w:p>
      <w:r>
        <w:rPr>
          <w:b/>
        </w:rPr>
        <w:t xml:space="preserve">Tulos</w:t>
      </w:r>
    </w:p>
    <w:p>
      <w:r>
        <w:t xml:space="preserve">Viimeisessä kaupungissa ei ollut aikaa käydä.</w:t>
      </w:r>
    </w:p>
    <w:p>
      <w:r>
        <w:rPr>
          <w:b/>
        </w:rPr>
        <w:t xml:space="preserve">Esimerkki 2.4503</w:t>
      </w:r>
    </w:p>
    <w:p>
      <w:r>
        <w:t xml:space="preserve">Alku: Cal oli tiskaamassa aamiaista. Loppu: Hän siivosi kaikki keraamiset sirpaleet viiltämättä itseään.</w:t>
      </w:r>
    </w:p>
    <w:p>
      <w:r>
        <w:rPr>
          <w:b/>
        </w:rPr>
        <w:t xml:space="preserve">Tulos</w:t>
      </w:r>
    </w:p>
    <w:p>
      <w:r>
        <w:t xml:space="preserve">Cal pudotti lautasen lattialle, ja se hajosi.</w:t>
      </w:r>
    </w:p>
    <w:p>
      <w:r>
        <w:rPr>
          <w:b/>
        </w:rPr>
        <w:t xml:space="preserve">Tulos</w:t>
      </w:r>
    </w:p>
    <w:p>
      <w:r>
        <w:t xml:space="preserve">Cal pudotti lautasen, koska hänen kätensä olivat märät.</w:t>
      </w:r>
    </w:p>
    <w:p>
      <w:r>
        <w:rPr>
          <w:b/>
        </w:rPr>
        <w:t xml:space="preserve">Tulos</w:t>
      </w:r>
    </w:p>
    <w:p>
      <w:r>
        <w:t xml:space="preserve">Cal rikkoi lautasen.</w:t>
      </w:r>
    </w:p>
    <w:p>
      <w:r>
        <w:rPr>
          <w:b/>
        </w:rPr>
        <w:t xml:space="preserve">Tulos</w:t>
      </w:r>
    </w:p>
    <w:p>
      <w:r>
        <w:t xml:space="preserve">Cal pudotti lautasen ja se hajosi.</w:t>
      </w:r>
    </w:p>
    <w:p>
      <w:r>
        <w:rPr>
          <w:b/>
        </w:rPr>
        <w:t xml:space="preserve">Tulos</w:t>
      </w:r>
    </w:p>
    <w:p>
      <w:r>
        <w:t xml:space="preserve">Carl rikkoi lautasen tiskatessaan.</w:t>
      </w:r>
    </w:p>
    <w:p>
      <w:r>
        <w:rPr>
          <w:b/>
        </w:rPr>
        <w:t xml:space="preserve">Esimerkki 2.4504</w:t>
      </w:r>
    </w:p>
    <w:p>
      <w:r>
        <w:t xml:space="preserve">Alku: Sally tarvitsi uuden puvun häitä varten. Loppu: Sally oli onnellinen, kun kaikki kehuivat hänen pukuaan.</w:t>
      </w:r>
    </w:p>
    <w:p>
      <w:r>
        <w:rPr>
          <w:b/>
        </w:rPr>
        <w:t xml:space="preserve">Tulos</w:t>
      </w:r>
    </w:p>
    <w:p>
      <w:r>
        <w:t xml:space="preserve">Sally osti merkkimekon.</w:t>
      </w:r>
    </w:p>
    <w:p>
      <w:r>
        <w:rPr>
          <w:b/>
        </w:rPr>
        <w:t xml:space="preserve">Tulos</w:t>
      </w:r>
    </w:p>
    <w:p>
      <w:r>
        <w:t xml:space="preserve">Sally osti uuden mekon.</w:t>
      </w:r>
    </w:p>
    <w:p>
      <w:r>
        <w:rPr>
          <w:b/>
        </w:rPr>
        <w:t xml:space="preserve">Tulos</w:t>
      </w:r>
    </w:p>
    <w:p>
      <w:r>
        <w:t xml:space="preserve">Sally osti mekon, joka oli hänen mielestään kaunis.</w:t>
      </w:r>
    </w:p>
    <w:p>
      <w:r>
        <w:rPr>
          <w:b/>
        </w:rPr>
        <w:t xml:space="preserve">Tulos</w:t>
      </w:r>
    </w:p>
    <w:p>
      <w:r>
        <w:t xml:space="preserve">Sally sovitti tusinan verran ennen kuin löysi oikean istuvuuden ja ulkonäön.</w:t>
      </w:r>
    </w:p>
    <w:p>
      <w:r>
        <w:rPr>
          <w:b/>
        </w:rPr>
        <w:t xml:space="preserve">Esimerkki 2.4505</w:t>
      </w:r>
    </w:p>
    <w:p>
      <w:r>
        <w:t xml:space="preserve">Alku: Anna rakasti voimistelua. Loppu: Muut jäsenet olivat äänestäneet hänet joukkueen kapteeniksi!</w:t>
      </w:r>
    </w:p>
    <w:p>
      <w:r>
        <w:rPr>
          <w:b/>
        </w:rPr>
        <w:t xml:space="preserve">Tulos</w:t>
      </w:r>
    </w:p>
    <w:p>
      <w:r>
        <w:t xml:space="preserve">Anna harjoitteli joka päivä ja yritti kovasti.</w:t>
      </w:r>
    </w:p>
    <w:p>
      <w:r>
        <w:rPr>
          <w:b/>
        </w:rPr>
        <w:t xml:space="preserve">Tulos</w:t>
      </w:r>
    </w:p>
    <w:p>
      <w:r>
        <w:t xml:space="preserve">Anna harjoitteli paljon.</w:t>
      </w:r>
    </w:p>
    <w:p>
      <w:r>
        <w:rPr>
          <w:b/>
        </w:rPr>
        <w:t xml:space="preserve">Tulos</w:t>
      </w:r>
    </w:p>
    <w:p>
      <w:r>
        <w:t xml:space="preserve">Anna oli paras pelaaja.</w:t>
      </w:r>
    </w:p>
    <w:p>
      <w:r>
        <w:rPr>
          <w:b/>
        </w:rPr>
        <w:t xml:space="preserve">Tulos</w:t>
      </w:r>
    </w:p>
    <w:p>
      <w:r>
        <w:t xml:space="preserve">Anna oli erittäin hyvä.</w:t>
      </w:r>
    </w:p>
    <w:p>
      <w:r>
        <w:rPr>
          <w:b/>
        </w:rPr>
        <w:t xml:space="preserve">Esimerkki 2.4506</w:t>
      </w:r>
    </w:p>
    <w:p>
      <w:r>
        <w:t xml:space="preserve">Alku: Vaimoni ja minä söimme illallista entisten työtovereiden kanssa kuukausi sitten. Loppu: Kukaan pöydässä ei ollut tyytyväinen Shellyn vastaukseen.</w:t>
      </w:r>
    </w:p>
    <w:p>
      <w:r>
        <w:rPr>
          <w:b/>
        </w:rPr>
        <w:t xml:space="preserve">Tulos</w:t>
      </w:r>
    </w:p>
    <w:p>
      <w:r>
        <w:t xml:space="preserve">Kaikilla meni hyvin, paitsi Shellyllä, joka menetti työnsä.</w:t>
      </w:r>
    </w:p>
    <w:p>
      <w:r>
        <w:rPr>
          <w:b/>
        </w:rPr>
        <w:t xml:space="preserve">Tulos</w:t>
      </w:r>
    </w:p>
    <w:p>
      <w:r>
        <w:t xml:space="preserve">Työtoverini Shelly sanoi, ettei pidä vaimostani.</w:t>
      </w:r>
    </w:p>
    <w:p>
      <w:r>
        <w:rPr>
          <w:b/>
        </w:rPr>
        <w:t xml:space="preserve">Tulos</w:t>
      </w:r>
    </w:p>
    <w:p>
      <w:r>
        <w:t xml:space="preserve">Shelly teki sopimattoman vitsin ja pyysi anteeksi.</w:t>
      </w:r>
    </w:p>
    <w:p>
      <w:r>
        <w:rPr>
          <w:b/>
        </w:rPr>
        <w:t xml:space="preserve">Tulos</w:t>
      </w:r>
    </w:p>
    <w:p>
      <w:r>
        <w:t xml:space="preserve">Shellylta kysyttiin, miksi niin monta ihmistä irtisanottiin.</w:t>
      </w:r>
    </w:p>
    <w:p>
      <w:r>
        <w:rPr>
          <w:b/>
        </w:rPr>
        <w:t xml:space="preserve">Esimerkki 2.4507</w:t>
      </w:r>
    </w:p>
    <w:p>
      <w:r>
        <w:t xml:space="preserve">Alku: Jessica oli huoneessaan myrskyn aikana. Loppu: Jessica huusi ja juoksi ulos huoneesta.</w:t>
      </w:r>
    </w:p>
    <w:p>
      <w:r>
        <w:rPr>
          <w:b/>
        </w:rPr>
        <w:t xml:space="preserve">Tulos</w:t>
      </w:r>
    </w:p>
    <w:p>
      <w:r>
        <w:t xml:space="preserve">Kuului kova ukkosen jyrinä ja sitten kirkas salama.</w:t>
      </w:r>
    </w:p>
    <w:p>
      <w:r>
        <w:rPr>
          <w:b/>
        </w:rPr>
        <w:t xml:space="preserve">Tulos</w:t>
      </w:r>
    </w:p>
    <w:p>
      <w:r>
        <w:t xml:space="preserve">Salama iski hyvin lähelle.</w:t>
      </w:r>
    </w:p>
    <w:p>
      <w:r>
        <w:rPr>
          <w:b/>
        </w:rPr>
        <w:t xml:space="preserve">Tulos</w:t>
      </w:r>
    </w:p>
    <w:p>
      <w:r>
        <w:t xml:space="preserve">Ukkonen iski ja pelästytti Jessican.</w:t>
      </w:r>
    </w:p>
    <w:p>
      <w:r>
        <w:rPr>
          <w:b/>
        </w:rPr>
        <w:t xml:space="preserve">Tulos</w:t>
      </w:r>
    </w:p>
    <w:p>
      <w:r>
        <w:t xml:space="preserve">Jessican huoneen ikkuna särkyi.</w:t>
      </w:r>
    </w:p>
    <w:p>
      <w:r>
        <w:rPr>
          <w:b/>
        </w:rPr>
        <w:t xml:space="preserve">Esimerkki 2.4508</w:t>
      </w:r>
    </w:p>
    <w:p>
      <w:r>
        <w:t xml:space="preserve">Alku: Ed myöhästyi töistä, kuten tavallista. Loppu: Edin autonavaimet olivat jääkaapin hyllyllä.</w:t>
      </w:r>
    </w:p>
    <w:p>
      <w:r>
        <w:rPr>
          <w:b/>
        </w:rPr>
        <w:t xml:space="preserve">Tulos</w:t>
      </w:r>
    </w:p>
    <w:p>
      <w:r>
        <w:t xml:space="preserve">Ed unohti, mihin hän jätti auton avaimet.</w:t>
      </w:r>
    </w:p>
    <w:p>
      <w:r>
        <w:rPr>
          <w:b/>
        </w:rPr>
        <w:t xml:space="preserve">Tulos</w:t>
      </w:r>
    </w:p>
    <w:p>
      <w:r>
        <w:t xml:space="preserve">Ed ei löytänyt autonsa avaimia.</w:t>
      </w:r>
    </w:p>
    <w:p>
      <w:r>
        <w:rPr>
          <w:b/>
        </w:rPr>
        <w:t xml:space="preserve">Tulos</w:t>
      </w:r>
    </w:p>
    <w:p>
      <w:r>
        <w:t xml:space="preserve">Ed oli myöhässä, koska hän kadotti autonsa avaimet.</w:t>
      </w:r>
    </w:p>
    <w:p>
      <w:r>
        <w:rPr>
          <w:b/>
        </w:rPr>
        <w:t xml:space="preserve">Tulos</w:t>
      </w:r>
    </w:p>
    <w:p>
      <w:r>
        <w:t xml:space="preserve">Hän joutui paniikkiin eikä löytänyt avaimiaan.</w:t>
      </w:r>
    </w:p>
    <w:p>
      <w:r>
        <w:rPr>
          <w:b/>
        </w:rPr>
        <w:t xml:space="preserve">Tulos</w:t>
      </w:r>
    </w:p>
    <w:p>
      <w:r>
        <w:t xml:space="preserve">Hänen avaimensa puuttuivat. Hän etsi niitä kaikkialta!</w:t>
      </w:r>
    </w:p>
    <w:p>
      <w:r>
        <w:rPr>
          <w:b/>
        </w:rPr>
        <w:t xml:space="preserve">Esimerkki 2.4509</w:t>
      </w:r>
    </w:p>
    <w:p>
      <w:r>
        <w:t xml:space="preserve">Alku: Millerin perhe oli järjestämässä vuosittaista pääsiäismunajahtiaan. Loppu: Kaikkien yllätykseksi hän löysi oikean punarinnan munan!</w:t>
      </w:r>
    </w:p>
    <w:p>
      <w:r>
        <w:rPr>
          <w:b/>
        </w:rPr>
        <w:t xml:space="preserve">Tulos</w:t>
      </w:r>
    </w:p>
    <w:p>
      <w:r>
        <w:t xml:space="preserve">Pikku Kaitlin Miller voitti metsästyksen.</w:t>
      </w:r>
    </w:p>
    <w:p>
      <w:r>
        <w:rPr>
          <w:b/>
        </w:rPr>
        <w:t xml:space="preserve">Tulos</w:t>
      </w:r>
    </w:p>
    <w:p>
      <w:r>
        <w:t xml:space="preserve">Nuorimmainen näki sinisen puskassa.</w:t>
      </w:r>
    </w:p>
    <w:p>
      <w:r>
        <w:rPr>
          <w:b/>
        </w:rPr>
        <w:t xml:space="preserve">Tulos</w:t>
      </w:r>
    </w:p>
    <w:p>
      <w:r>
        <w:t xml:space="preserve">Heidän tyttärensä oli metsästämässä munia.</w:t>
      </w:r>
    </w:p>
    <w:p>
      <w:r>
        <w:rPr>
          <w:b/>
        </w:rPr>
        <w:t xml:space="preserve">Tulos</w:t>
      </w:r>
    </w:p>
    <w:p>
      <w:r>
        <w:t xml:space="preserve">nuorin katsoi puun sisälle ja löysi erityisen munan.</w:t>
      </w:r>
    </w:p>
    <w:p>
      <w:r>
        <w:rPr>
          <w:b/>
        </w:rPr>
        <w:t xml:space="preserve">Esimerkki 2.4510</w:t>
      </w:r>
    </w:p>
    <w:p>
      <w:r>
        <w:t xml:space="preserve">Alku: Angela meni isoäitinsä luo kiitospäiväksi. Loppu: Koko perhe istui pöydän ääressä syömässä yhtä suurta ateriaa.</w:t>
      </w:r>
    </w:p>
    <w:p>
      <w:r>
        <w:rPr>
          <w:b/>
        </w:rPr>
        <w:t xml:space="preserve">Tulos</w:t>
      </w:r>
    </w:p>
    <w:p>
      <w:r>
        <w:t xml:space="preserve">Angela sai päivällisen valmiiksi.</w:t>
      </w:r>
    </w:p>
    <w:p>
      <w:r>
        <w:rPr>
          <w:b/>
        </w:rPr>
        <w:t xml:space="preserve">Tulos</w:t>
      </w:r>
    </w:p>
    <w:p>
      <w:r>
        <w:t xml:space="preserve">Angela oli innoissaan nähdessään koko perheensä.</w:t>
      </w:r>
    </w:p>
    <w:p>
      <w:r>
        <w:rPr>
          <w:b/>
        </w:rPr>
        <w:t xml:space="preserve">Tulos</w:t>
      </w:r>
    </w:p>
    <w:p>
      <w:r>
        <w:t xml:space="preserve">Angela työskenteli ahkerasti auttaakseen suuren päivällisen valmistelussa.</w:t>
      </w:r>
    </w:p>
    <w:p>
      <w:r>
        <w:rPr>
          <w:b/>
        </w:rPr>
        <w:t xml:space="preserve">Tulos</w:t>
      </w:r>
    </w:p>
    <w:p>
      <w:r>
        <w:t xml:space="preserve">Myös Angelan kaukaiset sukulaiset tulivat.</w:t>
      </w:r>
    </w:p>
    <w:p>
      <w:r>
        <w:rPr>
          <w:b/>
        </w:rPr>
        <w:t xml:space="preserve">Tulos</w:t>
      </w:r>
    </w:p>
    <w:p>
      <w:r>
        <w:t xml:space="preserve">Oli mukavaa, että kaikki olivat samassa paikassa.</w:t>
      </w:r>
    </w:p>
    <w:p>
      <w:r>
        <w:rPr>
          <w:b/>
        </w:rPr>
        <w:t xml:space="preserve">Esimerkki 2.4511</w:t>
      </w:r>
    </w:p>
    <w:p>
      <w:r>
        <w:t xml:space="preserve">Alku: Ben kuuli, kun koko joukko perheenjäseniä puhui hänestä. Loppu: Ennen päivän loppua hän päätyi terapeutin luokse.</w:t>
      </w:r>
    </w:p>
    <w:p>
      <w:r>
        <w:rPr>
          <w:b/>
        </w:rPr>
        <w:t xml:space="preserve">Tulos</w:t>
      </w:r>
    </w:p>
    <w:p>
      <w:r>
        <w:t xml:space="preserve">Ben tunsi olonsa ahdistuneeksi kaikesta.</w:t>
      </w:r>
    </w:p>
    <w:p>
      <w:r>
        <w:rPr>
          <w:b/>
        </w:rPr>
        <w:t xml:space="preserve">Tulos</w:t>
      </w:r>
    </w:p>
    <w:p>
      <w:r>
        <w:t xml:space="preserve">Hän oli kuullut liikaa, että hänet oli todella adoptoitu. Kukaan ei koskaan lähestynyt häntä asiasta.</w:t>
      </w:r>
    </w:p>
    <w:p>
      <w:r>
        <w:rPr>
          <w:b/>
        </w:rPr>
        <w:t xml:space="preserve">Tulos</w:t>
      </w:r>
    </w:p>
    <w:p>
      <w:r>
        <w:t xml:space="preserve">Ben otti sanat sydämelleen, ja se sai hänet masentumaan.</w:t>
      </w:r>
    </w:p>
    <w:p>
      <w:r>
        <w:rPr>
          <w:b/>
        </w:rPr>
        <w:t xml:space="preserve">Tulos</w:t>
      </w:r>
    </w:p>
    <w:p>
      <w:r>
        <w:t xml:space="preserve">Ben oli hyvin surullinen eikä tiennyt, miten selvitä juoruista.</w:t>
      </w:r>
    </w:p>
    <w:p>
      <w:r>
        <w:rPr>
          <w:b/>
        </w:rPr>
        <w:t xml:space="preserve">Tulos</w:t>
      </w:r>
    </w:p>
    <w:p>
      <w:r>
        <w:t xml:space="preserve">oli häiritsevää kuulla, mitä sanottiin.</w:t>
      </w:r>
    </w:p>
    <w:p>
      <w:r>
        <w:rPr>
          <w:b/>
        </w:rPr>
        <w:t xml:space="preserve">Esimerkki 2.4512</w:t>
      </w:r>
    </w:p>
    <w:p>
      <w:r>
        <w:t xml:space="preserve">Alku: Poika tykkäsi haaveilla hänestä. Loppu: Yhtäkkiä tyttö tuli suoraan pojan luo ja tervehti häntä.</w:t>
      </w:r>
    </w:p>
    <w:p>
      <w:r>
        <w:rPr>
          <w:b/>
        </w:rPr>
        <w:t xml:space="preserve">Tulos</w:t>
      </w:r>
    </w:p>
    <w:p>
      <w:r>
        <w:t xml:space="preserve">Mutta hän ei uskaltanut puhua hänelle.</w:t>
      </w:r>
    </w:p>
    <w:p>
      <w:r>
        <w:rPr>
          <w:b/>
        </w:rPr>
        <w:t xml:space="preserve">Tulos</w:t>
      </w:r>
    </w:p>
    <w:p>
      <w:r>
        <w:t xml:space="preserve">Hän hymyili hänelle eräänä päivänä.</w:t>
      </w:r>
    </w:p>
    <w:p>
      <w:r>
        <w:rPr>
          <w:b/>
        </w:rPr>
        <w:t xml:space="preserve">Tulos</w:t>
      </w:r>
    </w:p>
    <w:p>
      <w:r>
        <w:t xml:space="preserve">Hänen mielestään tyttö oli kaunein tyttö.</w:t>
      </w:r>
    </w:p>
    <w:p>
      <w:r>
        <w:rPr>
          <w:b/>
        </w:rPr>
        <w:t xml:space="preserve">Tulos</w:t>
      </w:r>
    </w:p>
    <w:p>
      <w:r>
        <w:t xml:space="preserve">Poika näki hänet koulussa joka päivä.</w:t>
      </w:r>
    </w:p>
    <w:p>
      <w:r>
        <w:rPr>
          <w:b/>
        </w:rPr>
        <w:t xml:space="preserve">Esimerkki 2.4513</w:t>
      </w:r>
    </w:p>
    <w:p>
      <w:r>
        <w:t xml:space="preserve">Alku: Tina oli eräänä iltana keilaamassa. Loppu: Ne kolme lyöntiä olivat saaneet hänet voittamaan pelin!</w:t>
      </w:r>
    </w:p>
    <w:p>
      <w:r>
        <w:rPr>
          <w:b/>
        </w:rPr>
        <w:t xml:space="preserve">Tulos</w:t>
      </w:r>
    </w:p>
    <w:p>
      <w:r>
        <w:t xml:space="preserve">Hän keskittyi kovasti ja heitti pallon.</w:t>
      </w:r>
    </w:p>
    <w:p>
      <w:r>
        <w:rPr>
          <w:b/>
        </w:rPr>
        <w:t xml:space="preserve">Tulos</w:t>
      </w:r>
    </w:p>
    <w:p>
      <w:r>
        <w:t xml:space="preserve">Tina keilasi kolme strikeä peräkkäin.</w:t>
      </w:r>
    </w:p>
    <w:p>
      <w:r>
        <w:rPr>
          <w:b/>
        </w:rPr>
        <w:t xml:space="preserve">Tulos</w:t>
      </w:r>
    </w:p>
    <w:p>
      <w:r>
        <w:t xml:space="preserve">Tina onnistui keilaamaan kolme lyöntiä.</w:t>
      </w:r>
    </w:p>
    <w:p>
      <w:r>
        <w:rPr>
          <w:b/>
        </w:rPr>
        <w:t xml:space="preserve">Tulos</w:t>
      </w:r>
    </w:p>
    <w:p>
      <w:r>
        <w:t xml:space="preserve">Tina pärjäsi paljon paremmin kuin normaalisti.</w:t>
      </w:r>
    </w:p>
    <w:p>
      <w:r>
        <w:rPr>
          <w:b/>
        </w:rPr>
        <w:t xml:space="preserve">Esimerkki 2.4514</w:t>
      </w:r>
    </w:p>
    <w:p>
      <w:r>
        <w:t xml:space="preserve">Alku: Jäin iltapäivällä koulubussista pois ja jäin koulun jälkeen. Loppu: Opettaja näki minut ja tarjosi kyydin kotiin.</w:t>
      </w:r>
    </w:p>
    <w:p>
      <w:r>
        <w:rPr>
          <w:b/>
        </w:rPr>
        <w:t xml:space="preserve">Tulos</w:t>
      </w:r>
    </w:p>
    <w:p>
      <w:r>
        <w:t xml:space="preserve">Aloin kävellä 8 mailia kotiin kotiini.</w:t>
      </w:r>
    </w:p>
    <w:p>
      <w:r>
        <w:rPr>
          <w:b/>
        </w:rPr>
        <w:t xml:space="preserve">Tulos</w:t>
      </w:r>
    </w:p>
    <w:p>
      <w:r>
        <w:t xml:space="preserve">Odotin kyytiä jalkakäytävällä.</w:t>
      </w:r>
    </w:p>
    <w:p>
      <w:r>
        <w:rPr>
          <w:b/>
        </w:rPr>
        <w:t xml:space="preserve">Tulos</w:t>
      </w:r>
    </w:p>
    <w:p>
      <w:r>
        <w:t xml:space="preserve">Minun piti kävellä kotiin.</w:t>
      </w:r>
    </w:p>
    <w:p>
      <w:r>
        <w:rPr>
          <w:b/>
        </w:rPr>
        <w:t xml:space="preserve">Tulos</w:t>
      </w:r>
    </w:p>
    <w:p>
      <w:r>
        <w:t xml:space="preserve">Lähdin kävelemään kotiin.</w:t>
      </w:r>
    </w:p>
    <w:p>
      <w:r>
        <w:rPr>
          <w:b/>
        </w:rPr>
        <w:t xml:space="preserve">Tulos</w:t>
      </w:r>
    </w:p>
    <w:p>
      <w:r>
        <w:t xml:space="preserve">Yritin löytää jonkun, joka antaisi minulle kyydin.</w:t>
      </w:r>
    </w:p>
    <w:p>
      <w:r>
        <w:rPr>
          <w:b/>
        </w:rPr>
        <w:t xml:space="preserve">Esimerkki 2.4515</w:t>
      </w:r>
    </w:p>
    <w:p>
      <w:r>
        <w:t xml:space="preserve">Alku: Jenna rakastaa kävelyä rannalla rentoutuakseen. Loppu: Jenna päättää, että ranta ei ole enää rentouttava paikka.</w:t>
      </w:r>
    </w:p>
    <w:p>
      <w:r>
        <w:rPr>
          <w:b/>
        </w:rPr>
        <w:t xml:space="preserve">Tulos</w:t>
      </w:r>
    </w:p>
    <w:p>
      <w:r>
        <w:t xml:space="preserve">Jenna näki hain hyökkäyksen kävellessään rannalla.</w:t>
      </w:r>
    </w:p>
    <w:p>
      <w:r>
        <w:rPr>
          <w:b/>
        </w:rPr>
        <w:t xml:space="preserve">Tulos</w:t>
      </w:r>
    </w:p>
    <w:p>
      <w:r>
        <w:t xml:space="preserve">Jenna paloi rannalla auringossa.</w:t>
      </w:r>
    </w:p>
    <w:p>
      <w:r>
        <w:rPr>
          <w:b/>
        </w:rPr>
        <w:t xml:space="preserve">Tulos</w:t>
      </w:r>
    </w:p>
    <w:p>
      <w:r>
        <w:t xml:space="preserve">Eräänä päivänä, kun hän nukkui päiväunia, rapu hiipi hänen luokseen ja nipisti häntä isovarpaaseen.</w:t>
      </w:r>
    </w:p>
    <w:p>
      <w:r>
        <w:rPr>
          <w:b/>
        </w:rPr>
        <w:t xml:space="preserve">Tulos</w:t>
      </w:r>
    </w:p>
    <w:p>
      <w:r>
        <w:t xml:space="preserve">Jotkut surffaavat teinit alkoivat tulla ja soittaa kovaa musiikkia.</w:t>
      </w:r>
    </w:p>
    <w:p>
      <w:r>
        <w:rPr>
          <w:b/>
        </w:rPr>
        <w:t xml:space="preserve">Tulos</w:t>
      </w:r>
    </w:p>
    <w:p>
      <w:r>
        <w:t xml:space="preserve">Punainen vuorovesi oli hyvin paha.</w:t>
      </w:r>
    </w:p>
    <w:p>
      <w:r>
        <w:rPr>
          <w:b/>
        </w:rPr>
        <w:t xml:space="preserve">Esimerkki 2.4516</w:t>
      </w:r>
    </w:p>
    <w:p>
      <w:r>
        <w:t xml:space="preserve">Alku: Johnilla oli tonneittain johtoja huoneensa lattialla. Loppu: Niinpä hän luovutti ja hyväksyi sen, että hänen täytyi asua johdottomassa huoneessa.</w:t>
      </w:r>
    </w:p>
    <w:p>
      <w:r>
        <w:rPr>
          <w:b/>
        </w:rPr>
        <w:t xml:space="preserve">Tulos</w:t>
      </w:r>
    </w:p>
    <w:p>
      <w:r>
        <w:t xml:space="preserve">Hän ei päässyt niistä eroon.</w:t>
      </w:r>
    </w:p>
    <w:p>
      <w:r>
        <w:rPr>
          <w:b/>
        </w:rPr>
        <w:t xml:space="preserve">Tulos</w:t>
      </w:r>
    </w:p>
    <w:p>
      <w:r>
        <w:t xml:space="preserve">Hän päätti, ettei halua siivota huonettaan.</w:t>
      </w:r>
    </w:p>
    <w:p>
      <w:r>
        <w:rPr>
          <w:b/>
        </w:rPr>
        <w:t xml:space="preserve">Tulos</w:t>
      </w:r>
    </w:p>
    <w:p>
      <w:r>
        <w:t xml:space="preserve">John osti langallisen peitevoiteen, mutta se oli liian pieni.</w:t>
      </w:r>
    </w:p>
    <w:p>
      <w:r>
        <w:rPr>
          <w:b/>
        </w:rPr>
        <w:t xml:space="preserve">Tulos</w:t>
      </w:r>
    </w:p>
    <w:p>
      <w:r>
        <w:t xml:space="preserve">John ei päässyt niistä eroon.</w:t>
      </w:r>
    </w:p>
    <w:p>
      <w:r>
        <w:rPr>
          <w:b/>
        </w:rPr>
        <w:t xml:space="preserve">Esimerkki 2.4517</w:t>
      </w:r>
    </w:p>
    <w:p>
      <w:r>
        <w:t xml:space="preserve">Alku: Mike harrasti valokuvausta. Loppu: Mike innostui ja käyttää kameraa aina tilaisuuden tullen.</w:t>
      </w:r>
    </w:p>
    <w:p>
      <w:r>
        <w:rPr>
          <w:b/>
        </w:rPr>
        <w:t xml:space="preserve">Tulos</w:t>
      </w:r>
    </w:p>
    <w:p>
      <w:r>
        <w:t xml:space="preserve">Mike sai uuden kameran syntymäpäivälahjaksi.</w:t>
      </w:r>
    </w:p>
    <w:p>
      <w:r>
        <w:rPr>
          <w:b/>
        </w:rPr>
        <w:t xml:space="preserve">Tulos</w:t>
      </w:r>
    </w:p>
    <w:p>
      <w:r>
        <w:t xml:space="preserve">Mike sai uuden kameran syntymäpäivälahjaksi.</w:t>
      </w:r>
    </w:p>
    <w:p>
      <w:r>
        <w:rPr>
          <w:b/>
        </w:rPr>
        <w:t xml:space="preserve">Tulos</w:t>
      </w:r>
    </w:p>
    <w:p>
      <w:r>
        <w:t xml:space="preserve">Miken sisko osti Miken syntymäpäiväksi kameran.</w:t>
      </w:r>
    </w:p>
    <w:p>
      <w:r>
        <w:rPr>
          <w:b/>
        </w:rPr>
        <w:t xml:space="preserve">Esimerkki 2.4518</w:t>
      </w:r>
    </w:p>
    <w:p>
      <w:r>
        <w:t xml:space="preserve">Alku: Ethel pelkäsi yksin vanhenemista. Loppu: Ethel elää yksin, eikä kukaan muu voi syyttää siitä kuin hän itse.</w:t>
      </w:r>
    </w:p>
    <w:p>
      <w:r>
        <w:rPr>
          <w:b/>
        </w:rPr>
        <w:t xml:space="preserve">Tulos</w:t>
      </w:r>
    </w:p>
    <w:p>
      <w:r>
        <w:t xml:space="preserve">Ethel ei kuitenkaan käyttänyt aikaa uusien ihmisten tapaamiseen.</w:t>
      </w:r>
    </w:p>
    <w:p>
      <w:r>
        <w:rPr>
          <w:b/>
        </w:rPr>
        <w:t xml:space="preserve">Tulos</w:t>
      </w:r>
    </w:p>
    <w:p>
      <w:r>
        <w:t xml:space="preserve">Ethel ei koskaan mennyt tapaamaan ketään.</w:t>
      </w:r>
    </w:p>
    <w:p>
      <w:r>
        <w:rPr>
          <w:b/>
        </w:rPr>
        <w:t xml:space="preserve">Tulos</w:t>
      </w:r>
    </w:p>
    <w:p>
      <w:r>
        <w:t xml:space="preserve">Ethel ei mennyt sillä välin naimisiin.</w:t>
      </w:r>
    </w:p>
    <w:p>
      <w:r>
        <w:rPr>
          <w:b/>
        </w:rPr>
        <w:t xml:space="preserve">Tulos</w:t>
      </w:r>
    </w:p>
    <w:p>
      <w:r>
        <w:t xml:space="preserve">Ethel tapasi miehen, mutta ärsytti häntä, kunnes tämä jätti hänet.</w:t>
      </w:r>
    </w:p>
    <w:p>
      <w:r>
        <w:rPr>
          <w:b/>
        </w:rPr>
        <w:t xml:space="preserve">Esimerkki 2.4519</w:t>
      </w:r>
    </w:p>
    <w:p>
      <w:r>
        <w:t xml:space="preserve">Alku: Lola oli hyvä tanssija, joka osallistui tanssikilpailuun. Loppu: Lola tunsi olonsa loistavaksi ja ajatteli kokeilla tanssijan uraa.</w:t>
      </w:r>
    </w:p>
    <w:p>
      <w:r>
        <w:rPr>
          <w:b/>
        </w:rPr>
        <w:t xml:space="preserve">Tulos</w:t>
      </w:r>
    </w:p>
    <w:p>
      <w:r>
        <w:t xml:space="preserve">Lola voitti kilpailun.</w:t>
      </w:r>
    </w:p>
    <w:p>
      <w:r>
        <w:rPr>
          <w:b/>
        </w:rPr>
        <w:t xml:space="preserve">Tulos</w:t>
      </w:r>
    </w:p>
    <w:p>
      <w:r>
        <w:t xml:space="preserve">Kaikki kehuivat Lolaa, ja hän voitti jopa ensimmäisen sijan tanssikilpailussa.</w:t>
      </w:r>
    </w:p>
    <w:p>
      <w:r>
        <w:rPr>
          <w:b/>
        </w:rPr>
        <w:t xml:space="preserve">Tulos</w:t>
      </w:r>
    </w:p>
    <w:p>
      <w:r>
        <w:t xml:space="preserve">Lola voitti ensimmäisen sijan tanssikilpailussa.</w:t>
      </w:r>
    </w:p>
    <w:p>
      <w:r>
        <w:rPr>
          <w:b/>
        </w:rPr>
        <w:t xml:space="preserve">Tulos</w:t>
      </w:r>
    </w:p>
    <w:p>
      <w:r>
        <w:t xml:space="preserve">Hän tanssii hyvin kilpailussa.</w:t>
      </w:r>
    </w:p>
    <w:p>
      <w:r>
        <w:rPr>
          <w:b/>
        </w:rPr>
        <w:t xml:space="preserve">Tulos</w:t>
      </w:r>
    </w:p>
    <w:p>
      <w:r>
        <w:t xml:space="preserve">Hän lopulta voitti kilpailun.</w:t>
      </w:r>
    </w:p>
    <w:p>
      <w:r>
        <w:rPr>
          <w:b/>
        </w:rPr>
        <w:t xml:space="preserve">Esimerkki 2.4520</w:t>
      </w:r>
    </w:p>
    <w:p>
      <w:r>
        <w:t xml:space="preserve">Alku: Tanya heräsi keskellä yötä. Loppu: Hänen äitinsä unohti, että Tanya nukkui, ja otti sen pois.</w:t>
      </w:r>
    </w:p>
    <w:p>
      <w:r>
        <w:rPr>
          <w:b/>
        </w:rPr>
        <w:t xml:space="preserve">Tulos</w:t>
      </w:r>
    </w:p>
    <w:p>
      <w:r>
        <w:t xml:space="preserve">Hänen äitinsä soitti kovaa musiikkia kuulokkeista.</w:t>
      </w:r>
    </w:p>
    <w:p>
      <w:r>
        <w:rPr>
          <w:b/>
        </w:rPr>
        <w:t xml:space="preserve">Tulos</w:t>
      </w:r>
    </w:p>
    <w:p>
      <w:r>
        <w:t xml:space="preserve">Hän halusi nähdä loput suosikkiohjelmastaan.</w:t>
      </w:r>
    </w:p>
    <w:p>
      <w:r>
        <w:rPr>
          <w:b/>
        </w:rPr>
        <w:t xml:space="preserve">Tulos</w:t>
      </w:r>
    </w:p>
    <w:p>
      <w:r>
        <w:t xml:space="preserve">Tanya peitti palaneen valon.</w:t>
      </w:r>
    </w:p>
    <w:p>
      <w:r>
        <w:rPr>
          <w:b/>
        </w:rPr>
        <w:t xml:space="preserve">Tulos</w:t>
      </w:r>
    </w:p>
    <w:p>
      <w:r>
        <w:t xml:space="preserve">Tanjalla oli kylmä, koska hänellä ei ollut peittoja.</w:t>
      </w:r>
    </w:p>
    <w:p>
      <w:r>
        <w:rPr>
          <w:b/>
        </w:rPr>
        <w:t xml:space="preserve">Tulos</w:t>
      </w:r>
    </w:p>
    <w:p>
      <w:r>
        <w:t xml:space="preserve">hänen äitinsä yritti mennä hänen makuuhuoneeseensa.</w:t>
      </w:r>
    </w:p>
    <w:p>
      <w:r>
        <w:rPr>
          <w:b/>
        </w:rPr>
        <w:t xml:space="preserve">Esimerkki 2.4521</w:t>
      </w:r>
    </w:p>
    <w:p>
      <w:r>
        <w:t xml:space="preserve">Alku: Lempisupersankarini on Batman. Loppu: Nyt hän kutsuu minua isän sijasta Batmaniksi.</w:t>
      </w:r>
    </w:p>
    <w:p>
      <w:r>
        <w:rPr>
          <w:b/>
        </w:rPr>
        <w:t xml:space="preserve">Tulos</w:t>
      </w:r>
    </w:p>
    <w:p>
      <w:r>
        <w:t xml:space="preserve">Pukeudun pojalleni Batmaniksi.</w:t>
      </w:r>
    </w:p>
    <w:p>
      <w:r>
        <w:rPr>
          <w:b/>
        </w:rPr>
        <w:t xml:space="preserve">Tulos</w:t>
      </w:r>
    </w:p>
    <w:p>
      <w:r>
        <w:t xml:space="preserve">Pukeuduin Batmaniksi poikani vuoksi.</w:t>
      </w:r>
    </w:p>
    <w:p>
      <w:r>
        <w:rPr>
          <w:b/>
        </w:rPr>
        <w:t xml:space="preserve">Tulos</w:t>
      </w:r>
    </w:p>
    <w:p>
      <w:r>
        <w:t xml:space="preserve">Poikani tietää, kuinka paljon pidän Batmanista.</w:t>
      </w:r>
    </w:p>
    <w:p>
      <w:r>
        <w:rPr>
          <w:b/>
        </w:rPr>
        <w:t xml:space="preserve">Tulos</w:t>
      </w:r>
    </w:p>
    <w:p>
      <w:r>
        <w:t xml:space="preserve">Poikani sai selville, että rakastan Batmania.</w:t>
      </w:r>
    </w:p>
    <w:p>
      <w:r>
        <w:rPr>
          <w:b/>
        </w:rPr>
        <w:t xml:space="preserve">Esimerkki 2.4522</w:t>
      </w:r>
    </w:p>
    <w:p>
      <w:r>
        <w:t xml:space="preserve">Alku: Oliver kuuli uramahdollisuuksista New Yorkin pääkonttorissa. Loppu: Oliver huomauttaa jälkikäteen, että muutto oli loppujen lopuksi parhaaksi.</w:t>
      </w:r>
    </w:p>
    <w:p>
      <w:r>
        <w:rPr>
          <w:b/>
        </w:rPr>
        <w:t xml:space="preserve">Tulos</w:t>
      </w:r>
    </w:p>
    <w:p>
      <w:r>
        <w:t xml:space="preserve">New York oli hauska kaupunki.</w:t>
      </w:r>
    </w:p>
    <w:p>
      <w:r>
        <w:rPr>
          <w:b/>
        </w:rPr>
        <w:t xml:space="preserve">Tulos</w:t>
      </w:r>
    </w:p>
    <w:p>
      <w:r>
        <w:t xml:space="preserve">Oliver otti työpaikan New Yorkissa.</w:t>
      </w:r>
    </w:p>
    <w:p>
      <w:r>
        <w:rPr>
          <w:b/>
        </w:rPr>
        <w:t xml:space="preserve">Tulos</w:t>
      </w:r>
    </w:p>
    <w:p>
      <w:r>
        <w:t xml:space="preserve">Oliver epäröi muuttaa niin kauas.</w:t>
      </w:r>
    </w:p>
    <w:p>
      <w:r>
        <w:rPr>
          <w:b/>
        </w:rPr>
        <w:t xml:space="preserve">Esimerkki 2.4523</w:t>
      </w:r>
    </w:p>
    <w:p>
      <w:r>
        <w:t xml:space="preserve">Alku: Jonesin perhe oli jo pitkään halunnut muuttaa suurempaan kotiin. Loppu: Kaikki rakastuivat siihen, ja he asuivat siellä kaksi vuosikymmentä.</w:t>
      </w:r>
    </w:p>
    <w:p>
      <w:r>
        <w:rPr>
          <w:b/>
        </w:rPr>
        <w:t xml:space="preserve">Tulos</w:t>
      </w:r>
    </w:p>
    <w:p>
      <w:r>
        <w:t xml:space="preserve">Jonesin perhe löysi suuren kodin, johon heillä oli varaa.</w:t>
      </w:r>
    </w:p>
    <w:p>
      <w:r>
        <w:rPr>
          <w:b/>
        </w:rPr>
        <w:t xml:space="preserve">Tulos</w:t>
      </w:r>
    </w:p>
    <w:p>
      <w:r>
        <w:t xml:space="preserve">Jonesin perhe löysi upean valtavan talon.</w:t>
      </w:r>
    </w:p>
    <w:p>
      <w:r>
        <w:rPr>
          <w:b/>
        </w:rPr>
        <w:t xml:space="preserve">Tulos</w:t>
      </w:r>
    </w:p>
    <w:p>
      <w:r>
        <w:t xml:space="preserve">Jonesin perhe löysi uuden ja suuremman kodin.</w:t>
      </w:r>
    </w:p>
    <w:p>
      <w:r>
        <w:rPr>
          <w:b/>
        </w:rPr>
        <w:t xml:space="preserve">Tulos</w:t>
      </w:r>
    </w:p>
    <w:p>
      <w:r>
        <w:t xml:space="preserve">Perhe päätti etsiä uuden kodin.</w:t>
      </w:r>
    </w:p>
    <w:p>
      <w:r>
        <w:rPr>
          <w:b/>
        </w:rPr>
        <w:t xml:space="preserve">Tulos</w:t>
      </w:r>
    </w:p>
    <w:p>
      <w:r>
        <w:t xml:space="preserve">He päättivät ostaa uuden talon.</w:t>
      </w:r>
    </w:p>
    <w:p>
      <w:r>
        <w:rPr>
          <w:b/>
        </w:rPr>
        <w:t xml:space="preserve">Esimerkki 2.4524</w:t>
      </w:r>
    </w:p>
    <w:p>
      <w:r>
        <w:t xml:space="preserve">Alku: Mark ei uskonut, että hänen ammattinsa haittaisi hänen ystävyyttään. Loppu: Markin ystävä sanoi, että Markin olisi pitänyt vakuuttaa tuomari.</w:t>
      </w:r>
    </w:p>
    <w:p>
      <w:r>
        <w:rPr>
          <w:b/>
        </w:rPr>
        <w:t xml:space="preserve">Tulos</w:t>
      </w:r>
    </w:p>
    <w:p>
      <w:r>
        <w:t xml:space="preserve">Mutta koska hän oli vastuussa korkeakoulunsa sopimusten tekemisestä, häntä syytettiin petoksesta, koska kaikki sopimukset menivät hänen ystävälleen.</w:t>
      </w:r>
    </w:p>
    <w:p>
      <w:r>
        <w:rPr>
          <w:b/>
        </w:rPr>
        <w:t xml:space="preserve">Tulos</w:t>
      </w:r>
    </w:p>
    <w:p>
      <w:r>
        <w:t xml:space="preserve">Mutta hänellä oli häiriö ammatissa.</w:t>
      </w:r>
    </w:p>
    <w:p>
      <w:r>
        <w:rPr>
          <w:b/>
        </w:rPr>
        <w:t xml:space="preserve">Tulos</w:t>
      </w:r>
    </w:p>
    <w:p>
      <w:r>
        <w:t xml:space="preserve">Mark löi ystäväänsä, koska hän oli taas myöhässä.</w:t>
      </w:r>
    </w:p>
    <w:p>
      <w:r>
        <w:rPr>
          <w:b/>
        </w:rPr>
        <w:t xml:space="preserve">Esimerkki 2.4525</w:t>
      </w:r>
    </w:p>
    <w:p>
      <w:r>
        <w:t xml:space="preserve">Alku: Andy pelkäsi lääkäriin menoa. Loppu: Kun kävi ilmi, että kyseessä ei ollut mitään vakavaa, Andy oli iloinen, että oli mennyt lääkäriin.</w:t>
      </w:r>
    </w:p>
    <w:p>
      <w:r>
        <w:rPr>
          <w:b/>
        </w:rPr>
        <w:t xml:space="preserve">Tulos</w:t>
      </w:r>
    </w:p>
    <w:p>
      <w:r>
        <w:t xml:space="preserve">Andy pelkäsi aina saavansa huonoja uutisia.</w:t>
      </w:r>
    </w:p>
    <w:p>
      <w:r>
        <w:rPr>
          <w:b/>
        </w:rPr>
        <w:t xml:space="preserve">Tulos</w:t>
      </w:r>
    </w:p>
    <w:p>
      <w:r>
        <w:t xml:space="preserve">Andy päättää kohdata pelkonsa ja lähtee silti.</w:t>
      </w:r>
    </w:p>
    <w:p>
      <w:r>
        <w:rPr>
          <w:b/>
        </w:rPr>
        <w:t xml:space="preserve">Tulos</w:t>
      </w:r>
    </w:p>
    <w:p>
      <w:r>
        <w:t xml:space="preserve">Andy rohkaistui ja meni lääkäriin.</w:t>
      </w:r>
    </w:p>
    <w:p>
      <w:r>
        <w:rPr>
          <w:b/>
        </w:rPr>
        <w:t xml:space="preserve">Tulos</w:t>
      </w:r>
    </w:p>
    <w:p>
      <w:r>
        <w:t xml:space="preserve">Andy meni kuitenkin, koska hänellä oli oireita.</w:t>
      </w:r>
    </w:p>
    <w:p>
      <w:r>
        <w:rPr>
          <w:b/>
        </w:rPr>
        <w:t xml:space="preserve">Esimerkki 2.4526</w:t>
      </w:r>
    </w:p>
    <w:p>
      <w:r>
        <w:t xml:space="preserve">Alku: Scott haaveili astronautin urasta. Loppu: NASA lähetti hänet kansainväliselle avaruusasemalle.</w:t>
      </w:r>
    </w:p>
    <w:p>
      <w:r>
        <w:rPr>
          <w:b/>
        </w:rPr>
        <w:t xml:space="preserve">Tulos</w:t>
      </w:r>
    </w:p>
    <w:p>
      <w:r>
        <w:t xml:space="preserve">Scott haki NASAan.</w:t>
      </w:r>
    </w:p>
    <w:p>
      <w:r>
        <w:rPr>
          <w:b/>
        </w:rPr>
        <w:t xml:space="preserve">Tulos</w:t>
      </w:r>
    </w:p>
    <w:p>
      <w:r>
        <w:t xml:space="preserve">Scott lähetti hakemuksen NASAn harjoitteluohjelmaan.</w:t>
      </w:r>
    </w:p>
    <w:p>
      <w:r>
        <w:rPr>
          <w:b/>
        </w:rPr>
        <w:t xml:space="preserve">Tulos</w:t>
      </w:r>
    </w:p>
    <w:p>
      <w:r>
        <w:t xml:space="preserve">Scott työskenteli jatkuvasti parantaakseen taitojaan.</w:t>
      </w:r>
    </w:p>
    <w:p>
      <w:r>
        <w:rPr>
          <w:b/>
        </w:rPr>
        <w:t xml:space="preserve">Tulos</w:t>
      </w:r>
    </w:p>
    <w:p>
      <w:r>
        <w:t xml:space="preserve">Scott harjoitteli kovasti astronautiksi.</w:t>
      </w:r>
    </w:p>
    <w:p>
      <w:r>
        <w:rPr>
          <w:b/>
        </w:rPr>
        <w:t xml:space="preserve">Esimerkki 2.4527</w:t>
      </w:r>
    </w:p>
    <w:p>
      <w:r>
        <w:t xml:space="preserve">Alku: NH:n ystäväni rakastivat pelejä. Loppu: Aplodit äidille siitä, että hän kasvatti lapset ilman televisiota.</w:t>
      </w:r>
    </w:p>
    <w:p>
      <w:r>
        <w:rPr>
          <w:b/>
        </w:rPr>
        <w:t xml:space="preserve">Tulos</w:t>
      </w:r>
    </w:p>
    <w:p>
      <w:r>
        <w:t xml:space="preserve">Minulla oli ystävä, jonka äiti ei antanut heidän katsoa televisiota.</w:t>
      </w:r>
    </w:p>
    <w:p>
      <w:r>
        <w:rPr>
          <w:b/>
        </w:rPr>
        <w:t xml:space="preserve">Tulos</w:t>
      </w:r>
    </w:p>
    <w:p>
      <w:r>
        <w:t xml:space="preserve">Ystäväni äiti ei omistanut televisiota, ja perhe pelasi säännöllisesti pelejä.</w:t>
      </w:r>
    </w:p>
    <w:p>
      <w:r>
        <w:rPr>
          <w:b/>
        </w:rPr>
        <w:t xml:space="preserve">Tulos</w:t>
      </w:r>
    </w:p>
    <w:p>
      <w:r>
        <w:t xml:space="preserve">Ystäväni pelasivat vain lautapelejä.</w:t>
      </w:r>
    </w:p>
    <w:p>
      <w:r>
        <w:rPr>
          <w:b/>
        </w:rPr>
        <w:t xml:space="preserve">Tulos</w:t>
      </w:r>
    </w:p>
    <w:p>
      <w:r>
        <w:t xml:space="preserve">Heidän äidillään ei koskaan ollut televisiota.</w:t>
      </w:r>
    </w:p>
    <w:p>
      <w:r>
        <w:rPr>
          <w:b/>
        </w:rPr>
        <w:t xml:space="preserve">Tulos</w:t>
      </w:r>
    </w:p>
    <w:p>
      <w:r>
        <w:t xml:space="preserve">Heidän äitinsä ei antanut heidän katsoa televisiota, joten heillä oli vain pelejä tylsyyden torjumiseksi.</w:t>
      </w:r>
    </w:p>
    <w:p>
      <w:r>
        <w:rPr>
          <w:b/>
        </w:rPr>
        <w:t xml:space="preserve">Esimerkki 2.4528</w:t>
      </w:r>
    </w:p>
    <w:p>
      <w:r>
        <w:t xml:space="preserve">Alku: Sally pilkkoi vihanneksia. Loppu: Hän tarkisti haavan, eikä se ollut kovin paha.</w:t>
      </w:r>
    </w:p>
    <w:p>
      <w:r>
        <w:rPr>
          <w:b/>
        </w:rPr>
        <w:t xml:space="preserve">Tulos</w:t>
      </w:r>
    </w:p>
    <w:p>
      <w:r>
        <w:t xml:space="preserve">Sally leikkasi vahingossa sormensa.</w:t>
      </w:r>
    </w:p>
    <w:p>
      <w:r>
        <w:rPr>
          <w:b/>
        </w:rPr>
        <w:t xml:space="preserve">Tulos</w:t>
      </w:r>
    </w:p>
    <w:p>
      <w:r>
        <w:t xml:space="preserve">Sally leikkasi sormensa.</w:t>
      </w:r>
    </w:p>
    <w:p>
      <w:r>
        <w:rPr>
          <w:b/>
        </w:rPr>
        <w:t xml:space="preserve">Tulos</w:t>
      </w:r>
    </w:p>
    <w:p>
      <w:r>
        <w:t xml:space="preserve">Sally puri kieltään syödessään vihanneksia.</w:t>
      </w:r>
    </w:p>
    <w:p>
      <w:r>
        <w:rPr>
          <w:b/>
        </w:rPr>
        <w:t xml:space="preserve">Esimerkki 2.4529</w:t>
      </w:r>
    </w:p>
    <w:p>
      <w:r>
        <w:t xml:space="preserve">Alku: Minulla on aina ollut erittäin lujat patjat. Loppu: Sanomattakin on selvää, että minut voitettiin melko helposti tämän jälkeen.</w:t>
      </w:r>
    </w:p>
    <w:p>
      <w:r>
        <w:rPr>
          <w:b/>
        </w:rPr>
        <w:t xml:space="preserve">Tulos</w:t>
      </w:r>
    </w:p>
    <w:p>
      <w:r>
        <w:t xml:space="preserve">Myyjä pyysi minua kokeilemaan vaahtomuovipatjaa.</w:t>
      </w:r>
    </w:p>
    <w:p>
      <w:r>
        <w:rPr>
          <w:b/>
        </w:rPr>
        <w:t xml:space="preserve">Tulos</w:t>
      </w:r>
    </w:p>
    <w:p>
      <w:r>
        <w:t xml:space="preserve">Makasin ystäväni sängyllä nähdäkseni, miltä se tuntuu. Se oli hyvin pehmeä memory foam -patja.</w:t>
      </w:r>
    </w:p>
    <w:p>
      <w:r>
        <w:rPr>
          <w:b/>
        </w:rPr>
        <w:t xml:space="preserve">Tulos</w:t>
      </w:r>
    </w:p>
    <w:p>
      <w:r>
        <w:t xml:space="preserve">Kokeilin memory foam -sänkyä, joka oli erittäin mukava.</w:t>
      </w:r>
    </w:p>
    <w:p>
      <w:r>
        <w:rPr>
          <w:b/>
        </w:rPr>
        <w:t xml:space="preserve">Tulos</w:t>
      </w:r>
    </w:p>
    <w:p>
      <w:r>
        <w:t xml:space="preserve">Mieheni halusi, että kokeilisin uninumerosänkyä.</w:t>
      </w:r>
    </w:p>
    <w:p>
      <w:r>
        <w:rPr>
          <w:b/>
        </w:rPr>
        <w:t xml:space="preserve">Tulos</w:t>
      </w:r>
    </w:p>
    <w:p>
      <w:r>
        <w:t xml:space="preserve">Kokeilin eilen kaupassa pehmeää patjaa.</w:t>
      </w:r>
    </w:p>
    <w:p>
      <w:r>
        <w:rPr>
          <w:b/>
        </w:rPr>
        <w:t xml:space="preserve">Esimerkki 2.4530</w:t>
      </w:r>
    </w:p>
    <w:p>
      <w:r>
        <w:t xml:space="preserve">Alku: Vaimoni ja minun piti lähteä häämatkalle. Loppu: Se paransi minun ja vaimoni asioita.</w:t>
      </w:r>
    </w:p>
    <w:p>
      <w:r>
        <w:rPr>
          <w:b/>
        </w:rPr>
        <w:t xml:space="preserve">Tulos</w:t>
      </w:r>
    </w:p>
    <w:p>
      <w:r>
        <w:t xml:space="preserve">Vanhempani ostivat meille matkan Havaijille häitämme varten.</w:t>
      </w:r>
    </w:p>
    <w:p>
      <w:r>
        <w:rPr>
          <w:b/>
        </w:rPr>
        <w:t xml:space="preserve">Tulos</w:t>
      </w:r>
    </w:p>
    <w:p>
      <w:r>
        <w:t xml:space="preserve">Vaimoni ja minä saimme tietää, että hänen perheensä maksoi matkamme.</w:t>
      </w:r>
    </w:p>
    <w:p>
      <w:r>
        <w:rPr>
          <w:b/>
        </w:rPr>
        <w:t xml:space="preserve">Tulos</w:t>
      </w:r>
    </w:p>
    <w:p>
      <w:r>
        <w:t xml:space="preserve">Päätimme säästää rahat ja jäädä kotiin, koska olimme rahaton.</w:t>
      </w:r>
    </w:p>
    <w:p>
      <w:r>
        <w:rPr>
          <w:b/>
        </w:rPr>
        <w:t xml:space="preserve">Tulos</w:t>
      </w:r>
    </w:p>
    <w:p>
      <w:r>
        <w:t xml:space="preserve">Sen sijaan säästimme rahaa.</w:t>
      </w:r>
    </w:p>
    <w:p>
      <w:r>
        <w:rPr>
          <w:b/>
        </w:rPr>
        <w:t xml:space="preserve">Esimerkki 2.4531</w:t>
      </w:r>
    </w:p>
    <w:p>
      <w:r>
        <w:t xml:space="preserve">Alku: Nancy yritti lähteä töistä aikaisin osallistuakseen juhliin. Loppu: Nancy työskenteli siis vielä tunnin.</w:t>
      </w:r>
    </w:p>
    <w:p>
      <w:r>
        <w:rPr>
          <w:b/>
        </w:rPr>
        <w:t xml:space="preserve">Tulos</w:t>
      </w:r>
    </w:p>
    <w:p>
      <w:r>
        <w:t xml:space="preserve">Nancyn pomo sai selville, että hän oli salakavala.</w:t>
      </w:r>
    </w:p>
    <w:p>
      <w:r>
        <w:rPr>
          <w:b/>
        </w:rPr>
        <w:t xml:space="preserve">Tulos</w:t>
      </w:r>
    </w:p>
    <w:p>
      <w:r>
        <w:t xml:space="preserve">Nancy oli tullut töihin aikaisin sinä aamuna.</w:t>
      </w:r>
    </w:p>
    <w:p>
      <w:r>
        <w:rPr>
          <w:b/>
        </w:rPr>
        <w:t xml:space="preserve">Tulos</w:t>
      </w:r>
    </w:p>
    <w:p>
      <w:r>
        <w:t xml:space="preserve">Hänen täytyy vaihtaa vaatteet.</w:t>
      </w:r>
    </w:p>
    <w:p>
      <w:r>
        <w:rPr>
          <w:b/>
        </w:rPr>
        <w:t xml:space="preserve">Esimerkki 2.4532</w:t>
      </w:r>
    </w:p>
    <w:p>
      <w:r>
        <w:t xml:space="preserve">Alku: Jenny oli riippuvainen tekstiviestien lähettämisestä. Loppu: Jenny ajoi edelleen suoraan.</w:t>
      </w:r>
    </w:p>
    <w:p>
      <w:r>
        <w:rPr>
          <w:b/>
        </w:rPr>
        <w:t xml:space="preserve">Tulos</w:t>
      </w:r>
    </w:p>
    <w:p>
      <w:r>
        <w:t xml:space="preserve">Jenny päätti, ettei hänen pitäisi tekstata ja ajaa, joten hän laski puhelimensa alas.</w:t>
      </w:r>
    </w:p>
    <w:p>
      <w:r>
        <w:rPr>
          <w:b/>
        </w:rPr>
        <w:t xml:space="preserve">Esimerkki 2.4533</w:t>
      </w:r>
    </w:p>
    <w:p>
      <w:r>
        <w:t xml:space="preserve">Alku: Alku: Sain uudet silmälasit keväällä 2015. Loppu: Toin lasit takaisin ja valitin optikolle.</w:t>
      </w:r>
    </w:p>
    <w:p>
      <w:r>
        <w:rPr>
          <w:b/>
        </w:rPr>
        <w:t xml:space="preserve">Tulos</w:t>
      </w:r>
    </w:p>
    <w:p>
      <w:r>
        <w:t xml:space="preserve">Kesäkuussa minulla oli edelleen säännöllisiä päänsärkyjä.</w:t>
      </w:r>
    </w:p>
    <w:p>
      <w:r>
        <w:rPr>
          <w:b/>
        </w:rPr>
        <w:t xml:space="preserve">Tulos</w:t>
      </w:r>
    </w:p>
    <w:p>
      <w:r>
        <w:t xml:space="preserve">Kuukautta myöhemmin lasi oli sulanut kokonaan.</w:t>
      </w:r>
    </w:p>
    <w:p>
      <w:r>
        <w:rPr>
          <w:b/>
        </w:rPr>
        <w:t xml:space="preserve">Tulos</w:t>
      </w:r>
    </w:p>
    <w:p>
      <w:r>
        <w:t xml:space="preserve">Vuotta myöhemmin ilman syytä linssit alkoivat halkeilla!.</w:t>
      </w:r>
    </w:p>
    <w:p>
      <w:r>
        <w:rPr>
          <w:b/>
        </w:rPr>
        <w:t xml:space="preserve">Tulos</w:t>
      </w:r>
    </w:p>
    <w:p>
      <w:r>
        <w:t xml:space="preserve">lasit löystyivät kasvoiltani.</w:t>
      </w:r>
    </w:p>
    <w:p>
      <w:r>
        <w:rPr>
          <w:b/>
        </w:rPr>
        <w:t xml:space="preserve">Esimerkki 2.4534</w:t>
      </w:r>
    </w:p>
    <w:p>
      <w:r>
        <w:t xml:space="preserve">Alku: Ryan liioitteli aina. Loppu: Ryan jäi buffetiin vielä tunniksi syömään suurimman osan siitä.</w:t>
      </w:r>
    </w:p>
    <w:p>
      <w:r>
        <w:rPr>
          <w:b/>
        </w:rPr>
        <w:t xml:space="preserve">Tulos</w:t>
      </w:r>
    </w:p>
    <w:p>
      <w:r>
        <w:t xml:space="preserve">Noutopöydässä hän laittoi lautaselleen liikaa ruokaa.</w:t>
      </w:r>
    </w:p>
    <w:p>
      <w:r>
        <w:rPr>
          <w:b/>
        </w:rPr>
        <w:t xml:space="preserve">Tulos</w:t>
      </w:r>
    </w:p>
    <w:p>
      <w:r>
        <w:t xml:space="preserve">Hänen työpaikallaan tarvittiin apua noutopöydän pystyttämisessä tapahtumaa varten.</w:t>
      </w:r>
    </w:p>
    <w:p>
      <w:r>
        <w:rPr>
          <w:b/>
        </w:rPr>
        <w:t xml:space="preserve">Tulos</w:t>
      </w:r>
    </w:p>
    <w:p>
      <w:r>
        <w:t xml:space="preserve">Ryanilla oli tonneittain ruokaa pöydässä.</w:t>
      </w:r>
    </w:p>
    <w:p>
      <w:r>
        <w:rPr>
          <w:b/>
        </w:rPr>
        <w:t xml:space="preserve">Tulos</w:t>
      </w:r>
    </w:p>
    <w:p>
      <w:r>
        <w:t xml:space="preserve">Ryan kävi monta kertaa buffetissa ja yritti syödä viimeisen lautasen loppuun.</w:t>
      </w:r>
    </w:p>
    <w:p>
      <w:r>
        <w:rPr>
          <w:b/>
        </w:rPr>
        <w:t xml:space="preserve">Esimerkki 2.4535</w:t>
      </w:r>
    </w:p>
    <w:p>
      <w:r>
        <w:t xml:space="preserve">Alku: Herään kuuden aikaan aamulla ja alan valmistautua kouluun. Loppu: Lähden keittiön ovesta, menen ulos ja juoksen bussipysäkille.</w:t>
      </w:r>
    </w:p>
    <w:p>
      <w:r>
        <w:rPr>
          <w:b/>
        </w:rPr>
        <w:t xml:space="preserve">Tulos</w:t>
      </w:r>
    </w:p>
    <w:p>
      <w:r>
        <w:t xml:space="preserve">Syön aamiaisen ennen kouluun lähtöä.</w:t>
      </w:r>
    </w:p>
    <w:p>
      <w:r>
        <w:rPr>
          <w:b/>
        </w:rPr>
        <w:t xml:space="preserve">Tulos</w:t>
      </w:r>
    </w:p>
    <w:p>
      <w:r>
        <w:t xml:space="preserve">Käyn suihkussa ja syön.</w:t>
      </w:r>
    </w:p>
    <w:p>
      <w:r>
        <w:rPr>
          <w:b/>
        </w:rPr>
        <w:t xml:space="preserve">Tulos</w:t>
      </w:r>
    </w:p>
    <w:p>
      <w:r>
        <w:t xml:space="preserve">Minun on kiirehdittävä ulos ovesta.</w:t>
      </w:r>
    </w:p>
    <w:p>
      <w:r>
        <w:rPr>
          <w:b/>
        </w:rPr>
        <w:t xml:space="preserve">Tulos</w:t>
      </w:r>
    </w:p>
    <w:p>
      <w:r>
        <w:t xml:space="preserve">Kävin suihkussa ja pesin hampaat.</w:t>
      </w:r>
    </w:p>
    <w:p>
      <w:r>
        <w:rPr>
          <w:b/>
        </w:rPr>
        <w:t xml:space="preserve">Esimerkki 2.4536</w:t>
      </w:r>
    </w:p>
    <w:p>
      <w:r>
        <w:t xml:space="preserve">Alku: Abbey osti videokameran perhelomaa varten. Loppu: Abbey juoksi sisälle ja juoksi yläkertaan, kun hän kuuli ovikellon.</w:t>
      </w:r>
    </w:p>
    <w:p>
      <w:r>
        <w:rPr>
          <w:b/>
        </w:rPr>
        <w:t xml:space="preserve">Tulos</w:t>
      </w:r>
    </w:p>
    <w:p>
      <w:r>
        <w:t xml:space="preserve">Abbey aikoi käyttää sitä nauhoittaakseen isänsä kävelemässä yllätysjuhliinsa, mutta hän jätti sen yläkertaan isoäitinsä taloon, jossa juhlat pidettiin.</w:t>
      </w:r>
    </w:p>
    <w:p>
      <w:r>
        <w:rPr>
          <w:b/>
        </w:rPr>
        <w:t xml:space="preserve">Tulos</w:t>
      </w:r>
    </w:p>
    <w:p>
      <w:r>
        <w:t xml:space="preserve">Abbey odotti, että lähetys saapuisi.</w:t>
      </w:r>
    </w:p>
    <w:p>
      <w:r>
        <w:rPr>
          <w:b/>
        </w:rPr>
        <w:t xml:space="preserve">Tulos</w:t>
      </w:r>
    </w:p>
    <w:p>
      <w:r>
        <w:t xml:space="preserve">Abbey aikoi nauhoittaa perheensä loman.</w:t>
      </w:r>
    </w:p>
    <w:p>
      <w:r>
        <w:rPr>
          <w:b/>
        </w:rPr>
        <w:t xml:space="preserve">Tulos</w:t>
      </w:r>
    </w:p>
    <w:p>
      <w:r>
        <w:t xml:space="preserve">Hän oli odottanut sen saapumista pari viikkoa. Vihdoin jakeluauto tuli.</w:t>
      </w:r>
    </w:p>
    <w:p>
      <w:r>
        <w:rPr>
          <w:b/>
        </w:rPr>
        <w:t xml:space="preserve">Tulos</w:t>
      </w:r>
    </w:p>
    <w:p>
      <w:r>
        <w:t xml:space="preserve">Fedex-mies toi paketin talolle.</w:t>
      </w:r>
    </w:p>
    <w:p>
      <w:r>
        <w:rPr>
          <w:b/>
        </w:rPr>
        <w:t xml:space="preserve">Esimerkki 2.4537</w:t>
      </w:r>
    </w:p>
    <w:p>
      <w:r>
        <w:t xml:space="preserve">Alku: Amanda sairastui aina matkoilla. Loppu: Seuraavalla matkallaan Amanda oli iloinen voidessaan kertoa, että tuote toimi.</w:t>
      </w:r>
    </w:p>
    <w:p>
      <w:r>
        <w:rPr>
          <w:b/>
        </w:rPr>
        <w:t xml:space="preserve">Tulos</w:t>
      </w:r>
    </w:p>
    <w:p>
      <w:r>
        <w:t xml:space="preserve">Lääkäri määräsi hänelle vahvaa lääkettä matkustajia varten.</w:t>
      </w:r>
    </w:p>
    <w:p>
      <w:r>
        <w:rPr>
          <w:b/>
        </w:rPr>
        <w:t xml:space="preserve">Tulos</w:t>
      </w:r>
    </w:p>
    <w:p>
      <w:r>
        <w:t xml:space="preserve">Ennen seuraavaa matkaa Amanda otti lääkettä matkapahoinvointiin.</w:t>
      </w:r>
    </w:p>
    <w:p>
      <w:r>
        <w:rPr>
          <w:b/>
        </w:rPr>
        <w:t xml:space="preserve">Tulos</w:t>
      </w:r>
    </w:p>
    <w:p>
      <w:r>
        <w:t xml:space="preserve">Opettaja antoi Amandalle tabletin koulumatkalle.</w:t>
      </w:r>
    </w:p>
    <w:p>
      <w:r>
        <w:rPr>
          <w:b/>
        </w:rPr>
        <w:t xml:space="preserve">Tulos</w:t>
      </w:r>
    </w:p>
    <w:p>
      <w:r>
        <w:t xml:space="preserve">Amanda kokeili uutta lääkettä.</w:t>
      </w:r>
    </w:p>
    <w:p>
      <w:r>
        <w:rPr>
          <w:b/>
        </w:rPr>
        <w:t xml:space="preserve">Esimerkki 2.4538</w:t>
      </w:r>
    </w:p>
    <w:p>
      <w:r>
        <w:t xml:space="preserve">Alku: John halusi tulla vahvemmaksi ja miehekkäämmäksi. Loppu: Hän omistaa nyt yrityksen, jonka on määrä viimeistellä uusi World Trade Center!</w:t>
      </w:r>
    </w:p>
    <w:p>
      <w:r>
        <w:rPr>
          <w:b/>
        </w:rPr>
        <w:t xml:space="preserve">Tulos</w:t>
      </w:r>
    </w:p>
    <w:p>
      <w:r>
        <w:t xml:space="preserve">Hän oppi arkkitehtuurista kuntosalilla.</w:t>
      </w:r>
    </w:p>
    <w:p>
      <w:r>
        <w:rPr>
          <w:b/>
        </w:rPr>
        <w:t xml:space="preserve">Tulos</w:t>
      </w:r>
    </w:p>
    <w:p>
      <w:r>
        <w:t xml:space="preserve">John päätti, että hänen aikansa olisi parempi käyttää insinöörin tutkinnon hankkimiseen.</w:t>
      </w:r>
    </w:p>
    <w:p>
      <w:r>
        <w:rPr>
          <w:b/>
        </w:rPr>
        <w:t xml:space="preserve">Tulos</w:t>
      </w:r>
    </w:p>
    <w:p>
      <w:r>
        <w:t xml:space="preserve">John ryhtyi rakennusalalle.</w:t>
      </w:r>
    </w:p>
    <w:p>
      <w:r>
        <w:rPr>
          <w:b/>
        </w:rPr>
        <w:t xml:space="preserve">Tulos</w:t>
      </w:r>
    </w:p>
    <w:p>
      <w:r>
        <w:t xml:space="preserve">John alkoi treenata ennen tuntia joka päivä.</w:t>
      </w:r>
    </w:p>
    <w:p>
      <w:r>
        <w:rPr>
          <w:b/>
        </w:rPr>
        <w:t xml:space="preserve">Esimerkki 2.4539</w:t>
      </w:r>
    </w:p>
    <w:p>
      <w:r>
        <w:t xml:space="preserve">Alku: Charles vihaa muurahaisia. Loppu: Charlesin vaimo kertoi, että muurahaiset pakenivat pölynimurista.</w:t>
      </w:r>
    </w:p>
    <w:p>
      <w:r>
        <w:rPr>
          <w:b/>
        </w:rPr>
        <w:t xml:space="preserve">Tulos</w:t>
      </w:r>
    </w:p>
    <w:p>
      <w:r>
        <w:t xml:space="preserve">Charles löysi muurahaisia kaapista.</w:t>
      </w:r>
    </w:p>
    <w:p>
      <w:r>
        <w:rPr>
          <w:b/>
        </w:rPr>
        <w:t xml:space="preserve">Tulos</w:t>
      </w:r>
    </w:p>
    <w:p>
      <w:r>
        <w:t xml:space="preserve">Charles näki muurahaisia kotonaan, joten hän hankki pölynimurin.</w:t>
      </w:r>
    </w:p>
    <w:p>
      <w:r>
        <w:rPr>
          <w:b/>
        </w:rPr>
        <w:t xml:space="preserve">Tulos</w:t>
      </w:r>
    </w:p>
    <w:p>
      <w:r>
        <w:t xml:space="preserve">Charles imuroi ne kaikki.</w:t>
      </w:r>
    </w:p>
    <w:p>
      <w:r>
        <w:rPr>
          <w:b/>
        </w:rPr>
        <w:t xml:space="preserve">Tulos</w:t>
      </w:r>
    </w:p>
    <w:p>
      <w:r>
        <w:t xml:space="preserve">Muurahaisia oli kaikkialla.</w:t>
      </w:r>
    </w:p>
    <w:p>
      <w:r>
        <w:rPr>
          <w:b/>
        </w:rPr>
        <w:t xml:space="preserve">Tulos</w:t>
      </w:r>
    </w:p>
    <w:p>
      <w:r>
        <w:t xml:space="preserve">Hän yritti imuroida niitä, mutta kaatoi imurin.</w:t>
      </w:r>
    </w:p>
    <w:p>
      <w:r>
        <w:rPr>
          <w:b/>
        </w:rPr>
        <w:t xml:space="preserve">Esimerkki 2.4540</w:t>
      </w:r>
    </w:p>
    <w:p>
      <w:r>
        <w:t xml:space="preserve">Alku: Olipa kerran äiti, joka halusi epätoivoisesti saada lapsensa nukkumaan. Loppu: Äiti soitti vauvalleen hip hopia.</w:t>
      </w:r>
    </w:p>
    <w:p>
      <w:r>
        <w:rPr>
          <w:b/>
        </w:rPr>
        <w:t xml:space="preserve">Tulos</w:t>
      </w:r>
    </w:p>
    <w:p>
      <w:r>
        <w:t xml:space="preserve">Äiti luki netistä, että hip hop -musiikin soittaminen vauvoille voi auttaa heitä nukkumaan.</w:t>
      </w:r>
    </w:p>
    <w:p>
      <w:r>
        <w:rPr>
          <w:b/>
        </w:rPr>
        <w:t xml:space="preserve">Esimerkki 2.4541</w:t>
      </w:r>
    </w:p>
    <w:p>
      <w:r>
        <w:t xml:space="preserve">Alku: Ted seurasi innokkaasti säätä. Loppu: Ted tiesi, että siitä tulisi hieno surffauspäivä.</w:t>
      </w:r>
    </w:p>
    <w:p>
      <w:r>
        <w:rPr>
          <w:b/>
        </w:rPr>
        <w:t xml:space="preserve">Tulos</w:t>
      </w:r>
    </w:p>
    <w:p>
      <w:r>
        <w:t xml:space="preserve">Ted halusi todella lähteä surffaamaan.</w:t>
      </w:r>
    </w:p>
    <w:p>
      <w:r>
        <w:rPr>
          <w:b/>
        </w:rPr>
        <w:t xml:space="preserve">Tulos</w:t>
      </w:r>
    </w:p>
    <w:p>
      <w:r>
        <w:t xml:space="preserve">Ted näki, että aurinko oli tulossa ulos.</w:t>
      </w:r>
    </w:p>
    <w:p>
      <w:r>
        <w:rPr>
          <w:b/>
        </w:rPr>
        <w:t xml:space="preserve">Tulos</w:t>
      </w:r>
    </w:p>
    <w:p>
      <w:r>
        <w:t xml:space="preserve">Aurinko paistoi, tuuli oli täydellinen. Sää oli täydellinen.</w:t>
      </w:r>
    </w:p>
    <w:p>
      <w:r>
        <w:rPr>
          <w:b/>
        </w:rPr>
        <w:t xml:space="preserve">Tulos</w:t>
      </w:r>
    </w:p>
    <w:p>
      <w:r>
        <w:t xml:space="preserve">Sään piti olla aurinkoinen.</w:t>
      </w:r>
    </w:p>
    <w:p>
      <w:r>
        <w:rPr>
          <w:b/>
        </w:rPr>
        <w:t xml:space="preserve">Esimerkki 2.4542</w:t>
      </w:r>
    </w:p>
    <w:p>
      <w:r>
        <w:t xml:space="preserve">Alku: Marge heräsi siihen, että hänen talossaan kuului hiiren ääni. Loppu: Hiiri pysähtyi hetkeksi ennen kuin juoksi takaisin Margen taloon.</w:t>
      </w:r>
    </w:p>
    <w:p>
      <w:r>
        <w:rPr>
          <w:b/>
        </w:rPr>
        <w:t xml:space="preserve">Tulos</w:t>
      </w:r>
    </w:p>
    <w:p>
      <w:r>
        <w:t xml:space="preserve">Marge tuli hiirenloukkujen kanssa.</w:t>
      </w:r>
    </w:p>
    <w:p>
      <w:r>
        <w:rPr>
          <w:b/>
        </w:rPr>
        <w:t xml:space="preserve">Tulos</w:t>
      </w:r>
    </w:p>
    <w:p>
      <w:r>
        <w:t xml:space="preserve">Marge avasi oven ja ajoi hiiren ulos.</w:t>
      </w:r>
    </w:p>
    <w:p>
      <w:r>
        <w:rPr>
          <w:b/>
        </w:rPr>
        <w:t xml:space="preserve">Tulos</w:t>
      </w:r>
    </w:p>
    <w:p>
      <w:r>
        <w:t xml:space="preserve">Marge päästi hiiren ulos.</w:t>
      </w:r>
    </w:p>
    <w:p>
      <w:r>
        <w:rPr>
          <w:b/>
        </w:rPr>
        <w:t xml:space="preserve">Tulos</w:t>
      </w:r>
    </w:p>
    <w:p>
      <w:r>
        <w:t xml:space="preserve">Marge meni etsimään ja näki sen tiskillä.</w:t>
      </w:r>
    </w:p>
    <w:p>
      <w:r>
        <w:rPr>
          <w:b/>
        </w:rPr>
        <w:t xml:space="preserve">Tulos</w:t>
      </w:r>
    </w:p>
    <w:p>
      <w:r>
        <w:t xml:space="preserve">Hiiri astui ulos ovesta.</w:t>
      </w:r>
    </w:p>
    <w:p>
      <w:r>
        <w:rPr>
          <w:b/>
        </w:rPr>
        <w:t xml:space="preserve">Esimerkki 2.4543</w:t>
      </w:r>
    </w:p>
    <w:p>
      <w:r>
        <w:t xml:space="preserve">Alku: Kenny pelasi PC-pelejä mieluiten langattomalla hiirellä. Loppu: Kennyn hiiren paristot loppuivat sopimattomaan aikaan.</w:t>
      </w:r>
    </w:p>
    <w:p>
      <w:r>
        <w:rPr>
          <w:b/>
        </w:rPr>
        <w:t xml:space="preserve">Tulos</w:t>
      </w:r>
    </w:p>
    <w:p>
      <w:r>
        <w:t xml:space="preserve">Kenny ei vaihtanut hiiren tyhjiä paristoja.</w:t>
      </w:r>
    </w:p>
    <w:p>
      <w:r>
        <w:rPr>
          <w:b/>
        </w:rPr>
        <w:t xml:space="preserve">Tulos</w:t>
      </w:r>
    </w:p>
    <w:p>
      <w:r>
        <w:t xml:space="preserve">Kenny löysi uuden pelin ja pelasi paljon tavallista enemmän.</w:t>
      </w:r>
    </w:p>
    <w:p>
      <w:r>
        <w:rPr>
          <w:b/>
        </w:rPr>
        <w:t xml:space="preserve">Tulos</w:t>
      </w:r>
    </w:p>
    <w:p>
      <w:r>
        <w:t xml:space="preserve">Kenny soitti pitkiä aikoja pysähtymättä.</w:t>
      </w:r>
    </w:p>
    <w:p>
      <w:r>
        <w:rPr>
          <w:b/>
        </w:rPr>
        <w:t xml:space="preserve">Tulos</w:t>
      </w:r>
    </w:p>
    <w:p>
      <w:r>
        <w:t xml:space="preserve">Kenny vaihtoi harvoin paristojaan.</w:t>
      </w:r>
    </w:p>
    <w:p>
      <w:r>
        <w:rPr>
          <w:b/>
        </w:rPr>
        <w:t xml:space="preserve">Tulos</w:t>
      </w:r>
    </w:p>
    <w:p>
      <w:r>
        <w:t xml:space="preserve">Kenny oli voittamassa suosikkipeliään, kun hänen akkuvalonsa alkoi vilkkua.</w:t>
      </w:r>
    </w:p>
    <w:p>
      <w:r>
        <w:rPr>
          <w:b/>
        </w:rPr>
        <w:t xml:space="preserve">Esimerkki 2.4544</w:t>
      </w:r>
    </w:p>
    <w:p>
      <w:r>
        <w:t xml:space="preserve">Alku: Joe meni illalliselle vanhan kaverinsa Miken kanssa. Loppu: Hän tarttui ötökkään osoittaakseen tarjoilijalle, että se oli väärennös.</w:t>
      </w:r>
    </w:p>
    <w:p>
      <w:r>
        <w:rPr>
          <w:b/>
        </w:rPr>
        <w:t xml:space="preserve">Tulos</w:t>
      </w:r>
    </w:p>
    <w:p>
      <w:r>
        <w:t xml:space="preserve">Joe pilaili Mikelle väärennetyllä ötökällä, mutta tarjoilija säikähti.</w:t>
      </w:r>
    </w:p>
    <w:p>
      <w:r>
        <w:rPr>
          <w:b/>
        </w:rPr>
        <w:t xml:space="preserve">Tulos</w:t>
      </w:r>
    </w:p>
    <w:p>
      <w:r>
        <w:t xml:space="preserve">Mike teki tempun saadakseen ateriansa vapaaksi.</w:t>
      </w:r>
    </w:p>
    <w:p>
      <w:r>
        <w:rPr>
          <w:b/>
        </w:rPr>
        <w:t xml:space="preserve">Tulos</w:t>
      </w:r>
    </w:p>
    <w:p>
      <w:r>
        <w:t xml:space="preserve">Mike pilaili väärennetyllä ötökällä, ja tarjoilija huusi.</w:t>
      </w:r>
    </w:p>
    <w:p>
      <w:r>
        <w:rPr>
          <w:b/>
        </w:rPr>
        <w:t xml:space="preserve">Tulos</w:t>
      </w:r>
    </w:p>
    <w:p>
      <w:r>
        <w:t xml:space="preserve">Mike oli pilailija ja laittoi pöydälle väärennetyn ötökän, joka pelästytti tarjoilijan.</w:t>
      </w:r>
    </w:p>
    <w:p>
      <w:r>
        <w:rPr>
          <w:b/>
        </w:rPr>
        <w:t xml:space="preserve">Tulos</w:t>
      </w:r>
    </w:p>
    <w:p>
      <w:r>
        <w:t xml:space="preserve">Mike päätti pilailla tarjoilijan kanssa.</w:t>
      </w:r>
    </w:p>
    <w:p>
      <w:r>
        <w:rPr>
          <w:b/>
        </w:rPr>
        <w:t xml:space="preserve">Esimerkki 2.4545</w:t>
      </w:r>
    </w:p>
    <w:p>
      <w:r>
        <w:t xml:space="preserve">Alku: Oppilaat valmistautuivat koulun näytelmään. Loppu: Tuoli hajosi pieniksi palasiksi heti, kun hän istui siihen.</w:t>
      </w:r>
    </w:p>
    <w:p>
      <w:r>
        <w:rPr>
          <w:b/>
        </w:rPr>
        <w:t xml:space="preserve">Tulos</w:t>
      </w:r>
    </w:p>
    <w:p>
      <w:r>
        <w:t xml:space="preserve">Tuoliin istui opiskelija.</w:t>
      </w:r>
    </w:p>
    <w:p>
      <w:r>
        <w:rPr>
          <w:b/>
        </w:rPr>
        <w:t xml:space="preserve">Tulos</w:t>
      </w:r>
    </w:p>
    <w:p>
      <w:r>
        <w:t xml:space="preserve">Yksi opiskelijoista istui tuolille.</w:t>
      </w:r>
    </w:p>
    <w:p>
      <w:r>
        <w:rPr>
          <w:b/>
        </w:rPr>
        <w:t xml:space="preserve">Tulos</w:t>
      </w:r>
    </w:p>
    <w:p>
      <w:r>
        <w:t xml:space="preserve">Yksi oppilaista oli niin innoissaan, että hän lysähti kovaa lavan tuoliin.</w:t>
      </w:r>
    </w:p>
    <w:p>
      <w:r>
        <w:rPr>
          <w:b/>
        </w:rPr>
        <w:t xml:space="preserve">Tulos</w:t>
      </w:r>
    </w:p>
    <w:p>
      <w:r>
        <w:t xml:space="preserve">Otimme esiin vanhan tuolin, jossa istuimme.</w:t>
      </w:r>
    </w:p>
    <w:p>
      <w:r>
        <w:rPr>
          <w:b/>
        </w:rPr>
        <w:t xml:space="preserve">Esimerkki 2.4546</w:t>
      </w:r>
    </w:p>
    <w:p>
      <w:r>
        <w:t xml:space="preserve">Alku: Julie etsi ylimääräistä käyttörahaa. Loppu: Julie tienasi päivän päätteeksi 100 dollaria.</w:t>
      </w:r>
    </w:p>
    <w:p>
      <w:r>
        <w:rPr>
          <w:b/>
        </w:rPr>
        <w:t xml:space="preserve">Tulos</w:t>
      </w:r>
    </w:p>
    <w:p>
      <w:r>
        <w:t xml:space="preserve">Julie päätti ryhtyä freelanceriksi.</w:t>
      </w:r>
    </w:p>
    <w:p>
      <w:r>
        <w:rPr>
          <w:b/>
        </w:rPr>
        <w:t xml:space="preserve">Tulos</w:t>
      </w:r>
    </w:p>
    <w:p>
      <w:r>
        <w:t xml:space="preserve">Julie löysi oudon työn.</w:t>
      </w:r>
    </w:p>
    <w:p>
      <w:r>
        <w:rPr>
          <w:b/>
        </w:rPr>
        <w:t xml:space="preserve">Tulos</w:t>
      </w:r>
    </w:p>
    <w:p>
      <w:r>
        <w:t xml:space="preserve">Julie järjesti päivän mittaisen pihamyynnin.</w:t>
      </w:r>
    </w:p>
    <w:p>
      <w:r>
        <w:rPr>
          <w:b/>
        </w:rPr>
        <w:t xml:space="preserve">Tulos</w:t>
      </w:r>
    </w:p>
    <w:p>
      <w:r>
        <w:t xml:space="preserve">Julie työskenteli verkossa koko päivän.</w:t>
      </w:r>
    </w:p>
    <w:p>
      <w:r>
        <w:rPr>
          <w:b/>
        </w:rPr>
        <w:t xml:space="preserve">Tulos</w:t>
      </w:r>
    </w:p>
    <w:p>
      <w:r>
        <w:t xml:space="preserve">Julie otti osa-aikatyön Starbucksissa.</w:t>
      </w:r>
    </w:p>
    <w:p>
      <w:r>
        <w:rPr>
          <w:b/>
        </w:rPr>
        <w:t xml:space="preserve">Esimerkki 2.4547</w:t>
      </w:r>
    </w:p>
    <w:p>
      <w:r>
        <w:t xml:space="preserve">Alku: Martha saapui kaupasta kotiin. Lopetus: Pian hän tuli ja päästi Marthan sisälle.</w:t>
      </w:r>
    </w:p>
    <w:p>
      <w:r>
        <w:rPr>
          <w:b/>
        </w:rPr>
        <w:t xml:space="preserve">Tulos</w:t>
      </w:r>
    </w:p>
    <w:p>
      <w:r>
        <w:t xml:space="preserve">Martha koputti oveen, jotta hänen miehensä avaisi sen.</w:t>
      </w:r>
    </w:p>
    <w:p>
      <w:r>
        <w:rPr>
          <w:b/>
        </w:rPr>
        <w:t xml:space="preserve">Tulos</w:t>
      </w:r>
    </w:p>
    <w:p>
      <w:r>
        <w:t xml:space="preserve">Martha lukitsi itsensä ulos ja odotti miestään.</w:t>
      </w:r>
    </w:p>
    <w:p>
      <w:r>
        <w:rPr>
          <w:b/>
        </w:rPr>
        <w:t xml:space="preserve">Tulos</w:t>
      </w:r>
    </w:p>
    <w:p>
      <w:r>
        <w:t xml:space="preserve">Martha tajusi unohtaneensa avaimensa ja joutui odottamaan miestään.</w:t>
      </w:r>
    </w:p>
    <w:p>
      <w:r>
        <w:rPr>
          <w:b/>
        </w:rPr>
        <w:t xml:space="preserve">Tulos</w:t>
      </w:r>
    </w:p>
    <w:p>
      <w:r>
        <w:t xml:space="preserve">Martha tajusi unohtaneensa avaimet, joten hän koputti oveen.</w:t>
      </w:r>
    </w:p>
    <w:p>
      <w:r>
        <w:rPr>
          <w:b/>
        </w:rPr>
        <w:t xml:space="preserve">Tulos</w:t>
      </w:r>
    </w:p>
    <w:p>
      <w:r>
        <w:t xml:space="preserve">Martha unohti avaimensa ja joutui kutsumaan miehensä apuun.</w:t>
      </w:r>
    </w:p>
    <w:p>
      <w:r>
        <w:rPr>
          <w:b/>
        </w:rPr>
        <w:t xml:space="preserve">Esimerkki 2.4548</w:t>
      </w:r>
    </w:p>
    <w:p>
      <w:r>
        <w:t xml:space="preserve">Alku: Metsästäjät keskustelivat sijainnistaan metsässä. Loppu: Toinen metsästäjä haukotteli ja käveli pois.</w:t>
      </w:r>
    </w:p>
    <w:p>
      <w:r>
        <w:rPr>
          <w:b/>
        </w:rPr>
        <w:t xml:space="preserve">Tulos</w:t>
      </w:r>
    </w:p>
    <w:p>
      <w:r>
        <w:t xml:space="preserve">Metsästäjät viettivät koko päivän näkemättä yhtään eläintä.</w:t>
      </w:r>
    </w:p>
    <w:p>
      <w:r>
        <w:rPr>
          <w:b/>
        </w:rPr>
        <w:t xml:space="preserve">Tulos</w:t>
      </w:r>
    </w:p>
    <w:p>
      <w:r>
        <w:t xml:space="preserve">Kaksi metsästäjää päätti, että metsästettäviä eläimiä ei ollut tarpeeksi.</w:t>
      </w:r>
    </w:p>
    <w:p>
      <w:r>
        <w:rPr>
          <w:b/>
        </w:rPr>
        <w:t xml:space="preserve">Esimerkki 2.4549</w:t>
      </w:r>
    </w:p>
    <w:p>
      <w:r>
        <w:t xml:space="preserve">Alku: Kim kaatoi korkillisen valkaisuainetta hammasharjaansa. Loppu: Valkaisuaineen haju oli hävinnyt 5 minuutin kuumalla vedellä huuhtelun jälkeen.</w:t>
      </w:r>
    </w:p>
    <w:p>
      <w:r>
        <w:rPr>
          <w:b/>
        </w:rPr>
        <w:t xml:space="preserve">Tulos</w:t>
      </w:r>
    </w:p>
    <w:p>
      <w:r>
        <w:t xml:space="preserve">Kim harjasi hampaansa.</w:t>
      </w:r>
    </w:p>
    <w:p>
      <w:r>
        <w:rPr>
          <w:b/>
        </w:rPr>
        <w:t xml:space="preserve">Tulos</w:t>
      </w:r>
    </w:p>
    <w:p>
      <w:r>
        <w:t xml:space="preserve">Kim oli niin päihtynyt, ettei hän tajunnut, mitä oli tehnyt.</w:t>
      </w:r>
    </w:p>
    <w:p>
      <w:r>
        <w:rPr>
          <w:b/>
        </w:rPr>
        <w:t xml:space="preserve">Tulos</w:t>
      </w:r>
    </w:p>
    <w:p>
      <w:r>
        <w:t xml:space="preserve">Kimin silmiä alkoi polttaa valkaisuaineen haju, joten hän huuhteli hammasharjan.</w:t>
      </w:r>
    </w:p>
    <w:p>
      <w:r>
        <w:rPr>
          <w:b/>
        </w:rPr>
        <w:t xml:space="preserve">Tulos</w:t>
      </w:r>
    </w:p>
    <w:p>
      <w:r>
        <w:t xml:space="preserve">Hän harjasi hampaitaan hetken.</w:t>
      </w:r>
    </w:p>
    <w:p>
      <w:r>
        <w:rPr>
          <w:b/>
        </w:rPr>
        <w:t xml:space="preserve">Tulos</w:t>
      </w:r>
    </w:p>
    <w:p>
      <w:r>
        <w:t xml:space="preserve">Haju oli niin paha, ettei Kim voinut enää käyttää hammasharjaansa.</w:t>
      </w:r>
    </w:p>
    <w:p>
      <w:r>
        <w:rPr>
          <w:b/>
        </w:rPr>
        <w:t xml:space="preserve">Esimerkki 2.4550</w:t>
      </w:r>
    </w:p>
    <w:p>
      <w:r>
        <w:t xml:space="preserve">Alku: Tänä aamuna Debra ei osannut päättää, mitä pukea päälleen. Loppu: Debra lähti ulos pukeutuneena tavalliseen valkoiseen t-paitaan ja farkkuihin.</w:t>
      </w:r>
    </w:p>
    <w:p>
      <w:r>
        <w:rPr>
          <w:b/>
        </w:rPr>
        <w:t xml:space="preserve">Tulos</w:t>
      </w:r>
    </w:p>
    <w:p>
      <w:r>
        <w:t xml:space="preserve">Debra luopui yrittämisestä löytää jotain.</w:t>
      </w:r>
    </w:p>
    <w:p>
      <w:r>
        <w:rPr>
          <w:b/>
        </w:rPr>
        <w:t xml:space="preserve">Tulos</w:t>
      </w:r>
    </w:p>
    <w:p>
      <w:r>
        <w:t xml:space="preserve">Hän päätti tyytyä perusasioihin.</w:t>
      </w:r>
    </w:p>
    <w:p>
      <w:r>
        <w:rPr>
          <w:b/>
        </w:rPr>
        <w:t xml:space="preserve">Tulos</w:t>
      </w:r>
    </w:p>
    <w:p>
      <w:r>
        <w:t xml:space="preserve">Hän tajusi, ettei ollut pessyt pyykkiä.</w:t>
      </w:r>
    </w:p>
    <w:p>
      <w:r>
        <w:rPr>
          <w:b/>
        </w:rPr>
        <w:t xml:space="preserve">Tulos</w:t>
      </w:r>
    </w:p>
    <w:p>
      <w:r>
        <w:t xml:space="preserve">Hän halusi näyttää rennolta.</w:t>
      </w:r>
    </w:p>
    <w:p>
      <w:r>
        <w:rPr>
          <w:b/>
        </w:rPr>
        <w:t xml:space="preserve">Esimerkki 2.4551</w:t>
      </w:r>
    </w:p>
    <w:p>
      <w:r>
        <w:t xml:space="preserve">Alku: Poikani teki minulle paperipainon, kun hän oli kuusivuotias. Loppu: Käytän paperipainoa nyt usein pitämään tavaroita alhaalla, kun kirjoitan.</w:t>
      </w:r>
    </w:p>
    <w:p>
      <w:r>
        <w:rPr>
          <w:b/>
        </w:rPr>
        <w:t xml:space="preserve">Tulos</w:t>
      </w:r>
    </w:p>
    <w:p>
      <w:r>
        <w:t xml:space="preserve">Vaikka se oli yksinkertainen lahja, se merkitsi minulle paljon, koska se tuli pojaltani.</w:t>
      </w:r>
    </w:p>
    <w:p>
      <w:r>
        <w:rPr>
          <w:b/>
        </w:rPr>
        <w:t xml:space="preserve">Tulos</w:t>
      </w:r>
    </w:p>
    <w:p>
      <w:r>
        <w:t xml:space="preserve">Arvostin lahjaa.</w:t>
      </w:r>
    </w:p>
    <w:p>
      <w:r>
        <w:rPr>
          <w:b/>
        </w:rPr>
        <w:t xml:space="preserve">Tulos</w:t>
      </w:r>
    </w:p>
    <w:p>
      <w:r>
        <w:t xml:space="preserve">Rakastin sitä, että hän teki sen minulle.</w:t>
      </w:r>
    </w:p>
    <w:p>
      <w:r>
        <w:rPr>
          <w:b/>
        </w:rPr>
        <w:t xml:space="preserve">Tulos</w:t>
      </w:r>
    </w:p>
    <w:p>
      <w:r>
        <w:t xml:space="preserve">Arvostin todella sitä, että hän teki minulle jotain.</w:t>
      </w:r>
    </w:p>
    <w:p>
      <w:r>
        <w:rPr>
          <w:b/>
        </w:rPr>
        <w:t xml:space="preserve">Esimerkki 2.4552</w:t>
      </w:r>
    </w:p>
    <w:p>
      <w:r>
        <w:t xml:space="preserve">Alku: Wendy sai ensimmäisen työpaikkansa sairaanhoitajana vanhainkodissa. Loppu: Wendy juoksi ulos huoneesta itkien.</w:t>
      </w:r>
    </w:p>
    <w:p>
      <w:r>
        <w:rPr>
          <w:b/>
        </w:rPr>
        <w:t xml:space="preserve">Tulos</w:t>
      </w:r>
    </w:p>
    <w:p>
      <w:r>
        <w:t xml:space="preserve">Hänen ensimmäinen potilaansa kuoli pian sen jälkeen, kun hän oli aloittanut uuden työnsä.</w:t>
      </w:r>
    </w:p>
    <w:p>
      <w:r>
        <w:rPr>
          <w:b/>
        </w:rPr>
        <w:t xml:space="preserve">Tulos</w:t>
      </w:r>
    </w:p>
    <w:p>
      <w:r>
        <w:t xml:space="preserve">Hänet irtisanottiin budjettileikkausten vuoksi.</w:t>
      </w:r>
    </w:p>
    <w:p>
      <w:r>
        <w:rPr>
          <w:b/>
        </w:rPr>
        <w:t xml:space="preserve">Tulos</w:t>
      </w:r>
    </w:p>
    <w:p>
      <w:r>
        <w:t xml:space="preserve">Wendyn ensimmäinen potilas kuoli.</w:t>
      </w:r>
    </w:p>
    <w:p>
      <w:r>
        <w:rPr>
          <w:b/>
        </w:rPr>
        <w:t xml:space="preserve">Esimerkki 2.4553</w:t>
      </w:r>
    </w:p>
    <w:p>
      <w:r>
        <w:t xml:space="preserve">Alku: Seanin astianpesukone ei toiminut. Loppu: Lopulta hän löysi sen ja pystyi soittamaan puhelun.</w:t>
      </w:r>
    </w:p>
    <w:p>
      <w:r>
        <w:rPr>
          <w:b/>
        </w:rPr>
        <w:t xml:space="preserve">Tulos</w:t>
      </w:r>
    </w:p>
    <w:p>
      <w:r>
        <w:t xml:space="preserve">Hänen piti soittaa korjaajalle, mutta hän ei löytänyt puhelintaan. Niinpä hän etsi sitä kaikkialta.</w:t>
      </w:r>
    </w:p>
    <w:p>
      <w:r>
        <w:rPr>
          <w:b/>
        </w:rPr>
        <w:t xml:space="preserve">Tulos</w:t>
      </w:r>
    </w:p>
    <w:p>
      <w:r>
        <w:t xml:space="preserve">Sean ei löytänyt puhelintaan soittaakseen korjaajalle.</w:t>
      </w:r>
    </w:p>
    <w:p>
      <w:r>
        <w:rPr>
          <w:b/>
        </w:rPr>
        <w:t xml:space="preserve">Tulos</w:t>
      </w:r>
    </w:p>
    <w:p>
      <w:r>
        <w:t xml:space="preserve">Sean ei löytänyt tukipalvelun numeroa.</w:t>
      </w:r>
    </w:p>
    <w:p>
      <w:r>
        <w:rPr>
          <w:b/>
        </w:rPr>
        <w:t xml:space="preserve">Tulos</w:t>
      </w:r>
    </w:p>
    <w:p>
      <w:r>
        <w:t xml:space="preserve">Sean etsi korjaamon numeron.</w:t>
      </w:r>
    </w:p>
    <w:p>
      <w:r>
        <w:rPr>
          <w:b/>
        </w:rPr>
        <w:t xml:space="preserve">Tulos</w:t>
      </w:r>
    </w:p>
    <w:p>
      <w:r>
        <w:t xml:space="preserve">Seanin piti löytää mekaanikon numero.</w:t>
      </w:r>
    </w:p>
    <w:p>
      <w:r>
        <w:rPr>
          <w:b/>
        </w:rPr>
        <w:t xml:space="preserve">Esimerkki 2.4554</w:t>
      </w:r>
    </w:p>
    <w:p>
      <w:r>
        <w:t xml:space="preserve">Alku: Yksi lempituoleistani oli omistamani puinen tuoli. Loppu: Onneksi saan sen korjattua.</w:t>
      </w:r>
    </w:p>
    <w:p>
      <w:r>
        <w:rPr>
          <w:b/>
        </w:rPr>
        <w:t xml:space="preserve">Tulos</w:t>
      </w:r>
    </w:p>
    <w:p>
      <w:r>
        <w:t xml:space="preserve">Rikoin tuolini.</w:t>
      </w:r>
    </w:p>
    <w:p>
      <w:r>
        <w:rPr>
          <w:b/>
        </w:rPr>
        <w:t xml:space="preserve">Tulos</w:t>
      </w:r>
    </w:p>
    <w:p>
      <w:r>
        <w:t xml:space="preserve">Yksi jaloista katkesi.</w:t>
      </w:r>
    </w:p>
    <w:p>
      <w:r>
        <w:rPr>
          <w:b/>
        </w:rPr>
        <w:t xml:space="preserve">Tulos</w:t>
      </w:r>
    </w:p>
    <w:p>
      <w:r>
        <w:t xml:space="preserve">Puutuoli hajosi, kun se kaatui.</w:t>
      </w:r>
    </w:p>
    <w:p>
      <w:r>
        <w:rPr>
          <w:b/>
        </w:rPr>
        <w:t xml:space="preserve">Tulos</w:t>
      </w:r>
    </w:p>
    <w:p>
      <w:r>
        <w:t xml:space="preserve">tuolin yksi jalka oli rikki.</w:t>
      </w:r>
    </w:p>
    <w:p>
      <w:r>
        <w:rPr>
          <w:b/>
        </w:rPr>
        <w:t xml:space="preserve">Esimerkki 2.4555</w:t>
      </w:r>
    </w:p>
    <w:p>
      <w:r>
        <w:t xml:space="preserve">Alku: Mary oli juuri saanut uuden työpaikan. Loppu: Onneksi hän sai yksityisen työpaikan.</w:t>
      </w:r>
    </w:p>
    <w:p>
      <w:r>
        <w:rPr>
          <w:b/>
        </w:rPr>
        <w:t xml:space="preserve">Tulos</w:t>
      </w:r>
    </w:p>
    <w:p>
      <w:r>
        <w:t xml:space="preserve">Mary ei toimi hyvin, kun on paljon melua.</w:t>
      </w:r>
    </w:p>
    <w:p>
      <w:r>
        <w:rPr>
          <w:b/>
        </w:rPr>
        <w:t xml:space="preserve">Tulos</w:t>
      </w:r>
    </w:p>
    <w:p>
      <w:r>
        <w:t xml:space="preserve">Maryn kasvoissa oli iso arpi.</w:t>
      </w:r>
    </w:p>
    <w:p>
      <w:r>
        <w:rPr>
          <w:b/>
        </w:rPr>
        <w:t xml:space="preserve">Tulos</w:t>
      </w:r>
    </w:p>
    <w:p>
      <w:r>
        <w:t xml:space="preserve">Mary joutui istumaan kolmen puheliaan naisen vieressä.</w:t>
      </w:r>
    </w:p>
    <w:p>
      <w:r>
        <w:rPr>
          <w:b/>
        </w:rPr>
        <w:t xml:space="preserve">Tulos</w:t>
      </w:r>
    </w:p>
    <w:p>
      <w:r>
        <w:t xml:space="preserve">Mary oli hermostunut, koska hänen osastollaan oli paljon ihmisiä.</w:t>
      </w:r>
    </w:p>
    <w:p>
      <w:r>
        <w:rPr>
          <w:b/>
        </w:rPr>
        <w:t xml:space="preserve">Tulos</w:t>
      </w:r>
    </w:p>
    <w:p>
      <w:r>
        <w:t xml:space="preserve">Maria oli huolissaan muiden työntekijöiden aiheuttamasta melusta.</w:t>
      </w:r>
    </w:p>
    <w:p>
      <w:r>
        <w:rPr>
          <w:b/>
        </w:rPr>
        <w:t xml:space="preserve">Esimerkki 2.4556</w:t>
      </w:r>
    </w:p>
    <w:p>
      <w:r>
        <w:t xml:space="preserve">Alku: Ted oli ujo tyttöjen seurassa. Loppu: Ann oli niin vaikuttunut, että hyväksyi kutsun välittömästi.</w:t>
      </w:r>
    </w:p>
    <w:p>
      <w:r>
        <w:rPr>
          <w:b/>
        </w:rPr>
        <w:t xml:space="preserve">Tulos</w:t>
      </w:r>
    </w:p>
    <w:p>
      <w:r>
        <w:t xml:space="preserve">Hän sai itseluottamusta ja pyysi Annia ulos.</w:t>
      </w:r>
    </w:p>
    <w:p>
      <w:r>
        <w:rPr>
          <w:b/>
        </w:rPr>
        <w:t xml:space="preserve">Tulos</w:t>
      </w:r>
    </w:p>
    <w:p>
      <w:r>
        <w:t xml:space="preserve">Ted teki suuren eleen pyytämällä Annia tanssiaisiin.</w:t>
      </w:r>
    </w:p>
    <w:p>
      <w:r>
        <w:rPr>
          <w:b/>
        </w:rPr>
        <w:t xml:space="preserve">Tulos</w:t>
      </w:r>
    </w:p>
    <w:p>
      <w:r>
        <w:t xml:space="preserve">Ted opetteli erityisen laulun soitettavaksi Annille.</w:t>
      </w:r>
    </w:p>
    <w:p>
      <w:r>
        <w:rPr>
          <w:b/>
        </w:rPr>
        <w:t xml:space="preserve">Tulos</w:t>
      </w:r>
    </w:p>
    <w:p>
      <w:r>
        <w:t xml:space="preserve">Ted kirjoitti Annille rakkauskirjeen, jossa hän ilmaisi tunteensa.</w:t>
      </w:r>
    </w:p>
    <w:p>
      <w:r>
        <w:rPr>
          <w:b/>
        </w:rPr>
        <w:t xml:space="preserve">Esimerkki 2.4557</w:t>
      </w:r>
    </w:p>
    <w:p>
      <w:r>
        <w:t xml:space="preserve">Alku: Missyn isoisä sai eräänä yönä sydänkohtauksen. Loppu: Missy purskahti iloisiin kyyneliin.</w:t>
      </w:r>
    </w:p>
    <w:p>
      <w:r>
        <w:rPr>
          <w:b/>
        </w:rPr>
        <w:t xml:space="preserve">Tulos</w:t>
      </w:r>
    </w:p>
    <w:p>
      <w:r>
        <w:t xml:space="preserve">Onneksi Missy pystyi tekemään elvytyksen.</w:t>
      </w:r>
    </w:p>
    <w:p>
      <w:r>
        <w:rPr>
          <w:b/>
        </w:rPr>
        <w:t xml:space="preserve">Tulos</w:t>
      </w:r>
    </w:p>
    <w:p>
      <w:r>
        <w:t xml:space="preserve">Missy ei tiennyt, selviäisikö hän yöstä sairaalassa.</w:t>
      </w:r>
    </w:p>
    <w:p>
      <w:r>
        <w:rPr>
          <w:b/>
        </w:rPr>
        <w:t xml:space="preserve">Tulos</w:t>
      </w:r>
    </w:p>
    <w:p>
      <w:r>
        <w:t xml:space="preserve">Missyn isoisä oli selvinnyt sydänkohtauksesta.</w:t>
      </w:r>
    </w:p>
    <w:p>
      <w:r>
        <w:rPr>
          <w:b/>
        </w:rPr>
        <w:t xml:space="preserve">Tulos</w:t>
      </w:r>
    </w:p>
    <w:p>
      <w:r>
        <w:t xml:space="preserve">Missyn isoisä selvisi sydänkohtauksesta.</w:t>
      </w:r>
    </w:p>
    <w:p>
      <w:r>
        <w:rPr>
          <w:b/>
        </w:rPr>
        <w:t xml:space="preserve">Tulos</w:t>
      </w:r>
    </w:p>
    <w:p>
      <w:r>
        <w:t xml:space="preserve">Onneksi hän ehti ajoissa sairaalaan, ja lääkärit pystyivät auttamaan häntä.</w:t>
      </w:r>
    </w:p>
    <w:p>
      <w:r>
        <w:rPr>
          <w:b/>
        </w:rPr>
        <w:t xml:space="preserve">Esimerkki 2.4558</w:t>
      </w:r>
    </w:p>
    <w:p>
      <w:r>
        <w:t xml:space="preserve">Alku: Charles löysi työpaikan Craigslistista. Loppu: Keskellä viikkoa hän varasi haastattelun lentoyhtiöltä.</w:t>
      </w:r>
    </w:p>
    <w:p>
      <w:r>
        <w:rPr>
          <w:b/>
        </w:rPr>
        <w:t xml:space="preserve">Tulos</w:t>
      </w:r>
    </w:p>
    <w:p>
      <w:r>
        <w:t xml:space="preserve">Charles haki työtä.</w:t>
      </w:r>
    </w:p>
    <w:p>
      <w:r>
        <w:rPr>
          <w:b/>
        </w:rPr>
        <w:t xml:space="preserve">Tulos</w:t>
      </w:r>
    </w:p>
    <w:p>
      <w:r>
        <w:t xml:space="preserve">Työ edellyttää lentomatkustamista.</w:t>
      </w:r>
    </w:p>
    <w:p>
      <w:r>
        <w:rPr>
          <w:b/>
        </w:rPr>
        <w:t xml:space="preserve">Tulos</w:t>
      </w:r>
    </w:p>
    <w:p>
      <w:r>
        <w:t xml:space="preserve">Kaarle viestii työpaikan.</w:t>
      </w:r>
    </w:p>
    <w:p>
      <w:r>
        <w:rPr>
          <w:b/>
        </w:rPr>
        <w:t xml:space="preserve">Esimerkki 2.4559</w:t>
      </w:r>
    </w:p>
    <w:p>
      <w:r>
        <w:t xml:space="preserve">Alku: Amy sai syntymäpäivälahjaksi kasvin. Loppu: Se kasvoi kauniiksi ja korkeaksi.</w:t>
      </w:r>
    </w:p>
    <w:p>
      <w:r>
        <w:rPr>
          <w:b/>
        </w:rPr>
        <w:t xml:space="preserve">Tulos</w:t>
      </w:r>
    </w:p>
    <w:p>
      <w:r>
        <w:t xml:space="preserve">Amy piti sitä kasteltuna ja hoiti kasvia usein.</w:t>
      </w:r>
    </w:p>
    <w:p>
      <w:r>
        <w:rPr>
          <w:b/>
        </w:rPr>
        <w:t xml:space="preserve">Tulos</w:t>
      </w:r>
    </w:p>
    <w:p>
      <w:r>
        <w:t xml:space="preserve">Amy huolehti kasvistaan.</w:t>
      </w:r>
    </w:p>
    <w:p>
      <w:r>
        <w:rPr>
          <w:b/>
        </w:rPr>
        <w:t xml:space="preserve">Tulos</w:t>
      </w:r>
    </w:p>
    <w:p>
      <w:r>
        <w:t xml:space="preserve">Amy hoiti kasvia joka päivä.</w:t>
      </w:r>
    </w:p>
    <w:p>
      <w:r>
        <w:rPr>
          <w:b/>
        </w:rPr>
        <w:t xml:space="preserve">Tulos</w:t>
      </w:r>
    </w:p>
    <w:p>
      <w:r>
        <w:t xml:space="preserve">Amy kasteli ja antoi kasville ruokaa ja aurinkoa.</w:t>
      </w:r>
    </w:p>
    <w:p>
      <w:r>
        <w:rPr>
          <w:b/>
        </w:rPr>
        <w:t xml:space="preserve">Tulos</w:t>
      </w:r>
    </w:p>
    <w:p>
      <w:r>
        <w:t xml:space="preserve">Hän hoiti sitä joka päivä.</w:t>
      </w:r>
    </w:p>
    <w:p>
      <w:r>
        <w:rPr>
          <w:b/>
        </w:rPr>
        <w:t xml:space="preserve">Esimerkki 2.4560</w:t>
      </w:r>
    </w:p>
    <w:p>
      <w:r>
        <w:t xml:space="preserve">Alku: Polly rakastaa musiikkia. Loppu: Hänellä oli konserttipäivänä hauskaa.</w:t>
      </w:r>
    </w:p>
    <w:p>
      <w:r>
        <w:rPr>
          <w:b/>
        </w:rPr>
        <w:t xml:space="preserve">Tulos</w:t>
      </w:r>
    </w:p>
    <w:p>
      <w:r>
        <w:t xml:space="preserve">Polly osti konserttiliput.</w:t>
      </w:r>
    </w:p>
    <w:p>
      <w:r>
        <w:rPr>
          <w:b/>
        </w:rPr>
        <w:t xml:space="preserve">Tulos</w:t>
      </w:r>
    </w:p>
    <w:p>
      <w:r>
        <w:t xml:space="preserve">Polly sai liput konserttiin, jota hän odotti innolla.</w:t>
      </w:r>
    </w:p>
    <w:p>
      <w:r>
        <w:rPr>
          <w:b/>
        </w:rPr>
        <w:t xml:space="preserve">Tulos</w:t>
      </w:r>
    </w:p>
    <w:p>
      <w:r>
        <w:t xml:space="preserve">Polly meni katsomaan, kun hänen suosikkiyhtyeensä esitti musiikkia, jota Polly rakasti.</w:t>
      </w:r>
    </w:p>
    <w:p>
      <w:r>
        <w:rPr>
          <w:b/>
        </w:rPr>
        <w:t xml:space="preserve">Tulos</w:t>
      </w:r>
    </w:p>
    <w:p>
      <w:r>
        <w:t xml:space="preserve">joten hän esiintyi konsertissa, jossa oli paljon jännitystä...</w:t>
      </w:r>
    </w:p>
    <w:p>
      <w:r>
        <w:rPr>
          <w:b/>
        </w:rPr>
        <w:t xml:space="preserve">Tulos</w:t>
      </w:r>
    </w:p>
    <w:p>
      <w:r>
        <w:t xml:space="preserve">joten hän osti lipun näytökseen.</w:t>
      </w:r>
    </w:p>
    <w:p>
      <w:r>
        <w:rPr>
          <w:b/>
        </w:rPr>
        <w:t xml:space="preserve">Esimerkki 2.4561</w:t>
      </w:r>
    </w:p>
    <w:p>
      <w:r>
        <w:t xml:space="preserve">Alku: Jim halusi lukioikäisenä lentäjäksi. Loppu: Siitä on jo monta vuotta, ja Jim on yhä ammattilentäjä.</w:t>
      </w:r>
    </w:p>
    <w:p>
      <w:r>
        <w:rPr>
          <w:b/>
        </w:rPr>
        <w:t xml:space="preserve">Tulos</w:t>
      </w:r>
    </w:p>
    <w:p>
      <w:r>
        <w:t xml:space="preserve">Valmistuttuaan hän kirjoittautui lentokouluun.</w:t>
      </w:r>
    </w:p>
    <w:p>
      <w:r>
        <w:rPr>
          <w:b/>
        </w:rPr>
        <w:t xml:space="preserve">Tulos</w:t>
      </w:r>
    </w:p>
    <w:p>
      <w:r>
        <w:t xml:space="preserve">Jim harjoitteli paljon lentämistä.</w:t>
      </w:r>
    </w:p>
    <w:p>
      <w:r>
        <w:rPr>
          <w:b/>
        </w:rPr>
        <w:t xml:space="preserve">Tulos</w:t>
      </w:r>
    </w:p>
    <w:p>
      <w:r>
        <w:t xml:space="preserve">Jim värväytyi ilmavoimiin.</w:t>
      </w:r>
    </w:p>
    <w:p>
      <w:r>
        <w:rPr>
          <w:b/>
        </w:rPr>
        <w:t xml:space="preserve">Tulos</w:t>
      </w:r>
    </w:p>
    <w:p>
      <w:r>
        <w:t xml:space="preserve">hän tavoitteli unelmaansa ja meni kouluun.</w:t>
      </w:r>
    </w:p>
    <w:p>
      <w:r>
        <w:rPr>
          <w:b/>
        </w:rPr>
        <w:t xml:space="preserve">Esimerkki 2.4562</w:t>
      </w:r>
    </w:p>
    <w:p>
      <w:r>
        <w:t xml:space="preserve">Alku: Katien piti ylittää katu yksin. Loppu: Hän ylitti kadun onnistuneesti ja oli ylpeä.</w:t>
      </w:r>
    </w:p>
    <w:p>
      <w:r>
        <w:rPr>
          <w:b/>
        </w:rPr>
        <w:t xml:space="preserve">Tulos</w:t>
      </w:r>
    </w:p>
    <w:p>
      <w:r>
        <w:t xml:space="preserve">Katie noudatti vanhempiensa sääntöjä ja katsoi molempiin suuntiin.</w:t>
      </w:r>
    </w:p>
    <w:p>
      <w:r>
        <w:rPr>
          <w:b/>
        </w:rPr>
        <w:t xml:space="preserve">Tulos</w:t>
      </w:r>
    </w:p>
    <w:p>
      <w:r>
        <w:t xml:space="preserve">Katie katsoi molempiin suuntiin ennen kuin käveli.</w:t>
      </w:r>
    </w:p>
    <w:p>
      <w:r>
        <w:rPr>
          <w:b/>
        </w:rPr>
        <w:t xml:space="preserve">Tulos</w:t>
      </w:r>
    </w:p>
    <w:p>
      <w:r>
        <w:t xml:space="preserve">Hän ojensi valkoista keppiä ja odotti, että hänen koiransa kertoisi hänelle valojen vaihtumisesta.</w:t>
      </w:r>
    </w:p>
    <w:p>
      <w:r>
        <w:rPr>
          <w:b/>
        </w:rPr>
        <w:t xml:space="preserve">Tulos</w:t>
      </w:r>
    </w:p>
    <w:p>
      <w:r>
        <w:t xml:space="preserve">Hän muisti säännöt, joiden mukaan suojatietä on aina ylitettävä ja katsottava molempiin suuntiin ennen ylitystä.</w:t>
      </w:r>
    </w:p>
    <w:p>
      <w:r>
        <w:rPr>
          <w:b/>
        </w:rPr>
        <w:t xml:space="preserve">Esimerkki 2.4563</w:t>
      </w:r>
    </w:p>
    <w:p>
      <w:r>
        <w:t xml:space="preserve">Alku: Se oli Jimin ja Staceyn hääpäivä. Loppu: He päättivät tehdä siitä vuosittain toistuvan matkan.</w:t>
      </w:r>
    </w:p>
    <w:p>
      <w:r>
        <w:rPr>
          <w:b/>
        </w:rPr>
        <w:t xml:space="preserve">Tulos</w:t>
      </w:r>
    </w:p>
    <w:p>
      <w:r>
        <w:t xml:space="preserve">Jim ja Stacey lähtivät Aruballe.</w:t>
      </w:r>
    </w:p>
    <w:p>
      <w:r>
        <w:rPr>
          <w:b/>
        </w:rPr>
        <w:t xml:space="preserve">Tulos</w:t>
      </w:r>
    </w:p>
    <w:p>
      <w:r>
        <w:t xml:space="preserve">He päättivät mennä Disneylandiin.</w:t>
      </w:r>
    </w:p>
    <w:p>
      <w:r>
        <w:rPr>
          <w:b/>
        </w:rPr>
        <w:t xml:space="preserve">Tulos</w:t>
      </w:r>
    </w:p>
    <w:p>
      <w:r>
        <w:t xml:space="preserve">He tekivät matkan Peruun.</w:t>
      </w:r>
    </w:p>
    <w:p>
      <w:r>
        <w:rPr>
          <w:b/>
        </w:rPr>
        <w:t xml:space="preserve">Tulos</w:t>
      </w:r>
    </w:p>
    <w:p>
      <w:r>
        <w:t xml:space="preserve">jim ja stacey juhlivat kahdeksatta vuosipäivää.</w:t>
      </w:r>
    </w:p>
    <w:p>
      <w:r>
        <w:rPr>
          <w:b/>
        </w:rPr>
        <w:t xml:space="preserve">Esimerkki 2.4564</w:t>
      </w:r>
    </w:p>
    <w:p>
      <w:r>
        <w:t xml:space="preserve">Alku: Minulle on viime aikoina kehittynyt osittainen lukihäiriö. Loppu: Se on hyvin ärsyttävää ja tekee kirjojen lukemisesta vaikeampaa kuin sen pitäisi olla.</w:t>
      </w:r>
    </w:p>
    <w:p>
      <w:r>
        <w:rPr>
          <w:b/>
        </w:rPr>
        <w:t xml:space="preserve">Tulos</w:t>
      </w:r>
    </w:p>
    <w:p>
      <w:r>
        <w:t xml:space="preserve">En voi keskittyä yksittäisiin sanoihin.</w:t>
      </w:r>
    </w:p>
    <w:p>
      <w:r>
        <w:rPr>
          <w:b/>
        </w:rPr>
        <w:t xml:space="preserve">Tulos</w:t>
      </w:r>
    </w:p>
    <w:p>
      <w:r>
        <w:t xml:space="preserve">Turhaudun nyt helposti.</w:t>
      </w:r>
    </w:p>
    <w:p>
      <w:r>
        <w:rPr>
          <w:b/>
        </w:rPr>
        <w:t xml:space="preserve">Tulos</w:t>
      </w:r>
    </w:p>
    <w:p>
      <w:r>
        <w:t xml:space="preserve">Olen aina ollut innokas lukija.</w:t>
      </w:r>
    </w:p>
    <w:p>
      <w:r>
        <w:rPr>
          <w:b/>
        </w:rPr>
        <w:t xml:space="preserve">Tulos</w:t>
      </w:r>
    </w:p>
    <w:p>
      <w:r>
        <w:t xml:space="preserve">Joskus sekoitan b-kirjaimen d-kirjaimeen.</w:t>
      </w:r>
    </w:p>
    <w:p>
      <w:r>
        <w:rPr>
          <w:b/>
        </w:rPr>
        <w:t xml:space="preserve">Esimerkki 2.4565</w:t>
      </w:r>
    </w:p>
    <w:p>
      <w:r>
        <w:t xml:space="preserve">Alku: Marissa oli yhdeksännellä kuulla raskaana. Loppu: Hänen pomonsa lohdutti häntä sen sijaan.</w:t>
      </w:r>
    </w:p>
    <w:p>
      <w:r>
        <w:rPr>
          <w:b/>
        </w:rPr>
        <w:t xml:space="preserve">Tulos</w:t>
      </w:r>
    </w:p>
    <w:p>
      <w:r>
        <w:t xml:space="preserve">Marissa sai keskenmenon töissä.</w:t>
      </w:r>
    </w:p>
    <w:p>
      <w:r>
        <w:rPr>
          <w:b/>
        </w:rPr>
        <w:t xml:space="preserve">Tulos</w:t>
      </w:r>
    </w:p>
    <w:p>
      <w:r>
        <w:t xml:space="preserve">Marissalla oli huono päivä töissä, koska hän oli myöhässä.</w:t>
      </w:r>
    </w:p>
    <w:p>
      <w:r>
        <w:rPr>
          <w:b/>
        </w:rPr>
        <w:t xml:space="preserve">Tulos</w:t>
      </w:r>
    </w:p>
    <w:p>
      <w:r>
        <w:t xml:space="preserve">Marissa synnytti eikä saanut yhteyttä mieheensä tai vanhempiinsa.</w:t>
      </w:r>
    </w:p>
    <w:p>
      <w:r>
        <w:rPr>
          <w:b/>
        </w:rPr>
        <w:t xml:space="preserve">Tulos</w:t>
      </w:r>
    </w:p>
    <w:p>
      <w:r>
        <w:t xml:space="preserve">Marissa ei pystyisi työskentelemään, ja hän pelkäsi pomonsa suuttuvan.</w:t>
      </w:r>
    </w:p>
    <w:p>
      <w:r>
        <w:rPr>
          <w:b/>
        </w:rPr>
        <w:t xml:space="preserve">Tulos</w:t>
      </w:r>
    </w:p>
    <w:p>
      <w:r>
        <w:t xml:space="preserve">Marissan työkaveri sai hänet kiinni painavan laatikon nostamisesta, mutta ei halunnut ottaa häntä siitä kiinni.</w:t>
      </w:r>
    </w:p>
    <w:p>
      <w:r>
        <w:rPr>
          <w:b/>
        </w:rPr>
        <w:t xml:space="preserve">Esimerkki 2.4566</w:t>
      </w:r>
    </w:p>
    <w:p>
      <w:r>
        <w:t xml:space="preserve">Alku: Ovikello soi, mutta ketään ei ollut paikalla. Loppu: Hän huusi ja työnsi veljensä pois.</w:t>
      </w:r>
    </w:p>
    <w:p>
      <w:r>
        <w:rPr>
          <w:b/>
        </w:rPr>
        <w:t xml:space="preserve">Tulos</w:t>
      </w:r>
    </w:p>
    <w:p>
      <w:r>
        <w:t xml:space="preserve">Hänen veljensä purskahti nauramaan hänen kepposelleen.</w:t>
      </w:r>
    </w:p>
    <w:p>
      <w:r>
        <w:rPr>
          <w:b/>
        </w:rPr>
        <w:t xml:space="preserve">Esimerkki 2.4567</w:t>
      </w:r>
    </w:p>
    <w:p>
      <w:r>
        <w:t xml:space="preserve">Alku: Dan halusi mennä kouluun Halloweenina paholaiseksi pukeutuneena. Loppu: Dan teki oman paholaisasunsa.</w:t>
      </w:r>
    </w:p>
    <w:p>
      <w:r>
        <w:rPr>
          <w:b/>
        </w:rPr>
        <w:t xml:space="preserve">Tulos</w:t>
      </w:r>
    </w:p>
    <w:p>
      <w:r>
        <w:t xml:space="preserve">Danilla ei ollut varaa pukuun.</w:t>
      </w:r>
    </w:p>
    <w:p>
      <w:r>
        <w:rPr>
          <w:b/>
        </w:rPr>
        <w:t xml:space="preserve">Tulos</w:t>
      </w:r>
    </w:p>
    <w:p>
      <w:r>
        <w:t xml:space="preserve">Dan ei löytänyt kaupasta paholaisasua.</w:t>
      </w:r>
    </w:p>
    <w:p>
      <w:r>
        <w:rPr>
          <w:b/>
        </w:rPr>
        <w:t xml:space="preserve">Tulos</w:t>
      </w:r>
    </w:p>
    <w:p>
      <w:r>
        <w:t xml:space="preserve">Danilla ei ollut rahaa puvun ostamiseen.</w:t>
      </w:r>
    </w:p>
    <w:p>
      <w:r>
        <w:rPr>
          <w:b/>
        </w:rPr>
        <w:t xml:space="preserve">Tulos</w:t>
      </w:r>
    </w:p>
    <w:p>
      <w:r>
        <w:t xml:space="preserve">Paholaispuvut oli myyty loppuun.</w:t>
      </w:r>
    </w:p>
    <w:p>
      <w:r>
        <w:rPr>
          <w:b/>
        </w:rPr>
        <w:t xml:space="preserve">Esimerkki 2.4568</w:t>
      </w:r>
    </w:p>
    <w:p>
      <w:r>
        <w:t xml:space="preserve">Alku: Kelly päätti mennä uuteen hiustenleikkuuseen. Loppu: Kelly joutui palaamaan takaisin leikkaukseen.</w:t>
      </w:r>
    </w:p>
    <w:p>
      <w:r>
        <w:rPr>
          <w:b/>
        </w:rPr>
        <w:t xml:space="preserve">Tulos</w:t>
      </w:r>
    </w:p>
    <w:p>
      <w:r>
        <w:t xml:space="preserve">Kelly sai kamalan hiustenleikkuun.</w:t>
      </w:r>
    </w:p>
    <w:p>
      <w:r>
        <w:rPr>
          <w:b/>
        </w:rPr>
        <w:t xml:space="preserve">Tulos</w:t>
      </w:r>
    </w:p>
    <w:p>
      <w:r>
        <w:t xml:space="preserve">Kelly saapui kampaamoon, mutta siellä ei ollut ketään vapaana.</w:t>
      </w:r>
    </w:p>
    <w:p>
      <w:r>
        <w:rPr>
          <w:b/>
        </w:rPr>
        <w:t xml:space="preserve">Tulos</w:t>
      </w:r>
    </w:p>
    <w:p>
      <w:r>
        <w:t xml:space="preserve">Hän katseli kaikenlaisia lehtiä.</w:t>
      </w:r>
    </w:p>
    <w:p>
      <w:r>
        <w:rPr>
          <w:b/>
        </w:rPr>
        <w:t xml:space="preserve">Tulos</w:t>
      </w:r>
    </w:p>
    <w:p>
      <w:r>
        <w:t xml:space="preserve">Kampaaja oli hajamielinen leikatessaan Kellyn hiuksia.</w:t>
      </w:r>
    </w:p>
    <w:p>
      <w:r>
        <w:rPr>
          <w:b/>
        </w:rPr>
        <w:t xml:space="preserve">Esimerkki 2.4569</w:t>
      </w:r>
    </w:p>
    <w:p>
      <w:r>
        <w:t xml:space="preserve">Alku: Antonio pelkäsi maanantaiaamuja. Loppu: Hän kaatoi kahvia paidalleen autossa.</w:t>
      </w:r>
    </w:p>
    <w:p>
      <w:r>
        <w:rPr>
          <w:b/>
        </w:rPr>
        <w:t xml:space="preserve">Tulos</w:t>
      </w:r>
    </w:p>
    <w:p>
      <w:r>
        <w:t xml:space="preserve">Antonio tilasi kahvia Starbucksista.</w:t>
      </w:r>
    </w:p>
    <w:p>
      <w:r>
        <w:rPr>
          <w:b/>
        </w:rPr>
        <w:t xml:space="preserve">Tulos</w:t>
      </w:r>
    </w:p>
    <w:p>
      <w:r>
        <w:t xml:space="preserve">Antonio ryntäsi eräänä aamuna autolleen lähteäkseen töihin.</w:t>
      </w:r>
    </w:p>
    <w:p>
      <w:r>
        <w:rPr>
          <w:b/>
        </w:rPr>
        <w:t xml:space="preserve">Tulos</w:t>
      </w:r>
    </w:p>
    <w:p>
      <w:r>
        <w:t xml:space="preserve">Antonio pysähtyi kahville.</w:t>
      </w:r>
    </w:p>
    <w:p>
      <w:r>
        <w:rPr>
          <w:b/>
        </w:rPr>
        <w:t xml:space="preserve">Tulos</w:t>
      </w:r>
    </w:p>
    <w:p>
      <w:r>
        <w:t xml:space="preserve">Antonio pysähtyi hakemaan kupin kahvia.</w:t>
      </w:r>
    </w:p>
    <w:p>
      <w:r>
        <w:rPr>
          <w:b/>
        </w:rPr>
        <w:t xml:space="preserve">Tulos</w:t>
      </w:r>
    </w:p>
    <w:p>
      <w:r>
        <w:t xml:space="preserve">Antonio nukkui myöhään ja kiirehti töihin.</w:t>
      </w:r>
    </w:p>
    <w:p>
      <w:r>
        <w:rPr>
          <w:b/>
        </w:rPr>
        <w:t xml:space="preserve">Esimerkki 2.4570</w:t>
      </w:r>
    </w:p>
    <w:p>
      <w:r>
        <w:t xml:space="preserve">Alku: Myöhästyin töistä kymmenen minuuttia. Loppu: Tajusin, että minun pitäisi tulla ajoissa, jotta työtoverini eivät naura minulle.</w:t>
      </w:r>
    </w:p>
    <w:p>
      <w:r>
        <w:rPr>
          <w:b/>
        </w:rPr>
        <w:t xml:space="preserve">Tulos</w:t>
      </w:r>
    </w:p>
    <w:p>
      <w:r>
        <w:t xml:space="preserve">Lähdin kotoa pyjama päällä.</w:t>
      </w:r>
    </w:p>
    <w:p>
      <w:r>
        <w:rPr>
          <w:b/>
        </w:rPr>
        <w:t xml:space="preserve">Tulos</w:t>
      </w:r>
    </w:p>
    <w:p>
      <w:r>
        <w:t xml:space="preserve">Työtoverini nauroivat, kun juoksin sisään.</w:t>
      </w:r>
    </w:p>
    <w:p>
      <w:r>
        <w:rPr>
          <w:b/>
        </w:rPr>
        <w:t xml:space="preserve">Tulos</w:t>
      </w:r>
    </w:p>
    <w:p>
      <w:r>
        <w:t xml:space="preserve">Työtoverini nauroivat minulle, koska olin myöhässä.</w:t>
      </w:r>
    </w:p>
    <w:p>
      <w:r>
        <w:rPr>
          <w:b/>
        </w:rPr>
        <w:t xml:space="preserve">Tulos</w:t>
      </w:r>
    </w:p>
    <w:p>
      <w:r>
        <w:t xml:space="preserve">Toimiston työntekijät nauroivat minulle, koska olin myöhässä.</w:t>
      </w:r>
    </w:p>
    <w:p>
      <w:r>
        <w:rPr>
          <w:b/>
        </w:rPr>
        <w:t xml:space="preserve">Esimerkki 2.4571</w:t>
      </w:r>
    </w:p>
    <w:p>
      <w:r>
        <w:t xml:space="preserve">Alku: Salim rakasti pelata Buzkashia. Loppu: He pelasivat sitten ihanaa Buzkashi-peliä.</w:t>
      </w:r>
    </w:p>
    <w:p>
      <w:r>
        <w:rPr>
          <w:b/>
        </w:rPr>
        <w:t xml:space="preserve">Tulos</w:t>
      </w:r>
    </w:p>
    <w:p>
      <w:r>
        <w:t xml:space="preserve">Hän tapasi ystävänsä.</w:t>
      </w:r>
    </w:p>
    <w:p>
      <w:r>
        <w:rPr>
          <w:b/>
        </w:rPr>
        <w:t xml:space="preserve">Tulos</w:t>
      </w:r>
    </w:p>
    <w:p>
      <w:r>
        <w:t xml:space="preserve">Salim löysi ystävän, joka leikki hänen kanssaan.</w:t>
      </w:r>
    </w:p>
    <w:p>
      <w:r>
        <w:rPr>
          <w:b/>
        </w:rPr>
        <w:t xml:space="preserve">Tulos</w:t>
      </w:r>
    </w:p>
    <w:p>
      <w:r>
        <w:t xml:space="preserve">Salim kutsui ystävänsä leikkimään.</w:t>
      </w:r>
    </w:p>
    <w:p>
      <w:r>
        <w:rPr>
          <w:b/>
        </w:rPr>
        <w:t xml:space="preserve">Tulos</w:t>
      </w:r>
    </w:p>
    <w:p>
      <w:r>
        <w:t xml:space="preserve">Salim kutsui ystävänsä leikkimään.</w:t>
      </w:r>
    </w:p>
    <w:p>
      <w:r>
        <w:rPr>
          <w:b/>
        </w:rPr>
        <w:t xml:space="preserve">Tulos</w:t>
      </w:r>
    </w:p>
    <w:p>
      <w:r>
        <w:t xml:space="preserve">Salim meni buzkashi-kentälle ja tapasi muita harrastajia.</w:t>
      </w:r>
    </w:p>
    <w:p>
      <w:r>
        <w:rPr>
          <w:b/>
        </w:rPr>
        <w:t xml:space="preserve">Esimerkki 2.4572</w:t>
      </w:r>
    </w:p>
    <w:p>
      <w:r>
        <w:t xml:space="preserve">Alku: Lake Family lähtee joka kesä automatkalle. Loppu: Lopulta on aika lähteä tien päälle.</w:t>
      </w:r>
    </w:p>
    <w:p>
      <w:r>
        <w:rPr>
          <w:b/>
        </w:rPr>
        <w:t xml:space="preserve">Tulos</w:t>
      </w:r>
    </w:p>
    <w:p>
      <w:r>
        <w:t xml:space="preserve">Lake-perhe osti maastoajoneuvon.</w:t>
      </w:r>
    </w:p>
    <w:p>
      <w:r>
        <w:rPr>
          <w:b/>
        </w:rPr>
        <w:t xml:space="preserve">Tulos</w:t>
      </w:r>
    </w:p>
    <w:p>
      <w:r>
        <w:t xml:space="preserve">Lake-perhe oli pakkaamassa matkalle.</w:t>
      </w:r>
    </w:p>
    <w:p>
      <w:r>
        <w:rPr>
          <w:b/>
        </w:rPr>
        <w:t xml:space="preserve">Tulos</w:t>
      </w:r>
    </w:p>
    <w:p>
      <w:r>
        <w:t xml:space="preserve">He haluavat ajaa jeepeillä matkallaan.</w:t>
      </w:r>
    </w:p>
    <w:p>
      <w:r>
        <w:rPr>
          <w:b/>
        </w:rPr>
        <w:t xml:space="preserve">Tulos</w:t>
      </w:r>
    </w:p>
    <w:p>
      <w:r>
        <w:t xml:space="preserve">He pakkasivat autonsa ja lähtivät.</w:t>
      </w:r>
    </w:p>
    <w:p>
      <w:r>
        <w:rPr>
          <w:b/>
        </w:rPr>
        <w:t xml:space="preserve">Esimerkki 2.4573</w:t>
      </w:r>
    </w:p>
    <w:p>
      <w:r>
        <w:t xml:space="preserve">Alku: Rosa asetti tavoitteekseen saada hyvä arvosana kokeesta. Loppu: Lopulta hän sai hyvän arvosanan ja saavutti tavoitteensa!</w:t>
      </w:r>
    </w:p>
    <w:p>
      <w:r>
        <w:rPr>
          <w:b/>
        </w:rPr>
        <w:t xml:space="preserve">Tulos</w:t>
      </w:r>
    </w:p>
    <w:p>
      <w:r>
        <w:t xml:space="preserve">Rosa otti tavoitteekseen opiskella ahkerasti joka päivä seuraavaan kokeeseen asti.</w:t>
      </w:r>
    </w:p>
    <w:p>
      <w:r>
        <w:rPr>
          <w:b/>
        </w:rPr>
        <w:t xml:space="preserve">Tulos</w:t>
      </w:r>
    </w:p>
    <w:p>
      <w:r>
        <w:t xml:space="preserve">Rosa opiskeli joka päivä eikä pelannut videopelejä.</w:t>
      </w:r>
    </w:p>
    <w:p>
      <w:r>
        <w:rPr>
          <w:b/>
        </w:rPr>
        <w:t xml:space="preserve">Tulos</w:t>
      </w:r>
    </w:p>
    <w:p>
      <w:r>
        <w:t xml:space="preserve">Rosa opiskeli ahkerasti ja tarkisti usein.</w:t>
      </w:r>
    </w:p>
    <w:p>
      <w:r>
        <w:rPr>
          <w:b/>
        </w:rPr>
        <w:t xml:space="preserve">Tulos</w:t>
      </w:r>
    </w:p>
    <w:p>
      <w:r>
        <w:t xml:space="preserve">Rosa opiskeli ahkerasti päiväkausia.</w:t>
      </w:r>
    </w:p>
    <w:p>
      <w:r>
        <w:rPr>
          <w:b/>
        </w:rPr>
        <w:t xml:space="preserve">Esimerkki 2.4574</w:t>
      </w:r>
    </w:p>
    <w:p>
      <w:r>
        <w:t xml:space="preserve">Alku: Kelly päätti julkaista uuden kappaleen. Loppu: Kelly oli innoissaan.</w:t>
      </w:r>
    </w:p>
    <w:p>
      <w:r>
        <w:rPr>
          <w:b/>
        </w:rPr>
        <w:t xml:space="preserve">Tulos</w:t>
      </w:r>
    </w:p>
    <w:p>
      <w:r>
        <w:t xml:space="preserve">Kelly julkaisee uuden kappaleen.</w:t>
      </w:r>
    </w:p>
    <w:p>
      <w:r>
        <w:rPr>
          <w:b/>
        </w:rPr>
        <w:t xml:space="preserve">Tulos</w:t>
      </w:r>
    </w:p>
    <w:p>
      <w:r>
        <w:t xml:space="preserve">Kelly sai paljon myönteistä palautetta.</w:t>
      </w:r>
    </w:p>
    <w:p>
      <w:r>
        <w:rPr>
          <w:b/>
        </w:rPr>
        <w:t xml:space="preserve">Tulos</w:t>
      </w:r>
    </w:p>
    <w:p>
      <w:r>
        <w:t xml:space="preserve">Kelly julkaisi sen ja se oli hitti.</w:t>
      </w:r>
    </w:p>
    <w:p>
      <w:r>
        <w:rPr>
          <w:b/>
        </w:rPr>
        <w:t xml:space="preserve">Tulos</w:t>
      </w:r>
    </w:p>
    <w:p>
      <w:r>
        <w:t xml:space="preserve">Kellylle tarjottiin levytyssopimusta hänen kappaleestaan.</w:t>
      </w:r>
    </w:p>
    <w:p>
      <w:r>
        <w:rPr>
          <w:b/>
        </w:rPr>
        <w:t xml:space="preserve">Tulos</w:t>
      </w:r>
    </w:p>
    <w:p>
      <w:r>
        <w:t xml:space="preserve">Kellyn kappale sai paljon katselukertoja YouTubessa.</w:t>
      </w:r>
    </w:p>
    <w:p>
      <w:r>
        <w:rPr>
          <w:b/>
        </w:rPr>
        <w:t xml:space="preserve">Esimerkki 2.4575</w:t>
      </w:r>
    </w:p>
    <w:p>
      <w:r>
        <w:t xml:space="preserve">Alku: Sam halusi avoimen suhteen tyttöystävänsä kanssa. Loppu: Sam tajuaa, ettei se ollut avoin suhde.</w:t>
      </w:r>
    </w:p>
    <w:p>
      <w:r>
        <w:rPr>
          <w:b/>
        </w:rPr>
        <w:t xml:space="preserve">Tulos</w:t>
      </w:r>
    </w:p>
    <w:p>
      <w:r>
        <w:t xml:space="preserve">Hänen tyttöystävänsä oli samaa mieltä. Hän alkoi tapailla toista miestä ja näytti jättävän miehen huomiotta.</w:t>
      </w:r>
    </w:p>
    <w:p>
      <w:r>
        <w:rPr>
          <w:b/>
        </w:rPr>
        <w:t xml:space="preserve">Tulos</w:t>
      </w:r>
    </w:p>
    <w:p>
      <w:r>
        <w:t xml:space="preserve">Samin tyttöystävä jättää hänet, kun hän tapailee toista tyttöä.</w:t>
      </w:r>
    </w:p>
    <w:p>
      <w:r>
        <w:rPr>
          <w:b/>
        </w:rPr>
        <w:t xml:space="preserve">Tulos</w:t>
      </w:r>
    </w:p>
    <w:p>
      <w:r>
        <w:t xml:space="preserve">sam tyttöystävä on neitsyt.</w:t>
      </w:r>
    </w:p>
    <w:p>
      <w:r>
        <w:rPr>
          <w:b/>
        </w:rPr>
        <w:t xml:space="preserve">Tulos</w:t>
      </w:r>
    </w:p>
    <w:p>
      <w:r>
        <w:t xml:space="preserve">Samin tyttöystävä oli kontrolloiva.</w:t>
      </w:r>
    </w:p>
    <w:p>
      <w:r>
        <w:rPr>
          <w:b/>
        </w:rPr>
        <w:t xml:space="preserve">Tulos</w:t>
      </w:r>
    </w:p>
    <w:p>
      <w:r>
        <w:t xml:space="preserve">mutta hän ei pidä siitä.</w:t>
      </w:r>
    </w:p>
    <w:p>
      <w:r>
        <w:rPr>
          <w:b/>
        </w:rPr>
        <w:t xml:space="preserve">Esimerkki 2.4576</w:t>
      </w:r>
    </w:p>
    <w:p>
      <w:r>
        <w:t xml:space="preserve">Alku: Anna käveli eräänä aamuna kouluun. Loppu: Anna meni klubille ja tanssi koko yön.</w:t>
      </w:r>
    </w:p>
    <w:p>
      <w:r>
        <w:rPr>
          <w:b/>
        </w:rPr>
        <w:t xml:space="preserve">Tulos</w:t>
      </w:r>
    </w:p>
    <w:p>
      <w:r>
        <w:t xml:space="preserve">Anna tapasi Bobbyn ja suostui lähtemään tanssimaan.</w:t>
      </w:r>
    </w:p>
    <w:p>
      <w:r>
        <w:rPr>
          <w:b/>
        </w:rPr>
        <w:t xml:space="preserve">Tulos</w:t>
      </w:r>
    </w:p>
    <w:p>
      <w:r>
        <w:t xml:space="preserve">Anna tapasi ystäviä, jotka kutsuivat hänet ulos sinä iltana.</w:t>
      </w:r>
    </w:p>
    <w:p>
      <w:r>
        <w:rPr>
          <w:b/>
        </w:rPr>
        <w:t xml:space="preserve">Tulos</w:t>
      </w:r>
    </w:p>
    <w:p>
      <w:r>
        <w:t xml:space="preserve">Anna törmäsi kävelijätoveriin, joka kutsui hänet kerhoon.</w:t>
      </w:r>
    </w:p>
    <w:p>
      <w:r>
        <w:rPr>
          <w:b/>
        </w:rPr>
        <w:t xml:space="preserve">Tulos</w:t>
      </w:r>
    </w:p>
    <w:p>
      <w:r>
        <w:t xml:space="preserve">Hänen ystävänsä kysyivät, haluaisiko hän lähteä tanssimaan sinä iltana.</w:t>
      </w:r>
    </w:p>
    <w:p>
      <w:r>
        <w:rPr>
          <w:b/>
        </w:rPr>
        <w:t xml:space="preserve">Esimerkki 2.4577</w:t>
      </w:r>
    </w:p>
    <w:p>
      <w:r>
        <w:t xml:space="preserve">Alku: Ray halusi kesärusketuksen. Loppu: Rayllä oli kesän loppuun mennessä upea rusketus!</w:t>
      </w:r>
    </w:p>
    <w:p>
      <w:r>
        <w:rPr>
          <w:b/>
        </w:rPr>
        <w:t xml:space="preserve">Tulos</w:t>
      </w:r>
    </w:p>
    <w:p>
      <w:r>
        <w:t xml:space="preserve">Ray vietti paljon aikaa auringossa.</w:t>
      </w:r>
    </w:p>
    <w:p>
      <w:r>
        <w:rPr>
          <w:b/>
        </w:rPr>
        <w:t xml:space="preserve">Tulos</w:t>
      </w:r>
    </w:p>
    <w:p>
      <w:r>
        <w:t xml:space="preserve">Ray pysytteli ulkona viisitoista minuuttia päivässä.</w:t>
      </w:r>
    </w:p>
    <w:p>
      <w:r>
        <w:rPr>
          <w:b/>
        </w:rPr>
        <w:t xml:space="preserve">Tulos</w:t>
      </w:r>
    </w:p>
    <w:p>
      <w:r>
        <w:t xml:space="preserve">Ray kävi ulkona joka päivä.</w:t>
      </w:r>
    </w:p>
    <w:p>
      <w:r>
        <w:rPr>
          <w:b/>
        </w:rPr>
        <w:t xml:space="preserve">Tulos</w:t>
      </w:r>
    </w:p>
    <w:p>
      <w:r>
        <w:t xml:space="preserve">Ray meni rannalle tunniksi joka päivä ja makasi auringonpaisteessa.</w:t>
      </w:r>
    </w:p>
    <w:p>
      <w:r>
        <w:rPr>
          <w:b/>
        </w:rPr>
        <w:t xml:space="preserve">Tulos</w:t>
      </w:r>
    </w:p>
    <w:p>
      <w:r>
        <w:t xml:space="preserve">Niinpä Ray vietti koko kesän rannalla.</w:t>
      </w:r>
    </w:p>
    <w:p>
      <w:r>
        <w:rPr>
          <w:b/>
        </w:rPr>
        <w:t xml:space="preserve">Esimerkki 2.4578</w:t>
      </w:r>
    </w:p>
    <w:p>
      <w:r>
        <w:t xml:space="preserve">Alku: Bethillä oli hyllyt täynnä vanhoja tietokonekirjoja. Loppu: Hän oli kiitollinen siitä, että hänellä oli jotain, millä täyttää tyhjät hyllyt.</w:t>
      </w:r>
    </w:p>
    <w:p>
      <w:r>
        <w:rPr>
          <w:b/>
        </w:rPr>
        <w:t xml:space="preserve">Tulos</w:t>
      </w:r>
    </w:p>
    <w:p>
      <w:r>
        <w:t xml:space="preserve">Beth antoi kirjat ystävälleen.</w:t>
      </w:r>
    </w:p>
    <w:p>
      <w:r>
        <w:rPr>
          <w:b/>
        </w:rPr>
        <w:t xml:space="preserve">Tulos</w:t>
      </w:r>
    </w:p>
    <w:p>
      <w:r>
        <w:t xml:space="preserve">Beth antoi ne veljelleen.</w:t>
      </w:r>
    </w:p>
    <w:p>
      <w:r>
        <w:rPr>
          <w:b/>
        </w:rPr>
        <w:t xml:space="preserve">Tulos</w:t>
      </w:r>
    </w:p>
    <w:p>
      <w:r>
        <w:t xml:space="preserve">Beth lahjoitti joitakin kirjoja veljelleen.</w:t>
      </w:r>
    </w:p>
    <w:p>
      <w:r>
        <w:rPr>
          <w:b/>
        </w:rPr>
        <w:t xml:space="preserve">Tulos</w:t>
      </w:r>
    </w:p>
    <w:p>
      <w:r>
        <w:t xml:space="preserve">Hän antoi ne ystävälleen, joka halusi täyttää kirjahyllynsä.</w:t>
      </w:r>
    </w:p>
    <w:p>
      <w:r>
        <w:rPr>
          <w:b/>
        </w:rPr>
        <w:t xml:space="preserve">Tulos</w:t>
      </w:r>
    </w:p>
    <w:p>
      <w:r>
        <w:t xml:space="preserve">Hän antoi ne poikaystävälleen, jolla oli joukko tyhjiä hyllyjä.</w:t>
      </w:r>
    </w:p>
    <w:p>
      <w:r>
        <w:rPr>
          <w:b/>
        </w:rPr>
        <w:t xml:space="preserve">Esimerkki 2.4579</w:t>
      </w:r>
    </w:p>
    <w:p>
      <w:r>
        <w:t xml:space="preserve">Alku: Tiffany on yksinhuoltajaäiti, joka kamppailee toimeentulonsa kanssa. Loppu: Tiffany tekee parhaansa elättääkseen poikansa.</w:t>
      </w:r>
    </w:p>
    <w:p>
      <w:r>
        <w:rPr>
          <w:b/>
        </w:rPr>
        <w:t xml:space="preserve">Tulos</w:t>
      </w:r>
    </w:p>
    <w:p>
      <w:r>
        <w:t xml:space="preserve">Hänellä on kaksi työtä.</w:t>
      </w:r>
    </w:p>
    <w:p>
      <w:r>
        <w:rPr>
          <w:b/>
        </w:rPr>
        <w:t xml:space="preserve">Tulos</w:t>
      </w:r>
    </w:p>
    <w:p>
      <w:r>
        <w:t xml:space="preserve">Tiffany tekee kahta työtä.</w:t>
      </w:r>
    </w:p>
    <w:p>
      <w:r>
        <w:rPr>
          <w:b/>
        </w:rPr>
        <w:t xml:space="preserve">Tulos</w:t>
      </w:r>
    </w:p>
    <w:p>
      <w:r>
        <w:t xml:space="preserve">Tiffany tekee kahta työtä maksaakseen laskut.</w:t>
      </w:r>
    </w:p>
    <w:p>
      <w:r>
        <w:rPr>
          <w:b/>
        </w:rPr>
        <w:t xml:space="preserve">Tulos</w:t>
      </w:r>
    </w:p>
    <w:p>
      <w:r>
        <w:t xml:space="preserve">Tiffanyn poika on erityistarpeinen.</w:t>
      </w:r>
    </w:p>
    <w:p>
      <w:r>
        <w:rPr>
          <w:b/>
        </w:rPr>
        <w:t xml:space="preserve">Esimerkki 2.4580</w:t>
      </w:r>
    </w:p>
    <w:p>
      <w:r>
        <w:t xml:space="preserve">Alku: Lauren oli siivoamassa kaappia ja löysi pienen laatikon. Loppu: Hän laittoi sinne lempimuistoesineitään ja vaali sitä aina.</w:t>
      </w:r>
    </w:p>
    <w:p>
      <w:r>
        <w:rPr>
          <w:b/>
        </w:rPr>
        <w:t xml:space="preserve">Tulos</w:t>
      </w:r>
    </w:p>
    <w:p>
      <w:r>
        <w:t xml:space="preserve">Se oli laatikko hänen lapsuudestaan.</w:t>
      </w:r>
    </w:p>
    <w:p>
      <w:r>
        <w:rPr>
          <w:b/>
        </w:rPr>
        <w:t xml:space="preserve">Tulos</w:t>
      </w:r>
    </w:p>
    <w:p>
      <w:r>
        <w:t xml:space="preserve">Lauren päätti käyttää huoneessaan olevaa laatikkoa.</w:t>
      </w:r>
    </w:p>
    <w:p>
      <w:r>
        <w:rPr>
          <w:b/>
        </w:rPr>
        <w:t xml:space="preserve">Tulos</w:t>
      </w:r>
    </w:p>
    <w:p>
      <w:r>
        <w:t xml:space="preserve">Lauren näki, että laatikossa oli lukko ja avain.</w:t>
      </w:r>
    </w:p>
    <w:p>
      <w:r>
        <w:rPr>
          <w:b/>
        </w:rPr>
        <w:t xml:space="preserve">Tulos</w:t>
      </w:r>
    </w:p>
    <w:p>
      <w:r>
        <w:t xml:space="preserve">Lauren näki paljon rihkamaa lapsuudestaan.</w:t>
      </w:r>
    </w:p>
    <w:p>
      <w:r>
        <w:rPr>
          <w:b/>
        </w:rPr>
        <w:t xml:space="preserve">Esimerkki 2.4581</w:t>
      </w:r>
    </w:p>
    <w:p>
      <w:r>
        <w:t xml:space="preserve">Alku: Olipa kerran pieni tyttö, jolla oli lemmikkikaniini. Loppu: Eläinlääkäri sai selville, että kani ei ollut lihava, vaan se oli raskaana!</w:t>
      </w:r>
    </w:p>
    <w:p>
      <w:r>
        <w:rPr>
          <w:b/>
        </w:rPr>
        <w:t xml:space="preserve">Tulos</w:t>
      </w:r>
    </w:p>
    <w:p>
      <w:r>
        <w:t xml:space="preserve">Viikkojen kuluessa kanin vatsa jatkoi turpoamistaan.</w:t>
      </w:r>
    </w:p>
    <w:p>
      <w:r>
        <w:rPr>
          <w:b/>
        </w:rPr>
        <w:t xml:space="preserve">Tulos</w:t>
      </w:r>
    </w:p>
    <w:p>
      <w:r>
        <w:t xml:space="preserve">Jäniksellä oli suuri vatsa.</w:t>
      </w:r>
    </w:p>
    <w:p>
      <w:r>
        <w:rPr>
          <w:b/>
        </w:rPr>
        <w:t xml:space="preserve">Tulos</w:t>
      </w:r>
    </w:p>
    <w:p>
      <w:r>
        <w:t xml:space="preserve">Kani näytti ylipainoiselta.</w:t>
      </w:r>
    </w:p>
    <w:p>
      <w:r>
        <w:rPr>
          <w:b/>
        </w:rPr>
        <w:t xml:space="preserve">Tulos</w:t>
      </w:r>
    </w:p>
    <w:p>
      <w:r>
        <w:t xml:space="preserve">Jänis kasvoi.</w:t>
      </w:r>
    </w:p>
    <w:p>
      <w:r>
        <w:rPr>
          <w:b/>
        </w:rPr>
        <w:t xml:space="preserve">Esimerkki 2.4582</w:t>
      </w:r>
    </w:p>
    <w:p>
      <w:r>
        <w:t xml:space="preserve">Alku: Sammakko hyppäsi ulos lammesta. Loppu: Hän ajoi sammakon päälle, ja sammakko kuoli.</w:t>
      </w:r>
    </w:p>
    <w:p>
      <w:r>
        <w:rPr>
          <w:b/>
        </w:rPr>
        <w:t xml:space="preserve">Tulos</w:t>
      </w:r>
    </w:p>
    <w:p>
      <w:r>
        <w:t xml:space="preserve">Mies oli autossaan ajamassa.</w:t>
      </w:r>
    </w:p>
    <w:p>
      <w:r>
        <w:rPr>
          <w:b/>
        </w:rPr>
        <w:t xml:space="preserve">Tulos</w:t>
      </w:r>
    </w:p>
    <w:p>
      <w:r>
        <w:t xml:space="preserve">Mies ajoi pyörällä.</w:t>
      </w:r>
    </w:p>
    <w:p>
      <w:r>
        <w:rPr>
          <w:b/>
        </w:rPr>
        <w:t xml:space="preserve">Tulos</w:t>
      </w:r>
    </w:p>
    <w:p>
      <w:r>
        <w:t xml:space="preserve">Autoa ajanut mies ei nähnyt sammakkoa.</w:t>
      </w:r>
    </w:p>
    <w:p>
      <w:r>
        <w:rPr>
          <w:b/>
        </w:rPr>
        <w:t xml:space="preserve">Tulos</w:t>
      </w:r>
    </w:p>
    <w:p>
      <w:r>
        <w:t xml:space="preserve">Mies ajoi ohi.</w:t>
      </w:r>
    </w:p>
    <w:p>
      <w:r>
        <w:rPr>
          <w:b/>
        </w:rPr>
        <w:t xml:space="preserve">Tulos</w:t>
      </w:r>
    </w:p>
    <w:p>
      <w:r>
        <w:t xml:space="preserve">sammakko syöksyi kuljettajan eteen.</w:t>
      </w:r>
    </w:p>
    <w:p>
      <w:r>
        <w:rPr>
          <w:b/>
        </w:rPr>
        <w:t xml:space="preserve">Esimerkki 2.4583</w:t>
      </w:r>
    </w:p>
    <w:p>
      <w:r>
        <w:t xml:space="preserve">Alku: Se oli pelipäivä, ja minä ja ystäväni olimme valmiita peliin. Loppu: Joukkuetoverini ja minä juhlimme pukuhuoneessa voiton jälkeen.</w:t>
      </w:r>
    </w:p>
    <w:p>
      <w:r>
        <w:rPr>
          <w:b/>
        </w:rPr>
        <w:t xml:space="preserve">Tulos</w:t>
      </w:r>
    </w:p>
    <w:p>
      <w:r>
        <w:t xml:space="preserve">Löin pelin voittaneen kunnarin.</w:t>
      </w:r>
    </w:p>
    <w:p>
      <w:r>
        <w:rPr>
          <w:b/>
        </w:rPr>
        <w:t xml:space="preserve">Tulos</w:t>
      </w:r>
    </w:p>
    <w:p>
      <w:r>
        <w:t xml:space="preserve">Voitimme toisen joukkueen 30-10.</w:t>
      </w:r>
    </w:p>
    <w:p>
      <w:r>
        <w:rPr>
          <w:b/>
        </w:rPr>
        <w:t xml:space="preserve">Tulos</w:t>
      </w:r>
    </w:p>
    <w:p>
      <w:r>
        <w:t xml:space="preserve">He pelasivat kovaa, pelasivat hyvän pelin ja voittivat lopulta.</w:t>
      </w:r>
    </w:p>
    <w:p>
      <w:r>
        <w:rPr>
          <w:b/>
        </w:rPr>
        <w:t xml:space="preserve">Tulos</w:t>
      </w:r>
    </w:p>
    <w:p>
      <w:r>
        <w:t xml:space="preserve">Pelasimme parhaamme ja voitimme toisen joukkueen.</w:t>
      </w:r>
    </w:p>
    <w:p>
      <w:r>
        <w:rPr>
          <w:b/>
        </w:rPr>
        <w:t xml:space="preserve">Esimerkki 2.4584</w:t>
      </w:r>
    </w:p>
    <w:p>
      <w:r>
        <w:t xml:space="preserve">Alku: Jerry oli stand up -koomikko, joka ei ollut hauska. Loppu: Jerry huomasi, että hän esiintyy paremmin ryhmissä kuin yksin.</w:t>
      </w:r>
    </w:p>
    <w:p>
      <w:r>
        <w:rPr>
          <w:b/>
        </w:rPr>
        <w:t xml:space="preserve">Tulos</w:t>
      </w:r>
    </w:p>
    <w:p>
      <w:r>
        <w:t xml:space="preserve">Jerry päätti ottaa osaa komedianäytelmään.</w:t>
      </w:r>
    </w:p>
    <w:p>
      <w:r>
        <w:rPr>
          <w:b/>
        </w:rPr>
        <w:t xml:space="preserve">Tulos</w:t>
      </w:r>
    </w:p>
    <w:p>
      <w:r>
        <w:t xml:space="preserve">Jerry päätti sen sijaan kokeilla improvisaatiota.</w:t>
      </w:r>
    </w:p>
    <w:p>
      <w:r>
        <w:rPr>
          <w:b/>
        </w:rPr>
        <w:t xml:space="preserve">Tulos</w:t>
      </w:r>
    </w:p>
    <w:p>
      <w:r>
        <w:t xml:space="preserve">Jerry esiintyi ensimmäistä kertaa kahden muun koomikon kanssa.</w:t>
      </w:r>
    </w:p>
    <w:p>
      <w:r>
        <w:rPr>
          <w:b/>
        </w:rPr>
        <w:t xml:space="preserve">Tulos</w:t>
      </w:r>
    </w:p>
    <w:p>
      <w:r>
        <w:t xml:space="preserve">Sitten Jerry esiintyi yksin, ja yleisö taputti.</w:t>
      </w:r>
    </w:p>
    <w:p>
      <w:r>
        <w:rPr>
          <w:b/>
        </w:rPr>
        <w:t xml:space="preserve">Esimerkki 2.4585</w:t>
      </w:r>
    </w:p>
    <w:p>
      <w:r>
        <w:t xml:space="preserve">Alku: Jane heräsi aikaisin. Loppu: Vanhemmat ostivat juuri kynttilän, joka tuoksui kekseiltä.</w:t>
      </w:r>
    </w:p>
    <w:p>
      <w:r>
        <w:rPr>
          <w:b/>
        </w:rPr>
        <w:t xml:space="preserve">Tulos</w:t>
      </w:r>
    </w:p>
    <w:p>
      <w:r>
        <w:t xml:space="preserve">Oli Janen syntymäpäivä.</w:t>
      </w:r>
    </w:p>
    <w:p>
      <w:r>
        <w:rPr>
          <w:b/>
        </w:rPr>
        <w:t xml:space="preserve">Tulos</w:t>
      </w:r>
    </w:p>
    <w:p>
      <w:r>
        <w:t xml:space="preserve">Jane heräsi mukavaan tuoksuun.</w:t>
      </w:r>
    </w:p>
    <w:p>
      <w:r>
        <w:rPr>
          <w:b/>
        </w:rPr>
        <w:t xml:space="preserve">Tulos</w:t>
      </w:r>
    </w:p>
    <w:p>
      <w:r>
        <w:t xml:space="preserve">Jane haistoi keksien tuoksun ja juoksi keittiöön syömään.</w:t>
      </w:r>
    </w:p>
    <w:p>
      <w:r>
        <w:rPr>
          <w:b/>
        </w:rPr>
        <w:t xml:space="preserve">Tulos</w:t>
      </w:r>
    </w:p>
    <w:p>
      <w:r>
        <w:t xml:space="preserve">Hän haistoi jotain hienoa.</w:t>
      </w:r>
    </w:p>
    <w:p>
      <w:r>
        <w:rPr>
          <w:b/>
        </w:rPr>
        <w:t xml:space="preserve">Esimerkki 2.4586</w:t>
      </w:r>
    </w:p>
    <w:p>
      <w:r>
        <w:t xml:space="preserve">Alku: Oli eräs kaveri nimeltä Bob. Loppu: Bobin tarina oli New York Timesin bestsellerlistan ykkönen.</w:t>
      </w:r>
    </w:p>
    <w:p>
      <w:r>
        <w:rPr>
          <w:b/>
        </w:rPr>
        <w:t xml:space="preserve">Tulos</w:t>
      </w:r>
    </w:p>
    <w:p>
      <w:r>
        <w:t xml:space="preserve">Bob päätti kirjoittaa kirjan hulluista kokemuksistaan.</w:t>
      </w:r>
    </w:p>
    <w:p>
      <w:r>
        <w:rPr>
          <w:b/>
        </w:rPr>
        <w:t xml:space="preserve">Tulos</w:t>
      </w:r>
    </w:p>
    <w:p>
      <w:r>
        <w:t xml:space="preserve">Bob kirjoitti kirjan.</w:t>
      </w:r>
    </w:p>
    <w:p>
      <w:r>
        <w:rPr>
          <w:b/>
        </w:rPr>
        <w:t xml:space="preserve">Tulos</w:t>
      </w:r>
    </w:p>
    <w:p>
      <w:r>
        <w:t xml:space="preserve">Bob oli kirjailija, jonka ensimmäinen teos oli juuri julkaistu.</w:t>
      </w:r>
    </w:p>
    <w:p>
      <w:r>
        <w:rPr>
          <w:b/>
        </w:rPr>
        <w:t xml:space="preserve">Tulos</w:t>
      </w:r>
    </w:p>
    <w:p>
      <w:r>
        <w:t xml:space="preserve">Hänellä oli uskomaton haaksirikkotarina.</w:t>
      </w:r>
    </w:p>
    <w:p>
      <w:r>
        <w:rPr>
          <w:b/>
        </w:rPr>
        <w:t xml:space="preserve">Esimerkki 2.4587</w:t>
      </w:r>
    </w:p>
    <w:p>
      <w:r>
        <w:t xml:space="preserve">Alku: Serkkumme kunniaksi, joka kuoli, kaikki kokoontuivat yhteen. Loppu: Kaikki lähtivät kuuden jälkeen aamulla.</w:t>
      </w:r>
    </w:p>
    <w:p>
      <w:r>
        <w:rPr>
          <w:b/>
        </w:rPr>
        <w:t xml:space="preserve">Tulos</w:t>
      </w:r>
    </w:p>
    <w:p>
      <w:r>
        <w:t xml:space="preserve">Kaikki nukkuivat minun luonani.</w:t>
      </w:r>
    </w:p>
    <w:p>
      <w:r>
        <w:rPr>
          <w:b/>
        </w:rPr>
        <w:t xml:space="preserve">Tulos</w:t>
      </w:r>
    </w:p>
    <w:p>
      <w:r>
        <w:t xml:space="preserve">He söivät ruokaa ja muistelivat vanhoja aikoja serkkujensa kanssa.</w:t>
      </w:r>
    </w:p>
    <w:p>
      <w:r>
        <w:rPr>
          <w:b/>
        </w:rPr>
        <w:t xml:space="preserve">Tulos</w:t>
      </w:r>
    </w:p>
    <w:p>
      <w:r>
        <w:t xml:space="preserve">Me kaikki söimme ja kerroimme tarinoita hänestä.</w:t>
      </w:r>
    </w:p>
    <w:p>
      <w:r>
        <w:rPr>
          <w:b/>
        </w:rPr>
        <w:t xml:space="preserve">Tulos</w:t>
      </w:r>
    </w:p>
    <w:p>
      <w:r>
        <w:t xml:space="preserve">Joimme ja puhuimme serkustamme koko illan.</w:t>
      </w:r>
    </w:p>
    <w:p>
      <w:r>
        <w:rPr>
          <w:b/>
        </w:rPr>
        <w:t xml:space="preserve">Tulos</w:t>
      </w:r>
    </w:p>
    <w:p>
      <w:r>
        <w:t xml:space="preserve">Rukoilimme kaikki kirkossa ja sitten hautasimme hänen ruumiinsa.</w:t>
      </w:r>
    </w:p>
    <w:p>
      <w:r>
        <w:rPr>
          <w:b/>
        </w:rPr>
        <w:t xml:space="preserve">Esimerkki 2.4588</w:t>
      </w:r>
    </w:p>
    <w:p>
      <w:r>
        <w:t xml:space="preserve">Alku: Stephanie katseli perheensä takkeja vaatetelineessä. Lopetus: Stephanie järjesteli takit ja oli hyvin tyytyväinen niiden ulkonäköön.</w:t>
      </w:r>
    </w:p>
    <w:p>
      <w:r>
        <w:rPr>
          <w:b/>
        </w:rPr>
        <w:t xml:space="preserve">Tulos</w:t>
      </w:r>
    </w:p>
    <w:p>
      <w:r>
        <w:t xml:space="preserve">Kaikki oli aivan sekaisin.</w:t>
      </w:r>
    </w:p>
    <w:p>
      <w:r>
        <w:rPr>
          <w:b/>
        </w:rPr>
        <w:t xml:space="preserve">Tulos</w:t>
      </w:r>
    </w:p>
    <w:p>
      <w:r>
        <w:t xml:space="preserve">Hän huomasi olevansa ärsyyntynyt siitä, miten ne olivat hyllyssä.</w:t>
      </w:r>
    </w:p>
    <w:p>
      <w:r>
        <w:rPr>
          <w:b/>
        </w:rPr>
        <w:t xml:space="preserve">Tulos</w:t>
      </w:r>
    </w:p>
    <w:p>
      <w:r>
        <w:t xml:space="preserve">Stephanie päätti järjestää vaatetelineen.</w:t>
      </w:r>
    </w:p>
    <w:p>
      <w:r>
        <w:rPr>
          <w:b/>
        </w:rPr>
        <w:t xml:space="preserve">Tulos</w:t>
      </w:r>
    </w:p>
    <w:p>
      <w:r>
        <w:t xml:space="preserve">Stephanie ei pitänyt siitä, miten sotkuiselta ne näyttivät.</w:t>
      </w:r>
    </w:p>
    <w:p>
      <w:r>
        <w:rPr>
          <w:b/>
        </w:rPr>
        <w:t xml:space="preserve">Esimerkki 2.4589</w:t>
      </w:r>
    </w:p>
    <w:p>
      <w:r>
        <w:t xml:space="preserve">Alku: Lola oli ostoskeskuksessa ystäviensä kanssa. Loppu: Lola tajusi, että mies oli elokuvan näyttelijä.</w:t>
      </w:r>
    </w:p>
    <w:p>
      <w:r>
        <w:rPr>
          <w:b/>
        </w:rPr>
        <w:t xml:space="preserve">Tulos</w:t>
      </w:r>
    </w:p>
    <w:p>
      <w:r>
        <w:t xml:space="preserve">Lola näki komean miehen, joka näytti Thorilta.</w:t>
      </w:r>
    </w:p>
    <w:p>
      <w:r>
        <w:rPr>
          <w:b/>
        </w:rPr>
        <w:t xml:space="preserve">Tulos</w:t>
      </w:r>
    </w:p>
    <w:p>
      <w:r>
        <w:t xml:space="preserve">Lola kiinnitti huomiota mieheen, joka vaikutti hyvin tutulta.</w:t>
      </w:r>
    </w:p>
    <w:p>
      <w:r>
        <w:rPr>
          <w:b/>
        </w:rPr>
        <w:t xml:space="preserve">Tulos</w:t>
      </w:r>
    </w:p>
    <w:p>
      <w:r>
        <w:t xml:space="preserve">Lola näki miehen, joka mainosti uusinta Hollywood-elokuvaa.</w:t>
      </w:r>
    </w:p>
    <w:p>
      <w:r>
        <w:rPr>
          <w:b/>
        </w:rPr>
        <w:t xml:space="preserve">Tulos</w:t>
      </w:r>
    </w:p>
    <w:p>
      <w:r>
        <w:t xml:space="preserve">Lola luuli tunnistavansa miehen kävellessään.</w:t>
      </w:r>
    </w:p>
    <w:p>
      <w:r>
        <w:rPr>
          <w:b/>
        </w:rPr>
        <w:t xml:space="preserve">Esimerkki 2.4590</w:t>
      </w:r>
    </w:p>
    <w:p>
      <w:r>
        <w:t xml:space="preserve">Alku: Heidän piti valita kiuas uuteen taloonsa. Loppu: He eivät enää tarvinneet liettä.</w:t>
      </w:r>
    </w:p>
    <w:p>
      <w:r>
        <w:rPr>
          <w:b/>
        </w:rPr>
        <w:t xml:space="preserve">Tulos</w:t>
      </w:r>
    </w:p>
    <w:p>
      <w:r>
        <w:t xml:space="preserve">Perheen ystävä antoi heille varahellan.</w:t>
      </w:r>
    </w:p>
    <w:p>
      <w:r>
        <w:rPr>
          <w:b/>
        </w:rPr>
        <w:t xml:space="preserve">Tulos</w:t>
      </w:r>
    </w:p>
    <w:p>
      <w:r>
        <w:t xml:space="preserve">He tajusivat, että heillä oli vanha liesi, jota he voisivat käyttää.</w:t>
      </w:r>
    </w:p>
    <w:p>
      <w:r>
        <w:rPr>
          <w:b/>
        </w:rPr>
        <w:t xml:space="preserve">Tulos</w:t>
      </w:r>
    </w:p>
    <w:p>
      <w:r>
        <w:t xml:space="preserve">He tajusivat, että he tekivät kaiken ruoan mikroaaltouunissa.</w:t>
      </w:r>
    </w:p>
    <w:p>
      <w:r>
        <w:rPr>
          <w:b/>
        </w:rPr>
        <w:t xml:space="preserve">Esimerkki 2.4591</w:t>
      </w:r>
    </w:p>
    <w:p>
      <w:r>
        <w:t xml:space="preserve">Alku: Pat sai yleensä hyviä arvosanoja koulussa. Loppu: Hän hallitsi aikaansa paremmin ja paransi arvosanojaan.</w:t>
      </w:r>
    </w:p>
    <w:p>
      <w:r>
        <w:rPr>
          <w:b/>
        </w:rPr>
        <w:t xml:space="preserve">Tulos</w:t>
      </w:r>
    </w:p>
    <w:p>
      <w:r>
        <w:t xml:space="preserve">Ensimmäisenä vuonna hän sai osa-aikatyön ja hänen arvosanansa laskivat.</w:t>
      </w:r>
    </w:p>
    <w:p>
      <w:r>
        <w:rPr>
          <w:b/>
        </w:rPr>
        <w:t xml:space="preserve">Tulos</w:t>
      </w:r>
    </w:p>
    <w:p>
      <w:r>
        <w:t xml:space="preserve">Pat alkoi olla välittämättä työstään.</w:t>
      </w:r>
    </w:p>
    <w:p>
      <w:r>
        <w:rPr>
          <w:b/>
        </w:rPr>
        <w:t xml:space="preserve">Tulos</w:t>
      </w:r>
    </w:p>
    <w:p>
      <w:r>
        <w:t xml:space="preserve">Pat alkoi epäonnistua matematiikassa.</w:t>
      </w:r>
    </w:p>
    <w:p>
      <w:r>
        <w:rPr>
          <w:b/>
        </w:rPr>
        <w:t xml:space="preserve">Tulos</w:t>
      </w:r>
    </w:p>
    <w:p>
      <w:r>
        <w:t xml:space="preserve">Pat alkoi seurustella ja huomasi, että hänen arvosanansa olivat huonot.</w:t>
      </w:r>
    </w:p>
    <w:p>
      <w:r>
        <w:rPr>
          <w:b/>
        </w:rPr>
        <w:t xml:space="preserve">Esimerkki 2.4592</w:t>
      </w:r>
    </w:p>
    <w:p>
      <w:r>
        <w:t xml:space="preserve">Alku: Marisse meni huutokauppaan etsimään tavaroita. Loppu: Marissa vei kaksi pentua kotiin.</w:t>
      </w:r>
    </w:p>
    <w:p>
      <w:r>
        <w:rPr>
          <w:b/>
        </w:rPr>
        <w:t xml:space="preserve">Tulos</w:t>
      </w:r>
    </w:p>
    <w:p>
      <w:r>
        <w:t xml:space="preserve">Kun Marisse saapui huutokauppaan, hän näki heti jonkun, jolla oli laatikko, jossa oli kaksi pentua.</w:t>
      </w:r>
    </w:p>
    <w:p>
      <w:r>
        <w:rPr>
          <w:b/>
        </w:rPr>
        <w:t xml:space="preserve">Tulos</w:t>
      </w:r>
    </w:p>
    <w:p>
      <w:r>
        <w:t xml:space="preserve">Marisse oli yllättynyt löytäessään myytäviä pentuja.</w:t>
      </w:r>
    </w:p>
    <w:p>
      <w:r>
        <w:rPr>
          <w:b/>
        </w:rPr>
        <w:t xml:space="preserve">Tulos</w:t>
      </w:r>
    </w:p>
    <w:p>
      <w:r>
        <w:t xml:space="preserve">Vilkkaasti liikennöidyllä parkkipaikalla oli kaksi pentua vartioimatta.</w:t>
      </w:r>
    </w:p>
    <w:p>
      <w:r>
        <w:rPr>
          <w:b/>
        </w:rPr>
        <w:t xml:space="preserve">Esimerkki 2.4593</w:t>
      </w:r>
    </w:p>
    <w:p>
      <w:r>
        <w:t xml:space="preserve">Alku: Whitneylla on huomenna suuri koe. Loppu: Whitney reputtaa kokeensa.</w:t>
      </w:r>
    </w:p>
    <w:p>
      <w:r>
        <w:rPr>
          <w:b/>
        </w:rPr>
        <w:t xml:space="preserve">Tulos</w:t>
      </w:r>
    </w:p>
    <w:p>
      <w:r>
        <w:t xml:space="preserve">Whitney päätti juhlia opiskelun sijaan.</w:t>
      </w:r>
    </w:p>
    <w:p>
      <w:r>
        <w:rPr>
          <w:b/>
        </w:rPr>
        <w:t xml:space="preserve">Tulos</w:t>
      </w:r>
    </w:p>
    <w:p>
      <w:r>
        <w:t xml:space="preserve">Whitney päättää lähteä juhliin ystäviensä kanssa.</w:t>
      </w:r>
    </w:p>
    <w:p>
      <w:r>
        <w:rPr>
          <w:b/>
        </w:rPr>
        <w:t xml:space="preserve">Tulos</w:t>
      </w:r>
    </w:p>
    <w:p>
      <w:r>
        <w:t xml:space="preserve">Whitney ei opiskellut koetta varten.</w:t>
      </w:r>
    </w:p>
    <w:p>
      <w:r>
        <w:rPr>
          <w:b/>
        </w:rPr>
        <w:t xml:space="preserve">Tulos</w:t>
      </w:r>
    </w:p>
    <w:p>
      <w:r>
        <w:t xml:space="preserve">Whitney nukahti, kun hän opiskeli koettaan varten.</w:t>
      </w:r>
    </w:p>
    <w:p>
      <w:r>
        <w:rPr>
          <w:b/>
        </w:rPr>
        <w:t xml:space="preserve">Tulos</w:t>
      </w:r>
    </w:p>
    <w:p>
      <w:r>
        <w:t xml:space="preserve">Whitney ei ole edes aloittanut opiskelua.</w:t>
      </w:r>
    </w:p>
    <w:p>
      <w:r>
        <w:rPr>
          <w:b/>
        </w:rPr>
        <w:t xml:space="preserve">Esimerkki 2.4594</w:t>
      </w:r>
    </w:p>
    <w:p>
      <w:r>
        <w:t xml:space="preserve">Alku: Joku yritti ryöstää pankin. Loppu: Hän joutui vankilaan.</w:t>
      </w:r>
    </w:p>
    <w:p>
      <w:r>
        <w:rPr>
          <w:b/>
        </w:rPr>
        <w:t xml:space="preserve">Tulos</w:t>
      </w:r>
    </w:p>
    <w:p>
      <w:r>
        <w:t xml:space="preserve">Poliisi otti hänet kiinni.</w:t>
      </w:r>
    </w:p>
    <w:p>
      <w:r>
        <w:rPr>
          <w:b/>
        </w:rPr>
        <w:t xml:space="preserve">Tulos</w:t>
      </w:r>
    </w:p>
    <w:p>
      <w:r>
        <w:t xml:space="preserve">Ryöstäjä saatiin kuitenkin kiinni.</w:t>
      </w:r>
    </w:p>
    <w:p>
      <w:r>
        <w:rPr>
          <w:b/>
        </w:rPr>
        <w:t xml:space="preserve">Tulos</w:t>
      </w:r>
    </w:p>
    <w:p>
      <w:r>
        <w:t xml:space="preserve">Poliisit löysivät hänet yrittämässä paeta pankkiryöstön jälkeen.</w:t>
      </w:r>
    </w:p>
    <w:p>
      <w:r>
        <w:rPr>
          <w:b/>
        </w:rPr>
        <w:t xml:space="preserve">Tulos</w:t>
      </w:r>
    </w:p>
    <w:p>
      <w:r>
        <w:t xml:space="preserve">ja kamera otti hänen kuvansa.</w:t>
      </w:r>
    </w:p>
    <w:p>
      <w:r>
        <w:rPr>
          <w:b/>
        </w:rPr>
        <w:t xml:space="preserve">Esimerkki 2.4595</w:t>
      </w:r>
    </w:p>
    <w:p>
      <w:r>
        <w:t xml:space="preserve">Alku: May istui koulubussin takaosassa. Loppu: May nauroi auttaessaan Johnia toipumaan.</w:t>
      </w:r>
    </w:p>
    <w:p>
      <w:r>
        <w:rPr>
          <w:b/>
        </w:rPr>
        <w:t xml:space="preserve">Tulos</w:t>
      </w:r>
    </w:p>
    <w:p>
      <w:r>
        <w:t xml:space="preserve">John kaatui matkalla ulos bussista.</w:t>
      </w:r>
    </w:p>
    <w:p>
      <w:r>
        <w:rPr>
          <w:b/>
        </w:rPr>
        <w:t xml:space="preserve">Tulos</w:t>
      </w:r>
    </w:p>
    <w:p>
      <w:r>
        <w:t xml:space="preserve">John nousi ylös bussin ollessa liikkeessä ja kaatui.</w:t>
      </w:r>
    </w:p>
    <w:p>
      <w:r>
        <w:rPr>
          <w:b/>
        </w:rPr>
        <w:t xml:space="preserve">Tulos</w:t>
      </w:r>
    </w:p>
    <w:p>
      <w:r>
        <w:t xml:space="preserve">May näki Johnin liukastuvan ja kaatuvan.</w:t>
      </w:r>
    </w:p>
    <w:p>
      <w:r>
        <w:rPr>
          <w:b/>
        </w:rPr>
        <w:t xml:space="preserve">Tulos</w:t>
      </w:r>
    </w:p>
    <w:p>
      <w:r>
        <w:t xml:space="preserve">Hän näki Johnin liukastuvan ja kaatuvan.</w:t>
      </w:r>
    </w:p>
    <w:p>
      <w:r>
        <w:rPr>
          <w:b/>
        </w:rPr>
        <w:t xml:space="preserve">Esimerkki 2.4596</w:t>
      </w:r>
    </w:p>
    <w:p>
      <w:r>
        <w:t xml:space="preserve">Alku: John luuli olevansa huono soittamaan pianoa. Loppu: Johnilla on nyt itseluottamusta soittaa missä ja milloin tahansa.</w:t>
      </w:r>
    </w:p>
    <w:p>
      <w:r>
        <w:rPr>
          <w:b/>
        </w:rPr>
        <w:t xml:space="preserve">Tulos</w:t>
      </w:r>
    </w:p>
    <w:p>
      <w:r>
        <w:t xml:space="preserve">John jatkoi harjoittelua tullakseen hyväksi.</w:t>
      </w:r>
    </w:p>
    <w:p>
      <w:r>
        <w:rPr>
          <w:b/>
        </w:rPr>
        <w:t xml:space="preserve">Tulos</w:t>
      </w:r>
    </w:p>
    <w:p>
      <w:r>
        <w:t xml:space="preserve">John soitti ystävälleni, ja he sanoivat hänen olleen todella hyvä.</w:t>
      </w:r>
    </w:p>
    <w:p>
      <w:r>
        <w:rPr>
          <w:b/>
        </w:rPr>
        <w:t xml:space="preserve">Tulos</w:t>
      </w:r>
    </w:p>
    <w:p>
      <w:r>
        <w:t xml:space="preserve">John harjoitteli ja kehittyi.</w:t>
      </w:r>
    </w:p>
    <w:p>
      <w:r>
        <w:rPr>
          <w:b/>
        </w:rPr>
        <w:t xml:space="preserve">Tulos</w:t>
      </w:r>
    </w:p>
    <w:p>
      <w:r>
        <w:t xml:space="preserve">John kävi oppitunneilla.</w:t>
      </w:r>
    </w:p>
    <w:p>
      <w:r>
        <w:rPr>
          <w:b/>
        </w:rPr>
        <w:t xml:space="preserve">Tulos</w:t>
      </w:r>
    </w:p>
    <w:p>
      <w:r>
        <w:t xml:space="preserve">John yritti kovasti soittaa pianoa.</w:t>
      </w:r>
    </w:p>
    <w:p>
      <w:r>
        <w:rPr>
          <w:b/>
        </w:rPr>
        <w:t xml:space="preserve">Esimerkki 2.4597</w:t>
      </w:r>
    </w:p>
    <w:p>
      <w:r>
        <w:t xml:space="preserve">Alku: Joel halusi mennä koulun tansseihin. Loppu: Hän otti pikkusiskonsa mukaan, ja heillä oli hauskaa yhdessä!</w:t>
      </w:r>
    </w:p>
    <w:p>
      <w:r>
        <w:rPr>
          <w:b/>
        </w:rPr>
        <w:t xml:space="preserve">Tulos</w:t>
      </w:r>
    </w:p>
    <w:p>
      <w:r>
        <w:t xml:space="preserve">Kukaan ei lähtisi Joelin mukaan.</w:t>
      </w:r>
    </w:p>
    <w:p>
      <w:r>
        <w:rPr>
          <w:b/>
        </w:rPr>
        <w:t xml:space="preserve">Tulos</w:t>
      </w:r>
    </w:p>
    <w:p>
      <w:r>
        <w:t xml:space="preserve">Joelilla ei ollut tanssiseuraa.</w:t>
      </w:r>
    </w:p>
    <w:p>
      <w:r>
        <w:rPr>
          <w:b/>
        </w:rPr>
        <w:t xml:space="preserve">Tulos</w:t>
      </w:r>
    </w:p>
    <w:p>
      <w:r>
        <w:t xml:space="preserve">Hän tai hänen siskonsa eivät löytäneet seuralaista.</w:t>
      </w:r>
    </w:p>
    <w:p>
      <w:r>
        <w:rPr>
          <w:b/>
        </w:rPr>
        <w:t xml:space="preserve">Tulos</w:t>
      </w:r>
    </w:p>
    <w:p>
      <w:r>
        <w:t xml:space="preserve">Kukaan ei halunnut mennä tansseihin Joelin kanssa.</w:t>
      </w:r>
    </w:p>
    <w:p>
      <w:r>
        <w:rPr>
          <w:b/>
        </w:rPr>
        <w:t xml:space="preserve">Esimerkki 2.4598</w:t>
      </w:r>
    </w:p>
    <w:p>
      <w:r>
        <w:t xml:space="preserve">Alku: Lily oli menossa punaiselle matolle. Loppu: Se sai Lilyn siksi myöhästymään.</w:t>
      </w:r>
    </w:p>
    <w:p>
      <w:r>
        <w:rPr>
          <w:b/>
        </w:rPr>
        <w:t xml:space="preserve">Tulos</w:t>
      </w:r>
    </w:p>
    <w:p>
      <w:r>
        <w:t xml:space="preserve">Lily teki nopean korjauksen ennen kuin hän jatkoi.</w:t>
      </w:r>
    </w:p>
    <w:p>
      <w:r>
        <w:rPr>
          <w:b/>
        </w:rPr>
        <w:t xml:space="preserve">Tulos</w:t>
      </w:r>
    </w:p>
    <w:p>
      <w:r>
        <w:t xml:space="preserve">Lily jäi ruuhkaan.</w:t>
      </w:r>
    </w:p>
    <w:p>
      <w:r>
        <w:rPr>
          <w:b/>
        </w:rPr>
        <w:t xml:space="preserve">Tulos</w:t>
      </w:r>
    </w:p>
    <w:p>
      <w:r>
        <w:t xml:space="preserve">Lily sai onnittelusoiton äidiltään.</w:t>
      </w:r>
    </w:p>
    <w:p>
      <w:r>
        <w:rPr>
          <w:b/>
        </w:rPr>
        <w:t xml:space="preserve">Tulos</w:t>
      </w:r>
    </w:p>
    <w:p>
      <w:r>
        <w:t xml:space="preserve">Tapahtumaan oli paljon liikennettä.</w:t>
      </w:r>
    </w:p>
    <w:p>
      <w:r>
        <w:rPr>
          <w:b/>
        </w:rPr>
        <w:t xml:space="preserve">Esimerkki 2.4599</w:t>
      </w:r>
    </w:p>
    <w:p>
      <w:r>
        <w:t xml:space="preserve">Alku: Beth erotettiin koulusta tappelun vuoksi. Loppu: Beth istui huoneessa kaksi päivää tylsistyneenä.</w:t>
      </w:r>
    </w:p>
    <w:p>
      <w:r>
        <w:rPr>
          <w:b/>
        </w:rPr>
        <w:t xml:space="preserve">Tulos</w:t>
      </w:r>
    </w:p>
    <w:p>
      <w:r>
        <w:t xml:space="preserve">Bethin oli jäätävä huoneeseensa ilman televisiota.</w:t>
      </w:r>
    </w:p>
    <w:p>
      <w:r>
        <w:rPr>
          <w:b/>
        </w:rPr>
        <w:t xml:space="preserve">Tulos</w:t>
      </w:r>
    </w:p>
    <w:p>
      <w:r>
        <w:t xml:space="preserve">Bethin vanhemmat määräsivät hänet huoneeseensa.</w:t>
      </w:r>
    </w:p>
    <w:p>
      <w:r>
        <w:rPr>
          <w:b/>
        </w:rPr>
        <w:t xml:space="preserve">Tulos</w:t>
      </w:r>
    </w:p>
    <w:p>
      <w:r>
        <w:t xml:space="preserve">Bethin vanhemmat antoivat hänelle kotiarestia.</w:t>
      </w:r>
    </w:p>
    <w:p>
      <w:r>
        <w:rPr>
          <w:b/>
        </w:rPr>
        <w:t xml:space="preserve">Tulos</w:t>
      </w:r>
    </w:p>
    <w:p>
      <w:r>
        <w:t xml:space="preserve">Beth lähetettiin jälki-istuntoon.</w:t>
      </w:r>
    </w:p>
    <w:p>
      <w:r>
        <w:rPr>
          <w:b/>
        </w:rPr>
        <w:t xml:space="preserve">Esimerkki 2.4600</w:t>
      </w:r>
    </w:p>
    <w:p>
      <w:r>
        <w:t xml:space="preserve">Alku: Chuck rakastaa tätä baaria kotinsa vieressä. Loppu: Chuck oli järkyttynyt.</w:t>
      </w:r>
    </w:p>
    <w:p>
      <w:r>
        <w:rPr>
          <w:b/>
        </w:rPr>
        <w:t xml:space="preserve">Tulos</w:t>
      </w:r>
    </w:p>
    <w:p>
      <w:r>
        <w:t xml:space="preserve">Chuck tajusi, että baari oli suljettu.</w:t>
      </w:r>
    </w:p>
    <w:p>
      <w:r>
        <w:rPr>
          <w:b/>
        </w:rPr>
        <w:t xml:space="preserve">Tulos</w:t>
      </w:r>
    </w:p>
    <w:p>
      <w:r>
        <w:t xml:space="preserve">Chuck tajusi, että baari oli suljettu.</w:t>
      </w:r>
    </w:p>
    <w:p>
      <w:r>
        <w:rPr>
          <w:b/>
        </w:rPr>
        <w:t xml:space="preserve">Tulos</w:t>
      </w:r>
    </w:p>
    <w:p>
      <w:r>
        <w:t xml:space="preserve">Baari suljettiin.</w:t>
      </w:r>
    </w:p>
    <w:p>
      <w:r>
        <w:rPr>
          <w:b/>
        </w:rPr>
        <w:t xml:space="preserve">Esimerkki 2.4601</w:t>
      </w:r>
    </w:p>
    <w:p>
      <w:r>
        <w:t xml:space="preserve">Alku: Maanantai oli tekemässä fudgea äitinsä kanssa. Loppu: Keksit peittivät kaikki keksit.</w:t>
      </w:r>
    </w:p>
    <w:p>
      <w:r>
        <w:rPr>
          <w:b/>
        </w:rPr>
        <w:t xml:space="preserve">Tulos</w:t>
      </w:r>
    </w:p>
    <w:p>
      <w:r>
        <w:t xml:space="preserve">He olivat tekemässä suurta jälkiruokaa.</w:t>
      </w:r>
    </w:p>
    <w:p>
      <w:r>
        <w:rPr>
          <w:b/>
        </w:rPr>
        <w:t xml:space="preserve">Tulos</w:t>
      </w:r>
    </w:p>
    <w:p>
      <w:r>
        <w:t xml:space="preserve">Maanantai kaatoi vahingossa kermakakun.</w:t>
      </w:r>
    </w:p>
    <w:p>
      <w:r>
        <w:rPr>
          <w:b/>
        </w:rPr>
        <w:t xml:space="preserve">Tulos</w:t>
      </w:r>
    </w:p>
    <w:p>
      <w:r>
        <w:t xml:space="preserve">Maanantai liukastui ja läikytti kermakakun.</w:t>
      </w:r>
    </w:p>
    <w:p>
      <w:r>
        <w:rPr>
          <w:b/>
        </w:rPr>
        <w:t xml:space="preserve">Tulos</w:t>
      </w:r>
    </w:p>
    <w:p>
      <w:r>
        <w:t xml:space="preserve">hän pudotti vahingossa kermakakun.</w:t>
      </w:r>
    </w:p>
    <w:p>
      <w:r>
        <w:rPr>
          <w:b/>
        </w:rPr>
        <w:t xml:space="preserve">Esimerkki 2.4602</w:t>
      </w:r>
    </w:p>
    <w:p>
      <w:r>
        <w:t xml:space="preserve">Alku: Tony asui Kansasissa. Loppu: Hän jäi kellariin ja onneksi selvisi hengissä.</w:t>
      </w:r>
    </w:p>
    <w:p>
      <w:r>
        <w:rPr>
          <w:b/>
        </w:rPr>
        <w:t xml:space="preserve">Tulos</w:t>
      </w:r>
    </w:p>
    <w:p>
      <w:r>
        <w:t xml:space="preserve">Tornado iski, ja Tony meni kellariin.</w:t>
      </w:r>
    </w:p>
    <w:p>
      <w:r>
        <w:rPr>
          <w:b/>
        </w:rPr>
        <w:t xml:space="preserve">Tulos</w:t>
      </w:r>
    </w:p>
    <w:p>
      <w:r>
        <w:t xml:space="preserve">Tornado iski, mutta Tonylla oli myrskykellari.</w:t>
      </w:r>
    </w:p>
    <w:p>
      <w:r>
        <w:rPr>
          <w:b/>
        </w:rPr>
        <w:t xml:space="preserve">Tulos</w:t>
      </w:r>
    </w:p>
    <w:p>
      <w:r>
        <w:t xml:space="preserve">Tornado oli tulossa, joten Tony piiloutui kellariin.</w:t>
      </w:r>
    </w:p>
    <w:p>
      <w:r>
        <w:rPr>
          <w:b/>
        </w:rPr>
        <w:t xml:space="preserve">Tulos</w:t>
      </w:r>
    </w:p>
    <w:p>
      <w:r>
        <w:t xml:space="preserve">Tony piiloutui kellariin tornadon takia.</w:t>
      </w:r>
    </w:p>
    <w:p>
      <w:r>
        <w:rPr>
          <w:b/>
        </w:rPr>
        <w:t xml:space="preserve">Esimerkki 2.4603</w:t>
      </w:r>
    </w:p>
    <w:p>
      <w:r>
        <w:t xml:space="preserve">Alku: Aloitin hiljattain oman tietokonepelini luomisen. Loppu: Odotan innolla, että saan sen valmiiksi ja jaan sen ystävien ja perheen kanssa.</w:t>
      </w:r>
    </w:p>
    <w:p>
      <w:r>
        <w:rPr>
          <w:b/>
        </w:rPr>
        <w:t xml:space="preserve">Tulos</w:t>
      </w:r>
    </w:p>
    <w:p>
      <w:r>
        <w:t xml:space="preserve">Minulla on hauskaa pelin tekemisessä.</w:t>
      </w:r>
    </w:p>
    <w:p>
      <w:r>
        <w:rPr>
          <w:b/>
        </w:rPr>
        <w:t xml:space="preserve">Tulos</w:t>
      </w:r>
    </w:p>
    <w:p>
      <w:r>
        <w:t xml:space="preserve">Työstän pelin rakennetta.</w:t>
      </w:r>
    </w:p>
    <w:p>
      <w:r>
        <w:rPr>
          <w:b/>
        </w:rPr>
        <w:t xml:space="preserve">Tulos</w:t>
      </w:r>
    </w:p>
    <w:p>
      <w:r>
        <w:t xml:space="preserve">Lopulta ostin ohjelmiston koodauksen toteuttamiseksi.</w:t>
      </w:r>
    </w:p>
    <w:p>
      <w:r>
        <w:rPr>
          <w:b/>
        </w:rPr>
        <w:t xml:space="preserve">Tulos</w:t>
      </w:r>
    </w:p>
    <w:p>
      <w:r>
        <w:t xml:space="preserve">Jatkan sitä, kun minulla on aikaa.</w:t>
      </w:r>
    </w:p>
    <w:p>
      <w:r>
        <w:rPr>
          <w:b/>
        </w:rPr>
        <w:t xml:space="preserve">Esimerkki 2.4604</w:t>
      </w:r>
    </w:p>
    <w:p>
      <w:r>
        <w:t xml:space="preserve">Alku: Tom ja Jake menivät konserttiin. Loppu: Tom ja Jake eivät sitten päässeet katsomaan suosikkibändiään.</w:t>
      </w:r>
    </w:p>
    <w:p>
      <w:r>
        <w:rPr>
          <w:b/>
        </w:rPr>
        <w:t xml:space="preserve">Tulos</w:t>
      </w:r>
    </w:p>
    <w:p>
      <w:r>
        <w:t xml:space="preserve">Joukko pitkiä ihmisiä seisoi Tomin ja Jaken edessä.</w:t>
      </w:r>
    </w:p>
    <w:p>
      <w:r>
        <w:rPr>
          <w:b/>
        </w:rPr>
        <w:t xml:space="preserve">Tulos</w:t>
      </w:r>
    </w:p>
    <w:p>
      <w:r>
        <w:t xml:space="preserve">Sade alkoi rajusti.</w:t>
      </w:r>
    </w:p>
    <w:p>
      <w:r>
        <w:rPr>
          <w:b/>
        </w:rPr>
        <w:t xml:space="preserve">Tulos</w:t>
      </w:r>
    </w:p>
    <w:p>
      <w:r>
        <w:t xml:space="preserve">He ostivat halpoja nenäverenvuodon paikkoja säästääkseen taalaa.</w:t>
      </w:r>
    </w:p>
    <w:p>
      <w:r>
        <w:rPr>
          <w:b/>
        </w:rPr>
        <w:t xml:space="preserve">Tulos</w:t>
      </w:r>
    </w:p>
    <w:p>
      <w:r>
        <w:t xml:space="preserve">Tomin ja Jaken suosikkibändi perui konsertin.</w:t>
      </w:r>
    </w:p>
    <w:p>
      <w:r>
        <w:rPr>
          <w:b/>
        </w:rPr>
        <w:t xml:space="preserve">Esimerkki 2.4605</w:t>
      </w:r>
    </w:p>
    <w:p>
      <w:r>
        <w:t xml:space="preserve">Alku: Nuorena miehenä ihastuin moniin naisiin. Loppu: Menimme naimisiin ja meillä on nyt kaksi lasta.</w:t>
      </w:r>
    </w:p>
    <w:p>
      <w:r>
        <w:rPr>
          <w:b/>
        </w:rPr>
        <w:t xml:space="preserve">Tulos</w:t>
      </w:r>
    </w:p>
    <w:p>
      <w:r>
        <w:t xml:space="preserve">Tapasin vihdoin oikean naisen.</w:t>
      </w:r>
    </w:p>
    <w:p>
      <w:r>
        <w:rPr>
          <w:b/>
        </w:rPr>
        <w:t xml:space="preserve">Tulos</w:t>
      </w:r>
    </w:p>
    <w:p>
      <w:r>
        <w:t xml:space="preserve">Tapasin unelmieni naisen.</w:t>
      </w:r>
    </w:p>
    <w:p>
      <w:r>
        <w:rPr>
          <w:b/>
        </w:rPr>
        <w:t xml:space="preserve">Tulos</w:t>
      </w:r>
    </w:p>
    <w:p>
      <w:r>
        <w:t xml:space="preserve">Lukiossa ihastuin erityisesti punapäähän.</w:t>
      </w:r>
    </w:p>
    <w:p>
      <w:r>
        <w:rPr>
          <w:b/>
        </w:rPr>
        <w:t xml:space="preserve">Tulos</w:t>
      </w:r>
    </w:p>
    <w:p>
      <w:r>
        <w:t xml:space="preserve">Aivan kuten vaimoni.</w:t>
      </w:r>
    </w:p>
    <w:p>
      <w:r>
        <w:rPr>
          <w:b/>
        </w:rPr>
        <w:t xml:space="preserve">Esimerkki 2.4606</w:t>
      </w:r>
    </w:p>
    <w:p>
      <w:r>
        <w:t xml:space="preserve">Alku: Pelaan paljon lotossa ja häviän aina. Loppu: En enää pelaa lottoa.</w:t>
      </w:r>
    </w:p>
    <w:p>
      <w:r>
        <w:rPr>
          <w:b/>
        </w:rPr>
        <w:t xml:space="preserve">Tulos</w:t>
      </w:r>
    </w:p>
    <w:p>
      <w:r>
        <w:t xml:space="preserve">Tajusin, että se oli rahan tuhlausta.</w:t>
      </w:r>
    </w:p>
    <w:p>
      <w:r>
        <w:rPr>
          <w:b/>
        </w:rPr>
        <w:t xml:space="preserve">Tulos</w:t>
      </w:r>
    </w:p>
    <w:p>
      <w:r>
        <w:t xml:space="preserve">Opin, että mahdollisuuteni voittaa lotossa yhdellä lipulla on 175 miljoonasta.</w:t>
      </w:r>
    </w:p>
    <w:p>
      <w:r>
        <w:rPr>
          <w:b/>
        </w:rPr>
        <w:t xml:space="preserve">Tulos</w:t>
      </w:r>
    </w:p>
    <w:p>
      <w:r>
        <w:t xml:space="preserve">Menetin paljon rahaa lotossa.</w:t>
      </w:r>
    </w:p>
    <w:p>
      <w:r>
        <w:rPr>
          <w:b/>
        </w:rPr>
        <w:t xml:space="preserve">Tulos</w:t>
      </w:r>
    </w:p>
    <w:p>
      <w:r>
        <w:t xml:space="preserve">Eräänä vuonna käytin yli 100 000 dollaria lottokuponkeihin, mutta voitin vain 250 dollaria.</w:t>
      </w:r>
    </w:p>
    <w:p>
      <w:r>
        <w:rPr>
          <w:b/>
        </w:rPr>
        <w:t xml:space="preserve">Esimerkki 2.4607</w:t>
      </w:r>
    </w:p>
    <w:p>
      <w:r>
        <w:t xml:space="preserve">Alku: Se oli lämmin päivä ja bensa oli halpaa. Loppu: Kunpa voisin palata siihen aikaan, jolloin kaikki ei ollut niin kylmää ja kallista.</w:t>
      </w:r>
    </w:p>
    <w:p>
      <w:r>
        <w:rPr>
          <w:b/>
        </w:rPr>
        <w:t xml:space="preserve">Tulos</w:t>
      </w:r>
    </w:p>
    <w:p>
      <w:r>
        <w:t xml:space="preserve">Mutta olin liian kiireinen käymään huvipuistossa.</w:t>
      </w:r>
    </w:p>
    <w:p>
      <w:r>
        <w:rPr>
          <w:b/>
        </w:rPr>
        <w:t xml:space="preserve">Tulos</w:t>
      </w:r>
    </w:p>
    <w:p>
      <w:r>
        <w:t xml:space="preserve">Täytin tankin ja lähdin pitkälle ajomatkalle katto alhaalla.</w:t>
      </w:r>
    </w:p>
    <w:p>
      <w:r>
        <w:rPr>
          <w:b/>
        </w:rPr>
        <w:t xml:space="preserve">Tulos</w:t>
      </w:r>
    </w:p>
    <w:p>
      <w:r>
        <w:t xml:space="preserve">Nyt on pakkasta ja bensan hinta on korkea.</w:t>
      </w:r>
    </w:p>
    <w:p>
      <w:r>
        <w:rPr>
          <w:b/>
        </w:rPr>
        <w:t xml:space="preserve">Tulos</w:t>
      </w:r>
    </w:p>
    <w:p>
      <w:r>
        <w:t xml:space="preserve">Sitten tuli talvi, ja kaasun louhinta oli vaikeaa.</w:t>
      </w:r>
    </w:p>
    <w:p>
      <w:r>
        <w:rPr>
          <w:b/>
        </w:rPr>
        <w:t xml:space="preserve">Tulos</w:t>
      </w:r>
    </w:p>
    <w:p>
      <w:r>
        <w:t xml:space="preserve">Päätimme ajella ympäri kaupunkia bensakattoisella autollamme huoletta.</w:t>
      </w:r>
    </w:p>
    <w:p>
      <w:r>
        <w:rPr>
          <w:b/>
        </w:rPr>
        <w:t xml:space="preserve">Esimerkki 2.4608</w:t>
      </w:r>
    </w:p>
    <w:p>
      <w:r>
        <w:t xml:space="preserve">Alku: Tom oli hyvä pelaamaan tikkaa. Loppu: Tikka lensi taulun ohi ja jonkun juomaan.</w:t>
      </w:r>
    </w:p>
    <w:p>
      <w:r>
        <w:rPr>
          <w:b/>
        </w:rPr>
        <w:t xml:space="preserve">Tulos</w:t>
      </w:r>
    </w:p>
    <w:p>
      <w:r>
        <w:t xml:space="preserve">Hän liukastui ja menetti tikan hallinnan.</w:t>
      </w:r>
    </w:p>
    <w:p>
      <w:r>
        <w:rPr>
          <w:b/>
        </w:rPr>
        <w:t xml:space="preserve">Tulos</w:t>
      </w:r>
    </w:p>
    <w:p>
      <w:r>
        <w:t xml:space="preserve">Kova ääni häiritsi ja säikäytti hänet.</w:t>
      </w:r>
    </w:p>
    <w:p>
      <w:r>
        <w:rPr>
          <w:b/>
        </w:rPr>
        <w:t xml:space="preserve">Tulos</w:t>
      </w:r>
    </w:p>
    <w:p>
      <w:r>
        <w:t xml:space="preserve">Joku osui Tomin käteen, kun hän heitti tikkaa.</w:t>
      </w:r>
    </w:p>
    <w:p>
      <w:r>
        <w:rPr>
          <w:b/>
        </w:rPr>
        <w:t xml:space="preserve">Tulos</w:t>
      </w:r>
    </w:p>
    <w:p>
      <w:r>
        <w:t xml:space="preserve">Tom rupesi röyhkeäksi ja alkoi esitellä taitojaan.</w:t>
      </w:r>
    </w:p>
    <w:p>
      <w:r>
        <w:rPr>
          <w:b/>
        </w:rPr>
        <w:t xml:space="preserve">Tulos</w:t>
      </w:r>
    </w:p>
    <w:p>
      <w:r>
        <w:t xml:space="preserve">Tom yritti hienoa laukausta pelatessaan.</w:t>
      </w:r>
    </w:p>
    <w:p>
      <w:r>
        <w:rPr>
          <w:b/>
        </w:rPr>
        <w:t xml:space="preserve">Esimerkki 2.4609</w:t>
      </w:r>
    </w:p>
    <w:p>
      <w:r>
        <w:t xml:space="preserve">Alku: Chandlerin kanssa pikaviestimessä. Loppu: Menin kotiin täysi vatsa ja sydän täynnä.</w:t>
      </w:r>
    </w:p>
    <w:p>
      <w:r>
        <w:rPr>
          <w:b/>
        </w:rPr>
        <w:t xml:space="preserve">Tulos</w:t>
      </w:r>
    </w:p>
    <w:p>
      <w:r>
        <w:t xml:space="preserve">Chandler pyysi minut päivälliselle.</w:t>
      </w:r>
    </w:p>
    <w:p>
      <w:r>
        <w:rPr>
          <w:b/>
        </w:rPr>
        <w:t xml:space="preserve">Tulos</w:t>
      </w:r>
    </w:p>
    <w:p>
      <w:r>
        <w:t xml:space="preserve">Chandler kysyi, haluaisinko lähteä ulos syömään.</w:t>
      </w:r>
    </w:p>
    <w:p>
      <w:r>
        <w:rPr>
          <w:b/>
        </w:rPr>
        <w:t xml:space="preserve">Tulos</w:t>
      </w:r>
    </w:p>
    <w:p>
      <w:r>
        <w:t xml:space="preserve">Chandler kutsui minut päivälliselle ja pyysi minua ulos.</w:t>
      </w:r>
    </w:p>
    <w:p>
      <w:r>
        <w:rPr>
          <w:b/>
        </w:rPr>
        <w:t xml:space="preserve">Tulos</w:t>
      </w:r>
    </w:p>
    <w:p>
      <w:r>
        <w:t xml:space="preserve">Chandler kutsui minut kotiinsa pot luck -illalliselle perheensä kanssa, -</w:t>
      </w:r>
    </w:p>
    <w:p>
      <w:r>
        <w:rPr>
          <w:b/>
        </w:rPr>
        <w:t xml:space="preserve">Esimerkki 2.4610</w:t>
      </w:r>
    </w:p>
    <w:p>
      <w:r>
        <w:t xml:space="preserve">Alku: Kelly halusi todella uudet kengät. Loppu: Hän osti ensimmäisen sovittamansa parin.</w:t>
      </w:r>
    </w:p>
    <w:p>
      <w:r>
        <w:rPr>
          <w:b/>
        </w:rPr>
        <w:t xml:space="preserve">Tulos</w:t>
      </w:r>
    </w:p>
    <w:p>
      <w:r>
        <w:t xml:space="preserve">Kelly näki heti myymälään astuessaan parin, johon hän ihastui.</w:t>
      </w:r>
    </w:p>
    <w:p>
      <w:r>
        <w:rPr>
          <w:b/>
        </w:rPr>
        <w:t xml:space="preserve">Tulos</w:t>
      </w:r>
    </w:p>
    <w:p>
      <w:r>
        <w:t xml:space="preserve">Kelly piti hyllyssä näkemästään parista.</w:t>
      </w:r>
    </w:p>
    <w:p>
      <w:r>
        <w:rPr>
          <w:b/>
        </w:rPr>
        <w:t xml:space="preserve">Tulos</w:t>
      </w:r>
    </w:p>
    <w:p>
      <w:r>
        <w:t xml:space="preserve">Kelly meni kenkäkauppaan.</w:t>
      </w:r>
    </w:p>
    <w:p>
      <w:r>
        <w:rPr>
          <w:b/>
        </w:rPr>
        <w:t xml:space="preserve">Tulos</w:t>
      </w:r>
    </w:p>
    <w:p>
      <w:r>
        <w:t xml:space="preserve">Kelly meni kauppaan.</w:t>
      </w:r>
    </w:p>
    <w:p>
      <w:r>
        <w:rPr>
          <w:b/>
        </w:rPr>
        <w:t xml:space="preserve">Tulos</w:t>
      </w:r>
    </w:p>
    <w:p>
      <w:r>
        <w:t xml:space="preserve">hän meni ostoskeskukseen etsimään paria.</w:t>
      </w:r>
    </w:p>
    <w:p>
      <w:r>
        <w:rPr>
          <w:b/>
        </w:rPr>
        <w:t xml:space="preserve">Esimerkki 2.4611</w:t>
      </w:r>
    </w:p>
    <w:p>
      <w:r>
        <w:t xml:space="preserve">Alku: Pat ajoi töihin sumuisena maanantaiaamuna. Loppu: Auto, joka torjui, kiihdytti ohi ja jatkoi torumista.</w:t>
      </w:r>
    </w:p>
    <w:p>
      <w:r>
        <w:rPr>
          <w:b/>
        </w:rPr>
        <w:t xml:space="preserve">Tulos</w:t>
      </w:r>
    </w:p>
    <w:p>
      <w:r>
        <w:t xml:space="preserve">Patin takana oleva auto alkoi huutaa.</w:t>
      </w:r>
    </w:p>
    <w:p>
      <w:r>
        <w:rPr>
          <w:b/>
        </w:rPr>
        <w:t xml:space="preserve">Tulos</w:t>
      </w:r>
    </w:p>
    <w:p>
      <w:r>
        <w:t xml:space="preserve">Patin takana oleva auto ajoi hulluna ja torjui hänelle.</w:t>
      </w:r>
    </w:p>
    <w:p>
      <w:r>
        <w:rPr>
          <w:b/>
        </w:rPr>
        <w:t xml:space="preserve">Tulos</w:t>
      </w:r>
    </w:p>
    <w:p>
      <w:r>
        <w:t xml:space="preserve">Hänen takanaan oleva auto torveili.</w:t>
      </w:r>
    </w:p>
    <w:p>
      <w:r>
        <w:rPr>
          <w:b/>
        </w:rPr>
        <w:t xml:space="preserve">Tulos</w:t>
      </w:r>
    </w:p>
    <w:p>
      <w:r>
        <w:t xml:space="preserve">koska sää ei ole sopiva ajamiseen, pat ajoi normaalia nopeutta, mutta yhtäkkiä.</w:t>
      </w:r>
    </w:p>
    <w:p>
      <w:r>
        <w:rPr>
          <w:b/>
        </w:rPr>
        <w:t xml:space="preserve">Esimerkki 2.4612</w:t>
      </w:r>
    </w:p>
    <w:p>
      <w:r>
        <w:t xml:space="preserve">Alku: Maria päätti, että hän haluaa lemmikin. Loppu: Maria oli yllättynyt ja toivoi, että olisi hankkinut koiran.</w:t>
      </w:r>
    </w:p>
    <w:p>
      <w:r>
        <w:rPr>
          <w:b/>
        </w:rPr>
        <w:t xml:space="preserve">Tulos</w:t>
      </w:r>
    </w:p>
    <w:p>
      <w:r>
        <w:t xml:space="preserve">Marian vanhemmat antoivat hänelle kissan.</w:t>
      </w:r>
    </w:p>
    <w:p>
      <w:r>
        <w:rPr>
          <w:b/>
        </w:rPr>
        <w:t xml:space="preserve">Tulos</w:t>
      </w:r>
    </w:p>
    <w:p>
      <w:r>
        <w:t xml:space="preserve">Marian kissa oli etäinen.</w:t>
      </w:r>
    </w:p>
    <w:p>
      <w:r>
        <w:rPr>
          <w:b/>
        </w:rPr>
        <w:t xml:space="preserve">Tulos</w:t>
      </w:r>
    </w:p>
    <w:p>
      <w:r>
        <w:t xml:space="preserve">Hän adoptoi kissan, joka ei pitänyt hänestä.</w:t>
      </w:r>
    </w:p>
    <w:p>
      <w:r>
        <w:rPr>
          <w:b/>
        </w:rPr>
        <w:t xml:space="preserve">Tulos</w:t>
      </w:r>
    </w:p>
    <w:p>
      <w:r>
        <w:t xml:space="preserve">Niinpä hän tyytyi kissaan.</w:t>
      </w:r>
    </w:p>
    <w:p>
      <w:r>
        <w:rPr>
          <w:b/>
        </w:rPr>
        <w:t xml:space="preserve">Esimerkki 2.4613</w:t>
      </w:r>
    </w:p>
    <w:p>
      <w:r>
        <w:t xml:space="preserve">Alku: Emma unohti asettaa herätyskellon ennen nukkumaanmenoa. Loppu: Emma ehti kulmaan juuri kun koulubussi pysähtyi.</w:t>
      </w:r>
    </w:p>
    <w:p>
      <w:r>
        <w:rPr>
          <w:b/>
        </w:rPr>
        <w:t xml:space="preserve">Tulos</w:t>
      </w:r>
    </w:p>
    <w:p>
      <w:r>
        <w:t xml:space="preserve">Emman piti ottaa aamiainen mukaan.</w:t>
      </w:r>
    </w:p>
    <w:p>
      <w:r>
        <w:rPr>
          <w:b/>
        </w:rPr>
        <w:t xml:space="preserve">Tulos</w:t>
      </w:r>
    </w:p>
    <w:p>
      <w:r>
        <w:t xml:space="preserve">Emma nukkui 20 minuuttia myöhässä.</w:t>
      </w:r>
    </w:p>
    <w:p>
      <w:r>
        <w:rPr>
          <w:b/>
        </w:rPr>
        <w:t xml:space="preserve">Tulos</w:t>
      </w:r>
    </w:p>
    <w:p>
      <w:r>
        <w:t xml:space="preserve">Emma heräsi myöhään.</w:t>
      </w:r>
    </w:p>
    <w:p>
      <w:r>
        <w:rPr>
          <w:b/>
        </w:rPr>
        <w:t xml:space="preserve">Tulos</w:t>
      </w:r>
    </w:p>
    <w:p>
      <w:r>
        <w:t xml:space="preserve">Emman koira alkoi haukkua ja herätti hänet.</w:t>
      </w:r>
    </w:p>
    <w:p>
      <w:r>
        <w:rPr>
          <w:b/>
        </w:rPr>
        <w:t xml:space="preserve">Esimerkki 2.4614</w:t>
      </w:r>
    </w:p>
    <w:p>
      <w:r>
        <w:t xml:space="preserve">Alku: Jim halusi astronautiksi. Loppu: Jim nautti kokemuksesta ja päätti hakea työtä.</w:t>
      </w:r>
    </w:p>
    <w:p>
      <w:r>
        <w:rPr>
          <w:b/>
        </w:rPr>
        <w:t xml:space="preserve">Tulos</w:t>
      </w:r>
    </w:p>
    <w:p>
      <w:r>
        <w:t xml:space="preserve">Hän kävi tutustumassa NASAan ja sai kutsun työhaastatteluun.</w:t>
      </w:r>
    </w:p>
    <w:p>
      <w:r>
        <w:rPr>
          <w:b/>
        </w:rPr>
        <w:t xml:space="preserve">Tulos</w:t>
      </w:r>
    </w:p>
    <w:p>
      <w:r>
        <w:t xml:space="preserve">Jim meni avaruusleirille.</w:t>
      </w:r>
    </w:p>
    <w:p>
      <w:r>
        <w:rPr>
          <w:b/>
        </w:rPr>
        <w:t xml:space="preserve">Tulos</w:t>
      </w:r>
    </w:p>
    <w:p>
      <w:r>
        <w:t xml:space="preserve">Jim kävi NASA-kierroksella.</w:t>
      </w:r>
    </w:p>
    <w:p>
      <w:r>
        <w:rPr>
          <w:b/>
        </w:rPr>
        <w:t xml:space="preserve">Tulos</w:t>
      </w:r>
    </w:p>
    <w:p>
      <w:r>
        <w:t xml:space="preserve">Jim meni koulutusseminaariin nähdäkseen, sopiiko hän työhön.</w:t>
      </w:r>
    </w:p>
    <w:p>
      <w:r>
        <w:rPr>
          <w:b/>
        </w:rPr>
        <w:t xml:space="preserve">Tulos</w:t>
      </w:r>
    </w:p>
    <w:p>
      <w:r>
        <w:t xml:space="preserve">Jim otti vastaan työharjoittelupaikan.</w:t>
      </w:r>
    </w:p>
    <w:p>
      <w:r>
        <w:rPr>
          <w:b/>
        </w:rPr>
        <w:t xml:space="preserve">Esimerkki 2.4615</w:t>
      </w:r>
    </w:p>
    <w:p>
      <w:r>
        <w:t xml:space="preserve">Alku: Viime jouluna halusin todella uuden puhelimen. Loppu: Kävi ilmi, että poikaystäväni osti minulle puhelimen.</w:t>
      </w:r>
    </w:p>
    <w:p>
      <w:r>
        <w:rPr>
          <w:b/>
        </w:rPr>
        <w:t xml:space="preserve">Tulos</w:t>
      </w:r>
    </w:p>
    <w:p>
      <w:r>
        <w:t xml:space="preserve">Puhuin poikaystäväni kanssa siitä, mitä lahjoja haluaisin saada.</w:t>
      </w:r>
    </w:p>
    <w:p>
      <w:r>
        <w:rPr>
          <w:b/>
        </w:rPr>
        <w:t xml:space="preserve">Tulos</w:t>
      </w:r>
    </w:p>
    <w:p>
      <w:r>
        <w:t xml:space="preserve">Luulin, ettei kukaan anna minulle puhelinta.</w:t>
      </w:r>
    </w:p>
    <w:p>
      <w:r>
        <w:rPr>
          <w:b/>
        </w:rPr>
        <w:t xml:space="preserve">Tulos</w:t>
      </w:r>
    </w:p>
    <w:p>
      <w:r>
        <w:t xml:space="preserve">Olin hieman järkyttynyt siitä, että kukaan perheestäni ei hankkinut sellaista minulle.</w:t>
      </w:r>
    </w:p>
    <w:p>
      <w:r>
        <w:rPr>
          <w:b/>
        </w:rPr>
        <w:t xml:space="preserve">Tulos</w:t>
      </w:r>
    </w:p>
    <w:p>
      <w:r>
        <w:t xml:space="preserve">Kerroin siitä jatkuvasti poikaystävälleni.</w:t>
      </w:r>
    </w:p>
    <w:p>
      <w:r>
        <w:rPr>
          <w:b/>
        </w:rPr>
        <w:t xml:space="preserve">Esimerkki 2.4616</w:t>
      </w:r>
    </w:p>
    <w:p>
      <w:r>
        <w:t xml:space="preserve">Alku: John rakasti pelotella pikkuveljeään Davea. Loppu: John oli samaa mieltä siitä, että pelkääminen ei ollut kovin hauskaa.</w:t>
      </w:r>
    </w:p>
    <w:p>
      <w:r>
        <w:rPr>
          <w:b/>
        </w:rPr>
        <w:t xml:space="preserve">Tulos</w:t>
      </w:r>
    </w:p>
    <w:p>
      <w:r>
        <w:t xml:space="preserve">Dave päätti saada Johnin takaisin ja pelästytti hänet.</w:t>
      </w:r>
    </w:p>
    <w:p>
      <w:r>
        <w:rPr>
          <w:b/>
        </w:rPr>
        <w:t xml:space="preserve">Tulos</w:t>
      </w:r>
    </w:p>
    <w:p>
      <w:r>
        <w:t xml:space="preserve">Dave päätti pelästyttää hänet takaisin eräänä päivänä.</w:t>
      </w:r>
    </w:p>
    <w:p>
      <w:r>
        <w:rPr>
          <w:b/>
        </w:rPr>
        <w:t xml:space="preserve">Tulos</w:t>
      </w:r>
    </w:p>
    <w:p>
      <w:r>
        <w:t xml:space="preserve">Johnin isä pelästytti Johnin.</w:t>
      </w:r>
    </w:p>
    <w:p>
      <w:r>
        <w:rPr>
          <w:b/>
        </w:rPr>
        <w:t xml:space="preserve">Tulos</w:t>
      </w:r>
    </w:p>
    <w:p>
      <w:r>
        <w:t xml:space="preserve">Niinpä eräänä päivänä hänen veljensä teki saman hänelle.</w:t>
      </w:r>
    </w:p>
    <w:p>
      <w:r>
        <w:rPr>
          <w:b/>
        </w:rPr>
        <w:t xml:space="preserve">Esimerkki 2.4617</w:t>
      </w:r>
    </w:p>
    <w:p>
      <w:r>
        <w:t xml:space="preserve">Alku: Vanhin käveli kaupassa. Loppu: Hän kiitti minua jälkeenpäin.</w:t>
      </w:r>
    </w:p>
    <w:p>
      <w:r>
        <w:rPr>
          <w:b/>
        </w:rPr>
        <w:t xml:space="preserve">Tulos</w:t>
      </w:r>
    </w:p>
    <w:p>
      <w:r>
        <w:t xml:space="preserve">Kysyin iäkkäältä mieheltä, tarvitseeko hän apua minkään löytämisessä.</w:t>
      </w:r>
    </w:p>
    <w:p>
      <w:r>
        <w:rPr>
          <w:b/>
        </w:rPr>
        <w:t xml:space="preserve">Tulos</w:t>
      </w:r>
    </w:p>
    <w:p>
      <w:r>
        <w:t xml:space="preserve">Autoin vanhusta saamaan tarvitsemansa.</w:t>
      </w:r>
    </w:p>
    <w:p>
      <w:r>
        <w:rPr>
          <w:b/>
        </w:rPr>
        <w:t xml:space="preserve">Tulos</w:t>
      </w:r>
    </w:p>
    <w:p>
      <w:r>
        <w:t xml:space="preserve">Annoin vanhukselle käden.</w:t>
      </w:r>
    </w:p>
    <w:p>
      <w:r>
        <w:rPr>
          <w:b/>
        </w:rPr>
        <w:t xml:space="preserve">Tulos</w:t>
      </w:r>
    </w:p>
    <w:p>
      <w:r>
        <w:t xml:space="preserve">Vanhempi etsi ketsuppia, ja osoitin käytävää.</w:t>
      </w:r>
    </w:p>
    <w:p>
      <w:r>
        <w:rPr>
          <w:b/>
        </w:rPr>
        <w:t xml:space="preserve">Tulos</w:t>
      </w:r>
    </w:p>
    <w:p>
      <w:r>
        <w:t xml:space="preserve">Vanhempi kaatui, ja minä autoin häntä.</w:t>
      </w:r>
    </w:p>
    <w:p>
      <w:r>
        <w:rPr>
          <w:b/>
        </w:rPr>
        <w:t xml:space="preserve">Esimerkki 2.4618</w:t>
      </w:r>
    </w:p>
    <w:p>
      <w:r>
        <w:t xml:space="preserve">Alku: Perhe adoptoi koiran. Loppu: Eräänä yönä he löysivät koiran ja kissan istumasta yhdessä, vihdoin onnellisina!</w:t>
      </w:r>
    </w:p>
    <w:p>
      <w:r>
        <w:rPr>
          <w:b/>
        </w:rPr>
        <w:t xml:space="preserve">Tulos</w:t>
      </w:r>
    </w:p>
    <w:p>
      <w:r>
        <w:t xml:space="preserve">Aluksi koira ei pitänyt perheen kissasta.</w:t>
      </w:r>
    </w:p>
    <w:p>
      <w:r>
        <w:rPr>
          <w:b/>
        </w:rPr>
        <w:t xml:space="preserve">Tulos</w:t>
      </w:r>
    </w:p>
    <w:p>
      <w:r>
        <w:t xml:space="preserve">Koira ja kissa eivät tulleet toimeen keskenään.</w:t>
      </w:r>
    </w:p>
    <w:p>
      <w:r>
        <w:rPr>
          <w:b/>
        </w:rPr>
        <w:t xml:space="preserve">Tulos</w:t>
      </w:r>
    </w:p>
    <w:p>
      <w:r>
        <w:t xml:space="preserve">Koira tappeli viikkojen ajan perheen kissan kanssa.</w:t>
      </w:r>
    </w:p>
    <w:p>
      <w:r>
        <w:rPr>
          <w:b/>
        </w:rPr>
        <w:t xml:space="preserve">Tulos</w:t>
      </w:r>
    </w:p>
    <w:p>
      <w:r>
        <w:t xml:space="preserve">Koiran ja lemmikkikissan välinen ensimmäinen kohtaaminen oli hieman aggressiivinen.</w:t>
      </w:r>
    </w:p>
    <w:p>
      <w:r>
        <w:rPr>
          <w:b/>
        </w:rPr>
        <w:t xml:space="preserve">Esimerkki 2.4619</w:t>
      </w:r>
    </w:p>
    <w:p>
      <w:r>
        <w:t xml:space="preserve">Alku: Jasmine ei opiskellut suurta matematiikan koetta varten. Loppu: Opettaja sai Jasminin kiinni ja antoi hänelle jälki-istuntoa.</w:t>
      </w:r>
    </w:p>
    <w:p>
      <w:r>
        <w:rPr>
          <w:b/>
        </w:rPr>
        <w:t xml:space="preserve">Tulos</w:t>
      </w:r>
    </w:p>
    <w:p>
      <w:r>
        <w:t xml:space="preserve">Jasmine kopioi vastauksen naapuriltaan.</w:t>
      </w:r>
    </w:p>
    <w:p>
      <w:r>
        <w:rPr>
          <w:b/>
        </w:rPr>
        <w:t xml:space="preserve">Tulos</w:t>
      </w:r>
    </w:p>
    <w:p>
      <w:r>
        <w:t xml:space="preserve">Jasmine huijasi läpäistääkseen kokeen.</w:t>
      </w:r>
    </w:p>
    <w:p>
      <w:r>
        <w:rPr>
          <w:b/>
        </w:rPr>
        <w:t xml:space="preserve">Esimerkki 2.4620</w:t>
      </w:r>
    </w:p>
    <w:p>
      <w:r>
        <w:t xml:space="preserve">Alku: Tänä iltana söimme pizzaa päivälliseksi. Loppu: Olin hyvin janoinen päivällisen jälkeen.</w:t>
      </w:r>
    </w:p>
    <w:p>
      <w:r>
        <w:rPr>
          <w:b/>
        </w:rPr>
        <w:t xml:space="preserve">Tulos</w:t>
      </w:r>
    </w:p>
    <w:p>
      <w:r>
        <w:t xml:space="preserve">Söin koko pizzan juomatta mitään.</w:t>
      </w:r>
    </w:p>
    <w:p>
      <w:r>
        <w:rPr>
          <w:b/>
        </w:rPr>
        <w:t xml:space="preserve">Tulos</w:t>
      </w:r>
    </w:p>
    <w:p>
      <w:r>
        <w:t xml:space="preserve">Minulla ei ollut mitään juotavaa pizzani kanssa.</w:t>
      </w:r>
    </w:p>
    <w:p>
      <w:r>
        <w:rPr>
          <w:b/>
        </w:rPr>
        <w:t xml:space="preserve">Tulos</w:t>
      </w:r>
    </w:p>
    <w:p>
      <w:r>
        <w:t xml:space="preserve">Siinä oli suolaista lihaa.</w:t>
      </w:r>
    </w:p>
    <w:p>
      <w:r>
        <w:rPr>
          <w:b/>
        </w:rPr>
        <w:t xml:space="preserve">Tulos</w:t>
      </w:r>
    </w:p>
    <w:p>
      <w:r>
        <w:t xml:space="preserve">Lapset ja minä olimme pyytäneet pizzaa ainakin kuukauden ajan.</w:t>
      </w:r>
    </w:p>
    <w:p>
      <w:r>
        <w:rPr>
          <w:b/>
        </w:rPr>
        <w:t xml:space="preserve">Tulos</w:t>
      </w:r>
    </w:p>
    <w:p>
      <w:r>
        <w:t xml:space="preserve">Meillä oli myös leipätikkuja lisukkeena.</w:t>
      </w:r>
    </w:p>
    <w:p>
      <w:r>
        <w:rPr>
          <w:b/>
        </w:rPr>
        <w:t xml:space="preserve">Esimerkki 2.4621</w:t>
      </w:r>
    </w:p>
    <w:p>
      <w:r>
        <w:t xml:space="preserve">Alku: Kelly työnsi kärryjään parkkipaikalla. Loppu: Hän oli nolona ja odotti antaakseen omistajalle vakuutustietonsa.</w:t>
      </w:r>
    </w:p>
    <w:p>
      <w:r>
        <w:rPr>
          <w:b/>
        </w:rPr>
        <w:t xml:space="preserve">Tulos</w:t>
      </w:r>
    </w:p>
    <w:p>
      <w:r>
        <w:t xml:space="preserve">Hänen kärrynsä kaatui ja törmäsi autoon.</w:t>
      </w:r>
    </w:p>
    <w:p>
      <w:r>
        <w:rPr>
          <w:b/>
        </w:rPr>
        <w:t xml:space="preserve">Tulos</w:t>
      </w:r>
    </w:p>
    <w:p>
      <w:r>
        <w:t xml:space="preserve">Kelly törmäsi autoon.</w:t>
      </w:r>
    </w:p>
    <w:p>
      <w:r>
        <w:rPr>
          <w:b/>
        </w:rPr>
        <w:t xml:space="preserve">Tulos</w:t>
      </w:r>
    </w:p>
    <w:p>
      <w:r>
        <w:t xml:space="preserve">Kelly menetti kärryn hallinnan ja se törmäsi autoon.</w:t>
      </w:r>
    </w:p>
    <w:p>
      <w:r>
        <w:rPr>
          <w:b/>
        </w:rPr>
        <w:t xml:space="preserve">Tulos</w:t>
      </w:r>
    </w:p>
    <w:p>
      <w:r>
        <w:t xml:space="preserve">Kelly menetti kärryn hallinnan, ja se törmäsi autoon.</w:t>
      </w:r>
    </w:p>
    <w:p>
      <w:r>
        <w:rPr>
          <w:b/>
        </w:rPr>
        <w:t xml:space="preserve">Tulos</w:t>
      </w:r>
    </w:p>
    <w:p>
      <w:r>
        <w:t xml:space="preserve">Kelly törmäsi jonkun autoon.</w:t>
      </w:r>
    </w:p>
    <w:p>
      <w:r>
        <w:rPr>
          <w:b/>
        </w:rPr>
        <w:t xml:space="preserve">Esimerkki 2.4622</w:t>
      </w:r>
    </w:p>
    <w:p>
      <w:r>
        <w:t xml:space="preserve">Alku: Jenny vihasi hämähäkkejä. Loppu: Jenny sai hänet hankkiutumaan eroon hämähäkistä.</w:t>
      </w:r>
    </w:p>
    <w:p>
      <w:r>
        <w:rPr>
          <w:b/>
        </w:rPr>
        <w:t xml:space="preserve">Tulos</w:t>
      </w:r>
    </w:p>
    <w:p>
      <w:r>
        <w:t xml:space="preserve">Jenny pyysi isäänsä auttamaan häntä.</w:t>
      </w:r>
    </w:p>
    <w:p>
      <w:r>
        <w:rPr>
          <w:b/>
        </w:rPr>
        <w:t xml:space="preserve">Tulos</w:t>
      </w:r>
    </w:p>
    <w:p>
      <w:r>
        <w:t xml:space="preserve">Jenny soitti poikaystävälleen.</w:t>
      </w:r>
    </w:p>
    <w:p>
      <w:r>
        <w:rPr>
          <w:b/>
        </w:rPr>
        <w:t xml:space="preserve">Tulos</w:t>
      </w:r>
    </w:p>
    <w:p>
      <w:r>
        <w:t xml:space="preserve">Jenny kutsui ystävänsä apuun.</w:t>
      </w:r>
    </w:p>
    <w:p>
      <w:r>
        <w:rPr>
          <w:b/>
        </w:rPr>
        <w:t xml:space="preserve">Tulos</w:t>
      </w:r>
    </w:p>
    <w:p>
      <w:r>
        <w:t xml:space="preserve">Kun Jenny astui huoneeseensa ja huomasi jättiläismäisen hämähäkin, hän tuli huutaen ulos ja kutsui veljeään tulemaan auttamaan häntä.</w:t>
      </w:r>
    </w:p>
    <w:p>
      <w:r>
        <w:rPr>
          <w:b/>
        </w:rPr>
        <w:t xml:space="preserve">Esimerkki 2.4623</w:t>
      </w:r>
    </w:p>
    <w:p>
      <w:r>
        <w:t xml:space="preserve">Alku: Jim päätti, että hän halusi juosta maratonin. Loppu: Hän juhli saavutustaan ystävien ja perheen kanssa.</w:t>
      </w:r>
    </w:p>
    <w:p>
      <w:r>
        <w:rPr>
          <w:b/>
        </w:rPr>
        <w:t xml:space="preserve">Tulos</w:t>
      </w:r>
    </w:p>
    <w:p>
      <w:r>
        <w:t xml:space="preserve">Jim harjoitteli ja juoksi lopulta maratonin.</w:t>
      </w:r>
    </w:p>
    <w:p>
      <w:r>
        <w:rPr>
          <w:b/>
        </w:rPr>
        <w:t xml:space="preserve">Tulos</w:t>
      </w:r>
    </w:p>
    <w:p>
      <w:r>
        <w:t xml:space="preserve">Jim harjoitteli ja juoksi lopulta Bostonin maratonin.</w:t>
      </w:r>
    </w:p>
    <w:p>
      <w:r>
        <w:rPr>
          <w:b/>
        </w:rPr>
        <w:t xml:space="preserve">Tulos</w:t>
      </w:r>
    </w:p>
    <w:p>
      <w:r>
        <w:t xml:space="preserve">Jim harjoitteli kuukausia ja juoksi sitten maratonin.</w:t>
      </w:r>
    </w:p>
    <w:p>
      <w:r>
        <w:rPr>
          <w:b/>
        </w:rPr>
        <w:t xml:space="preserve">Tulos</w:t>
      </w:r>
    </w:p>
    <w:p>
      <w:r>
        <w:t xml:space="preserve">Jim harjoitteli kovasti ja oli valmis kilpailupäivään.</w:t>
      </w:r>
    </w:p>
    <w:p>
      <w:r>
        <w:rPr>
          <w:b/>
        </w:rPr>
        <w:t xml:space="preserve">Esimerkki 2.4624</w:t>
      </w:r>
    </w:p>
    <w:p>
      <w:r>
        <w:t xml:space="preserve">Alku: Benin yhteiskuntaopin luokka vietti päivän neulomalla. Loppu: Hän teki jopa ylimääräisen huivin kotona sinä iltana.</w:t>
      </w:r>
    </w:p>
    <w:p>
      <w:r>
        <w:rPr>
          <w:b/>
        </w:rPr>
        <w:t xml:space="preserve">Tulos</w:t>
      </w:r>
    </w:p>
    <w:p>
      <w:r>
        <w:t xml:space="preserve">Neulominen oli Benin mielestä erittäin miellyttävää.</w:t>
      </w:r>
    </w:p>
    <w:p>
      <w:r>
        <w:rPr>
          <w:b/>
        </w:rPr>
        <w:t xml:space="preserve">Tulos</w:t>
      </w:r>
    </w:p>
    <w:p>
      <w:r>
        <w:t xml:space="preserve">Ben rakasti neulomista.</w:t>
      </w:r>
    </w:p>
    <w:p>
      <w:r>
        <w:rPr>
          <w:b/>
        </w:rPr>
        <w:t xml:space="preserve">Tulos</w:t>
      </w:r>
    </w:p>
    <w:p>
      <w:r>
        <w:t xml:space="preserve">Ben tajusi, että hän todella nautti neulomisen opettelusta.</w:t>
      </w:r>
    </w:p>
    <w:p>
      <w:r>
        <w:rPr>
          <w:b/>
        </w:rPr>
        <w:t xml:space="preserve">Esimerkki 2.4625</w:t>
      </w:r>
    </w:p>
    <w:p>
      <w:r>
        <w:t xml:space="preserve">Alku: Carey työskentelee putiikissa. Loppu: Carey on päättänyt toteuttaa unelmansa.</w:t>
      </w:r>
    </w:p>
    <w:p>
      <w:r>
        <w:rPr>
          <w:b/>
        </w:rPr>
        <w:t xml:space="preserve">Tulos</w:t>
      </w:r>
    </w:p>
    <w:p>
      <w:r>
        <w:t xml:space="preserve">Carey kuuli tytön kertovan jollekin unelmistaan.</w:t>
      </w:r>
    </w:p>
    <w:p>
      <w:r>
        <w:rPr>
          <w:b/>
        </w:rPr>
        <w:t xml:space="preserve">Tulos</w:t>
      </w:r>
    </w:p>
    <w:p>
      <w:r>
        <w:t xml:space="preserve">Carey säästää ostaakseen asunnon.</w:t>
      </w:r>
    </w:p>
    <w:p>
      <w:r>
        <w:rPr>
          <w:b/>
        </w:rPr>
        <w:t xml:space="preserve">Tulos</w:t>
      </w:r>
    </w:p>
    <w:p>
      <w:r>
        <w:t xml:space="preserve">Carey halusi ylennyksen.</w:t>
      </w:r>
    </w:p>
    <w:p>
      <w:r>
        <w:rPr>
          <w:b/>
        </w:rPr>
        <w:t xml:space="preserve">Tulos</w:t>
      </w:r>
    </w:p>
    <w:p>
      <w:r>
        <w:t xml:space="preserve">Jonain päivänä Carey haluaisi omistaa oman liikkeen.</w:t>
      </w:r>
    </w:p>
    <w:p>
      <w:r>
        <w:rPr>
          <w:b/>
        </w:rPr>
        <w:t xml:space="preserve">Esimerkki 2.4626</w:t>
      </w:r>
    </w:p>
    <w:p>
      <w:r>
        <w:t xml:space="preserve">Alku: Danny osti veneen. Loppu: He valmistautuivat kilpailun alkamiseen.</w:t>
      </w:r>
    </w:p>
    <w:p>
      <w:r>
        <w:rPr>
          <w:b/>
        </w:rPr>
        <w:t xml:space="preserve">Tulos</w:t>
      </w:r>
    </w:p>
    <w:p>
      <w:r>
        <w:t xml:space="preserve">Danny päätti osallistua venekilpailuun.</w:t>
      </w:r>
    </w:p>
    <w:p>
      <w:r>
        <w:rPr>
          <w:b/>
        </w:rPr>
        <w:t xml:space="preserve">Tulos</w:t>
      </w:r>
    </w:p>
    <w:p>
      <w:r>
        <w:t xml:space="preserve">Danny päätti osallistua kilpailuun tänä vuonna.</w:t>
      </w:r>
    </w:p>
    <w:p>
      <w:r>
        <w:rPr>
          <w:b/>
        </w:rPr>
        <w:t xml:space="preserve">Tulos</w:t>
      </w:r>
    </w:p>
    <w:p>
      <w:r>
        <w:t xml:space="preserve">Danny päätti aloittaa kilpailemisen uudella veneellään.</w:t>
      </w:r>
    </w:p>
    <w:p>
      <w:r>
        <w:rPr>
          <w:b/>
        </w:rPr>
        <w:t xml:space="preserve">Tulos</w:t>
      </w:r>
    </w:p>
    <w:p>
      <w:r>
        <w:t xml:space="preserve">Dannyn vene oli purjevene, jota hän oppi käyttämään isänsä avustuksella.</w:t>
      </w:r>
    </w:p>
    <w:p>
      <w:r>
        <w:rPr>
          <w:b/>
        </w:rPr>
        <w:t xml:space="preserve">Esimerkki 2.4627</w:t>
      </w:r>
    </w:p>
    <w:p>
      <w:r>
        <w:t xml:space="preserve">Alku: Bill ostaa joukon vanhoja sarjakuvia pihakirpputorilta ja unohtaa ne. Loppu: Hän kertoo Billille, että kirja on 100 000 dollarin arvoinen!</w:t>
      </w:r>
    </w:p>
    <w:p>
      <w:r>
        <w:rPr>
          <w:b/>
        </w:rPr>
        <w:t xml:space="preserve">Tulos</w:t>
      </w:r>
    </w:p>
    <w:p>
      <w:r>
        <w:t xml:space="preserve">Billin sarjakuvia katsellut ystävä löytää harvinaisen sarjakuvan.</w:t>
      </w:r>
    </w:p>
    <w:p>
      <w:r>
        <w:rPr>
          <w:b/>
        </w:rPr>
        <w:t xml:space="preserve">Tulos</w:t>
      </w:r>
    </w:p>
    <w:p>
      <w:r>
        <w:t xml:space="preserve">Billin rakastaja törmää sarjakuviin.</w:t>
      </w:r>
    </w:p>
    <w:p>
      <w:r>
        <w:rPr>
          <w:b/>
        </w:rPr>
        <w:t xml:space="preserve">Tulos</w:t>
      </w:r>
    </w:p>
    <w:p>
      <w:r>
        <w:t xml:space="preserve">Bill vie sarjakuvat arvioitavaksi.</w:t>
      </w:r>
    </w:p>
    <w:p>
      <w:r>
        <w:rPr>
          <w:b/>
        </w:rPr>
        <w:t xml:space="preserve">Esimerkki 2.4628</w:t>
      </w:r>
    </w:p>
    <w:p>
      <w:r>
        <w:t xml:space="preserve">Alku: Maddie oli koulussa. Loppu: Opettaja lähetti Maddien kotiin nokkosihottuman takia.</w:t>
      </w:r>
    </w:p>
    <w:p>
      <w:r>
        <w:rPr>
          <w:b/>
        </w:rPr>
        <w:t xml:space="preserve">Tulos</w:t>
      </w:r>
    </w:p>
    <w:p>
      <w:r>
        <w:t xml:space="preserve">Hänen silmäänsä alkoi kutittaa, ja Maddie hieroi sitä jatkuvasti.</w:t>
      </w:r>
    </w:p>
    <w:p>
      <w:r>
        <w:rPr>
          <w:b/>
        </w:rPr>
        <w:t xml:space="preserve">Tulos</w:t>
      </w:r>
    </w:p>
    <w:p>
      <w:r>
        <w:t xml:space="preserve">Maddie ei voinut lopettaa silmänsä kutinaa.</w:t>
      </w:r>
    </w:p>
    <w:p>
      <w:r>
        <w:rPr>
          <w:b/>
        </w:rPr>
        <w:t xml:space="preserve">Esimerkki 2.4629</w:t>
      </w:r>
    </w:p>
    <w:p>
      <w:r>
        <w:t xml:space="preserve">Alku: Maddie tiesi, että yksin kotiin jääminen ei ollut hyvä idea. Loppu: Varjohahmo ilmestyi käytävästä ja heilutti silmukkaa...</w:t>
      </w:r>
    </w:p>
    <w:p>
      <w:r>
        <w:rPr>
          <w:b/>
        </w:rPr>
        <w:t xml:space="preserve">Tulos</w:t>
      </w:r>
    </w:p>
    <w:p>
      <w:r>
        <w:t xml:space="preserve">Maddie unohti lukita ovet.</w:t>
      </w:r>
    </w:p>
    <w:p>
      <w:r>
        <w:rPr>
          <w:b/>
        </w:rPr>
        <w:t xml:space="preserve">Tulos</w:t>
      </w:r>
    </w:p>
    <w:p>
      <w:r>
        <w:t xml:space="preserve">Hän ripusti hirttosilmukan kiinni pahoja ihmisiä varten.</w:t>
      </w:r>
    </w:p>
    <w:p>
      <w:r>
        <w:rPr>
          <w:b/>
        </w:rPr>
        <w:t xml:space="preserve">Tulos</w:t>
      </w:r>
    </w:p>
    <w:p>
      <w:r>
        <w:t xml:space="preserve">Hän kuuli jonkun olevan talossa.</w:t>
      </w:r>
    </w:p>
    <w:p>
      <w:r>
        <w:rPr>
          <w:b/>
        </w:rPr>
        <w:t xml:space="preserve">Esimerkki 2.4630</w:t>
      </w:r>
    </w:p>
    <w:p>
      <w:r>
        <w:t xml:space="preserve">Alku: Kämppikseni haastatteli uuteen työpaikkaan. Loppu: Hänelle soitettiin muutamaa päivää myöhemmin ja kerrottiin, että hän sai työpaikan.</w:t>
      </w:r>
    </w:p>
    <w:p>
      <w:r>
        <w:rPr>
          <w:b/>
        </w:rPr>
        <w:t xml:space="preserve">Tulos</w:t>
      </w:r>
    </w:p>
    <w:p>
      <w:r>
        <w:t xml:space="preserve">Hän pukeutui parhaaseen pukuunsa, hymyili, kyseli ja oli kohtelias.</w:t>
      </w:r>
    </w:p>
    <w:p>
      <w:r>
        <w:rPr>
          <w:b/>
        </w:rPr>
        <w:t xml:space="preserve">Tulos</w:t>
      </w:r>
    </w:p>
    <w:p>
      <w:r>
        <w:t xml:space="preserve">Kämppikseni pärjäsi hienosti haastattelussaan.</w:t>
      </w:r>
    </w:p>
    <w:p>
      <w:r>
        <w:rPr>
          <w:b/>
        </w:rPr>
        <w:t xml:space="preserve">Tulos</w:t>
      </w:r>
    </w:p>
    <w:p>
      <w:r>
        <w:t xml:space="preserve">Kämppikseni saapui ajoissa, ja hänellä oli hieno haastattelu.</w:t>
      </w:r>
    </w:p>
    <w:p>
      <w:r>
        <w:rPr>
          <w:b/>
        </w:rPr>
        <w:t xml:space="preserve">Tulos</w:t>
      </w:r>
    </w:p>
    <w:p>
      <w:r>
        <w:t xml:space="preserve">Kämppikseni tuli hyvin toimeen haastattelijan kanssa.</w:t>
      </w:r>
    </w:p>
    <w:p>
      <w:r>
        <w:rPr>
          <w:b/>
        </w:rPr>
        <w:t xml:space="preserve">Tulos</w:t>
      </w:r>
    </w:p>
    <w:p>
      <w:r>
        <w:t xml:space="preserve">Kämppikseni oli hyvin sympaattinen ja valmistautunut.</w:t>
      </w:r>
    </w:p>
    <w:p>
      <w:r>
        <w:rPr>
          <w:b/>
        </w:rPr>
        <w:t xml:space="preserve">Esimerkki 2.4631</w:t>
      </w:r>
    </w:p>
    <w:p>
      <w:r>
        <w:t xml:space="preserve">Alku: Ava päätti siirtyä laihdutuslimsaan. Loppu: Hetken kuluttua Ava ei edes kaivannut tavallista limsaa!</w:t>
      </w:r>
    </w:p>
    <w:p>
      <w:r>
        <w:rPr>
          <w:b/>
        </w:rPr>
        <w:t xml:space="preserve">Tulos</w:t>
      </w:r>
    </w:p>
    <w:p>
      <w:r>
        <w:t xml:space="preserve">Ava tottui laihdutuslimsaan.</w:t>
      </w:r>
    </w:p>
    <w:p>
      <w:r>
        <w:rPr>
          <w:b/>
        </w:rPr>
        <w:t xml:space="preserve">Tulos</w:t>
      </w:r>
    </w:p>
    <w:p>
      <w:r>
        <w:t xml:space="preserve">Ava alkoi tottua makuun.</w:t>
      </w:r>
    </w:p>
    <w:p>
      <w:r>
        <w:rPr>
          <w:b/>
        </w:rPr>
        <w:t xml:space="preserve">Tulos</w:t>
      </w:r>
    </w:p>
    <w:p>
      <w:r>
        <w:t xml:space="preserve">Kevytlimsa maistui hyvältä.</w:t>
      </w:r>
    </w:p>
    <w:p>
      <w:r>
        <w:rPr>
          <w:b/>
        </w:rPr>
        <w:t xml:space="preserve">Tulos</w:t>
      </w:r>
    </w:p>
    <w:p>
      <w:r>
        <w:t xml:space="preserve">Hän ajatteli, ettei koskaan tottuisi siihen.</w:t>
      </w:r>
    </w:p>
    <w:p>
      <w:r>
        <w:rPr>
          <w:b/>
        </w:rPr>
        <w:t xml:space="preserve">Esimerkki 2.4632</w:t>
      </w:r>
    </w:p>
    <w:p>
      <w:r>
        <w:t xml:space="preserve">Alku: Muutama minuutti sitten oli ammuskelu. Loppu: Helikopteri pysähtyi ilmaan ja varoitti häntä juoksemasta.</w:t>
      </w:r>
    </w:p>
    <w:p>
      <w:r>
        <w:rPr>
          <w:b/>
        </w:rPr>
        <w:t xml:space="preserve">Tulos</w:t>
      </w:r>
    </w:p>
    <w:p>
      <w:r>
        <w:t xml:space="preserve">Epäilty pakeni.</w:t>
      </w:r>
    </w:p>
    <w:p>
      <w:r>
        <w:rPr>
          <w:b/>
        </w:rPr>
        <w:t xml:space="preserve">Tulos</w:t>
      </w:r>
    </w:p>
    <w:p>
      <w:r>
        <w:t xml:space="preserve">Epäilty havaittiin helikopterin valokeilan avulla.</w:t>
      </w:r>
    </w:p>
    <w:p>
      <w:r>
        <w:rPr>
          <w:b/>
        </w:rPr>
        <w:t xml:space="preserve">Tulos</w:t>
      </w:r>
    </w:p>
    <w:p>
      <w:r>
        <w:t xml:space="preserve">Poliisi tunnisti kohteen.</w:t>
      </w:r>
    </w:p>
    <w:p>
      <w:r>
        <w:rPr>
          <w:b/>
        </w:rPr>
        <w:t xml:space="preserve">Tulos</w:t>
      </w:r>
    </w:p>
    <w:p>
      <w:r>
        <w:t xml:space="preserve">Epäiltyä ajoi takaa helikopteri.</w:t>
      </w:r>
    </w:p>
    <w:p>
      <w:r>
        <w:rPr>
          <w:b/>
        </w:rPr>
        <w:t xml:space="preserve">Esimerkki 2.4633</w:t>
      </w:r>
    </w:p>
    <w:p>
      <w:r>
        <w:t xml:space="preserve">Alku: Su halusi kasvattaa sipulia. Loppu: Su kaivoi maata ja löysi kymmeniä sipuleita!</w:t>
      </w:r>
    </w:p>
    <w:p>
      <w:r>
        <w:rPr>
          <w:b/>
        </w:rPr>
        <w:t xml:space="preserve">Tulos</w:t>
      </w:r>
    </w:p>
    <w:p>
      <w:r>
        <w:t xml:space="preserve">Hän päätti aloittaa naapurinsa sipuleista. Se kiipesi aidan yli ja juoksi heidän puutarhaansa.</w:t>
      </w:r>
    </w:p>
    <w:p>
      <w:r>
        <w:rPr>
          <w:b/>
        </w:rPr>
        <w:t xml:space="preserve">Tulos</w:t>
      </w:r>
    </w:p>
    <w:p>
      <w:r>
        <w:t xml:space="preserve">Su istutti sipulin siemeniä ja odotti.</w:t>
      </w:r>
    </w:p>
    <w:p>
      <w:r>
        <w:rPr>
          <w:b/>
        </w:rPr>
        <w:t xml:space="preserve">Tulos</w:t>
      </w:r>
    </w:p>
    <w:p>
      <w:r>
        <w:t xml:space="preserve">Su istutti useita rivejä puutarhaansa.</w:t>
      </w:r>
    </w:p>
    <w:p>
      <w:r>
        <w:rPr>
          <w:b/>
        </w:rPr>
        <w:t xml:space="preserve">Tulos</w:t>
      </w:r>
    </w:p>
    <w:p>
      <w:r>
        <w:t xml:space="preserve">Su istutti sipulin siemeniä ja odotti sadonkorjuuaikaa.</w:t>
      </w:r>
    </w:p>
    <w:p>
      <w:r>
        <w:rPr>
          <w:b/>
        </w:rPr>
        <w:t xml:space="preserve">Tulos</w:t>
      </w:r>
    </w:p>
    <w:p>
      <w:r>
        <w:t xml:space="preserve">Su istutti siemeniä ja kasteli niitä.</w:t>
      </w:r>
    </w:p>
    <w:p>
      <w:r>
        <w:rPr>
          <w:b/>
        </w:rPr>
        <w:t xml:space="preserve">Esimerkki 2.4634</w:t>
      </w:r>
    </w:p>
    <w:p>
      <w:r>
        <w:t xml:space="preserve">Alku: Ellen asui ennen maalla. Loppu: Ellen viihtyi erinomaisesti.</w:t>
      </w:r>
    </w:p>
    <w:p>
      <w:r>
        <w:rPr>
          <w:b/>
        </w:rPr>
        <w:t xml:space="preserve">Tulos</w:t>
      </w:r>
    </w:p>
    <w:p>
      <w:r>
        <w:t xml:space="preserve">Ellen päätti muuttaa kaupunkiin.</w:t>
      </w:r>
    </w:p>
    <w:p>
      <w:r>
        <w:rPr>
          <w:b/>
        </w:rPr>
        <w:t xml:space="preserve">Tulos</w:t>
      </w:r>
    </w:p>
    <w:p>
      <w:r>
        <w:t xml:space="preserve">Ellenillä oli paljon paikkoja rentoutua.</w:t>
      </w:r>
    </w:p>
    <w:p>
      <w:r>
        <w:rPr>
          <w:b/>
        </w:rPr>
        <w:t xml:space="preserve">Tulos</w:t>
      </w:r>
    </w:p>
    <w:p>
      <w:r>
        <w:t xml:space="preserve">Ellen rakasti sitä, miten hiljaista maaseutu oli.</w:t>
      </w:r>
    </w:p>
    <w:p>
      <w:r>
        <w:rPr>
          <w:b/>
        </w:rPr>
        <w:t xml:space="preserve">Tulos</w:t>
      </w:r>
    </w:p>
    <w:p>
      <w:r>
        <w:t xml:space="preserve">Ellen muutti takaisin kaupunkiin.</w:t>
      </w:r>
    </w:p>
    <w:p>
      <w:r>
        <w:rPr>
          <w:b/>
        </w:rPr>
        <w:t xml:space="preserve">Esimerkki 2.4635</w:t>
      </w:r>
    </w:p>
    <w:p>
      <w:r>
        <w:t xml:space="preserve">Alku: Mike otti esiin munia ja lämmitti pannun. Lopetus: Kun lattia oli puhdas, pannu oli valmis.</w:t>
      </w:r>
    </w:p>
    <w:p>
      <w:r>
        <w:rPr>
          <w:b/>
        </w:rPr>
        <w:t xml:space="preserve">Tulos</w:t>
      </w:r>
    </w:p>
    <w:p>
      <w:r>
        <w:t xml:space="preserve">Mike pudotti munat vahingossa lattialle.</w:t>
      </w:r>
    </w:p>
    <w:p>
      <w:r>
        <w:rPr>
          <w:b/>
        </w:rPr>
        <w:t xml:space="preserve">Tulos</w:t>
      </w:r>
    </w:p>
    <w:p>
      <w:r>
        <w:t xml:space="preserve">Mike päätti siivota pannun kuumentuessa.</w:t>
      </w:r>
    </w:p>
    <w:p>
      <w:r>
        <w:rPr>
          <w:b/>
        </w:rPr>
        <w:t xml:space="preserve">Tulos</w:t>
      </w:r>
    </w:p>
    <w:p>
      <w:r>
        <w:t xml:space="preserve">Mike pudotti munan ja joutui siivoamaan sen.</w:t>
      </w:r>
    </w:p>
    <w:p>
      <w:r>
        <w:rPr>
          <w:b/>
        </w:rPr>
        <w:t xml:space="preserve">Tulos</w:t>
      </w:r>
    </w:p>
    <w:p>
      <w:r>
        <w:t xml:space="preserve">Mike pudotti yhden munista lattialle.</w:t>
      </w:r>
    </w:p>
    <w:p>
      <w:r>
        <w:rPr>
          <w:b/>
        </w:rPr>
        <w:t xml:space="preserve">Tulos</w:t>
      </w:r>
    </w:p>
    <w:p>
      <w:r>
        <w:t xml:space="preserve">Mike pudotti kananmunan lattialle.</w:t>
      </w:r>
    </w:p>
    <w:p>
      <w:r>
        <w:rPr>
          <w:b/>
        </w:rPr>
        <w:t xml:space="preserve">Esimerkki 2.4636</w:t>
      </w:r>
    </w:p>
    <w:p>
      <w:r>
        <w:t xml:space="preserve">Alku: Luokan poika löysi lattialta kuminauhan. Loppu: Poika ampui opettajaa ja opettaja sai sen kiinni.</w:t>
      </w:r>
    </w:p>
    <w:p>
      <w:r>
        <w:rPr>
          <w:b/>
        </w:rPr>
        <w:t xml:space="preserve">Tulos</w:t>
      </w:r>
    </w:p>
    <w:p>
      <w:r>
        <w:t xml:space="preserve">Hän alkoi ampua sillä kavereitaan luokassa.</w:t>
      </w:r>
    </w:p>
    <w:p>
      <w:r>
        <w:rPr>
          <w:b/>
        </w:rPr>
        <w:t xml:space="preserve">Tulos</w:t>
      </w:r>
    </w:p>
    <w:p>
      <w:r>
        <w:t xml:space="preserve">Poika teki opettajalle pilan.</w:t>
      </w:r>
    </w:p>
    <w:p>
      <w:r>
        <w:rPr>
          <w:b/>
        </w:rPr>
        <w:t xml:space="preserve">Tulos</w:t>
      </w:r>
    </w:p>
    <w:p>
      <w:r>
        <w:t xml:space="preserve">Poika tähtäsi ja vapautti kuminauhan.</w:t>
      </w:r>
    </w:p>
    <w:p>
      <w:r>
        <w:rPr>
          <w:b/>
        </w:rPr>
        <w:t xml:space="preserve">Tulos</w:t>
      </w:r>
    </w:p>
    <w:p>
      <w:r>
        <w:t xml:space="preserve">Opettaja käski poikaa yrittämään ampua häntä.</w:t>
      </w:r>
    </w:p>
    <w:p>
      <w:r>
        <w:rPr>
          <w:b/>
        </w:rPr>
        <w:t xml:space="preserve">Esimerkki 2.4637</w:t>
      </w:r>
    </w:p>
    <w:p>
      <w:r>
        <w:t xml:space="preserve">Alku: Ben ei ole koskaan käynyt itärannikolla. Loppu: Ben on pyytänyt siirtoa töihin Bostoniin.</w:t>
      </w:r>
    </w:p>
    <w:p>
      <w:r>
        <w:rPr>
          <w:b/>
        </w:rPr>
        <w:t xml:space="preserve">Tulos</w:t>
      </w:r>
    </w:p>
    <w:p>
      <w:r>
        <w:t xml:space="preserve">Ben päätti muuttaa uuteen paikkaan.</w:t>
      </w:r>
    </w:p>
    <w:p>
      <w:r>
        <w:rPr>
          <w:b/>
        </w:rPr>
        <w:t xml:space="preserve">Tulos</w:t>
      </w:r>
    </w:p>
    <w:p>
      <w:r>
        <w:t xml:space="preserve">Ben sai työtarjouksen Bostonista.</w:t>
      </w:r>
    </w:p>
    <w:p>
      <w:r>
        <w:rPr>
          <w:b/>
        </w:rPr>
        <w:t xml:space="preserve">Tulos</w:t>
      </w:r>
    </w:p>
    <w:p>
      <w:r>
        <w:t xml:space="preserve">Ben halusi kerrankin lähteä.</w:t>
      </w:r>
    </w:p>
    <w:p>
      <w:r>
        <w:rPr>
          <w:b/>
        </w:rPr>
        <w:t xml:space="preserve">Esimerkki 2.4638</w:t>
      </w:r>
    </w:p>
    <w:p>
      <w:r>
        <w:t xml:space="preserve">Alku: Robbie etsi apua autonsa lapioimisessa lumesta. Loppu: Cameron meni elokuviin ja katsoi Ghostbustersin.</w:t>
      </w:r>
    </w:p>
    <w:p>
      <w:r>
        <w:rPr>
          <w:b/>
        </w:rPr>
        <w:t xml:space="preserve">Tulos</w:t>
      </w:r>
    </w:p>
    <w:p>
      <w:r>
        <w:t xml:space="preserve">Cameron oli juuri ostanut lipun Ghostbustersin katsomiseen, kun Robbie pyysi apua.</w:t>
      </w:r>
    </w:p>
    <w:p>
      <w:r>
        <w:rPr>
          <w:b/>
        </w:rPr>
        <w:t xml:space="preserve">Esimerkki 2.4639</w:t>
      </w:r>
    </w:p>
    <w:p>
      <w:r>
        <w:t xml:space="preserve">Alku: Ystäväni Harry ottaa Lasixia sydämeensä. Loppu: Myöhemmin hän soitti minulle kysyäkseen, oliko hän ottanut pillerinsä.</w:t>
      </w:r>
    </w:p>
    <w:p>
      <w:r>
        <w:rPr>
          <w:b/>
        </w:rPr>
        <w:t xml:space="preserve">Tulos</w:t>
      </w:r>
    </w:p>
    <w:p>
      <w:r>
        <w:t xml:space="preserve">Harry on hyvin muistamaton.</w:t>
      </w:r>
    </w:p>
    <w:p>
      <w:r>
        <w:rPr>
          <w:b/>
        </w:rPr>
        <w:t xml:space="preserve">Tulos</w:t>
      </w:r>
    </w:p>
    <w:p>
      <w:r>
        <w:t xml:space="preserve">Harrya on usein muistutettava ottamaan lääkkeensä.</w:t>
      </w:r>
    </w:p>
    <w:p>
      <w:r>
        <w:rPr>
          <w:b/>
        </w:rPr>
        <w:t xml:space="preserve">Tulos</w:t>
      </w:r>
    </w:p>
    <w:p>
      <w:r>
        <w:t xml:space="preserve">Harry unohtaa joskus lääkkeensä.</w:t>
      </w:r>
    </w:p>
    <w:p>
      <w:r>
        <w:rPr>
          <w:b/>
        </w:rPr>
        <w:t xml:space="preserve">Tulos</w:t>
      </w:r>
    </w:p>
    <w:p>
      <w:r>
        <w:t xml:space="preserve">Harry vietti yön kanssani.</w:t>
      </w:r>
    </w:p>
    <w:p>
      <w:r>
        <w:rPr>
          <w:b/>
        </w:rPr>
        <w:t xml:space="preserve">Tulos</w:t>
      </w:r>
    </w:p>
    <w:p>
      <w:r>
        <w:t xml:space="preserve">Kävin hänen luonaan eräänä päivänä, ja meillä oli hyvä keskustelu.</w:t>
      </w:r>
    </w:p>
    <w:p>
      <w:r>
        <w:rPr>
          <w:b/>
        </w:rPr>
        <w:t xml:space="preserve">Esimerkki 2.4640</w:t>
      </w:r>
    </w:p>
    <w:p>
      <w:r>
        <w:t xml:space="preserve">Alku: Justin sai potkut töistä. Loppu: Vankila palkkasi Justinin.</w:t>
      </w:r>
    </w:p>
    <w:p>
      <w:r>
        <w:rPr>
          <w:b/>
        </w:rPr>
        <w:t xml:space="preserve">Tulos</w:t>
      </w:r>
    </w:p>
    <w:p>
      <w:r>
        <w:t xml:space="preserve">Hänellä oli loistavat työtodistukset.</w:t>
      </w:r>
    </w:p>
    <w:p>
      <w:r>
        <w:rPr>
          <w:b/>
        </w:rPr>
        <w:t xml:space="preserve">Tulos</w:t>
      </w:r>
    </w:p>
    <w:p>
      <w:r>
        <w:t xml:space="preserve">Hän haki nopeasti töitä vankeinhoitoviranomaisena.</w:t>
      </w:r>
    </w:p>
    <w:p>
      <w:r>
        <w:rPr>
          <w:b/>
        </w:rPr>
        <w:t xml:space="preserve">Tulos</w:t>
      </w:r>
    </w:p>
    <w:p>
      <w:r>
        <w:t xml:space="preserve">Justin haki vankeinhoitovirkailijaksi.</w:t>
      </w:r>
    </w:p>
    <w:p>
      <w:r>
        <w:rPr>
          <w:b/>
        </w:rPr>
        <w:t xml:space="preserve">Tulos</w:t>
      </w:r>
    </w:p>
    <w:p>
      <w:r>
        <w:t xml:space="preserve">Justin haki töitä paikallisesta vankilasta.</w:t>
      </w:r>
    </w:p>
    <w:p>
      <w:r>
        <w:rPr>
          <w:b/>
        </w:rPr>
        <w:t xml:space="preserve">Tulos</w:t>
      </w:r>
    </w:p>
    <w:p>
      <w:r>
        <w:t xml:space="preserve">Justin alkoi etsiä työtä.</w:t>
      </w:r>
    </w:p>
    <w:p>
      <w:r>
        <w:rPr>
          <w:b/>
        </w:rPr>
        <w:t xml:space="preserve">Esimerkki 2.4641</w:t>
      </w:r>
    </w:p>
    <w:p>
      <w:r>
        <w:t xml:space="preserve">Alku: Rosien luokalla oli pienet juhlat. Loppu: Rosie säilytti hedelmäsalaattikulhoa kotona jääkaapissa.</w:t>
      </w:r>
    </w:p>
    <w:p>
      <w:r>
        <w:rPr>
          <w:b/>
        </w:rPr>
        <w:t xml:space="preserve">Tulos</w:t>
      </w:r>
    </w:p>
    <w:p>
      <w:r>
        <w:t xml:space="preserve">Rosie ei halunnut jakaa hedelmäsalaattia.</w:t>
      </w:r>
    </w:p>
    <w:p>
      <w:r>
        <w:rPr>
          <w:b/>
        </w:rPr>
        <w:t xml:space="preserve">Esimerkki 2.4642</w:t>
      </w:r>
    </w:p>
    <w:p>
      <w:r>
        <w:t xml:space="preserve">Alku: Karen sai kämppäkaverin ensimmäisenä opiskeluvuotenaan. Loppu: Karen vihasi kämppistään.</w:t>
      </w:r>
    </w:p>
    <w:p>
      <w:r>
        <w:rPr>
          <w:b/>
        </w:rPr>
        <w:t xml:space="preserve">Tulos</w:t>
      </w:r>
    </w:p>
    <w:p>
      <w:r>
        <w:t xml:space="preserve">Hänen kämppiksensä oli hyvin sotkuinen.</w:t>
      </w:r>
    </w:p>
    <w:p>
      <w:r>
        <w:rPr>
          <w:b/>
        </w:rPr>
        <w:t xml:space="preserve">Tulos</w:t>
      </w:r>
    </w:p>
    <w:p>
      <w:r>
        <w:t xml:space="preserve">Karenin kämppis vei paljon Karenin tavaroita.</w:t>
      </w:r>
    </w:p>
    <w:p>
      <w:r>
        <w:rPr>
          <w:b/>
        </w:rPr>
        <w:t xml:space="preserve">Tulos</w:t>
      </w:r>
    </w:p>
    <w:p>
      <w:r>
        <w:t xml:space="preserve">Eräänä päivänä hänen kämppiksensä varasti hänen suosikkikaulakorunsa.</w:t>
      </w:r>
    </w:p>
    <w:p>
      <w:r>
        <w:rPr>
          <w:b/>
        </w:rPr>
        <w:t xml:space="preserve">Esimerkki 2.4643</w:t>
      </w:r>
    </w:p>
    <w:p>
      <w:r>
        <w:t xml:space="preserve">Alku: Uther saapui juhliin myöhässä. Loppu: Uther oli helpottunut ja voitti osan sosiaalisesta ahdistuksestaan.</w:t>
      </w:r>
    </w:p>
    <w:p>
      <w:r>
        <w:rPr>
          <w:b/>
        </w:rPr>
        <w:t xml:space="preserve">Tulos</w:t>
      </w:r>
    </w:p>
    <w:p>
      <w:r>
        <w:t xml:space="preserve">Kukaan ei näyttänyt välittävän.</w:t>
      </w:r>
    </w:p>
    <w:p>
      <w:r>
        <w:rPr>
          <w:b/>
        </w:rPr>
        <w:t xml:space="preserve">Tulos</w:t>
      </w:r>
    </w:p>
    <w:p>
      <w:r>
        <w:t xml:space="preserve">Uther toivotettiin nopeasti tervetulleeksi.</w:t>
      </w:r>
    </w:p>
    <w:p>
      <w:r>
        <w:rPr>
          <w:b/>
        </w:rPr>
        <w:t xml:space="preserve">Tulos</w:t>
      </w:r>
    </w:p>
    <w:p>
      <w:r>
        <w:t xml:space="preserve">Uther oli onnellinen, koska hänen paras ystävänsä oli paikalla.</w:t>
      </w:r>
    </w:p>
    <w:p>
      <w:r>
        <w:rPr>
          <w:b/>
        </w:rPr>
        <w:t xml:space="preserve">Esimerkki 2.4644</w:t>
      </w:r>
    </w:p>
    <w:p>
      <w:r>
        <w:t xml:space="preserve">Alku: Enid halusi epätoivoisesti saada irronneen hampaansa pois. Loppu: Se putosi ulos ennen kuin hän tunsi mitään.</w:t>
      </w:r>
    </w:p>
    <w:p>
      <w:r>
        <w:rPr>
          <w:b/>
        </w:rPr>
        <w:t xml:space="preserve">Tulos</w:t>
      </w:r>
    </w:p>
    <w:p>
      <w:r>
        <w:t xml:space="preserve">Enid sitoi narun hampaisiin.</w:t>
      </w:r>
    </w:p>
    <w:p>
      <w:r>
        <w:rPr>
          <w:b/>
        </w:rPr>
        <w:t xml:space="preserve">Tulos</w:t>
      </w:r>
    </w:p>
    <w:p>
      <w:r>
        <w:t xml:space="preserve">Enid sitoo narun hampaaseen ja vetää siitä.</w:t>
      </w:r>
    </w:p>
    <w:p>
      <w:r>
        <w:rPr>
          <w:b/>
        </w:rPr>
        <w:t xml:space="preserve">Tulos</w:t>
      </w:r>
    </w:p>
    <w:p>
      <w:r>
        <w:t xml:space="preserve">Erin sitoi hampaan raskaaseen kiveen.</w:t>
      </w:r>
    </w:p>
    <w:p>
      <w:r>
        <w:rPr>
          <w:b/>
        </w:rPr>
        <w:t xml:space="preserve">Tulos</w:t>
      </w:r>
    </w:p>
    <w:p>
      <w:r>
        <w:t xml:space="preserve">Hän sitoi sen oveen ja paiskasi sen kiinni.</w:t>
      </w:r>
    </w:p>
    <w:p>
      <w:r>
        <w:rPr>
          <w:b/>
        </w:rPr>
        <w:t xml:space="preserve">Esimerkki 2.4645</w:t>
      </w:r>
    </w:p>
    <w:p>
      <w:r>
        <w:t xml:space="preserve">Alku: Sää muuttui kylmäksi ja huonoksi Jimin talon luona. Loppu: Jää suli hieman, joten Jim lisäsi vielä lisää suolaa.</w:t>
      </w:r>
    </w:p>
    <w:p>
      <w:r>
        <w:rPr>
          <w:b/>
        </w:rPr>
        <w:t xml:space="preserve">Tulos</w:t>
      </w:r>
    </w:p>
    <w:p>
      <w:r>
        <w:t xml:space="preserve">Alkoi sataa lunta, joten Jim alkoi suolata pihaa.</w:t>
      </w:r>
    </w:p>
    <w:p>
      <w:r>
        <w:rPr>
          <w:b/>
        </w:rPr>
        <w:t xml:space="preserve">Tulos</w:t>
      </w:r>
    </w:p>
    <w:p>
      <w:r>
        <w:t xml:space="preserve">Jim heitti suolaa jäälle.</w:t>
      </w:r>
    </w:p>
    <w:p>
      <w:r>
        <w:rPr>
          <w:b/>
        </w:rPr>
        <w:t xml:space="preserve">Tulos</w:t>
      </w:r>
    </w:p>
    <w:p>
      <w:r>
        <w:t xml:space="preserve">Jimin kuisti ja kävelytie olivat jäisen sotkun peitossa.</w:t>
      </w:r>
    </w:p>
    <w:p>
      <w:r>
        <w:rPr>
          <w:b/>
        </w:rPr>
        <w:t xml:space="preserve">Esimerkki 2.4646</w:t>
      </w:r>
    </w:p>
    <w:p>
      <w:r>
        <w:t xml:space="preserve">Alku: Annie heräsi aamulla hampaassaan olevaan voimakkaaseen särkyyn. Loppu: Hammaslääkäri hoiti tulehduksen ja pelasti hänet suurelta kivulta.</w:t>
      </w:r>
    </w:p>
    <w:p>
      <w:r>
        <w:rPr>
          <w:b/>
        </w:rPr>
        <w:t xml:space="preserve">Tulos</w:t>
      </w:r>
    </w:p>
    <w:p>
      <w:r>
        <w:t xml:space="preserve">Annie kävi hammaslääkärissä.</w:t>
      </w:r>
    </w:p>
    <w:p>
      <w:r>
        <w:rPr>
          <w:b/>
        </w:rPr>
        <w:t xml:space="preserve">Tulos</w:t>
      </w:r>
    </w:p>
    <w:p>
      <w:r>
        <w:t xml:space="preserve">Hän meni hammaslääkärille.</w:t>
      </w:r>
    </w:p>
    <w:p>
      <w:r>
        <w:rPr>
          <w:b/>
        </w:rPr>
        <w:t xml:space="preserve">Esimerkki 2.4647</w:t>
      </w:r>
    </w:p>
    <w:p>
      <w:r>
        <w:t xml:space="preserve">Alku: Mia oli luvannut tavata ystävänsä uudessa ravintolassa lounaalla. Loppu: Mutta lopulta hän saapui paikalle viisi minuuttia ennen ystäviään!</w:t>
      </w:r>
    </w:p>
    <w:p>
      <w:r>
        <w:rPr>
          <w:b/>
        </w:rPr>
        <w:t xml:space="preserve">Tulos</w:t>
      </w:r>
    </w:p>
    <w:p>
      <w:r>
        <w:t xml:space="preserve">Mia eksyi ja luuli, ettei löytäisi ravintolaa koskaan.</w:t>
      </w:r>
    </w:p>
    <w:p>
      <w:r>
        <w:rPr>
          <w:b/>
        </w:rPr>
        <w:t xml:space="preserve">Tulos</w:t>
      </w:r>
    </w:p>
    <w:p>
      <w:r>
        <w:t xml:space="preserve">Hän kertoi, että saattaa myöhästyä liikenteen vuoksi.</w:t>
      </w:r>
    </w:p>
    <w:p>
      <w:r>
        <w:rPr>
          <w:b/>
        </w:rPr>
        <w:t xml:space="preserve">Tulos</w:t>
      </w:r>
    </w:p>
    <w:p>
      <w:r>
        <w:t xml:space="preserve">Mian ystävä haastoi Mian, että hän pääsee ennen Miaa.</w:t>
      </w:r>
    </w:p>
    <w:p>
      <w:r>
        <w:rPr>
          <w:b/>
        </w:rPr>
        <w:t xml:space="preserve">Tulos</w:t>
      </w:r>
    </w:p>
    <w:p>
      <w:r>
        <w:t xml:space="preserve">Hän pelkäsi olevansa myöhässä.</w:t>
      </w:r>
    </w:p>
    <w:p>
      <w:r>
        <w:rPr>
          <w:b/>
        </w:rPr>
        <w:t xml:space="preserve">Esimerkki 2.4648</w:t>
      </w:r>
    </w:p>
    <w:p>
      <w:r>
        <w:t xml:space="preserve">Alku: Gina sulki rehtorin toimiston oven. Loppu: Hän ei kuitenkaan halunnut mennä ulos kylmään.</w:t>
      </w:r>
    </w:p>
    <w:p>
      <w:r>
        <w:rPr>
          <w:b/>
        </w:rPr>
        <w:t xml:space="preserve">Tulos</w:t>
      </w:r>
    </w:p>
    <w:p>
      <w:r>
        <w:t xml:space="preserve">Gina ei välittänyt siitä, että rehtori huusi hänelle.</w:t>
      </w:r>
    </w:p>
    <w:p>
      <w:r>
        <w:rPr>
          <w:b/>
        </w:rPr>
        <w:t xml:space="preserve">Tulos</w:t>
      </w:r>
    </w:p>
    <w:p>
      <w:r>
        <w:t xml:space="preserve">Gina menetti välitunnin, koska joutui vaikeuksiin.</w:t>
      </w:r>
    </w:p>
    <w:p>
      <w:r>
        <w:rPr>
          <w:b/>
        </w:rPr>
        <w:t xml:space="preserve">Tulos</w:t>
      </w:r>
    </w:p>
    <w:p>
      <w:r>
        <w:t xml:space="preserve">Gina ilmoitettiin luokan häiriköinnistä.</w:t>
      </w:r>
    </w:p>
    <w:p>
      <w:r>
        <w:rPr>
          <w:b/>
        </w:rPr>
        <w:t xml:space="preserve">Tulos</w:t>
      </w:r>
    </w:p>
    <w:p>
      <w:r>
        <w:t xml:space="preserve">Ginalle tuli lämmin olo.</w:t>
      </w:r>
    </w:p>
    <w:p>
      <w:r>
        <w:rPr>
          <w:b/>
        </w:rPr>
        <w:t xml:space="preserve">Tulos</w:t>
      </w:r>
    </w:p>
    <w:p>
      <w:r>
        <w:t xml:space="preserve">Hän päätti odottaa siellä.</w:t>
      </w:r>
    </w:p>
    <w:p>
      <w:r>
        <w:rPr>
          <w:b/>
        </w:rPr>
        <w:t xml:space="preserve">Esimerkki 2.4649</w:t>
      </w:r>
    </w:p>
    <w:p>
      <w:r>
        <w:t xml:space="preserve">Alku: Dale ajoi autoaan nopeammin kuin olisi pitänyt. Loppu: Lopulta poliisi käytti piikkikaistoja Dalen renkaiden litistämiseen.</w:t>
      </w:r>
    </w:p>
    <w:p>
      <w:r>
        <w:rPr>
          <w:b/>
        </w:rPr>
        <w:t xml:space="preserve">Tulos</w:t>
      </w:r>
    </w:p>
    <w:p>
      <w:r>
        <w:t xml:space="preserve">Dale jäi kiinni poliisin kanssa ylinopeudesta.</w:t>
      </w:r>
    </w:p>
    <w:p>
      <w:r>
        <w:rPr>
          <w:b/>
        </w:rPr>
        <w:t xml:space="preserve">Tulos</w:t>
      </w:r>
    </w:p>
    <w:p>
      <w:r>
        <w:t xml:space="preserve">Poliisi ajoi Dalea takaa.</w:t>
      </w:r>
    </w:p>
    <w:p>
      <w:r>
        <w:rPr>
          <w:b/>
        </w:rPr>
        <w:t xml:space="preserve">Esimerkki 2.4650</w:t>
      </w:r>
    </w:p>
    <w:p>
      <w:r>
        <w:t xml:space="preserve">Alku: Veljentyttäreni poikaystävä pääsi ehdonalaiseen. Loppu: Hänet passitettiin vankilaan ehdonalaisrikkomuksesta.</w:t>
      </w:r>
    </w:p>
    <w:p>
      <w:r>
        <w:rPr>
          <w:b/>
        </w:rPr>
        <w:t xml:space="preserve">Tulos</w:t>
      </w:r>
    </w:p>
    <w:p>
      <w:r>
        <w:t xml:space="preserve">Hän rikkoi jälleen lakia.</w:t>
      </w:r>
    </w:p>
    <w:p>
      <w:r>
        <w:rPr>
          <w:b/>
        </w:rPr>
        <w:t xml:space="preserve">Tulos</w:t>
      </w:r>
    </w:p>
    <w:p>
      <w:r>
        <w:t xml:space="preserve">Hän ei koskaan oppinut läksyjään.</w:t>
      </w:r>
    </w:p>
    <w:p>
      <w:r>
        <w:rPr>
          <w:b/>
        </w:rPr>
        <w:t xml:space="preserve">Tulos</w:t>
      </w:r>
    </w:p>
    <w:p>
      <w:r>
        <w:t xml:space="preserve">Siskontyttöni poikaystävä ryösti toisen kaupan ollessaan ehdonalaisessa.</w:t>
      </w:r>
    </w:p>
    <w:p>
      <w:r>
        <w:rPr>
          <w:b/>
        </w:rPr>
        <w:t xml:space="preserve">Tulos</w:t>
      </w:r>
    </w:p>
    <w:p>
      <w:r>
        <w:t xml:space="preserve">Veljentyttäreni poikaystävä ryösti kaupan.</w:t>
      </w:r>
    </w:p>
    <w:p>
      <w:r>
        <w:rPr>
          <w:b/>
        </w:rPr>
        <w:t xml:space="preserve">Tulos</w:t>
      </w:r>
    </w:p>
    <w:p>
      <w:r>
        <w:t xml:space="preserve">Poikaystävä rikkoi ehdonalaisen vapauden sääntöjä.</w:t>
      </w:r>
    </w:p>
    <w:p>
      <w:r>
        <w:rPr>
          <w:b/>
        </w:rPr>
        <w:t xml:space="preserve">Esimerkki 2.4651</w:t>
      </w:r>
    </w:p>
    <w:p>
      <w:r>
        <w:t xml:space="preserve">Alku: Rob oli ruokakaupassa. Loppu: Kun hän maistoi kahvia kotona, hän tajusi, miksi se oli alennuksessa.</w:t>
      </w:r>
    </w:p>
    <w:p>
      <w:r>
        <w:rPr>
          <w:b/>
        </w:rPr>
        <w:t xml:space="preserve">Tulos</w:t>
      </w:r>
    </w:p>
    <w:p>
      <w:r>
        <w:t xml:space="preserve">Rob osti kahvia ruokakaupasta.</w:t>
      </w:r>
    </w:p>
    <w:p>
      <w:r>
        <w:rPr>
          <w:b/>
        </w:rPr>
        <w:t xml:space="preserve">Tulos</w:t>
      </w:r>
    </w:p>
    <w:p>
      <w:r>
        <w:t xml:space="preserve">Rob löysi kahvia, joka oli myynnissä.</w:t>
      </w:r>
    </w:p>
    <w:p>
      <w:r>
        <w:rPr>
          <w:b/>
        </w:rPr>
        <w:t xml:space="preserve">Tulos</w:t>
      </w:r>
    </w:p>
    <w:p>
      <w:r>
        <w:t xml:space="preserve">Rob näki uuden kahvin, joka oli myynnissä.</w:t>
      </w:r>
    </w:p>
    <w:p>
      <w:r>
        <w:rPr>
          <w:b/>
        </w:rPr>
        <w:t xml:space="preserve">Tulos</w:t>
      </w:r>
    </w:p>
    <w:p>
      <w:r>
        <w:t xml:space="preserve">Rob näki kahvia valtavaan alennukseen.</w:t>
      </w:r>
    </w:p>
    <w:p>
      <w:r>
        <w:rPr>
          <w:b/>
        </w:rPr>
        <w:t xml:space="preserve">Esimerkki 2.4652</w:t>
      </w:r>
    </w:p>
    <w:p>
      <w:r>
        <w:t xml:space="preserve">Alku: Ostin uudet kengät netistä. Loppu: Loppujen lopuksi olin pettynyt, koska olin odottanut parempaa laatua.</w:t>
      </w:r>
    </w:p>
    <w:p>
      <w:r>
        <w:rPr>
          <w:b/>
        </w:rPr>
        <w:t xml:space="preserve">Tulos</w:t>
      </w:r>
    </w:p>
    <w:p>
      <w:r>
        <w:t xml:space="preserve">Olin innoissani, koska ne olivat edullisia.</w:t>
      </w:r>
    </w:p>
    <w:p>
      <w:r>
        <w:rPr>
          <w:b/>
        </w:rPr>
        <w:t xml:space="preserve">Tulos</w:t>
      </w:r>
    </w:p>
    <w:p>
      <w:r>
        <w:t xml:space="preserve">En ollut tyytyväinen siihen, että ne repesivät niin nopeasti.</w:t>
      </w:r>
    </w:p>
    <w:p>
      <w:r>
        <w:rPr>
          <w:b/>
        </w:rPr>
        <w:t xml:space="preserve">Tulos</w:t>
      </w:r>
    </w:p>
    <w:p>
      <w:r>
        <w:t xml:space="preserve">Kengät hajosivat nopeasti.</w:t>
      </w:r>
    </w:p>
    <w:p>
      <w:r>
        <w:rPr>
          <w:b/>
        </w:rPr>
        <w:t xml:space="preserve">Tulos</w:t>
      </w:r>
    </w:p>
    <w:p>
      <w:r>
        <w:t xml:space="preserve">Kengät eivät olleet sitä, mitä odotin.</w:t>
      </w:r>
    </w:p>
    <w:p>
      <w:r>
        <w:rPr>
          <w:b/>
        </w:rPr>
        <w:t xml:space="preserve">Tulos</w:t>
      </w:r>
    </w:p>
    <w:p>
      <w:r>
        <w:t xml:space="preserve">Ne tulivat, eivätkä ne olleet sitä, mitä odotin.</w:t>
      </w:r>
    </w:p>
    <w:p>
      <w:r>
        <w:rPr>
          <w:b/>
        </w:rPr>
        <w:t xml:space="preserve">Esimerkki 2.4653</w:t>
      </w:r>
    </w:p>
    <w:p>
      <w:r>
        <w:t xml:space="preserve">Alku: Annin pomo pyysi häntä jäämään yöksi. Loppu: Ann päätti, että hän oli sittenkin iloinen, että oli jäänyt yöksi!</w:t>
      </w:r>
    </w:p>
    <w:p>
      <w:r>
        <w:rPr>
          <w:b/>
        </w:rPr>
        <w:t xml:space="preserve">Tulos</w:t>
      </w:r>
    </w:p>
    <w:p>
      <w:r>
        <w:t xml:space="preserve">Ann ei halunnut, mutta hän sai paljon aikaan.</w:t>
      </w:r>
    </w:p>
    <w:p>
      <w:r>
        <w:rPr>
          <w:b/>
        </w:rPr>
        <w:t xml:space="preserve">Tulos</w:t>
      </w:r>
    </w:p>
    <w:p>
      <w:r>
        <w:t xml:space="preserve">Ann halusi todella lähteä kotiin, mutta tarvitsi lisärahaa.</w:t>
      </w:r>
    </w:p>
    <w:p>
      <w:r>
        <w:rPr>
          <w:b/>
        </w:rPr>
        <w:t xml:space="preserve">Tulos</w:t>
      </w:r>
    </w:p>
    <w:p>
      <w:r>
        <w:t xml:space="preserve">Ann oli hermostunut, mutta he molemmat löysivät toisensa ja rakastuivat.</w:t>
      </w:r>
    </w:p>
    <w:p>
      <w:r>
        <w:rPr>
          <w:b/>
        </w:rPr>
        <w:t xml:space="preserve">Tulos</w:t>
      </w:r>
    </w:p>
    <w:p>
      <w:r>
        <w:t xml:space="preserve">Annin pomo arvosti hänen ahkeruuttaan ja ylensi hänet.</w:t>
      </w:r>
    </w:p>
    <w:p>
      <w:r>
        <w:rPr>
          <w:b/>
        </w:rPr>
        <w:t xml:space="preserve">Esimerkki 2.4654</w:t>
      </w:r>
    </w:p>
    <w:p>
      <w:r>
        <w:t xml:space="preserve">Alku: Marc rakasti videopelejä. Loppu: Marc myöhästyi valitettavasti jalkapallopelistä.</w:t>
      </w:r>
    </w:p>
    <w:p>
      <w:r>
        <w:rPr>
          <w:b/>
        </w:rPr>
        <w:t xml:space="preserve">Tulos</w:t>
      </w:r>
    </w:p>
    <w:p>
      <w:r>
        <w:t xml:space="preserve">Hän pelasi videopelejä koko päivän.</w:t>
      </w:r>
    </w:p>
    <w:p>
      <w:r>
        <w:rPr>
          <w:b/>
        </w:rPr>
        <w:t xml:space="preserve">Tulos</w:t>
      </w:r>
    </w:p>
    <w:p>
      <w:r>
        <w:t xml:space="preserve">Marc pelasi Maddenia ennen bussimatkaa peliin.</w:t>
      </w:r>
    </w:p>
    <w:p>
      <w:r>
        <w:rPr>
          <w:b/>
        </w:rPr>
        <w:t xml:space="preserve">Esimerkki 2.4655</w:t>
      </w:r>
    </w:p>
    <w:p>
      <w:r>
        <w:t xml:space="preserve">Alku: Joe sai potkut 21 vuotta kestäneestä työpaikastaan. Loppu: Hän sai kuukauden sisällä uuden työpaikan, josta maksettiin 30 prosenttia enemmän palkkaa!</w:t>
      </w:r>
    </w:p>
    <w:p>
      <w:r>
        <w:rPr>
          <w:b/>
        </w:rPr>
        <w:t xml:space="preserve">Tulos</w:t>
      </w:r>
    </w:p>
    <w:p>
      <w:r>
        <w:t xml:space="preserve">Hän haki muita työpaikkoja.</w:t>
      </w:r>
    </w:p>
    <w:p>
      <w:r>
        <w:rPr>
          <w:b/>
        </w:rPr>
        <w:t xml:space="preserve">Tulos</w:t>
      </w:r>
    </w:p>
    <w:p>
      <w:r>
        <w:t xml:space="preserve">Hän etsi uutta työtä.</w:t>
      </w:r>
    </w:p>
    <w:p>
      <w:r>
        <w:rPr>
          <w:b/>
        </w:rPr>
        <w:t xml:space="preserve">Tulos</w:t>
      </w:r>
    </w:p>
    <w:p>
      <w:r>
        <w:t xml:space="preserve">Joe löysi työpaikan melko nopeasti, koska hän oli niin kokenut.</w:t>
      </w:r>
    </w:p>
    <w:p>
      <w:r>
        <w:rPr>
          <w:b/>
        </w:rPr>
        <w:t xml:space="preserve">Tulos</w:t>
      </w:r>
    </w:p>
    <w:p>
      <w:r>
        <w:t xml:space="preserve">Joella oli hyvä asenne asiaan.</w:t>
      </w:r>
    </w:p>
    <w:p>
      <w:r>
        <w:rPr>
          <w:b/>
        </w:rPr>
        <w:t xml:space="preserve">Tulos</w:t>
      </w:r>
    </w:p>
    <w:p>
      <w:r>
        <w:t xml:space="preserve">Joe työsti ahkerasti ansioluetteloaan ja haki monia uusia työpaikkoja.</w:t>
      </w:r>
    </w:p>
    <w:p>
      <w:r>
        <w:rPr>
          <w:b/>
        </w:rPr>
        <w:t xml:space="preserve">Esimerkki 2.4656</w:t>
      </w:r>
    </w:p>
    <w:p>
      <w:r>
        <w:t xml:space="preserve">Alku: Bree kaatoi juoman asiakkaansa päälle tarjoillessaan. Loppu: Hän jätti Breelle jopa mukavan juomarahan lähtiessään!</w:t>
      </w:r>
    </w:p>
    <w:p>
      <w:r>
        <w:rPr>
          <w:b/>
        </w:rPr>
        <w:t xml:space="preserve">Tulos</w:t>
      </w:r>
    </w:p>
    <w:p>
      <w:r>
        <w:t xml:space="preserve">Bree pyysi anteeksi ja osti hänelle uuden paidan.</w:t>
      </w:r>
    </w:p>
    <w:p>
      <w:r>
        <w:rPr>
          <w:b/>
        </w:rPr>
        <w:t xml:space="preserve">Tulos</w:t>
      </w:r>
    </w:p>
    <w:p>
      <w:r>
        <w:t xml:space="preserve">bree hyvitti sen asiakkaalle.</w:t>
      </w:r>
    </w:p>
    <w:p>
      <w:r>
        <w:rPr>
          <w:b/>
        </w:rPr>
        <w:t xml:space="preserve">Tulos</w:t>
      </w:r>
    </w:p>
    <w:p>
      <w:r>
        <w:t xml:space="preserve">Hän pyysi vuolaasti anteeksi ja antoi alennusta ateriasta.</w:t>
      </w:r>
    </w:p>
    <w:p>
      <w:r>
        <w:rPr>
          <w:b/>
        </w:rPr>
        <w:t xml:space="preserve">Tulos</w:t>
      </w:r>
    </w:p>
    <w:p>
      <w:r>
        <w:t xml:space="preserve">Asiakas suhtautui asiaan hyvin ymmärtäväisesti.</w:t>
      </w:r>
    </w:p>
    <w:p>
      <w:r>
        <w:rPr>
          <w:b/>
        </w:rPr>
        <w:t xml:space="preserve">Esimerkki 2.4657</w:t>
      </w:r>
    </w:p>
    <w:p>
      <w:r>
        <w:t xml:space="preserve">Alku: Etta halusi oppia uimaan. Loppu: Pian hän sukelsi ja ui kuin asiantuntija!</w:t>
      </w:r>
    </w:p>
    <w:p>
      <w:r>
        <w:rPr>
          <w:b/>
        </w:rPr>
        <w:t xml:space="preserve">Tulos</w:t>
      </w:r>
    </w:p>
    <w:p>
      <w:r>
        <w:t xml:space="preserve">Etta meni uimaan leirille.</w:t>
      </w:r>
    </w:p>
    <w:p>
      <w:r>
        <w:rPr>
          <w:b/>
        </w:rPr>
        <w:t xml:space="preserve">Tulos</w:t>
      </w:r>
    </w:p>
    <w:p>
      <w:r>
        <w:t xml:space="preserve">Etta otti uimaopetusta.</w:t>
      </w:r>
    </w:p>
    <w:p>
      <w:r>
        <w:rPr>
          <w:b/>
        </w:rPr>
        <w:t xml:space="preserve">Tulos</w:t>
      </w:r>
    </w:p>
    <w:p>
      <w:r>
        <w:t xml:space="preserve">Hän alkoi käydä kursseja ja oli ammattilainen.</w:t>
      </w:r>
    </w:p>
    <w:p>
      <w:r>
        <w:rPr>
          <w:b/>
        </w:rPr>
        <w:t xml:space="preserve">Esimerkki 2.4658</w:t>
      </w:r>
    </w:p>
    <w:p>
      <w:r>
        <w:t xml:space="preserve">Alku: Anoppi antoi meille joululahjaksi Yankee-kynttilän. Loppu: Myimme kynttilän amazonissa.</w:t>
      </w:r>
    </w:p>
    <w:p>
      <w:r>
        <w:rPr>
          <w:b/>
        </w:rPr>
        <w:t xml:space="preserve">Tulos</w:t>
      </w:r>
    </w:p>
    <w:p>
      <w:r>
        <w:t xml:space="preserve">Kynttilät aiheuttavat meille kaikille päänsärkyä, joten emme voineet pitää sitä.</w:t>
      </w:r>
    </w:p>
    <w:p>
      <w:r>
        <w:rPr>
          <w:b/>
        </w:rPr>
        <w:t xml:space="preserve">Tulos</w:t>
      </w:r>
    </w:p>
    <w:p>
      <w:r>
        <w:t xml:space="preserve">Se aiheutti miehelleni kauheita päänsärkyjä.</w:t>
      </w:r>
    </w:p>
    <w:p>
      <w:r>
        <w:rPr>
          <w:b/>
        </w:rPr>
        <w:t xml:space="preserve">Tulos</w:t>
      </w:r>
    </w:p>
    <w:p>
      <w:r>
        <w:t xml:space="preserve">Poikamme on allerginen jenkkikynttilöille.</w:t>
      </w:r>
    </w:p>
    <w:p>
      <w:r>
        <w:rPr>
          <w:b/>
        </w:rPr>
        <w:t xml:space="preserve">Tulos</w:t>
      </w:r>
    </w:p>
    <w:p>
      <w:r>
        <w:t xml:space="preserve">Tuoksu ei ollut meitä varten.</w:t>
      </w:r>
    </w:p>
    <w:p>
      <w:r>
        <w:rPr>
          <w:b/>
        </w:rPr>
        <w:t xml:space="preserve">Tulos</w:t>
      </w:r>
    </w:p>
    <w:p>
      <w:r>
        <w:t xml:space="preserve">Meillä ei käytetä kynttilöitä.</w:t>
      </w:r>
    </w:p>
    <w:p>
      <w:r>
        <w:rPr>
          <w:b/>
        </w:rPr>
        <w:t xml:space="preserve">Esimerkki 2.4659</w:t>
      </w:r>
    </w:p>
    <w:p>
      <w:r>
        <w:t xml:space="preserve">Alku: Pakkasimme rantalaukkumme ja nousimme autoon. Loppu: Sitten alkoi sataa, joten palasimme kotiin.</w:t>
      </w:r>
    </w:p>
    <w:p>
      <w:r>
        <w:rPr>
          <w:b/>
        </w:rPr>
        <w:t xml:space="preserve">Tulos</w:t>
      </w:r>
    </w:p>
    <w:p>
      <w:r>
        <w:t xml:space="preserve">Oli aurinkoista, kun saavuimme rannalle.</w:t>
      </w:r>
    </w:p>
    <w:p>
      <w:r>
        <w:rPr>
          <w:b/>
        </w:rPr>
        <w:t xml:space="preserve">Tulos</w:t>
      </w:r>
    </w:p>
    <w:p>
      <w:r>
        <w:t xml:space="preserve">Ajoimme rannalle.</w:t>
      </w:r>
    </w:p>
    <w:p>
      <w:r>
        <w:rPr>
          <w:b/>
        </w:rPr>
        <w:t xml:space="preserve">Tulos</w:t>
      </w:r>
    </w:p>
    <w:p>
      <w:r>
        <w:t xml:space="preserve">Sääennuste lupasi sadetta.</w:t>
      </w:r>
    </w:p>
    <w:p>
      <w:r>
        <w:rPr>
          <w:b/>
        </w:rPr>
        <w:t xml:space="preserve">Tulos</w:t>
      </w:r>
    </w:p>
    <w:p>
      <w:r>
        <w:t xml:space="preserve">Olimme ajaneet 10 minuuttia rannikkoa pitkin.</w:t>
      </w:r>
    </w:p>
    <w:p>
      <w:r>
        <w:rPr>
          <w:b/>
        </w:rPr>
        <w:t xml:space="preserve">Esimerkki 2.4660</w:t>
      </w:r>
    </w:p>
    <w:p>
      <w:r>
        <w:t xml:space="preserve">Alku: Chris ja Aimee olivat vastanaineet ja halusivat ostaa talon. Loppu: Molemmat ottivat toisen työn lisätulojen hankkimiseksi.</w:t>
      </w:r>
    </w:p>
    <w:p>
      <w:r>
        <w:rPr>
          <w:b/>
        </w:rPr>
        <w:t xml:space="preserve">Tulos</w:t>
      </w:r>
    </w:p>
    <w:p>
      <w:r>
        <w:t xml:space="preserve">Chrisillä ja Aimeella ei ollut varaa käsirahaan.</w:t>
      </w:r>
    </w:p>
    <w:p>
      <w:r>
        <w:rPr>
          <w:b/>
        </w:rPr>
        <w:t xml:space="preserve">Tulos</w:t>
      </w:r>
    </w:p>
    <w:p>
      <w:r>
        <w:t xml:space="preserve">Chris ja Aimee löysivät haluamansa talon, mutta heillä ei ollut tarpeeksi rahaa talon ostamiseen.</w:t>
      </w:r>
    </w:p>
    <w:p>
      <w:r>
        <w:rPr>
          <w:b/>
        </w:rPr>
        <w:t xml:space="preserve">Tulos</w:t>
      </w:r>
    </w:p>
    <w:p>
      <w:r>
        <w:t xml:space="preserve">Chrisillä ja Aimeella ei ollut luottoa, ja heidän oli maksettava velkaa.</w:t>
      </w:r>
    </w:p>
    <w:p>
      <w:r>
        <w:rPr>
          <w:b/>
        </w:rPr>
        <w:t xml:space="preserve">Tulos</w:t>
      </w:r>
    </w:p>
    <w:p>
      <w:r>
        <w:t xml:space="preserve">Asuntokupla puhkesi ja talous romahti.</w:t>
      </w:r>
    </w:p>
    <w:p>
      <w:r>
        <w:rPr>
          <w:b/>
        </w:rPr>
        <w:t xml:space="preserve">Tulos</w:t>
      </w:r>
    </w:p>
    <w:p>
      <w:r>
        <w:t xml:space="preserve">Heille sanottiin, että heidän oli tienattava enemmän rahaa lainan saamiseksi.</w:t>
      </w:r>
    </w:p>
    <w:p>
      <w:r>
        <w:rPr>
          <w:b/>
        </w:rPr>
        <w:t xml:space="preserve">Esimerkki 2.4661</w:t>
      </w:r>
    </w:p>
    <w:p>
      <w:r>
        <w:t xml:space="preserve">Alku: Bob oli lämmin ja hellä vaimoaan kohtaan. Loppu: Bob ei ollut enää entisensä sen jälkeen, kun ostoskeskuksen poliisit olivat tainnuttaneet häntä.</w:t>
      </w:r>
    </w:p>
    <w:p>
      <w:r>
        <w:rPr>
          <w:b/>
        </w:rPr>
        <w:t xml:space="preserve">Tulos</w:t>
      </w:r>
    </w:p>
    <w:p>
      <w:r>
        <w:t xml:space="preserve">Bob yritti varastaa vaimolleen hienon takin.</w:t>
      </w:r>
    </w:p>
    <w:p>
      <w:r>
        <w:rPr>
          <w:b/>
        </w:rPr>
        <w:t xml:space="preserve">Tulos</w:t>
      </w:r>
    </w:p>
    <w:p>
      <w:r>
        <w:t xml:space="preserve">Bob suuttui hänelle eräänä päivänä ostoskeskuksessa.</w:t>
      </w:r>
    </w:p>
    <w:p>
      <w:r>
        <w:rPr>
          <w:b/>
        </w:rPr>
        <w:t xml:space="preserve">Esimerkki 2.4662</w:t>
      </w:r>
    </w:p>
    <w:p>
      <w:r>
        <w:t xml:space="preserve">Alku: Lisa oli yhdeksännellä kuulla raskaana. Loppu: Lisa sai lapsensa viikkoa aikaisemmin ja oli hyvin onnellinen.</w:t>
      </w:r>
    </w:p>
    <w:p>
      <w:r>
        <w:rPr>
          <w:b/>
        </w:rPr>
        <w:t xml:space="preserve">Tulos</w:t>
      </w:r>
    </w:p>
    <w:p>
      <w:r>
        <w:t xml:space="preserve">Lisa alkoi tehdä ylimääräisiä harjoituksia synnytyksen käynnistämiseksi.</w:t>
      </w:r>
    </w:p>
    <w:p>
      <w:r>
        <w:rPr>
          <w:b/>
        </w:rPr>
        <w:t xml:space="preserve">Tulos</w:t>
      </w:r>
    </w:p>
    <w:p>
      <w:r>
        <w:t xml:space="preserve">Lisa ei malttanut odottaa lapsensa syntymää.</w:t>
      </w:r>
    </w:p>
    <w:p>
      <w:r>
        <w:rPr>
          <w:b/>
        </w:rPr>
        <w:t xml:space="preserve">Tulos</w:t>
      </w:r>
    </w:p>
    <w:p>
      <w:r>
        <w:t xml:space="preserve">Hän alkoi yhtäkkiä synnyttää.</w:t>
      </w:r>
    </w:p>
    <w:p>
      <w:r>
        <w:rPr>
          <w:b/>
        </w:rPr>
        <w:t xml:space="preserve">Tulos</w:t>
      </w:r>
    </w:p>
    <w:p>
      <w:r>
        <w:t xml:space="preserve">Hän alkoi saada supistuksia.</w:t>
      </w:r>
    </w:p>
    <w:p>
      <w:r>
        <w:rPr>
          <w:b/>
        </w:rPr>
        <w:t xml:space="preserve">Tulos</w:t>
      </w:r>
    </w:p>
    <w:p>
      <w:r>
        <w:t xml:space="preserve">Hän suunnitteli hyvin, söi hyvin ja oli valmis odottamaan vauvan tuloa.</w:t>
      </w:r>
    </w:p>
    <w:p>
      <w:r>
        <w:rPr>
          <w:b/>
        </w:rPr>
        <w:t xml:space="preserve">Esimerkki 2.4663</w:t>
      </w:r>
    </w:p>
    <w:p>
      <w:r>
        <w:t xml:space="preserve">Alku: Samia kiusattiin koulussa. Loppu: Sam päätyi rehtorin toimistoon tappelun vuoksi.</w:t>
      </w:r>
    </w:p>
    <w:p>
      <w:r>
        <w:rPr>
          <w:b/>
        </w:rPr>
        <w:t xml:space="preserve">Tulos</w:t>
      </w:r>
    </w:p>
    <w:p>
      <w:r>
        <w:t xml:space="preserve">Sam päätti taistella vastaan.</w:t>
      </w:r>
    </w:p>
    <w:p>
      <w:r>
        <w:rPr>
          <w:b/>
        </w:rPr>
        <w:t xml:space="preserve">Tulos</w:t>
      </w:r>
    </w:p>
    <w:p>
      <w:r>
        <w:t xml:space="preserve">Sam suuttui ja löi kiusaajaansa.</w:t>
      </w:r>
    </w:p>
    <w:p>
      <w:r>
        <w:rPr>
          <w:b/>
        </w:rPr>
        <w:t xml:space="preserve">Tulos</w:t>
      </w:r>
    </w:p>
    <w:p>
      <w:r>
        <w:t xml:space="preserve">Sam löi yhtä kiusaajista sen jälkeen, kun kiusaaja oli lyönyt häntä.</w:t>
      </w:r>
    </w:p>
    <w:p>
      <w:r>
        <w:rPr>
          <w:b/>
        </w:rPr>
        <w:t xml:space="preserve">Tulos</w:t>
      </w:r>
    </w:p>
    <w:p>
      <w:r>
        <w:t xml:space="preserve">Sam puolestaan löi kovaa tuota kaveria ja loukkasi häntä.</w:t>
      </w:r>
    </w:p>
    <w:p>
      <w:r>
        <w:rPr>
          <w:b/>
        </w:rPr>
        <w:t xml:space="preserve">Tulos</w:t>
      </w:r>
    </w:p>
    <w:p>
      <w:r>
        <w:t xml:space="preserve">Sam päätti lyödä kiusaajaa nenään.</w:t>
      </w:r>
    </w:p>
    <w:p>
      <w:r>
        <w:rPr>
          <w:b/>
        </w:rPr>
        <w:t xml:space="preserve">Esimerkki 2.4664</w:t>
      </w:r>
    </w:p>
    <w:p>
      <w:r>
        <w:t xml:space="preserve">Alku: Russ on yrityksensä pomo, ja hänellä on alaisuudessaan kymmenen työntekijää. Loppu: Russ erotti hänet saman tien, ja se sai kaikki muut työskentelemään ahkerammin.</w:t>
      </w:r>
    </w:p>
    <w:p>
      <w:r>
        <w:rPr>
          <w:b/>
        </w:rPr>
        <w:t xml:space="preserve">Tulos</w:t>
      </w:r>
    </w:p>
    <w:p>
      <w:r>
        <w:t xml:space="preserve">Russ sai työntekijän kiinni varastamisesta.</w:t>
      </w:r>
    </w:p>
    <w:p>
      <w:r>
        <w:rPr>
          <w:b/>
        </w:rPr>
        <w:t xml:space="preserve">Tulos</w:t>
      </w:r>
    </w:p>
    <w:p>
      <w:r>
        <w:t xml:space="preserve">Russ löysi työntekijän varastamasta rahaa.</w:t>
      </w:r>
    </w:p>
    <w:p>
      <w:r>
        <w:rPr>
          <w:b/>
        </w:rPr>
        <w:t xml:space="preserve">Tulos</w:t>
      </w:r>
    </w:p>
    <w:p>
      <w:r>
        <w:t xml:space="preserve">Russ sai selville, että eräs työntekijä laiskotteli työssään.</w:t>
      </w:r>
    </w:p>
    <w:p>
      <w:r>
        <w:rPr>
          <w:b/>
        </w:rPr>
        <w:t xml:space="preserve">Tulos</w:t>
      </w:r>
    </w:p>
    <w:p>
      <w:r>
        <w:t xml:space="preserve">Russ tajusi, että hänen työntekijöidensä tuottavuus oli alhainen.</w:t>
      </w:r>
    </w:p>
    <w:p>
      <w:r>
        <w:rPr>
          <w:b/>
        </w:rPr>
        <w:t xml:space="preserve">Esimerkki 2.4665</w:t>
      </w:r>
    </w:p>
    <w:p>
      <w:r>
        <w:t xml:space="preserve">Alku: Lucy ja tytöt olivat innoissaan veneilyretkestä. Loppu: Sen seurauksena tytöt hyppäsivät veteen ja menivät uimaan.</w:t>
      </w:r>
    </w:p>
    <w:p>
      <w:r>
        <w:rPr>
          <w:b/>
        </w:rPr>
        <w:t xml:space="preserve">Tulos</w:t>
      </w:r>
    </w:p>
    <w:p>
      <w:r>
        <w:t xml:space="preserve">Lucyn ja hänen ystäviensä vene kaatui.</w:t>
      </w:r>
    </w:p>
    <w:p>
      <w:r>
        <w:rPr>
          <w:b/>
        </w:rPr>
        <w:t xml:space="preserve">Tulos</w:t>
      </w:r>
    </w:p>
    <w:p>
      <w:r>
        <w:t xml:space="preserve">Lucy pudotti ankkurin, kun he saapuivat lahteen.</w:t>
      </w:r>
    </w:p>
    <w:p>
      <w:r>
        <w:rPr>
          <w:b/>
        </w:rPr>
        <w:t xml:space="preserve">Tulos</w:t>
      </w:r>
    </w:p>
    <w:p>
      <w:r>
        <w:t xml:space="preserve">Lucy sai selville, että veneessä oli hyppylauta.</w:t>
      </w:r>
    </w:p>
    <w:p>
      <w:r>
        <w:rPr>
          <w:b/>
        </w:rPr>
        <w:t xml:space="preserve">Tulos</w:t>
      </w:r>
    </w:p>
    <w:p>
      <w:r>
        <w:t xml:space="preserve">Kun Lucy ja hänen ystävänsä pääsivät veteen, heille kerrottiin, että vesi ei ollut kovin syvää.</w:t>
      </w:r>
    </w:p>
    <w:p>
      <w:r>
        <w:rPr>
          <w:b/>
        </w:rPr>
        <w:t xml:space="preserve">Esimerkki 2.4666</w:t>
      </w:r>
    </w:p>
    <w:p>
      <w:r>
        <w:t xml:space="preserve">Alku: Joe oli juuri leikkauttamassa hiuksiaan. Loppu: Hän tasoitti sitä parhaansa mukaan.</w:t>
      </w:r>
    </w:p>
    <w:p>
      <w:r>
        <w:rPr>
          <w:b/>
        </w:rPr>
        <w:t xml:space="preserve">Tulos</w:t>
      </w:r>
    </w:p>
    <w:p>
      <w:r>
        <w:t xml:space="preserve">Joen mielestä parturi teki huonoa työtä, joten hän yritti korjata sen kotona.</w:t>
      </w:r>
    </w:p>
    <w:p>
      <w:r>
        <w:rPr>
          <w:b/>
        </w:rPr>
        <w:t xml:space="preserve">Tulos</w:t>
      </w:r>
    </w:p>
    <w:p>
      <w:r>
        <w:t xml:space="preserve">Joe oli kampaajan ensimmäinen asiakas.</w:t>
      </w:r>
    </w:p>
    <w:p>
      <w:r>
        <w:rPr>
          <w:b/>
        </w:rPr>
        <w:t xml:space="preserve">Tulos</w:t>
      </w:r>
    </w:p>
    <w:p>
      <w:r>
        <w:t xml:space="preserve">Joen parturi laittoi vahingossa hänen hiuksensa auki.</w:t>
      </w:r>
    </w:p>
    <w:p>
      <w:r>
        <w:rPr>
          <w:b/>
        </w:rPr>
        <w:t xml:space="preserve">Tulos</w:t>
      </w:r>
    </w:p>
    <w:p>
      <w:r>
        <w:t xml:space="preserve">Joen parturi ei tehnyt hyvää työtä.</w:t>
      </w:r>
    </w:p>
    <w:p>
      <w:r>
        <w:rPr>
          <w:b/>
        </w:rPr>
        <w:t xml:space="preserve">Tulos</w:t>
      </w:r>
    </w:p>
    <w:p>
      <w:r>
        <w:t xml:space="preserve">Parturi ei tehnyt hyvää työtä Joen hiusten kanssa.</w:t>
      </w:r>
    </w:p>
    <w:p>
      <w:r>
        <w:rPr>
          <w:b/>
        </w:rPr>
        <w:t xml:space="preserve">Esimerkki 2.4667</w:t>
      </w:r>
    </w:p>
    <w:p>
      <w:r>
        <w:t xml:space="preserve">Alku: Ted vei koko perheensä puistoon viettämään hauskaa päivää. Loppu: Ted sai viime hetkellä kiinni lapsestaan ja veti hänet turvaan.</w:t>
      </w:r>
    </w:p>
    <w:p>
      <w:r>
        <w:rPr>
          <w:b/>
        </w:rPr>
        <w:t xml:space="preserve">Tulos</w:t>
      </w:r>
    </w:p>
    <w:p>
      <w:r>
        <w:t xml:space="preserve">Ted katsoi poispäin 10 sekunnin ajan.</w:t>
      </w:r>
    </w:p>
    <w:p>
      <w:r>
        <w:rPr>
          <w:b/>
        </w:rPr>
        <w:t xml:space="preserve">Tulos</w:t>
      </w:r>
    </w:p>
    <w:p>
      <w:r>
        <w:t xml:space="preserve">Tedin tytär Amy yritti juosta tielle.</w:t>
      </w:r>
    </w:p>
    <w:p>
      <w:r>
        <w:rPr>
          <w:b/>
        </w:rPr>
        <w:t xml:space="preserve">Tulos</w:t>
      </w:r>
    </w:p>
    <w:p>
      <w:r>
        <w:t xml:space="preserve">Tedin tytär melkein putosi lampeen.</w:t>
      </w:r>
    </w:p>
    <w:p>
      <w:r>
        <w:rPr>
          <w:b/>
        </w:rPr>
        <w:t xml:space="preserve">Tulos</w:t>
      </w:r>
    </w:p>
    <w:p>
      <w:r>
        <w:t xml:space="preserve">Koira hyökkäsi Tedin tyttären kimppuun.</w:t>
      </w:r>
    </w:p>
    <w:p>
      <w:r>
        <w:rPr>
          <w:b/>
        </w:rPr>
        <w:t xml:space="preserve">Esimerkki 2.4668</w:t>
      </w:r>
    </w:p>
    <w:p>
      <w:r>
        <w:t xml:space="preserve">Alku: Zsa Zsa ja Mark olivat sängyssä sunnuntaiaamuna. Loppu: Zsa Zsaa pyydettiin vapaaehtoisesti menemään kauppaan hakemaan maitoa.</w:t>
      </w:r>
    </w:p>
    <w:p>
      <w:r>
        <w:rPr>
          <w:b/>
        </w:rPr>
        <w:t xml:space="preserve">Tulos</w:t>
      </w:r>
    </w:p>
    <w:p>
      <w:r>
        <w:t xml:space="preserve">Mark halusi maitoa aamiaiseksi.</w:t>
      </w:r>
    </w:p>
    <w:p>
      <w:r>
        <w:rPr>
          <w:b/>
        </w:rPr>
        <w:t xml:space="preserve">Tulos</w:t>
      </w:r>
    </w:p>
    <w:p>
      <w:r>
        <w:t xml:space="preserve">Mark alkoi tehdä aamiaista, mutta maitoa ei ollut.</w:t>
      </w:r>
    </w:p>
    <w:p>
      <w:r>
        <w:rPr>
          <w:b/>
        </w:rPr>
        <w:t xml:space="preserve">Tulos</w:t>
      </w:r>
    </w:p>
    <w:p>
      <w:r>
        <w:t xml:space="preserve">He halusivat aamiaista, mutta tarvitsivat tavaroita.</w:t>
      </w:r>
    </w:p>
    <w:p>
      <w:r>
        <w:rPr>
          <w:b/>
        </w:rPr>
        <w:t xml:space="preserve">Tulos</w:t>
      </w:r>
    </w:p>
    <w:p>
      <w:r>
        <w:t xml:space="preserve">Molemmat olivat unisia ja laiskoja.</w:t>
      </w:r>
    </w:p>
    <w:p>
      <w:r>
        <w:rPr>
          <w:b/>
        </w:rPr>
        <w:t xml:space="preserve">Esimerkki 2.4669</w:t>
      </w:r>
    </w:p>
    <w:p>
      <w:r>
        <w:t xml:space="preserve">Alku: Morris ostaa itselleen rullalautan pysyäkseen aktiivisena. Loppu: Morrisia kiusattiin päivittäin skeittipuistossa.</w:t>
      </w:r>
    </w:p>
    <w:p>
      <w:r>
        <w:rPr>
          <w:b/>
        </w:rPr>
        <w:t xml:space="preserve">Tulos</w:t>
      </w:r>
    </w:p>
    <w:p>
      <w:r>
        <w:t xml:space="preserve">Morris ei osannut ajaa rullalautaa kovin hyvin.</w:t>
      </w:r>
    </w:p>
    <w:p>
      <w:r>
        <w:rPr>
          <w:b/>
        </w:rPr>
        <w:t xml:space="preserve">Esimerkki 2.4670</w:t>
      </w:r>
    </w:p>
    <w:p>
      <w:r>
        <w:t xml:space="preserve">Alku: Prince lainasi Zekeltä kaksikymmentä dollaria. Loppu: Princellä sattui olemaan rahat, ja hän maksoi ne Zekelle heti takaisin.</w:t>
      </w:r>
    </w:p>
    <w:p>
      <w:r>
        <w:rPr>
          <w:b/>
        </w:rPr>
        <w:t xml:space="preserve">Tulos</w:t>
      </w:r>
    </w:p>
    <w:p>
      <w:r>
        <w:t xml:space="preserve">Prince törmäsi Zekeen ja kysyi häneltä rahoista.</w:t>
      </w:r>
    </w:p>
    <w:p>
      <w:r>
        <w:rPr>
          <w:b/>
        </w:rPr>
        <w:t xml:space="preserve">Tulos</w:t>
      </w:r>
    </w:p>
    <w:p>
      <w:r>
        <w:t xml:space="preserve">Prince halusi maksaa hänelle nopeasti takaisin.</w:t>
      </w:r>
    </w:p>
    <w:p>
      <w:r>
        <w:rPr>
          <w:b/>
        </w:rPr>
        <w:t xml:space="preserve">Tulos</w:t>
      </w:r>
    </w:p>
    <w:p>
      <w:r>
        <w:t xml:space="preserve">Prince voitti kaksikymmentä dollaria arvalla.</w:t>
      </w:r>
    </w:p>
    <w:p>
      <w:r>
        <w:rPr>
          <w:b/>
        </w:rPr>
        <w:t xml:space="preserve">Tulos</w:t>
      </w:r>
    </w:p>
    <w:p>
      <w:r>
        <w:t xml:space="preserve">Prince teki lisävuoron maksaakseen Zekelle takaisin.</w:t>
      </w:r>
    </w:p>
    <w:p>
      <w:r>
        <w:rPr>
          <w:b/>
        </w:rPr>
        <w:t xml:space="preserve">Tulos</w:t>
      </w:r>
    </w:p>
    <w:p>
      <w:r>
        <w:t xml:space="preserve">hän laittoi sen lompakkoonsa.</w:t>
      </w:r>
    </w:p>
    <w:p>
      <w:r>
        <w:rPr>
          <w:b/>
        </w:rPr>
        <w:t xml:space="preserve">Esimerkki 2.4671</w:t>
      </w:r>
    </w:p>
    <w:p>
      <w:r>
        <w:t xml:space="preserve">Alku: Melissa yritti siirtyä pensaan yli. Loppu: Melissa: Otin kirjan ja yritin lyödä hämähäkkiä.</w:t>
      </w:r>
    </w:p>
    <w:p>
      <w:r>
        <w:rPr>
          <w:b/>
        </w:rPr>
        <w:t xml:space="preserve">Tulos</w:t>
      </w:r>
    </w:p>
    <w:p>
      <w:r>
        <w:t xml:space="preserve">Melissa sai hämähäkin olkapäähänsä.</w:t>
      </w:r>
    </w:p>
    <w:p>
      <w:r>
        <w:rPr>
          <w:b/>
        </w:rPr>
        <w:t xml:space="preserve">Tulos</w:t>
      </w:r>
    </w:p>
    <w:p>
      <w:r>
        <w:t xml:space="preserve">Melissa näki hämähäkin ryömimässä hänen päälleen.</w:t>
      </w:r>
    </w:p>
    <w:p>
      <w:r>
        <w:rPr>
          <w:b/>
        </w:rPr>
        <w:t xml:space="preserve">Tulos</w:t>
      </w:r>
    </w:p>
    <w:p>
      <w:r>
        <w:t xml:space="preserve">hän näki valtavan hämähäkin.</w:t>
      </w:r>
    </w:p>
    <w:p>
      <w:r>
        <w:rPr>
          <w:b/>
        </w:rPr>
        <w:t xml:space="preserve">Esimerkki 2.4672</w:t>
      </w:r>
    </w:p>
    <w:p>
      <w:r>
        <w:t xml:space="preserve">Alku: Kevin kirjoitti freelance-artikkeleita verkkosivustoille. Lopetus: Kevin pystyi perustamaan oman lehden tunnettuutensa ansiosta.</w:t>
      </w:r>
    </w:p>
    <w:p>
      <w:r>
        <w:rPr>
          <w:b/>
        </w:rPr>
        <w:t xml:space="preserve">Tulos</w:t>
      </w:r>
    </w:p>
    <w:p>
      <w:r>
        <w:t xml:space="preserve">Kevin sai melkoisen kannattajakunnan.</w:t>
      </w:r>
    </w:p>
    <w:p>
      <w:r>
        <w:rPr>
          <w:b/>
        </w:rPr>
        <w:t xml:space="preserve">Tulos</w:t>
      </w:r>
    </w:p>
    <w:p>
      <w:r>
        <w:t xml:space="preserve">Kevinistä tuli hyvä kirjoittamaan verkkosivuille.</w:t>
      </w:r>
    </w:p>
    <w:p>
      <w:r>
        <w:rPr>
          <w:b/>
        </w:rPr>
        <w:t xml:space="preserve">Tulos</w:t>
      </w:r>
    </w:p>
    <w:p>
      <w:r>
        <w:t xml:space="preserve">Kevin tuli pian tunnetuksi lahjakkaana kirjailijana.</w:t>
      </w:r>
    </w:p>
    <w:p>
      <w:r>
        <w:rPr>
          <w:b/>
        </w:rPr>
        <w:t xml:space="preserve">Tulos</w:t>
      </w:r>
    </w:p>
    <w:p>
      <w:r>
        <w:t xml:space="preserve">kevin kirjoitti ristiriitaisia artikkeleita.</w:t>
      </w:r>
    </w:p>
    <w:p>
      <w:r>
        <w:rPr>
          <w:b/>
        </w:rPr>
        <w:t xml:space="preserve">Tulos</w:t>
      </w:r>
    </w:p>
    <w:p>
      <w:r>
        <w:t xml:space="preserve">Kim perusti myös blogin, josta tuli kuuluisa.</w:t>
      </w:r>
    </w:p>
    <w:p>
      <w:r>
        <w:rPr>
          <w:b/>
        </w:rPr>
        <w:t xml:space="preserve">Esimerkki 2.4673</w:t>
      </w:r>
    </w:p>
    <w:p>
      <w:r>
        <w:t xml:space="preserve">Alku: Larry näkee, että hänen mattonsa on tahrojen peitossa. Loppu: Hän toivoo, että olisi puhdistanut mattonsa viikkoja aikaisemmin.</w:t>
      </w:r>
    </w:p>
    <w:p>
      <w:r>
        <w:rPr>
          <w:b/>
        </w:rPr>
        <w:t xml:space="preserve">Tulos</w:t>
      </w:r>
    </w:p>
    <w:p>
      <w:r>
        <w:t xml:space="preserve">Larry oli hämillään, kun hänen ystävänsä tulivat kylään.</w:t>
      </w:r>
    </w:p>
    <w:p>
      <w:r>
        <w:rPr>
          <w:b/>
        </w:rPr>
        <w:t xml:space="preserve">Tulos</w:t>
      </w:r>
    </w:p>
    <w:p>
      <w:r>
        <w:t xml:space="preserve">Larry yritti saada tahran pois, mutta ei saanut sitä pois.</w:t>
      </w:r>
    </w:p>
    <w:p>
      <w:r>
        <w:rPr>
          <w:b/>
        </w:rPr>
        <w:t xml:space="preserve">Tulos</w:t>
      </w:r>
    </w:p>
    <w:p>
      <w:r>
        <w:t xml:space="preserve">Larry ei pitänyt kotiaan siistinä.</w:t>
      </w:r>
    </w:p>
    <w:p>
      <w:r>
        <w:rPr>
          <w:b/>
        </w:rPr>
        <w:t xml:space="preserve">Esimerkki 2.4674</w:t>
      </w:r>
    </w:p>
    <w:p>
      <w:r>
        <w:t xml:space="preserve">Alku: Cara oli 16-vuotias ja halusi oman auton. Loppu: Cara sai 17-vuotissyntymäpäiväänsä mennessä ostaa itselleen oman auton!</w:t>
      </w:r>
    </w:p>
    <w:p>
      <w:r>
        <w:rPr>
          <w:b/>
        </w:rPr>
        <w:t xml:space="preserve">Tulos</w:t>
      </w:r>
    </w:p>
    <w:p>
      <w:r>
        <w:t xml:space="preserve">Cara päätti tehdä töitä ja säästää.</w:t>
      </w:r>
    </w:p>
    <w:p>
      <w:r>
        <w:rPr>
          <w:b/>
        </w:rPr>
        <w:t xml:space="preserve">Tulos</w:t>
      </w:r>
    </w:p>
    <w:p>
      <w:r>
        <w:t xml:space="preserve">Cara sai töitä ja säästi rahaa.</w:t>
      </w:r>
    </w:p>
    <w:p>
      <w:r>
        <w:rPr>
          <w:b/>
        </w:rPr>
        <w:t xml:space="preserve">Tulos</w:t>
      </w:r>
    </w:p>
    <w:p>
      <w:r>
        <w:t xml:space="preserve">Cara sai töitä nurmikonleikkurina naapurustossa.</w:t>
      </w:r>
    </w:p>
    <w:p>
      <w:r>
        <w:rPr>
          <w:b/>
        </w:rPr>
        <w:t xml:space="preserve">Tulos</w:t>
      </w:r>
    </w:p>
    <w:p>
      <w:r>
        <w:t xml:space="preserve">Cara sai osa-aikatyön säästääkseen rahaa.</w:t>
      </w:r>
    </w:p>
    <w:p>
      <w:r>
        <w:rPr>
          <w:b/>
        </w:rPr>
        <w:t xml:space="preserve">Tulos</w:t>
      </w:r>
    </w:p>
    <w:p>
      <w:r>
        <w:t xml:space="preserve">Cara puhui äidilleen siitä, että hän haluaisi auton.</w:t>
      </w:r>
    </w:p>
    <w:p>
      <w:r>
        <w:rPr>
          <w:b/>
        </w:rPr>
        <w:t xml:space="preserve">Esimerkki 2.4675</w:t>
      </w:r>
    </w:p>
    <w:p>
      <w:r>
        <w:t xml:space="preserve">Alku: Kenny halusi oppia laulamaan. Loppu: Kenny nauhoitti pian demonauhan.</w:t>
      </w:r>
    </w:p>
    <w:p>
      <w:r>
        <w:rPr>
          <w:b/>
        </w:rPr>
        <w:t xml:space="preserve">Tulos</w:t>
      </w:r>
    </w:p>
    <w:p>
      <w:r>
        <w:t xml:space="preserve">Hän kävi laulutunneilla pari kertaa viikossa.</w:t>
      </w:r>
    </w:p>
    <w:p>
      <w:r>
        <w:rPr>
          <w:b/>
        </w:rPr>
        <w:t xml:space="preserve">Tulos</w:t>
      </w:r>
    </w:p>
    <w:p>
      <w:r>
        <w:t xml:space="preserve">Kenny otti useita laulutunteja.</w:t>
      </w:r>
    </w:p>
    <w:p>
      <w:r>
        <w:rPr>
          <w:b/>
        </w:rPr>
        <w:t xml:space="preserve">Tulos</w:t>
      </w:r>
    </w:p>
    <w:p>
      <w:r>
        <w:t xml:space="preserve">Kenny otti laulutunteja.</w:t>
      </w:r>
    </w:p>
    <w:p>
      <w:r>
        <w:rPr>
          <w:b/>
        </w:rPr>
        <w:t xml:space="preserve">Tulos</w:t>
      </w:r>
    </w:p>
    <w:p>
      <w:r>
        <w:t xml:space="preserve">Kenny liittyi laulukurssille.</w:t>
      </w:r>
    </w:p>
    <w:p>
      <w:r>
        <w:rPr>
          <w:b/>
        </w:rPr>
        <w:t xml:space="preserve">Tulos</w:t>
      </w:r>
    </w:p>
    <w:p>
      <w:r>
        <w:t xml:space="preserve">Kenny kirjoitti laulun laulettavaksi.</w:t>
      </w:r>
    </w:p>
    <w:p>
      <w:r>
        <w:rPr>
          <w:b/>
        </w:rPr>
        <w:t xml:space="preserve">Esimerkki 2.4676</w:t>
      </w:r>
    </w:p>
    <w:p>
      <w:r>
        <w:t xml:space="preserve">Alku: Joe oli lopettanut tupakoinnin 6 kuukauteen. Lopetus: Joe oli ylpeä siitä, että hän pystyi vastustamaan houkutusta tupakoida.</w:t>
      </w:r>
    </w:p>
    <w:p>
      <w:r>
        <w:rPr>
          <w:b/>
        </w:rPr>
        <w:t xml:space="preserve">Tulos</w:t>
      </w:r>
    </w:p>
    <w:p>
      <w:r>
        <w:t xml:space="preserve">Joskus ystäviensä seurassa hän halusi polttaa.</w:t>
      </w:r>
    </w:p>
    <w:p>
      <w:r>
        <w:rPr>
          <w:b/>
        </w:rPr>
        <w:t xml:space="preserve">Tulos</w:t>
      </w:r>
    </w:p>
    <w:p>
      <w:r>
        <w:t xml:space="preserve">Joe alkoi pureskella purukumia pysäyttääkseen halut.</w:t>
      </w:r>
    </w:p>
    <w:p>
      <w:r>
        <w:rPr>
          <w:b/>
        </w:rPr>
        <w:t xml:space="preserve">Tulos</w:t>
      </w:r>
    </w:p>
    <w:p>
      <w:r>
        <w:t xml:space="preserve">Joe oli päättänyt parantaa terveyttään.</w:t>
      </w:r>
    </w:p>
    <w:p>
      <w:r>
        <w:rPr>
          <w:b/>
        </w:rPr>
        <w:t xml:space="preserve">Tulos</w:t>
      </w:r>
    </w:p>
    <w:p>
      <w:r>
        <w:t xml:space="preserve">Joen ystävät tarjosivat hänelle savukkeen.</w:t>
      </w:r>
    </w:p>
    <w:p>
      <w:r>
        <w:rPr>
          <w:b/>
        </w:rPr>
        <w:t xml:space="preserve">Esimerkki 2.4677</w:t>
      </w:r>
    </w:p>
    <w:p>
      <w:r>
        <w:t xml:space="preserve">Alku: Jim oli ensihoitaja. Loppu: Jim pelasti pikkupojan.</w:t>
      </w:r>
    </w:p>
    <w:p>
      <w:r>
        <w:rPr>
          <w:b/>
        </w:rPr>
        <w:t xml:space="preserve">Tulos</w:t>
      </w:r>
    </w:p>
    <w:p>
      <w:r>
        <w:t xml:space="preserve">Jim vastasi auto-onnettomuuteen, jossa oli osallisena nuori poika.</w:t>
      </w:r>
    </w:p>
    <w:p>
      <w:r>
        <w:rPr>
          <w:b/>
        </w:rPr>
        <w:t xml:space="preserve">Tulos</w:t>
      </w:r>
    </w:p>
    <w:p>
      <w:r>
        <w:t xml:space="preserve">Jim näki pojan, joka tarvitsi apua.</w:t>
      </w:r>
    </w:p>
    <w:p>
      <w:r>
        <w:rPr>
          <w:b/>
        </w:rPr>
        <w:t xml:space="preserve">Tulos</w:t>
      </w:r>
    </w:p>
    <w:p>
      <w:r>
        <w:t xml:space="preserve">Jim näki pojan, joka vuoti pahasti verta.</w:t>
      </w:r>
    </w:p>
    <w:p>
      <w:r>
        <w:rPr>
          <w:b/>
        </w:rPr>
        <w:t xml:space="preserve">Tulos</w:t>
      </w:r>
    </w:p>
    <w:p>
      <w:r>
        <w:t xml:space="preserve">Jim näki pienen pojan tukehtuvan.</w:t>
      </w:r>
    </w:p>
    <w:p>
      <w:r>
        <w:rPr>
          <w:b/>
        </w:rPr>
        <w:t xml:space="preserve">Esimerkki 2.4678</w:t>
      </w:r>
    </w:p>
    <w:p>
      <w:r>
        <w:t xml:space="preserve">Alku: Billin työpaikalla oli eräänä aamuna paloharjoitus. Loppu: Billille tuli paha mieli, joten hän tarjosi takkinsa kenelle tahansa.</w:t>
      </w:r>
    </w:p>
    <w:p>
      <w:r>
        <w:rPr>
          <w:b/>
        </w:rPr>
        <w:t xml:space="preserve">Tulos</w:t>
      </w:r>
    </w:p>
    <w:p>
      <w:r>
        <w:t xml:space="preserve">Billin työtoverit olivat ilman takkeja kylmässä säässä.</w:t>
      </w:r>
    </w:p>
    <w:p>
      <w:r>
        <w:rPr>
          <w:b/>
        </w:rPr>
        <w:t xml:space="preserve">Tulos</w:t>
      </w:r>
    </w:p>
    <w:p>
      <w:r>
        <w:t xml:space="preserve">Ulkona oli todella kylmä.</w:t>
      </w:r>
    </w:p>
    <w:p>
      <w:r>
        <w:rPr>
          <w:b/>
        </w:rPr>
        <w:t xml:space="preserve">Tulos</w:t>
      </w:r>
    </w:p>
    <w:p>
      <w:r>
        <w:t xml:space="preserve">Sprinkleri käynnistyi paloharjoituksen aikana.</w:t>
      </w:r>
    </w:p>
    <w:p>
      <w:r>
        <w:rPr>
          <w:b/>
        </w:rPr>
        <w:t xml:space="preserve">Tulos</w:t>
      </w:r>
    </w:p>
    <w:p>
      <w:r>
        <w:t xml:space="preserve">Ulkona oli hyvin kylmä, kun he odottivat.</w:t>
      </w:r>
    </w:p>
    <w:p>
      <w:r>
        <w:rPr>
          <w:b/>
        </w:rPr>
        <w:t xml:space="preserve">Tulos</w:t>
      </w:r>
    </w:p>
    <w:p>
      <w:r>
        <w:t xml:space="preserve">Ihmisillä oli niin kiire ulos, että jotkut heistä unohtivat takkinsa.</w:t>
      </w:r>
    </w:p>
    <w:p>
      <w:r>
        <w:rPr>
          <w:b/>
        </w:rPr>
        <w:t xml:space="preserve">Esimerkki 2.4679</w:t>
      </w:r>
    </w:p>
    <w:p>
      <w:r>
        <w:t xml:space="preserve">Alku: Sain yhden parhaista kissanpennuista, joita minulla on koskaan ollut, eläinsuojasta. Loppu: Osoitin heti TaiShaniani ja tartuin häneen.</w:t>
      </w:r>
    </w:p>
    <w:p>
      <w:r>
        <w:rPr>
          <w:b/>
        </w:rPr>
        <w:t xml:space="preserve">Tulos</w:t>
      </w:r>
    </w:p>
    <w:p>
      <w:r>
        <w:t xml:space="preserve">Muistan, kun menin sinne etsimään uutta lemmikkiä.</w:t>
      </w:r>
    </w:p>
    <w:p>
      <w:r>
        <w:rPr>
          <w:b/>
        </w:rPr>
        <w:t xml:space="preserve">Tulos</w:t>
      </w:r>
    </w:p>
    <w:p>
      <w:r>
        <w:t xml:space="preserve">Vein hänet eläinlääkärille ja minun oli valittava, kumpi kuului minulle noutamaan hänet.</w:t>
      </w:r>
    </w:p>
    <w:p>
      <w:r>
        <w:rPr>
          <w:b/>
        </w:rPr>
        <w:t xml:space="preserve">Tulos</w:t>
      </w:r>
    </w:p>
    <w:p>
      <w:r>
        <w:t xml:space="preserve">Hän oli harvinainen ja ainutlaatuinen Taishan. Halusin näyttää sen kaikille.</w:t>
      </w:r>
    </w:p>
    <w:p>
      <w:r>
        <w:rPr>
          <w:b/>
        </w:rPr>
        <w:t xml:space="preserve">Tulos</w:t>
      </w:r>
    </w:p>
    <w:p>
      <w:r>
        <w:t xml:space="preserve">Kun kävelin sisään, turvakodin työntekijä kysyi minulta, haluaisinko leikkiä kissanpennun kanssa.</w:t>
      </w:r>
    </w:p>
    <w:p>
      <w:r>
        <w:rPr>
          <w:b/>
        </w:rPr>
        <w:t xml:space="preserve">Esimerkki 2.4680</w:t>
      </w:r>
    </w:p>
    <w:p>
      <w:r>
        <w:t xml:space="preserve">Alku: Codyllä oli musta kissa, mutta hän ei pitänyt kissasta. Loppu: Cody vannoi, ettei hanki enää koskaan toista kissaa.</w:t>
      </w:r>
    </w:p>
    <w:p>
      <w:r>
        <w:rPr>
          <w:b/>
        </w:rPr>
        <w:t xml:space="preserve">Tulos</w:t>
      </w:r>
    </w:p>
    <w:p>
      <w:r>
        <w:t xml:space="preserve">Cody antoi kissan naapurille, jotta tämän ei tarvitsisi huolehtia siitä.</w:t>
      </w:r>
    </w:p>
    <w:p>
      <w:r>
        <w:rPr>
          <w:b/>
        </w:rPr>
        <w:t xml:space="preserve">Tulos</w:t>
      </w:r>
    </w:p>
    <w:p>
      <w:r>
        <w:t xml:space="preserve">Cody antaa kissan ystävälle.</w:t>
      </w:r>
    </w:p>
    <w:p>
      <w:r>
        <w:rPr>
          <w:b/>
        </w:rPr>
        <w:t xml:space="preserve">Tulos</w:t>
      </w:r>
    </w:p>
    <w:p>
      <w:r>
        <w:t xml:space="preserve">Codyn kissa oli ilkeä.</w:t>
      </w:r>
    </w:p>
    <w:p>
      <w:r>
        <w:rPr>
          <w:b/>
        </w:rPr>
        <w:t xml:space="preserve">Tulos</w:t>
      </w:r>
    </w:p>
    <w:p>
      <w:r>
        <w:t xml:space="preserve">Kissa vihelteli hänelle ja oli ilkeä.</w:t>
      </w:r>
    </w:p>
    <w:p>
      <w:r>
        <w:rPr>
          <w:b/>
        </w:rPr>
        <w:t xml:space="preserve">Esimerkki 2.4681</w:t>
      </w:r>
    </w:p>
    <w:p>
      <w:r>
        <w:t xml:space="preserve">Alku: Dan kutsui muut pojat tänne. Loppu: Hän kaatui suoraan sammakon päälle ja murskasi sen!</w:t>
      </w:r>
    </w:p>
    <w:p>
      <w:r>
        <w:rPr>
          <w:b/>
        </w:rPr>
        <w:t xml:space="preserve">Tulos</w:t>
      </w:r>
    </w:p>
    <w:p>
      <w:r>
        <w:t xml:space="preserve">Dan juoksi katsomatta alas.</w:t>
      </w:r>
    </w:p>
    <w:p>
      <w:r>
        <w:rPr>
          <w:b/>
        </w:rPr>
        <w:t xml:space="preserve">Tulos</w:t>
      </w:r>
    </w:p>
    <w:p>
      <w:r>
        <w:t xml:space="preserve">Dan osoitti sammakkoa ja liukastui.</w:t>
      </w:r>
    </w:p>
    <w:p>
      <w:r>
        <w:rPr>
          <w:b/>
        </w:rPr>
        <w:t xml:space="preserve">Tulos</w:t>
      </w:r>
    </w:p>
    <w:p>
      <w:r>
        <w:t xml:space="preserve">Dan näytti pojille, että hän oli löytänyt sammakon.</w:t>
      </w:r>
    </w:p>
    <w:p>
      <w:r>
        <w:rPr>
          <w:b/>
        </w:rPr>
        <w:t xml:space="preserve">Tulos</w:t>
      </w:r>
    </w:p>
    <w:p>
      <w:r>
        <w:t xml:space="preserve">Dan liukastui lehtikasaan, jossa istui sammakko.</w:t>
      </w:r>
    </w:p>
    <w:p>
      <w:r>
        <w:rPr>
          <w:b/>
        </w:rPr>
        <w:t xml:space="preserve">Tulos</w:t>
      </w:r>
    </w:p>
    <w:p>
      <w:r>
        <w:t xml:space="preserve">Dan kompastui ja kaatui odottaessaan muiden poikien tuloa.</w:t>
      </w:r>
    </w:p>
    <w:p>
      <w:r>
        <w:rPr>
          <w:b/>
        </w:rPr>
        <w:t xml:space="preserve">Esimerkki 2.4682</w:t>
      </w:r>
    </w:p>
    <w:p>
      <w:r>
        <w:t xml:space="preserve">Alku: Äiti käski minun keittää riisiä. Loppu: Riisistä tuli lopulta erittäin haurasta ja pehmeää.</w:t>
      </w:r>
    </w:p>
    <w:p>
      <w:r>
        <w:rPr>
          <w:b/>
        </w:rPr>
        <w:t xml:space="preserve">Tulos</w:t>
      </w:r>
    </w:p>
    <w:p>
      <w:r>
        <w:t xml:space="preserve">En ollut koskaan ennen keittänyt riisiä, mutta kokeilin sitä.</w:t>
      </w:r>
    </w:p>
    <w:p>
      <w:r>
        <w:rPr>
          <w:b/>
        </w:rPr>
        <w:t xml:space="preserve">Tulos</w:t>
      </w:r>
    </w:p>
    <w:p>
      <w:r>
        <w:t xml:space="preserve">Jätin riisin liian pitkäksi aikaa.</w:t>
      </w:r>
    </w:p>
    <w:p>
      <w:r>
        <w:rPr>
          <w:b/>
        </w:rPr>
        <w:t xml:space="preserve">Tulos</w:t>
      </w:r>
    </w:p>
    <w:p>
      <w:r>
        <w:t xml:space="preserve">Niin tein, mutta en varmaan laittanut tarpeeksi vettä.</w:t>
      </w:r>
    </w:p>
    <w:p>
      <w:r>
        <w:rPr>
          <w:b/>
        </w:rPr>
        <w:t xml:space="preserve">Tulos</w:t>
      </w:r>
    </w:p>
    <w:p>
      <w:r>
        <w:t xml:space="preserve">En laittanut riisin keittimeen tarpeeksi vettä.</w:t>
      </w:r>
    </w:p>
    <w:p>
      <w:r>
        <w:rPr>
          <w:b/>
        </w:rPr>
        <w:t xml:space="preserve">Tulos</w:t>
      </w:r>
    </w:p>
    <w:p>
      <w:r>
        <w:t xml:space="preserve">en keittänyt riisiä tarpeeksi kauan.</w:t>
      </w:r>
    </w:p>
    <w:p>
      <w:r>
        <w:rPr>
          <w:b/>
        </w:rPr>
        <w:t xml:space="preserve">Esimerkki 2.4683</w:t>
      </w:r>
    </w:p>
    <w:p>
      <w:r>
        <w:t xml:space="preserve">Alku: Ian silitteli kissaansa, kun hän huomasi jotain. Loppu: Se piti poistaa, mutta nyt kissa on kunnossa.</w:t>
      </w:r>
    </w:p>
    <w:p>
      <w:r>
        <w:rPr>
          <w:b/>
        </w:rPr>
        <w:t xml:space="preserve">Tulos</w:t>
      </w:r>
    </w:p>
    <w:p>
      <w:r>
        <w:t xml:space="preserve">Hän huomasi punkin kissansa turkissa.</w:t>
      </w:r>
    </w:p>
    <w:p>
      <w:r>
        <w:rPr>
          <w:b/>
        </w:rPr>
        <w:t xml:space="preserve">Tulos</w:t>
      </w:r>
    </w:p>
    <w:p>
      <w:r>
        <w:t xml:space="preserve">Ian tunsi pienen kyhmyn kissansa vatsassa.</w:t>
      </w:r>
    </w:p>
    <w:p>
      <w:r>
        <w:rPr>
          <w:b/>
        </w:rPr>
        <w:t xml:space="preserve">Tulos</w:t>
      </w:r>
    </w:p>
    <w:p>
      <w:r>
        <w:t xml:space="preserve">Ian huomasi, että kissan tassussa oli tikku.</w:t>
      </w:r>
    </w:p>
    <w:p>
      <w:r>
        <w:rPr>
          <w:b/>
        </w:rPr>
        <w:t xml:space="preserve">Tulos</w:t>
      </w:r>
    </w:p>
    <w:p>
      <w:r>
        <w:t xml:space="preserve">Kissalla oli jonkinlainen kasvain.</w:t>
      </w:r>
    </w:p>
    <w:p>
      <w:r>
        <w:rPr>
          <w:b/>
        </w:rPr>
        <w:t xml:space="preserve">Esimerkki 2.4684</w:t>
      </w:r>
    </w:p>
    <w:p>
      <w:r>
        <w:t xml:space="preserve">Alku: Vein eräänä päivänä lapsemme uimaan Walden Pondiin. Loppu: Hengenpelastaja otti tukin pois turvallisuusriskinä.</w:t>
      </w:r>
    </w:p>
    <w:p>
      <w:r>
        <w:rPr>
          <w:b/>
        </w:rPr>
        <w:t xml:space="preserve">Tulos</w:t>
      </w:r>
    </w:p>
    <w:p>
      <w:r>
        <w:t xml:space="preserve">lapseni löi päänsä tukkiin.</w:t>
      </w:r>
    </w:p>
    <w:p>
      <w:r>
        <w:rPr>
          <w:b/>
        </w:rPr>
        <w:t xml:space="preserve">Tulos</w:t>
      </w:r>
    </w:p>
    <w:p>
      <w:r>
        <w:t xml:space="preserve">Lapseni löi päänsä tukkiin sukeltaessaan.</w:t>
      </w:r>
    </w:p>
    <w:p>
      <w:r>
        <w:rPr>
          <w:b/>
        </w:rPr>
        <w:t xml:space="preserve">Tulos</w:t>
      </w:r>
    </w:p>
    <w:p>
      <w:r>
        <w:t xml:space="preserve">Lapseni jäivät jumiin tukin alle.</w:t>
      </w:r>
    </w:p>
    <w:p>
      <w:r>
        <w:rPr>
          <w:b/>
        </w:rPr>
        <w:t xml:space="preserve">Tulos</w:t>
      </w:r>
    </w:p>
    <w:p>
      <w:r>
        <w:t xml:space="preserve">Lapset leikkivät vaarallisella tukilla.</w:t>
      </w:r>
    </w:p>
    <w:p>
      <w:r>
        <w:rPr>
          <w:b/>
        </w:rPr>
        <w:t xml:space="preserve">Esimerkki 2.4685</w:t>
      </w:r>
    </w:p>
    <w:p>
      <w:r>
        <w:t xml:space="preserve">Alku: Monica oli juuri keittänyt riisipadan. Loppu: Onneksi hän pystyi puhdistamaan palaneen kohdan.</w:t>
      </w:r>
    </w:p>
    <w:p>
      <w:r>
        <w:rPr>
          <w:b/>
        </w:rPr>
        <w:t xml:space="preserve">Tulos</w:t>
      </w:r>
    </w:p>
    <w:p>
      <w:r>
        <w:t xml:space="preserve">Monica unohti riisin ja se paloi.</w:t>
      </w:r>
    </w:p>
    <w:p>
      <w:r>
        <w:rPr>
          <w:b/>
        </w:rPr>
        <w:t xml:space="preserve">Tulos</w:t>
      </w:r>
    </w:p>
    <w:p>
      <w:r>
        <w:t xml:space="preserve">Monica oli laittanut lämmön korkealle.</w:t>
      </w:r>
    </w:p>
    <w:p>
      <w:r>
        <w:rPr>
          <w:b/>
        </w:rPr>
        <w:t xml:space="preserve">Tulos</w:t>
      </w:r>
    </w:p>
    <w:p>
      <w:r>
        <w:t xml:space="preserve">Monica huomasi juuri, että riisi oli hieman palanut.</w:t>
      </w:r>
    </w:p>
    <w:p>
      <w:r>
        <w:rPr>
          <w:b/>
        </w:rPr>
        <w:t xml:space="preserve">Tulos</w:t>
      </w:r>
    </w:p>
    <w:p>
      <w:r>
        <w:t xml:space="preserve">Hän jätti sen rauhaan ja poltti pannun.</w:t>
      </w:r>
    </w:p>
    <w:p>
      <w:r>
        <w:rPr>
          <w:b/>
        </w:rPr>
        <w:t xml:space="preserve">Esimerkki 2.4686</w:t>
      </w:r>
    </w:p>
    <w:p>
      <w:r>
        <w:t xml:space="preserve">Alku: Ginan kirjastolle lähetettiin kirjoja toisesta paikasta. Loppu: Mutta hänellä ei ollut muuta vaihtoehtoa kuin odottaa.</w:t>
      </w:r>
    </w:p>
    <w:p>
      <w:r>
        <w:rPr>
          <w:b/>
        </w:rPr>
        <w:t xml:space="preserve">Tulos</w:t>
      </w:r>
    </w:p>
    <w:p>
      <w:r>
        <w:t xml:space="preserve">Tuuli puhalsi lumimyrskyn, ja Gina joutui odottamaan.</w:t>
      </w:r>
    </w:p>
    <w:p>
      <w:r>
        <w:rPr>
          <w:b/>
        </w:rPr>
        <w:t xml:space="preserve">Tulos</w:t>
      </w:r>
    </w:p>
    <w:p>
      <w:r>
        <w:t xml:space="preserve">Gina tarvitsi kirjat mahdollisimman pian tutkimustaan varten.</w:t>
      </w:r>
    </w:p>
    <w:p>
      <w:r>
        <w:rPr>
          <w:b/>
        </w:rPr>
        <w:t xml:space="preserve">Tulos</w:t>
      </w:r>
    </w:p>
    <w:p>
      <w:r>
        <w:t xml:space="preserve">Gina tarvitsi kirjat tutkimustyöhön kirjoittamaansa kirjaa varten.</w:t>
      </w:r>
    </w:p>
    <w:p>
      <w:r>
        <w:rPr>
          <w:b/>
        </w:rPr>
        <w:t xml:space="preserve">Tulos</w:t>
      </w:r>
    </w:p>
    <w:p>
      <w:r>
        <w:t xml:space="preserve">Hän luuli sen olevan jossain hyllyssä.</w:t>
      </w:r>
    </w:p>
    <w:p>
      <w:r>
        <w:rPr>
          <w:b/>
        </w:rPr>
        <w:t xml:space="preserve">Tulos</w:t>
      </w:r>
    </w:p>
    <w:p>
      <w:r>
        <w:t xml:space="preserve">hänen eniten haluamaansa kirjaa ei ollut saatavilla kahteen viikkoon.</w:t>
      </w:r>
    </w:p>
    <w:p>
      <w:r>
        <w:rPr>
          <w:b/>
        </w:rPr>
        <w:t xml:space="preserve">Esimerkki 2.4687</w:t>
      </w:r>
    </w:p>
    <w:p>
      <w:r>
        <w:t xml:space="preserve">Alku: Gina oli vienyt itkeville veljilleen jäätelöä. Loppu: Ginan äiti piti hänen käytöksestään.</w:t>
      </w:r>
    </w:p>
    <w:p>
      <w:r>
        <w:rPr>
          <w:b/>
        </w:rPr>
        <w:t xml:space="preserve">Tulos</w:t>
      </w:r>
    </w:p>
    <w:p>
      <w:r>
        <w:t xml:space="preserve">Gina auttoi häntä lopettamaan itkun ennen kuin hän söi taas.</w:t>
      </w:r>
    </w:p>
    <w:p>
      <w:r>
        <w:rPr>
          <w:b/>
        </w:rPr>
        <w:t xml:space="preserve">Tulos</w:t>
      </w:r>
    </w:p>
    <w:p>
      <w:r>
        <w:t xml:space="preserve">Gina antoi jäätelön takaisin.</w:t>
      </w:r>
    </w:p>
    <w:p>
      <w:r>
        <w:rPr>
          <w:b/>
        </w:rPr>
        <w:t xml:space="preserve">Tulos</w:t>
      </w:r>
    </w:p>
    <w:p>
      <w:r>
        <w:t xml:space="preserve">Hän tiesi, että mies oli pudottanut sen, joten hän päätti antaa hänelle omansa.</w:t>
      </w:r>
    </w:p>
    <w:p>
      <w:r>
        <w:rPr>
          <w:b/>
        </w:rPr>
        <w:t xml:space="preserve">Tulos</w:t>
      </w:r>
    </w:p>
    <w:p>
      <w:r>
        <w:t xml:space="preserve">Hän pyysi anteeksi ja antoi sen takaisin.</w:t>
      </w:r>
    </w:p>
    <w:p>
      <w:r>
        <w:rPr>
          <w:b/>
        </w:rPr>
        <w:t xml:space="preserve">Esimerkki 2.4688</w:t>
      </w:r>
    </w:p>
    <w:p>
      <w:r>
        <w:t xml:space="preserve">Alku: Yritin juosta maaliin. Loppu: Opettaja vei minut vessaan siivoamaan ne.</w:t>
      </w:r>
    </w:p>
    <w:p>
      <w:r>
        <w:rPr>
          <w:b/>
        </w:rPr>
        <w:t xml:space="preserve">Tulos</w:t>
      </w:r>
    </w:p>
    <w:p>
      <w:r>
        <w:t xml:space="preserve">Kaaduin ja raapaisin polveni.</w:t>
      </w:r>
    </w:p>
    <w:p>
      <w:r>
        <w:rPr>
          <w:b/>
        </w:rPr>
        <w:t xml:space="preserve">Tulos</w:t>
      </w:r>
    </w:p>
    <w:p>
      <w:r>
        <w:t xml:space="preserve">Kaaduin ja raapaisin polveni.</w:t>
      </w:r>
    </w:p>
    <w:p>
      <w:r>
        <w:rPr>
          <w:b/>
        </w:rPr>
        <w:t xml:space="preserve">Tulos</w:t>
      </w:r>
    </w:p>
    <w:p>
      <w:r>
        <w:t xml:space="preserve">Housuissani on likaa.</w:t>
      </w:r>
    </w:p>
    <w:p>
      <w:r>
        <w:rPr>
          <w:b/>
        </w:rPr>
        <w:t xml:space="preserve">Esimerkki 2.4689</w:t>
      </w:r>
    </w:p>
    <w:p>
      <w:r>
        <w:t xml:space="preserve">Alku: Isoäiti halusi kokata kiitospäivän päivällisen. Loppu: Ateria oli ihan ok, mutta loma oli paras ikinä.</w:t>
      </w:r>
    </w:p>
    <w:p>
      <w:r>
        <w:rPr>
          <w:b/>
        </w:rPr>
        <w:t xml:space="preserve">Tulos</w:t>
      </w:r>
    </w:p>
    <w:p>
      <w:r>
        <w:t xml:space="preserve">Isoäiti ei ole kovin hyvä kokki.</w:t>
      </w:r>
    </w:p>
    <w:p>
      <w:r>
        <w:rPr>
          <w:b/>
        </w:rPr>
        <w:t xml:space="preserve">Tulos</w:t>
      </w:r>
    </w:p>
    <w:p>
      <w:r>
        <w:t xml:space="preserve">Isoäiti keitti riisin ylikypsäksi ja oli surullinen.</w:t>
      </w:r>
    </w:p>
    <w:p>
      <w:r>
        <w:rPr>
          <w:b/>
        </w:rPr>
        <w:t xml:space="preserve">Tulos</w:t>
      </w:r>
    </w:p>
    <w:p>
      <w:r>
        <w:t xml:space="preserve">Isoäiti kamppaili saadakseen päivällisen täsmällisesti aikaan.</w:t>
      </w:r>
    </w:p>
    <w:p>
      <w:r>
        <w:rPr>
          <w:b/>
        </w:rPr>
        <w:t xml:space="preserve">Tulos</w:t>
      </w:r>
    </w:p>
    <w:p>
      <w:r>
        <w:t xml:space="preserve">Lapsenlapset päättivät auttaa isoäitiä aterioinnissa.</w:t>
      </w:r>
    </w:p>
    <w:p>
      <w:r>
        <w:rPr>
          <w:b/>
        </w:rPr>
        <w:t xml:space="preserve">Esimerkki 2.4690</w:t>
      </w:r>
    </w:p>
    <w:p>
      <w:r>
        <w:t xml:space="preserve">Alku: Jennifer sukelsi lähtökiihdystä. Lopetus: Jennifer tajusi, että uinti ei ollut hänen paras harrastuksensa.</w:t>
      </w:r>
    </w:p>
    <w:p>
      <w:r>
        <w:rPr>
          <w:b/>
        </w:rPr>
        <w:t xml:space="preserve">Tulos</w:t>
      </w:r>
    </w:p>
    <w:p>
      <w:r>
        <w:t xml:space="preserve">Jennifer loukkasi itsensä sukellettuaan altaaseen.</w:t>
      </w:r>
    </w:p>
    <w:p>
      <w:r>
        <w:rPr>
          <w:b/>
        </w:rPr>
        <w:t xml:space="preserve">Tulos</w:t>
      </w:r>
    </w:p>
    <w:p>
      <w:r>
        <w:t xml:space="preserve">Hän ei pitänyt nenään ja korviin menevästä vedestä.</w:t>
      </w:r>
    </w:p>
    <w:p>
      <w:r>
        <w:rPr>
          <w:b/>
        </w:rPr>
        <w:t xml:space="preserve">Tulos</w:t>
      </w:r>
    </w:p>
    <w:p>
      <w:r>
        <w:t xml:space="preserve">Hän ui, mutta ei päässyt maaliin.</w:t>
      </w:r>
    </w:p>
    <w:p>
      <w:r>
        <w:rPr>
          <w:b/>
        </w:rPr>
        <w:t xml:space="preserve">Esimerkki 2.4691</w:t>
      </w:r>
    </w:p>
    <w:p>
      <w:r>
        <w:t xml:space="preserve">Alku: Annie auttoi äitiään leipomaan keksejä. Loppu: Kukaan muu kuin Annie ei tiennyt, miksi keksit olivat niin makeita!</w:t>
      </w:r>
    </w:p>
    <w:p>
      <w:r>
        <w:rPr>
          <w:b/>
        </w:rPr>
        <w:t xml:space="preserve">Tulos</w:t>
      </w:r>
    </w:p>
    <w:p>
      <w:r>
        <w:t xml:space="preserve">Annie tuplasi vahingossa sokerin määrän.</w:t>
      </w:r>
    </w:p>
    <w:p>
      <w:r>
        <w:rPr>
          <w:b/>
        </w:rPr>
        <w:t xml:space="preserve">Tulos</w:t>
      </w:r>
    </w:p>
    <w:p>
      <w:r>
        <w:t xml:space="preserve">Annie lisäsi ylimääräistä sokeria.</w:t>
      </w:r>
    </w:p>
    <w:p>
      <w:r>
        <w:rPr>
          <w:b/>
        </w:rPr>
        <w:t xml:space="preserve">Tulos</w:t>
      </w:r>
    </w:p>
    <w:p>
      <w:r>
        <w:t xml:space="preserve">Annien äidillä oli salainen ainesosa.</w:t>
      </w:r>
    </w:p>
    <w:p>
      <w:r>
        <w:rPr>
          <w:b/>
        </w:rPr>
        <w:t xml:space="preserve">Tulos</w:t>
      </w:r>
    </w:p>
    <w:p>
      <w:r>
        <w:t xml:space="preserve">hän kaatoi siihen liikaa sokeria.</w:t>
      </w:r>
    </w:p>
    <w:p>
      <w:r>
        <w:rPr>
          <w:b/>
        </w:rPr>
        <w:t xml:space="preserve">Esimerkki 2.4692</w:t>
      </w:r>
    </w:p>
    <w:p>
      <w:r>
        <w:t xml:space="preserve">Alku: Bakerin lapset lähtivät metsään juoksemaan. Loppu: Elizabethia pistettiin satoja kertoja.</w:t>
      </w:r>
    </w:p>
    <w:p>
      <w:r>
        <w:rPr>
          <w:b/>
        </w:rPr>
        <w:t xml:space="preserve">Tulos</w:t>
      </w:r>
    </w:p>
    <w:p>
      <w:r>
        <w:t xml:space="preserve">Elisabet oli huolissaan, lapset olivat mehiläispesän luona.</w:t>
      </w:r>
    </w:p>
    <w:p>
      <w:r>
        <w:rPr>
          <w:b/>
        </w:rPr>
        <w:t xml:space="preserve">Tulos</w:t>
      </w:r>
    </w:p>
    <w:p>
      <w:r>
        <w:t xml:space="preserve">Lapset päättivät kiivetä puuhun nähdäkseen, kuka pääsee huipulle ensimmäisenä.</w:t>
      </w:r>
    </w:p>
    <w:p>
      <w:r>
        <w:rPr>
          <w:b/>
        </w:rPr>
        <w:t xml:space="preserve">Tulos</w:t>
      </w:r>
    </w:p>
    <w:p>
      <w:r>
        <w:t xml:space="preserve">Mehiläisiä oli kaikkialla.</w:t>
      </w:r>
    </w:p>
    <w:p>
      <w:r>
        <w:rPr>
          <w:b/>
        </w:rPr>
        <w:t xml:space="preserve">Tulos</w:t>
      </w:r>
    </w:p>
    <w:p>
      <w:r>
        <w:t xml:space="preserve">He potkaisivat herhiläispesään.</w:t>
      </w:r>
    </w:p>
    <w:p>
      <w:r>
        <w:rPr>
          <w:b/>
        </w:rPr>
        <w:t xml:space="preserve">Esimerkki 2.4693</w:t>
      </w:r>
    </w:p>
    <w:p>
      <w:r>
        <w:t xml:space="preserve">Alku: Myron oli halunnut uuden kampauksen jo kuukausia. Loppu: Myron oli hyvin iloinen, että hän noudatti parturinsa suositusta.</w:t>
      </w:r>
    </w:p>
    <w:p>
      <w:r>
        <w:rPr>
          <w:b/>
        </w:rPr>
        <w:t xml:space="preserve">Tulos</w:t>
      </w:r>
    </w:p>
    <w:p>
      <w:r>
        <w:t xml:space="preserve">Parturi suositteli hänelle kampausta.</w:t>
      </w:r>
    </w:p>
    <w:p>
      <w:r>
        <w:rPr>
          <w:b/>
        </w:rPr>
        <w:t xml:space="preserve">Tulos</w:t>
      </w:r>
    </w:p>
    <w:p>
      <w:r>
        <w:t xml:space="preserve">Parturi ehdotti parranajoa.</w:t>
      </w:r>
    </w:p>
    <w:p>
      <w:r>
        <w:rPr>
          <w:b/>
        </w:rPr>
        <w:t xml:space="preserve">Tulos</w:t>
      </w:r>
    </w:p>
    <w:p>
      <w:r>
        <w:t xml:space="preserve">Myron ei ollut varma, minkälainen kampauksen hän halusi, joten hän kysyi parturiltaan.</w:t>
      </w:r>
    </w:p>
    <w:p>
      <w:r>
        <w:rPr>
          <w:b/>
        </w:rPr>
        <w:t xml:space="preserve">Tulos</w:t>
      </w:r>
    </w:p>
    <w:p>
      <w:r>
        <w:t xml:space="preserve">Myron kävi parturissa leikkauttamassa hiuksensa.</w:t>
      </w:r>
    </w:p>
    <w:p>
      <w:r>
        <w:rPr>
          <w:b/>
        </w:rPr>
        <w:t xml:space="preserve">Tulos</w:t>
      </w:r>
    </w:p>
    <w:p>
      <w:r>
        <w:t xml:space="preserve">Myronin parturi ehdotti uutta kampausta.</w:t>
      </w:r>
    </w:p>
    <w:p>
      <w:r>
        <w:rPr>
          <w:b/>
        </w:rPr>
        <w:t xml:space="preserve">Esimerkki 2.4694</w:t>
      </w:r>
    </w:p>
    <w:p>
      <w:r>
        <w:t xml:space="preserve">Alku: Tänään oli Timin syntymäpäiväjuhlat. Loppu: Tim oli ärsyyntynyt huomiosta.</w:t>
      </w:r>
    </w:p>
    <w:p>
      <w:r>
        <w:rPr>
          <w:b/>
        </w:rPr>
        <w:t xml:space="preserve">Tulos</w:t>
      </w:r>
    </w:p>
    <w:p>
      <w:r>
        <w:t xml:space="preserve">Kaikki kutsuivat Timiä vanhaksi mieheksi.</w:t>
      </w:r>
    </w:p>
    <w:p>
      <w:r>
        <w:rPr>
          <w:b/>
        </w:rPr>
        <w:t xml:space="preserve">Tulos</w:t>
      </w:r>
    </w:p>
    <w:p>
      <w:r>
        <w:t xml:space="preserve">Hän vihasi sitä, että hän vanhenee.</w:t>
      </w:r>
    </w:p>
    <w:p>
      <w:r>
        <w:rPr>
          <w:b/>
        </w:rPr>
        <w:t xml:space="preserve">Tulos</w:t>
      </w:r>
    </w:p>
    <w:p>
      <w:r>
        <w:t xml:space="preserve">Hänen tätinsä eivät lopettaneet kiusaamista hänen iästään.</w:t>
      </w:r>
    </w:p>
    <w:p>
      <w:r>
        <w:rPr>
          <w:b/>
        </w:rPr>
        <w:t xml:space="preserve">Esimerkki 2.4695</w:t>
      </w:r>
    </w:p>
    <w:p>
      <w:r>
        <w:t xml:space="preserve">Alku: Chuck etsi keittiön kaapeista jotain kokattavaa. Loppu: Chuck ajoi McDonald'siin syömään.</w:t>
      </w:r>
    </w:p>
    <w:p>
      <w:r>
        <w:rPr>
          <w:b/>
        </w:rPr>
        <w:t xml:space="preserve">Tulos</w:t>
      </w:r>
    </w:p>
    <w:p>
      <w:r>
        <w:t xml:space="preserve">Kerättyään ainekset Chuck tajusi, ettei häntä huvittanut tehdä ruokaa.</w:t>
      </w:r>
    </w:p>
    <w:p>
      <w:r>
        <w:rPr>
          <w:b/>
        </w:rPr>
        <w:t xml:space="preserve">Tulos</w:t>
      </w:r>
    </w:p>
    <w:p>
      <w:r>
        <w:t xml:space="preserve">Vaikka ruokakomerossa oli ruokaa, Chuck ei halunnut syödä mitään.</w:t>
      </w:r>
    </w:p>
    <w:p>
      <w:r>
        <w:rPr>
          <w:b/>
        </w:rPr>
        <w:t xml:space="preserve">Tulos</w:t>
      </w:r>
    </w:p>
    <w:p>
      <w:r>
        <w:t xml:space="preserve">Chuck ei löytänyt mitään.</w:t>
      </w:r>
    </w:p>
    <w:p>
      <w:r>
        <w:rPr>
          <w:b/>
        </w:rPr>
        <w:t xml:space="preserve">Tulos</w:t>
      </w:r>
    </w:p>
    <w:p>
      <w:r>
        <w:t xml:space="preserve">Chuck etsi pastaa, mutta ei löytänyt sitä.</w:t>
      </w:r>
    </w:p>
    <w:p>
      <w:r>
        <w:rPr>
          <w:b/>
        </w:rPr>
        <w:t xml:space="preserve">Esimerkki 2.4696</w:t>
      </w:r>
    </w:p>
    <w:p>
      <w:r>
        <w:t xml:space="preserve">Alku: Emma oli tekemässä pukua. Loppu: Sitten hän meni kotiin ja teki sen.</w:t>
      </w:r>
    </w:p>
    <w:p>
      <w:r>
        <w:rPr>
          <w:b/>
        </w:rPr>
        <w:t xml:space="preserve">Tulos</w:t>
      </w:r>
    </w:p>
    <w:p>
      <w:r>
        <w:t xml:space="preserve">Emma tutki cosplayta kirjastossaan.</w:t>
      </w:r>
    </w:p>
    <w:p>
      <w:r>
        <w:rPr>
          <w:b/>
        </w:rPr>
        <w:t xml:space="preserve">Tulos</w:t>
      </w:r>
    </w:p>
    <w:p>
      <w:r>
        <w:t xml:space="preserve">Emma suunnitteli puvun yhdessä opettajansa kanssa.</w:t>
      </w:r>
    </w:p>
    <w:p>
      <w:r>
        <w:rPr>
          <w:b/>
        </w:rPr>
        <w:t xml:space="preserve">Tulos</w:t>
      </w:r>
    </w:p>
    <w:p>
      <w:r>
        <w:t xml:space="preserve">Emma meni ostamaan materiaaleja naamion tekemistä varten.</w:t>
      </w:r>
    </w:p>
    <w:p>
      <w:r>
        <w:rPr>
          <w:b/>
        </w:rPr>
        <w:t xml:space="preserve">Tulos</w:t>
      </w:r>
    </w:p>
    <w:p>
      <w:r>
        <w:t xml:space="preserve">Hän meni kauppaan ostamaan lisää materiaalia.</w:t>
      </w:r>
    </w:p>
    <w:p>
      <w:r>
        <w:rPr>
          <w:b/>
        </w:rPr>
        <w:t xml:space="preserve">Esimerkki 2.4697</w:t>
      </w:r>
    </w:p>
    <w:p>
      <w:r>
        <w:t xml:space="preserve">Alku: Robbie oli lomalla ystäviensä kanssa. Loppu: Kaikilla oli hauskaa rentoutua ja ruskettua!</w:t>
      </w:r>
    </w:p>
    <w:p>
      <w:r>
        <w:rPr>
          <w:b/>
        </w:rPr>
        <w:t xml:space="preserve">Tulos</w:t>
      </w:r>
    </w:p>
    <w:p>
      <w:r>
        <w:t xml:space="preserve">He viettivät koko päivän auringossa uima-altaalla.</w:t>
      </w:r>
    </w:p>
    <w:p>
      <w:r>
        <w:rPr>
          <w:b/>
        </w:rPr>
        <w:t xml:space="preserve">Tulos</w:t>
      </w:r>
    </w:p>
    <w:p>
      <w:r>
        <w:t xml:space="preserve">He menivät rannalle ja rentoutuivat päivän ajan.</w:t>
      </w:r>
    </w:p>
    <w:p>
      <w:r>
        <w:rPr>
          <w:b/>
        </w:rPr>
        <w:t xml:space="preserve">Tulos</w:t>
      </w:r>
    </w:p>
    <w:p>
      <w:r>
        <w:t xml:space="preserve">Robbie ja hänen ystävänsä menivät telttailemaan rannalle.</w:t>
      </w:r>
    </w:p>
    <w:p>
      <w:r>
        <w:rPr>
          <w:b/>
        </w:rPr>
        <w:t xml:space="preserve">Tulos</w:t>
      </w:r>
    </w:p>
    <w:p>
      <w:r>
        <w:t xml:space="preserve">Robbie ja hänen ystävänsä menivät rannalle.</w:t>
      </w:r>
    </w:p>
    <w:p>
      <w:r>
        <w:rPr>
          <w:b/>
        </w:rPr>
        <w:t xml:space="preserve">Esimerkki 2.4698</w:t>
      </w:r>
    </w:p>
    <w:p>
      <w:r>
        <w:t xml:space="preserve">Alku: John ei tiennyt, kenet aloittaa fantasiajalkapallojoukkueessaan. Loppu: John aloitti kolmannen pelinrakentajan, ja hän pelasi loistavan pelin!</w:t>
      </w:r>
    </w:p>
    <w:p>
      <w:r>
        <w:rPr>
          <w:b/>
        </w:rPr>
        <w:t xml:space="preserve">Tulos</w:t>
      </w:r>
    </w:p>
    <w:p>
      <w:r>
        <w:t xml:space="preserve">John päätti ottaa riskejä vähemmän kokeneiden pelaajien kanssa.</w:t>
      </w:r>
    </w:p>
    <w:p>
      <w:r>
        <w:rPr>
          <w:b/>
        </w:rPr>
        <w:t xml:space="preserve">Tulos</w:t>
      </w:r>
    </w:p>
    <w:p>
      <w:r>
        <w:t xml:space="preserve">John katsoi otteluita ja uskoi, että hänen kolmannella pelinrakentajallaan oli parhaat mahdollisuudet.</w:t>
      </w:r>
    </w:p>
    <w:p>
      <w:r>
        <w:rPr>
          <w:b/>
        </w:rPr>
        <w:t xml:space="preserve">Tulos</w:t>
      </w:r>
    </w:p>
    <w:p>
      <w:r>
        <w:t xml:space="preserve">John puhui joidenkin työtovereidensa kanssa ja otti heidät mukaan.</w:t>
      </w:r>
    </w:p>
    <w:p>
      <w:r>
        <w:rPr>
          <w:b/>
        </w:rPr>
        <w:t xml:space="preserve">Tulos</w:t>
      </w:r>
    </w:p>
    <w:p>
      <w:r>
        <w:t xml:space="preserve">John tutki kymmenen parhaan pelaajan tilastoja.</w:t>
      </w:r>
    </w:p>
    <w:p>
      <w:r>
        <w:rPr>
          <w:b/>
        </w:rPr>
        <w:t xml:space="preserve">Esimerkki 2.4699</w:t>
      </w:r>
    </w:p>
    <w:p>
      <w:r>
        <w:t xml:space="preserve">Alku: Billy tarvitsi uudet kengät. Loppu: Myöhemmin samana iltana hän käytti kenkiä baarissa.</w:t>
      </w:r>
    </w:p>
    <w:p>
      <w:r>
        <w:rPr>
          <w:b/>
        </w:rPr>
        <w:t xml:space="preserve">Tulos</w:t>
      </w:r>
    </w:p>
    <w:p>
      <w:r>
        <w:t xml:space="preserve">Billy osti kengät, joista hän piti.</w:t>
      </w:r>
    </w:p>
    <w:p>
      <w:r>
        <w:rPr>
          <w:b/>
        </w:rPr>
        <w:t xml:space="preserve">Tulos</w:t>
      </w:r>
    </w:p>
    <w:p>
      <w:r>
        <w:t xml:space="preserve">Billy meni sitten ostoksille ja osti kengät.</w:t>
      </w:r>
    </w:p>
    <w:p>
      <w:r>
        <w:rPr>
          <w:b/>
        </w:rPr>
        <w:t xml:space="preserve">Tulos</w:t>
      </w:r>
    </w:p>
    <w:p>
      <w:r>
        <w:t xml:space="preserve">Billy oli menossa ulos ja halusi näyttää hyvältä. Hän meni ostamaan uudet kengät.</w:t>
      </w:r>
    </w:p>
    <w:p>
      <w:r>
        <w:rPr>
          <w:b/>
        </w:rPr>
        <w:t xml:space="preserve">Tulos</w:t>
      </w:r>
    </w:p>
    <w:p>
      <w:r>
        <w:t xml:space="preserve">Billy meni outlet-ostoskeskukseen ja löysi edullisesti Niken kengät.</w:t>
      </w:r>
    </w:p>
    <w:p>
      <w:r>
        <w:rPr>
          <w:b/>
        </w:rPr>
        <w:t xml:space="preserve">Tulos</w:t>
      </w:r>
    </w:p>
    <w:p>
      <w:r>
        <w:t xml:space="preserve">Hän näki kenkäkaupan ikkunassa räikeän parin, joten hän nappasi ne, kun omistaja käänsi selkänsä.</w:t>
      </w:r>
    </w:p>
    <w:p>
      <w:r>
        <w:rPr>
          <w:b/>
        </w:rPr>
        <w:t xml:space="preserve">Esimerkki 2.4700</w:t>
      </w:r>
    </w:p>
    <w:p>
      <w:r>
        <w:t xml:space="preserve">Alku: Se oli syksy. Loppu: Todd laittoi ne roskiin.</w:t>
      </w:r>
    </w:p>
    <w:p>
      <w:r>
        <w:rPr>
          <w:b/>
        </w:rPr>
        <w:t xml:space="preserve">Tulos</w:t>
      </w:r>
    </w:p>
    <w:p>
      <w:r>
        <w:t xml:space="preserve">Haravoin kuolleet lehdet.</w:t>
      </w:r>
    </w:p>
    <w:p>
      <w:r>
        <w:rPr>
          <w:b/>
        </w:rPr>
        <w:t xml:space="preserve">Tulos</w:t>
      </w:r>
    </w:p>
    <w:p>
      <w:r>
        <w:t xml:space="preserve">Oli aika haravoida lehdet.</w:t>
      </w:r>
    </w:p>
    <w:p>
      <w:r>
        <w:rPr>
          <w:b/>
        </w:rPr>
        <w:t xml:space="preserve">Tulos</w:t>
      </w:r>
    </w:p>
    <w:p>
      <w:r>
        <w:t xml:space="preserve">Halloweenin kurpitsat olivat mätänemässä.</w:t>
      </w:r>
    </w:p>
    <w:p>
      <w:r>
        <w:rPr>
          <w:b/>
        </w:rPr>
        <w:t xml:space="preserve">Tulos</w:t>
      </w:r>
    </w:p>
    <w:p>
      <w:r>
        <w:t xml:space="preserve">Todd haravoi lehtiä.</w:t>
      </w:r>
    </w:p>
    <w:p>
      <w:r>
        <w:rPr>
          <w:b/>
        </w:rPr>
        <w:t xml:space="preserve">Esimerkki 2.4701</w:t>
      </w:r>
    </w:p>
    <w:p>
      <w:r>
        <w:t xml:space="preserve">Alku: Betty halusi sairaanhoitajaksi. Loppu: Sitten Betty sai LPN-tutkinnon!</w:t>
      </w:r>
    </w:p>
    <w:p>
      <w:r>
        <w:rPr>
          <w:b/>
        </w:rPr>
        <w:t xml:space="preserve">Tulos</w:t>
      </w:r>
    </w:p>
    <w:p>
      <w:r>
        <w:t xml:space="preserve">Betty palasi kouluun.</w:t>
      </w:r>
    </w:p>
    <w:p>
      <w:r>
        <w:rPr>
          <w:b/>
        </w:rPr>
        <w:t xml:space="preserve">Tulos</w:t>
      </w:r>
    </w:p>
    <w:p>
      <w:r>
        <w:t xml:space="preserve">Betty teki kovasti töitä monta vuotta.</w:t>
      </w:r>
    </w:p>
    <w:p>
      <w:r>
        <w:rPr>
          <w:b/>
        </w:rPr>
        <w:t xml:space="preserve">Tulos</w:t>
      </w:r>
    </w:p>
    <w:p>
      <w:r>
        <w:t xml:space="preserve">Betty meni sairaanhoitajakouluun ja teki kovasti töitä.</w:t>
      </w:r>
    </w:p>
    <w:p>
      <w:r>
        <w:rPr>
          <w:b/>
        </w:rPr>
        <w:t xml:space="preserve">Tulos</w:t>
      </w:r>
    </w:p>
    <w:p>
      <w:r>
        <w:t xml:space="preserve">Betty kävi koulua vuosia.</w:t>
      </w:r>
    </w:p>
    <w:p>
      <w:r>
        <w:rPr>
          <w:b/>
        </w:rPr>
        <w:t xml:space="preserve">Esimerkki 2.4702</w:t>
      </w:r>
    </w:p>
    <w:p>
      <w:r>
        <w:t xml:space="preserve">Alku: Susan päättää tehdä fondanttia suunnittelemiinsa juhliin. Loppu: Susan on ylpeä tekemästään fondusta.</w:t>
      </w:r>
    </w:p>
    <w:p>
      <w:r>
        <w:rPr>
          <w:b/>
        </w:rPr>
        <w:t xml:space="preserve">Tulos</w:t>
      </w:r>
    </w:p>
    <w:p>
      <w:r>
        <w:t xml:space="preserve">Susan pyysi ystäviään maistamaan valmistettaan.</w:t>
      </w:r>
    </w:p>
    <w:p>
      <w:r>
        <w:rPr>
          <w:b/>
        </w:rPr>
        <w:t xml:space="preserve">Tulos</w:t>
      </w:r>
    </w:p>
    <w:p>
      <w:r>
        <w:t xml:space="preserve">Hän löytää reseptin, ja siitä tulee loistava.</w:t>
      </w:r>
    </w:p>
    <w:p>
      <w:r>
        <w:rPr>
          <w:b/>
        </w:rPr>
        <w:t xml:space="preserve">Tulos</w:t>
      </w:r>
    </w:p>
    <w:p>
      <w:r>
        <w:t xml:space="preserve">Susan ei ole koskaan ennen tehnyt fondanttia.</w:t>
      </w:r>
    </w:p>
    <w:p>
      <w:r>
        <w:rPr>
          <w:b/>
        </w:rPr>
        <w:t xml:space="preserve">Esimerkki 2.4703</w:t>
      </w:r>
    </w:p>
    <w:p>
      <w:r>
        <w:t xml:space="preserve">Alku: Joe rakasti aina hevoskilpailuja paikallisella radallaan. Loppu: Hän kaipaa vanhan radan tuttuutta.</w:t>
      </w:r>
    </w:p>
    <w:p>
      <w:r>
        <w:rPr>
          <w:b/>
        </w:rPr>
        <w:t xml:space="preserve">Tulos</w:t>
      </w:r>
    </w:p>
    <w:p>
      <w:r>
        <w:t xml:space="preserve">Joe päätti matkustaa hevostensa kanssa.</w:t>
      </w:r>
    </w:p>
    <w:p>
      <w:r>
        <w:rPr>
          <w:b/>
        </w:rPr>
        <w:t xml:space="preserve">Tulos</w:t>
      </w:r>
    </w:p>
    <w:p>
      <w:r>
        <w:t xml:space="preserve">Eräänä päivänä rata sai uuden muotoilun.</w:t>
      </w:r>
    </w:p>
    <w:p>
      <w:r>
        <w:rPr>
          <w:b/>
        </w:rPr>
        <w:t xml:space="preserve">Tulos</w:t>
      </w:r>
    </w:p>
    <w:p>
      <w:r>
        <w:t xml:space="preserve">Rata suljettiin, ja Joen oli mentävä toiselle radalle.</w:t>
      </w:r>
    </w:p>
    <w:p>
      <w:r>
        <w:rPr>
          <w:b/>
        </w:rPr>
        <w:t xml:space="preserve">Tulos</w:t>
      </w:r>
    </w:p>
    <w:p>
      <w:r>
        <w:t xml:space="preserve">Rata on uusittu.</w:t>
      </w:r>
    </w:p>
    <w:p>
      <w:r>
        <w:rPr>
          <w:b/>
        </w:rPr>
        <w:t xml:space="preserve">Esimerkki 2.4704</w:t>
      </w:r>
    </w:p>
    <w:p>
      <w:r>
        <w:t xml:space="preserve">Alku: Sam halusi tulla näyttelijäksi. Loppu: Sam oli lopulta onnellinen olematta näyttelijä.</w:t>
      </w:r>
    </w:p>
    <w:p>
      <w:r>
        <w:rPr>
          <w:b/>
        </w:rPr>
        <w:t xml:space="preserve">Tulos</w:t>
      </w:r>
    </w:p>
    <w:p>
      <w:r>
        <w:t xml:space="preserve">Hänellä oli ehkä muitakin intohimoja.</w:t>
      </w:r>
    </w:p>
    <w:p>
      <w:r>
        <w:rPr>
          <w:b/>
        </w:rPr>
        <w:t xml:space="preserve">Tulos</w:t>
      </w:r>
    </w:p>
    <w:p>
      <w:r>
        <w:t xml:space="preserve">Samia ei palkattu koe-esiintymisissä.</w:t>
      </w:r>
    </w:p>
    <w:p>
      <w:r>
        <w:rPr>
          <w:b/>
        </w:rPr>
        <w:t xml:space="preserve">Tulos</w:t>
      </w:r>
    </w:p>
    <w:p>
      <w:r>
        <w:t xml:space="preserve">Sam huomasi pian, että hän oli loistava kuvataiteilija.</w:t>
      </w:r>
    </w:p>
    <w:p>
      <w:r>
        <w:rPr>
          <w:b/>
        </w:rPr>
        <w:t xml:space="preserve">Tulos</w:t>
      </w:r>
    </w:p>
    <w:p>
      <w:r>
        <w:t xml:space="preserve">Sam, vanhemmat kannustivat häntä valitsemaan pääaineita yliopistossa.</w:t>
      </w:r>
    </w:p>
    <w:p>
      <w:r>
        <w:rPr>
          <w:b/>
        </w:rPr>
        <w:t xml:space="preserve">Esimerkki 2.4705</w:t>
      </w:r>
    </w:p>
    <w:p>
      <w:r>
        <w:t xml:space="preserve">Alku: Sarah meni ystäviensä kanssa vesipuistoon. Loppu: He menivät takaisin seuraavana päivänä.</w:t>
      </w:r>
    </w:p>
    <w:p>
      <w:r>
        <w:rPr>
          <w:b/>
        </w:rPr>
        <w:t xml:space="preserve">Tulos</w:t>
      </w:r>
    </w:p>
    <w:p>
      <w:r>
        <w:t xml:space="preserve">Sarahilla ja hänen ystävillään oli hauskaa!.</w:t>
      </w:r>
    </w:p>
    <w:p>
      <w:r>
        <w:rPr>
          <w:b/>
        </w:rPr>
        <w:t xml:space="preserve">Tulos</w:t>
      </w:r>
    </w:p>
    <w:p>
      <w:r>
        <w:t xml:space="preserve">Sarah ja hänen ystävänsä nauttivat kaikista puiston aktiviteeteista.</w:t>
      </w:r>
    </w:p>
    <w:p>
      <w:r>
        <w:rPr>
          <w:b/>
        </w:rPr>
        <w:t xml:space="preserve">Tulos</w:t>
      </w:r>
    </w:p>
    <w:p>
      <w:r>
        <w:t xml:space="preserve">Sarah voitti vapaalippuja puistoon.</w:t>
      </w:r>
    </w:p>
    <w:p>
      <w:r>
        <w:rPr>
          <w:b/>
        </w:rPr>
        <w:t xml:space="preserve">Tulos</w:t>
      </w:r>
    </w:p>
    <w:p>
      <w:r>
        <w:t xml:space="preserve">Heillä oli niin hauskaa.</w:t>
      </w:r>
    </w:p>
    <w:p>
      <w:r>
        <w:rPr>
          <w:b/>
        </w:rPr>
        <w:t xml:space="preserve">Esimerkki 2.4706</w:t>
      </w:r>
    </w:p>
    <w:p>
      <w:r>
        <w:t xml:space="preserve">Alku: Mies luki eräänä aamuna sanomalehteä. Loppu: Koko painos oli painovirhe.</w:t>
      </w:r>
    </w:p>
    <w:p>
      <w:r>
        <w:rPr>
          <w:b/>
        </w:rPr>
        <w:t xml:space="preserve">Tulos</w:t>
      </w:r>
    </w:p>
    <w:p>
      <w:r>
        <w:t xml:space="preserve">Hän huomasi paikallisessa postitoimistossa ilmoituksen myynnissä olevasta maidosta.</w:t>
      </w:r>
    </w:p>
    <w:p>
      <w:r>
        <w:rPr>
          <w:b/>
        </w:rPr>
        <w:t xml:space="preserve">Tulos</w:t>
      </w:r>
    </w:p>
    <w:p>
      <w:r>
        <w:t xml:space="preserve">Hän huomasi paljon virheitä.</w:t>
      </w:r>
    </w:p>
    <w:p>
      <w:r>
        <w:rPr>
          <w:b/>
        </w:rPr>
        <w:t xml:space="preserve">Tulos</w:t>
      </w:r>
    </w:p>
    <w:p>
      <w:r>
        <w:t xml:space="preserve">Hän oli järkyttynyt näkemästään.</w:t>
      </w:r>
    </w:p>
    <w:p>
      <w:r>
        <w:rPr>
          <w:b/>
        </w:rPr>
        <w:t xml:space="preserve">Tulos</w:t>
      </w:r>
    </w:p>
    <w:p>
      <w:r>
        <w:t xml:space="preserve">Etusivun otsikoissa ei ollut mitään järkeä.</w:t>
      </w:r>
    </w:p>
    <w:p>
      <w:r>
        <w:rPr>
          <w:b/>
        </w:rPr>
        <w:t xml:space="preserve">Tulos</w:t>
      </w:r>
    </w:p>
    <w:p>
      <w:r>
        <w:t xml:space="preserve">Mies luki urheilulehdestä kilpailusta.</w:t>
      </w:r>
    </w:p>
    <w:p>
      <w:r>
        <w:rPr>
          <w:b/>
        </w:rPr>
        <w:t xml:space="preserve">Esimerkki 2.4707</w:t>
      </w:r>
    </w:p>
    <w:p>
      <w:r>
        <w:t xml:space="preserve">Alku: Neil oli aloittamassa lukiota. Loppu: Neil ja kaikki hänen ystävänsä saivat hyviä arvosanoja lukiossa!</w:t>
      </w:r>
    </w:p>
    <w:p>
      <w:r>
        <w:rPr>
          <w:b/>
        </w:rPr>
        <w:t xml:space="preserve">Tulos</w:t>
      </w:r>
    </w:p>
    <w:p>
      <w:r>
        <w:t xml:space="preserve">Hän opiskeli ahkerasti.</w:t>
      </w:r>
    </w:p>
    <w:p>
      <w:r>
        <w:rPr>
          <w:b/>
        </w:rPr>
        <w:t xml:space="preserve">Tulos</w:t>
      </w:r>
    </w:p>
    <w:p>
      <w:r>
        <w:t xml:space="preserve">Neil ja hänen ystävänsä päättivät opiskella yhdessä ennen jokaista koetta.</w:t>
      </w:r>
    </w:p>
    <w:p>
      <w:r>
        <w:rPr>
          <w:b/>
        </w:rPr>
        <w:t xml:space="preserve">Tulos</w:t>
      </w:r>
    </w:p>
    <w:p>
      <w:r>
        <w:t xml:space="preserve">Neil perusti opiskeluryhmän ystäviensä kanssa.</w:t>
      </w:r>
    </w:p>
    <w:p>
      <w:r>
        <w:rPr>
          <w:b/>
        </w:rPr>
        <w:t xml:space="preserve">Tulos</w:t>
      </w:r>
    </w:p>
    <w:p>
      <w:r>
        <w:t xml:space="preserve">heillä oli paljon kokeita ja kotitehtäviä.</w:t>
      </w:r>
    </w:p>
    <w:p>
      <w:r>
        <w:rPr>
          <w:b/>
        </w:rPr>
        <w:t xml:space="preserve">Esimerkki 2.4708</w:t>
      </w:r>
    </w:p>
    <w:p>
      <w:r>
        <w:t xml:space="preserve">Alku: Jared on alkanut viettää aikaa väärässä seurassa viime aikoina. Loppu: Jared tajusi, että hänen oli paljon parempi ilman heitä.</w:t>
      </w:r>
    </w:p>
    <w:p>
      <w:r>
        <w:rPr>
          <w:b/>
        </w:rPr>
        <w:t xml:space="preserve">Tulos</w:t>
      </w:r>
    </w:p>
    <w:p>
      <w:r>
        <w:t xml:space="preserve">Jaredin vanhemmat lähettivät hänet asumaan isovanhempiensa luokse.</w:t>
      </w:r>
    </w:p>
    <w:p>
      <w:r>
        <w:rPr>
          <w:b/>
        </w:rPr>
        <w:t xml:space="preserve">Tulos</w:t>
      </w:r>
    </w:p>
    <w:p>
      <w:r>
        <w:t xml:space="preserve">Jaredin uudet ystävät joutuivat suuriin vaikeuksiin.</w:t>
      </w:r>
    </w:p>
    <w:p>
      <w:r>
        <w:rPr>
          <w:b/>
        </w:rPr>
        <w:t xml:space="preserve">Tulos</w:t>
      </w:r>
    </w:p>
    <w:p>
      <w:r>
        <w:t xml:space="preserve">Jaredin uudet ystävät yrittivät saada hänet ostamaan heille huumeita.</w:t>
      </w:r>
    </w:p>
    <w:p>
      <w:r>
        <w:rPr>
          <w:b/>
        </w:rPr>
        <w:t xml:space="preserve">Tulos</w:t>
      </w:r>
    </w:p>
    <w:p>
      <w:r>
        <w:t xml:space="preserve">Yksi heistä joutui vaikeuksiin ja erotettiin koulusta.</w:t>
      </w:r>
    </w:p>
    <w:p>
      <w:r>
        <w:rPr>
          <w:b/>
        </w:rPr>
        <w:t xml:space="preserve">Tulos</w:t>
      </w:r>
    </w:p>
    <w:p>
      <w:r>
        <w:t xml:space="preserve">He vaikuttivat siihen, että hän teki pahoja asioita.</w:t>
      </w:r>
    </w:p>
    <w:p>
      <w:r>
        <w:rPr>
          <w:b/>
        </w:rPr>
        <w:t xml:space="preserve">Esimerkki 2.4709</w:t>
      </w:r>
    </w:p>
    <w:p>
      <w:r>
        <w:t xml:space="preserve">Alku: Isoäitini ja minä olimme viettämässä viikonloppua yhdessä. Loppu: Kirkon jälkeen palasimme kotiin.</w:t>
      </w:r>
    </w:p>
    <w:p>
      <w:r>
        <w:rPr>
          <w:b/>
        </w:rPr>
        <w:t xml:space="preserve">Tulos</w:t>
      </w:r>
    </w:p>
    <w:p>
      <w:r>
        <w:t xml:space="preserve">Kävimme isoäitini kanssa yhdessä kirkossa.</w:t>
      </w:r>
    </w:p>
    <w:p>
      <w:r>
        <w:rPr>
          <w:b/>
        </w:rPr>
        <w:t xml:space="preserve">Tulos</w:t>
      </w:r>
    </w:p>
    <w:p>
      <w:r>
        <w:t xml:space="preserve">Kävimme molemmat yhdessä sunnuntaikirkossa.</w:t>
      </w:r>
    </w:p>
    <w:p>
      <w:r>
        <w:rPr>
          <w:b/>
        </w:rPr>
        <w:t xml:space="preserve">Tulos</w:t>
      </w:r>
    </w:p>
    <w:p>
      <w:r>
        <w:t xml:space="preserve">Menimme kirkkoon.</w:t>
      </w:r>
    </w:p>
    <w:p>
      <w:r>
        <w:rPr>
          <w:b/>
        </w:rPr>
        <w:t xml:space="preserve">Esimerkki 2.4710</w:t>
      </w:r>
    </w:p>
    <w:p>
      <w:r>
        <w:t xml:space="preserve">Alku: Nannyni järjesti aina suuret kiitospäivän juhlat. Loppu: Se oli viimeinen kiitospäivä, jolloin perheeni kokoontui yhteen.</w:t>
      </w:r>
    </w:p>
    <w:p>
      <w:r>
        <w:rPr>
          <w:b/>
        </w:rPr>
        <w:t xml:space="preserve">Tulos</w:t>
      </w:r>
    </w:p>
    <w:p>
      <w:r>
        <w:t xml:space="preserve">Nannyni kuoli samana vuonna.</w:t>
      </w:r>
    </w:p>
    <w:p>
      <w:r>
        <w:rPr>
          <w:b/>
        </w:rPr>
        <w:t xml:space="preserve">Tulos</w:t>
      </w:r>
    </w:p>
    <w:p>
      <w:r>
        <w:t xml:space="preserve">Nannyni jäi eläkkeelle eikä järjestänyt enää juhlia.</w:t>
      </w:r>
    </w:p>
    <w:p>
      <w:r>
        <w:rPr>
          <w:b/>
        </w:rPr>
        <w:t xml:space="preserve">Tulos</w:t>
      </w:r>
    </w:p>
    <w:p>
      <w:r>
        <w:t xml:space="preserve">Nannyni kuoli viisi vuotta sitten.</w:t>
      </w:r>
    </w:p>
    <w:p>
      <w:r>
        <w:rPr>
          <w:b/>
        </w:rPr>
        <w:t xml:space="preserve">Tulos</w:t>
      </w:r>
    </w:p>
    <w:p>
      <w:r>
        <w:t xml:space="preserve">Lastenhoitajani kuoli viime kesänä.</w:t>
      </w:r>
    </w:p>
    <w:p>
      <w:r>
        <w:rPr>
          <w:b/>
        </w:rPr>
        <w:t xml:space="preserve">Tulos</w:t>
      </w:r>
    </w:p>
    <w:p>
      <w:r>
        <w:t xml:space="preserve">Nanny kuoli viime vuonna.</w:t>
      </w:r>
    </w:p>
    <w:p>
      <w:r>
        <w:rPr>
          <w:b/>
        </w:rPr>
        <w:t xml:space="preserve">Esimerkki 2.4711</w:t>
      </w:r>
    </w:p>
    <w:p>
      <w:r>
        <w:t xml:space="preserve">Alku: Jim luuli olevansa hyvä riimittelemään. Loppu: Jim päätti, ettei hän koskaan kuuntele ystäviensä neuvoja.</w:t>
      </w:r>
    </w:p>
    <w:p>
      <w:r>
        <w:rPr>
          <w:b/>
        </w:rPr>
        <w:t xml:space="preserve">Tulos</w:t>
      </w:r>
    </w:p>
    <w:p>
      <w:r>
        <w:t xml:space="preserve">Hänen ystävänsä kehottivat häntä kirjoittamaan runon.</w:t>
      </w:r>
    </w:p>
    <w:p>
      <w:r>
        <w:rPr>
          <w:b/>
        </w:rPr>
        <w:t xml:space="preserve">Tulos</w:t>
      </w:r>
    </w:p>
    <w:p>
      <w:r>
        <w:t xml:space="preserve">Hänen ystävänsä kehottivat häntä pitämään esityksen, joka epäonnistui.</w:t>
      </w:r>
    </w:p>
    <w:p>
      <w:r>
        <w:rPr>
          <w:b/>
        </w:rPr>
        <w:t xml:space="preserve">Tulos</w:t>
      </w:r>
    </w:p>
    <w:p>
      <w:r>
        <w:t xml:space="preserve">Jim päätti kokeilla karaokea.</w:t>
      </w:r>
    </w:p>
    <w:p>
      <w:r>
        <w:rPr>
          <w:b/>
        </w:rPr>
        <w:t xml:space="preserve">Tulos</w:t>
      </w:r>
    </w:p>
    <w:p>
      <w:r>
        <w:t xml:space="preserve">hänen ystävänsä sanoivat, että hänen riimittelynsä ei ollut kovin hyvää.</w:t>
      </w:r>
    </w:p>
    <w:p>
      <w:r>
        <w:rPr>
          <w:b/>
        </w:rPr>
        <w:t xml:space="preserve">Esimerkki 2.4712</w:t>
      </w:r>
    </w:p>
    <w:p>
      <w:r>
        <w:t xml:space="preserve">Alku: Lanen isä oli ollut armeijassa ja halusi samaa Lanelle. Loppu: Nyt molemmat miehet ovat onnellisia - koska Lane on sotilaslääkäri.</w:t>
      </w:r>
    </w:p>
    <w:p>
      <w:r>
        <w:rPr>
          <w:b/>
        </w:rPr>
        <w:t xml:space="preserve">Tulos</w:t>
      </w:r>
    </w:p>
    <w:p>
      <w:r>
        <w:t xml:space="preserve">Lane seurasi isänsä jalanjälkiä.</w:t>
      </w:r>
    </w:p>
    <w:p>
      <w:r>
        <w:rPr>
          <w:b/>
        </w:rPr>
        <w:t xml:space="preserve">Tulos</w:t>
      </w:r>
    </w:p>
    <w:p>
      <w:r>
        <w:t xml:space="preserve">Lane seurasi isänsä jalanjälkiä.</w:t>
      </w:r>
    </w:p>
    <w:p>
      <w:r>
        <w:rPr>
          <w:b/>
        </w:rPr>
        <w:t xml:space="preserve">Tulos</w:t>
      </w:r>
    </w:p>
    <w:p>
      <w:r>
        <w:t xml:space="preserve">Lane oli aina halunnut lääkäriksi, joten hän ei halunnut liittyä armeijaan. Mutta hänen isällään oli ratkaisu.</w:t>
      </w:r>
    </w:p>
    <w:p>
      <w:r>
        <w:rPr>
          <w:b/>
        </w:rPr>
        <w:t xml:space="preserve">Tulos</w:t>
      </w:r>
    </w:p>
    <w:p>
      <w:r>
        <w:t xml:space="preserve">Lane päätti liittyä mukaan.</w:t>
      </w:r>
    </w:p>
    <w:p>
      <w:r>
        <w:rPr>
          <w:b/>
        </w:rPr>
        <w:t xml:space="preserve">Tulos</w:t>
      </w:r>
    </w:p>
    <w:p>
      <w:r>
        <w:t xml:space="preserve">Lane oli enemmän kiinnostunut lääketieteestä.</w:t>
      </w:r>
    </w:p>
    <w:p>
      <w:r>
        <w:rPr>
          <w:b/>
        </w:rPr>
        <w:t xml:space="preserve">Esimerkki 2.4713</w:t>
      </w:r>
    </w:p>
    <w:p>
      <w:r>
        <w:t xml:space="preserve">Alku: Kävin verkkosivustolla täyttämässä lomakkeen koulua varten. Loppu: Hän sanoi olevansa pahoillaan,</w:t>
      </w:r>
    </w:p>
    <w:p>
      <w:r>
        <w:rPr>
          <w:b/>
        </w:rPr>
        <w:t xml:space="preserve">Tulos</w:t>
      </w:r>
    </w:p>
    <w:p>
      <w:r>
        <w:t xml:space="preserve">Mutta hän tajusi, että hakemuksen jättöpäivä oli päättynyt...</w:t>
      </w:r>
    </w:p>
    <w:p>
      <w:r>
        <w:rPr>
          <w:b/>
        </w:rPr>
        <w:t xml:space="preserve">Tulos</w:t>
      </w:r>
    </w:p>
    <w:p>
      <w:r>
        <w:t xml:space="preserve">Jätin lomakkeen naiselle, mutta se oli liian myöhäistä.</w:t>
      </w:r>
    </w:p>
    <w:p>
      <w:r>
        <w:rPr>
          <w:b/>
        </w:rPr>
        <w:t xml:space="preserve">Tulos</w:t>
      </w:r>
    </w:p>
    <w:p>
      <w:r>
        <w:t xml:space="preserve">Lomaketta ei hyväksytty.</w:t>
      </w:r>
    </w:p>
    <w:p>
      <w:r>
        <w:rPr>
          <w:b/>
        </w:rPr>
        <w:t xml:space="preserve">Tulos</w:t>
      </w:r>
    </w:p>
    <w:p>
      <w:r>
        <w:t xml:space="preserve">Vastaanottovirkailijalla ei ollut lomaketta toimistossa.</w:t>
      </w:r>
    </w:p>
    <w:p>
      <w:r>
        <w:rPr>
          <w:b/>
        </w:rPr>
        <w:t xml:space="preserve">Esimerkki 2.4714</w:t>
      </w:r>
    </w:p>
    <w:p>
      <w:r>
        <w:t xml:space="preserve">Alku: Jill käveli kaupassa. Loppu: Jill löysi sen onneksi tuotteiden joukosta.</w:t>
      </w:r>
    </w:p>
    <w:p>
      <w:r>
        <w:rPr>
          <w:b/>
        </w:rPr>
        <w:t xml:space="preserve">Tulos</w:t>
      </w:r>
    </w:p>
    <w:p>
      <w:r>
        <w:t xml:space="preserve">Jill pudotti puhelimensa.</w:t>
      </w:r>
    </w:p>
    <w:p>
      <w:r>
        <w:rPr>
          <w:b/>
        </w:rPr>
        <w:t xml:space="preserve">Tulos</w:t>
      </w:r>
    </w:p>
    <w:p>
      <w:r>
        <w:t xml:space="preserve">Jill kadotti avaimenperänsä etsiessään kypsiä omenoita.</w:t>
      </w:r>
    </w:p>
    <w:p>
      <w:r>
        <w:rPr>
          <w:b/>
        </w:rPr>
        <w:t xml:space="preserve">Tulos</w:t>
      </w:r>
    </w:p>
    <w:p>
      <w:r>
        <w:t xml:space="preserve">Jill kadotti sormuksensa ostoksilla.</w:t>
      </w:r>
    </w:p>
    <w:p>
      <w:r>
        <w:rPr>
          <w:b/>
        </w:rPr>
        <w:t xml:space="preserve">Tulos</w:t>
      </w:r>
    </w:p>
    <w:p>
      <w:r>
        <w:t xml:space="preserve">Jill etsi erityistä vihannesta.</w:t>
      </w:r>
    </w:p>
    <w:p>
      <w:r>
        <w:rPr>
          <w:b/>
        </w:rPr>
        <w:t xml:space="preserve">Esimerkki 2.4715</w:t>
      </w:r>
    </w:p>
    <w:p>
      <w:r>
        <w:t xml:space="preserve">Alku: Ex-poikaystäväni ja minä emme tulleet toimeen. Loppu: Poistuin paikalta mustelmilla, naarmuilla ja muilla vammoilla.</w:t>
      </w:r>
    </w:p>
    <w:p>
      <w:r>
        <w:rPr>
          <w:b/>
        </w:rPr>
        <w:t xml:space="preserve">Tulos</w:t>
      </w:r>
    </w:p>
    <w:p>
      <w:r>
        <w:t xml:space="preserve">Erään riidan aikana hän pahoinpiteli minua fyysisesti.</w:t>
      </w:r>
    </w:p>
    <w:p>
      <w:r>
        <w:rPr>
          <w:b/>
        </w:rPr>
        <w:t xml:space="preserve">Tulos</w:t>
      </w:r>
    </w:p>
    <w:p>
      <w:r>
        <w:t xml:space="preserve">Hän suuttui ja alkoi heitellä tavaroita.</w:t>
      </w:r>
    </w:p>
    <w:p>
      <w:r>
        <w:rPr>
          <w:b/>
        </w:rPr>
        <w:t xml:space="preserve">Tulos</w:t>
      </w:r>
    </w:p>
    <w:p>
      <w:r>
        <w:t xml:space="preserve">Hän löi minua ja tönäisi minut maahan.</w:t>
      </w:r>
    </w:p>
    <w:p>
      <w:r>
        <w:rPr>
          <w:b/>
        </w:rPr>
        <w:t xml:space="preserve">Tulos</w:t>
      </w:r>
    </w:p>
    <w:p>
      <w:r>
        <w:t xml:space="preserve">Hän työnsi minut maahan, kun riitelimme.</w:t>
      </w:r>
    </w:p>
    <w:p>
      <w:r>
        <w:rPr>
          <w:b/>
        </w:rPr>
        <w:t xml:space="preserve">Tulos</w:t>
      </w:r>
    </w:p>
    <w:p>
      <w:r>
        <w:t xml:space="preserve">Hänen uusi tyttöystävänsä tönäisi minua, kun vaihdoin luokkaa käytävällä.</w:t>
      </w:r>
    </w:p>
    <w:p>
      <w:r>
        <w:rPr>
          <w:b/>
        </w:rPr>
        <w:t xml:space="preserve">Esimerkki 2.4716</w:t>
      </w:r>
    </w:p>
    <w:p>
      <w:r>
        <w:t xml:space="preserve">Alku: Perheeni vei korillisen ruokaa rannalle. Loppu: Hän alkoi juosta karkuun.</w:t>
      </w:r>
    </w:p>
    <w:p>
      <w:r>
        <w:rPr>
          <w:b/>
        </w:rPr>
        <w:t xml:space="preserve">Tulos</w:t>
      </w:r>
    </w:p>
    <w:p>
      <w:r>
        <w:t xml:space="preserve">lintu tuli taivaalta.</w:t>
      </w:r>
    </w:p>
    <w:p>
      <w:r>
        <w:rPr>
          <w:b/>
        </w:rPr>
        <w:t xml:space="preserve">Tulos</w:t>
      </w:r>
    </w:p>
    <w:p>
      <w:r>
        <w:t xml:space="preserve">Koira tarttui koriin.</w:t>
      </w:r>
    </w:p>
    <w:p>
      <w:r>
        <w:rPr>
          <w:b/>
        </w:rPr>
        <w:t xml:space="preserve">Tulos</w:t>
      </w:r>
    </w:p>
    <w:p>
      <w:r>
        <w:t xml:space="preserve">Näin miehen kiduttavan pariskuntaa.</w:t>
      </w:r>
    </w:p>
    <w:p>
      <w:r>
        <w:rPr>
          <w:b/>
        </w:rPr>
        <w:t xml:space="preserve">Tulos</w:t>
      </w:r>
    </w:p>
    <w:p>
      <w:r>
        <w:t xml:space="preserve">Veljeni näki lintuja ja ne jahtasivat häntä.</w:t>
      </w:r>
    </w:p>
    <w:p>
      <w:r>
        <w:rPr>
          <w:b/>
        </w:rPr>
        <w:t xml:space="preserve">Tulos</w:t>
      </w:r>
    </w:p>
    <w:p>
      <w:r>
        <w:t xml:space="preserve">Perheeni huusi koiralle ruoan äärellä.</w:t>
      </w:r>
    </w:p>
    <w:p>
      <w:r>
        <w:rPr>
          <w:b/>
        </w:rPr>
        <w:t xml:space="preserve">Esimerkki 2.4717</w:t>
      </w:r>
    </w:p>
    <w:p>
      <w:r>
        <w:t xml:space="preserve">Alku: Graham oli koulumatkalla. Loppu: Hän rakasti kokemusta, ja se sai hänet haluamaan palomieheksi.</w:t>
      </w:r>
    </w:p>
    <w:p>
      <w:r>
        <w:rPr>
          <w:b/>
        </w:rPr>
        <w:t xml:space="preserve">Tulos</w:t>
      </w:r>
    </w:p>
    <w:p>
      <w:r>
        <w:t xml:space="preserve">Paloasemalla Graham hiipi pois ja liukui alas pylvästä.</w:t>
      </w:r>
    </w:p>
    <w:p>
      <w:r>
        <w:rPr>
          <w:b/>
        </w:rPr>
        <w:t xml:space="preserve">Tulos</w:t>
      </w:r>
    </w:p>
    <w:p>
      <w:r>
        <w:t xml:space="preserve">Paloasemalla Graham oppi palontorjunnasta ja siitä, kuinka monta tehtävää palomiehillä on palontorjuntaan valmistautuakseen.</w:t>
      </w:r>
    </w:p>
    <w:p>
      <w:r>
        <w:rPr>
          <w:b/>
        </w:rPr>
        <w:t xml:space="preserve">Tulos</w:t>
      </w:r>
    </w:p>
    <w:p>
      <w:r>
        <w:t xml:space="preserve">Grahamin koulumatka paloasemalle kiehtoi häntä.</w:t>
      </w:r>
    </w:p>
    <w:p>
      <w:r>
        <w:rPr>
          <w:b/>
        </w:rPr>
        <w:t xml:space="preserve">Tulos</w:t>
      </w:r>
    </w:p>
    <w:p>
      <w:r>
        <w:t xml:space="preserve">He vierailivat paloasemalla.</w:t>
      </w:r>
    </w:p>
    <w:p>
      <w:r>
        <w:rPr>
          <w:b/>
        </w:rPr>
        <w:t xml:space="preserve">Esimerkki 2.4718</w:t>
      </w:r>
    </w:p>
    <w:p>
      <w:r>
        <w:t xml:space="preserve">Alku: Danin jalat olivat kipeät ja hänen päätään särki. Loppu: Dan käy nyt hierojalla aina, kun hänellä on kipuja.</w:t>
      </w:r>
    </w:p>
    <w:p>
      <w:r>
        <w:rPr>
          <w:b/>
        </w:rPr>
        <w:t xml:space="preserve">Tulos</w:t>
      </w:r>
    </w:p>
    <w:p>
      <w:r>
        <w:t xml:space="preserve">Dan tunsi itsensä niin kipeäksi, että hän meni hierontaan.</w:t>
      </w:r>
    </w:p>
    <w:p>
      <w:r>
        <w:rPr>
          <w:b/>
        </w:rPr>
        <w:t xml:space="preserve">Tulos</w:t>
      </w:r>
    </w:p>
    <w:p>
      <w:r>
        <w:t xml:space="preserve">Dan sai hieronnan, joka sai hänet voimaan paljon paremmin.</w:t>
      </w:r>
    </w:p>
    <w:p>
      <w:r>
        <w:rPr>
          <w:b/>
        </w:rPr>
        <w:t xml:space="preserve">Tulos</w:t>
      </w:r>
    </w:p>
    <w:p>
      <w:r>
        <w:t xml:space="preserve">Dan kävi hieronnassa ja tunsi olonsa paljon paremmaksi.</w:t>
      </w:r>
    </w:p>
    <w:p>
      <w:r>
        <w:rPr>
          <w:b/>
        </w:rPr>
        <w:t xml:space="preserve">Tulos</w:t>
      </w:r>
    </w:p>
    <w:p>
      <w:r>
        <w:t xml:space="preserve">Dan meni hierontaan, ja seuraavana päivänä hänen olonsa oli paljon parempi.</w:t>
      </w:r>
    </w:p>
    <w:p>
      <w:r>
        <w:rPr>
          <w:b/>
        </w:rPr>
        <w:t xml:space="preserve">Tulos</w:t>
      </w:r>
    </w:p>
    <w:p>
      <w:r>
        <w:t xml:space="preserve">Hänen vaimonsa suositteli hierontaa.</w:t>
      </w:r>
    </w:p>
    <w:p>
      <w:r>
        <w:rPr>
          <w:b/>
        </w:rPr>
        <w:t xml:space="preserve">Esimerkki 2.4719</w:t>
      </w:r>
    </w:p>
    <w:p>
      <w:r>
        <w:t xml:space="preserve">Alku: Marsha päätti parhaan ystävänsä kanssa riideltyään, että hän haluaa koiran. Loppu: Marsha ja hänen uusi koiransa ovat parhaita ystäviä siitä päivästä lähtien.</w:t>
      </w:r>
    </w:p>
    <w:p>
      <w:r>
        <w:rPr>
          <w:b/>
        </w:rPr>
        <w:t xml:space="preserve">Tulos</w:t>
      </w:r>
    </w:p>
    <w:p>
      <w:r>
        <w:t xml:space="preserve">Marsha löysi kaikkein tottelevaisimman koiran, jonka pystyi löytämään.</w:t>
      </w:r>
    </w:p>
    <w:p>
      <w:r>
        <w:rPr>
          <w:b/>
        </w:rPr>
        <w:t xml:space="preserve">Tulos</w:t>
      </w:r>
    </w:p>
    <w:p>
      <w:r>
        <w:t xml:space="preserve">Marsha pelasti koiran turvakodista.</w:t>
      </w:r>
    </w:p>
    <w:p>
      <w:r>
        <w:rPr>
          <w:b/>
        </w:rPr>
        <w:t xml:space="preserve">Tulos</w:t>
      </w:r>
    </w:p>
    <w:p>
      <w:r>
        <w:t xml:space="preserve">Marshan ystävä tuli vierailulle, ja koira hyökkäsi hänen kimppuunsa.</w:t>
      </w:r>
    </w:p>
    <w:p>
      <w:r>
        <w:rPr>
          <w:b/>
        </w:rPr>
        <w:t xml:space="preserve">Tulos</w:t>
      </w:r>
    </w:p>
    <w:p>
      <w:r>
        <w:t xml:space="preserve">Hän ajoi lähimpään eläinkauppaan ja selaili 30 minuuttia ennen kuin löysi täydellisen koiran.</w:t>
      </w:r>
    </w:p>
    <w:p>
      <w:r>
        <w:rPr>
          <w:b/>
        </w:rPr>
        <w:t xml:space="preserve">Esimerkki 2.4720</w:t>
      </w:r>
    </w:p>
    <w:p>
      <w:r>
        <w:t xml:space="preserve">Alku: Eräänä päivänä Adam halusi viedä vihan treffeille. Loppu: Adam sanoi Angelille, että hän näytti hyvin ihanalta.</w:t>
      </w:r>
    </w:p>
    <w:p>
      <w:r>
        <w:rPr>
          <w:b/>
        </w:rPr>
        <w:t xml:space="preserve">Tulos</w:t>
      </w:r>
    </w:p>
    <w:p>
      <w:r>
        <w:t xml:space="preserve">Adam pyysi Angelia treffeille ja lähti hakemaan häntä.</w:t>
      </w:r>
    </w:p>
    <w:p>
      <w:r>
        <w:rPr>
          <w:b/>
        </w:rPr>
        <w:t xml:space="preserve">Tulos</w:t>
      </w:r>
    </w:p>
    <w:p>
      <w:r>
        <w:t xml:space="preserve">Adam pyysi Angelilta päivää, ja Angel suostui.</w:t>
      </w:r>
    </w:p>
    <w:p>
      <w:r>
        <w:rPr>
          <w:b/>
        </w:rPr>
        <w:t xml:space="preserve">Tulos</w:t>
      </w:r>
    </w:p>
    <w:p>
      <w:r>
        <w:t xml:space="preserve">Adamin mielestä Angel näytti kauniilta.</w:t>
      </w:r>
    </w:p>
    <w:p>
      <w:r>
        <w:rPr>
          <w:b/>
        </w:rPr>
        <w:t xml:space="preserve">Tulos</w:t>
      </w:r>
    </w:p>
    <w:p>
      <w:r>
        <w:t xml:space="preserve">Angel oli todella hermostunut uudesta kampauksestaan.</w:t>
      </w:r>
    </w:p>
    <w:p>
      <w:r>
        <w:rPr>
          <w:b/>
        </w:rPr>
        <w:t xml:space="preserve">Esimerkki 2.4721</w:t>
      </w:r>
    </w:p>
    <w:p>
      <w:r>
        <w:t xml:space="preserve">Alku: Kris pelästytti vanhempansa, kun hän oli nuori. Loppu: He kertovat nyt Krisin lapsille tätä tarinaa muistuttaakseen häntä.</w:t>
      </w:r>
    </w:p>
    <w:p>
      <w:r>
        <w:rPr>
          <w:b/>
        </w:rPr>
        <w:t xml:space="preserve">Tulos</w:t>
      </w:r>
    </w:p>
    <w:p>
      <w:r>
        <w:t xml:space="preserve">Hän melkein hukkui hiipimällä pois.</w:t>
      </w:r>
    </w:p>
    <w:p>
      <w:r>
        <w:rPr>
          <w:b/>
        </w:rPr>
        <w:t xml:space="preserve">Tulos</w:t>
      </w:r>
    </w:p>
    <w:p>
      <w:r>
        <w:t xml:space="preserve">Hän eksyi ostoskeskuksessa.</w:t>
      </w:r>
    </w:p>
    <w:p>
      <w:r>
        <w:rPr>
          <w:b/>
        </w:rPr>
        <w:t xml:space="preserve">Tulos</w:t>
      </w:r>
    </w:p>
    <w:p>
      <w:r>
        <w:t xml:space="preserve">Kris piiloutui kellariin eikä tullut ulos.</w:t>
      </w:r>
    </w:p>
    <w:p>
      <w:r>
        <w:rPr>
          <w:b/>
        </w:rPr>
        <w:t xml:space="preserve">Tulos</w:t>
      </w:r>
    </w:p>
    <w:p>
      <w:r>
        <w:t xml:space="preserve">Kris karkasi kotoa.</w:t>
      </w:r>
    </w:p>
    <w:p>
      <w:r>
        <w:rPr>
          <w:b/>
        </w:rPr>
        <w:t xml:space="preserve">Tulos</w:t>
      </w:r>
    </w:p>
    <w:p>
      <w:r>
        <w:t xml:space="preserve">Krisin vanhemmat sanoivat, ettei hän koskaan eläisi sen jälkeen.</w:t>
      </w:r>
    </w:p>
    <w:p>
      <w:r>
        <w:rPr>
          <w:b/>
        </w:rPr>
        <w:t xml:space="preserve">Esimerkki 2.4722</w:t>
      </w:r>
    </w:p>
    <w:p>
      <w:r>
        <w:t xml:space="preserve">Alku: Äiti ja vauva halusivat mennä ostoskeskuksen leikkipaikalle. Loppu: Äiti päätti mennä takaisin ensi viikolla.</w:t>
      </w:r>
    </w:p>
    <w:p>
      <w:r>
        <w:rPr>
          <w:b/>
        </w:rPr>
        <w:t xml:space="preserve">Tulos</w:t>
      </w:r>
    </w:p>
    <w:p>
      <w:r>
        <w:t xml:space="preserve">Äidillä ja lapsella oli hauska päivä.</w:t>
      </w:r>
    </w:p>
    <w:p>
      <w:r>
        <w:rPr>
          <w:b/>
        </w:rPr>
        <w:t xml:space="preserve">Tulos</w:t>
      </w:r>
    </w:p>
    <w:p>
      <w:r>
        <w:t xml:space="preserve">Leikkipaikka oli suljettu siivouksen vuoksi.</w:t>
      </w:r>
    </w:p>
    <w:p>
      <w:r>
        <w:rPr>
          <w:b/>
        </w:rPr>
        <w:t xml:space="preserve">Tulos</w:t>
      </w:r>
    </w:p>
    <w:p>
      <w:r>
        <w:t xml:space="preserve">leikkipaikka oli täynnä.</w:t>
      </w:r>
    </w:p>
    <w:p>
      <w:r>
        <w:rPr>
          <w:b/>
        </w:rPr>
        <w:t xml:space="preserve">Tulos</w:t>
      </w:r>
    </w:p>
    <w:p>
      <w:r>
        <w:t xml:space="preserve">Paikalla oli liikaa lapsia.</w:t>
      </w:r>
    </w:p>
    <w:p>
      <w:r>
        <w:rPr>
          <w:b/>
        </w:rPr>
        <w:t xml:space="preserve">Esimerkki 2.4723</w:t>
      </w:r>
    </w:p>
    <w:p>
      <w:r>
        <w:t xml:space="preserve">Alku: Linda halusi uuden hiustenleikkauksen. Loppu: Linda oli kohtelias, mutta hän ei koskaan palannut kyseiseen kampaamoon.</w:t>
      </w:r>
    </w:p>
    <w:p>
      <w:r>
        <w:rPr>
          <w:b/>
        </w:rPr>
        <w:t xml:space="preserve">Tulos</w:t>
      </w:r>
    </w:p>
    <w:p>
      <w:r>
        <w:t xml:space="preserve">Linda inhosi hiustenleikkaustaan.</w:t>
      </w:r>
    </w:p>
    <w:p>
      <w:r>
        <w:rPr>
          <w:b/>
        </w:rPr>
        <w:t xml:space="preserve">Tulos</w:t>
      </w:r>
    </w:p>
    <w:p>
      <w:r>
        <w:t xml:space="preserve">Linda ei pitänyt uudesta kampauksestaan.</w:t>
      </w:r>
    </w:p>
    <w:p>
      <w:r>
        <w:rPr>
          <w:b/>
        </w:rPr>
        <w:t xml:space="preserve">Tulos</w:t>
      </w:r>
    </w:p>
    <w:p>
      <w:r>
        <w:t xml:space="preserve">Linda meni kampaamoon, jossa hänelle leikattiin kamala tukka.</w:t>
      </w:r>
    </w:p>
    <w:p>
      <w:r>
        <w:rPr>
          <w:b/>
        </w:rPr>
        <w:t xml:space="preserve">Tulos</w:t>
      </w:r>
    </w:p>
    <w:p>
      <w:r>
        <w:t xml:space="preserve">kampaaja kuitenkin pilasi hänen hiuksensa.</w:t>
      </w:r>
    </w:p>
    <w:p>
      <w:r>
        <w:rPr>
          <w:b/>
        </w:rPr>
        <w:t xml:space="preserve">Esimerkki 2.4724</w:t>
      </w:r>
    </w:p>
    <w:p>
      <w:r>
        <w:t xml:space="preserve">Alku: Alku: Amber ajoi eräänä iltana töistä kotiin: Se maksoi hänen poikaystävälleen paljon rahaa, jotta se saatiin korjattua.</w:t>
      </w:r>
    </w:p>
    <w:p>
      <w:r>
        <w:rPr>
          <w:b/>
        </w:rPr>
        <w:t xml:space="preserve">Tulos</w:t>
      </w:r>
    </w:p>
    <w:p>
      <w:r>
        <w:t xml:space="preserve">Amber joutui auto-onnettomuuteen.</w:t>
      </w:r>
    </w:p>
    <w:p>
      <w:r>
        <w:rPr>
          <w:b/>
        </w:rPr>
        <w:t xml:space="preserve">Tulos</w:t>
      </w:r>
    </w:p>
    <w:p>
      <w:r>
        <w:t xml:space="preserve">Amberin auto hajosi matkalla sinne.</w:t>
      </w:r>
    </w:p>
    <w:p>
      <w:r>
        <w:rPr>
          <w:b/>
        </w:rPr>
        <w:t xml:space="preserve">Tulos</w:t>
      </w:r>
    </w:p>
    <w:p>
      <w:r>
        <w:t xml:space="preserve">Amberin vaihteisto räjähti, kun hän kääntyi ajotielle.</w:t>
      </w:r>
    </w:p>
    <w:p>
      <w:r>
        <w:rPr>
          <w:b/>
        </w:rPr>
        <w:t xml:space="preserve">Tulos</w:t>
      </w:r>
    </w:p>
    <w:p>
      <w:r>
        <w:t xml:space="preserve">Auto vaurioitui, kun Amber nukahti.</w:t>
      </w:r>
    </w:p>
    <w:p>
      <w:r>
        <w:rPr>
          <w:b/>
        </w:rPr>
        <w:t xml:space="preserve">Esimerkki 2.4725</w:t>
      </w:r>
    </w:p>
    <w:p>
      <w:r>
        <w:t xml:space="preserve">Alku: Trina sai puhelun lomakeskusklubilta. Loppu: Mutta hänellä oli kolme yötä Havaijilla ja hänellä oli yksi yö hauskaa.</w:t>
      </w:r>
    </w:p>
    <w:p>
      <w:r>
        <w:rPr>
          <w:b/>
        </w:rPr>
        <w:t xml:space="preserve">Tulos</w:t>
      </w:r>
    </w:p>
    <w:p>
      <w:r>
        <w:t xml:space="preserve">Hän halusi mennä Floridaan.</w:t>
      </w:r>
    </w:p>
    <w:p>
      <w:r>
        <w:rPr>
          <w:b/>
        </w:rPr>
        <w:t xml:space="preserve">Tulos</w:t>
      </w:r>
    </w:p>
    <w:p>
      <w:r>
        <w:t xml:space="preserve">Hän lähti matkalle.</w:t>
      </w:r>
    </w:p>
    <w:p>
      <w:r>
        <w:rPr>
          <w:b/>
        </w:rPr>
        <w:t xml:space="preserve">Tulos</w:t>
      </w:r>
    </w:p>
    <w:p>
      <w:r>
        <w:t xml:space="preserve">Hän kieltäytyi tarjouksesta lähteä Havaijille.</w:t>
      </w:r>
    </w:p>
    <w:p>
      <w:r>
        <w:rPr>
          <w:b/>
        </w:rPr>
        <w:t xml:space="preserve">Tulos</w:t>
      </w:r>
    </w:p>
    <w:p>
      <w:r>
        <w:t xml:space="preserve">Trinan viimeiset päivät Havaijilla peruuntuivat.</w:t>
      </w:r>
    </w:p>
    <w:p>
      <w:r>
        <w:rPr>
          <w:b/>
        </w:rPr>
        <w:t xml:space="preserve">Esimerkki 2.4726</w:t>
      </w:r>
    </w:p>
    <w:p>
      <w:r>
        <w:t xml:space="preserve">Alku: Ovi koputti äänekkäästi. Loppu: Sisko sanoi, että se oli vain tuuli, ja nauroi ääneen.</w:t>
      </w:r>
    </w:p>
    <w:p>
      <w:r>
        <w:rPr>
          <w:b/>
        </w:rPr>
        <w:t xml:space="preserve">Tulos</w:t>
      </w:r>
    </w:p>
    <w:p>
      <w:r>
        <w:t xml:space="preserve">Billy katsoi, kun hänen siskonsa avasi oven, mutta siellä ei ollut ketään.</w:t>
      </w:r>
    </w:p>
    <w:p>
      <w:r>
        <w:rPr>
          <w:b/>
        </w:rPr>
        <w:t xml:space="preserve">Tulos</w:t>
      </w:r>
    </w:p>
    <w:p>
      <w:r>
        <w:t xml:space="preserve">David hyppäsi peloissaan ylös sohvalta.</w:t>
      </w:r>
    </w:p>
    <w:p>
      <w:r>
        <w:rPr>
          <w:b/>
        </w:rPr>
        <w:t xml:space="preserve">Tulos</w:t>
      </w:r>
    </w:p>
    <w:p>
      <w:r>
        <w:t xml:space="preserve">Hän hyppäsi äänestä.</w:t>
      </w:r>
    </w:p>
    <w:p>
      <w:r>
        <w:rPr>
          <w:b/>
        </w:rPr>
        <w:t xml:space="preserve">Tulos</w:t>
      </w:r>
    </w:p>
    <w:p>
      <w:r>
        <w:t xml:space="preserve">Hän hyppäsi ylös ja piiloutui, koska häntä pelotti.</w:t>
      </w:r>
    </w:p>
    <w:p>
      <w:r>
        <w:rPr>
          <w:b/>
        </w:rPr>
        <w:t xml:space="preserve">Tulos</w:t>
      </w:r>
    </w:p>
    <w:p>
      <w:r>
        <w:t xml:space="preserve">Jim säikähti ääntä.</w:t>
      </w:r>
    </w:p>
    <w:p>
      <w:r>
        <w:rPr>
          <w:b/>
        </w:rPr>
        <w:t xml:space="preserve">Esimerkki 2.4727</w:t>
      </w:r>
    </w:p>
    <w:p>
      <w:r>
        <w:t xml:space="preserve">Alku: Viime vuonna lähdin matkalle Wieniin. Loppu: Opin huolehtimaan itsestäni paremmin ensi kerralla.</w:t>
      </w:r>
    </w:p>
    <w:p>
      <w:r>
        <w:rPr>
          <w:b/>
        </w:rPr>
        <w:t xml:space="preserve">Tulos</w:t>
      </w:r>
    </w:p>
    <w:p>
      <w:r>
        <w:t xml:space="preserve">Päädyin loukkaantumaan matkallani.</w:t>
      </w:r>
    </w:p>
    <w:p>
      <w:r>
        <w:rPr>
          <w:b/>
        </w:rPr>
        <w:t xml:space="preserve">Tulos</w:t>
      </w:r>
    </w:p>
    <w:p>
      <w:r>
        <w:t xml:space="preserve">Hemmottelin liikaa ja tulin todella sairaaksi.</w:t>
      </w:r>
    </w:p>
    <w:p>
      <w:r>
        <w:rPr>
          <w:b/>
        </w:rPr>
        <w:t xml:space="preserve">Tulos</w:t>
      </w:r>
    </w:p>
    <w:p>
      <w:r>
        <w:t xml:space="preserve">Kävelin ulkona, kunnes putosin jalkakäytävältä.</w:t>
      </w:r>
    </w:p>
    <w:p>
      <w:r>
        <w:rPr>
          <w:b/>
        </w:rPr>
        <w:t xml:space="preserve">Tulos</w:t>
      </w:r>
    </w:p>
    <w:p>
      <w:r>
        <w:t xml:space="preserve">Olin niin innoissani, että nukuin vain neljä tuntia yössä.</w:t>
      </w:r>
    </w:p>
    <w:p>
      <w:r>
        <w:rPr>
          <w:b/>
        </w:rPr>
        <w:t xml:space="preserve">Tulos</w:t>
      </w:r>
    </w:p>
    <w:p>
      <w:r>
        <w:t xml:space="preserve">Siellä ollessani maistelin kaikkia ulkomaisia oluita ja viinejä. Kun heräsin, minulla oli kauhea krapula.</w:t>
      </w:r>
    </w:p>
    <w:p>
      <w:r>
        <w:rPr>
          <w:b/>
        </w:rPr>
        <w:t xml:space="preserve">Esimerkki 2.4728</w:t>
      </w:r>
    </w:p>
    <w:p>
      <w:r>
        <w:t xml:space="preserve">Alku: Sara oli bussipysäkillä. Loppu: Jonkun vanhempien oli autettava häntä saamaan se ulos.</w:t>
      </w:r>
    </w:p>
    <w:p>
      <w:r>
        <w:rPr>
          <w:b/>
        </w:rPr>
        <w:t xml:space="preserve">Tulos</w:t>
      </w:r>
    </w:p>
    <w:p>
      <w:r>
        <w:t xml:space="preserve">Sara jätti viulunsa bussipysäkille.</w:t>
      </w:r>
    </w:p>
    <w:p>
      <w:r>
        <w:rPr>
          <w:b/>
        </w:rPr>
        <w:t xml:space="preserve">Tulos</w:t>
      </w:r>
    </w:p>
    <w:p>
      <w:r>
        <w:t xml:space="preserve">Sara huusi yhtäkkiä, koska hänen sormeensa oli tullut tikku.</w:t>
      </w:r>
    </w:p>
    <w:p>
      <w:r>
        <w:rPr>
          <w:b/>
        </w:rPr>
        <w:t xml:space="preserve">Tulos</w:t>
      </w:r>
    </w:p>
    <w:p>
      <w:r>
        <w:t xml:space="preserve">Sara tunsi itsensä heikoksi eikä pystynyt kävelemään.</w:t>
      </w:r>
    </w:p>
    <w:p>
      <w:r>
        <w:rPr>
          <w:b/>
        </w:rPr>
        <w:t xml:space="preserve">Tulos</w:t>
      </w:r>
    </w:p>
    <w:p>
      <w:r>
        <w:t xml:space="preserve">Hän pudotti kirjansa sadevesiviemäriin.</w:t>
      </w:r>
    </w:p>
    <w:p>
      <w:r>
        <w:rPr>
          <w:b/>
        </w:rPr>
        <w:t xml:space="preserve">Tulos</w:t>
      </w:r>
    </w:p>
    <w:p>
      <w:r>
        <w:t xml:space="preserve">Kun bussi saapui, ylipainoinen tyttö tarvitsi apua bussista nousemisessa.</w:t>
      </w:r>
    </w:p>
    <w:p>
      <w:r>
        <w:rPr>
          <w:b/>
        </w:rPr>
        <w:t xml:space="preserve">Esimerkki 2.4729</w:t>
      </w:r>
    </w:p>
    <w:p>
      <w:r>
        <w:t xml:space="preserve">Alku: Eräänä päivänä menin tarkistamaan postilaatikkoa. Loppu: Kävin juhlissa ja viihdyin hyvin.</w:t>
      </w:r>
    </w:p>
    <w:p>
      <w:r>
        <w:rPr>
          <w:b/>
        </w:rPr>
        <w:t xml:space="preserve">Tulos</w:t>
      </w:r>
    </w:p>
    <w:p>
      <w:r>
        <w:t xml:space="preserve">Löysin postissa juhlakutsun.</w:t>
      </w:r>
    </w:p>
    <w:p>
      <w:r>
        <w:rPr>
          <w:b/>
        </w:rPr>
        <w:t xml:space="preserve">Tulos</w:t>
      </w:r>
    </w:p>
    <w:p>
      <w:r>
        <w:t xml:space="preserve">Sain kutsun ystäväni syntymäpäiväjuhliin.</w:t>
      </w:r>
    </w:p>
    <w:p>
      <w:r>
        <w:rPr>
          <w:b/>
        </w:rPr>
        <w:t xml:space="preserve">Tulos</w:t>
      </w:r>
    </w:p>
    <w:p>
      <w:r>
        <w:t xml:space="preserve">Näin siellä kutsun juhliin.</w:t>
      </w:r>
    </w:p>
    <w:p>
      <w:r>
        <w:rPr>
          <w:b/>
        </w:rPr>
        <w:t xml:space="preserve">Tulos</w:t>
      </w:r>
    </w:p>
    <w:p>
      <w:r>
        <w:t xml:space="preserve">Minulla oli kutsu juhliin.</w:t>
      </w:r>
    </w:p>
    <w:p>
      <w:r>
        <w:rPr>
          <w:b/>
        </w:rPr>
        <w:t xml:space="preserve">Esimerkki 2.4730</w:t>
      </w:r>
    </w:p>
    <w:p>
      <w:r>
        <w:t xml:space="preserve">Alku: Kolme ystävää asui yhdessä. Loppu: Jokainen ilta päättyi viipaleeseen ja halaukseen.</w:t>
      </w:r>
    </w:p>
    <w:p>
      <w:r>
        <w:rPr>
          <w:b/>
        </w:rPr>
        <w:t xml:space="preserve">Tulos</w:t>
      </w:r>
    </w:p>
    <w:p>
      <w:r>
        <w:t xml:space="preserve">Illallisen jälkeen he jakoivat aina yhdessä kakun.</w:t>
      </w:r>
    </w:p>
    <w:p>
      <w:r>
        <w:rPr>
          <w:b/>
        </w:rPr>
        <w:t xml:space="preserve">Tulos</w:t>
      </w:r>
    </w:p>
    <w:p>
      <w:r>
        <w:t xml:space="preserve">He kaikki haluavat syödä kakkua.</w:t>
      </w:r>
    </w:p>
    <w:p>
      <w:r>
        <w:rPr>
          <w:b/>
        </w:rPr>
        <w:t xml:space="preserve">Tulos</w:t>
      </w:r>
    </w:p>
    <w:p>
      <w:r>
        <w:t xml:space="preserve">He tulivat hyvin toimeen, koska he rakastivat pizzaa.</w:t>
      </w:r>
    </w:p>
    <w:p>
      <w:r>
        <w:rPr>
          <w:b/>
        </w:rPr>
        <w:t xml:space="preserve">Esimerkki 2.4731</w:t>
      </w:r>
    </w:p>
    <w:p>
      <w:r>
        <w:t xml:space="preserve">Alku: Ryan halusi mennä yliopistoon saadakseen tutkinnon. Loppu: Ryanilla on nyt menestyksekäs ura ja veteraanin asema.</w:t>
      </w:r>
    </w:p>
    <w:p>
      <w:r>
        <w:rPr>
          <w:b/>
        </w:rPr>
        <w:t xml:space="preserve">Tulos</w:t>
      </w:r>
    </w:p>
    <w:p>
      <w:r>
        <w:t xml:space="preserve">Hän päätti lähteä ja oli luokkansa paras.</w:t>
      </w:r>
    </w:p>
    <w:p>
      <w:r>
        <w:rPr>
          <w:b/>
        </w:rPr>
        <w:t xml:space="preserve">Tulos</w:t>
      </w:r>
    </w:p>
    <w:p>
      <w:r>
        <w:t xml:space="preserve">Ryan jätti yliopiston kesken ja liittyi sen sijaan armeijaan.</w:t>
      </w:r>
    </w:p>
    <w:p>
      <w:r>
        <w:rPr>
          <w:b/>
        </w:rPr>
        <w:t xml:space="preserve">Tulos</w:t>
      </w:r>
    </w:p>
    <w:p>
      <w:r>
        <w:t xml:space="preserve">Ryan meni armeijaan maksaakseen opintonsa.</w:t>
      </w:r>
    </w:p>
    <w:p>
      <w:r>
        <w:rPr>
          <w:b/>
        </w:rPr>
        <w:t xml:space="preserve">Tulos</w:t>
      </w:r>
    </w:p>
    <w:p>
      <w:r>
        <w:t xml:space="preserve">Ryanin oli mentävä armeijaan, jotta hänellä olisi varaa opiskella.</w:t>
      </w:r>
    </w:p>
    <w:p>
      <w:r>
        <w:rPr>
          <w:b/>
        </w:rPr>
        <w:t xml:space="preserve">Tulos</w:t>
      </w:r>
    </w:p>
    <w:p>
      <w:r>
        <w:t xml:space="preserve">Ryan meni armeijaan saadakseen koulutusta.</w:t>
      </w:r>
    </w:p>
    <w:p>
      <w:r>
        <w:rPr>
          <w:b/>
        </w:rPr>
        <w:t xml:space="preserve">Esimerkki 2.4732</w:t>
      </w:r>
    </w:p>
    <w:p>
      <w:r>
        <w:t xml:space="preserve">Alku: Nell oli aina halunnut lähteä Espanjaan. Loppu: Kaksi kuukautta myöhemmin hän lensi takaisin Yhdysvaltoihin onnellisena naisena.</w:t>
      </w:r>
    </w:p>
    <w:p>
      <w:r>
        <w:rPr>
          <w:b/>
        </w:rPr>
        <w:t xml:space="preserve">Tulos</w:t>
      </w:r>
    </w:p>
    <w:p>
      <w:r>
        <w:t xml:space="preserve">Neil nautti ajastaan Espanjassa.</w:t>
      </w:r>
    </w:p>
    <w:p>
      <w:r>
        <w:rPr>
          <w:b/>
        </w:rPr>
        <w:t xml:space="preserve">Tulos</w:t>
      </w:r>
    </w:p>
    <w:p>
      <w:r>
        <w:t xml:space="preserve">Nell ilmoittautui opiskelijavaihto-ohjelmaan.</w:t>
      </w:r>
    </w:p>
    <w:p>
      <w:r>
        <w:rPr>
          <w:b/>
        </w:rPr>
        <w:t xml:space="preserve">Tulos</w:t>
      </w:r>
    </w:p>
    <w:p>
      <w:r>
        <w:t xml:space="preserve">Nell kaipasi kodin mukavuuksia.</w:t>
      </w:r>
    </w:p>
    <w:p>
      <w:r>
        <w:rPr>
          <w:b/>
        </w:rPr>
        <w:t xml:space="preserve">Tulos</w:t>
      </w:r>
    </w:p>
    <w:p>
      <w:r>
        <w:t xml:space="preserve">Yrityksensä sponsoroi Nellyn lähtöä Espanjaan.</w:t>
      </w:r>
    </w:p>
    <w:p>
      <w:r>
        <w:rPr>
          <w:b/>
        </w:rPr>
        <w:t xml:space="preserve">Tulos</w:t>
      </w:r>
    </w:p>
    <w:p>
      <w:r>
        <w:t xml:space="preserve">Yhtäkkiä Nell varasi liput ja lähti.</w:t>
      </w:r>
    </w:p>
    <w:p>
      <w:r>
        <w:rPr>
          <w:b/>
        </w:rPr>
        <w:t xml:space="preserve">Esimerkki 2.4733</w:t>
      </w:r>
    </w:p>
    <w:p>
      <w:r>
        <w:t xml:space="preserve">Alku: Tom ja Jessica olivat menossa pian naimisiin. Loppu: Heillä oli erityinen seremonia, jota he vaalivat.</w:t>
      </w:r>
    </w:p>
    <w:p>
      <w:r>
        <w:rPr>
          <w:b/>
        </w:rPr>
        <w:t xml:space="preserve">Tulos</w:t>
      </w:r>
    </w:p>
    <w:p>
      <w:r>
        <w:t xml:space="preserve">Päätettiin kirkon perheperinteestä.</w:t>
      </w:r>
    </w:p>
    <w:p>
      <w:r>
        <w:rPr>
          <w:b/>
        </w:rPr>
        <w:t xml:space="preserve">Tulos</w:t>
      </w:r>
    </w:p>
    <w:p>
      <w:r>
        <w:t xml:space="preserve">Päivä koitti vihdoin.</w:t>
      </w:r>
    </w:p>
    <w:p>
      <w:r>
        <w:rPr>
          <w:b/>
        </w:rPr>
        <w:t xml:space="preserve">Tulos</w:t>
      </w:r>
    </w:p>
    <w:p>
      <w:r>
        <w:t xml:space="preserve">Tom ja Jessica kutsuivat kaikki ja menivät naimisiin.</w:t>
      </w:r>
    </w:p>
    <w:p>
      <w:r>
        <w:rPr>
          <w:b/>
        </w:rPr>
        <w:t xml:space="preserve">Tulos</w:t>
      </w:r>
    </w:p>
    <w:p>
      <w:r>
        <w:t xml:space="preserve">Tom ja Jessica odottivat, että päivä koittaisi.</w:t>
      </w:r>
    </w:p>
    <w:p>
      <w:r>
        <w:rPr>
          <w:b/>
        </w:rPr>
        <w:t xml:space="preserve">Esimerkki 2.4734</w:t>
      </w:r>
    </w:p>
    <w:p>
      <w:r>
        <w:t xml:space="preserve">Alku: Ronaldilla oli kaksi lasta, poika ja tyttö. Loppu: Hän oli syvästi onneton, mutta pelkäsi lähteä.</w:t>
      </w:r>
    </w:p>
    <w:p>
      <w:r>
        <w:rPr>
          <w:b/>
        </w:rPr>
        <w:t xml:space="preserve">Tulos</w:t>
      </w:r>
    </w:p>
    <w:p>
      <w:r>
        <w:t xml:space="preserve">Hän vihasi vaimoaan.</w:t>
      </w:r>
    </w:p>
    <w:p>
      <w:r>
        <w:rPr>
          <w:b/>
        </w:rPr>
        <w:t xml:space="preserve">Tulos</w:t>
      </w:r>
    </w:p>
    <w:p>
      <w:r>
        <w:t xml:space="preserve">Ronaldin vaimo pettää häntä jatkuvasti.</w:t>
      </w:r>
    </w:p>
    <w:p>
      <w:r>
        <w:rPr>
          <w:b/>
        </w:rPr>
        <w:t xml:space="preserve">Tulos</w:t>
      </w:r>
    </w:p>
    <w:p>
      <w:r>
        <w:t xml:space="preserve">Ronald teki kovaa työtä huolehtiakseen lapsistaan.</w:t>
      </w:r>
    </w:p>
    <w:p>
      <w:r>
        <w:rPr>
          <w:b/>
        </w:rPr>
        <w:t xml:space="preserve">Esimerkki 2.4735</w:t>
      </w:r>
    </w:p>
    <w:p>
      <w:r>
        <w:t xml:space="preserve">Alku: Jalkakäytävällä oli sotkua. Loppu: Se oli Ginan tehtävä siivota.</w:t>
      </w:r>
    </w:p>
    <w:p>
      <w:r>
        <w:rPr>
          <w:b/>
        </w:rPr>
        <w:t xml:space="preserve">Tulos</w:t>
      </w:r>
    </w:p>
    <w:p>
      <w:r>
        <w:t xml:space="preserve">Gina oli aiheuttanut sotkun.</w:t>
      </w:r>
    </w:p>
    <w:p>
      <w:r>
        <w:rPr>
          <w:b/>
        </w:rPr>
        <w:t xml:space="preserve">Tulos</w:t>
      </w:r>
    </w:p>
    <w:p>
      <w:r>
        <w:t xml:space="preserve">Gina kutsuttiin siivoamaan sotku.</w:t>
      </w:r>
    </w:p>
    <w:p>
      <w:r>
        <w:rPr>
          <w:b/>
        </w:rPr>
        <w:t xml:space="preserve">Tulos</w:t>
      </w:r>
    </w:p>
    <w:p>
      <w:r>
        <w:t xml:space="preserve">Jenniferin tehtävänä oli maalata seinämaalaus, vain maalata!.</w:t>
      </w:r>
    </w:p>
    <w:p>
      <w:r>
        <w:rPr>
          <w:b/>
        </w:rPr>
        <w:t xml:space="preserve">Tulos</w:t>
      </w:r>
    </w:p>
    <w:p>
      <w:r>
        <w:t xml:space="preserve">Sotkun aiheuttanut henkilö ei siivonnut sitä.</w:t>
      </w:r>
    </w:p>
    <w:p>
      <w:r>
        <w:rPr>
          <w:b/>
        </w:rPr>
        <w:t xml:space="preserve">Esimerkki 2.4736</w:t>
      </w:r>
    </w:p>
    <w:p>
      <w:r>
        <w:t xml:space="preserve">Alku: Tapasin rakastajani eilen puistossa. Loppu: Menimme autoillemme ja lähdimme.</w:t>
      </w:r>
    </w:p>
    <w:p>
      <w:r>
        <w:rPr>
          <w:b/>
        </w:rPr>
        <w:t xml:space="preserve">Tulos</w:t>
      </w:r>
    </w:p>
    <w:p>
      <w:r>
        <w:t xml:space="preserve">Suutelin häntä, mutta minun oli mentävä.</w:t>
      </w:r>
    </w:p>
    <w:p>
      <w:r>
        <w:rPr>
          <w:b/>
        </w:rPr>
        <w:t xml:space="preserve">Tulos</w:t>
      </w:r>
    </w:p>
    <w:p>
      <w:r>
        <w:t xml:space="preserve">Sitten riitelin hänen kanssaan.</w:t>
      </w:r>
    </w:p>
    <w:p>
      <w:r>
        <w:rPr>
          <w:b/>
        </w:rPr>
        <w:t xml:space="preserve">Tulos</w:t>
      </w:r>
    </w:p>
    <w:p>
      <w:r>
        <w:t xml:space="preserve">Hengailimme, kunnes meidän piti lähteä.</w:t>
      </w:r>
    </w:p>
    <w:p>
      <w:r>
        <w:rPr>
          <w:b/>
        </w:rPr>
        <w:t xml:space="preserve">Tulos</w:t>
      </w:r>
    </w:p>
    <w:p>
      <w:r>
        <w:t xml:space="preserve">Kävelimme puiston ympäri kädestä pitäen.</w:t>
      </w:r>
    </w:p>
    <w:p>
      <w:r>
        <w:rPr>
          <w:b/>
        </w:rPr>
        <w:t xml:space="preserve">Esimerkki 2.4737</w:t>
      </w:r>
    </w:p>
    <w:p>
      <w:r>
        <w:t xml:space="preserve">Alku: Larryn työviikko oli hyvin hektinen. Loppu: Larry päätti, että tänään olisi hänen laiskottelupäivänsä.</w:t>
      </w:r>
    </w:p>
    <w:p>
      <w:r>
        <w:rPr>
          <w:b/>
        </w:rPr>
        <w:t xml:space="preserve">Tulos</w:t>
      </w:r>
    </w:p>
    <w:p>
      <w:r>
        <w:t xml:space="preserve">Lopulta Larryllä oli sunnuntaina vapaapäivä.</w:t>
      </w:r>
    </w:p>
    <w:p>
      <w:r>
        <w:rPr>
          <w:b/>
        </w:rPr>
        <w:t xml:space="preserve">Tulos</w:t>
      </w:r>
    </w:p>
    <w:p>
      <w:r>
        <w:t xml:space="preserve">Larry tarvitsi taukoa töistä.</w:t>
      </w:r>
    </w:p>
    <w:p>
      <w:r>
        <w:rPr>
          <w:b/>
        </w:rPr>
        <w:t xml:space="preserve">Tulos</w:t>
      </w:r>
    </w:p>
    <w:p>
      <w:r>
        <w:t xml:space="preserve">Larry tarvitsi tauon.</w:t>
      </w:r>
    </w:p>
    <w:p>
      <w:r>
        <w:rPr>
          <w:b/>
        </w:rPr>
        <w:t xml:space="preserve">Tulos</w:t>
      </w:r>
    </w:p>
    <w:p>
      <w:r>
        <w:t xml:space="preserve">Tänään on Larryn vapaapäivä.</w:t>
      </w:r>
    </w:p>
    <w:p>
      <w:r>
        <w:rPr>
          <w:b/>
        </w:rPr>
        <w:t xml:space="preserve">Esimerkki 2.4738</w:t>
      </w:r>
    </w:p>
    <w:p>
      <w:r>
        <w:t xml:space="preserve">Alku: Tim oli tyttöystävänsä kanssa baarissa. Loppu: Lopulta hänet potkittiin ulos ja tyttöystävä vei hänet kotiin.</w:t>
      </w:r>
    </w:p>
    <w:p>
      <w:r>
        <w:rPr>
          <w:b/>
        </w:rPr>
        <w:t xml:space="preserve">Tulos</w:t>
      </w:r>
    </w:p>
    <w:p>
      <w:r>
        <w:t xml:space="preserve">Tim oli hyvin humalassa ja oli töykeä.</w:t>
      </w:r>
    </w:p>
    <w:p>
      <w:r>
        <w:rPr>
          <w:b/>
        </w:rPr>
        <w:t xml:space="preserve">Tulos</w:t>
      </w:r>
    </w:p>
    <w:p>
      <w:r>
        <w:t xml:space="preserve">Tim oli humalassa ja riehui.</w:t>
      </w:r>
    </w:p>
    <w:p>
      <w:r>
        <w:rPr>
          <w:b/>
        </w:rPr>
        <w:t xml:space="preserve">Tulos</w:t>
      </w:r>
    </w:p>
    <w:p>
      <w:r>
        <w:t xml:space="preserve">Tim oli juonut liikaa ja joutui tappeluun.</w:t>
      </w:r>
    </w:p>
    <w:p>
      <w:r>
        <w:rPr>
          <w:b/>
        </w:rPr>
        <w:t xml:space="preserve">Tulos</w:t>
      </w:r>
    </w:p>
    <w:p>
      <w:r>
        <w:t xml:space="preserve">Tim joi ja oli äänekäs.</w:t>
      </w:r>
    </w:p>
    <w:p>
      <w:r>
        <w:rPr>
          <w:b/>
        </w:rPr>
        <w:t xml:space="preserve">Esimerkki 2.4739</w:t>
      </w:r>
    </w:p>
    <w:p>
      <w:r>
        <w:t xml:space="preserve">Alku: Nedin vaimo sanoi, että hän oli kuollut hiljaa nukkuessaan. Loppu: Hän palkkasi puolustusasianajajan.</w:t>
      </w:r>
    </w:p>
    <w:p>
      <w:r>
        <w:rPr>
          <w:b/>
        </w:rPr>
        <w:t xml:space="preserve">Tulos</w:t>
      </w:r>
    </w:p>
    <w:p>
      <w:r>
        <w:t xml:space="preserve">Nedin vaimoa syytettiin murhasta.</w:t>
      </w:r>
    </w:p>
    <w:p>
      <w:r>
        <w:rPr>
          <w:b/>
        </w:rPr>
        <w:t xml:space="preserve">Tulos</w:t>
      </w:r>
    </w:p>
    <w:p>
      <w:r>
        <w:t xml:space="preserve">Nedin vaimolla oli maine ilkeänä ja pahansuovana miestään kohtaan, ja poliisi epäili asiaa.</w:t>
      </w:r>
    </w:p>
    <w:p>
      <w:r>
        <w:rPr>
          <w:b/>
        </w:rPr>
        <w:t xml:space="preserve">Tulos</w:t>
      </w:r>
    </w:p>
    <w:p>
      <w:r>
        <w:t xml:space="preserve">Nedin vaimoa tutkittiin.</w:t>
      </w:r>
    </w:p>
    <w:p>
      <w:r>
        <w:rPr>
          <w:b/>
        </w:rPr>
        <w:t xml:space="preserve">Tulos</w:t>
      </w:r>
    </w:p>
    <w:p>
      <w:r>
        <w:t xml:space="preserve">Poliisi sanoi haluavansa kuulustella häntä.</w:t>
      </w:r>
    </w:p>
    <w:p>
      <w:r>
        <w:rPr>
          <w:b/>
        </w:rPr>
        <w:t xml:space="preserve">Esimerkki 2.4740</w:t>
      </w:r>
    </w:p>
    <w:p>
      <w:r>
        <w:t xml:space="preserve">Alku: Sally päätti mennä kampaajalle. Loppu: Sally odotti kuukausia, että hänen hiuksensa kasvaisivat takaisin.</w:t>
      </w:r>
    </w:p>
    <w:p>
      <w:r>
        <w:rPr>
          <w:b/>
        </w:rPr>
        <w:t xml:space="preserve">Tulos</w:t>
      </w:r>
    </w:p>
    <w:p>
      <w:r>
        <w:t xml:space="preserve">Sally leikkasi hiuksensa ja vihasi sitä.</w:t>
      </w:r>
    </w:p>
    <w:p>
      <w:r>
        <w:rPr>
          <w:b/>
        </w:rPr>
        <w:t xml:space="preserve">Tulos</w:t>
      </w:r>
    </w:p>
    <w:p>
      <w:r>
        <w:t xml:space="preserve">Sallyn hiukset oli leikattu liian lyhyiksi.</w:t>
      </w:r>
    </w:p>
    <w:p>
      <w:r>
        <w:rPr>
          <w:b/>
        </w:rPr>
        <w:t xml:space="preserve">Tulos</w:t>
      </w:r>
    </w:p>
    <w:p>
      <w:r>
        <w:t xml:space="preserve">Kampaaja leikkasi Sallyn hiukset paljon lyhyemmiksi kuin hän halusi.</w:t>
      </w:r>
    </w:p>
    <w:p>
      <w:r>
        <w:rPr>
          <w:b/>
        </w:rPr>
        <w:t xml:space="preserve">Esimerkki 2.4741</w:t>
      </w:r>
    </w:p>
    <w:p>
      <w:r>
        <w:t xml:space="preserve">Alku: Joan ja hänen perheensä kuulivat radiosta hurrikaanivaroituksen. Loppu: Kun liikenne oli liikkeellä, hurrikaani oli siirtynyt.</w:t>
      </w:r>
    </w:p>
    <w:p>
      <w:r>
        <w:rPr>
          <w:b/>
        </w:rPr>
        <w:t xml:space="preserve">Tulos</w:t>
      </w:r>
    </w:p>
    <w:p>
      <w:r>
        <w:t xml:space="preserve">Kaikki kasasivat korttinsa väistääkseen sitä.</w:t>
      </w:r>
    </w:p>
    <w:p>
      <w:r>
        <w:rPr>
          <w:b/>
        </w:rPr>
        <w:t xml:space="preserve">Tulos</w:t>
      </w:r>
    </w:p>
    <w:p>
      <w:r>
        <w:t xml:space="preserve">Joan ja hänen perheensä alkoivat valmistautua huonoon säähän.</w:t>
      </w:r>
    </w:p>
    <w:p>
      <w:r>
        <w:rPr>
          <w:b/>
        </w:rPr>
        <w:t xml:space="preserve">Tulos</w:t>
      </w:r>
    </w:p>
    <w:p>
      <w:r>
        <w:t xml:space="preserve">Joanin perhe yritti evakuoida, mutta tiet olivat tukossa.</w:t>
      </w:r>
    </w:p>
    <w:p>
      <w:r>
        <w:rPr>
          <w:b/>
        </w:rPr>
        <w:t xml:space="preserve">Tulos</w:t>
      </w:r>
    </w:p>
    <w:p>
      <w:r>
        <w:t xml:space="preserve">He pakkasivat autonsa ja ajoivat pois hurrikaanin tieltä.</w:t>
      </w:r>
    </w:p>
    <w:p>
      <w:r>
        <w:rPr>
          <w:b/>
        </w:rPr>
        <w:t xml:space="preserve">Esimerkki 2.4742</w:t>
      </w:r>
    </w:p>
    <w:p>
      <w:r>
        <w:t xml:space="preserve">Alku: Teimme joululeipiä tänä viikonloppuna. Loppu: Lopputuloksena oli tonneittain keksejä kaikille jaettavaksi.</w:t>
      </w:r>
    </w:p>
    <w:p>
      <w:r>
        <w:rPr>
          <w:b/>
        </w:rPr>
        <w:t xml:space="preserve">Tulos</w:t>
      </w:r>
    </w:p>
    <w:p>
      <w:r>
        <w:t xml:space="preserve">Me kaikki teimme keksejä.</w:t>
      </w:r>
    </w:p>
    <w:p>
      <w:r>
        <w:rPr>
          <w:b/>
        </w:rPr>
        <w:t xml:space="preserve">Tulos</w:t>
      </w:r>
    </w:p>
    <w:p>
      <w:r>
        <w:t xml:space="preserve">Meillä oli paljon reseptejä, joita oli mukava kokeilla.</w:t>
      </w:r>
    </w:p>
    <w:p>
      <w:r>
        <w:rPr>
          <w:b/>
        </w:rPr>
        <w:t xml:space="preserve">Tulos</w:t>
      </w:r>
    </w:p>
    <w:p>
      <w:r>
        <w:t xml:space="preserve">Meillä oli niin hauskaa, että teimme kymmeniä.</w:t>
      </w:r>
    </w:p>
    <w:p>
      <w:r>
        <w:rPr>
          <w:b/>
        </w:rPr>
        <w:t xml:space="preserve">Tulos</w:t>
      </w:r>
    </w:p>
    <w:p>
      <w:r>
        <w:t xml:space="preserve">Menimme hieman liian pitkälle.</w:t>
      </w:r>
    </w:p>
    <w:p>
      <w:r>
        <w:rPr>
          <w:b/>
        </w:rPr>
        <w:t xml:space="preserve">Esimerkki 2.4743</w:t>
      </w:r>
    </w:p>
    <w:p>
      <w:r>
        <w:t xml:space="preserve">Alku: Lindy heräsi lauantaiaamuna ja huomasi, että oli satanut lunta. Loppu: He sitoivat Jennyn punaisen huivin sen kaulaan.</w:t>
      </w:r>
    </w:p>
    <w:p>
      <w:r>
        <w:rPr>
          <w:b/>
        </w:rPr>
        <w:t xml:space="preserve">Tulos</w:t>
      </w:r>
    </w:p>
    <w:p>
      <w:r>
        <w:t xml:space="preserve">Etelässä satoi harvoin lunta, mutta kun lunta satoi, Lindy juoksi ulos ja teki lumiukon. Ei kestänyt kauan, kun muut lapset tulivat auttamaan.</w:t>
      </w:r>
    </w:p>
    <w:p>
      <w:r>
        <w:rPr>
          <w:b/>
        </w:rPr>
        <w:t xml:space="preserve">Tulos</w:t>
      </w:r>
    </w:p>
    <w:p>
      <w:r>
        <w:t xml:space="preserve">Lindy rakensi lumiukon ulkona Jennyn kanssa.</w:t>
      </w:r>
    </w:p>
    <w:p>
      <w:r>
        <w:rPr>
          <w:b/>
        </w:rPr>
        <w:t xml:space="preserve">Tulos</w:t>
      </w:r>
    </w:p>
    <w:p>
      <w:r>
        <w:t xml:space="preserve">Lindy rakensi lumiukon.</w:t>
      </w:r>
    </w:p>
    <w:p>
      <w:r>
        <w:rPr>
          <w:b/>
        </w:rPr>
        <w:t xml:space="preserve">Tulos</w:t>
      </w:r>
    </w:p>
    <w:p>
      <w:r>
        <w:t xml:space="preserve">He halusivat viedä koiran ulos leikkimään.</w:t>
      </w:r>
    </w:p>
    <w:p>
      <w:r>
        <w:rPr>
          <w:b/>
        </w:rPr>
        <w:t xml:space="preserve">Esimerkki 2.4744</w:t>
      </w:r>
    </w:p>
    <w:p>
      <w:r>
        <w:t xml:space="preserve">Alku: Trevor sai uuden talonsa tänään. Loppu: Trevor oli väärässä talossa!</w:t>
      </w:r>
    </w:p>
    <w:p>
      <w:r>
        <w:rPr>
          <w:b/>
        </w:rPr>
        <w:t xml:space="preserve">Tulos</w:t>
      </w:r>
    </w:p>
    <w:p>
      <w:r>
        <w:t xml:space="preserve">Trevor rakasti taloaan.</w:t>
      </w:r>
    </w:p>
    <w:p>
      <w:r>
        <w:rPr>
          <w:b/>
        </w:rPr>
        <w:t xml:space="preserve">Tulos</w:t>
      </w:r>
    </w:p>
    <w:p>
      <w:r>
        <w:t xml:space="preserve">Trevor oli niin innoissaan, että hän ryntäsi uuteen taloon.</w:t>
      </w:r>
    </w:p>
    <w:p>
      <w:r>
        <w:rPr>
          <w:b/>
        </w:rPr>
        <w:t xml:space="preserve">Tulos</w:t>
      </w:r>
    </w:p>
    <w:p>
      <w:r>
        <w:t xml:space="preserve">Trevor unohti, missä hän asui.</w:t>
      </w:r>
    </w:p>
    <w:p>
      <w:r>
        <w:rPr>
          <w:b/>
        </w:rPr>
        <w:t xml:space="preserve">Tulos</w:t>
      </w:r>
    </w:p>
    <w:p>
      <w:r>
        <w:t xml:space="preserve">Trevor asettui paikoilleen.</w:t>
      </w:r>
    </w:p>
    <w:p>
      <w:r>
        <w:rPr>
          <w:b/>
        </w:rPr>
        <w:t xml:space="preserve">Esimerkki 2.4745</w:t>
      </w:r>
    </w:p>
    <w:p>
      <w:r>
        <w:t xml:space="preserve">Alku: Ellen oli saanut neljä keskenmenoa peräkkäin. Loppu: Lääkäri kertoi Timille, että Emily lähti lenkille.</w:t>
      </w:r>
    </w:p>
    <w:p>
      <w:r>
        <w:rPr>
          <w:b/>
        </w:rPr>
        <w:t xml:space="preserve">Tulos</w:t>
      </w:r>
    </w:p>
    <w:p>
      <w:r>
        <w:t xml:space="preserve">Hän oli järkyttynyt, kun lääkäri kertoi hänelle viimeisestä.</w:t>
      </w:r>
    </w:p>
    <w:p>
      <w:r>
        <w:rPr>
          <w:b/>
        </w:rPr>
        <w:t xml:space="preserve">Esimerkki 2.4746</w:t>
      </w:r>
    </w:p>
    <w:p>
      <w:r>
        <w:t xml:space="preserve">Alku: Jill päätti, että hänen oli pudotettava kymmenen kiloa. Loppu: Jill oli innoissaan edistymisestään.</w:t>
      </w:r>
    </w:p>
    <w:p>
      <w:r>
        <w:rPr>
          <w:b/>
        </w:rPr>
        <w:t xml:space="preserve">Tulos</w:t>
      </w:r>
    </w:p>
    <w:p>
      <w:r>
        <w:t xml:space="preserve">Kahden viikon kuluttua Jill oli laihtunut viisi kiloa.</w:t>
      </w:r>
    </w:p>
    <w:p>
      <w:r>
        <w:rPr>
          <w:b/>
        </w:rPr>
        <w:t xml:space="preserve">Tulos</w:t>
      </w:r>
    </w:p>
    <w:p>
      <w:r>
        <w:t xml:space="preserve">Jill mukautti hienon ruokailusuunnitelman.</w:t>
      </w:r>
    </w:p>
    <w:p>
      <w:r>
        <w:rPr>
          <w:b/>
        </w:rPr>
        <w:t xml:space="preserve">Tulos</w:t>
      </w:r>
    </w:p>
    <w:p>
      <w:r>
        <w:t xml:space="preserve">Jill alkoi laihtua.</w:t>
      </w:r>
    </w:p>
    <w:p>
      <w:r>
        <w:rPr>
          <w:b/>
        </w:rPr>
        <w:t xml:space="preserve">Tulos</w:t>
      </w:r>
    </w:p>
    <w:p>
      <w:r>
        <w:t xml:space="preserve">Jill päätti liittyä kuntoklubille harrastamaan säännöllistä liikuntaa.</w:t>
      </w:r>
    </w:p>
    <w:p>
      <w:r>
        <w:rPr>
          <w:b/>
        </w:rPr>
        <w:t xml:space="preserve">Tulos</w:t>
      </w:r>
    </w:p>
    <w:p>
      <w:r>
        <w:t xml:space="preserve">Jill kävi kuntosalilla joka päivä töiden jälkeen.</w:t>
      </w:r>
    </w:p>
    <w:p>
      <w:r>
        <w:rPr>
          <w:b/>
        </w:rPr>
        <w:t xml:space="preserve">Esimerkki 2.4747</w:t>
      </w:r>
    </w:p>
    <w:p>
      <w:r>
        <w:t xml:space="preserve">Alku: Loppu: Hän päätyi myymään niitä rahasta.</w:t>
      </w:r>
    </w:p>
    <w:p>
      <w:r>
        <w:rPr>
          <w:b/>
        </w:rPr>
        <w:t xml:space="preserve">Tulos</w:t>
      </w:r>
    </w:p>
    <w:p>
      <w:r>
        <w:t xml:space="preserve">Michaelilla oli kaikki DVD:t, mutta hänen piti maksaa vuokra.</w:t>
      </w:r>
    </w:p>
    <w:p>
      <w:r>
        <w:rPr>
          <w:b/>
        </w:rPr>
        <w:t xml:space="preserve">Tulos</w:t>
      </w:r>
    </w:p>
    <w:p>
      <w:r>
        <w:t xml:space="preserve">Michael oli kerännyt paljon Dragon Ball Z -kortteja.</w:t>
      </w:r>
    </w:p>
    <w:p>
      <w:r>
        <w:rPr>
          <w:b/>
        </w:rPr>
        <w:t xml:space="preserve">Tulos</w:t>
      </w:r>
    </w:p>
    <w:p>
      <w:r>
        <w:t xml:space="preserve">Michael sai tietää, että hänen dragon ball Z -kokoelmansa oli arvokas.</w:t>
      </w:r>
    </w:p>
    <w:p>
      <w:r>
        <w:rPr>
          <w:b/>
        </w:rPr>
        <w:t xml:space="preserve">Tulos</w:t>
      </w:r>
    </w:p>
    <w:p>
      <w:r>
        <w:t xml:space="preserve">Mikaelin oli luovuttava kauppatavarastaan.</w:t>
      </w:r>
    </w:p>
    <w:p>
      <w:r>
        <w:rPr>
          <w:b/>
        </w:rPr>
        <w:t xml:space="preserve">Esimerkki 2.4748</w:t>
      </w:r>
    </w:p>
    <w:p>
      <w:r>
        <w:t xml:space="preserve">Alku: Veljeni kurkku oli kipeä, kun olin viisivuotias. Loppu: Minulla oli vaikeuksia nukkua, kunnes veljeni tuli kotiin.</w:t>
      </w:r>
    </w:p>
    <w:p>
      <w:r>
        <w:rPr>
          <w:b/>
        </w:rPr>
        <w:t xml:space="preserve">Tulos</w:t>
      </w:r>
    </w:p>
    <w:p>
      <w:r>
        <w:t xml:space="preserve">Hän joutui lopulta sairaalaan poistattamaan nielurisansa.</w:t>
      </w:r>
    </w:p>
    <w:p>
      <w:r>
        <w:rPr>
          <w:b/>
        </w:rPr>
        <w:t xml:space="preserve">Tulos</w:t>
      </w:r>
    </w:p>
    <w:p>
      <w:r>
        <w:t xml:space="preserve">Veljeni sairastui ja joutui sairaalaan.</w:t>
      </w:r>
    </w:p>
    <w:p>
      <w:r>
        <w:rPr>
          <w:b/>
        </w:rPr>
        <w:t xml:space="preserve">Tulos</w:t>
      </w:r>
    </w:p>
    <w:p>
      <w:r>
        <w:t xml:space="preserve">Veljelläni oli nielurisatulehdus ja hän joutui sairaalaan.</w:t>
      </w:r>
    </w:p>
    <w:p>
      <w:r>
        <w:rPr>
          <w:b/>
        </w:rPr>
        <w:t xml:space="preserve">Tulos</w:t>
      </w:r>
    </w:p>
    <w:p>
      <w:r>
        <w:t xml:space="preserve">Vanhempani eivät halunneet minun saavan sitä, joten he lähettivät hänet mummolaan, kunnes hänen olonsa parani.</w:t>
      </w:r>
    </w:p>
    <w:p>
      <w:r>
        <w:rPr>
          <w:b/>
        </w:rPr>
        <w:t xml:space="preserve">Esimerkki 2.4749</w:t>
      </w:r>
    </w:p>
    <w:p>
      <w:r>
        <w:t xml:space="preserve">Alku: Matt päätti muuttaa Englantiin. Loppu: Matt oli onnellinen, koska kaikki olivat niin mukavia ja vieraanvaraisia.</w:t>
      </w:r>
    </w:p>
    <w:p>
      <w:r>
        <w:rPr>
          <w:b/>
        </w:rPr>
        <w:t xml:space="preserve">Tulos</w:t>
      </w:r>
    </w:p>
    <w:p>
      <w:r>
        <w:t xml:space="preserve">Matti ei tiennyt englantilaisista mitään.</w:t>
      </w:r>
    </w:p>
    <w:p>
      <w:r>
        <w:rPr>
          <w:b/>
        </w:rPr>
        <w:t xml:space="preserve">Tulos</w:t>
      </w:r>
    </w:p>
    <w:p>
      <w:r>
        <w:t xml:space="preserve">Matt teki järjestelyjä ja muutti.</w:t>
      </w:r>
    </w:p>
    <w:p>
      <w:r>
        <w:rPr>
          <w:b/>
        </w:rPr>
        <w:t xml:space="preserve">Tulos</w:t>
      </w:r>
    </w:p>
    <w:p>
      <w:r>
        <w:t xml:space="preserve">Matt muutti pieneen kylään Englannissa.</w:t>
      </w:r>
    </w:p>
    <w:p>
      <w:r>
        <w:rPr>
          <w:b/>
        </w:rPr>
        <w:t xml:space="preserve">Esimerkki 2.4750</w:t>
      </w:r>
    </w:p>
    <w:p>
      <w:r>
        <w:t xml:space="preserve">Alku: Eddyn ystävän syntymäpäiväjuhlissa oli klovni. Loppu: Eddy kertoi, että heillä oli isot kengät, mutta heillä ei ollut erityisen isot jalat.</w:t>
      </w:r>
    </w:p>
    <w:p>
      <w:r>
        <w:rPr>
          <w:b/>
        </w:rPr>
        <w:t xml:space="preserve">Tulos</w:t>
      </w:r>
    </w:p>
    <w:p>
      <w:r>
        <w:t xml:space="preserve">Eddy kysyi ystävältään, miksi klovneilla on niin isot jalat.</w:t>
      </w:r>
    </w:p>
    <w:p>
      <w:r>
        <w:rPr>
          <w:b/>
        </w:rPr>
        <w:t xml:space="preserve">Tulos</w:t>
      </w:r>
    </w:p>
    <w:p>
      <w:r>
        <w:t xml:space="preserve">Eddy kysyi äidiltään, miksi klovnilla oli niin isot kengät.</w:t>
      </w:r>
    </w:p>
    <w:p>
      <w:r>
        <w:rPr>
          <w:b/>
        </w:rPr>
        <w:t xml:space="preserve">Tulos</w:t>
      </w:r>
    </w:p>
    <w:p>
      <w:r>
        <w:t xml:space="preserve">Eddy kysyi äidiltään, miten klovnin jalat olivat niin isot.</w:t>
      </w:r>
    </w:p>
    <w:p>
      <w:r>
        <w:rPr>
          <w:b/>
        </w:rPr>
        <w:t xml:space="preserve">Tulos</w:t>
      </w:r>
    </w:p>
    <w:p>
      <w:r>
        <w:t xml:space="preserve">Eddy kysyi klovnilta, miksi hänen jalkansa olivat niin isot.</w:t>
      </w:r>
    </w:p>
    <w:p>
      <w:r>
        <w:rPr>
          <w:b/>
        </w:rPr>
        <w:t xml:space="preserve">Tulos</w:t>
      </w:r>
    </w:p>
    <w:p>
      <w:r>
        <w:t xml:space="preserve">Jotkut vieraat eivät tienneet, mitä klovnit ovat.</w:t>
      </w:r>
    </w:p>
    <w:p>
      <w:r>
        <w:rPr>
          <w:b/>
        </w:rPr>
        <w:t xml:space="preserve">Esimerkki 2.4751</w:t>
      </w:r>
    </w:p>
    <w:p>
      <w:r>
        <w:t xml:space="preserve">Alku: Mieheni joutui pahaan onnettomuuteen yliopistossa. Loppu: Hän yritti silti päästä keikalleen!</w:t>
      </w:r>
    </w:p>
    <w:p>
      <w:r>
        <w:rPr>
          <w:b/>
        </w:rPr>
        <w:t xml:space="preserve">Tulos</w:t>
      </w:r>
    </w:p>
    <w:p>
      <w:r>
        <w:t xml:space="preserve">Hän sai kolhuja, mutta ei joutunut sairaalaan.</w:t>
      </w:r>
    </w:p>
    <w:p>
      <w:r>
        <w:rPr>
          <w:b/>
        </w:rPr>
        <w:t xml:space="preserve">Tulos</w:t>
      </w:r>
    </w:p>
    <w:p>
      <w:r>
        <w:t xml:space="preserve">Hän lauloi ambulanssissa.</w:t>
      </w:r>
    </w:p>
    <w:p>
      <w:r>
        <w:rPr>
          <w:b/>
        </w:rPr>
        <w:t xml:space="preserve">Tulos</w:t>
      </w:r>
    </w:p>
    <w:p>
      <w:r>
        <w:t xml:space="preserve">Mieheni harjoittelee stand up -vitsejään joka päivä.</w:t>
      </w:r>
    </w:p>
    <w:p>
      <w:r>
        <w:rPr>
          <w:b/>
        </w:rPr>
        <w:t xml:space="preserve">Esimerkki 2.4752</w:t>
      </w:r>
    </w:p>
    <w:p>
      <w:r>
        <w:t xml:space="preserve">Alku: Angie tapasi miehen nimeltä Matt. Loppu: He oppivat, että heillä oli paljon yhteistä.</w:t>
      </w:r>
    </w:p>
    <w:p>
      <w:r>
        <w:rPr>
          <w:b/>
        </w:rPr>
        <w:t xml:space="preserve">Tulos</w:t>
      </w:r>
    </w:p>
    <w:p>
      <w:r>
        <w:t xml:space="preserve">Angie ja Matt puhuivat monta tuntia.</w:t>
      </w:r>
    </w:p>
    <w:p>
      <w:r>
        <w:rPr>
          <w:b/>
        </w:rPr>
        <w:t xml:space="preserve">Tulos</w:t>
      </w:r>
    </w:p>
    <w:p>
      <w:r>
        <w:t xml:space="preserve">Matt ja Angie menivät treffeille ja juttelivat.</w:t>
      </w:r>
    </w:p>
    <w:p>
      <w:r>
        <w:rPr>
          <w:b/>
        </w:rPr>
        <w:t xml:space="preserve">Tulos</w:t>
      </w:r>
    </w:p>
    <w:p>
      <w:r>
        <w:t xml:space="preserve">He ottivat juotavaa baarissa keskustellessaan.</w:t>
      </w:r>
    </w:p>
    <w:p>
      <w:r>
        <w:rPr>
          <w:b/>
        </w:rPr>
        <w:t xml:space="preserve">Esimerkki 2.4753</w:t>
      </w:r>
    </w:p>
    <w:p>
      <w:r>
        <w:t xml:space="preserve">Alku: Jon kirjoitti novelleja. Loppu: Kaikki hänen työnsä hylättiin, ja hän itki.</w:t>
      </w:r>
    </w:p>
    <w:p>
      <w:r>
        <w:rPr>
          <w:b/>
        </w:rPr>
        <w:t xml:space="preserve">Tulos</w:t>
      </w:r>
    </w:p>
    <w:p>
      <w:r>
        <w:t xml:space="preserve">Hän toimitti teoksensa kustantajalle.</w:t>
      </w:r>
    </w:p>
    <w:p>
      <w:r>
        <w:rPr>
          <w:b/>
        </w:rPr>
        <w:t xml:space="preserve">Tulos</w:t>
      </w:r>
    </w:p>
    <w:p>
      <w:r>
        <w:t xml:space="preserve">Hän toimitti tarinoita, joista hän oli ylpeä.</w:t>
      </w:r>
    </w:p>
    <w:p>
      <w:r>
        <w:rPr>
          <w:b/>
        </w:rPr>
        <w:t xml:space="preserve">Tulos</w:t>
      </w:r>
    </w:p>
    <w:p>
      <w:r>
        <w:t xml:space="preserve">Jon toimitti kirjoituksensa kustantajalle.</w:t>
      </w:r>
    </w:p>
    <w:p>
      <w:r>
        <w:rPr>
          <w:b/>
        </w:rPr>
        <w:t xml:space="preserve">Esimerkki 2.4754</w:t>
      </w:r>
    </w:p>
    <w:p>
      <w:r>
        <w:t xml:space="preserve">Alku: Rita rakasti pyöräillä osavaltion puiston poluilla. Loppu: Rita kulkee poluilla nyt vain ystäviensä kanssa.</w:t>
      </w:r>
    </w:p>
    <w:p>
      <w:r>
        <w:rPr>
          <w:b/>
        </w:rPr>
        <w:t xml:space="preserve">Tulos</w:t>
      </w:r>
    </w:p>
    <w:p>
      <w:r>
        <w:t xml:space="preserve">Sitten Ritaa seurasi joukko tuntemattomia, ja hän alkoi pelätä kovasti.</w:t>
      </w:r>
    </w:p>
    <w:p>
      <w:r>
        <w:rPr>
          <w:b/>
        </w:rPr>
        <w:t xml:space="preserve">Tulos</w:t>
      </w:r>
    </w:p>
    <w:p>
      <w:r>
        <w:t xml:space="preserve">Rita eksyi kerran.</w:t>
      </w:r>
    </w:p>
    <w:p>
      <w:r>
        <w:rPr>
          <w:b/>
        </w:rPr>
        <w:t xml:space="preserve">Tulos</w:t>
      </w:r>
    </w:p>
    <w:p>
      <w:r>
        <w:t xml:space="preserve">Rita oli vähällä pudota polkupyörältään poluilla ajaessaan yksin.</w:t>
      </w:r>
    </w:p>
    <w:p>
      <w:r>
        <w:rPr>
          <w:b/>
        </w:rPr>
        <w:t xml:space="preserve">Tulos</w:t>
      </w:r>
    </w:p>
    <w:p>
      <w:r>
        <w:t xml:space="preserve">Rita luuli, että outo mies seurasi häntä.</w:t>
      </w:r>
    </w:p>
    <w:p>
      <w:r>
        <w:rPr>
          <w:b/>
        </w:rPr>
        <w:t xml:space="preserve">Tulos</w:t>
      </w:r>
    </w:p>
    <w:p>
      <w:r>
        <w:t xml:space="preserve">Ritaa seurasi mies.</w:t>
      </w:r>
    </w:p>
    <w:p>
      <w:r>
        <w:rPr>
          <w:b/>
        </w:rPr>
        <w:t xml:space="preserve">Esimerkki 2.4755</w:t>
      </w:r>
    </w:p>
    <w:p>
      <w:r>
        <w:t xml:space="preserve">Alku: Joulu: Eräänä kohtalokkaana jouluna satoi tavallista enemmän lunta. Loppu: Aiheutti katto-ongelmia, autoni piti hinata ja aitamme rikkoutui.</w:t>
      </w:r>
    </w:p>
    <w:p>
      <w:r>
        <w:rPr>
          <w:b/>
        </w:rPr>
        <w:t xml:space="preserve">Tulos</w:t>
      </w:r>
    </w:p>
    <w:p>
      <w:r>
        <w:t xml:space="preserve">Jouluna satoi lunta koko päivän.</w:t>
      </w:r>
    </w:p>
    <w:p>
      <w:r>
        <w:rPr>
          <w:b/>
        </w:rPr>
        <w:t xml:space="preserve">Tulos</w:t>
      </w:r>
    </w:p>
    <w:p>
      <w:r>
        <w:t xml:space="preserve">Se osoittautui katastrofaaliseksi lumimyrskyksi.</w:t>
      </w:r>
    </w:p>
    <w:p>
      <w:r>
        <w:rPr>
          <w:b/>
        </w:rPr>
        <w:t xml:space="preserve">Tulos</w:t>
      </w:r>
    </w:p>
    <w:p>
      <w:r>
        <w:t xml:space="preserve">Lunta oli niin paljon, että esineille aiheutui paljon vahinkoa.</w:t>
      </w:r>
    </w:p>
    <w:p>
      <w:r>
        <w:rPr>
          <w:b/>
        </w:rPr>
        <w:t xml:space="preserve">Tulos</w:t>
      </w:r>
    </w:p>
    <w:p>
      <w:r>
        <w:t xml:space="preserve">Lumi oli tehnyt vahinkoa talollemme.</w:t>
      </w:r>
    </w:p>
    <w:p>
      <w:r>
        <w:rPr>
          <w:b/>
        </w:rPr>
        <w:t xml:space="preserve">Tulos</w:t>
      </w:r>
    </w:p>
    <w:p>
      <w:r>
        <w:t xml:space="preserve">Lumi oli märkää ja raskasta.</w:t>
      </w:r>
    </w:p>
    <w:p>
      <w:r>
        <w:rPr>
          <w:b/>
        </w:rPr>
        <w:t xml:space="preserve">Esimerkki 2.4756</w:t>
      </w:r>
    </w:p>
    <w:p>
      <w:r>
        <w:t xml:space="preserve">Alku: Lucy oli tottunut ajamaan ylinopeutta. Loppu: Nyt Lucy miettii aina kahdesti ennen ylinopeutta.</w:t>
      </w:r>
    </w:p>
    <w:p>
      <w:r>
        <w:rPr>
          <w:b/>
        </w:rPr>
        <w:t xml:space="preserve">Tulos</w:t>
      </w:r>
    </w:p>
    <w:p>
      <w:r>
        <w:t xml:space="preserve">Lucy sai sakot, kun hän ajoi 80:tä 45:ssä.</w:t>
      </w:r>
    </w:p>
    <w:p>
      <w:r>
        <w:rPr>
          <w:b/>
        </w:rPr>
        <w:t xml:space="preserve">Tulos</w:t>
      </w:r>
    </w:p>
    <w:p>
      <w:r>
        <w:t xml:space="preserve">Poliisi pysäytti Lucyn.</w:t>
      </w:r>
    </w:p>
    <w:p>
      <w:r>
        <w:rPr>
          <w:b/>
        </w:rPr>
        <w:t xml:space="preserve">Tulos</w:t>
      </w:r>
    </w:p>
    <w:p>
      <w:r>
        <w:t xml:space="preserve">Lucy ajoi ylinopeutta, ja poliisi jäi kiinni.</w:t>
      </w:r>
    </w:p>
    <w:p>
      <w:r>
        <w:rPr>
          <w:b/>
        </w:rPr>
        <w:t xml:space="preserve">Esimerkki 2.4757</w:t>
      </w:r>
    </w:p>
    <w:p>
      <w:r>
        <w:t xml:space="preserve">Alku: Halusin kasvattaa omia jalapenoja. Loppu: Pian aloittamisen jälkeen puutarhassani kasvoi tuoreita paprikoita.</w:t>
      </w:r>
    </w:p>
    <w:p>
      <w:r>
        <w:rPr>
          <w:b/>
        </w:rPr>
        <w:t xml:space="preserve">Tulos</w:t>
      </w:r>
    </w:p>
    <w:p>
      <w:r>
        <w:t xml:space="preserve">Ostin siemenpaketin.</w:t>
      </w:r>
    </w:p>
    <w:p>
      <w:r>
        <w:rPr>
          <w:b/>
        </w:rPr>
        <w:t xml:space="preserve">Tulos</w:t>
      </w:r>
    </w:p>
    <w:p>
      <w:r>
        <w:t xml:space="preserve">Hankin siemenet ja aloin kasvattaa.</w:t>
      </w:r>
    </w:p>
    <w:p>
      <w:r>
        <w:rPr>
          <w:b/>
        </w:rPr>
        <w:t xml:space="preserve">Tulos</w:t>
      </w:r>
    </w:p>
    <w:p>
      <w:r>
        <w:t xml:space="preserve">Istutin paprikakasveja.</w:t>
      </w:r>
    </w:p>
    <w:p>
      <w:r>
        <w:rPr>
          <w:b/>
        </w:rPr>
        <w:t xml:space="preserve">Tulos</w:t>
      </w:r>
    </w:p>
    <w:p>
      <w:r>
        <w:t xml:space="preserve">Kävin kasvikaupassa ostamassa paprikan siemeniä.</w:t>
      </w:r>
    </w:p>
    <w:p>
      <w:r>
        <w:rPr>
          <w:b/>
        </w:rPr>
        <w:t xml:space="preserve">Esimerkki 2.4758</w:t>
      </w:r>
    </w:p>
    <w:p>
      <w:r>
        <w:t xml:space="preserve">Alku: Loppu: Stephen osti lottokupongin: Hän häviää raaputusarvan</w:t>
      </w:r>
    </w:p>
    <w:p>
      <w:r>
        <w:rPr>
          <w:b/>
        </w:rPr>
        <w:t xml:space="preserve">Tulos</w:t>
      </w:r>
    </w:p>
    <w:p>
      <w:r>
        <w:t xml:space="preserve">Hän laskee sen alas, ja joku muu varastaa sen.</w:t>
      </w:r>
    </w:p>
    <w:p>
      <w:r>
        <w:rPr>
          <w:b/>
        </w:rPr>
        <w:t xml:space="preserve">Tulos</w:t>
      </w:r>
    </w:p>
    <w:p>
      <w:r>
        <w:t xml:space="preserve">Stephen ei voinut uskoa, että hänen onnensa oli muuttunut.</w:t>
      </w:r>
    </w:p>
    <w:p>
      <w:r>
        <w:rPr>
          <w:b/>
        </w:rPr>
        <w:t xml:space="preserve">Tulos</w:t>
      </w:r>
    </w:p>
    <w:p>
      <w:r>
        <w:t xml:space="preserve">Stephen oli innoissaan voitosta.</w:t>
      </w:r>
    </w:p>
    <w:p>
      <w:r>
        <w:rPr>
          <w:b/>
        </w:rPr>
        <w:t xml:space="preserve">Tulos</w:t>
      </w:r>
    </w:p>
    <w:p>
      <w:r>
        <w:t xml:space="preserve">Stephen alkoi raapia korttia.</w:t>
      </w:r>
    </w:p>
    <w:p>
      <w:r>
        <w:rPr>
          <w:b/>
        </w:rPr>
        <w:t xml:space="preserve">Esimerkki 2.4759</w:t>
      </w:r>
    </w:p>
    <w:p>
      <w:r>
        <w:t xml:space="preserve">Alku: Tim oli keittämässä keittoa. Loppu: Kävi ilmi, että hiiri antoi keitolle täydellisen maun.</w:t>
      </w:r>
    </w:p>
    <w:p>
      <w:r>
        <w:rPr>
          <w:b/>
        </w:rPr>
        <w:t xml:space="preserve">Tulos</w:t>
      </w:r>
    </w:p>
    <w:p>
      <w:r>
        <w:t xml:space="preserve">Hiiri juoksi hyllyn ohi ja pudotti mausteita keittoon.</w:t>
      </w:r>
    </w:p>
    <w:p>
      <w:r>
        <w:rPr>
          <w:b/>
        </w:rPr>
        <w:t xml:space="preserve">Tulos</w:t>
      </w:r>
    </w:p>
    <w:p>
      <w:r>
        <w:t xml:space="preserve">Joku laittoi vitsinä hiiren Timin keittoon.</w:t>
      </w:r>
    </w:p>
    <w:p>
      <w:r>
        <w:rPr>
          <w:b/>
        </w:rPr>
        <w:t xml:space="preserve">Tulos</w:t>
      </w:r>
    </w:p>
    <w:p>
      <w:r>
        <w:t xml:space="preserve">Tim päätti lisätä keittoon hiiren.</w:t>
      </w:r>
    </w:p>
    <w:p>
      <w:r>
        <w:rPr>
          <w:b/>
        </w:rPr>
        <w:t xml:space="preserve">Tulos</w:t>
      </w:r>
    </w:p>
    <w:p>
      <w:r>
        <w:t xml:space="preserve">Tim löysi hiiren keitostaan.</w:t>
      </w:r>
    </w:p>
    <w:p>
      <w:r>
        <w:rPr>
          <w:b/>
        </w:rPr>
        <w:t xml:space="preserve">Esimerkki 2.4760</w:t>
      </w:r>
    </w:p>
    <w:p>
      <w:r>
        <w:t xml:space="preserve">Alku: Gina ja hänen perheensä olivat Frank-sedän luona. Loppu: Gina tiesi tehneensä virheen, ja oli liian myöhäistä korjata sitä.</w:t>
      </w:r>
    </w:p>
    <w:p>
      <w:r>
        <w:rPr>
          <w:b/>
        </w:rPr>
        <w:t xml:space="preserve">Tulos</w:t>
      </w:r>
    </w:p>
    <w:p>
      <w:r>
        <w:t xml:space="preserve">Gina päästi kissan ulos, ja se eksyi.</w:t>
      </w:r>
    </w:p>
    <w:p>
      <w:r>
        <w:rPr>
          <w:b/>
        </w:rPr>
        <w:t xml:space="preserve">Tulos</w:t>
      </w:r>
    </w:p>
    <w:p>
      <w:r>
        <w:t xml:space="preserve">Gina unohti tuoda paistin.</w:t>
      </w:r>
    </w:p>
    <w:p>
      <w:r>
        <w:rPr>
          <w:b/>
        </w:rPr>
        <w:t xml:space="preserve">Tulos</w:t>
      </w:r>
    </w:p>
    <w:p>
      <w:r>
        <w:t xml:space="preserve">Gina hyppi vierassängyllä ja rikkoi sängynjalustalla olleen hauraan ja ainutlaatuisen keräilyesineen, joka putosi lattialle.</w:t>
      </w:r>
    </w:p>
    <w:p>
      <w:r>
        <w:rPr>
          <w:b/>
        </w:rPr>
        <w:t xml:space="preserve">Tulos</w:t>
      </w:r>
    </w:p>
    <w:p>
      <w:r>
        <w:t xml:space="preserve">hän rikkoi maljakon juostessaan.</w:t>
      </w:r>
    </w:p>
    <w:p>
      <w:r>
        <w:rPr>
          <w:b/>
        </w:rPr>
        <w:t xml:space="preserve">Esimerkki 2.4761</w:t>
      </w:r>
    </w:p>
    <w:p>
      <w:r>
        <w:t xml:space="preserve">Alku: Kevin oli innoissaan, kun hänelle tarjottiin työtä keskustan kuntosalilta. Loppu: Hän otti työn vastaan, alkoi kohottaa kuntoaan ja säästää rahaa autoa varten.</w:t>
      </w:r>
    </w:p>
    <w:p>
      <w:r>
        <w:rPr>
          <w:b/>
        </w:rPr>
        <w:t xml:space="preserve">Tulos</w:t>
      </w:r>
    </w:p>
    <w:p>
      <w:r>
        <w:t xml:space="preserve">Kevin kertoi kaikille saaneensa työn.</w:t>
      </w:r>
    </w:p>
    <w:p>
      <w:r>
        <w:rPr>
          <w:b/>
        </w:rPr>
        <w:t xml:space="preserve">Tulos</w:t>
      </w:r>
    </w:p>
    <w:p>
      <w:r>
        <w:t xml:space="preserve">Kevin otti kuntosalihomman vastaan.</w:t>
      </w:r>
    </w:p>
    <w:p>
      <w:r>
        <w:rPr>
          <w:b/>
        </w:rPr>
        <w:t xml:space="preserve">Tulos</w:t>
      </w:r>
    </w:p>
    <w:p>
      <w:r>
        <w:t xml:space="preserve">Kevin halusi parantaa elämäänsä.</w:t>
      </w:r>
    </w:p>
    <w:p>
      <w:r>
        <w:rPr>
          <w:b/>
        </w:rPr>
        <w:t xml:space="preserve">Tulos</w:t>
      </w:r>
    </w:p>
    <w:p>
      <w:r>
        <w:t xml:space="preserve">Kevin teki kovasti töitä työssään ja säästi rahaa.</w:t>
      </w:r>
    </w:p>
    <w:p>
      <w:r>
        <w:rPr>
          <w:b/>
        </w:rPr>
        <w:t xml:space="preserve">Esimerkki 2.4762</w:t>
      </w:r>
    </w:p>
    <w:p>
      <w:r>
        <w:t xml:space="preserve">Alku: Lisan veli nukkui hyvin sikeästi. Loppu: Hän oli erittäin vihainen katsoessaan peiliin seuraavana päivänä.</w:t>
      </w:r>
    </w:p>
    <w:p>
      <w:r>
        <w:rPr>
          <w:b/>
        </w:rPr>
        <w:t xml:space="preserve">Tulos</w:t>
      </w:r>
    </w:p>
    <w:p>
      <w:r>
        <w:t xml:space="preserve">Pilana Lisa piirsi veljensä kasvoihin viikset ja parran.</w:t>
      </w:r>
    </w:p>
    <w:p>
      <w:r>
        <w:rPr>
          <w:b/>
        </w:rPr>
        <w:t xml:space="preserve">Tulos</w:t>
      </w:r>
    </w:p>
    <w:p>
      <w:r>
        <w:t xml:space="preserve">Lisa piirsi veljensä kasvoihin, kun tämä nukkui.</w:t>
      </w:r>
    </w:p>
    <w:p>
      <w:r>
        <w:rPr>
          <w:b/>
        </w:rPr>
        <w:t xml:space="preserve">Tulos</w:t>
      </w:r>
    </w:p>
    <w:p>
      <w:r>
        <w:t xml:space="preserve">Lisa heittäytyi veljensä kasvoille.</w:t>
      </w:r>
    </w:p>
    <w:p>
      <w:r>
        <w:rPr>
          <w:b/>
        </w:rPr>
        <w:t xml:space="preserve">Tulos</w:t>
      </w:r>
    </w:p>
    <w:p>
      <w:r>
        <w:t xml:space="preserve">Hän laittoi pojan suuhun jotain kuin naamarin, kun tämä nukkui.</w:t>
      </w:r>
    </w:p>
    <w:p>
      <w:r>
        <w:rPr>
          <w:b/>
        </w:rPr>
        <w:t xml:space="preserve">Esimerkki 2.4763</w:t>
      </w:r>
    </w:p>
    <w:p>
      <w:r>
        <w:t xml:space="preserve">Alku: Kane etsi juomaansa juhlissa. Loppu: Kynnet olivat kupissa juoman sijasta.</w:t>
      </w:r>
    </w:p>
    <w:p>
      <w:r>
        <w:rPr>
          <w:b/>
        </w:rPr>
        <w:t xml:space="preserve">Tulos</w:t>
      </w:r>
    </w:p>
    <w:p>
      <w:r>
        <w:t xml:space="preserve">Kate löysi lopulta juomansa, mutta oli yllättynyt.</w:t>
      </w:r>
    </w:p>
    <w:p>
      <w:r>
        <w:rPr>
          <w:b/>
        </w:rPr>
        <w:t xml:space="preserve">Tulos</w:t>
      </w:r>
    </w:p>
    <w:p>
      <w:r>
        <w:t xml:space="preserve">Kane löysi juomansa pöydältä.</w:t>
      </w:r>
    </w:p>
    <w:p>
      <w:r>
        <w:rPr>
          <w:b/>
        </w:rPr>
        <w:t xml:space="preserve">Tulos</w:t>
      </w:r>
    </w:p>
    <w:p>
      <w:r>
        <w:t xml:space="preserve">Kane luuli löytäneensä omansa, kunnes katsoi tarkemmin.</w:t>
      </w:r>
    </w:p>
    <w:p>
      <w:r>
        <w:rPr>
          <w:b/>
        </w:rPr>
        <w:t xml:space="preserve">Tulos</w:t>
      </w:r>
    </w:p>
    <w:p>
      <w:r>
        <w:t xml:space="preserve">Hän näki kupin ja otti sen.</w:t>
      </w:r>
    </w:p>
    <w:p>
      <w:r>
        <w:rPr>
          <w:b/>
        </w:rPr>
        <w:t xml:space="preserve">Esimerkki 2.4764</w:t>
      </w:r>
    </w:p>
    <w:p>
      <w:r>
        <w:t xml:space="preserve">Alku: Marcus haluaa ulos kotoa katsottuaan televisiota koko päivän. Loppu: Marcus on onnellinen siitä, että hän lähti kotoa.</w:t>
      </w:r>
    </w:p>
    <w:p>
      <w:r>
        <w:rPr>
          <w:b/>
        </w:rPr>
        <w:t xml:space="preserve">Tulos</w:t>
      </w:r>
    </w:p>
    <w:p>
      <w:r>
        <w:t xml:space="preserve">Marcus päätti mennä puistoon.</w:t>
      </w:r>
    </w:p>
    <w:p>
      <w:r>
        <w:rPr>
          <w:b/>
        </w:rPr>
        <w:t xml:space="preserve">Tulos</w:t>
      </w:r>
    </w:p>
    <w:p>
      <w:r>
        <w:t xml:space="preserve">Marcus päättää mennä tekemään jotain aktiivista.</w:t>
      </w:r>
    </w:p>
    <w:p>
      <w:r>
        <w:rPr>
          <w:b/>
        </w:rPr>
        <w:t xml:space="preserve">Tulos</w:t>
      </w:r>
    </w:p>
    <w:p>
      <w:r>
        <w:t xml:space="preserve">Marcus lähtee pyöräilemään puistoon.</w:t>
      </w:r>
    </w:p>
    <w:p>
      <w:r>
        <w:rPr>
          <w:b/>
        </w:rPr>
        <w:t xml:space="preserve">Tulos</w:t>
      </w:r>
    </w:p>
    <w:p>
      <w:r>
        <w:t xml:space="preserve">Marcus aloitti noutopelin ystäviensä kanssa.</w:t>
      </w:r>
    </w:p>
    <w:p>
      <w:r>
        <w:rPr>
          <w:b/>
        </w:rPr>
        <w:t xml:space="preserve">Tulos</w:t>
      </w:r>
    </w:p>
    <w:p>
      <w:r>
        <w:t xml:space="preserve">Hän käveli ostoskeskuksessa jonkin aikaa, mutta ei ostanut mitään.</w:t>
      </w:r>
    </w:p>
    <w:p>
      <w:r>
        <w:rPr>
          <w:b/>
        </w:rPr>
        <w:t xml:space="preserve">Esimerkki 2.4765</w:t>
      </w:r>
    </w:p>
    <w:p>
      <w:r>
        <w:t xml:space="preserve">Alku: Oli kesä, ja Ginan siskot olivat ulkona leikkimässä. Loppu: Gina päätti leikkiä ilmastoidussa talossa yksin.</w:t>
      </w:r>
    </w:p>
    <w:p>
      <w:r>
        <w:rPr>
          <w:b/>
        </w:rPr>
        <w:t xml:space="preserve">Tulos</w:t>
      </w:r>
    </w:p>
    <w:p>
      <w:r>
        <w:t xml:space="preserve">Ginalle tuli hyvin kuuma leikkiessään ulkona.</w:t>
      </w:r>
    </w:p>
    <w:p>
      <w:r>
        <w:rPr>
          <w:b/>
        </w:rPr>
        <w:t xml:space="preserve">Tulos</w:t>
      </w:r>
    </w:p>
    <w:p>
      <w:r>
        <w:t xml:space="preserve">Gina ylikuumeni ulkona.</w:t>
      </w:r>
    </w:p>
    <w:p>
      <w:r>
        <w:rPr>
          <w:b/>
        </w:rPr>
        <w:t xml:space="preserve">Tulos</w:t>
      </w:r>
    </w:p>
    <w:p>
      <w:r>
        <w:t xml:space="preserve">Gina hikoili liikaa ulkona.</w:t>
      </w:r>
    </w:p>
    <w:p>
      <w:r>
        <w:rPr>
          <w:b/>
        </w:rPr>
        <w:t xml:space="preserve">Tulos</w:t>
      </w:r>
    </w:p>
    <w:p>
      <w:r>
        <w:t xml:space="preserve">Gina inhosi hikoilua.</w:t>
      </w:r>
    </w:p>
    <w:p>
      <w:r>
        <w:rPr>
          <w:b/>
        </w:rPr>
        <w:t xml:space="preserve">Tulos</w:t>
      </w:r>
    </w:p>
    <w:p>
      <w:r>
        <w:t xml:space="preserve">Ginan mielestä ulkona oli liian kuuma leikkiä.</w:t>
      </w:r>
    </w:p>
    <w:p>
      <w:r>
        <w:rPr>
          <w:b/>
        </w:rPr>
        <w:t xml:space="preserve">Esimerkki 2.4766</w:t>
      </w:r>
    </w:p>
    <w:p>
      <w:r>
        <w:t xml:space="preserve">Alku: Billy itki huoneessaan joka päivä. Loppu: Billy on lääkityksellä ja on onnellisempi kuin koskaan.</w:t>
      </w:r>
    </w:p>
    <w:p>
      <w:r>
        <w:rPr>
          <w:b/>
        </w:rPr>
        <w:t xml:space="preserve">Tulos</w:t>
      </w:r>
    </w:p>
    <w:p>
      <w:r>
        <w:t xml:space="preserve">Billyllä todettiin masennus.</w:t>
      </w:r>
    </w:p>
    <w:p>
      <w:r>
        <w:rPr>
          <w:b/>
        </w:rPr>
        <w:t xml:space="preserve">Tulos</w:t>
      </w:r>
    </w:p>
    <w:p>
      <w:r>
        <w:t xml:space="preserve">Billylle annettiin masennuslääkkeitä.</w:t>
      </w:r>
    </w:p>
    <w:p>
      <w:r>
        <w:rPr>
          <w:b/>
        </w:rPr>
        <w:t xml:space="preserve">Tulos</w:t>
      </w:r>
    </w:p>
    <w:p>
      <w:r>
        <w:t xml:space="preserve">Billyn isä varasi ajan lääkärin vastaanotolle.</w:t>
      </w:r>
    </w:p>
    <w:p>
      <w:r>
        <w:rPr>
          <w:b/>
        </w:rPr>
        <w:t xml:space="preserve">Tulos</w:t>
      </w:r>
    </w:p>
    <w:p>
      <w:r>
        <w:t xml:space="preserve">Hänen äitinsä ajatteli, että hänellä saattaa olla masennus, ja vei hänet lääkäriin.</w:t>
      </w:r>
    </w:p>
    <w:p>
      <w:r>
        <w:rPr>
          <w:b/>
        </w:rPr>
        <w:t xml:space="preserve">Tulos</w:t>
      </w:r>
    </w:p>
    <w:p>
      <w:r>
        <w:t xml:space="preserve">Billy meni lääkäriin.</w:t>
      </w:r>
    </w:p>
    <w:p>
      <w:r>
        <w:rPr>
          <w:b/>
        </w:rPr>
        <w:t xml:space="preserve">Esimerkki 2.4767</w:t>
      </w:r>
    </w:p>
    <w:p>
      <w:r>
        <w:t xml:space="preserve">Alku: Äitini oli puhdistamassa hellaa. Loppu: Hänen kädessään oli palovamma.</w:t>
      </w:r>
    </w:p>
    <w:p>
      <w:r>
        <w:rPr>
          <w:b/>
        </w:rPr>
        <w:t xml:space="preserve">Tulos</w:t>
      </w:r>
    </w:p>
    <w:p>
      <w:r>
        <w:t xml:space="preserve">Äiti kosketti lämmityselementtiä, kun se oli kuuma.</w:t>
      </w:r>
    </w:p>
    <w:p>
      <w:r>
        <w:rPr>
          <w:b/>
        </w:rPr>
        <w:t xml:space="preserve">Tulos</w:t>
      </w:r>
    </w:p>
    <w:p>
      <w:r>
        <w:t xml:space="preserve">Äitini ei tajunnut, että liesi oli päällä, ja poltti kätensä.</w:t>
      </w:r>
    </w:p>
    <w:p>
      <w:r>
        <w:rPr>
          <w:b/>
        </w:rPr>
        <w:t xml:space="preserve">Tulos</w:t>
      </w:r>
    </w:p>
    <w:p>
      <w:r>
        <w:t xml:space="preserve">Hän laittoi sen vahingossa päälle ja kosketti sitä.</w:t>
      </w:r>
    </w:p>
    <w:p>
      <w:r>
        <w:rPr>
          <w:b/>
        </w:rPr>
        <w:t xml:space="preserve">Tulos</w:t>
      </w:r>
    </w:p>
    <w:p>
      <w:r>
        <w:t xml:space="preserve">Hän unohti sammuttaa hellan.</w:t>
      </w:r>
    </w:p>
    <w:p>
      <w:r>
        <w:rPr>
          <w:b/>
        </w:rPr>
        <w:t xml:space="preserve">Esimerkki 2.4768</w:t>
      </w:r>
    </w:p>
    <w:p>
      <w:r>
        <w:t xml:space="preserve">Alku: Luulen, että olen outo hedelmä. Loppu: Etsin esi-isäni jonain päivänä.</w:t>
      </w:r>
    </w:p>
    <w:p>
      <w:r>
        <w:rPr>
          <w:b/>
        </w:rPr>
        <w:t xml:space="preserve">Tulos</w:t>
      </w:r>
    </w:p>
    <w:p>
      <w:r>
        <w:t xml:space="preserve">En tiedä paljonkaan laajemmasta perheestäni.</w:t>
      </w:r>
    </w:p>
    <w:p>
      <w:r>
        <w:rPr>
          <w:b/>
        </w:rPr>
        <w:t xml:space="preserve">Tulos</w:t>
      </w:r>
    </w:p>
    <w:p>
      <w:r>
        <w:t xml:space="preserve">En saa selville alkuperääni.</w:t>
      </w:r>
    </w:p>
    <w:p>
      <w:r>
        <w:rPr>
          <w:b/>
        </w:rPr>
        <w:t xml:space="preserve">Tulos</w:t>
      </w:r>
    </w:p>
    <w:p>
      <w:r>
        <w:t xml:space="preserve">Näyttävätköhän ja käyttäytyvätköhän sukulaiseni kuten minä?</w:t>
      </w:r>
    </w:p>
    <w:p>
      <w:r>
        <w:rPr>
          <w:b/>
        </w:rPr>
        <w:t xml:space="preserve">Tulos</w:t>
      </w:r>
    </w:p>
    <w:p>
      <w:r>
        <w:t xml:space="preserve">Haluaisin selvittää alkuperäni.</w:t>
      </w:r>
    </w:p>
    <w:p>
      <w:r>
        <w:rPr>
          <w:b/>
        </w:rPr>
        <w:t xml:space="preserve">Esimerkki 2.4769</w:t>
      </w:r>
    </w:p>
    <w:p>
      <w:r>
        <w:t xml:space="preserve">Alku: Huomasin, että vesilaskuni oli tavallista suurempi. Loppu: Pystyin korjaamaan asian ja säästin näin paljon rahaa.</w:t>
      </w:r>
    </w:p>
    <w:p>
      <w:r>
        <w:rPr>
          <w:b/>
        </w:rPr>
        <w:t xml:space="preserve">Tulos</w:t>
      </w:r>
    </w:p>
    <w:p>
      <w:r>
        <w:t xml:space="preserve">Löysin vesivuodon.</w:t>
      </w:r>
    </w:p>
    <w:p>
      <w:r>
        <w:rPr>
          <w:b/>
        </w:rPr>
        <w:t xml:space="preserve">Tulos</w:t>
      </w:r>
    </w:p>
    <w:p>
      <w:r>
        <w:t xml:space="preserve">Löysin vuodon kylpyhuoneen hanasta.</w:t>
      </w:r>
    </w:p>
    <w:p>
      <w:r>
        <w:rPr>
          <w:b/>
        </w:rPr>
        <w:t xml:space="preserve">Tulos</w:t>
      </w:r>
    </w:p>
    <w:p>
      <w:r>
        <w:t xml:space="preserve">Minulle selvisi, että hana vuotaa.</w:t>
      </w:r>
    </w:p>
    <w:p>
      <w:r>
        <w:rPr>
          <w:b/>
        </w:rPr>
        <w:t xml:space="preserve">Tulos</w:t>
      </w:r>
    </w:p>
    <w:p>
      <w:r>
        <w:t xml:space="preserve">Aloin tutkia, miksi.</w:t>
      </w:r>
    </w:p>
    <w:p>
      <w:r>
        <w:rPr>
          <w:b/>
        </w:rPr>
        <w:t xml:space="preserve">Tulos</w:t>
      </w:r>
    </w:p>
    <w:p>
      <w:r>
        <w:t xml:space="preserve">Huomasin, että vessani oli käynnissä.</w:t>
      </w:r>
    </w:p>
    <w:p>
      <w:r>
        <w:rPr>
          <w:b/>
        </w:rPr>
        <w:t xml:space="preserve">Esimerkki 2.4770</w:t>
      </w:r>
    </w:p>
    <w:p>
      <w:r>
        <w:t xml:space="preserve">Alku: Janet on aina halunnut olla elokuvissa. Loppu: Janet oli pettynyt.</w:t>
      </w:r>
    </w:p>
    <w:p>
      <w:r>
        <w:rPr>
          <w:b/>
        </w:rPr>
        <w:t xml:space="preserve">Tulos</w:t>
      </w:r>
    </w:p>
    <w:p>
      <w:r>
        <w:t xml:space="preserve">Janet pärjäsi koe-esiintymisessään huonosti eikä saanut roolia.</w:t>
      </w:r>
    </w:p>
    <w:p>
      <w:r>
        <w:rPr>
          <w:b/>
        </w:rPr>
        <w:t xml:space="preserve">Tulos</w:t>
      </w:r>
    </w:p>
    <w:p>
      <w:r>
        <w:t xml:space="preserve">Janet haki roolia, mutta ei saanut sitä.</w:t>
      </w:r>
    </w:p>
    <w:p>
      <w:r>
        <w:rPr>
          <w:b/>
        </w:rPr>
        <w:t xml:space="preserve">Tulos</w:t>
      </w:r>
    </w:p>
    <w:p>
      <w:r>
        <w:t xml:space="preserve">Janetilta evättiin paikka elokuvassa.</w:t>
      </w:r>
    </w:p>
    <w:p>
      <w:r>
        <w:rPr>
          <w:b/>
        </w:rPr>
        <w:t xml:space="preserve">Esimerkki 2.4771</w:t>
      </w:r>
    </w:p>
    <w:p>
      <w:r>
        <w:t xml:space="preserve">Alku: Joka vuosi siskoni ja minä pystytämme joulukuusen. Loppu: Kun kuusi on valmis, se näyttää kauniilta.</w:t>
      </w:r>
    </w:p>
    <w:p>
      <w:r>
        <w:rPr>
          <w:b/>
        </w:rPr>
        <w:t xml:space="preserve">Tulos</w:t>
      </w:r>
    </w:p>
    <w:p>
      <w:r>
        <w:t xml:space="preserve">Se vie paljon aikaa, mutta se on sen arvoista.</w:t>
      </w:r>
    </w:p>
    <w:p>
      <w:r>
        <w:rPr>
          <w:b/>
        </w:rPr>
        <w:t xml:space="preserve">Tulos</w:t>
      </w:r>
    </w:p>
    <w:p>
      <w:r>
        <w:t xml:space="preserve">Se kestää useita tunteja.</w:t>
      </w:r>
    </w:p>
    <w:p>
      <w:r>
        <w:rPr>
          <w:b/>
        </w:rPr>
        <w:t xml:space="preserve">Tulos</w:t>
      </w:r>
    </w:p>
    <w:p>
      <w:r>
        <w:t xml:space="preserve">Kaikkien koristeiden laittaminen kuuseen on kovaa työtä.</w:t>
      </w:r>
    </w:p>
    <w:p>
      <w:r>
        <w:rPr>
          <w:b/>
        </w:rPr>
        <w:t xml:space="preserve">Tulos</w:t>
      </w:r>
    </w:p>
    <w:p>
      <w:r>
        <w:t xml:space="preserve">Meillä on paljon kokemusta.</w:t>
      </w:r>
    </w:p>
    <w:p>
      <w:r>
        <w:rPr>
          <w:b/>
        </w:rPr>
        <w:t xml:space="preserve">Tulos</w:t>
      </w:r>
    </w:p>
    <w:p>
      <w:r>
        <w:t xml:space="preserve">Me nautimme tästä.</w:t>
      </w:r>
    </w:p>
    <w:p>
      <w:r>
        <w:rPr>
          <w:b/>
        </w:rPr>
        <w:t xml:space="preserve">Esimerkki 2.4772</w:t>
      </w:r>
    </w:p>
    <w:p>
      <w:r>
        <w:t xml:space="preserve">Alku: Jimmyn lempiliike on yläkaato. Loppu: Jimmy pidätettiin peitetehtävissä toimivan poliisin toimesta.</w:t>
      </w:r>
    </w:p>
    <w:p>
      <w:r>
        <w:rPr>
          <w:b/>
        </w:rPr>
        <w:t xml:space="preserve">Tulos</w:t>
      </w:r>
    </w:p>
    <w:p>
      <w:r>
        <w:t xml:space="preserve">Jimmy osallistui laittomaan nyrkkeilyotteluun.</w:t>
      </w:r>
    </w:p>
    <w:p>
      <w:r>
        <w:rPr>
          <w:b/>
        </w:rPr>
        <w:t xml:space="preserve">Tulos</w:t>
      </w:r>
    </w:p>
    <w:p>
      <w:r>
        <w:t xml:space="preserve">Jimmy kokeili joitakin liikkeitä tuntemattomiin.</w:t>
      </w:r>
    </w:p>
    <w:p>
      <w:r>
        <w:rPr>
          <w:b/>
        </w:rPr>
        <w:t xml:space="preserve">Tulos</w:t>
      </w:r>
    </w:p>
    <w:p>
      <w:r>
        <w:t xml:space="preserve">Jimmy käytti yläviiltoa katutappelun aikana.</w:t>
      </w:r>
    </w:p>
    <w:p>
      <w:r>
        <w:rPr>
          <w:b/>
        </w:rPr>
        <w:t xml:space="preserve">Tulos</w:t>
      </w:r>
    </w:p>
    <w:p>
      <w:r>
        <w:t xml:space="preserve">Jimmy kokeili sitä ohi kävelevään mieheen.</w:t>
      </w:r>
    </w:p>
    <w:p>
      <w:r>
        <w:rPr>
          <w:b/>
        </w:rPr>
        <w:t xml:space="preserve">Esimerkki 2.4773</w:t>
      </w:r>
    </w:p>
    <w:p>
      <w:r>
        <w:t xml:space="preserve">Alku: Jerry oli pesemässä vaatteitaan. Loppu: Jerry joutui siivoamaan sotkun mopilla.</w:t>
      </w:r>
    </w:p>
    <w:p>
      <w:r>
        <w:rPr>
          <w:b/>
        </w:rPr>
        <w:t xml:space="preserve">Tulos</w:t>
      </w:r>
    </w:p>
    <w:p>
      <w:r>
        <w:t xml:space="preserve">Hän kaatoi ämpärin lattialle.</w:t>
      </w:r>
    </w:p>
    <w:p>
      <w:r>
        <w:rPr>
          <w:b/>
        </w:rPr>
        <w:t xml:space="preserve">Tulos</w:t>
      </w:r>
    </w:p>
    <w:p>
      <w:r>
        <w:t xml:space="preserve">Jerry ei nähnyt pesukoneen valuvan yli.</w:t>
      </w:r>
    </w:p>
    <w:p>
      <w:r>
        <w:rPr>
          <w:b/>
        </w:rPr>
        <w:t xml:space="preserve">Tulos</w:t>
      </w:r>
    </w:p>
    <w:p>
      <w:r>
        <w:t xml:space="preserve">Pesukone valui yli koko paikan.</w:t>
      </w:r>
    </w:p>
    <w:p>
      <w:r>
        <w:rPr>
          <w:b/>
        </w:rPr>
        <w:t xml:space="preserve">Tulos</w:t>
      </w:r>
    </w:p>
    <w:p>
      <w:r>
        <w:t xml:space="preserve">Pesukone vuoti lattialle.</w:t>
      </w:r>
    </w:p>
    <w:p>
      <w:r>
        <w:rPr>
          <w:b/>
        </w:rPr>
        <w:t xml:space="preserve">Esimerkki 2.4774</w:t>
      </w:r>
    </w:p>
    <w:p>
      <w:r>
        <w:t xml:space="preserve">Alku: Joe oli tylsistynyt. Loppu: Joella oli hauskaa ystäviensä kanssa.</w:t>
      </w:r>
    </w:p>
    <w:p>
      <w:r>
        <w:rPr>
          <w:b/>
        </w:rPr>
        <w:t xml:space="preserve">Tulos</w:t>
      </w:r>
    </w:p>
    <w:p>
      <w:r>
        <w:t xml:space="preserve">Hänen ystävänsä saapuivat paikalle ja kutsuivat hänet leikkimään.</w:t>
      </w:r>
    </w:p>
    <w:p>
      <w:r>
        <w:rPr>
          <w:b/>
        </w:rPr>
        <w:t xml:space="preserve">Tulos</w:t>
      </w:r>
    </w:p>
    <w:p>
      <w:r>
        <w:t xml:space="preserve">Joe soitti muutamille ystävilleen kysyäkseen, haluaisivatko he kokoontua yhteen.</w:t>
      </w:r>
    </w:p>
    <w:p>
      <w:r>
        <w:rPr>
          <w:b/>
        </w:rPr>
        <w:t xml:space="preserve">Tulos</w:t>
      </w:r>
    </w:p>
    <w:p>
      <w:r>
        <w:t xml:space="preserve">Joe päätti mennä hengailemaan ystäviensä kanssa.</w:t>
      </w:r>
    </w:p>
    <w:p>
      <w:r>
        <w:rPr>
          <w:b/>
        </w:rPr>
        <w:t xml:space="preserve">Tulos</w:t>
      </w:r>
    </w:p>
    <w:p>
      <w:r>
        <w:t xml:space="preserve">Joten Joe meni hengailemaan ystäviensä kanssa.</w:t>
      </w:r>
    </w:p>
    <w:p>
      <w:r>
        <w:rPr>
          <w:b/>
        </w:rPr>
        <w:t xml:space="preserve">Esimerkki 2.4775</w:t>
      </w:r>
    </w:p>
    <w:p>
      <w:r>
        <w:t xml:space="preserve">Alku: Oli perjantai-ilta. Loppu: Mutta hän päätti sen sijaan katsoa kauhuelokuvia.</w:t>
      </w:r>
    </w:p>
    <w:p>
      <w:r>
        <w:rPr>
          <w:b/>
        </w:rPr>
        <w:t xml:space="preserve">Tulos</w:t>
      </w:r>
    </w:p>
    <w:p>
      <w:r>
        <w:t xml:space="preserve">Hänen ystävänsä halusivat mennä tivoliin.</w:t>
      </w:r>
    </w:p>
    <w:p>
      <w:r>
        <w:rPr>
          <w:b/>
        </w:rPr>
        <w:t xml:space="preserve">Tulos</w:t>
      </w:r>
    </w:p>
    <w:p>
      <w:r>
        <w:t xml:space="preserve">hän halusi lähteä ulos.</w:t>
      </w:r>
    </w:p>
    <w:p>
      <w:r>
        <w:rPr>
          <w:b/>
        </w:rPr>
        <w:t xml:space="preserve">Tulos</w:t>
      </w:r>
    </w:p>
    <w:p>
      <w:r>
        <w:t xml:space="preserve">yleensä hän katsoo romanttisia elokuvia.</w:t>
      </w:r>
    </w:p>
    <w:p>
      <w:r>
        <w:rPr>
          <w:b/>
        </w:rPr>
        <w:t xml:space="preserve">Esimerkki 2.4776</w:t>
      </w:r>
    </w:p>
    <w:p>
      <w:r>
        <w:t xml:space="preserve">Alku: Eilen illalla osallistuin cocktail-tilaisuuteen. Loppu: Minulla oli punainen mekko.</w:t>
      </w:r>
    </w:p>
    <w:p>
      <w:r>
        <w:rPr>
          <w:b/>
        </w:rPr>
        <w:t xml:space="preserve">Tulos</w:t>
      </w:r>
    </w:p>
    <w:p>
      <w:r>
        <w:t xml:space="preserve">Minulla oli mukavaa.</w:t>
      </w:r>
    </w:p>
    <w:p>
      <w:r>
        <w:rPr>
          <w:b/>
        </w:rPr>
        <w:t xml:space="preserve">Tulos</w:t>
      </w:r>
    </w:p>
    <w:p>
      <w:r>
        <w:t xml:space="preserve">Halusin olla kaunis ja pukeutua hienosti.</w:t>
      </w:r>
    </w:p>
    <w:p>
      <w:r>
        <w:rPr>
          <w:b/>
        </w:rPr>
        <w:t xml:space="preserve">Tulos</w:t>
      </w:r>
    </w:p>
    <w:p>
      <w:r>
        <w:t xml:space="preserve">Sen teemana olivat punaiset asut.</w:t>
      </w:r>
    </w:p>
    <w:p>
      <w:r>
        <w:rPr>
          <w:b/>
        </w:rPr>
        <w:t xml:space="preserve">Tulos</w:t>
      </w:r>
    </w:p>
    <w:p>
      <w:r>
        <w:t xml:space="preserve">Se oli ystävänpäivän tapahtuma. Kaikki punainen ja valkoinen.</w:t>
      </w:r>
    </w:p>
    <w:p>
      <w:r>
        <w:rPr>
          <w:b/>
        </w:rPr>
        <w:t xml:space="preserve">Esimerkki 2.4777</w:t>
      </w:r>
    </w:p>
    <w:p>
      <w:r>
        <w:t xml:space="preserve">Alku: Jen oli 7-vuotias pikkutyttö, joka halusi aina lemmikin. Loppu: Hän ryntää halaamaan uutta pentuaan, jonka hän nimesi Spotiksi.</w:t>
      </w:r>
    </w:p>
    <w:p>
      <w:r>
        <w:rPr>
          <w:b/>
        </w:rPr>
        <w:t xml:space="preserve">Tulos</w:t>
      </w:r>
    </w:p>
    <w:p>
      <w:r>
        <w:t xml:space="preserve">Eräänä päivänä hänen vanhempansa lahjoittivat hänelle koiranpennun.</w:t>
      </w:r>
    </w:p>
    <w:p>
      <w:r>
        <w:rPr>
          <w:b/>
        </w:rPr>
        <w:t xml:space="preserve">Tulos</w:t>
      </w:r>
    </w:p>
    <w:p>
      <w:r>
        <w:t xml:space="preserve">Jenin vanhemmat ostivat hänelle uuden koiranpennun.</w:t>
      </w:r>
    </w:p>
    <w:p>
      <w:r>
        <w:rPr>
          <w:b/>
        </w:rPr>
        <w:t xml:space="preserve">Tulos</w:t>
      </w:r>
    </w:p>
    <w:p>
      <w:r>
        <w:t xml:space="preserve">Jenin vanhemmat hankkivat hänelle koiranpennun.</w:t>
      </w:r>
    </w:p>
    <w:p>
      <w:r>
        <w:rPr>
          <w:b/>
        </w:rPr>
        <w:t xml:space="preserve">Tulos</w:t>
      </w:r>
    </w:p>
    <w:p>
      <w:r>
        <w:t xml:space="preserve">Jenin vanhemmat antoivat hänelle koiranpennun.</w:t>
      </w:r>
    </w:p>
    <w:p>
      <w:r>
        <w:rPr>
          <w:b/>
        </w:rPr>
        <w:t xml:space="preserve">Esimerkki 2.4778</w:t>
      </w:r>
    </w:p>
    <w:p>
      <w:r>
        <w:t xml:space="preserve">Alku: Bill otti sytyttimensä esiin ja odotti. Loppu: Kun sytytyslanka oli syttynyt, hän juoksi pois.</w:t>
      </w:r>
    </w:p>
    <w:p>
      <w:r>
        <w:rPr>
          <w:b/>
        </w:rPr>
        <w:t xml:space="preserve">Tulos</w:t>
      </w:r>
    </w:p>
    <w:p>
      <w:r>
        <w:t xml:space="preserve">Bill sytytti ilotulitteen sytytyslangan.</w:t>
      </w:r>
    </w:p>
    <w:p>
      <w:r>
        <w:rPr>
          <w:b/>
        </w:rPr>
        <w:t xml:space="preserve">Tulos</w:t>
      </w:r>
    </w:p>
    <w:p>
      <w:r>
        <w:t xml:space="preserve">Bill sytytti ilotulitteen maahan.</w:t>
      </w:r>
    </w:p>
    <w:p>
      <w:r>
        <w:rPr>
          <w:b/>
        </w:rPr>
        <w:t xml:space="preserve">Tulos</w:t>
      </w:r>
    </w:p>
    <w:p>
      <w:r>
        <w:t xml:space="preserve">Bill sytytti sytyttimen ilotulitteeseen.</w:t>
      </w:r>
    </w:p>
    <w:p>
      <w:r>
        <w:rPr>
          <w:b/>
        </w:rPr>
        <w:t xml:space="preserve">Tulos</w:t>
      </w:r>
    </w:p>
    <w:p>
      <w:r>
        <w:t xml:space="preserve">Hänen oli korjattava jotain.</w:t>
      </w:r>
    </w:p>
    <w:p>
      <w:r>
        <w:rPr>
          <w:b/>
        </w:rPr>
        <w:t xml:space="preserve">Esimerkki 2.4779</w:t>
      </w:r>
    </w:p>
    <w:p>
      <w:r>
        <w:t xml:space="preserve">Alku: Rowan oli todella hermostunut ensimmäisistä koulutansseistaan. Loppu: Se ratkaisi kaiken!</w:t>
      </w:r>
    </w:p>
    <w:p>
      <w:r>
        <w:rPr>
          <w:b/>
        </w:rPr>
        <w:t xml:space="preserve">Tulos</w:t>
      </w:r>
    </w:p>
    <w:p>
      <w:r>
        <w:t xml:space="preserve">Eräs poika pyysi Rowania tansseihin kanssaan.</w:t>
      </w:r>
    </w:p>
    <w:p>
      <w:r>
        <w:rPr>
          <w:b/>
        </w:rPr>
        <w:t xml:space="preserve">Tulos</w:t>
      </w:r>
    </w:p>
    <w:p>
      <w:r>
        <w:t xml:space="preserve">Mutta hän meni ystäviensä kanssa, ja he kaikki pukeutuivat ja valmistautuivat yhdessä.</w:t>
      </w:r>
    </w:p>
    <w:p>
      <w:r>
        <w:rPr>
          <w:b/>
        </w:rPr>
        <w:t xml:space="preserve">Tulos</w:t>
      </w:r>
    </w:p>
    <w:p>
      <w:r>
        <w:t xml:space="preserve">Rowan pyysi serkkuaan näyttämään hänelle tanssiliikkeitä.</w:t>
      </w:r>
    </w:p>
    <w:p>
      <w:r>
        <w:rPr>
          <w:b/>
        </w:rPr>
        <w:t xml:space="preserve">Tulos</w:t>
      </w:r>
    </w:p>
    <w:p>
      <w:r>
        <w:t xml:space="preserve">Rowanin äiti vakuutti hänelle, että hänellä olisi hauskaa.</w:t>
      </w:r>
    </w:p>
    <w:p>
      <w:r>
        <w:rPr>
          <w:b/>
        </w:rPr>
        <w:t xml:space="preserve">Tulos</w:t>
      </w:r>
    </w:p>
    <w:p>
      <w:r>
        <w:t xml:space="preserve">Niinpä hän puhui äidilleen tunteistaan.</w:t>
      </w:r>
    </w:p>
    <w:p>
      <w:r>
        <w:rPr>
          <w:b/>
        </w:rPr>
        <w:t xml:space="preserve">Esimerkki 2.4780</w:t>
      </w:r>
    </w:p>
    <w:p>
      <w:r>
        <w:t xml:space="preserve">Alku: Autoni alkoi tuntua oudolta ajaessani sitä. Loppu: Kun sain autoni takaisin, se tuntui paljon paremmalta.</w:t>
      </w:r>
    </w:p>
    <w:p>
      <w:r>
        <w:rPr>
          <w:b/>
        </w:rPr>
        <w:t xml:space="preserve">Tulos</w:t>
      </w:r>
    </w:p>
    <w:p>
      <w:r>
        <w:t xml:space="preserve">Ystäväni tarkisti sen puolestani.</w:t>
      </w:r>
    </w:p>
    <w:p>
      <w:r>
        <w:rPr>
          <w:b/>
        </w:rPr>
        <w:t xml:space="preserve">Tulos</w:t>
      </w:r>
    </w:p>
    <w:p>
      <w:r>
        <w:t xml:space="preserve">Vein autoni mekaanikolle.</w:t>
      </w:r>
    </w:p>
    <w:p>
      <w:r>
        <w:rPr>
          <w:b/>
        </w:rPr>
        <w:t xml:space="preserve">Tulos</w:t>
      </w:r>
    </w:p>
    <w:p>
      <w:r>
        <w:t xml:space="preserve">Vein sen mekaanikolle.</w:t>
      </w:r>
    </w:p>
    <w:p>
      <w:r>
        <w:rPr>
          <w:b/>
        </w:rPr>
        <w:t xml:space="preserve">Tulos</w:t>
      </w:r>
    </w:p>
    <w:p>
      <w:r>
        <w:t xml:space="preserve">Niinpä mekaanikko katsoi autoa.</w:t>
      </w:r>
    </w:p>
    <w:p>
      <w:r>
        <w:rPr>
          <w:b/>
        </w:rPr>
        <w:t xml:space="preserve">Esimerkki 2.4781</w:t>
      </w:r>
    </w:p>
    <w:p>
      <w:r>
        <w:t xml:space="preserve">Alku: Rahtikoneen moottori alkoi sammua. Loppu: Hän pakotti salvan auki ja hyppäsi epäröimättä.</w:t>
      </w:r>
    </w:p>
    <w:p>
      <w:r>
        <w:rPr>
          <w:b/>
        </w:rPr>
        <w:t xml:space="preserve">Tulos</w:t>
      </w:r>
    </w:p>
    <w:p>
      <w:r>
        <w:t xml:space="preserve">Hän säästi hätäsuunnitelmansa loppuun asti.</w:t>
      </w:r>
    </w:p>
    <w:p>
      <w:r>
        <w:rPr>
          <w:b/>
        </w:rPr>
        <w:t xml:space="preserve">Tulos</w:t>
      </w:r>
    </w:p>
    <w:p>
      <w:r>
        <w:t xml:space="preserve">Hänen ohjaamansa rahtikone oli syöksymässä maahan.</w:t>
      </w:r>
    </w:p>
    <w:p>
      <w:r>
        <w:rPr>
          <w:b/>
        </w:rPr>
        <w:t xml:space="preserve">Tulos</w:t>
      </w:r>
    </w:p>
    <w:p>
      <w:r>
        <w:t xml:space="preserve">Kone alkoi syöksyä maahan.</w:t>
      </w:r>
    </w:p>
    <w:p>
      <w:r>
        <w:rPr>
          <w:b/>
        </w:rPr>
        <w:t xml:space="preserve">Tulos</w:t>
      </w:r>
    </w:p>
    <w:p>
      <w:r>
        <w:t xml:space="preserve">kapteeni laittoi laskuvarjon.</w:t>
      </w:r>
    </w:p>
    <w:p>
      <w:r>
        <w:rPr>
          <w:b/>
        </w:rPr>
        <w:t xml:space="preserve">Esimerkki 2.4782</w:t>
      </w:r>
    </w:p>
    <w:p>
      <w:r>
        <w:t xml:space="preserve">Alku: Thelma haastoi isoveljensä kädenvääntöotteluun. Loppu: Hänen lammasmainen veljensä pyysi anteeksi, että oli epäillyt häntä.</w:t>
      </w:r>
    </w:p>
    <w:p>
      <w:r>
        <w:rPr>
          <w:b/>
        </w:rPr>
        <w:t xml:space="preserve">Tulos</w:t>
      </w:r>
    </w:p>
    <w:p>
      <w:r>
        <w:t xml:space="preserve">Thelma löi veljeään.</w:t>
      </w:r>
    </w:p>
    <w:p>
      <w:r>
        <w:rPr>
          <w:b/>
        </w:rPr>
        <w:t xml:space="preserve">Tulos</w:t>
      </w:r>
    </w:p>
    <w:p>
      <w:r>
        <w:t xml:space="preserve">Thelma voitti helposti röyhkeän veljensä.</w:t>
      </w:r>
    </w:p>
    <w:p>
      <w:r>
        <w:rPr>
          <w:b/>
        </w:rPr>
        <w:t xml:space="preserve">Tulos</w:t>
      </w:r>
    </w:p>
    <w:p>
      <w:r>
        <w:t xml:space="preserve">Thelma onnistuu voittamaan veljensä vanhemman veljen.</w:t>
      </w:r>
    </w:p>
    <w:p>
      <w:r>
        <w:rPr>
          <w:b/>
        </w:rPr>
        <w:t xml:space="preserve">Tulos</w:t>
      </w:r>
    </w:p>
    <w:p>
      <w:r>
        <w:t xml:space="preserve">Thelman veli nauroi hänelle, mutta Thelma voitti hänet helposti.</w:t>
      </w:r>
    </w:p>
    <w:p>
      <w:r>
        <w:rPr>
          <w:b/>
        </w:rPr>
        <w:t xml:space="preserve">Tulos</w:t>
      </w:r>
    </w:p>
    <w:p>
      <w:r>
        <w:t xml:space="preserve">hänen veljensä uskoi, ettei hän voittaisi, joten hän ei edes yrittänyt.</w:t>
      </w:r>
    </w:p>
    <w:p>
      <w:r>
        <w:rPr>
          <w:b/>
        </w:rPr>
        <w:t xml:space="preserve">Esimerkki 2.4783</w:t>
      </w:r>
    </w:p>
    <w:p>
      <w:r>
        <w:t xml:space="preserve">Alku: Tom lähti kalaan ystäviensä kanssa. Loppu: Tom ei enää koskaan lähtenyt kalaan ystäviensä kanssa.</w:t>
      </w:r>
    </w:p>
    <w:p>
      <w:r>
        <w:rPr>
          <w:b/>
        </w:rPr>
        <w:t xml:space="preserve">Tulos</w:t>
      </w:r>
    </w:p>
    <w:p>
      <w:r>
        <w:t xml:space="preserve">Hänen ystävänsä heittivät hänen siimansa veteen.</w:t>
      </w:r>
    </w:p>
    <w:p>
      <w:r>
        <w:rPr>
          <w:b/>
        </w:rPr>
        <w:t xml:space="preserve">Tulos</w:t>
      </w:r>
    </w:p>
    <w:p>
      <w:r>
        <w:t xml:space="preserve">Tom ei saanut yhtään kalaa.</w:t>
      </w:r>
    </w:p>
    <w:p>
      <w:r>
        <w:rPr>
          <w:b/>
        </w:rPr>
        <w:t xml:space="preserve">Tulos</w:t>
      </w:r>
    </w:p>
    <w:p>
      <w:r>
        <w:t xml:space="preserve">Tom ei saanut mitään kiinni.</w:t>
      </w:r>
    </w:p>
    <w:p>
      <w:r>
        <w:rPr>
          <w:b/>
        </w:rPr>
        <w:t xml:space="preserve">Tulos</w:t>
      </w:r>
    </w:p>
    <w:p>
      <w:r>
        <w:t xml:space="preserve">Tomin ystävät roskailivat ja olivat epäkunnioittavia.</w:t>
      </w:r>
    </w:p>
    <w:p>
      <w:r>
        <w:rPr>
          <w:b/>
        </w:rPr>
        <w:t xml:space="preserve">Tulos</w:t>
      </w:r>
    </w:p>
    <w:p>
      <w:r>
        <w:t xml:space="preserve">Tomin ystävät pitivät paljon meteliä, mutta kukaan ei saanut kalaa.</w:t>
      </w:r>
    </w:p>
    <w:p>
      <w:r>
        <w:rPr>
          <w:b/>
        </w:rPr>
        <w:t xml:space="preserve">Esimerkki 2.4784</w:t>
      </w:r>
    </w:p>
    <w:p>
      <w:r>
        <w:t xml:space="preserve">Alku: Kuulin, että Horace, lukion luokkatoverini, meni naimisiin julkkiksen kanssa. Loppu: Nyt tiedän, että Horace meni naimisiin julkkiksen kanssa, koska soitin ja kysyin häneltä.</w:t>
      </w:r>
    </w:p>
    <w:p>
      <w:r>
        <w:rPr>
          <w:b/>
        </w:rPr>
        <w:t xml:space="preserve">Tulos</w:t>
      </w:r>
    </w:p>
    <w:p>
      <w:r>
        <w:t xml:space="preserve">Etsin Horacen puhelinnumeron.</w:t>
      </w:r>
    </w:p>
    <w:p>
      <w:r>
        <w:rPr>
          <w:b/>
        </w:rPr>
        <w:t xml:space="preserve">Tulos</w:t>
      </w:r>
    </w:p>
    <w:p>
      <w:r>
        <w:t xml:space="preserve">Luulin, että tämä oli vain huhu.</w:t>
      </w:r>
    </w:p>
    <w:p>
      <w:r>
        <w:rPr>
          <w:b/>
        </w:rPr>
        <w:t xml:space="preserve">Tulos</w:t>
      </w:r>
    </w:p>
    <w:p>
      <w:r>
        <w:t xml:space="preserve">Olin utelias tietämään, oliko se totta.</w:t>
      </w:r>
    </w:p>
    <w:p>
      <w:r>
        <w:rPr>
          <w:b/>
        </w:rPr>
        <w:t xml:space="preserve">Tulos</w:t>
      </w:r>
    </w:p>
    <w:p>
      <w:r>
        <w:t xml:space="preserve">Uutista oli vaikea uskoa.</w:t>
      </w:r>
    </w:p>
    <w:p>
      <w:r>
        <w:rPr>
          <w:b/>
        </w:rPr>
        <w:t xml:space="preserve">Esimerkki 2.4785</w:t>
      </w:r>
    </w:p>
    <w:p>
      <w:r>
        <w:t xml:space="preserve">Alku: Neil lensi Venäjälle. Loppu: Neil piti matkaa tylsänä.</w:t>
      </w:r>
    </w:p>
    <w:p>
      <w:r>
        <w:rPr>
          <w:b/>
        </w:rPr>
        <w:t xml:space="preserve">Tulos</w:t>
      </w:r>
    </w:p>
    <w:p>
      <w:r>
        <w:t xml:space="preserve">Hän ei nähnyt paljoa.</w:t>
      </w:r>
    </w:p>
    <w:p>
      <w:r>
        <w:rPr>
          <w:b/>
        </w:rPr>
        <w:t xml:space="preserve">Tulos</w:t>
      </w:r>
    </w:p>
    <w:p>
      <w:r>
        <w:t xml:space="preserve">Neil ei pitänyt Venäjästä.</w:t>
      </w:r>
    </w:p>
    <w:p>
      <w:r>
        <w:rPr>
          <w:b/>
        </w:rPr>
        <w:t xml:space="preserve">Tulos</w:t>
      </w:r>
    </w:p>
    <w:p>
      <w:r>
        <w:t xml:space="preserve">Neilillä oli tylsää Venäjällä.</w:t>
      </w:r>
    </w:p>
    <w:p>
      <w:r>
        <w:rPr>
          <w:b/>
        </w:rPr>
        <w:t xml:space="preserve">Esimerkki 2.4786</w:t>
      </w:r>
    </w:p>
    <w:p>
      <w:r>
        <w:t xml:space="preserve">Alku: Jane tarvitsi puuhunsa koristeen. Loppu: Hänen kotitekoinen tähtensä näytti lopulta todella hienolta.</w:t>
      </w:r>
    </w:p>
    <w:p>
      <w:r>
        <w:rPr>
          <w:b/>
        </w:rPr>
        <w:t xml:space="preserve">Tulos</w:t>
      </w:r>
    </w:p>
    <w:p>
      <w:r>
        <w:t xml:space="preserve">Jane teki oman kultatähtensä puuhun.</w:t>
      </w:r>
    </w:p>
    <w:p>
      <w:r>
        <w:rPr>
          <w:b/>
        </w:rPr>
        <w:t xml:space="preserve">Tulos</w:t>
      </w:r>
    </w:p>
    <w:p>
      <w:r>
        <w:t xml:space="preserve">Janella ei ollut rahaa ostaa sellaista.</w:t>
      </w:r>
    </w:p>
    <w:p>
      <w:r>
        <w:rPr>
          <w:b/>
        </w:rPr>
        <w:t xml:space="preserve">Tulos</w:t>
      </w:r>
    </w:p>
    <w:p>
      <w:r>
        <w:t xml:space="preserve">Jane teki tähden puun päälle.</w:t>
      </w:r>
    </w:p>
    <w:p>
      <w:r>
        <w:rPr>
          <w:b/>
        </w:rPr>
        <w:t xml:space="preserve">Tulos</w:t>
      </w:r>
    </w:p>
    <w:p>
      <w:r>
        <w:t xml:space="preserve">Jane teki kerran, koska hän ei halunnut ostaa sellaista.</w:t>
      </w:r>
    </w:p>
    <w:p>
      <w:r>
        <w:rPr>
          <w:b/>
        </w:rPr>
        <w:t xml:space="preserve">Esimerkki 2.4787</w:t>
      </w:r>
    </w:p>
    <w:p>
      <w:r>
        <w:t xml:space="preserve">Alku: Viime viikolla menin rakennuksemme yhteiseen huoneeseen lukemaan. Loppu: Pidin kirjasta niin paljon, että ostin sarjan toisen osan.</w:t>
      </w:r>
    </w:p>
    <w:p>
      <w:r>
        <w:rPr>
          <w:b/>
        </w:rPr>
        <w:t xml:space="preserve">Tulos</w:t>
      </w:r>
    </w:p>
    <w:p>
      <w:r>
        <w:t xml:space="preserve">Luin kirjan loppuun hyvin nopeasti.</w:t>
      </w:r>
    </w:p>
    <w:p>
      <w:r>
        <w:rPr>
          <w:b/>
        </w:rPr>
        <w:t xml:space="preserve">Tulos</w:t>
      </w:r>
    </w:p>
    <w:p>
      <w:r>
        <w:t xml:space="preserve">Löysin hienon kirjan ja aloin lukea.</w:t>
      </w:r>
    </w:p>
    <w:p>
      <w:r>
        <w:rPr>
          <w:b/>
        </w:rPr>
        <w:t xml:space="preserve">Tulos</w:t>
      </w:r>
    </w:p>
    <w:p>
      <w:r>
        <w:t xml:space="preserve">Luin koko kirjan yhdellä istumalla.</w:t>
      </w:r>
    </w:p>
    <w:p>
      <w:r>
        <w:rPr>
          <w:b/>
        </w:rPr>
        <w:t xml:space="preserve">Tulos</w:t>
      </w:r>
    </w:p>
    <w:p>
      <w:r>
        <w:t xml:space="preserve">Alueen kirjat ovat niin hyviä.</w:t>
      </w:r>
    </w:p>
    <w:p>
      <w:r>
        <w:rPr>
          <w:b/>
        </w:rPr>
        <w:t xml:space="preserve">Esimerkki 2.4788</w:t>
      </w:r>
    </w:p>
    <w:p>
      <w:r>
        <w:t xml:space="preserve">Alku: Kenin piti pestä pyykkiä, koska kaikki hänen vaatteensa olivat likaisia. Loppu: Ken käveli autolleen hakemaan lisää kolikoita, ja mies vihelteli hänelle.</w:t>
      </w:r>
    </w:p>
    <w:p>
      <w:r>
        <w:rPr>
          <w:b/>
        </w:rPr>
        <w:t xml:space="preserve">Tulos</w:t>
      </w:r>
    </w:p>
    <w:p>
      <w:r>
        <w:t xml:space="preserve">Hän pelleili ystävänsä kanssa ja käveli koomisesti.</w:t>
      </w:r>
    </w:p>
    <w:p>
      <w:r>
        <w:rPr>
          <w:b/>
        </w:rPr>
        <w:t xml:space="preserve">Tulos</w:t>
      </w:r>
    </w:p>
    <w:p>
      <w:r>
        <w:t xml:space="preserve">Ken peseytyi ja puki kalleimman näköiset vaatteensa päälleen ennen kuin meni takaisin ulos.</w:t>
      </w:r>
    </w:p>
    <w:p>
      <w:r>
        <w:rPr>
          <w:b/>
        </w:rPr>
        <w:t xml:space="preserve">Tulos</w:t>
      </w:r>
    </w:p>
    <w:p>
      <w:r>
        <w:t xml:space="preserve">Kenillä ei ollut tarpeeksi rahaa pyykinpesuun.</w:t>
      </w:r>
    </w:p>
    <w:p>
      <w:r>
        <w:rPr>
          <w:b/>
        </w:rPr>
        <w:t xml:space="preserve">Tulos</w:t>
      </w:r>
    </w:p>
    <w:p>
      <w:r>
        <w:t xml:space="preserve">Ken ajoi pesulaan, mutta hänellä ei ollut paitaa, kun hän meni sisään.</w:t>
      </w:r>
    </w:p>
    <w:p>
      <w:r>
        <w:rPr>
          <w:b/>
        </w:rPr>
        <w:t xml:space="preserve">Tulos</w:t>
      </w:r>
    </w:p>
    <w:p>
      <w:r>
        <w:t xml:space="preserve">Kenillä ei ollut kolikoita.</w:t>
      </w:r>
    </w:p>
    <w:p>
      <w:r>
        <w:rPr>
          <w:b/>
        </w:rPr>
        <w:t xml:space="preserve">Esimerkki 2.4789</w:t>
      </w:r>
    </w:p>
    <w:p>
      <w:r>
        <w:t xml:space="preserve">Alku: Vaimollani oli vapaapäivä. Loppu: Se oli mukava päivä.</w:t>
      </w:r>
    </w:p>
    <w:p>
      <w:r>
        <w:rPr>
          <w:b/>
        </w:rPr>
        <w:t xml:space="preserve">Tulos</w:t>
      </w:r>
    </w:p>
    <w:p>
      <w:r>
        <w:t xml:space="preserve">Päätimme mennä rannalle.</w:t>
      </w:r>
    </w:p>
    <w:p>
      <w:r>
        <w:rPr>
          <w:b/>
        </w:rPr>
        <w:t xml:space="preserve">Esimerkki 2.4790</w:t>
      </w:r>
    </w:p>
    <w:p>
      <w:r>
        <w:t xml:space="preserve">Alku: Pete käveli käytävää pitkin syöden jäätelöä. Loppu: Pete tarjoutui auttamaan hänet ylös.</w:t>
      </w:r>
    </w:p>
    <w:p>
      <w:r>
        <w:rPr>
          <w:b/>
        </w:rPr>
        <w:t xml:space="preserve">Tulos</w:t>
      </w:r>
    </w:p>
    <w:p>
      <w:r>
        <w:t xml:space="preserve">Ohikulkeva poika kompastui ja kaatui.</w:t>
      </w:r>
    </w:p>
    <w:p>
      <w:r>
        <w:rPr>
          <w:b/>
        </w:rPr>
        <w:t xml:space="preserve">Tulos</w:t>
      </w:r>
    </w:p>
    <w:p>
      <w:r>
        <w:t xml:space="preserve">Pete näki kirjoja kantaneen lapsen kaatuvan.</w:t>
      </w:r>
    </w:p>
    <w:p>
      <w:r>
        <w:rPr>
          <w:b/>
        </w:rPr>
        <w:t xml:space="preserve">Tulos</w:t>
      </w:r>
    </w:p>
    <w:p>
      <w:r>
        <w:t xml:space="preserve">Pete näki maassa makaavan miehen.</w:t>
      </w:r>
    </w:p>
    <w:p>
      <w:r>
        <w:rPr>
          <w:b/>
        </w:rPr>
        <w:t xml:space="preserve">Esimerkki 2.4791</w:t>
      </w:r>
    </w:p>
    <w:p>
      <w:r>
        <w:t xml:space="preserve">Alku: Johnson toimitti työnsä opettajalle. Loppu: Kun hän tajusi tämän, hän antoi opettajalle potkut.</w:t>
      </w:r>
    </w:p>
    <w:p>
      <w:r>
        <w:rPr>
          <w:b/>
        </w:rPr>
        <w:t xml:space="preserve">Tulos</w:t>
      </w:r>
    </w:p>
    <w:p>
      <w:r>
        <w:t xml:space="preserve">Johnson kertoi rehtorille, että opettaja oli koskenut häneen sopimattomasti.</w:t>
      </w:r>
    </w:p>
    <w:p>
      <w:r>
        <w:rPr>
          <w:b/>
        </w:rPr>
        <w:t xml:space="preserve">Tulos</w:t>
      </w:r>
    </w:p>
    <w:p>
      <w:r>
        <w:t xml:space="preserve">Opettaja tuli töihin humalassa.</w:t>
      </w:r>
    </w:p>
    <w:p>
      <w:r>
        <w:rPr>
          <w:b/>
        </w:rPr>
        <w:t xml:space="preserve">Esimerkki 2.4792</w:t>
      </w:r>
    </w:p>
    <w:p>
      <w:r>
        <w:t xml:space="preserve">Alku: Henry leikki lelupuhelimella. Loppu: Henry onnistui piiloutumaan tytöltä.</w:t>
      </w:r>
    </w:p>
    <w:p>
      <w:r>
        <w:rPr>
          <w:b/>
        </w:rPr>
        <w:t xml:space="preserve">Tulos</w:t>
      </w:r>
    </w:p>
    <w:p>
      <w:r>
        <w:t xml:space="preserve">Hänen siskonsa suuttui, koska se oli hänen lelunsa.</w:t>
      </w:r>
    </w:p>
    <w:p>
      <w:r>
        <w:rPr>
          <w:b/>
        </w:rPr>
        <w:t xml:space="preserve">Tulos</w:t>
      </w:r>
    </w:p>
    <w:p>
      <w:r>
        <w:t xml:space="preserve">Henry näki äitinsä kävelevän kohti huonetta.</w:t>
      </w:r>
    </w:p>
    <w:p>
      <w:r>
        <w:rPr>
          <w:b/>
        </w:rPr>
        <w:t xml:space="preserve">Tulos</w:t>
      </w:r>
    </w:p>
    <w:p>
      <w:r>
        <w:t xml:space="preserve">Henry ei halunnut lopettaa leikkimistä.</w:t>
      </w:r>
    </w:p>
    <w:p>
      <w:r>
        <w:rPr>
          <w:b/>
        </w:rPr>
        <w:t xml:space="preserve">Tulos</w:t>
      </w:r>
    </w:p>
    <w:p>
      <w:r>
        <w:t xml:space="preserve">Hänen siskonsa halusi ottaa sen.</w:t>
      </w:r>
    </w:p>
    <w:p>
      <w:r>
        <w:rPr>
          <w:b/>
        </w:rPr>
        <w:t xml:space="preserve">Esimerkki 2.4793</w:t>
      </w:r>
    </w:p>
    <w:p>
      <w:r>
        <w:t xml:space="preserve">Alku: Sally halusi uuden beaglen pennun. Loppu: Sally osti pennun ja toi sen kotiin.</w:t>
      </w:r>
    </w:p>
    <w:p>
      <w:r>
        <w:rPr>
          <w:b/>
        </w:rPr>
        <w:t xml:space="preserve">Tulos</w:t>
      </w:r>
    </w:p>
    <w:p>
      <w:r>
        <w:t xml:space="preserve">Sally löysi lemmikkieläinkaupasta koiranpennun, johon hän ihastui.</w:t>
      </w:r>
    </w:p>
    <w:p>
      <w:r>
        <w:rPr>
          <w:b/>
        </w:rPr>
        <w:t xml:space="preserve">Tulos</w:t>
      </w:r>
    </w:p>
    <w:p>
      <w:r>
        <w:t xml:space="preserve">Sally näki lemmikkieläinkaupassa koiranpennun, johon hän ihastui.</w:t>
      </w:r>
    </w:p>
    <w:p>
      <w:r>
        <w:rPr>
          <w:b/>
        </w:rPr>
        <w:t xml:space="preserve">Tulos</w:t>
      </w:r>
    </w:p>
    <w:p>
      <w:r>
        <w:t xml:space="preserve">Sally meni kenneliin ja vieraili siellä nuorimman pennun luona.</w:t>
      </w:r>
    </w:p>
    <w:p>
      <w:r>
        <w:rPr>
          <w:b/>
        </w:rPr>
        <w:t xml:space="preserve">Tulos</w:t>
      </w:r>
    </w:p>
    <w:p>
      <w:r>
        <w:t xml:space="preserve">Sally meni vanhempiensa kanssa eläinkauppaan.</w:t>
      </w:r>
    </w:p>
    <w:p>
      <w:r>
        <w:rPr>
          <w:b/>
        </w:rPr>
        <w:t xml:space="preserve">Esimerkki 2.4794</w:t>
      </w:r>
    </w:p>
    <w:p>
      <w:r>
        <w:t xml:space="preserve">Alku: Jane rakastaa tuoreita kukkia. Loppu: Äidin ohjeista huolimatta Jane tappoi uudet kukkansa.</w:t>
      </w:r>
    </w:p>
    <w:p>
      <w:r>
        <w:rPr>
          <w:b/>
        </w:rPr>
        <w:t xml:space="preserve">Tulos</w:t>
      </w:r>
    </w:p>
    <w:p>
      <w:r>
        <w:t xml:space="preserve">hänen äitinsä oli juuri istuttanut kukkia, ja Jane halusi ne.</w:t>
      </w:r>
    </w:p>
    <w:p>
      <w:r>
        <w:rPr>
          <w:b/>
        </w:rPr>
        <w:t xml:space="preserve">Tulos</w:t>
      </w:r>
    </w:p>
    <w:p>
      <w:r>
        <w:t xml:space="preserve">Jane osti kukkia ja kysyi äidiltään, miten niitä hoidetaan.</w:t>
      </w:r>
    </w:p>
    <w:p>
      <w:r>
        <w:rPr>
          <w:b/>
        </w:rPr>
        <w:t xml:space="preserve">Tulos</w:t>
      </w:r>
    </w:p>
    <w:p>
      <w:r>
        <w:t xml:space="preserve">Janen äiti muistutti häntä kukkien kastelemisesta.</w:t>
      </w:r>
    </w:p>
    <w:p>
      <w:r>
        <w:rPr>
          <w:b/>
        </w:rPr>
        <w:t xml:space="preserve">Tulos</w:t>
      </w:r>
    </w:p>
    <w:p>
      <w:r>
        <w:t xml:space="preserve">Janen äiti käski häntä jättämään kukat rauhaan.</w:t>
      </w:r>
    </w:p>
    <w:p>
      <w:r>
        <w:rPr>
          <w:b/>
        </w:rPr>
        <w:t xml:space="preserve">Esimerkki 2.4795</w:t>
      </w:r>
    </w:p>
    <w:p>
      <w:r>
        <w:t xml:space="preserve">Alku: Syvällä Montanan metsissä oli karhu. Loppu: Karhu pelasti metsänsä ja sai elää onnellisena elämänsä loppuun asti.</w:t>
      </w:r>
    </w:p>
    <w:p>
      <w:r>
        <w:rPr>
          <w:b/>
        </w:rPr>
        <w:t xml:space="preserve">Tulos</w:t>
      </w:r>
    </w:p>
    <w:p>
      <w:r>
        <w:t xml:space="preserve">Tappoi ei-toivottuja saaliita elinympäristössään.</w:t>
      </w:r>
    </w:p>
    <w:p>
      <w:r>
        <w:rPr>
          <w:b/>
        </w:rPr>
        <w:t xml:space="preserve">Tulos</w:t>
      </w:r>
    </w:p>
    <w:p>
      <w:r>
        <w:t xml:space="preserve">Karhu sammutti pienen nuotion.</w:t>
      </w:r>
    </w:p>
    <w:p>
      <w:r>
        <w:rPr>
          <w:b/>
        </w:rPr>
        <w:t xml:space="preserve">Tulos</w:t>
      </w:r>
    </w:p>
    <w:p>
      <w:r>
        <w:t xml:space="preserve">Karhun metsä oli vaarassa.</w:t>
      </w:r>
    </w:p>
    <w:p>
      <w:r>
        <w:rPr>
          <w:b/>
        </w:rPr>
        <w:t xml:space="preserve">Tulos</w:t>
      </w:r>
    </w:p>
    <w:p>
      <w:r>
        <w:t xml:space="preserve">Metsää uhkasi metsäkato.</w:t>
      </w:r>
    </w:p>
    <w:p>
      <w:r>
        <w:rPr>
          <w:b/>
        </w:rPr>
        <w:t xml:space="preserve">Esimerkki 2.4796</w:t>
      </w:r>
    </w:p>
    <w:p>
      <w:r>
        <w:t xml:space="preserve">Alku: Amyn ystävä Ella oli hänen ihastuksensa Rayn kaksonen. Loppu: Amy huomasi, että Ella oli epämukava ja vaihtoi puheenaihetta.</w:t>
      </w:r>
    </w:p>
    <w:p>
      <w:r>
        <w:rPr>
          <w:b/>
        </w:rPr>
        <w:t xml:space="preserve">Tulos</w:t>
      </w:r>
    </w:p>
    <w:p>
      <w:r>
        <w:t xml:space="preserve">Amy kysyi Ellalta mahdollisesta Rayn seurustelusta.</w:t>
      </w:r>
    </w:p>
    <w:p>
      <w:r>
        <w:rPr>
          <w:b/>
        </w:rPr>
        <w:t xml:space="preserve">Tulos</w:t>
      </w:r>
    </w:p>
    <w:p>
      <w:r>
        <w:t xml:space="preserve">Amy kysyi Ellalta paljon kysymyksiä Raysta.</w:t>
      </w:r>
    </w:p>
    <w:p>
      <w:r>
        <w:rPr>
          <w:b/>
        </w:rPr>
        <w:t xml:space="preserve">Tulos</w:t>
      </w:r>
    </w:p>
    <w:p>
      <w:r>
        <w:t xml:space="preserve">Amy kysyi Ellalta, pitikö Ray Amystä.</w:t>
      </w:r>
    </w:p>
    <w:p>
      <w:r>
        <w:rPr>
          <w:b/>
        </w:rPr>
        <w:t xml:space="preserve">Tulos</w:t>
      </w:r>
    </w:p>
    <w:p>
      <w:r>
        <w:t xml:space="preserve">Amy alkoi puhua Raysta.</w:t>
      </w:r>
    </w:p>
    <w:p>
      <w:r>
        <w:rPr>
          <w:b/>
        </w:rPr>
        <w:t xml:space="preserve">Tulos</w:t>
      </w:r>
    </w:p>
    <w:p>
      <w:r>
        <w:t xml:space="preserve">Amy kertoi Ellalle pitävänsä Raysta.</w:t>
      </w:r>
    </w:p>
    <w:p>
      <w:r>
        <w:rPr>
          <w:b/>
        </w:rPr>
        <w:t xml:space="preserve">Esimerkki 2.4797</w:t>
      </w:r>
    </w:p>
    <w:p>
      <w:r>
        <w:t xml:space="preserve">Alku: Freda huomaa, että hänen nurmikkonsa ruoho on kasvanut liian pitkäksi. Loppu: Freda on hyvin ylpeä siitä, että hänen nurmikkonsa ruoho on nyt lyhyt.</w:t>
      </w:r>
    </w:p>
    <w:p>
      <w:r>
        <w:rPr>
          <w:b/>
        </w:rPr>
        <w:t xml:space="preserve">Tulos</w:t>
      </w:r>
    </w:p>
    <w:p>
      <w:r>
        <w:t xml:space="preserve">Frieda leikkasi nurmikon ja hoiti pihatyöt loppuun.</w:t>
      </w:r>
    </w:p>
    <w:p>
      <w:r>
        <w:rPr>
          <w:b/>
        </w:rPr>
        <w:t xml:space="preserve">Tulos</w:t>
      </w:r>
    </w:p>
    <w:p>
      <w:r>
        <w:t xml:space="preserve">Sitten hän leikkasi ruohon.</w:t>
      </w:r>
    </w:p>
    <w:p>
      <w:r>
        <w:rPr>
          <w:b/>
        </w:rPr>
        <w:t xml:space="preserve">Esimerkki 2.4798</w:t>
      </w:r>
    </w:p>
    <w:p>
      <w:r>
        <w:t xml:space="preserve">Alku: Kun Billy meni nukkumaan tiistai-iltana, satoi lunta. Loppu: Koulu peruttiin kolmeksi seuraavaksi päiväksi.</w:t>
      </w:r>
    </w:p>
    <w:p>
      <w:r>
        <w:rPr>
          <w:b/>
        </w:rPr>
        <w:t xml:space="preserve">Tulos</w:t>
      </w:r>
    </w:p>
    <w:p>
      <w:r>
        <w:t xml:space="preserve">Helen heräsi erittäin voimakkaaseen lumimyrskyyn.</w:t>
      </w:r>
    </w:p>
    <w:p>
      <w:r>
        <w:rPr>
          <w:b/>
        </w:rPr>
        <w:t xml:space="preserve">Tulos</w:t>
      </w:r>
    </w:p>
    <w:p>
      <w:r>
        <w:t xml:space="preserve">Lunta satoi koko yön.</w:t>
      </w:r>
    </w:p>
    <w:p>
      <w:r>
        <w:rPr>
          <w:b/>
        </w:rPr>
        <w:t xml:space="preserve">Tulos</w:t>
      </w:r>
    </w:p>
    <w:p>
      <w:r>
        <w:t xml:space="preserve">Billyn kadulla satoi metrin verran lunta.</w:t>
      </w:r>
    </w:p>
    <w:p>
      <w:r>
        <w:rPr>
          <w:b/>
        </w:rPr>
        <w:t xml:space="preserve">Tulos</w:t>
      </w:r>
    </w:p>
    <w:p>
      <w:r>
        <w:t xml:space="preserve">Kun Billy heräsi, ulkona oli 23 tuumaa.</w:t>
      </w:r>
    </w:p>
    <w:p>
      <w:r>
        <w:rPr>
          <w:b/>
        </w:rPr>
        <w:t xml:space="preserve">Tulos</w:t>
      </w:r>
    </w:p>
    <w:p>
      <w:r>
        <w:t xml:space="preserve">Kun Billy heräsi, lunta satoi yhä.</w:t>
      </w:r>
    </w:p>
    <w:p>
      <w:r>
        <w:rPr>
          <w:b/>
        </w:rPr>
        <w:t xml:space="preserve">Esimerkki 2.4799</w:t>
      </w:r>
    </w:p>
    <w:p>
      <w:r>
        <w:t xml:space="preserve">Alku: Donaldilla todettiin keuhkosyöpä. Loppu: Tänään Donaldin syöpä on parantunut.</w:t>
      </w:r>
    </w:p>
    <w:p>
      <w:r>
        <w:rPr>
          <w:b/>
        </w:rPr>
        <w:t xml:space="preserve">Tulos</w:t>
      </w:r>
    </w:p>
    <w:p>
      <w:r>
        <w:t xml:space="preserve">Donald teki kaiken, mitä lääkäri käski.</w:t>
      </w:r>
    </w:p>
    <w:p>
      <w:r>
        <w:rPr>
          <w:b/>
        </w:rPr>
        <w:t xml:space="preserve">Tulos</w:t>
      </w:r>
    </w:p>
    <w:p>
      <w:r>
        <w:t xml:space="preserve">Donald sai tietää marihuanasta.</w:t>
      </w:r>
    </w:p>
    <w:p>
      <w:r>
        <w:rPr>
          <w:b/>
        </w:rPr>
        <w:t xml:space="preserve">Tulos</w:t>
      </w:r>
    </w:p>
    <w:p>
      <w:r>
        <w:t xml:space="preserve">Donald sai hoitoa ajoissa.</w:t>
      </w:r>
    </w:p>
    <w:p>
      <w:r>
        <w:rPr>
          <w:b/>
        </w:rPr>
        <w:t xml:space="preserve">Tulos</w:t>
      </w:r>
    </w:p>
    <w:p>
      <w:r>
        <w:t xml:space="preserve">Donaldin kemoterapia oli menestys.</w:t>
      </w:r>
    </w:p>
    <w:p>
      <w:r>
        <w:rPr>
          <w:b/>
        </w:rPr>
        <w:t xml:space="preserve">Tulos</w:t>
      </w:r>
    </w:p>
    <w:p>
      <w:r>
        <w:t xml:space="preserve">Lääkärit löysivät syövän varhain ja pystyivät hoitamaan sen.</w:t>
      </w:r>
    </w:p>
    <w:p>
      <w:r>
        <w:rPr>
          <w:b/>
        </w:rPr>
        <w:t xml:space="preserve">Esimerkki 2.4800</w:t>
      </w:r>
    </w:p>
    <w:p>
      <w:r>
        <w:t xml:space="preserve">Alku: Kävin viime viikolla silmätarkastuksessa. Loppu: Ostin silmälasit paikan päällä, mutta haluan silti piilolinssit.</w:t>
      </w:r>
    </w:p>
    <w:p>
      <w:r>
        <w:rPr>
          <w:b/>
        </w:rPr>
        <w:t xml:space="preserve">Tulos</w:t>
      </w:r>
    </w:p>
    <w:p>
      <w:r>
        <w:t xml:space="preserve">Sain tietää, että minun on käytettävä silmälaseja.</w:t>
      </w:r>
    </w:p>
    <w:p>
      <w:r>
        <w:rPr>
          <w:b/>
        </w:rPr>
        <w:t xml:space="preserve">Tulos</w:t>
      </w:r>
    </w:p>
    <w:p>
      <w:r>
        <w:t xml:space="preserve">Lääkäri sanoi, että tarvitsen silmälasit.</w:t>
      </w:r>
    </w:p>
    <w:p>
      <w:r>
        <w:rPr>
          <w:b/>
        </w:rPr>
        <w:t xml:space="preserve">Tulos</w:t>
      </w:r>
    </w:p>
    <w:p>
      <w:r>
        <w:t xml:space="preserve">Minulle määrättiin silmälasit.</w:t>
      </w:r>
    </w:p>
    <w:p>
      <w:r>
        <w:rPr>
          <w:b/>
        </w:rPr>
        <w:t xml:space="preserve">Tulos</w:t>
      </w:r>
    </w:p>
    <w:p>
      <w:r>
        <w:t xml:space="preserve">Silmälääkäri mittasi minulle silmälasit.</w:t>
      </w:r>
    </w:p>
    <w:p>
      <w:r>
        <w:rPr>
          <w:b/>
        </w:rPr>
        <w:t xml:space="preserve">Esimerkki 2.4801</w:t>
      </w:r>
    </w:p>
    <w:p>
      <w:r>
        <w:t xml:space="preserve">Alku: Frank ei halunnut tehdä läksyjään. Loppu: Frank menetti videopelinsä viikoksi.</w:t>
      </w:r>
    </w:p>
    <w:p>
      <w:r>
        <w:rPr>
          <w:b/>
        </w:rPr>
        <w:t xml:space="preserve">Tulos</w:t>
      </w:r>
    </w:p>
    <w:p>
      <w:r>
        <w:t xml:space="preserve">Frank ei tehnyt läksyjään ja sai huonon arvosanan.</w:t>
      </w:r>
    </w:p>
    <w:p>
      <w:r>
        <w:rPr>
          <w:b/>
        </w:rPr>
        <w:t xml:space="preserve">Tulos</w:t>
      </w:r>
    </w:p>
    <w:p>
      <w:r>
        <w:t xml:space="preserve">Franksin vanhemmat huomasivat tämän, kun hänen todistuksessaan oli useita nelosia.</w:t>
      </w:r>
    </w:p>
    <w:p>
      <w:r>
        <w:rPr>
          <w:b/>
        </w:rPr>
        <w:t xml:space="preserve">Tulos</w:t>
      </w:r>
    </w:p>
    <w:p>
      <w:r>
        <w:t xml:space="preserve">Hän ei tehnyt läksyjään, ja äiti sai tietää.</w:t>
      </w:r>
    </w:p>
    <w:p>
      <w:r>
        <w:rPr>
          <w:b/>
        </w:rPr>
        <w:t xml:space="preserve">Tulos</w:t>
      </w:r>
    </w:p>
    <w:p>
      <w:r>
        <w:t xml:space="preserve">Hänen vanhempansa päättivät rangaista häntä laiskuudestaan.</w:t>
      </w:r>
    </w:p>
    <w:p>
      <w:r>
        <w:rPr>
          <w:b/>
        </w:rPr>
        <w:t xml:space="preserve">Esimerkki 2.4802</w:t>
      </w:r>
    </w:p>
    <w:p>
      <w:r>
        <w:t xml:space="preserve">Alku: Kathy meni Buckle-kauppaan ostamaan farkkuja. Lopetus: Hän juoksi ulos ja kertoi työntekijöille ja soitti poliisit.</w:t>
      </w:r>
    </w:p>
    <w:p>
      <w:r>
        <w:rPr>
          <w:b/>
        </w:rPr>
        <w:t xml:space="preserve">Tulos</w:t>
      </w:r>
    </w:p>
    <w:p>
      <w:r>
        <w:t xml:space="preserve">Kathy näki, että kauppa ryöstettiin.</w:t>
      </w:r>
    </w:p>
    <w:p>
      <w:r>
        <w:rPr>
          <w:b/>
        </w:rPr>
        <w:t xml:space="preserve">Tulos</w:t>
      </w:r>
    </w:p>
    <w:p>
      <w:r>
        <w:t xml:space="preserve">Joku varasti Kathyn käsilaukun, kun hän oli pukuhuoneessa.</w:t>
      </w:r>
    </w:p>
    <w:p>
      <w:r>
        <w:rPr>
          <w:b/>
        </w:rPr>
        <w:t xml:space="preserve">Tulos</w:t>
      </w:r>
    </w:p>
    <w:p>
      <w:r>
        <w:t xml:space="preserve">Kun hän oli sovittamassa vaatteita, mies yritti varastaa hänen käsilaukkunsa.</w:t>
      </w:r>
    </w:p>
    <w:p>
      <w:r>
        <w:rPr>
          <w:b/>
        </w:rPr>
        <w:t xml:space="preserve">Esimerkki 2.4803</w:t>
      </w:r>
    </w:p>
    <w:p>
      <w:r>
        <w:t xml:space="preserve">Alku: Työpaikallani asetettiin kaikenlaisia uusia sääntöjä. Loppu: Työympäristö oli muuttunut liian myrkylliseksi.</w:t>
      </w:r>
    </w:p>
    <w:p>
      <w:r>
        <w:rPr>
          <w:b/>
        </w:rPr>
        <w:t xml:space="preserve">Tulos</w:t>
      </w:r>
    </w:p>
    <w:p>
      <w:r>
        <w:t xml:space="preserve">Uudet säännöt saivat työntekijät vihaamaan toisiaan.</w:t>
      </w:r>
    </w:p>
    <w:p>
      <w:r>
        <w:rPr>
          <w:b/>
        </w:rPr>
        <w:t xml:space="preserve">Tulos</w:t>
      </w:r>
    </w:p>
    <w:p>
      <w:r>
        <w:t xml:space="preserve">Kiusaamista vastaan oli sääntö.</w:t>
      </w:r>
    </w:p>
    <w:p>
      <w:r>
        <w:rPr>
          <w:b/>
        </w:rPr>
        <w:t xml:space="preserve">Tulos</w:t>
      </w:r>
    </w:p>
    <w:p>
      <w:r>
        <w:t xml:space="preserve">Sääntöjä oli niin paljon, että työntekijät menivät sekaisin, ja sormella osoittaminen alkoi.</w:t>
      </w:r>
    </w:p>
    <w:p>
      <w:r>
        <w:rPr>
          <w:b/>
        </w:rPr>
        <w:t xml:space="preserve">Esimerkki 2.4804</w:t>
      </w:r>
    </w:p>
    <w:p>
      <w:r>
        <w:t xml:space="preserve">Alku: Camilla oli puistossa ystäviensä kanssa. Loppu: Camillan yllätykseksi se oli makeaa kuin hunaja.</w:t>
      </w:r>
    </w:p>
    <w:p>
      <w:r>
        <w:rPr>
          <w:b/>
        </w:rPr>
        <w:t xml:space="preserve">Tulos</w:t>
      </w:r>
    </w:p>
    <w:p>
      <w:r>
        <w:t xml:space="preserve">Camilla söi uutta ruokaa.</w:t>
      </w:r>
    </w:p>
    <w:p>
      <w:r>
        <w:rPr>
          <w:b/>
        </w:rPr>
        <w:t xml:space="preserve">Tulos</w:t>
      </w:r>
    </w:p>
    <w:p>
      <w:r>
        <w:t xml:space="preserve">Camilla antoi minulle jäätelöä.</w:t>
      </w:r>
    </w:p>
    <w:p>
      <w:r>
        <w:rPr>
          <w:b/>
        </w:rPr>
        <w:t xml:space="preserve">Tulos</w:t>
      </w:r>
    </w:p>
    <w:p>
      <w:r>
        <w:t xml:space="preserve">Hän maistoi kukkaa rohkeudesta.</w:t>
      </w:r>
    </w:p>
    <w:p>
      <w:r>
        <w:rPr>
          <w:b/>
        </w:rPr>
        <w:t xml:space="preserve">Tulos</w:t>
      </w:r>
    </w:p>
    <w:p>
      <w:r>
        <w:t xml:space="preserve">Camilla kokeili ensimmäistä kertaa jäädytettyä jogurttia.</w:t>
      </w:r>
    </w:p>
    <w:p>
      <w:r>
        <w:rPr>
          <w:b/>
        </w:rPr>
        <w:t xml:space="preserve">Esimerkki 2.4805</w:t>
      </w:r>
    </w:p>
    <w:p>
      <w:r>
        <w:t xml:space="preserve">Alku: Miken äiti oli juuri ostanut ison pussillisen karkkia Mikelle. Loppu: Mike sai lopulta kovan vatsakivun ja vannoi, ettei enää koskaan syö karkkia.</w:t>
      </w:r>
    </w:p>
    <w:p>
      <w:r>
        <w:rPr>
          <w:b/>
        </w:rPr>
        <w:t xml:space="preserve">Tulos</w:t>
      </w:r>
    </w:p>
    <w:p>
      <w:r>
        <w:t xml:space="preserve">Mike söi tonneittain karkkia.</w:t>
      </w:r>
    </w:p>
    <w:p>
      <w:r>
        <w:rPr>
          <w:b/>
        </w:rPr>
        <w:t xml:space="preserve">Tulos</w:t>
      </w:r>
    </w:p>
    <w:p>
      <w:r>
        <w:t xml:space="preserve">Mike söi kaikki karkit hyvin nopeasti.</w:t>
      </w:r>
    </w:p>
    <w:p>
      <w:r>
        <w:rPr>
          <w:b/>
        </w:rPr>
        <w:t xml:space="preserve">Tulos</w:t>
      </w:r>
    </w:p>
    <w:p>
      <w:r>
        <w:t xml:space="preserve">Mike söi koko karkkipussin.</w:t>
      </w:r>
    </w:p>
    <w:p>
      <w:r>
        <w:rPr>
          <w:b/>
        </w:rPr>
        <w:t xml:space="preserve">Tulos</w:t>
      </w:r>
    </w:p>
    <w:p>
      <w:r>
        <w:t xml:space="preserve">Mike söi koko karkkipussin yhdellä istumalla.</w:t>
      </w:r>
    </w:p>
    <w:p>
      <w:r>
        <w:rPr>
          <w:b/>
        </w:rPr>
        <w:t xml:space="preserve">Esimerkki 2.4806</w:t>
      </w:r>
    </w:p>
    <w:p>
      <w:r>
        <w:t xml:space="preserve">Alku: Julie käytti paljon tunteja blogien kirjoittamiseen verkkosivustolleen. Loppu: Julie soitti järkyttyneenä, koska nyt hän ei saa asiakkaita.</w:t>
      </w:r>
    </w:p>
    <w:p>
      <w:r>
        <w:rPr>
          <w:b/>
        </w:rPr>
        <w:t xml:space="preserve">Tulos</w:t>
      </w:r>
    </w:p>
    <w:p>
      <w:r>
        <w:t xml:space="preserve">Kaiken sen työn jälkeen kukaan ei ostanut Julielta mitään.</w:t>
      </w:r>
    </w:p>
    <w:p>
      <w:r>
        <w:rPr>
          <w:b/>
        </w:rPr>
        <w:t xml:space="preserve">Tulos</w:t>
      </w:r>
    </w:p>
    <w:p>
      <w:r>
        <w:t xml:space="preserve">Juliella on myös työ tavaroiden myynnissä, joka ei sujunut hyvin.</w:t>
      </w:r>
    </w:p>
    <w:p>
      <w:r>
        <w:rPr>
          <w:b/>
        </w:rPr>
        <w:t xml:space="preserve">Tulos</w:t>
      </w:r>
    </w:p>
    <w:p>
      <w:r>
        <w:t xml:space="preserve">Julie kirjoitti mukavia asioita alt-rightista.</w:t>
      </w:r>
    </w:p>
    <w:p>
      <w:r>
        <w:rPr>
          <w:b/>
        </w:rPr>
        <w:t xml:space="preserve">Tulos</w:t>
      </w:r>
    </w:p>
    <w:p>
      <w:r>
        <w:t xml:space="preserve">Sen jälkeen Julie kirjoitti vihamielisen jutun.</w:t>
      </w:r>
    </w:p>
    <w:p>
      <w:r>
        <w:rPr>
          <w:b/>
        </w:rPr>
        <w:t xml:space="preserve">Tulos</w:t>
      </w:r>
    </w:p>
    <w:p>
      <w:r>
        <w:t xml:space="preserve">Kukaan ei pitänyt Julien blogeista.</w:t>
      </w:r>
    </w:p>
    <w:p>
      <w:r>
        <w:rPr>
          <w:b/>
        </w:rPr>
        <w:t xml:space="preserve">Esimerkki 2.4807</w:t>
      </w:r>
    </w:p>
    <w:p>
      <w:r>
        <w:t xml:space="preserve">Alku: Mark osti kaupasta kuusi erilaista arpaa. Loppu: Myyntihenkilökunta saattoi vain nauraa.</w:t>
      </w:r>
    </w:p>
    <w:p>
      <w:r>
        <w:rPr>
          <w:b/>
        </w:rPr>
        <w:t xml:space="preserve">Tulos</w:t>
      </w:r>
    </w:p>
    <w:p>
      <w:r>
        <w:t xml:space="preserve">Mark kysyi kassalta, oliko yksikään lipuista voittaja.</w:t>
      </w:r>
    </w:p>
    <w:p>
      <w:r>
        <w:rPr>
          <w:b/>
        </w:rPr>
        <w:t xml:space="preserve">Tulos</w:t>
      </w:r>
    </w:p>
    <w:p>
      <w:r>
        <w:t xml:space="preserve">Mark ei voittanut yhdessäkään niistä.</w:t>
      </w:r>
    </w:p>
    <w:p>
      <w:r>
        <w:rPr>
          <w:b/>
        </w:rPr>
        <w:t xml:space="preserve">Tulos</w:t>
      </w:r>
    </w:p>
    <w:p>
      <w:r>
        <w:t xml:space="preserve">Mark hävisi jokaisen lipun.</w:t>
      </w:r>
    </w:p>
    <w:p>
      <w:r>
        <w:rPr>
          <w:b/>
        </w:rPr>
        <w:t xml:space="preserve">Tulos</w:t>
      </w:r>
    </w:p>
    <w:p>
      <w:r>
        <w:t xml:space="preserve">Mark hävisi kaikille.</w:t>
      </w:r>
    </w:p>
    <w:p>
      <w:r>
        <w:rPr>
          <w:b/>
        </w:rPr>
        <w:t xml:space="preserve">Esimerkki 2.4808</w:t>
      </w:r>
    </w:p>
    <w:p>
      <w:r>
        <w:t xml:space="preserve">Alku: Anna näki lehdessä upean alligaattorikuvioisen käsilaukun. Loppu: Anna päätti sittenkin olla ostamatta käsilaukkua.</w:t>
      </w:r>
    </w:p>
    <w:p>
      <w:r>
        <w:rPr>
          <w:b/>
        </w:rPr>
        <w:t xml:space="preserve">Tulos</w:t>
      </w:r>
    </w:p>
    <w:p>
      <w:r>
        <w:t xml:space="preserve">Annan piti ostaa uusi käsilaukku.</w:t>
      </w:r>
    </w:p>
    <w:p>
      <w:r>
        <w:rPr>
          <w:b/>
        </w:rPr>
        <w:t xml:space="preserve">Tulos</w:t>
      </w:r>
    </w:p>
    <w:p>
      <w:r>
        <w:t xml:space="preserve">Anna soittaa saadakseen tietää käsilaukun hinnan.</w:t>
      </w:r>
    </w:p>
    <w:p>
      <w:r>
        <w:rPr>
          <w:b/>
        </w:rPr>
        <w:t xml:space="preserve">Tulos</w:t>
      </w:r>
    </w:p>
    <w:p>
      <w:r>
        <w:t xml:space="preserve">Anna tajusi, että käsilaukku oli hyvin kallis.</w:t>
      </w:r>
    </w:p>
    <w:p>
      <w:r>
        <w:rPr>
          <w:b/>
        </w:rPr>
        <w:t xml:space="preserve">Tulos</w:t>
      </w:r>
    </w:p>
    <w:p>
      <w:r>
        <w:t xml:space="preserve">kukkaro oli 1000.</w:t>
      </w:r>
    </w:p>
    <w:p>
      <w:r>
        <w:rPr>
          <w:b/>
        </w:rPr>
        <w:t xml:space="preserve">Tulos</w:t>
      </w:r>
    </w:p>
    <w:p>
      <w:r>
        <w:t xml:space="preserve">Käsilaukku oli hyvin kallis.</w:t>
      </w:r>
    </w:p>
    <w:p>
      <w:r>
        <w:rPr>
          <w:b/>
        </w:rPr>
        <w:t xml:space="preserve">Esimerkki 2.4809</w:t>
      </w:r>
    </w:p>
    <w:p>
      <w:r>
        <w:t xml:space="preserve">Alku: Sinclair menetti silmänsä sodassa. Loppu: Kunnes eräänä päivänä hän otti yliannostuksen ja kuoli.</w:t>
      </w:r>
    </w:p>
    <w:p>
      <w:r>
        <w:rPr>
          <w:b/>
        </w:rPr>
        <w:t xml:space="preserve">Tulos</w:t>
      </w:r>
    </w:p>
    <w:p>
      <w:r>
        <w:t xml:space="preserve">Sinclair otti kipulääkkeitä silmäleikkauksen jälkeen.</w:t>
      </w:r>
    </w:p>
    <w:p>
      <w:r>
        <w:rPr>
          <w:b/>
        </w:rPr>
        <w:t xml:space="preserve">Tulos</w:t>
      </w:r>
    </w:p>
    <w:p>
      <w:r>
        <w:t xml:space="preserve">Sinclairille kehittyi pitkäaikainen huumeongelma.</w:t>
      </w:r>
    </w:p>
    <w:p>
      <w:r>
        <w:rPr>
          <w:b/>
        </w:rPr>
        <w:t xml:space="preserve">Tulos</w:t>
      </w:r>
    </w:p>
    <w:p>
      <w:r>
        <w:t xml:space="preserve">Sinclair tuli riippuvaiseksi opioideista päästyään sodasta kotiin.</w:t>
      </w:r>
    </w:p>
    <w:p>
      <w:r>
        <w:rPr>
          <w:b/>
        </w:rPr>
        <w:t xml:space="preserve">Tulos</w:t>
      </w:r>
    </w:p>
    <w:p>
      <w:r>
        <w:t xml:space="preserve">Sen jälkeen Sinclair eli elämänsä vihaisena.</w:t>
      </w:r>
    </w:p>
    <w:p>
      <w:r>
        <w:rPr>
          <w:b/>
        </w:rPr>
        <w:t xml:space="preserve">Esimerkki 2.4810</w:t>
      </w:r>
    </w:p>
    <w:p>
      <w:r>
        <w:t xml:space="preserve">Alku: Tammy tykkää virkata. Loppu: Lorelei säilytti huopaa vuosia.</w:t>
      </w:r>
    </w:p>
    <w:p>
      <w:r>
        <w:rPr>
          <w:b/>
        </w:rPr>
        <w:t xml:space="preserve">Tulos</w:t>
      </w:r>
    </w:p>
    <w:p>
      <w:r>
        <w:t xml:space="preserve">Tammy antoi huovan Loreleille.</w:t>
      </w:r>
    </w:p>
    <w:p>
      <w:r>
        <w:rPr>
          <w:b/>
        </w:rPr>
        <w:t xml:space="preserve">Tulos</w:t>
      </w:r>
    </w:p>
    <w:p>
      <w:r>
        <w:t xml:space="preserve">Tammyllä oli koditon ystävä nimeltä Lorelei, jolle hän neuloi huovan.</w:t>
      </w:r>
    </w:p>
    <w:p>
      <w:r>
        <w:rPr>
          <w:b/>
        </w:rPr>
        <w:t xml:space="preserve">Tulos</w:t>
      </w:r>
    </w:p>
    <w:p>
      <w:r>
        <w:t xml:space="preserve">Tammy virkkasi ystävälleen Loreleille huovan tämän syntymäpäiväksi.</w:t>
      </w:r>
    </w:p>
    <w:p>
      <w:r>
        <w:rPr>
          <w:b/>
        </w:rPr>
        <w:t xml:space="preserve">Esimerkki 2.4811</w:t>
      </w:r>
    </w:p>
    <w:p>
      <w:r>
        <w:t xml:space="preserve">Alku: Lynn ja hänen ystävänsä jäivät kiinni hiipimästä sisään keskiyöllä. Loppu: Lynn sai kuukauden kotiarestia.</w:t>
      </w:r>
    </w:p>
    <w:p>
      <w:r>
        <w:rPr>
          <w:b/>
        </w:rPr>
        <w:t xml:space="preserve">Tulos</w:t>
      </w:r>
    </w:p>
    <w:p>
      <w:r>
        <w:t xml:space="preserve">Poliisi vei hänet kotiin.</w:t>
      </w:r>
    </w:p>
    <w:p>
      <w:r>
        <w:rPr>
          <w:b/>
        </w:rPr>
        <w:t xml:space="preserve">Tulos</w:t>
      </w:r>
    </w:p>
    <w:p>
      <w:r>
        <w:t xml:space="preserve">Lynn oli röyhkeä ja puhui takaisin vanhemmilleen.</w:t>
      </w:r>
    </w:p>
    <w:p>
      <w:r>
        <w:rPr>
          <w:b/>
        </w:rPr>
        <w:t xml:space="preserve">Tulos</w:t>
      </w:r>
    </w:p>
    <w:p>
      <w:r>
        <w:t xml:space="preserve">Lynnin vanhemmat kutsuttiin teatteriin.</w:t>
      </w:r>
    </w:p>
    <w:p>
      <w:r>
        <w:rPr>
          <w:b/>
        </w:rPr>
        <w:t xml:space="preserve">Tulos</w:t>
      </w:r>
    </w:p>
    <w:p>
      <w:r>
        <w:t xml:space="preserve">Lynnin äiti nuhteli häntä.</w:t>
      </w:r>
    </w:p>
    <w:p>
      <w:r>
        <w:rPr>
          <w:b/>
        </w:rPr>
        <w:t xml:space="preserve">Esimerkki 2.4812</w:t>
      </w:r>
    </w:p>
    <w:p>
      <w:r>
        <w:t xml:space="preserve">Alku: Matt näyttää todella laihalta ja heikolta. Loppu: Hän kasvattaa paljon lihaksia.</w:t>
      </w:r>
    </w:p>
    <w:p>
      <w:r>
        <w:rPr>
          <w:b/>
        </w:rPr>
        <w:t xml:space="preserve">Tulos</w:t>
      </w:r>
    </w:p>
    <w:p>
      <w:r>
        <w:t xml:space="preserve">Matt päättää aloittaa kuntosaliharjoittelun.</w:t>
      </w:r>
    </w:p>
    <w:p>
      <w:r>
        <w:rPr>
          <w:b/>
        </w:rPr>
        <w:t xml:space="preserve">Tulos</w:t>
      </w:r>
    </w:p>
    <w:p>
      <w:r>
        <w:t xml:space="preserve">Matt alkoi syödä enemmän ja treenata.</w:t>
      </w:r>
    </w:p>
    <w:p>
      <w:r>
        <w:rPr>
          <w:b/>
        </w:rPr>
        <w:t xml:space="preserve">Tulos</w:t>
      </w:r>
    </w:p>
    <w:p>
      <w:r>
        <w:t xml:space="preserve">Matt alkaa nostaa painoja.</w:t>
      </w:r>
    </w:p>
    <w:p>
      <w:r>
        <w:rPr>
          <w:b/>
        </w:rPr>
        <w:t xml:space="preserve">Tulos</w:t>
      </w:r>
    </w:p>
    <w:p>
      <w:r>
        <w:t xml:space="preserve">Matt alkoi nostaa painoa.</w:t>
      </w:r>
    </w:p>
    <w:p>
      <w:r>
        <w:rPr>
          <w:b/>
        </w:rPr>
        <w:t xml:space="preserve">Esimerkki 2.4813</w:t>
      </w:r>
    </w:p>
    <w:p>
      <w:r>
        <w:t xml:space="preserve">Alku: Mark oli erittäin älykäs kuusivuotias poika. Loppu: Markin äiti tuli ja huolehti kaikesta.</w:t>
      </w:r>
    </w:p>
    <w:p>
      <w:r>
        <w:rPr>
          <w:b/>
        </w:rPr>
        <w:t xml:space="preserve">Tulos</w:t>
      </w:r>
    </w:p>
    <w:p>
      <w:r>
        <w:t xml:space="preserve">Mutta hän oli hyvin sotkuinen eikä osannut huolehtia itsestään.</w:t>
      </w:r>
    </w:p>
    <w:p>
      <w:r>
        <w:rPr>
          <w:b/>
        </w:rPr>
        <w:t xml:space="preserve">Tulos</w:t>
      </w:r>
    </w:p>
    <w:p>
      <w:r>
        <w:t xml:space="preserve">Hän joutui vaikeuksiin koulussa, koska kertoi liikaa kavereilleen.</w:t>
      </w:r>
    </w:p>
    <w:p>
      <w:r>
        <w:rPr>
          <w:b/>
        </w:rPr>
        <w:t xml:space="preserve">Tulos</w:t>
      </w:r>
    </w:p>
    <w:p>
      <w:r>
        <w:t xml:space="preserve">Mark kylvetti koiransa. Koira tärisi ja kasteli hänet täysin.</w:t>
      </w:r>
    </w:p>
    <w:p>
      <w:r>
        <w:rPr>
          <w:b/>
        </w:rPr>
        <w:t xml:space="preserve">Tulos</w:t>
      </w:r>
    </w:p>
    <w:p>
      <w:r>
        <w:t xml:space="preserve">Mark tuli liian itsevarmaksi ja yritti jotain, missä hän ei ollut hyvä.</w:t>
      </w:r>
    </w:p>
    <w:p>
      <w:r>
        <w:rPr>
          <w:b/>
        </w:rPr>
        <w:t xml:space="preserve">Esimerkki 2.4814</w:t>
      </w:r>
    </w:p>
    <w:p>
      <w:r>
        <w:t xml:space="preserve">Alku: Ken ajoi uutta sprint-autoaan kilparadalla. Loppu: Kenin auto vedettiin turvaan keskelle rataa.</w:t>
      </w:r>
    </w:p>
    <w:p>
      <w:r>
        <w:rPr>
          <w:b/>
        </w:rPr>
        <w:t xml:space="preserve">Tulos</w:t>
      </w:r>
    </w:p>
    <w:p>
      <w:r>
        <w:t xml:space="preserve">Ken ajoi holtittomasti ja ajoi kolarin.</w:t>
      </w:r>
    </w:p>
    <w:p>
      <w:r>
        <w:rPr>
          <w:b/>
        </w:rPr>
        <w:t xml:space="preserve">Tulos</w:t>
      </w:r>
    </w:p>
    <w:p>
      <w:r>
        <w:t xml:space="preserve">Ken romutti auton.</w:t>
      </w:r>
    </w:p>
    <w:p>
      <w:r>
        <w:rPr>
          <w:b/>
        </w:rPr>
        <w:t xml:space="preserve">Tulos</w:t>
      </w:r>
    </w:p>
    <w:p>
      <w:r>
        <w:t xml:space="preserve">Ken ajoi liian lujaa ja romuttui.</w:t>
      </w:r>
    </w:p>
    <w:p>
      <w:r>
        <w:rPr>
          <w:b/>
        </w:rPr>
        <w:t xml:space="preserve">Tulos</w:t>
      </w:r>
    </w:p>
    <w:p>
      <w:r>
        <w:t xml:space="preserve">Kenin auto alkoi savuta.</w:t>
      </w:r>
    </w:p>
    <w:p>
      <w:r>
        <w:rPr>
          <w:b/>
        </w:rPr>
        <w:t xml:space="preserve">Esimerkki 2.4815</w:t>
      </w:r>
    </w:p>
    <w:p>
      <w:r>
        <w:t xml:space="preserve">Alku: Joe eli yksinäistä elämää. Loppu: Joe tilasi uusia kaapelikanavia, mutta oli silti onneton.</w:t>
      </w:r>
    </w:p>
    <w:p>
      <w:r>
        <w:rPr>
          <w:b/>
        </w:rPr>
        <w:t xml:space="preserve">Tulos</w:t>
      </w:r>
    </w:p>
    <w:p>
      <w:r>
        <w:t xml:space="preserve">Joe päätti katsoa tosi-tv:tä.</w:t>
      </w:r>
    </w:p>
    <w:p>
      <w:r>
        <w:rPr>
          <w:b/>
        </w:rPr>
        <w:t xml:space="preserve">Tulos</w:t>
      </w:r>
    </w:p>
    <w:p>
      <w:r>
        <w:t xml:space="preserve">Joe ajatteli, että useammat tv-ohjelmat tekisivät hänet onnelliseksi.</w:t>
      </w:r>
    </w:p>
    <w:p>
      <w:r>
        <w:rPr>
          <w:b/>
        </w:rPr>
        <w:t xml:space="preserve">Tulos</w:t>
      </w:r>
    </w:p>
    <w:p>
      <w:r>
        <w:t xml:space="preserve">Joe ajatteli television auttavan.</w:t>
      </w:r>
    </w:p>
    <w:p>
      <w:r>
        <w:rPr>
          <w:b/>
        </w:rPr>
        <w:t xml:space="preserve">Esimerkki 2.4816</w:t>
      </w:r>
    </w:p>
    <w:p>
      <w:r>
        <w:t xml:space="preserve">Alku: Valitettavasti kissamme menehtyi kaksi viikkoa sitten. Loppu: Myöhemmin annoimme sille kulhollisen maitoa.</w:t>
      </w:r>
    </w:p>
    <w:p>
      <w:r>
        <w:rPr>
          <w:b/>
        </w:rPr>
        <w:t xml:space="preserve">Tulos</w:t>
      </w:r>
    </w:p>
    <w:p>
      <w:r>
        <w:t xml:space="preserve">Kaipasimme lemmikkiä, joten hankimme uuden kissanpennun.</w:t>
      </w:r>
    </w:p>
    <w:p>
      <w:r>
        <w:rPr>
          <w:b/>
        </w:rPr>
        <w:t xml:space="preserve">Esimerkki 2.4817</w:t>
      </w:r>
    </w:p>
    <w:p>
      <w:r>
        <w:t xml:space="preserve">Alku: Jeff meni apteekkiin hakemaan lääkkeensä. Loppu: Muutamaa päivää myöhemmin hän sai pienen sydänkohtauksen.</w:t>
      </w:r>
    </w:p>
    <w:p>
      <w:r>
        <w:rPr>
          <w:b/>
        </w:rPr>
        <w:t xml:space="preserve">Tulos</w:t>
      </w:r>
    </w:p>
    <w:p>
      <w:r>
        <w:t xml:space="preserve">Hänellä ei ollut varaa lääkkeisiin, joten hän ei saanut niitä.</w:t>
      </w:r>
    </w:p>
    <w:p>
      <w:r>
        <w:rPr>
          <w:b/>
        </w:rPr>
        <w:t xml:space="preserve">Tulos</w:t>
      </w:r>
    </w:p>
    <w:p>
      <w:r>
        <w:t xml:space="preserve">Jeff ei lukenut varoituksia lääkkeiden yhteisvaikutuksista.</w:t>
      </w:r>
    </w:p>
    <w:p>
      <w:r>
        <w:rPr>
          <w:b/>
        </w:rPr>
        <w:t xml:space="preserve">Tulos</w:t>
      </w:r>
    </w:p>
    <w:p>
      <w:r>
        <w:t xml:space="preserve">Jeff ei noudattanut pullon ohjeita.</w:t>
      </w:r>
    </w:p>
    <w:p>
      <w:r>
        <w:rPr>
          <w:b/>
        </w:rPr>
        <w:t xml:space="preserve">Tulos</w:t>
      </w:r>
    </w:p>
    <w:p>
      <w:r>
        <w:t xml:space="preserve">Jeff sairastui seuraavana päivänä.</w:t>
      </w:r>
    </w:p>
    <w:p>
      <w:r>
        <w:rPr>
          <w:b/>
        </w:rPr>
        <w:t xml:space="preserve">Tulos</w:t>
      </w:r>
    </w:p>
    <w:p>
      <w:r>
        <w:t xml:space="preserve">Ohjeissa kehotettiin pysymään viileänä, mutta Jeff ei välittänyt siitä.</w:t>
      </w:r>
    </w:p>
    <w:p>
      <w:r>
        <w:rPr>
          <w:b/>
        </w:rPr>
        <w:t xml:space="preserve">Esimerkki 2.4818</w:t>
      </w:r>
    </w:p>
    <w:p>
      <w:r>
        <w:t xml:space="preserve">Alku: Philip rakasti rinkeleitä. Loppu: Hän päätti, että se oli kaikkien aikojen huonoin joulu.</w:t>
      </w:r>
    </w:p>
    <w:p>
      <w:r>
        <w:rPr>
          <w:b/>
        </w:rPr>
        <w:t xml:space="preserve">Tulos</w:t>
      </w:r>
    </w:p>
    <w:p>
      <w:r>
        <w:t xml:space="preserve">Eräänä jouluna hän ei saanut rinkeleitä, vain sipsejä.</w:t>
      </w:r>
    </w:p>
    <w:p>
      <w:r>
        <w:rPr>
          <w:b/>
        </w:rPr>
        <w:t xml:space="preserve">Tulos</w:t>
      </w:r>
    </w:p>
    <w:p>
      <w:r>
        <w:t xml:space="preserve">Philip ei saanut rinkeliä.</w:t>
      </w:r>
    </w:p>
    <w:p>
      <w:r>
        <w:rPr>
          <w:b/>
        </w:rPr>
        <w:t xml:space="preserve">Tulos</w:t>
      </w:r>
    </w:p>
    <w:p>
      <w:r>
        <w:t xml:space="preserve">Philip ei saanut tänä jouluna rinkeleitä.</w:t>
      </w:r>
    </w:p>
    <w:p>
      <w:r>
        <w:rPr>
          <w:b/>
        </w:rPr>
        <w:t xml:space="preserve">Tulos</w:t>
      </w:r>
    </w:p>
    <w:p>
      <w:r>
        <w:t xml:space="preserve">Philip sai suklaata joululahjaksi.</w:t>
      </w:r>
    </w:p>
    <w:p>
      <w:r>
        <w:rPr>
          <w:b/>
        </w:rPr>
        <w:t xml:space="preserve">Tulos</w:t>
      </w:r>
    </w:p>
    <w:p>
      <w:r>
        <w:t xml:space="preserve">Philipin isoäiti leipoi yleensä rinkeleitä, mutta tänä jouluna hän ei voinut.</w:t>
      </w:r>
    </w:p>
    <w:p>
      <w:r>
        <w:rPr>
          <w:b/>
        </w:rPr>
        <w:t xml:space="preserve">Esimerkki 2.4819</w:t>
      </w:r>
    </w:p>
    <w:p>
      <w:r>
        <w:t xml:space="preserve">Alku: Zack oli rakastanut eläimiä lapsesta asti. Loppu: Zackin eläintarhasta on tullut hyvin suuri ja menestyvä!</w:t>
      </w:r>
    </w:p>
    <w:p>
      <w:r>
        <w:rPr>
          <w:b/>
        </w:rPr>
        <w:t xml:space="preserve">Tulos</w:t>
      </w:r>
    </w:p>
    <w:p>
      <w:r>
        <w:t xml:space="preserve">Kun hän kasvoi aikuiseksi, hän perusti eläintarhan.</w:t>
      </w:r>
    </w:p>
    <w:p>
      <w:r>
        <w:rPr>
          <w:b/>
        </w:rPr>
        <w:t xml:space="preserve">Tulos</w:t>
      </w:r>
    </w:p>
    <w:p>
      <w:r>
        <w:t xml:space="preserve">Zackin naapurit arvostavat hänen ystävällisyyttään paikkakunnan eläimiä kohtaan.</w:t>
      </w:r>
    </w:p>
    <w:p>
      <w:r>
        <w:rPr>
          <w:b/>
        </w:rPr>
        <w:t xml:space="preserve">Tulos</w:t>
      </w:r>
    </w:p>
    <w:p>
      <w:r>
        <w:t xml:space="preserve">Zack päätti avata oman eläintarhan.</w:t>
      </w:r>
    </w:p>
    <w:p>
      <w:r>
        <w:rPr>
          <w:b/>
        </w:rPr>
        <w:t xml:space="preserve">Tulos</w:t>
      </w:r>
    </w:p>
    <w:p>
      <w:r>
        <w:t xml:space="preserve">Zack on tukenut eläintarhaa ja kertonut siitä kaikille ystävilleen.</w:t>
      </w:r>
    </w:p>
    <w:p>
      <w:r>
        <w:rPr>
          <w:b/>
        </w:rPr>
        <w:t xml:space="preserve">Esimerkki 2.4820</w:t>
      </w:r>
    </w:p>
    <w:p>
      <w:r>
        <w:t xml:space="preserve">Alku: Lily oli kyllästynyt siihen, että hänen vanhempansa yrittivät vetää hänen irronneen hampaansa ulos. Loppu: Hänen hampaansa oli vihdoin tullut ulos.</w:t>
      </w:r>
    </w:p>
    <w:p>
      <w:r>
        <w:rPr>
          <w:b/>
        </w:rPr>
        <w:t xml:space="preserve">Tulos</w:t>
      </w:r>
    </w:p>
    <w:p>
      <w:r>
        <w:t xml:space="preserve">Kesti päiviä ennen kuin se tuli ulos.</w:t>
      </w:r>
    </w:p>
    <w:p>
      <w:r>
        <w:rPr>
          <w:b/>
        </w:rPr>
        <w:t xml:space="preserve">Tulos</w:t>
      </w:r>
    </w:p>
    <w:p>
      <w:r>
        <w:t xml:space="preserve">Lily puraisi omenaa.</w:t>
      </w:r>
    </w:p>
    <w:p>
      <w:r>
        <w:rPr>
          <w:b/>
        </w:rPr>
        <w:t xml:space="preserve">Tulos</w:t>
      </w:r>
    </w:p>
    <w:p>
      <w:r>
        <w:t xml:space="preserve">Lily kieltäytyy antamasta heidän jatkaa yrittämistä.</w:t>
      </w:r>
    </w:p>
    <w:p>
      <w:r>
        <w:rPr>
          <w:b/>
        </w:rPr>
        <w:t xml:space="preserve">Tulos</w:t>
      </w:r>
    </w:p>
    <w:p>
      <w:r>
        <w:t xml:space="preserve">Lily sitoi narun hampaaseen ja veti.</w:t>
      </w:r>
    </w:p>
    <w:p>
      <w:r>
        <w:rPr>
          <w:b/>
        </w:rPr>
        <w:t xml:space="preserve">Tulos</w:t>
      </w:r>
    </w:p>
    <w:p>
      <w:r>
        <w:t xml:space="preserve">Niinpä hän tarttui siihen itse ja veti todella lujaa.</w:t>
      </w:r>
    </w:p>
    <w:p>
      <w:r>
        <w:rPr>
          <w:b/>
        </w:rPr>
        <w:t xml:space="preserve">Esimerkki 2.4821</w:t>
      </w:r>
    </w:p>
    <w:p>
      <w:r>
        <w:t xml:space="preserve">Alku: Amy työskenteli kotoa käsin vastaamassa puheluihin. Loppu: Amy päästi työkaverinsa chat-huoneeseen nyt, jotta he olisivat valmistautuneet.</w:t>
      </w:r>
    </w:p>
    <w:p>
      <w:r>
        <w:rPr>
          <w:b/>
        </w:rPr>
        <w:t xml:space="preserve">Tulos</w:t>
      </w:r>
    </w:p>
    <w:p>
      <w:r>
        <w:t xml:space="preserve">Amyn piti kouluttaa työtovereitaan.</w:t>
      </w:r>
    </w:p>
    <w:p>
      <w:r>
        <w:rPr>
          <w:b/>
        </w:rPr>
        <w:t xml:space="preserve">Tulos</w:t>
      </w:r>
    </w:p>
    <w:p>
      <w:r>
        <w:t xml:space="preserve">Amyn piti kouluttaa uusia työtovereita.</w:t>
      </w:r>
    </w:p>
    <w:p>
      <w:r>
        <w:rPr>
          <w:b/>
        </w:rPr>
        <w:t xml:space="preserve">Tulos</w:t>
      </w:r>
    </w:p>
    <w:p>
      <w:r>
        <w:t xml:space="preserve">Amy tiesi, että työtä olisi tulossa paljon.</w:t>
      </w:r>
    </w:p>
    <w:p>
      <w:r>
        <w:rPr>
          <w:b/>
        </w:rPr>
        <w:t xml:space="preserve">Tulos</w:t>
      </w:r>
    </w:p>
    <w:p>
      <w:r>
        <w:t xml:space="preserve">Joskus Amy huomaa, että tulee isoja töitä.</w:t>
      </w:r>
    </w:p>
    <w:p>
      <w:r>
        <w:rPr>
          <w:b/>
        </w:rPr>
        <w:t xml:space="preserve">Esimerkki 2.4822</w:t>
      </w:r>
    </w:p>
    <w:p>
      <w:r>
        <w:t xml:space="preserve">Alku: Monet löysivät ullakolta aseen. Loppu: Hän antoi sen isälleen tämän syntymäpäiväksi, ja isä oli onnellinen.</w:t>
      </w:r>
    </w:p>
    <w:p>
      <w:r>
        <w:rPr>
          <w:b/>
        </w:rPr>
        <w:t xml:space="preserve">Tulos</w:t>
      </w:r>
    </w:p>
    <w:p>
      <w:r>
        <w:t xml:space="preserve">Hän vei sen aseseppään, joka puhdisti ja kunnosti sen.</w:t>
      </w:r>
    </w:p>
    <w:p>
      <w:r>
        <w:rPr>
          <w:b/>
        </w:rPr>
        <w:t xml:space="preserve">Tulos</w:t>
      </w:r>
    </w:p>
    <w:p>
      <w:r>
        <w:t xml:space="preserve">Monet löysivät täydellisen lahjan isälleen.</w:t>
      </w:r>
    </w:p>
    <w:p>
      <w:r>
        <w:rPr>
          <w:b/>
        </w:rPr>
        <w:t xml:space="preserve">Tulos</w:t>
      </w:r>
    </w:p>
    <w:p>
      <w:r>
        <w:t xml:space="preserve">Manyin isän syntymäpäivä oli tulossa.</w:t>
      </w:r>
    </w:p>
    <w:p>
      <w:r>
        <w:rPr>
          <w:b/>
        </w:rPr>
        <w:t xml:space="preserve">Tulos</w:t>
      </w:r>
    </w:p>
    <w:p>
      <w:r>
        <w:t xml:space="preserve">Manyin isä piti kovasti aseista.</w:t>
      </w:r>
    </w:p>
    <w:p>
      <w:r>
        <w:rPr>
          <w:b/>
        </w:rPr>
        <w:t xml:space="preserve">Esimerkki 2.4823</w:t>
      </w:r>
    </w:p>
    <w:p>
      <w:r>
        <w:t xml:space="preserve">Alku: Susie rakastaa vaahtokylpyjä. Loppu: Susie rentoutuu vaahtokylvyssä ja nukahtaa.</w:t>
      </w:r>
    </w:p>
    <w:p>
      <w:r>
        <w:rPr>
          <w:b/>
        </w:rPr>
        <w:t xml:space="preserve">Tulos</w:t>
      </w:r>
    </w:p>
    <w:p>
      <w:r>
        <w:t xml:space="preserve">Hänen vartalopesussaan on laventelia.</w:t>
      </w:r>
    </w:p>
    <w:p>
      <w:r>
        <w:rPr>
          <w:b/>
        </w:rPr>
        <w:t xml:space="preserve">Tulos</w:t>
      </w:r>
    </w:p>
    <w:p>
      <w:r>
        <w:t xml:space="preserve">Susie ottaa vaahtokylvyn töiden jälkeen.</w:t>
      </w:r>
    </w:p>
    <w:p>
      <w:r>
        <w:rPr>
          <w:b/>
        </w:rPr>
        <w:t xml:space="preserve">Tulos</w:t>
      </w:r>
    </w:p>
    <w:p>
      <w:r>
        <w:t xml:space="preserve">Susie ottaa yhden jokaisen pitkän työpäivän jälkeen.</w:t>
      </w:r>
    </w:p>
    <w:p>
      <w:r>
        <w:rPr>
          <w:b/>
        </w:rPr>
        <w:t xml:space="preserve">Tulos</w:t>
      </w:r>
    </w:p>
    <w:p>
      <w:r>
        <w:t xml:space="preserve">Susie otti vaahtokylvyn ennen nukkumaanmenoa.</w:t>
      </w:r>
    </w:p>
    <w:p>
      <w:r>
        <w:rPr>
          <w:b/>
        </w:rPr>
        <w:t xml:space="preserve">Esimerkki 2.4824</w:t>
      </w:r>
    </w:p>
    <w:p>
      <w:r>
        <w:t xml:space="preserve">Alku: Minun piti lähteä Bostoniin työmatkalle. Loppu: Muistan tämän matkan koko loppuelämäni.</w:t>
      </w:r>
    </w:p>
    <w:p>
      <w:r>
        <w:rPr>
          <w:b/>
        </w:rPr>
        <w:t xml:space="preserve">Tulos</w:t>
      </w:r>
    </w:p>
    <w:p>
      <w:r>
        <w:t xml:space="preserve">Päädyin näkemään niin monia ihania paikkoja.</w:t>
      </w:r>
    </w:p>
    <w:p>
      <w:r>
        <w:rPr>
          <w:b/>
        </w:rPr>
        <w:t xml:space="preserve">Tulos</w:t>
      </w:r>
    </w:p>
    <w:p>
      <w:r>
        <w:t xml:space="preserve">Sain kävellä Fenway Parkin kentällä.</w:t>
      </w:r>
    </w:p>
    <w:p>
      <w:r>
        <w:rPr>
          <w:b/>
        </w:rPr>
        <w:t xml:space="preserve">Tulos</w:t>
      </w:r>
    </w:p>
    <w:p>
      <w:r>
        <w:t xml:space="preserve">Sain siellä paljon kontakteja.</w:t>
      </w:r>
    </w:p>
    <w:p>
      <w:r>
        <w:rPr>
          <w:b/>
        </w:rPr>
        <w:t xml:space="preserve">Tulos</w:t>
      </w:r>
    </w:p>
    <w:p>
      <w:r>
        <w:t xml:space="preserve">Kävin Fenway Parkissa pelissä.</w:t>
      </w:r>
    </w:p>
    <w:p>
      <w:r>
        <w:rPr>
          <w:b/>
        </w:rPr>
        <w:t xml:space="preserve">Tulos</w:t>
      </w:r>
    </w:p>
    <w:p>
      <w:r>
        <w:t xml:space="preserve">Matkalla oli monia ongelmia.</w:t>
      </w:r>
    </w:p>
    <w:p>
      <w:r>
        <w:rPr>
          <w:b/>
        </w:rPr>
        <w:t xml:space="preserve">Esimerkki 2.4825</w:t>
      </w:r>
    </w:p>
    <w:p>
      <w:r>
        <w:t xml:space="preserve">Alku: Camryn oli hyvin innoissaan korviensa lävistämisestä. Loppu: Hän tunsi olonsa paljon paremmaksi.</w:t>
      </w:r>
    </w:p>
    <w:p>
      <w:r>
        <w:rPr>
          <w:b/>
        </w:rPr>
        <w:t xml:space="preserve">Tulos</w:t>
      </w:r>
    </w:p>
    <w:p>
      <w:r>
        <w:t xml:space="preserve">Camryn tarvitsi jotain, joka auttaisi yllättävään kipuun.</w:t>
      </w:r>
    </w:p>
    <w:p>
      <w:r>
        <w:rPr>
          <w:b/>
        </w:rPr>
        <w:t xml:space="preserve">Tulos</w:t>
      </w:r>
    </w:p>
    <w:p>
      <w:r>
        <w:t xml:space="preserve">Camrynin ystävät sanoivat hänelle, kuinka kauniilta hän näytti.</w:t>
      </w:r>
    </w:p>
    <w:p>
      <w:r>
        <w:rPr>
          <w:b/>
        </w:rPr>
        <w:t xml:space="preserve">Tulos</w:t>
      </w:r>
    </w:p>
    <w:p>
      <w:r>
        <w:t xml:space="preserve">Camrynin korviin sattui sen jälkeen, kun ne oli leikattu, ja hän joutui hakemaan lääkettä.</w:t>
      </w:r>
    </w:p>
    <w:p>
      <w:r>
        <w:rPr>
          <w:b/>
        </w:rPr>
        <w:t xml:space="preserve">Tulos</w:t>
      </w:r>
    </w:p>
    <w:p>
      <w:r>
        <w:t xml:space="preserve">Hänen korvansa sai tulehduksen, joten lääkäri antoi hänelle antibiootteja.</w:t>
      </w:r>
    </w:p>
    <w:p>
      <w:r>
        <w:rPr>
          <w:b/>
        </w:rPr>
        <w:t xml:space="preserve">Esimerkki 2.4826</w:t>
      </w:r>
    </w:p>
    <w:p>
      <w:r>
        <w:t xml:space="preserve">Alku: Alku: Masonilla on kolme polkupyörää Loppu: Masonilla on kolme polkupyörää: Mason ja hänen ystävänsä ajavat joka päivä yhdessä.</w:t>
      </w:r>
    </w:p>
    <w:p>
      <w:r>
        <w:rPr>
          <w:b/>
        </w:rPr>
        <w:t xml:space="preserve">Tulos</w:t>
      </w:r>
    </w:p>
    <w:p>
      <w:r>
        <w:t xml:space="preserve">Mason antaa ystäviensä lainata hänen pyöriään tarvittaessa.</w:t>
      </w:r>
    </w:p>
    <w:p>
      <w:r>
        <w:rPr>
          <w:b/>
        </w:rPr>
        <w:t xml:space="preserve">Tulos</w:t>
      </w:r>
    </w:p>
    <w:p>
      <w:r>
        <w:t xml:space="preserve">Mason antaa kavereidensa lainata muita pyöriä.</w:t>
      </w:r>
    </w:p>
    <w:p>
      <w:r>
        <w:rPr>
          <w:b/>
        </w:rPr>
        <w:t xml:space="preserve">Tulos</w:t>
      </w:r>
    </w:p>
    <w:p>
      <w:r>
        <w:t xml:space="preserve">Mason jakaa ne ystävilleen.</w:t>
      </w:r>
    </w:p>
    <w:p>
      <w:r>
        <w:rPr>
          <w:b/>
        </w:rPr>
        <w:t xml:space="preserve">Tulos</w:t>
      </w:r>
    </w:p>
    <w:p>
      <w:r>
        <w:t xml:space="preserve">Masonin ystävillä on myös polkupyöriä.</w:t>
      </w:r>
    </w:p>
    <w:p>
      <w:r>
        <w:rPr>
          <w:b/>
        </w:rPr>
        <w:t xml:space="preserve">Esimerkki 2.4827</w:t>
      </w:r>
    </w:p>
    <w:p>
      <w:r>
        <w:t xml:space="preserve">Alku: Naapurini tuli aamulla teelle. Loppu: Pyysin häneltä kiusallisesti anteeksi ilman hyvää syytä.</w:t>
      </w:r>
    </w:p>
    <w:p>
      <w:r>
        <w:rPr>
          <w:b/>
        </w:rPr>
        <w:t xml:space="preserve">Tulos</w:t>
      </w:r>
    </w:p>
    <w:p>
      <w:r>
        <w:t xml:space="preserve">Naapurini ei pitänyt ostamastani teen mausta.</w:t>
      </w:r>
    </w:p>
    <w:p>
      <w:r>
        <w:rPr>
          <w:b/>
        </w:rPr>
        <w:t xml:space="preserve">Tulos</w:t>
      </w:r>
    </w:p>
    <w:p>
      <w:r>
        <w:t xml:space="preserve">Naapurini teki huomautuksen taloni siisteydestä.</w:t>
      </w:r>
    </w:p>
    <w:p>
      <w:r>
        <w:rPr>
          <w:b/>
        </w:rPr>
        <w:t xml:space="preserve">Tulos</w:t>
      </w:r>
    </w:p>
    <w:p>
      <w:r>
        <w:t xml:space="preserve">Hän sanoi, että taloni haisi teriyakilta.</w:t>
      </w:r>
    </w:p>
    <w:p>
      <w:r>
        <w:rPr>
          <w:b/>
        </w:rPr>
        <w:t xml:space="preserve">Tulos</w:t>
      </w:r>
    </w:p>
    <w:p>
      <w:r>
        <w:t xml:space="preserve">Hän oli vihainen minulle.</w:t>
      </w:r>
    </w:p>
    <w:p>
      <w:r>
        <w:rPr>
          <w:b/>
        </w:rPr>
        <w:t xml:space="preserve">Esimerkki 2.4828</w:t>
      </w:r>
    </w:p>
    <w:p>
      <w:r>
        <w:t xml:space="preserve">Alku: Mikki oli tylsistynyt. Loppu: Sitten he leikkivät seuraavan tunnin.</w:t>
      </w:r>
    </w:p>
    <w:p>
      <w:r>
        <w:rPr>
          <w:b/>
        </w:rPr>
        <w:t xml:space="preserve">Tulos</w:t>
      </w:r>
    </w:p>
    <w:p>
      <w:r>
        <w:t xml:space="preserve">Hän kutsui ystävänsä pelaamaan shakkia.</w:t>
      </w:r>
    </w:p>
    <w:p>
      <w:r>
        <w:rPr>
          <w:b/>
        </w:rPr>
        <w:t xml:space="preserve">Tulos</w:t>
      </w:r>
    </w:p>
    <w:p>
      <w:r>
        <w:t xml:space="preserve">Mikki ja hänen ystävänsä pelasivat koripalloa.</w:t>
      </w:r>
    </w:p>
    <w:p>
      <w:r>
        <w:rPr>
          <w:b/>
        </w:rPr>
        <w:t xml:space="preserve">Tulos</w:t>
      </w:r>
    </w:p>
    <w:p>
      <w:r>
        <w:t xml:space="preserve">Mikki näki puistossa koiran.</w:t>
      </w:r>
    </w:p>
    <w:p>
      <w:r>
        <w:rPr>
          <w:b/>
        </w:rPr>
        <w:t xml:space="preserve">Tulos</w:t>
      </w:r>
    </w:p>
    <w:p>
      <w:r>
        <w:t xml:space="preserve">Mickey kutsui ystävänsä kotiinsa.</w:t>
      </w:r>
    </w:p>
    <w:p>
      <w:r>
        <w:rPr>
          <w:b/>
        </w:rPr>
        <w:t xml:space="preserve">Tulos</w:t>
      </w:r>
    </w:p>
    <w:p>
      <w:r>
        <w:t xml:space="preserve">Mickey pelasi peliä siskonsa kanssa.</w:t>
      </w:r>
    </w:p>
    <w:p>
      <w:r>
        <w:rPr>
          <w:b/>
        </w:rPr>
        <w:t xml:space="preserve">Esimerkki 2.4829</w:t>
      </w:r>
    </w:p>
    <w:p>
      <w:r>
        <w:t xml:space="preserve">Alku: Hank meni vajaansa hakemaan ruohonleikkuria. Lopetus: Hank merkitsi ruohonleikkuriin käyttämänsä asetuksen seuraavaa kertaa varten.</w:t>
      </w:r>
    </w:p>
    <w:p>
      <w:r>
        <w:rPr>
          <w:b/>
        </w:rPr>
        <w:t xml:space="preserve">Tulos</w:t>
      </w:r>
    </w:p>
    <w:p>
      <w:r>
        <w:t xml:space="preserve">Hank löysi leikkurille täydellisen paikan.</w:t>
      </w:r>
    </w:p>
    <w:p>
      <w:r>
        <w:rPr>
          <w:b/>
        </w:rPr>
        <w:t xml:space="preserve">Tulos</w:t>
      </w:r>
    </w:p>
    <w:p>
      <w:r>
        <w:t xml:space="preserve">Hank piti saamistaan tuloksista.</w:t>
      </w:r>
    </w:p>
    <w:p>
      <w:r>
        <w:rPr>
          <w:b/>
        </w:rPr>
        <w:t xml:space="preserve">Tulos</w:t>
      </w:r>
    </w:p>
    <w:p>
      <w:r>
        <w:t xml:space="preserve">Hän otti sen esiin ja käytti aikaa oikean asetuksen löytämiseen pihan leikkaamista varten.</w:t>
      </w:r>
    </w:p>
    <w:p>
      <w:r>
        <w:rPr>
          <w:b/>
        </w:rPr>
        <w:t xml:space="preserve">Tulos</w:t>
      </w:r>
    </w:p>
    <w:p>
      <w:r>
        <w:t xml:space="preserve">Hank tiesi, että ruoho oli hieman tavallista korkeammalla.</w:t>
      </w:r>
    </w:p>
    <w:p>
      <w:r>
        <w:rPr>
          <w:b/>
        </w:rPr>
        <w:t xml:space="preserve">Esimerkki 2.4830</w:t>
      </w:r>
    </w:p>
    <w:p>
      <w:r>
        <w:t xml:space="preserve">Alku: Joanin perhe lähti Afrikan safarille. Loppu: Joanin perhe piti safarista niin paljon, että he varasivat toisen matkan!</w:t>
      </w:r>
    </w:p>
    <w:p>
      <w:r>
        <w:rPr>
          <w:b/>
        </w:rPr>
        <w:t xml:space="preserve">Tulos</w:t>
      </w:r>
    </w:p>
    <w:p>
      <w:r>
        <w:t xml:space="preserve">Joanin perhe nautti kokemuksestaan.</w:t>
      </w:r>
    </w:p>
    <w:p>
      <w:r>
        <w:rPr>
          <w:b/>
        </w:rPr>
        <w:t xml:space="preserve">Tulos</w:t>
      </w:r>
    </w:p>
    <w:p>
      <w:r>
        <w:t xml:space="preserve">Joanin perhe näki paljon eläimiä.</w:t>
      </w:r>
    </w:p>
    <w:p>
      <w:r>
        <w:rPr>
          <w:b/>
        </w:rPr>
        <w:t xml:space="preserve">Tulos</w:t>
      </w:r>
    </w:p>
    <w:p>
      <w:r>
        <w:t xml:space="preserve">Joanin perhe rakasti Afrikassa käymistä.</w:t>
      </w:r>
    </w:p>
    <w:p>
      <w:r>
        <w:rPr>
          <w:b/>
        </w:rPr>
        <w:t xml:space="preserve">Tulos</w:t>
      </w:r>
    </w:p>
    <w:p>
      <w:r>
        <w:t xml:space="preserve">Safari oli todella hieno.</w:t>
      </w:r>
    </w:p>
    <w:p>
      <w:r>
        <w:rPr>
          <w:b/>
        </w:rPr>
        <w:t xml:space="preserve">Tulos</w:t>
      </w:r>
    </w:p>
    <w:p>
      <w:r>
        <w:t xml:space="preserve">ja he alkoivat nauttia safarin eläimistä.</w:t>
      </w:r>
    </w:p>
    <w:p>
      <w:r>
        <w:rPr>
          <w:b/>
        </w:rPr>
        <w:t xml:space="preserve">Esimerkki 2.4831</w:t>
      </w:r>
    </w:p>
    <w:p>
      <w:r>
        <w:t xml:space="preserve">Alku: Ben ei kiinnittänyt huomiota kävellessään ikkunalaudan ohi. Loppu: Benin käsi tuntui hyvältä.</w:t>
      </w:r>
    </w:p>
    <w:p>
      <w:r>
        <w:rPr>
          <w:b/>
        </w:rPr>
        <w:t xml:space="preserve">Tulos</w:t>
      </w:r>
    </w:p>
    <w:p>
      <w:r>
        <w:t xml:space="preserve">Sen sijaan hän meni suoraan eteenpäin määränpäähänsä.</w:t>
      </w:r>
    </w:p>
    <w:p>
      <w:r>
        <w:rPr>
          <w:b/>
        </w:rPr>
        <w:t xml:space="preserve">Esimerkki 2.4832</w:t>
      </w:r>
    </w:p>
    <w:p>
      <w:r>
        <w:t xml:space="preserve">Alku: Bryce rakastaa vanukasta. Loppu: Se oli ainoa päivä, jolloin hän yritti tehdä itse vanukasta.</w:t>
      </w:r>
    </w:p>
    <w:p>
      <w:r>
        <w:rPr>
          <w:b/>
        </w:rPr>
        <w:t xml:space="preserve">Tulos</w:t>
      </w:r>
    </w:p>
    <w:p>
      <w:r>
        <w:t xml:space="preserve">Bryce yritti tehdä omansa, mutta se oli kokkareista.</w:t>
      </w:r>
    </w:p>
    <w:p>
      <w:r>
        <w:rPr>
          <w:b/>
        </w:rPr>
        <w:t xml:space="preserve">Tulos</w:t>
      </w:r>
    </w:p>
    <w:p>
      <w:r>
        <w:t xml:space="preserve">Maria yritti opettaa häntä tekemään vanukasta.</w:t>
      </w:r>
    </w:p>
    <w:p>
      <w:r>
        <w:rPr>
          <w:b/>
        </w:rPr>
        <w:t xml:space="preserve">Esimerkki 2.4833</w:t>
      </w:r>
    </w:p>
    <w:p>
      <w:r>
        <w:t xml:space="preserve">Alku: Emma antoi pikkulapsensa leikkiä perintökirjalla. Loppu: Onneksi tussi irtosi märällä liinalla.</w:t>
      </w:r>
    </w:p>
    <w:p>
      <w:r>
        <w:rPr>
          <w:b/>
        </w:rPr>
        <w:t xml:space="preserve">Tulos</w:t>
      </w:r>
    </w:p>
    <w:p>
      <w:r>
        <w:t xml:space="preserve">Pikkulapsi tahrasi vaatteensa tussilla.</w:t>
      </w:r>
    </w:p>
    <w:p>
      <w:r>
        <w:rPr>
          <w:b/>
        </w:rPr>
        <w:t xml:space="preserve">Tulos</w:t>
      </w:r>
    </w:p>
    <w:p>
      <w:r>
        <w:t xml:space="preserve">Emman taapero päätti värittää kirjaa lähellä olevalla tussilla.</w:t>
      </w:r>
    </w:p>
    <w:p>
      <w:r>
        <w:rPr>
          <w:b/>
        </w:rPr>
        <w:t xml:space="preserve">Tulos</w:t>
      </w:r>
    </w:p>
    <w:p>
      <w:r>
        <w:t xml:space="preserve">Emman taapero kirjoitti siihen tussilla.</w:t>
      </w:r>
    </w:p>
    <w:p>
      <w:r>
        <w:rPr>
          <w:b/>
        </w:rPr>
        <w:t xml:space="preserve">Tulos</w:t>
      </w:r>
    </w:p>
    <w:p>
      <w:r>
        <w:t xml:space="preserve">Hän käytti taikamerkkiä joillakin sivuilla, ennen kuin huomasin, mitä hän teki.</w:t>
      </w:r>
    </w:p>
    <w:p>
      <w:r>
        <w:rPr>
          <w:b/>
        </w:rPr>
        <w:t xml:space="preserve">Tulos</w:t>
      </w:r>
    </w:p>
    <w:p>
      <w:r>
        <w:t xml:space="preserve">Sitten lapsi piirsi siihen tussilla.</w:t>
      </w:r>
    </w:p>
    <w:p>
      <w:r>
        <w:rPr>
          <w:b/>
        </w:rPr>
        <w:t xml:space="preserve">Esimerkki 2.4834</w:t>
      </w:r>
    </w:p>
    <w:p>
      <w:r>
        <w:t xml:space="preserve">Alku: Renee rakastaa kiinalaista ruokaa ja tilaa sitä samasta paikasta joka viikko. Loppu: Hän päätti, että hän rakastaa ruokaa liikaa ja hakee sen nyt.</w:t>
      </w:r>
    </w:p>
    <w:p>
      <w:r>
        <w:rPr>
          <w:b/>
        </w:rPr>
        <w:t xml:space="preserve">Tulos</w:t>
      </w:r>
    </w:p>
    <w:p>
      <w:r>
        <w:t xml:space="preserve">Renee joutui muuttamaan pois ravintolasta.</w:t>
      </w:r>
    </w:p>
    <w:p>
      <w:r>
        <w:rPr>
          <w:b/>
        </w:rPr>
        <w:t xml:space="preserve">Tulos</w:t>
      </w:r>
    </w:p>
    <w:p>
      <w:r>
        <w:t xml:space="preserve">Eräällä viikolla Renee kokeili uutta ravintolaa.</w:t>
      </w:r>
    </w:p>
    <w:p>
      <w:r>
        <w:rPr>
          <w:b/>
        </w:rPr>
        <w:t xml:space="preserve">Tulos</w:t>
      </w:r>
    </w:p>
    <w:p>
      <w:r>
        <w:t xml:space="preserve">Ravintolassa ollessaan Renee syö liikaa.</w:t>
      </w:r>
    </w:p>
    <w:p>
      <w:r>
        <w:rPr>
          <w:b/>
        </w:rPr>
        <w:t xml:space="preserve">Tulos</w:t>
      </w:r>
    </w:p>
    <w:p>
      <w:r>
        <w:t xml:space="preserve">Paikka lopetti toimituksen.</w:t>
      </w:r>
    </w:p>
    <w:p>
      <w:r>
        <w:rPr>
          <w:b/>
        </w:rPr>
        <w:t xml:space="preserve">Tulos</w:t>
      </w:r>
    </w:p>
    <w:p>
      <w:r>
        <w:t xml:space="preserve">Ravintola lopetti toimituspalvelujen tarjoamisen.</w:t>
      </w:r>
    </w:p>
    <w:p>
      <w:r>
        <w:rPr>
          <w:b/>
        </w:rPr>
        <w:t xml:space="preserve">Esimerkki 2.4835</w:t>
      </w:r>
    </w:p>
    <w:p>
      <w:r>
        <w:t xml:space="preserve">Alku: Robin äiti ei antanut hänen pelata Contraa Nintendollaan. Loppu: Hänen isänsä sai tietää ja antoi hänelle viikon kotiarestia.</w:t>
      </w:r>
    </w:p>
    <w:p>
      <w:r>
        <w:rPr>
          <w:b/>
        </w:rPr>
        <w:t xml:space="preserve">Tulos</w:t>
      </w:r>
    </w:p>
    <w:p>
      <w:r>
        <w:t xml:space="preserve">Rob lainasi pelin ystävältään ja pelasi sitä, kun hänen vanhempansa eivät olleet kotona.</w:t>
      </w:r>
    </w:p>
    <w:p>
      <w:r>
        <w:rPr>
          <w:b/>
        </w:rPr>
        <w:t xml:space="preserve">Tulos</w:t>
      </w:r>
    </w:p>
    <w:p>
      <w:r>
        <w:t xml:space="preserve">Rob päätti kuitenkin soittaa sitä, kun hänen äitinsä nukkui.</w:t>
      </w:r>
    </w:p>
    <w:p>
      <w:r>
        <w:rPr>
          <w:b/>
        </w:rPr>
        <w:t xml:space="preserve">Tulos</w:t>
      </w:r>
    </w:p>
    <w:p>
      <w:r>
        <w:t xml:space="preserve">Rob odotti leikkiä, kunnes hänen vanhempansa olivat nukkumassa.</w:t>
      </w:r>
    </w:p>
    <w:p>
      <w:r>
        <w:rPr>
          <w:b/>
        </w:rPr>
        <w:t xml:space="preserve">Tulos</w:t>
      </w:r>
    </w:p>
    <w:p>
      <w:r>
        <w:t xml:space="preserve">rob vei pelin ystävänsä kotiin pelaamaan pelejä.</w:t>
      </w:r>
    </w:p>
    <w:p>
      <w:r>
        <w:rPr>
          <w:b/>
        </w:rPr>
        <w:t xml:space="preserve">Esimerkki 2.4836</w:t>
      </w:r>
    </w:p>
    <w:p>
      <w:r>
        <w:t xml:space="preserve">Alku: Eli oli tylsistynyt, joten hän meni lukemaan foorumia. Loppu: Eli meni ja löysi jotain tuottavampaa tekemistä kuin sen lukeminen.</w:t>
      </w:r>
    </w:p>
    <w:p>
      <w:r>
        <w:rPr>
          <w:b/>
        </w:rPr>
        <w:t xml:space="preserve">Tulos</w:t>
      </w:r>
    </w:p>
    <w:p>
      <w:r>
        <w:t xml:space="preserve">Eli tunsi tuhlaavansa aikaansa.</w:t>
      </w:r>
    </w:p>
    <w:p>
      <w:r>
        <w:rPr>
          <w:b/>
        </w:rPr>
        <w:t xml:space="preserve">Tulos</w:t>
      </w:r>
    </w:p>
    <w:p>
      <w:r>
        <w:t xml:space="preserve">Eli kutsuttiin opiskeluistuntoon lukemisen lomassa.</w:t>
      </w:r>
    </w:p>
    <w:p>
      <w:r>
        <w:rPr>
          <w:b/>
        </w:rPr>
        <w:t xml:space="preserve">Tulos</w:t>
      </w:r>
    </w:p>
    <w:p>
      <w:r>
        <w:t xml:space="preserve">Hän päätyi katselemaan satunnaisia viestejä lähes 3 tunnin ajan.</w:t>
      </w:r>
    </w:p>
    <w:p>
      <w:r>
        <w:rPr>
          <w:b/>
        </w:rPr>
        <w:t xml:space="preserve">Tulos</w:t>
      </w:r>
    </w:p>
    <w:p>
      <w:r>
        <w:t xml:space="preserve">hän oli vielä foorumia lukiessaan laudalla, ja hänen ystävänsä kutsui hänet juhliin.</w:t>
      </w:r>
    </w:p>
    <w:p>
      <w:r>
        <w:rPr>
          <w:b/>
        </w:rPr>
        <w:t xml:space="preserve">Esimerkki 2.4837</w:t>
      </w:r>
    </w:p>
    <w:p>
      <w:r>
        <w:t xml:space="preserve">Alku: Sean asui samassa kodissa useiden opiskelijoiden kanssa. Loppu: Hän pyysi heitä lopulta olemaan hiljempaa.</w:t>
      </w:r>
    </w:p>
    <w:p>
      <w:r>
        <w:rPr>
          <w:b/>
        </w:rPr>
        <w:t xml:space="preserve">Tulos</w:t>
      </w:r>
    </w:p>
    <w:p>
      <w:r>
        <w:t xml:space="preserve">Sean ei voinut opiskella, kun muut juhlivat.</w:t>
      </w:r>
    </w:p>
    <w:p>
      <w:r>
        <w:rPr>
          <w:b/>
        </w:rPr>
        <w:t xml:space="preserve">Tulos</w:t>
      </w:r>
    </w:p>
    <w:p>
      <w:r>
        <w:t xml:space="preserve">He kaikki pitivät äänekkäästä ja hauskanpidosta.</w:t>
      </w:r>
    </w:p>
    <w:p>
      <w:r>
        <w:rPr>
          <w:b/>
        </w:rPr>
        <w:t xml:space="preserve">Tulos</w:t>
      </w:r>
    </w:p>
    <w:p>
      <w:r>
        <w:t xml:space="preserve">Opiskelijoilla oli aina eri tiedotusvälineet äänekkäästi päällä.</w:t>
      </w:r>
    </w:p>
    <w:p>
      <w:r>
        <w:rPr>
          <w:b/>
        </w:rPr>
        <w:t xml:space="preserve">Tulos</w:t>
      </w:r>
    </w:p>
    <w:p>
      <w:r>
        <w:t xml:space="preserve">Opiskelijat pitivät iltaisin kovaäänisistä juhlista.</w:t>
      </w:r>
    </w:p>
    <w:p>
      <w:r>
        <w:rPr>
          <w:b/>
        </w:rPr>
        <w:t xml:space="preserve">Esimerkki 2.4838</w:t>
      </w:r>
    </w:p>
    <w:p>
      <w:r>
        <w:t xml:space="preserve">Alku: Mickey perusti suoran videostriimin kokeillakseen komediaa. Loppu: Menestyksen ansiosta Mickey sai kanavoida arkiset murheet johonkin hauskaan.</w:t>
      </w:r>
    </w:p>
    <w:p>
      <w:r>
        <w:rPr>
          <w:b/>
        </w:rPr>
        <w:t xml:space="preserve">Tulos</w:t>
      </w:r>
    </w:p>
    <w:p>
      <w:r>
        <w:t xml:space="preserve">Hän näytti kykynsä niin pitkälle kuin mahdollista.</w:t>
      </w:r>
    </w:p>
    <w:p>
      <w:r>
        <w:rPr>
          <w:b/>
        </w:rPr>
        <w:t xml:space="preserve">Tulos</w:t>
      </w:r>
    </w:p>
    <w:p>
      <w:r>
        <w:t xml:space="preserve">Mickey nautti uudesta harrastuksestaan.</w:t>
      </w:r>
    </w:p>
    <w:p>
      <w:r>
        <w:rPr>
          <w:b/>
        </w:rPr>
        <w:t xml:space="preserve">Tulos</w:t>
      </w:r>
    </w:p>
    <w:p>
      <w:r>
        <w:t xml:space="preserve">Mickey sai paljon myönteistä palautetta.</w:t>
      </w:r>
    </w:p>
    <w:p>
      <w:r>
        <w:rPr>
          <w:b/>
        </w:rPr>
        <w:t xml:space="preserve">Esimerkki 2.4839</w:t>
      </w:r>
    </w:p>
    <w:p>
      <w:r>
        <w:t xml:space="preserve">Alku: Mariah valmisti aamiaista. Loppu: Mariah kaatoi maitoa koko keittiön tiskipöydälle.</w:t>
      </w:r>
    </w:p>
    <w:p>
      <w:r>
        <w:rPr>
          <w:b/>
        </w:rPr>
        <w:t xml:space="preserve">Tulos</w:t>
      </w:r>
    </w:p>
    <w:p>
      <w:r>
        <w:t xml:space="preserve">Mariah törmäsi maitoon.</w:t>
      </w:r>
    </w:p>
    <w:p>
      <w:r>
        <w:rPr>
          <w:b/>
        </w:rPr>
        <w:t xml:space="preserve">Tulos</w:t>
      </w:r>
    </w:p>
    <w:p>
      <w:r>
        <w:t xml:space="preserve">Mariahilla oli kiire kokata.</w:t>
      </w:r>
    </w:p>
    <w:p>
      <w:r>
        <w:rPr>
          <w:b/>
        </w:rPr>
        <w:t xml:space="preserve">Tulos</w:t>
      </w:r>
    </w:p>
    <w:p>
      <w:r>
        <w:t xml:space="preserve">Mariah kaatoi maitoa liian nopeasti kulhoon.</w:t>
      </w:r>
    </w:p>
    <w:p>
      <w:r>
        <w:rPr>
          <w:b/>
        </w:rPr>
        <w:t xml:space="preserve">Tulos</w:t>
      </w:r>
    </w:p>
    <w:p>
      <w:r>
        <w:t xml:space="preserve">Hän oli tekemässä munakokkelia, kun hänen kyynärpäänsä osui maitotölkkiin.</w:t>
      </w:r>
    </w:p>
    <w:p>
      <w:r>
        <w:rPr>
          <w:b/>
        </w:rPr>
        <w:t xml:space="preserve">Esimerkki 2.4840</w:t>
      </w:r>
    </w:p>
    <w:p>
      <w:r>
        <w:t xml:space="preserve">Alku: Olin vihainen tyttöystävälleni, koska hän oli unohtanut lukita oven. Loppu: Hän oli täysin hämmentynyt.</w:t>
      </w:r>
    </w:p>
    <w:p>
      <w:r>
        <w:rPr>
          <w:b/>
        </w:rPr>
        <w:t xml:space="preserve">Tulos</w:t>
      </w:r>
    </w:p>
    <w:p>
      <w:r>
        <w:t xml:space="preserve">Päätin piilottaa yhden hänen lempipaidoistaan ja vakuuttaa, että se oli varastettu, kun hän jätti oven auki.</w:t>
      </w:r>
    </w:p>
    <w:p>
      <w:r>
        <w:rPr>
          <w:b/>
        </w:rPr>
        <w:t xml:space="preserve">Tulos</w:t>
      </w:r>
    </w:p>
    <w:p>
      <w:r>
        <w:t xml:space="preserve">Tyttöystäväni oli humalassa.</w:t>
      </w:r>
    </w:p>
    <w:p>
      <w:r>
        <w:rPr>
          <w:b/>
        </w:rPr>
        <w:t xml:space="preserve">Tulos</w:t>
      </w:r>
    </w:p>
    <w:p>
      <w:r>
        <w:t xml:space="preserve">Tyttöystäväni oli kotoisin pikkukaupungista, jossa ovia ei lukittu.</w:t>
      </w:r>
    </w:p>
    <w:p>
      <w:r>
        <w:rPr>
          <w:b/>
        </w:rPr>
        <w:t xml:space="preserve">Tulos</w:t>
      </w:r>
    </w:p>
    <w:p>
      <w:r>
        <w:t xml:space="preserve">Hän vannoi, että lukitsi sen, mutta kun tulin kotiin, se oli auki.</w:t>
      </w:r>
    </w:p>
    <w:p>
      <w:r>
        <w:rPr>
          <w:b/>
        </w:rPr>
        <w:t xml:space="preserve">Esimerkki 2.4841</w:t>
      </w:r>
    </w:p>
    <w:p>
      <w:r>
        <w:t xml:space="preserve">Alku: Lulu oli juuri muuttanut uuteen kotiinsa. Loppu: Lulu sammutti astianpesukoneen.</w:t>
      </w:r>
    </w:p>
    <w:p>
      <w:r>
        <w:rPr>
          <w:b/>
        </w:rPr>
        <w:t xml:space="preserve">Tulos</w:t>
      </w:r>
    </w:p>
    <w:p>
      <w:r>
        <w:t xml:space="preserve">Lulu huomasi, että astianpesukone on todella äänekäs.</w:t>
      </w:r>
    </w:p>
    <w:p>
      <w:r>
        <w:rPr>
          <w:b/>
        </w:rPr>
        <w:t xml:space="preserve">Tulos</w:t>
      </w:r>
    </w:p>
    <w:p>
      <w:r>
        <w:t xml:space="preserve">Lulu huomasi astianpesukoneen vuotavan, kun hän käytti sitä ensimmäistä kertaa.</w:t>
      </w:r>
    </w:p>
    <w:p>
      <w:r>
        <w:rPr>
          <w:b/>
        </w:rPr>
        <w:t xml:space="preserve">Esimerkki 2.4842</w:t>
      </w:r>
    </w:p>
    <w:p>
      <w:r>
        <w:t xml:space="preserve">Alku: Nell oli kokoamassa englanninkielistä esseettään. Lopetus: Nell oli yllättynyt, että niin pieni haava voi olla niin kivulias!</w:t>
      </w:r>
    </w:p>
    <w:p>
      <w:r>
        <w:rPr>
          <w:b/>
        </w:rPr>
        <w:t xml:space="preserve">Tulos</w:t>
      </w:r>
    </w:p>
    <w:p>
      <w:r>
        <w:t xml:space="preserve">Hän sai paperihaavan.</w:t>
      </w:r>
    </w:p>
    <w:p>
      <w:r>
        <w:rPr>
          <w:b/>
        </w:rPr>
        <w:t xml:space="preserve">Tulos</w:t>
      </w:r>
    </w:p>
    <w:p>
      <w:r>
        <w:t xml:space="preserve">Hän viilsi vahingossa sormensa paperiin.</w:t>
      </w:r>
    </w:p>
    <w:p>
      <w:r>
        <w:rPr>
          <w:b/>
        </w:rPr>
        <w:t xml:space="preserve">Tulos</w:t>
      </w:r>
    </w:p>
    <w:p>
      <w:r>
        <w:t xml:space="preserve">Yhdestä sivusta Nell saa paperihaavan.</w:t>
      </w:r>
    </w:p>
    <w:p>
      <w:r>
        <w:rPr>
          <w:b/>
        </w:rPr>
        <w:t xml:space="preserve">Tulos</w:t>
      </w:r>
    </w:p>
    <w:p>
      <w:r>
        <w:t xml:space="preserve">Sitten hän vahingossa viilsi itseään paperiin.</w:t>
      </w:r>
    </w:p>
    <w:p>
      <w:r>
        <w:rPr>
          <w:b/>
        </w:rPr>
        <w:t xml:space="preserve">Esimerkki 2.4843</w:t>
      </w:r>
    </w:p>
    <w:p>
      <w:r>
        <w:t xml:space="preserve">Alku: Lester oli ihastunut Christinaan. Loppu: Lester ei enää koskaan puhunut Christinan kanssa.</w:t>
      </w:r>
    </w:p>
    <w:p>
      <w:r>
        <w:rPr>
          <w:b/>
        </w:rPr>
        <w:t xml:space="preserve">Tulos</w:t>
      </w:r>
    </w:p>
    <w:p>
      <w:r>
        <w:t xml:space="preserve">Christina kutsui Lesteriä ahdistelijaksi.</w:t>
      </w:r>
    </w:p>
    <w:p>
      <w:r>
        <w:rPr>
          <w:b/>
        </w:rPr>
        <w:t xml:space="preserve">Tulos</w:t>
      </w:r>
    </w:p>
    <w:p>
      <w:r>
        <w:t xml:space="preserve">Christina löi häntä kasvoihin.</w:t>
      </w:r>
    </w:p>
    <w:p>
      <w:r>
        <w:rPr>
          <w:b/>
        </w:rPr>
        <w:t xml:space="preserve">Tulos</w:t>
      </w:r>
    </w:p>
    <w:p>
      <w:r>
        <w:t xml:space="preserve">Lester seurasi Christinaa kaikkialle, minne tämä meni, ja kosi häntä. Christina määräsi Lesterille lähestymiskiellon.</w:t>
      </w:r>
    </w:p>
    <w:p>
      <w:r>
        <w:rPr>
          <w:b/>
        </w:rPr>
        <w:t xml:space="preserve">Tulos</w:t>
      </w:r>
    </w:p>
    <w:p>
      <w:r>
        <w:t xml:space="preserve">Nainen petti häntä.</w:t>
      </w:r>
    </w:p>
    <w:p>
      <w:r>
        <w:rPr>
          <w:b/>
        </w:rPr>
        <w:t xml:space="preserve">Esimerkki 2.4844</w:t>
      </w:r>
    </w:p>
    <w:p>
      <w:r>
        <w:t xml:space="preserve">Alku: Tony ei voinut kuvitella elämää ilman kännykkäänsä. Loppu: Hänen päivänsä oli pilalla, eikä hänellä ollut varaa uuteen kännykkään.</w:t>
      </w:r>
    </w:p>
    <w:p>
      <w:r>
        <w:rPr>
          <w:b/>
        </w:rPr>
        <w:t xml:space="preserve">Tulos</w:t>
      </w:r>
    </w:p>
    <w:p>
      <w:r>
        <w:t xml:space="preserve">Tony pudotti vahingossa kännykkänsä vessanpönttöön.</w:t>
      </w:r>
    </w:p>
    <w:p>
      <w:r>
        <w:rPr>
          <w:b/>
        </w:rPr>
        <w:t xml:space="preserve">Tulos</w:t>
      </w:r>
    </w:p>
    <w:p>
      <w:r>
        <w:t xml:space="preserve">Tony pudotti vahingossa puhelimensa vessanpönttöön.</w:t>
      </w:r>
    </w:p>
    <w:p>
      <w:r>
        <w:rPr>
          <w:b/>
        </w:rPr>
        <w:t xml:space="preserve">Tulos</w:t>
      </w:r>
    </w:p>
    <w:p>
      <w:r>
        <w:t xml:space="preserve">Tony pudotti kännykkänsä vessanpönttöön.</w:t>
      </w:r>
    </w:p>
    <w:p>
      <w:r>
        <w:rPr>
          <w:b/>
        </w:rPr>
        <w:t xml:space="preserve">Tulos</w:t>
      </w:r>
    </w:p>
    <w:p>
      <w:r>
        <w:t xml:space="preserve">Tony pudotti kännykkänsä.</w:t>
      </w:r>
    </w:p>
    <w:p>
      <w:r>
        <w:rPr>
          <w:b/>
        </w:rPr>
        <w:t xml:space="preserve">Tulos</w:t>
      </w:r>
    </w:p>
    <w:p>
      <w:r>
        <w:t xml:space="preserve">Tony pudotti puhelimensa ja se hajosi.</w:t>
      </w:r>
    </w:p>
    <w:p>
      <w:r>
        <w:rPr>
          <w:b/>
        </w:rPr>
        <w:t xml:space="preserve">Esimerkki 2.4845</w:t>
      </w:r>
    </w:p>
    <w:p>
      <w:r>
        <w:t xml:space="preserve">Alku: Amanda pidätettiin rattijuopumuksesta. Loppu: Amanda oli kiitollinen, että vältti vankilatuomion.</w:t>
      </w:r>
    </w:p>
    <w:p>
      <w:r>
        <w:rPr>
          <w:b/>
        </w:rPr>
        <w:t xml:space="preserve">Tulos</w:t>
      </w:r>
    </w:p>
    <w:p>
      <w:r>
        <w:t xml:space="preserve">Amandan oli mentävä oikeuteen.</w:t>
      </w:r>
    </w:p>
    <w:p>
      <w:r>
        <w:rPr>
          <w:b/>
        </w:rPr>
        <w:t xml:space="preserve">Tulos</w:t>
      </w:r>
    </w:p>
    <w:p>
      <w:r>
        <w:t xml:space="preserve">Amandaa syytettiin vasta sitten yhdyskuntapalvelusta.</w:t>
      </w:r>
    </w:p>
    <w:p>
      <w:r>
        <w:rPr>
          <w:b/>
        </w:rPr>
        <w:t xml:space="preserve">Tulos</w:t>
      </w:r>
    </w:p>
    <w:p>
      <w:r>
        <w:t xml:space="preserve">Amandaa kehotettiin osallistumaan terapiaan eikä vankilaan.</w:t>
      </w:r>
    </w:p>
    <w:p>
      <w:r>
        <w:rPr>
          <w:b/>
        </w:rPr>
        <w:t xml:space="preserve">Tulos</w:t>
      </w:r>
    </w:p>
    <w:p>
      <w:r>
        <w:t xml:space="preserve">Tuomari määräsi Amandan suorittamaan yhdyskuntapalvelua.</w:t>
      </w:r>
    </w:p>
    <w:p>
      <w:r>
        <w:rPr>
          <w:b/>
        </w:rPr>
        <w:t xml:space="preserve">Esimerkki 2.4846</w:t>
      </w:r>
    </w:p>
    <w:p>
      <w:r>
        <w:t xml:space="preserve">Alku: Gina oli äitinsä kanssa Targetissa. Loppu: Se maksoi enemmän kuin Ginalle oli jäänyt, joten hän pyysi äitiään ostamaan sen hänelle.</w:t>
      </w:r>
    </w:p>
    <w:p>
      <w:r>
        <w:rPr>
          <w:b/>
        </w:rPr>
        <w:t xml:space="preserve">Tulos</w:t>
      </w:r>
    </w:p>
    <w:p>
      <w:r>
        <w:t xml:space="preserve">Gina halusi saada jotain.</w:t>
      </w:r>
    </w:p>
    <w:p>
      <w:r>
        <w:rPr>
          <w:b/>
        </w:rPr>
        <w:t xml:space="preserve">Tulos</w:t>
      </w:r>
    </w:p>
    <w:p>
      <w:r>
        <w:t xml:space="preserve">Gina näki haluamansa television.</w:t>
      </w:r>
    </w:p>
    <w:p>
      <w:r>
        <w:rPr>
          <w:b/>
        </w:rPr>
        <w:t xml:space="preserve">Tulos</w:t>
      </w:r>
    </w:p>
    <w:p>
      <w:r>
        <w:t xml:space="preserve">Gina näki paidan, josta hän todella piti.</w:t>
      </w:r>
    </w:p>
    <w:p>
      <w:r>
        <w:rPr>
          <w:b/>
        </w:rPr>
        <w:t xml:space="preserve">Tulos</w:t>
      </w:r>
    </w:p>
    <w:p>
      <w:r>
        <w:t xml:space="preserve">gina halusi ostaa tabletin, mutta hänellä ei ollut rahaa.</w:t>
      </w:r>
    </w:p>
    <w:p>
      <w:r>
        <w:rPr>
          <w:b/>
        </w:rPr>
        <w:t xml:space="preserve">Esimerkki 2.4847</w:t>
      </w:r>
    </w:p>
    <w:p>
      <w:r>
        <w:t xml:space="preserve">Alku: Tänään oli ensimmäinen koulupäivä. Loppu: Valitettavasti kompastuin ja kaaduin, ja kaikki näkivät alusvaatteeni.</w:t>
      </w:r>
    </w:p>
    <w:p>
      <w:r>
        <w:rPr>
          <w:b/>
        </w:rPr>
        <w:t xml:space="preserve">Tulos</w:t>
      </w:r>
    </w:p>
    <w:p>
      <w:r>
        <w:t xml:space="preserve">Päätin käyttää korkokenkiä ensimmäistä kertaa.</w:t>
      </w:r>
    </w:p>
    <w:p>
      <w:r>
        <w:rPr>
          <w:b/>
        </w:rPr>
        <w:t xml:space="preserve">Tulos</w:t>
      </w:r>
    </w:p>
    <w:p>
      <w:r>
        <w:t xml:space="preserve">Minulla oli hyvä päivä, mutta sitten minua nolotti todella paljon.</w:t>
      </w:r>
    </w:p>
    <w:p>
      <w:r>
        <w:rPr>
          <w:b/>
        </w:rPr>
        <w:t xml:space="preserve">Tulos</w:t>
      </w:r>
    </w:p>
    <w:p>
      <w:r>
        <w:t xml:space="preserve">Halusin sen olevan elämäni paras päivä.</w:t>
      </w:r>
    </w:p>
    <w:p>
      <w:r>
        <w:rPr>
          <w:b/>
        </w:rPr>
        <w:t xml:space="preserve">Tulos</w:t>
      </w:r>
    </w:p>
    <w:p>
      <w:r>
        <w:t xml:space="preserve">Olin hyvin hermostunut.</w:t>
      </w:r>
    </w:p>
    <w:p>
      <w:r>
        <w:rPr>
          <w:b/>
        </w:rPr>
        <w:t xml:space="preserve">Tulos</w:t>
      </w:r>
    </w:p>
    <w:p>
      <w:r>
        <w:t xml:space="preserve">Päätin pukeutua mekkoon.</w:t>
      </w:r>
    </w:p>
    <w:p>
      <w:r>
        <w:rPr>
          <w:b/>
        </w:rPr>
        <w:t xml:space="preserve">Esimerkki 2.4848</w:t>
      </w:r>
    </w:p>
    <w:p>
      <w:r>
        <w:t xml:space="preserve">Alku: Kun olin nuori, ystäväni osti minulle Ouija-laudan. Loppu: Heitin sen pois seuraavana päivänä.</w:t>
      </w:r>
    </w:p>
    <w:p>
      <w:r>
        <w:rPr>
          <w:b/>
        </w:rPr>
        <w:t xml:space="preserve">Tulos</w:t>
      </w:r>
    </w:p>
    <w:p>
      <w:r>
        <w:t xml:space="preserve">Vannon, että henki puhui minulle Ouija-laudan kautta.</w:t>
      </w:r>
    </w:p>
    <w:p>
      <w:r>
        <w:rPr>
          <w:b/>
        </w:rPr>
        <w:t xml:space="preserve">Tulos</w:t>
      </w:r>
    </w:p>
    <w:p>
      <w:r>
        <w:t xml:space="preserve">Kokeilin lautaa yksin, mutta mitään ei tapahtunut.</w:t>
      </w:r>
    </w:p>
    <w:p>
      <w:r>
        <w:rPr>
          <w:b/>
        </w:rPr>
        <w:t xml:space="preserve">Tulos</w:t>
      </w:r>
    </w:p>
    <w:p>
      <w:r>
        <w:t xml:space="preserve">Katson sinä iltana kauhuelokuvan, joka perustuu Ouija-laudan ympärille.</w:t>
      </w:r>
    </w:p>
    <w:p>
      <w:r>
        <w:rPr>
          <w:b/>
        </w:rPr>
        <w:t xml:space="preserve">Tulos</w:t>
      </w:r>
    </w:p>
    <w:p>
      <w:r>
        <w:t xml:space="preserve">Se teki pelottavia asioita, jotka pelottivat minua.</w:t>
      </w:r>
    </w:p>
    <w:p>
      <w:r>
        <w:rPr>
          <w:b/>
        </w:rPr>
        <w:t xml:space="preserve">Tulos</w:t>
      </w:r>
    </w:p>
    <w:p>
      <w:r>
        <w:t xml:space="preserve">Isoveljeni kertoi minulle siitä pelottavia tarinoita.</w:t>
      </w:r>
    </w:p>
    <w:p>
      <w:r>
        <w:rPr>
          <w:b/>
        </w:rPr>
        <w:t xml:space="preserve">Esimerkki 2.4849</w:t>
      </w:r>
    </w:p>
    <w:p>
      <w:r>
        <w:t xml:space="preserve">Alku: Travis oli innokas rullalautailija. Loppu: Sairaalalasku oli yli neljäkymmentätuhatta dollaria.</w:t>
      </w:r>
    </w:p>
    <w:p>
      <w:r>
        <w:rPr>
          <w:b/>
        </w:rPr>
        <w:t xml:space="preserve">Tulos</w:t>
      </w:r>
    </w:p>
    <w:p>
      <w:r>
        <w:t xml:space="preserve">Travis kaatui ja mursi jalkansa.</w:t>
      </w:r>
    </w:p>
    <w:p>
      <w:r>
        <w:rPr>
          <w:b/>
        </w:rPr>
        <w:t xml:space="preserve">Tulos</w:t>
      </w:r>
    </w:p>
    <w:p>
      <w:r>
        <w:t xml:space="preserve">Travis kaatui ja loukkasi itsensä pahasti.</w:t>
      </w:r>
    </w:p>
    <w:p>
      <w:r>
        <w:rPr>
          <w:b/>
        </w:rPr>
        <w:t xml:space="preserve">Tulos</w:t>
      </w:r>
    </w:p>
    <w:p>
      <w:r>
        <w:t xml:space="preserve">Travis kaatui ja joutui sairaalaan leikkaukseen.</w:t>
      </w:r>
    </w:p>
    <w:p>
      <w:r>
        <w:rPr>
          <w:b/>
        </w:rPr>
        <w:t xml:space="preserve">Tulos</w:t>
      </w:r>
    </w:p>
    <w:p>
      <w:r>
        <w:t xml:space="preserve">Yrittiessään vaikeaa temppua hän kaatui ja mursi jalkansa.</w:t>
      </w:r>
    </w:p>
    <w:p>
      <w:r>
        <w:rPr>
          <w:b/>
        </w:rPr>
        <w:t xml:space="preserve">Esimerkki 2.4850</w:t>
      </w:r>
    </w:p>
    <w:p>
      <w:r>
        <w:t xml:space="preserve">Alku: Ryan romutti autonsa. Loppu: Ryan vei uuden autonsa kotiin samana iltana.</w:t>
      </w:r>
    </w:p>
    <w:p>
      <w:r>
        <w:rPr>
          <w:b/>
        </w:rPr>
        <w:t xml:space="preserve">Tulos</w:t>
      </w:r>
    </w:p>
    <w:p>
      <w:r>
        <w:t xml:space="preserve">Ryan osti uuden auton.</w:t>
      </w:r>
    </w:p>
    <w:p>
      <w:r>
        <w:rPr>
          <w:b/>
        </w:rPr>
        <w:t xml:space="preserve">Tulos</w:t>
      </w:r>
    </w:p>
    <w:p>
      <w:r>
        <w:t xml:space="preserve">Ryan sai uuden auton ystävältään.</w:t>
      </w:r>
    </w:p>
    <w:p>
      <w:r>
        <w:rPr>
          <w:b/>
        </w:rPr>
        <w:t xml:space="preserve">Tulos</w:t>
      </w:r>
    </w:p>
    <w:p>
      <w:r>
        <w:t xml:space="preserve">Ryanin rikkaat vanhemmat ostivat hänelle uuden.</w:t>
      </w:r>
    </w:p>
    <w:p>
      <w:r>
        <w:rPr>
          <w:b/>
        </w:rPr>
        <w:t xml:space="preserve">Tulos</w:t>
      </w:r>
    </w:p>
    <w:p>
      <w:r>
        <w:t xml:space="preserve">Vakuutustuloilla Ryan maksoi uuden auton käsirahan.</w:t>
      </w:r>
    </w:p>
    <w:p>
      <w:r>
        <w:rPr>
          <w:b/>
        </w:rPr>
        <w:t xml:space="preserve">Esimerkki 2.4851</w:t>
      </w:r>
    </w:p>
    <w:p>
      <w:r>
        <w:t xml:space="preserve">Alku: Kim oli isoäitinsä luona. Loppu: Jakson lopussa Kim halusi katsoa lisää Jetsoneja.</w:t>
      </w:r>
    </w:p>
    <w:p>
      <w:r>
        <w:rPr>
          <w:b/>
        </w:rPr>
        <w:t xml:space="preserve">Tulos</w:t>
      </w:r>
    </w:p>
    <w:p>
      <w:r>
        <w:t xml:space="preserve">Kim katseli Jetsoneja siellä.</w:t>
      </w:r>
    </w:p>
    <w:p>
      <w:r>
        <w:rPr>
          <w:b/>
        </w:rPr>
        <w:t xml:space="preserve">Tulos</w:t>
      </w:r>
    </w:p>
    <w:p>
      <w:r>
        <w:t xml:space="preserve">Kim katsoi Jetsonit ensimmäistä kertaa.</w:t>
      </w:r>
    </w:p>
    <w:p>
      <w:r>
        <w:rPr>
          <w:b/>
        </w:rPr>
        <w:t xml:space="preserve">Tulos</w:t>
      </w:r>
    </w:p>
    <w:p>
      <w:r>
        <w:t xml:space="preserve">Kimin isoäiti esitteli hänelle Jetsonit.</w:t>
      </w:r>
    </w:p>
    <w:p>
      <w:r>
        <w:rPr>
          <w:b/>
        </w:rPr>
        <w:t xml:space="preserve">Tulos</w:t>
      </w:r>
    </w:p>
    <w:p>
      <w:r>
        <w:t xml:space="preserve">Kimin isoäiti laittoi Jetsons-jakson.</w:t>
      </w:r>
    </w:p>
    <w:p>
      <w:r>
        <w:rPr>
          <w:b/>
        </w:rPr>
        <w:t xml:space="preserve">Tulos</w:t>
      </w:r>
    </w:p>
    <w:p>
      <w:r>
        <w:t xml:space="preserve">Hän katsoi mielellään televisiota molempien isovanhempiensa kanssa, jotka antoivat hänen katsoa piirrettyjä.</w:t>
      </w:r>
    </w:p>
    <w:p>
      <w:r>
        <w:rPr>
          <w:b/>
        </w:rPr>
        <w:t xml:space="preserve">Esimerkki 2.4852</w:t>
      </w:r>
    </w:p>
    <w:p>
      <w:r>
        <w:t xml:space="preserve">Alku: Veronicalla oli rahavaikeuksia, mikä sai hänet hermostumaan. Loppu: Asiat helpottuivat huomattavasti, kun kustannukset jaettiin kahtia.</w:t>
      </w:r>
    </w:p>
    <w:p>
      <w:r>
        <w:rPr>
          <w:b/>
        </w:rPr>
        <w:t xml:space="preserve">Tulos</w:t>
      </w:r>
    </w:p>
    <w:p>
      <w:r>
        <w:t xml:space="preserve">Veronica pyysi apua kustannusten kattamiseen.</w:t>
      </w:r>
    </w:p>
    <w:p>
      <w:r>
        <w:rPr>
          <w:b/>
        </w:rPr>
        <w:t xml:space="preserve">Tulos</w:t>
      </w:r>
    </w:p>
    <w:p>
      <w:r>
        <w:t xml:space="preserve">Veronica laati luettelon keinoista, joilla menoja voitaisiin leikata.</w:t>
      </w:r>
    </w:p>
    <w:p>
      <w:r>
        <w:rPr>
          <w:b/>
        </w:rPr>
        <w:t xml:space="preserve">Esimerkki 2.4853</w:t>
      </w:r>
    </w:p>
    <w:p>
      <w:r>
        <w:t xml:space="preserve">Alku: Savannah halusi suunnitella jotain ystävänpäiväksi. Loppu: Sitten hän antoi ne ystävänpäivälleen.</w:t>
      </w:r>
    </w:p>
    <w:p>
      <w:r>
        <w:rPr>
          <w:b/>
        </w:rPr>
        <w:t xml:space="preserve">Tulos</w:t>
      </w:r>
    </w:p>
    <w:p>
      <w:r>
        <w:t xml:space="preserve">Mies käveli paikalle ja antoi Savannahille kukkia. Hän hymyili.</w:t>
      </w:r>
    </w:p>
    <w:p>
      <w:r>
        <w:rPr>
          <w:b/>
        </w:rPr>
        <w:t xml:space="preserve">Tulos</w:t>
      </w:r>
    </w:p>
    <w:p>
      <w:r>
        <w:t xml:space="preserve">Savannah teki erän brownieita ja kortin.</w:t>
      </w:r>
    </w:p>
    <w:p>
      <w:r>
        <w:rPr>
          <w:b/>
        </w:rPr>
        <w:t xml:space="preserve">Tulos</w:t>
      </w:r>
    </w:p>
    <w:p>
      <w:r>
        <w:t xml:space="preserve">Savannah teki kortin omalle henkilölle.</w:t>
      </w:r>
    </w:p>
    <w:p>
      <w:r>
        <w:rPr>
          <w:b/>
        </w:rPr>
        <w:t xml:space="preserve">Tulos</w:t>
      </w:r>
    </w:p>
    <w:p>
      <w:r>
        <w:t xml:space="preserve">Savannah teki erityisen kortin.</w:t>
      </w:r>
    </w:p>
    <w:p>
      <w:r>
        <w:rPr>
          <w:b/>
        </w:rPr>
        <w:t xml:space="preserve">Esimerkki 2.4854</w:t>
      </w:r>
    </w:p>
    <w:p>
      <w:r>
        <w:t xml:space="preserve">Alku: Missy adoptoi perheeseensä uuden koiran. Loppu: Missy otti esiin nimen, jonka he antoivat perheen uudelle lemmikille.</w:t>
      </w:r>
    </w:p>
    <w:p>
      <w:r>
        <w:rPr>
          <w:b/>
        </w:rPr>
        <w:t xml:space="preserve">Tulos</w:t>
      </w:r>
    </w:p>
    <w:p>
      <w:r>
        <w:t xml:space="preserve">Jokainen perheenjäsen kirjoitti nimensä paperilapulle.</w:t>
      </w:r>
    </w:p>
    <w:p>
      <w:r>
        <w:rPr>
          <w:b/>
        </w:rPr>
        <w:t xml:space="preserve">Tulos</w:t>
      </w:r>
    </w:p>
    <w:p>
      <w:r>
        <w:t xml:space="preserve">Missy ja hänen perheensä päättivät arpoa uuden koiran nimen.</w:t>
      </w:r>
    </w:p>
    <w:p>
      <w:r>
        <w:rPr>
          <w:b/>
        </w:rPr>
        <w:t xml:space="preserve">Tulos</w:t>
      </w:r>
    </w:p>
    <w:p>
      <w:r>
        <w:t xml:space="preserve">Missy päätti laittaa kaikki perheiden ehdottamat nimet hattuun ja valita yhden.</w:t>
      </w:r>
    </w:p>
    <w:p>
      <w:r>
        <w:rPr>
          <w:b/>
        </w:rPr>
        <w:t xml:space="preserve">Tulos</w:t>
      </w:r>
    </w:p>
    <w:p>
      <w:r>
        <w:t xml:space="preserve">Missy veti hatusta nimiä koiran nimeämiseksi.</w:t>
      </w:r>
    </w:p>
    <w:p>
      <w:r>
        <w:rPr>
          <w:b/>
        </w:rPr>
        <w:t xml:space="preserve">Tulos</w:t>
      </w:r>
    </w:p>
    <w:p>
      <w:r>
        <w:t xml:space="preserve">Hän päätti valita nimen hatusta.</w:t>
      </w:r>
    </w:p>
    <w:p>
      <w:r>
        <w:rPr>
          <w:b/>
        </w:rPr>
        <w:t xml:space="preserve">Esimerkki 2.4855</w:t>
      </w:r>
    </w:p>
    <w:p>
      <w:r>
        <w:t xml:space="preserve">Alku: Jessica oli huolissaan ulkonäöstään. Loppu: Hän sai värilliset piilolinssit ja nautti niiden käyttämisestä.</w:t>
      </w:r>
    </w:p>
    <w:p>
      <w:r>
        <w:rPr>
          <w:b/>
        </w:rPr>
        <w:t xml:space="preserve">Tulos</w:t>
      </w:r>
    </w:p>
    <w:p>
      <w:r>
        <w:t xml:space="preserve">Uusien piilolinssien lahja auttoi Jessicaa hänen ongelmansa kanssa.</w:t>
      </w:r>
    </w:p>
    <w:p>
      <w:r>
        <w:rPr>
          <w:b/>
        </w:rPr>
        <w:t xml:space="preserve">Tulos</w:t>
      </w:r>
    </w:p>
    <w:p>
      <w:r>
        <w:t xml:space="preserve">Jessica halusi eri silmien värin.</w:t>
      </w:r>
    </w:p>
    <w:p>
      <w:r>
        <w:rPr>
          <w:b/>
        </w:rPr>
        <w:t xml:space="preserve">Tulos</w:t>
      </w:r>
    </w:p>
    <w:p>
      <w:r>
        <w:t xml:space="preserve">Jessica halusi vaihtaa silmiensä värin.</w:t>
      </w:r>
    </w:p>
    <w:p>
      <w:r>
        <w:rPr>
          <w:b/>
        </w:rPr>
        <w:t xml:space="preserve">Tulos</w:t>
      </w:r>
    </w:p>
    <w:p>
      <w:r>
        <w:t xml:space="preserve">Hän ei pitänyt silmiensä väristä, joten hänen äitinsä hankki hänelle piilolinssit.</w:t>
      </w:r>
    </w:p>
    <w:p>
      <w:r>
        <w:rPr>
          <w:b/>
        </w:rPr>
        <w:t xml:space="preserve">Esimerkki 2.4856</w:t>
      </w:r>
    </w:p>
    <w:p>
      <w:r>
        <w:t xml:space="preserve">Alku: Rose ajoi moottoritietä. Loppu: Onneksi hän ehti huoltoasemalle ennen kuin bensa loppui!</w:t>
      </w:r>
    </w:p>
    <w:p>
      <w:r>
        <w:rPr>
          <w:b/>
        </w:rPr>
        <w:t xml:space="preserve">Tulos</w:t>
      </w:r>
    </w:p>
    <w:p>
      <w:r>
        <w:t xml:space="preserve">Rose pelkäsi, että bensa loppuisi kesken.</w:t>
      </w:r>
    </w:p>
    <w:p>
      <w:r>
        <w:rPr>
          <w:b/>
        </w:rPr>
        <w:t xml:space="preserve">Tulos</w:t>
      </w:r>
    </w:p>
    <w:p>
      <w:r>
        <w:t xml:space="preserve">Rose tajusi, että säiliö oli tyhjä.</w:t>
      </w:r>
    </w:p>
    <w:p>
      <w:r>
        <w:rPr>
          <w:b/>
        </w:rPr>
        <w:t xml:space="preserve">Tulos</w:t>
      </w:r>
    </w:p>
    <w:p>
      <w:r>
        <w:t xml:space="preserve">Rosen auto alkoi räiskyä ja jumiutua.</w:t>
      </w:r>
    </w:p>
    <w:p>
      <w:r>
        <w:rPr>
          <w:b/>
        </w:rPr>
        <w:t xml:space="preserve">Tulos</w:t>
      </w:r>
    </w:p>
    <w:p>
      <w:r>
        <w:t xml:space="preserve">Rosen autossa oli bensa vähissä.</w:t>
      </w:r>
    </w:p>
    <w:p>
      <w:r>
        <w:rPr>
          <w:b/>
        </w:rPr>
        <w:t xml:space="preserve">Esimerkki 2.4857</w:t>
      </w:r>
    </w:p>
    <w:p>
      <w:r>
        <w:t xml:space="preserve">Alku: Minun on tehtävä jälkiruoka kiitospäiväksi. Loppu: Perheeni ja minä nautimme piirakan jälkiruoaksi.</w:t>
      </w:r>
    </w:p>
    <w:p>
      <w:r>
        <w:rPr>
          <w:b/>
        </w:rPr>
        <w:t xml:space="preserve">Tulos</w:t>
      </w:r>
    </w:p>
    <w:p>
      <w:r>
        <w:t xml:space="preserve">Tein kurpitsapiirakkaa perheelleni.</w:t>
      </w:r>
    </w:p>
    <w:p>
      <w:r>
        <w:rPr>
          <w:b/>
        </w:rPr>
        <w:t xml:space="preserve">Tulos</w:t>
      </w:r>
    </w:p>
    <w:p>
      <w:r>
        <w:t xml:space="preserve">Tein herkullista kurpitsapiirakkaa.</w:t>
      </w:r>
    </w:p>
    <w:p>
      <w:r>
        <w:rPr>
          <w:b/>
        </w:rPr>
        <w:t xml:space="preserve">Tulos</w:t>
      </w:r>
    </w:p>
    <w:p>
      <w:r>
        <w:t xml:space="preserve">Tein piirakkaa jälkiruoaksi.</w:t>
      </w:r>
    </w:p>
    <w:p>
      <w:r>
        <w:rPr>
          <w:b/>
        </w:rPr>
        <w:t xml:space="preserve">Tulos</w:t>
      </w:r>
    </w:p>
    <w:p>
      <w:r>
        <w:t xml:space="preserve">Niinpä tein kurpitsapiirakan.</w:t>
      </w:r>
    </w:p>
    <w:p>
      <w:r>
        <w:rPr>
          <w:b/>
        </w:rPr>
        <w:t xml:space="preserve">Esimerkki 2.4858</w:t>
      </w:r>
    </w:p>
    <w:p>
      <w:r>
        <w:t xml:space="preserve">Alku: Kimmy kuunteli mielellään radiota. Loppu: Hän oli hyvin iloinen kuuntelija.</w:t>
      </w:r>
    </w:p>
    <w:p>
      <w:r>
        <w:rPr>
          <w:b/>
        </w:rPr>
        <w:t xml:space="preserve">Tulos</w:t>
      </w:r>
    </w:p>
    <w:p>
      <w:r>
        <w:t xml:space="preserve">Kimmy löysi uskomattoman radioaseman.</w:t>
      </w:r>
    </w:p>
    <w:p>
      <w:r>
        <w:rPr>
          <w:b/>
        </w:rPr>
        <w:t xml:space="preserve">Tulos</w:t>
      </w:r>
    </w:p>
    <w:p>
      <w:r>
        <w:t xml:space="preserve">Kimmy vietti monta tuntia kuunnellen radiota.</w:t>
      </w:r>
    </w:p>
    <w:p>
      <w:r>
        <w:rPr>
          <w:b/>
        </w:rPr>
        <w:t xml:space="preserve">Tulos</w:t>
      </w:r>
    </w:p>
    <w:p>
      <w:r>
        <w:t xml:space="preserve">Eräänä päivänä Kimmy pyysi lempikappalettaan, joka soitettiin.</w:t>
      </w:r>
    </w:p>
    <w:p>
      <w:r>
        <w:rPr>
          <w:b/>
        </w:rPr>
        <w:t xml:space="preserve">Esimerkki 2.4859</w:t>
      </w:r>
    </w:p>
    <w:p>
      <w:r>
        <w:t xml:space="preserve">Alku: Olin retkellä viime keskiviikkona. Loppu: Olen biologi, joka tutkii käärmeitä.</w:t>
      </w:r>
    </w:p>
    <w:p>
      <w:r>
        <w:rPr>
          <w:b/>
        </w:rPr>
        <w:t xml:space="preserve">Tulos</w:t>
      </w:r>
    </w:p>
    <w:p>
      <w:r>
        <w:t xml:space="preserve">Päädyin tapaamaan käärmettä, joka oli selvästi kuivunut.</w:t>
      </w:r>
    </w:p>
    <w:p>
      <w:r>
        <w:rPr>
          <w:b/>
        </w:rPr>
        <w:t xml:space="preserve">Tulos</w:t>
      </w:r>
    </w:p>
    <w:p>
      <w:r>
        <w:t xml:space="preserve">Minun oli kerättävä tietoja tutkimusta varten.</w:t>
      </w:r>
    </w:p>
    <w:p>
      <w:r>
        <w:rPr>
          <w:b/>
        </w:rPr>
        <w:t xml:space="preserve">Tulos</w:t>
      </w:r>
    </w:p>
    <w:p>
      <w:r>
        <w:t xml:space="preserve">Etsin ja löysin viisi erilaista käärmettä.</w:t>
      </w:r>
    </w:p>
    <w:p>
      <w:r>
        <w:rPr>
          <w:b/>
        </w:rPr>
        <w:t xml:space="preserve">Tulos</w:t>
      </w:r>
    </w:p>
    <w:p>
      <w:r>
        <w:t xml:space="preserve">Näin matkan varrella käärmeen, joka ei ole myrkyllinen.</w:t>
      </w:r>
    </w:p>
    <w:p>
      <w:r>
        <w:rPr>
          <w:b/>
        </w:rPr>
        <w:t xml:space="preserve">Tulos</w:t>
      </w:r>
    </w:p>
    <w:p>
      <w:r>
        <w:t xml:space="preserve">Yritin tarkkailla käärmeiden elämää.</w:t>
      </w:r>
    </w:p>
    <w:p>
      <w:r>
        <w:rPr>
          <w:b/>
        </w:rPr>
        <w:t xml:space="preserve">Esimerkki 2.4860</w:t>
      </w:r>
    </w:p>
    <w:p>
      <w:r>
        <w:t xml:space="preserve">Alku: Työskentelen kaupassa. Loppu: Loppu: Odotan innolla uusia työtehtäviäni.</w:t>
      </w:r>
    </w:p>
    <w:p>
      <w:r>
        <w:rPr>
          <w:b/>
        </w:rPr>
        <w:t xml:space="preserve">Tulos</w:t>
      </w:r>
    </w:p>
    <w:p>
      <w:r>
        <w:t xml:space="preserve">Sain uuden työpaikan.</w:t>
      </w:r>
    </w:p>
    <w:p>
      <w:r>
        <w:rPr>
          <w:b/>
        </w:rPr>
        <w:t xml:space="preserve">Tulos</w:t>
      </w:r>
    </w:p>
    <w:p>
      <w:r>
        <w:t xml:space="preserve">Minut ylennettiin johtajaksi.</w:t>
      </w:r>
    </w:p>
    <w:p>
      <w:r>
        <w:rPr>
          <w:b/>
        </w:rPr>
        <w:t xml:space="preserve">Tulos</w:t>
      </w:r>
    </w:p>
    <w:p>
      <w:r>
        <w:t xml:space="preserve">Sain hiljattain ylennyksen johtajaksi.</w:t>
      </w:r>
    </w:p>
    <w:p>
      <w:r>
        <w:rPr>
          <w:b/>
        </w:rPr>
        <w:t xml:space="preserve">Tulos</w:t>
      </w:r>
    </w:p>
    <w:p>
      <w:r>
        <w:t xml:space="preserve">työpaikka antoi minulle palkankorotuksen.</w:t>
      </w:r>
    </w:p>
    <w:p>
      <w:r>
        <w:rPr>
          <w:b/>
        </w:rPr>
        <w:t xml:space="preserve">Esimerkki 2.4861</w:t>
      </w:r>
    </w:p>
    <w:p>
      <w:r>
        <w:t xml:space="preserve">Alku: Bob yritti kirjoittaa esseetä luokkaan. Loppu: Hän pystyi kirjoittamaan mukavasti uudella kannettavalla tietokoneellaan.</w:t>
      </w:r>
    </w:p>
    <w:p>
      <w:r>
        <w:rPr>
          <w:b/>
        </w:rPr>
        <w:t xml:space="preserve">Tulos</w:t>
      </w:r>
    </w:p>
    <w:p>
      <w:r>
        <w:t xml:space="preserve">Bob osti uuden kannettavan tietokoneen tätä luokkaa varten.</w:t>
      </w:r>
    </w:p>
    <w:p>
      <w:r>
        <w:rPr>
          <w:b/>
        </w:rPr>
        <w:t xml:space="preserve">Tulos</w:t>
      </w:r>
    </w:p>
    <w:p>
      <w:r>
        <w:t xml:space="preserve">Bob osti kannettavan tietokoneen työtä varten.</w:t>
      </w:r>
    </w:p>
    <w:p>
      <w:r>
        <w:rPr>
          <w:b/>
        </w:rPr>
        <w:t xml:space="preserve">Tulos</w:t>
      </w:r>
    </w:p>
    <w:p>
      <w:r>
        <w:t xml:space="preserve">Bob meni kauppaan ja osti jotakin, joka helpottaisi hänen esseettään.</w:t>
      </w:r>
    </w:p>
    <w:p>
      <w:r>
        <w:rPr>
          <w:b/>
        </w:rPr>
        <w:t xml:space="preserve">Tulos</w:t>
      </w:r>
    </w:p>
    <w:p>
      <w:r>
        <w:t xml:space="preserve">Bobin kannettava tietokone ei käynnistynyt, joten hänen oli ostettava uusi kirjoittaakseen esseensä.</w:t>
      </w:r>
    </w:p>
    <w:p>
      <w:r>
        <w:rPr>
          <w:b/>
        </w:rPr>
        <w:t xml:space="preserve">Tulos</w:t>
      </w:r>
    </w:p>
    <w:p>
      <w:r>
        <w:t xml:space="preserve">Hän päätti ostaa uuden kannettavan tietokoneen.</w:t>
      </w:r>
    </w:p>
    <w:p>
      <w:r>
        <w:rPr>
          <w:b/>
        </w:rPr>
        <w:t xml:space="preserve">Esimerkki 2.4862</w:t>
      </w:r>
    </w:p>
    <w:p>
      <w:r>
        <w:t xml:space="preserve">Alku: Tim halusi rakentaa linnunpöntön vapaapäivänään. Loppu: Tim ripusti sen ulos lintujen käyttöön.</w:t>
      </w:r>
    </w:p>
    <w:p>
      <w:r>
        <w:rPr>
          <w:b/>
        </w:rPr>
        <w:t xml:space="preserve">Tulos</w:t>
      </w:r>
    </w:p>
    <w:p>
      <w:r>
        <w:t xml:space="preserve">Tim osti tarvikkeita, istui alas ja rakensi linnunpöntön.</w:t>
      </w:r>
    </w:p>
    <w:p>
      <w:r>
        <w:rPr>
          <w:b/>
        </w:rPr>
        <w:t xml:space="preserve">Tulos</w:t>
      </w:r>
    </w:p>
    <w:p>
      <w:r>
        <w:t xml:space="preserve">Tim sai linnunpöntön valmiiksi muutamassa tunnissa.</w:t>
      </w:r>
    </w:p>
    <w:p>
      <w:r>
        <w:rPr>
          <w:b/>
        </w:rPr>
        <w:t xml:space="preserve">Tulos</w:t>
      </w:r>
    </w:p>
    <w:p>
      <w:r>
        <w:t xml:space="preserve">Tim löysi vanhaa puuta ja rakensi linnunpöntön.</w:t>
      </w:r>
    </w:p>
    <w:p>
      <w:r>
        <w:rPr>
          <w:b/>
        </w:rPr>
        <w:t xml:space="preserve">Tulos</w:t>
      </w:r>
    </w:p>
    <w:p>
      <w:r>
        <w:t xml:space="preserve">Tim käytti monta tuntia linnunpöntön rakentamiseen ja suunnitteluun.</w:t>
      </w:r>
    </w:p>
    <w:p>
      <w:r>
        <w:rPr>
          <w:b/>
        </w:rPr>
        <w:t xml:space="preserve">Esimerkki 2.4863</w:t>
      </w:r>
    </w:p>
    <w:p>
      <w:r>
        <w:t xml:space="preserve">Alku: Bobin lukion henkinen viikko edellytti, että hän pukeutuu johonkin väriin. Loppu: Bob sai joukkueelleen tuplapisteitä tällä loistavalla idealla!</w:t>
      </w:r>
    </w:p>
    <w:p>
      <w:r>
        <w:rPr>
          <w:b/>
        </w:rPr>
        <w:t xml:space="preserve">Tulos</w:t>
      </w:r>
    </w:p>
    <w:p>
      <w:r>
        <w:t xml:space="preserve">Bob keksi uuden upean värin.</w:t>
      </w:r>
    </w:p>
    <w:p>
      <w:r>
        <w:rPr>
          <w:b/>
        </w:rPr>
        <w:t xml:space="preserve">Tulos</w:t>
      </w:r>
    </w:p>
    <w:p>
      <w:r>
        <w:t xml:space="preserve">Bob oli sitä mieltä, että oppilaskunnan pitäisi antaa värillisiä vaatteita niille lapsille, joilla ei ollut varaa vaatteisiin, joissa oli kyseisiä värejä.</w:t>
      </w:r>
    </w:p>
    <w:p>
      <w:r>
        <w:rPr>
          <w:b/>
        </w:rPr>
        <w:t xml:space="preserve">Tulos</w:t>
      </w:r>
    </w:p>
    <w:p>
      <w:r>
        <w:t xml:space="preserve">Bobilla oli yllään vain koulunsa värejä.</w:t>
      </w:r>
    </w:p>
    <w:p>
      <w:r>
        <w:rPr>
          <w:b/>
        </w:rPr>
        <w:t xml:space="preserve">Tulos</w:t>
      </w:r>
    </w:p>
    <w:p>
      <w:r>
        <w:t xml:space="preserve">Bob pukeutui vaaleanpunaiseen koulunsa teemaviikolla.</w:t>
      </w:r>
    </w:p>
    <w:p>
      <w:r>
        <w:rPr>
          <w:b/>
        </w:rPr>
        <w:t xml:space="preserve">Esimerkki 2.4864</w:t>
      </w:r>
    </w:p>
    <w:p>
      <w:r>
        <w:t xml:space="preserve">Alku: William ja minä olimme yhdessä armeijan turvallisuusviraston koulussa. Loppu: Sitten minut lähetettiin Vietnamiin.</w:t>
      </w:r>
    </w:p>
    <w:p>
      <w:r>
        <w:rPr>
          <w:b/>
        </w:rPr>
        <w:t xml:space="preserve">Tulos</w:t>
      </w:r>
    </w:p>
    <w:p>
      <w:r>
        <w:t xml:space="preserve">Rakastin turvallisuusvirastoa.</w:t>
      </w:r>
    </w:p>
    <w:p>
      <w:r>
        <w:rPr>
          <w:b/>
        </w:rPr>
        <w:t xml:space="preserve">Tulos</w:t>
      </w:r>
    </w:p>
    <w:p>
      <w:r>
        <w:t xml:space="preserve">Olen ollut virastossa nyt vuoden.</w:t>
      </w:r>
    </w:p>
    <w:p>
      <w:r>
        <w:rPr>
          <w:b/>
        </w:rPr>
        <w:t xml:space="preserve">Tulos</w:t>
      </w:r>
    </w:p>
    <w:p>
      <w:r>
        <w:t xml:space="preserve">Me molemmat valmistuimme, hän oli kansalliskaartissa.</w:t>
      </w:r>
    </w:p>
    <w:p>
      <w:r>
        <w:rPr>
          <w:b/>
        </w:rPr>
        <w:t xml:space="preserve">Tulos</w:t>
      </w:r>
    </w:p>
    <w:p>
      <w:r>
        <w:t xml:space="preserve">William ja minä päädyimme aktiivipalvelukseen sodan jälkeen.</w:t>
      </w:r>
    </w:p>
    <w:p>
      <w:r>
        <w:rPr>
          <w:b/>
        </w:rPr>
        <w:t xml:space="preserve">Tulos</w:t>
      </w:r>
    </w:p>
    <w:p>
      <w:r>
        <w:t xml:space="preserve">William sai paikan Pentagonista.</w:t>
      </w:r>
    </w:p>
    <w:p>
      <w:r>
        <w:rPr>
          <w:b/>
        </w:rPr>
        <w:t xml:space="preserve">Esimerkki 2.4865</w:t>
      </w:r>
    </w:p>
    <w:p>
      <w:r>
        <w:t xml:space="preserve">Alku: Kristen ja Lisa olivat parhaita ystäviä ravintolassa. Loppu: Lopulta Tina lopetti.</w:t>
      </w:r>
    </w:p>
    <w:p>
      <w:r>
        <w:rPr>
          <w:b/>
        </w:rPr>
        <w:t xml:space="preserve">Tulos</w:t>
      </w:r>
    </w:p>
    <w:p>
      <w:r>
        <w:t xml:space="preserve">Kristen ja Lisa eivät pitäneet Tinasta ja jättivät hänet huomiotta.</w:t>
      </w:r>
    </w:p>
    <w:p>
      <w:r>
        <w:rPr>
          <w:b/>
        </w:rPr>
        <w:t xml:space="preserve">Tulos</w:t>
      </w:r>
    </w:p>
    <w:p>
      <w:r>
        <w:t xml:space="preserve">Kristin ja Lisa yrittivät aina työskennellä iltapäivävuorossa yhdessä. Myös Tina piti iltapäivävuoroa parempana ja oli turhautunut, ettei sitä ollut tarjolla.</w:t>
      </w:r>
    </w:p>
    <w:p>
      <w:r>
        <w:rPr>
          <w:b/>
        </w:rPr>
        <w:t xml:space="preserve">Tulos</w:t>
      </w:r>
    </w:p>
    <w:p>
      <w:r>
        <w:t xml:space="preserve">Asiat riistäytyivät käsistä, kun Kristen myöhästyi usein töistä.</w:t>
      </w:r>
    </w:p>
    <w:p>
      <w:r>
        <w:rPr>
          <w:b/>
        </w:rPr>
        <w:t xml:space="preserve">Tulos</w:t>
      </w:r>
    </w:p>
    <w:p>
      <w:r>
        <w:t xml:space="preserve">Tina tunsi itsensä ulkopuoliseksi.</w:t>
      </w:r>
    </w:p>
    <w:p>
      <w:r>
        <w:rPr>
          <w:b/>
        </w:rPr>
        <w:t xml:space="preserve">Esimerkki 2.4866</w:t>
      </w:r>
    </w:p>
    <w:p>
      <w:r>
        <w:t xml:space="preserve">Alku: Emily pääsi nuorena ensimmäiseen konserttiinsa. Loppu: Emily päätti, ettei halua konserttilippua.</w:t>
      </w:r>
    </w:p>
    <w:p>
      <w:r>
        <w:rPr>
          <w:b/>
        </w:rPr>
        <w:t xml:space="preserve">Tulos</w:t>
      </w:r>
    </w:p>
    <w:p>
      <w:r>
        <w:t xml:space="preserve">Hänen syntymäpäivälahjansa oli lippu bändiin, josta hän ei pitänyt.</w:t>
      </w:r>
    </w:p>
    <w:p>
      <w:r>
        <w:rPr>
          <w:b/>
        </w:rPr>
        <w:t xml:space="preserve">Tulos</w:t>
      </w:r>
    </w:p>
    <w:p>
      <w:r>
        <w:t xml:space="preserve">Laulaja kuitenkin pidätettiin ryöstöstä.</w:t>
      </w:r>
    </w:p>
    <w:p>
      <w:r>
        <w:rPr>
          <w:b/>
        </w:rPr>
        <w:t xml:space="preserve">Esimerkki 2.4867</w:t>
      </w:r>
    </w:p>
    <w:p>
      <w:r>
        <w:t xml:space="preserve">Alku: Erican oli päätettävä, tekisikö hän loppukokeensa vai menisikö hän auttamaan ystäviä. Loppu: Erica kertoi professorilleen, että tämä oli epäreilu.</w:t>
      </w:r>
    </w:p>
    <w:p>
      <w:r>
        <w:rPr>
          <w:b/>
        </w:rPr>
        <w:t xml:space="preserve">Tulos</w:t>
      </w:r>
    </w:p>
    <w:p>
      <w:r>
        <w:t xml:space="preserve">Erica päätti mennä auttamaan ystäviään ja reputti finaalissa.</w:t>
      </w:r>
    </w:p>
    <w:p>
      <w:r>
        <w:rPr>
          <w:b/>
        </w:rPr>
        <w:t xml:space="preserve">Esimerkki 2.4868</w:t>
      </w:r>
    </w:p>
    <w:p>
      <w:r>
        <w:t xml:space="preserve">Alku: Sarah oli elokuvissa lauantaina. Loppu: Sarah joutui vaihtamaan paikkaa, jotta hänen ei tarvinnut haistaa hajua.</w:t>
      </w:r>
    </w:p>
    <w:p>
      <w:r>
        <w:rPr>
          <w:b/>
        </w:rPr>
        <w:t xml:space="preserve">Tulos</w:t>
      </w:r>
    </w:p>
    <w:p>
      <w:r>
        <w:t xml:space="preserve">Sarah kohtasi teatterissa pahalta haisevan henkilön.</w:t>
      </w:r>
    </w:p>
    <w:p>
      <w:r>
        <w:rPr>
          <w:b/>
        </w:rPr>
        <w:t xml:space="preserve">Tulos</w:t>
      </w:r>
    </w:p>
    <w:p>
      <w:r>
        <w:t xml:space="preserve">Sarah istui aivan likaisen hipin vieressä.</w:t>
      </w:r>
    </w:p>
    <w:p>
      <w:r>
        <w:rPr>
          <w:b/>
        </w:rPr>
        <w:t xml:space="preserve">Tulos</w:t>
      </w:r>
    </w:p>
    <w:p>
      <w:r>
        <w:t xml:space="preserve">Sarah haistoi teatterissa jotain pahaa.</w:t>
      </w:r>
    </w:p>
    <w:p>
      <w:r>
        <w:rPr>
          <w:b/>
        </w:rPr>
        <w:t xml:space="preserve">Tulos</w:t>
      </w:r>
    </w:p>
    <w:p>
      <w:r>
        <w:t xml:space="preserve">Sarah haistoi jotain kamalaa.</w:t>
      </w:r>
    </w:p>
    <w:p>
      <w:r>
        <w:rPr>
          <w:b/>
        </w:rPr>
        <w:t xml:space="preserve">Esimerkki 2.4869</w:t>
      </w:r>
    </w:p>
    <w:p>
      <w:r>
        <w:t xml:space="preserve">Alku: Bill todella rakasti keilailua. Loppu: Hän pääsi eläkkeelle jäätyään Pro Bowlers Hall of Fameen.</w:t>
      </w:r>
    </w:p>
    <w:p>
      <w:r>
        <w:rPr>
          <w:b/>
        </w:rPr>
        <w:t xml:space="preserve">Tulos</w:t>
      </w:r>
    </w:p>
    <w:p>
      <w:r>
        <w:t xml:space="preserve">Bill teki uran keilaamalla.</w:t>
      </w:r>
    </w:p>
    <w:p>
      <w:r>
        <w:rPr>
          <w:b/>
        </w:rPr>
        <w:t xml:space="preserve">Tulos</w:t>
      </w:r>
    </w:p>
    <w:p>
      <w:r>
        <w:t xml:space="preserve">Bill harjoitteli tullakseen ammattilaiseksi.</w:t>
      </w:r>
    </w:p>
    <w:p>
      <w:r>
        <w:rPr>
          <w:b/>
        </w:rPr>
        <w:t xml:space="preserve">Tulos</w:t>
      </w:r>
    </w:p>
    <w:p>
      <w:r>
        <w:t xml:space="preserve">Bill vietti paljon aikaa pelaamalla tullakseen paremmaksi.</w:t>
      </w:r>
    </w:p>
    <w:p>
      <w:r>
        <w:rPr>
          <w:b/>
        </w:rPr>
        <w:t xml:space="preserve">Tulos</w:t>
      </w:r>
    </w:p>
    <w:p>
      <w:r>
        <w:t xml:space="preserve">Bill voitti urallaan monia palkintoja.</w:t>
      </w:r>
    </w:p>
    <w:p>
      <w:r>
        <w:rPr>
          <w:b/>
        </w:rPr>
        <w:t xml:space="preserve">Tulos</w:t>
      </w:r>
    </w:p>
    <w:p>
      <w:r>
        <w:t xml:space="preserve">Hän rakasti keilailua niin paljon, että hän nousi ammattilaiskeilailun mestaruuskilpailuihin.</w:t>
      </w:r>
    </w:p>
    <w:p>
      <w:r>
        <w:rPr>
          <w:b/>
        </w:rPr>
        <w:t xml:space="preserve">Esimerkki 2.4870</w:t>
      </w:r>
    </w:p>
    <w:p>
      <w:r>
        <w:t xml:space="preserve">Alku: Jill oli lukiolainen. Loppu: Jillin vanhemmat veivät hänet Disney Worldiin.</w:t>
      </w:r>
    </w:p>
    <w:p>
      <w:r>
        <w:rPr>
          <w:b/>
        </w:rPr>
        <w:t xml:space="preserve">Tulos</w:t>
      </w:r>
    </w:p>
    <w:p>
      <w:r>
        <w:t xml:space="preserve">Jill sai suorat kiitettävät arvosanat koko vuodelta.</w:t>
      </w:r>
    </w:p>
    <w:p>
      <w:r>
        <w:rPr>
          <w:b/>
        </w:rPr>
        <w:t xml:space="preserve">Tulos</w:t>
      </w:r>
    </w:p>
    <w:p>
      <w:r>
        <w:t xml:space="preserve">Hän sai kaikki A:t, ja hänen vanhempansa olivat hyvin ylpeitä hänestä.</w:t>
      </w:r>
    </w:p>
    <w:p>
      <w:r>
        <w:rPr>
          <w:b/>
        </w:rPr>
        <w:t xml:space="preserve">Esimerkki 2.4871</w:t>
      </w:r>
    </w:p>
    <w:p>
      <w:r>
        <w:t xml:space="preserve">Alku: Dan luuli olevansa todella hyvä kokki. Loppu: Hän oli surullinen ja osti kotimatkalla keittokirjoja.</w:t>
      </w:r>
    </w:p>
    <w:p>
      <w:r>
        <w:rPr>
          <w:b/>
        </w:rPr>
        <w:t xml:space="preserve">Tulos</w:t>
      </w:r>
    </w:p>
    <w:p>
      <w:r>
        <w:t xml:space="preserve">Dan osallistui paikalliseen kokkikilpailuun, eikä kukaan pitänyt hänen ruoastaan, ja hän oli yllättynyt.</w:t>
      </w:r>
    </w:p>
    <w:p>
      <w:r>
        <w:rPr>
          <w:b/>
        </w:rPr>
        <w:t xml:space="preserve">Tulos</w:t>
      </w:r>
    </w:p>
    <w:p>
      <w:r>
        <w:t xml:space="preserve">Dan teki huonon aterian tyttöystävänsä luona.</w:t>
      </w:r>
    </w:p>
    <w:p>
      <w:r>
        <w:rPr>
          <w:b/>
        </w:rPr>
        <w:t xml:space="preserve">Tulos</w:t>
      </w:r>
    </w:p>
    <w:p>
      <w:r>
        <w:t xml:space="preserve">Dan tajusi olevansa huono kokki.</w:t>
      </w:r>
    </w:p>
    <w:p>
      <w:r>
        <w:rPr>
          <w:b/>
        </w:rPr>
        <w:t xml:space="preserve">Tulos</w:t>
      </w:r>
    </w:p>
    <w:p>
      <w:r>
        <w:t xml:space="preserve">Hän teki illallista ystävälleen, mutta siitä tuli huono.</w:t>
      </w:r>
    </w:p>
    <w:p>
      <w:r>
        <w:rPr>
          <w:b/>
        </w:rPr>
        <w:t xml:space="preserve">Esimerkki 2.4872</w:t>
      </w:r>
    </w:p>
    <w:p>
      <w:r>
        <w:t xml:space="preserve">Alku: Raekuuro herätti Karenin syvästä unesta. Loppu: Hän kiirehti takaisin sänkyyn ja heitti peiton päänsä päälle.</w:t>
      </w:r>
    </w:p>
    <w:p>
      <w:r>
        <w:rPr>
          <w:b/>
        </w:rPr>
        <w:t xml:space="preserve">Tulos</w:t>
      </w:r>
    </w:p>
    <w:p>
      <w:r>
        <w:t xml:space="preserve">Karen tarkisti talon vaurioiden varalta.</w:t>
      </w:r>
    </w:p>
    <w:p>
      <w:r>
        <w:rPr>
          <w:b/>
        </w:rPr>
        <w:t xml:space="preserve">Tulos</w:t>
      </w:r>
    </w:p>
    <w:p>
      <w:r>
        <w:t xml:space="preserve">Karen tarkisti melun, mutta säikähti.</w:t>
      </w:r>
    </w:p>
    <w:p>
      <w:r>
        <w:rPr>
          <w:b/>
        </w:rPr>
        <w:t xml:space="preserve">Tulos</w:t>
      </w:r>
    </w:p>
    <w:p>
      <w:r>
        <w:t xml:space="preserve">Karen katsoi ulos ja huomasi, että ulkona myrskysi.</w:t>
      </w:r>
    </w:p>
    <w:p>
      <w:r>
        <w:rPr>
          <w:b/>
        </w:rPr>
        <w:t xml:space="preserve">Esimerkki 2.4873</w:t>
      </w:r>
    </w:p>
    <w:p>
      <w:r>
        <w:t xml:space="preserve">Alku: Meg aloitti koulun jälkeen tarjoilijana. Loppu: Meg todella rakasti tarjoilua!</w:t>
      </w:r>
    </w:p>
    <w:p>
      <w:r>
        <w:rPr>
          <w:b/>
        </w:rPr>
        <w:t xml:space="preserve">Tulos</w:t>
      </w:r>
    </w:p>
    <w:p>
      <w:r>
        <w:t xml:space="preserve">Meg ansaitsi hyvin rahaa tekemällä hyviä tarjoilijan tippiä.</w:t>
      </w:r>
    </w:p>
    <w:p>
      <w:r>
        <w:rPr>
          <w:b/>
        </w:rPr>
        <w:t xml:space="preserve">Tulos</w:t>
      </w:r>
    </w:p>
    <w:p>
      <w:r>
        <w:t xml:space="preserve">Jill tienaa paljon rahaa vinkeillään.</w:t>
      </w:r>
    </w:p>
    <w:p>
      <w:r>
        <w:rPr>
          <w:b/>
        </w:rPr>
        <w:t xml:space="preserve">Tulos</w:t>
      </w:r>
    </w:p>
    <w:p>
      <w:r>
        <w:t xml:space="preserve">Meg piti työkavereistaan ja sai myös hyviä vinkkejä.</w:t>
      </w:r>
    </w:p>
    <w:p>
      <w:r>
        <w:rPr>
          <w:b/>
        </w:rPr>
        <w:t xml:space="preserve">Tulos</w:t>
      </w:r>
    </w:p>
    <w:p>
      <w:r>
        <w:t xml:space="preserve">Megin työtoverit olivat todella ystävällisiä.</w:t>
      </w:r>
    </w:p>
    <w:p>
      <w:r>
        <w:rPr>
          <w:b/>
        </w:rPr>
        <w:t xml:space="preserve">Esimerkki 2.4874</w:t>
      </w:r>
    </w:p>
    <w:p>
      <w:r>
        <w:t xml:space="preserve">Alku: Keithin vanhemmat olivat viemässä häntä Disneylandiin. Loppu: Ennen ensimmäistä pysäytysvaloa Keithin piti käydä pissalla.</w:t>
      </w:r>
    </w:p>
    <w:p>
      <w:r>
        <w:rPr>
          <w:b/>
        </w:rPr>
        <w:t xml:space="preserve">Tulos</w:t>
      </w:r>
    </w:p>
    <w:p>
      <w:r>
        <w:t xml:space="preserve">Keith joi matkalla paljon limsaa.</w:t>
      </w:r>
    </w:p>
    <w:p>
      <w:r>
        <w:rPr>
          <w:b/>
        </w:rPr>
        <w:t xml:space="preserve">Tulos</w:t>
      </w:r>
    </w:p>
    <w:p>
      <w:r>
        <w:t xml:space="preserve">Keith oli niin innoissaan lähdöstä, että hän joi Big Gulpin suoraan alas.</w:t>
      </w:r>
    </w:p>
    <w:p>
      <w:r>
        <w:rPr>
          <w:b/>
        </w:rPr>
        <w:t xml:space="preserve">Tulos</w:t>
      </w:r>
    </w:p>
    <w:p>
      <w:r>
        <w:t xml:space="preserve">Keith oli innoissaan kyydistä.</w:t>
      </w:r>
    </w:p>
    <w:p>
      <w:r>
        <w:rPr>
          <w:b/>
        </w:rPr>
        <w:t xml:space="preserve">Tulos</w:t>
      </w:r>
    </w:p>
    <w:p>
      <w:r>
        <w:t xml:space="preserve">Keithin vanhemmat lupasivat viedä hänet sinne.</w:t>
      </w:r>
    </w:p>
    <w:p>
      <w:r>
        <w:rPr>
          <w:b/>
        </w:rPr>
        <w:t xml:space="preserve">Tulos</w:t>
      </w:r>
    </w:p>
    <w:p>
      <w:r>
        <w:t xml:space="preserve">Keithin vanhemmat ottivat perheen auton matkalle...</w:t>
      </w:r>
    </w:p>
    <w:p>
      <w:r>
        <w:rPr>
          <w:b/>
        </w:rPr>
        <w:t xml:space="preserve">Esimerkki 2.4875</w:t>
      </w:r>
    </w:p>
    <w:p>
      <w:r>
        <w:t xml:space="preserve">Alku: Bill työskenteli huoltoasemalla. Loppu: Bill oli iloinen, ettei hänen enää tarvinnut työskennellä huoltoasemalla.</w:t>
      </w:r>
    </w:p>
    <w:p>
      <w:r>
        <w:rPr>
          <w:b/>
        </w:rPr>
        <w:t xml:space="preserve">Tulos</w:t>
      </w:r>
    </w:p>
    <w:p>
      <w:r>
        <w:t xml:space="preserve">Bill sai uuden työpaikan toimistosta.</w:t>
      </w:r>
    </w:p>
    <w:p>
      <w:r>
        <w:rPr>
          <w:b/>
        </w:rPr>
        <w:t xml:space="preserve">Tulos</w:t>
      </w:r>
    </w:p>
    <w:p>
      <w:r>
        <w:t xml:space="preserve">Bill sai potkut huoltoasemalta.</w:t>
      </w:r>
    </w:p>
    <w:p>
      <w:r>
        <w:rPr>
          <w:b/>
        </w:rPr>
        <w:t xml:space="preserve">Tulos</w:t>
      </w:r>
    </w:p>
    <w:p>
      <w:r>
        <w:t xml:space="preserve">Billille sattui onnettomuus huoltoasemalla.</w:t>
      </w:r>
    </w:p>
    <w:p>
      <w:r>
        <w:rPr>
          <w:b/>
        </w:rPr>
        <w:t xml:space="preserve">Tulos</w:t>
      </w:r>
    </w:p>
    <w:p>
      <w:r>
        <w:t xml:space="preserve">Bill sai paremman työpaikan.</w:t>
      </w:r>
    </w:p>
    <w:p>
      <w:r>
        <w:rPr>
          <w:b/>
        </w:rPr>
        <w:t xml:space="preserve">Esimerkki 2.4876</w:t>
      </w:r>
    </w:p>
    <w:p>
      <w:r>
        <w:t xml:space="preserve">Alku: Ava halusi käyttää vanhaa mekkoaan. Loppu: Lopulta Ava sai pukunsa sopivaksi.</w:t>
      </w:r>
    </w:p>
    <w:p>
      <w:r>
        <w:rPr>
          <w:b/>
        </w:rPr>
        <w:t xml:space="preserve">Tulos</w:t>
      </w:r>
    </w:p>
    <w:p>
      <w:r>
        <w:t xml:space="preserve">Ava vei mekkonsa räätälille, jotta se olisi ensiksi parempi.</w:t>
      </w:r>
    </w:p>
    <w:p>
      <w:r>
        <w:rPr>
          <w:b/>
        </w:rPr>
        <w:t xml:space="preserve">Tulos</w:t>
      </w:r>
    </w:p>
    <w:p>
      <w:r>
        <w:t xml:space="preserve">Ava oli laihtunut ja saanut mekon.</w:t>
      </w:r>
    </w:p>
    <w:p>
      <w:r>
        <w:rPr>
          <w:b/>
        </w:rPr>
        <w:t xml:space="preserve">Tulos</w:t>
      </w:r>
    </w:p>
    <w:p>
      <w:r>
        <w:t xml:space="preserve">Avan piti saada mekon kokoa muutettua.</w:t>
      </w:r>
    </w:p>
    <w:p>
      <w:r>
        <w:rPr>
          <w:b/>
        </w:rPr>
        <w:t xml:space="preserve">Tulos</w:t>
      </w:r>
    </w:p>
    <w:p>
      <w:r>
        <w:t xml:space="preserve">Ava oli liian painava ja päätti laihduttaa.</w:t>
      </w:r>
    </w:p>
    <w:p>
      <w:r>
        <w:rPr>
          <w:b/>
        </w:rPr>
        <w:t xml:space="preserve">Tulos</w:t>
      </w:r>
    </w:p>
    <w:p>
      <w:r>
        <w:t xml:space="preserve">Mutta kun Ava yritti pukea sitä päälleen, se oli liian pieni.</w:t>
      </w:r>
    </w:p>
    <w:p>
      <w:r>
        <w:rPr>
          <w:b/>
        </w:rPr>
        <w:t xml:space="preserve">Esimerkki 2.4877</w:t>
      </w:r>
    </w:p>
    <w:p>
      <w:r>
        <w:t xml:space="preserve">Alku: Sarah valmisti päivällistä ystävilleen. Loppu: Hänen ystävänsä söivät sen miten tahansa, jotta he eivät loukkaisi Sarahin tunteita.</w:t>
      </w:r>
    </w:p>
    <w:p>
      <w:r>
        <w:rPr>
          <w:b/>
        </w:rPr>
        <w:t xml:space="preserve">Tulos</w:t>
      </w:r>
    </w:p>
    <w:p>
      <w:r>
        <w:t xml:space="preserve">Hänen ystävänsä eivät pitäneet Sarahin ruoanlaitosta.</w:t>
      </w:r>
    </w:p>
    <w:p>
      <w:r>
        <w:rPr>
          <w:b/>
        </w:rPr>
        <w:t xml:space="preserve">Tulos</w:t>
      </w:r>
    </w:p>
    <w:p>
      <w:r>
        <w:t xml:space="preserve">Sarah poltti suurimman osan ateriasta.</w:t>
      </w:r>
    </w:p>
    <w:p>
      <w:r>
        <w:rPr>
          <w:b/>
        </w:rPr>
        <w:t xml:space="preserve">Tulos</w:t>
      </w:r>
    </w:p>
    <w:p>
      <w:r>
        <w:t xml:space="preserve">Sarah unohti ainesosan, eikä ateria maistunut oikealta.</w:t>
      </w:r>
    </w:p>
    <w:p>
      <w:r>
        <w:rPr>
          <w:b/>
        </w:rPr>
        <w:t xml:space="preserve">Tulos</w:t>
      </w:r>
    </w:p>
    <w:p>
      <w:r>
        <w:t xml:space="preserve">Sarahin ruoka ei ollut aivan huippuluokkaa.</w:t>
      </w:r>
    </w:p>
    <w:p>
      <w:r>
        <w:rPr>
          <w:b/>
        </w:rPr>
        <w:t xml:space="preserve">Tulos</w:t>
      </w:r>
    </w:p>
    <w:p>
      <w:r>
        <w:t xml:space="preserve">Sarahin ystävät eivät oikein nauttineet siitä.</w:t>
      </w:r>
    </w:p>
    <w:p>
      <w:r>
        <w:rPr>
          <w:b/>
        </w:rPr>
        <w:t xml:space="preserve">Esimerkki 2.4878</w:t>
      </w:r>
    </w:p>
    <w:p>
      <w:r>
        <w:t xml:space="preserve">Alku: Näin vesitahran katossani. Loppu: Minä vain pahensin ongelmaa, joten luovutin.</w:t>
      </w:r>
    </w:p>
    <w:p>
      <w:r>
        <w:rPr>
          <w:b/>
        </w:rPr>
        <w:t xml:space="preserve">Tulos</w:t>
      </w:r>
    </w:p>
    <w:p>
      <w:r>
        <w:t xml:space="preserve">Painoin märkää kohtaa, ja pala kattoa mureni.</w:t>
      </w:r>
    </w:p>
    <w:p>
      <w:r>
        <w:rPr>
          <w:b/>
        </w:rPr>
        <w:t xml:space="preserve">Tulos</w:t>
      </w:r>
    </w:p>
    <w:p>
      <w:r>
        <w:t xml:space="preserve">Rupesin kaivelemaan paikkaa.</w:t>
      </w:r>
    </w:p>
    <w:p>
      <w:r>
        <w:rPr>
          <w:b/>
        </w:rPr>
        <w:t xml:space="preserve">Tulos</w:t>
      </w:r>
    </w:p>
    <w:p>
      <w:r>
        <w:t xml:space="preserve">Yritin korjata sen itse.</w:t>
      </w:r>
    </w:p>
    <w:p>
      <w:r>
        <w:rPr>
          <w:b/>
        </w:rPr>
        <w:t xml:space="preserve">Tulos</w:t>
      </w:r>
    </w:p>
    <w:p>
      <w:r>
        <w:t xml:space="preserve">Kun katsoin, katto vuoti. Yritin korjata sen.</w:t>
      </w:r>
    </w:p>
    <w:p>
      <w:r>
        <w:rPr>
          <w:b/>
        </w:rPr>
        <w:t xml:space="preserve">Esimerkki 2.4879</w:t>
      </w:r>
    </w:p>
    <w:p>
      <w:r>
        <w:t xml:space="preserve">Alku: Pieni vauva oli valmis lähtemään. Loppu: Hän lähti kävelemään käytävää pitkin.</w:t>
      </w:r>
    </w:p>
    <w:p>
      <w:r>
        <w:rPr>
          <w:b/>
        </w:rPr>
        <w:t xml:space="preserve">Tulos</w:t>
      </w:r>
    </w:p>
    <w:p>
      <w:r>
        <w:t xml:space="preserve">Hän nousi innoissaan seisomaan, kaikki paino kahden pienen jalkansa varassa.</w:t>
      </w:r>
    </w:p>
    <w:p>
      <w:r>
        <w:rPr>
          <w:b/>
        </w:rPr>
        <w:t xml:space="preserve">Tulos</w:t>
      </w:r>
    </w:p>
    <w:p>
      <w:r>
        <w:t xml:space="preserve">Vauva veti itsensä ylös ja lähti eteiseen.</w:t>
      </w:r>
    </w:p>
    <w:p>
      <w:r>
        <w:rPr>
          <w:b/>
        </w:rPr>
        <w:t xml:space="preserve">Tulos</w:t>
      </w:r>
    </w:p>
    <w:p>
      <w:r>
        <w:t xml:space="preserve">Pienen vauvan äiti nosti vauvan ylös ja hyvästeli hänet.</w:t>
      </w:r>
    </w:p>
    <w:p>
      <w:r>
        <w:rPr>
          <w:b/>
        </w:rPr>
        <w:t xml:space="preserve">Tulos</w:t>
      </w:r>
    </w:p>
    <w:p>
      <w:r>
        <w:t xml:space="preserve">Vauva nousi ylös ja alkoi liikkua.</w:t>
      </w:r>
    </w:p>
    <w:p>
      <w:r>
        <w:rPr>
          <w:b/>
        </w:rPr>
        <w:t xml:space="preserve">Tulos</w:t>
      </w:r>
    </w:p>
    <w:p>
      <w:r>
        <w:t xml:space="preserve">Kun kukaan ei katsonut, vauva asteli eteiseen.</w:t>
      </w:r>
    </w:p>
    <w:p>
      <w:r>
        <w:rPr>
          <w:b/>
        </w:rPr>
        <w:t xml:space="preserve">Esimerkki 2.4880</w:t>
      </w:r>
    </w:p>
    <w:p>
      <w:r>
        <w:t xml:space="preserve">Alku: John halusi syödä päivällistä. Loppu: John söi päivälliseksi ihanan, kuuman ja herkullisen pizzan.</w:t>
      </w:r>
    </w:p>
    <w:p>
      <w:r>
        <w:rPr>
          <w:b/>
        </w:rPr>
        <w:t xml:space="preserve">Tulos</w:t>
      </w:r>
    </w:p>
    <w:p>
      <w:r>
        <w:t xml:space="preserve">John päätti mennä hienoon pizzeriaan.</w:t>
      </w:r>
    </w:p>
    <w:p>
      <w:r>
        <w:rPr>
          <w:b/>
        </w:rPr>
        <w:t xml:space="preserve">Tulos</w:t>
      </w:r>
    </w:p>
    <w:p>
      <w:r>
        <w:t xml:space="preserve">Hän tilasi pizzan toimitukseen.</w:t>
      </w:r>
    </w:p>
    <w:p>
      <w:r>
        <w:rPr>
          <w:b/>
        </w:rPr>
        <w:t xml:space="preserve">Tulos</w:t>
      </w:r>
    </w:p>
    <w:p>
      <w:r>
        <w:t xml:space="preserve">John päätti tilata pizzaa.</w:t>
      </w:r>
    </w:p>
    <w:p>
      <w:r>
        <w:rPr>
          <w:b/>
        </w:rPr>
        <w:t xml:space="preserve">Tulos</w:t>
      </w:r>
    </w:p>
    <w:p>
      <w:r>
        <w:t xml:space="preserve">John meni kauppaan ja haki ruokaa.</w:t>
      </w:r>
    </w:p>
    <w:p>
      <w:r>
        <w:rPr>
          <w:b/>
        </w:rPr>
        <w:t xml:space="preserve">Esimerkki 2.4881</w:t>
      </w:r>
    </w:p>
    <w:p>
      <w:r>
        <w:t xml:space="preserve">Alku: Jon rakasti pelata slamballia. Loppu: Jon luopui slamballista turhautuneena.</w:t>
      </w:r>
    </w:p>
    <w:p>
      <w:r>
        <w:rPr>
          <w:b/>
        </w:rPr>
        <w:t xml:space="preserve">Tulos</w:t>
      </w:r>
    </w:p>
    <w:p>
      <w:r>
        <w:t xml:space="preserve">Jon loukkaantui monta kertaa.</w:t>
      </w:r>
    </w:p>
    <w:p>
      <w:r>
        <w:rPr>
          <w:b/>
        </w:rPr>
        <w:t xml:space="preserve">Tulos</w:t>
      </w:r>
    </w:p>
    <w:p>
      <w:r>
        <w:t xml:space="preserve">Jon liittyi slamball-liigaan, jossa oli erittäin hyviä pelaajia.</w:t>
      </w:r>
    </w:p>
    <w:p>
      <w:r>
        <w:rPr>
          <w:b/>
        </w:rPr>
        <w:t xml:space="preserve">Tulos</w:t>
      </w:r>
    </w:p>
    <w:p>
      <w:r>
        <w:t xml:space="preserve">Jon hävisi jatkuvasti slamballissa.</w:t>
      </w:r>
    </w:p>
    <w:p>
      <w:r>
        <w:rPr>
          <w:b/>
        </w:rPr>
        <w:t xml:space="preserve">Tulos</w:t>
      </w:r>
    </w:p>
    <w:p>
      <w:r>
        <w:t xml:space="preserve">Jon alkoi hävitä slamball-peliä.</w:t>
      </w:r>
    </w:p>
    <w:p>
      <w:r>
        <w:rPr>
          <w:b/>
        </w:rPr>
        <w:t xml:space="preserve">Tulos</w:t>
      </w:r>
    </w:p>
    <w:p>
      <w:r>
        <w:t xml:space="preserve">Slamball-liigasta tuli elitistinen ja liian kilpailuhenkinen.</w:t>
      </w:r>
    </w:p>
    <w:p>
      <w:r>
        <w:rPr>
          <w:b/>
        </w:rPr>
        <w:t xml:space="preserve">Esimerkki 2.4882</w:t>
      </w:r>
    </w:p>
    <w:p>
      <w:r>
        <w:t xml:space="preserve">Alku: Tänään menin rannalle. Loppu: Lähdin rannalta ja menin kotiin lounaalle.</w:t>
      </w:r>
    </w:p>
    <w:p>
      <w:r>
        <w:rPr>
          <w:b/>
        </w:rPr>
        <w:t xml:space="preserve">Tulos</w:t>
      </w:r>
    </w:p>
    <w:p>
      <w:r>
        <w:t xml:space="preserve">Minulle alkoi tulla nälkä.</w:t>
      </w:r>
    </w:p>
    <w:p>
      <w:r>
        <w:rPr>
          <w:b/>
        </w:rPr>
        <w:t xml:space="preserve">Tulos</w:t>
      </w:r>
    </w:p>
    <w:p>
      <w:r>
        <w:t xml:space="preserve">Minulla oli hieno aamu rentoutua hiekalla, ja sitten alkoi tulla nälkä.</w:t>
      </w:r>
    </w:p>
    <w:p>
      <w:r>
        <w:rPr>
          <w:b/>
        </w:rPr>
        <w:t xml:space="preserve">Tulos</w:t>
      </w:r>
    </w:p>
    <w:p>
      <w:r>
        <w:t xml:space="preserve">Olin ottanut mukaan piknik-lounaan, mutta voileipäni meni hiekaksi, kun pudotin sen.</w:t>
      </w:r>
    </w:p>
    <w:p>
      <w:r>
        <w:rPr>
          <w:b/>
        </w:rPr>
        <w:t xml:space="preserve">Tulos</w:t>
      </w:r>
    </w:p>
    <w:p>
      <w:r>
        <w:t xml:space="preserve">Olin nälkäinen ja kylmä rannan tuulen jäljiltä.</w:t>
      </w:r>
    </w:p>
    <w:p>
      <w:r>
        <w:rPr>
          <w:b/>
        </w:rPr>
        <w:t xml:space="preserve">Tulos</w:t>
      </w:r>
    </w:p>
    <w:p>
      <w:r>
        <w:t xml:space="preserve">Aurinko ei paistanut, ja oli synkkää.</w:t>
      </w:r>
    </w:p>
    <w:p>
      <w:r>
        <w:rPr>
          <w:b/>
        </w:rPr>
        <w:t xml:space="preserve">Esimerkki 2.4883</w:t>
      </w:r>
    </w:p>
    <w:p>
      <w:r>
        <w:t xml:space="preserve">Alku: Se oli lämmin, aurinkoinen päivä helmikuussa. Loppu: Puiston jälkeen kävelimme kotiin ja söimme välipalaa.</w:t>
      </w:r>
    </w:p>
    <w:p>
      <w:r>
        <w:rPr>
          <w:b/>
        </w:rPr>
        <w:t xml:space="preserve">Tulos</w:t>
      </w:r>
    </w:p>
    <w:p>
      <w:r>
        <w:t xml:space="preserve">Vihdoinkin oli tarpeeksi mukavaa olla ulkona.</w:t>
      </w:r>
    </w:p>
    <w:p>
      <w:r>
        <w:rPr>
          <w:b/>
        </w:rPr>
        <w:t xml:space="preserve">Tulos</w:t>
      </w:r>
    </w:p>
    <w:p>
      <w:r>
        <w:t xml:space="preserve">Päätimme mennä puistoon.</w:t>
      </w:r>
    </w:p>
    <w:p>
      <w:r>
        <w:rPr>
          <w:b/>
        </w:rPr>
        <w:t xml:space="preserve">Tulos</w:t>
      </w:r>
    </w:p>
    <w:p>
      <w:r>
        <w:t xml:space="preserve">Menimme puistoon, koska ulkona oli niin lämmintä.</w:t>
      </w:r>
    </w:p>
    <w:p>
      <w:r>
        <w:rPr>
          <w:b/>
        </w:rPr>
        <w:t xml:space="preserve">Tulos</w:t>
      </w:r>
    </w:p>
    <w:p>
      <w:r>
        <w:t xml:space="preserve">Menimme puistoon.</w:t>
      </w:r>
    </w:p>
    <w:p>
      <w:r>
        <w:rPr>
          <w:b/>
        </w:rPr>
        <w:t xml:space="preserve">Esimerkki 2.4884</w:t>
      </w:r>
    </w:p>
    <w:p>
      <w:r>
        <w:t xml:space="preserve">Alku: Zachilla ei ole ystäviä. Loppu: Zachilla ei edelleenkään ole ystäviä, ja hän on hyvin yksinäinen.</w:t>
      </w:r>
    </w:p>
    <w:p>
      <w:r>
        <w:rPr>
          <w:b/>
        </w:rPr>
        <w:t xml:space="preserve">Tulos</w:t>
      </w:r>
    </w:p>
    <w:p>
      <w:r>
        <w:t xml:space="preserve">Hän ei koskaan yrittänyt tavata uusia ihmisiä.</w:t>
      </w:r>
    </w:p>
    <w:p>
      <w:r>
        <w:rPr>
          <w:b/>
        </w:rPr>
        <w:t xml:space="preserve">Tulos</w:t>
      </w:r>
    </w:p>
    <w:p>
      <w:r>
        <w:t xml:space="preserve">Hän yritti tavata ihmisiä kirkossa, mutta epäonnistui.</w:t>
      </w:r>
    </w:p>
    <w:p>
      <w:r>
        <w:rPr>
          <w:b/>
        </w:rPr>
        <w:t xml:space="preserve">Tulos</w:t>
      </w:r>
    </w:p>
    <w:p>
      <w:r>
        <w:t xml:space="preserve">Zach meni juhliin saadakseen ystäviä.</w:t>
      </w:r>
    </w:p>
    <w:p>
      <w:r>
        <w:rPr>
          <w:b/>
        </w:rPr>
        <w:t xml:space="preserve">Tulos</w:t>
      </w:r>
    </w:p>
    <w:p>
      <w:r>
        <w:t xml:space="preserve">Zach yritti löytää ystäviä käymällä klubeilla.</w:t>
      </w:r>
    </w:p>
    <w:p>
      <w:r>
        <w:rPr>
          <w:b/>
        </w:rPr>
        <w:t xml:space="preserve">Esimerkki 2.4885</w:t>
      </w:r>
    </w:p>
    <w:p>
      <w:r>
        <w:t xml:space="preserve">Alku: Kävimme eilen illalla ulkona. Loppu: Auton akku on tyhjä tänä aamuna.</w:t>
      </w:r>
    </w:p>
    <w:p>
      <w:r>
        <w:rPr>
          <w:b/>
        </w:rPr>
        <w:t xml:space="preserve">Tulos</w:t>
      </w:r>
    </w:p>
    <w:p>
      <w:r>
        <w:t xml:space="preserve">Jätin vahingossa sisävalon päälle.</w:t>
      </w:r>
    </w:p>
    <w:p>
      <w:r>
        <w:rPr>
          <w:b/>
        </w:rPr>
        <w:t xml:space="preserve">Tulos</w:t>
      </w:r>
    </w:p>
    <w:p>
      <w:r>
        <w:t xml:space="preserve">Jätimme auton sisävalon päälle keskustellessamme.</w:t>
      </w:r>
    </w:p>
    <w:p>
      <w:r>
        <w:rPr>
          <w:b/>
        </w:rPr>
        <w:t xml:space="preserve">Tulos</w:t>
      </w:r>
    </w:p>
    <w:p>
      <w:r>
        <w:t xml:space="preserve">Jätimme vahingossa radion päälle.</w:t>
      </w:r>
    </w:p>
    <w:p>
      <w:r>
        <w:rPr>
          <w:b/>
        </w:rPr>
        <w:t xml:space="preserve">Tulos</w:t>
      </w:r>
    </w:p>
    <w:p>
      <w:r>
        <w:t xml:space="preserve">Jätimme kuorma-automme ajovalot päälle.</w:t>
      </w:r>
    </w:p>
    <w:p>
      <w:r>
        <w:rPr>
          <w:b/>
        </w:rPr>
        <w:t xml:space="preserve">Tulos</w:t>
      </w:r>
    </w:p>
    <w:p>
      <w:r>
        <w:t xml:space="preserve">Kun tulimme kotiin, jätimme valot päälle.</w:t>
      </w:r>
    </w:p>
    <w:p>
      <w:r>
        <w:rPr>
          <w:b/>
        </w:rPr>
        <w:t xml:space="preserve">Esimerkki 2.4886</w:t>
      </w:r>
    </w:p>
    <w:p>
      <w:r>
        <w:t xml:space="preserve">Alku: Mable pitää iltapäivätaukonsa klo 230. Lopetus: Mable ei enää mainitse tupakointia.</w:t>
      </w:r>
    </w:p>
    <w:p>
      <w:r>
        <w:rPr>
          <w:b/>
        </w:rPr>
        <w:t xml:space="preserve">Tulos</w:t>
      </w:r>
    </w:p>
    <w:p>
      <w:r>
        <w:t xml:space="preserve">Mable sai nuhteita tupakoinnista.</w:t>
      </w:r>
    </w:p>
    <w:p>
      <w:r>
        <w:rPr>
          <w:b/>
        </w:rPr>
        <w:t xml:space="preserve">Tulos</w:t>
      </w:r>
    </w:p>
    <w:p>
      <w:r>
        <w:t xml:space="preserve">Mable tykkää tupakoida.</w:t>
      </w:r>
    </w:p>
    <w:p>
      <w:r>
        <w:rPr>
          <w:b/>
        </w:rPr>
        <w:t xml:space="preserve">Tulos</w:t>
      </w:r>
    </w:p>
    <w:p>
      <w:r>
        <w:t xml:space="preserve">Mable tapasi polttaa.</w:t>
      </w:r>
    </w:p>
    <w:p>
      <w:r>
        <w:rPr>
          <w:b/>
        </w:rPr>
        <w:t xml:space="preserve">Tulos</w:t>
      </w:r>
    </w:p>
    <w:p>
      <w:r>
        <w:t xml:space="preserve">mable kertoi kaikille, että hän polttaa.</w:t>
      </w:r>
    </w:p>
    <w:p>
      <w:r>
        <w:rPr>
          <w:b/>
        </w:rPr>
        <w:t xml:space="preserve">Esimerkki 2.4887</w:t>
      </w:r>
    </w:p>
    <w:p>
      <w:r>
        <w:t xml:space="preserve">Alku: Anatomian tunnilla joudun työskentelemään kuolleen ruumiin parissa. Loppu: Minun oli lähdettävä, koska melkein sairastuin.</w:t>
      </w:r>
    </w:p>
    <w:p>
      <w:r>
        <w:rPr>
          <w:b/>
        </w:rPr>
        <w:t xml:space="preserve">Tulos</w:t>
      </w:r>
    </w:p>
    <w:p>
      <w:r>
        <w:t xml:space="preserve">Ruumis haisi mädälle.</w:t>
      </w:r>
    </w:p>
    <w:p>
      <w:r>
        <w:rPr>
          <w:b/>
        </w:rPr>
        <w:t xml:space="preserve">Tulos</w:t>
      </w:r>
    </w:p>
    <w:p>
      <w:r>
        <w:t xml:space="preserve">Ruumis haisi todella pahalle.</w:t>
      </w:r>
    </w:p>
    <w:p>
      <w:r>
        <w:rPr>
          <w:b/>
        </w:rPr>
        <w:t xml:space="preserve">Tulos</w:t>
      </w:r>
    </w:p>
    <w:p>
      <w:r>
        <w:t xml:space="preserve">Professori alkoi leikata ruumista auki.</w:t>
      </w:r>
    </w:p>
    <w:p>
      <w:r>
        <w:rPr>
          <w:b/>
        </w:rPr>
        <w:t xml:space="preserve">Tulos</w:t>
      </w:r>
    </w:p>
    <w:p>
      <w:r>
        <w:t xml:space="preserve">Osallistuin monille kursseille, mutta aloin nähdä painajaisia.</w:t>
      </w:r>
    </w:p>
    <w:p>
      <w:r>
        <w:rPr>
          <w:b/>
        </w:rPr>
        <w:t xml:space="preserve">Esimerkki 2.4888</w:t>
      </w:r>
    </w:p>
    <w:p>
      <w:r>
        <w:t xml:space="preserve">Alku: Amy ja hänen ystävänsä olivat pilvessä. Loppu: He istuivat sängyllä ja vaihtoivat tarinoita illasta.</w:t>
      </w:r>
    </w:p>
    <w:p>
      <w:r>
        <w:rPr>
          <w:b/>
        </w:rPr>
        <w:t xml:space="preserve">Tulos</w:t>
      </w:r>
    </w:p>
    <w:p>
      <w:r>
        <w:t xml:space="preserve">Amyn ystävät viettivät yön.</w:t>
      </w:r>
    </w:p>
    <w:p>
      <w:r>
        <w:rPr>
          <w:b/>
        </w:rPr>
        <w:t xml:space="preserve">Tulos</w:t>
      </w:r>
    </w:p>
    <w:p>
      <w:r>
        <w:t xml:space="preserve">He olivat juuri tehneet hyvin jännittäviä asioita.</w:t>
      </w:r>
    </w:p>
    <w:p>
      <w:r>
        <w:rPr>
          <w:b/>
        </w:rPr>
        <w:t xml:space="preserve">Tulos</w:t>
      </w:r>
    </w:p>
    <w:p>
      <w:r>
        <w:t xml:space="preserve">He olivat juuri nähneet suosikkilaulajansa konsertissa.</w:t>
      </w:r>
    </w:p>
    <w:p>
      <w:r>
        <w:rPr>
          <w:b/>
        </w:rPr>
        <w:t xml:space="preserve">Tulos</w:t>
      </w:r>
    </w:p>
    <w:p>
      <w:r>
        <w:t xml:space="preserve">He olivat juuri voittaneet jalkapallo-ottelunsa.</w:t>
      </w:r>
    </w:p>
    <w:p>
      <w:r>
        <w:rPr>
          <w:b/>
        </w:rPr>
        <w:t xml:space="preserve">Tulos</w:t>
      </w:r>
    </w:p>
    <w:p>
      <w:r>
        <w:t xml:space="preserve">he puhuivat tuntikausia.</w:t>
      </w:r>
    </w:p>
    <w:p>
      <w:r>
        <w:rPr>
          <w:b/>
        </w:rPr>
        <w:t xml:space="preserve">Esimerkki 2.4889</w:t>
      </w:r>
    </w:p>
    <w:p>
      <w:r>
        <w:t xml:space="preserve">Alku: Ada oli kerran kokeillut katkarapuja ja inhosi niitä. Loppu: Cocktailkastike sai Adan todella nauttimaan katkaravuista!</w:t>
      </w:r>
    </w:p>
    <w:p>
      <w:r>
        <w:rPr>
          <w:b/>
        </w:rPr>
        <w:t xml:space="preserve">Tulos</w:t>
      </w:r>
    </w:p>
    <w:p>
      <w:r>
        <w:t xml:space="preserve">Ada kokeili sitten cocktailkastiketta.</w:t>
      </w:r>
    </w:p>
    <w:p>
      <w:r>
        <w:rPr>
          <w:b/>
        </w:rPr>
        <w:t xml:space="preserve">Tulos</w:t>
      </w:r>
    </w:p>
    <w:p>
      <w:r>
        <w:t xml:space="preserve">Hän kokeili sitä uudelleen kastikkeen kanssa.</w:t>
      </w:r>
    </w:p>
    <w:p>
      <w:r>
        <w:rPr>
          <w:b/>
        </w:rPr>
        <w:t xml:space="preserve">Tulos</w:t>
      </w:r>
    </w:p>
    <w:p>
      <w:r>
        <w:t xml:space="preserve">Joku ehdotti, että Ada kokeilisi kastikkeen tekemistä sen kanssa.</w:t>
      </w:r>
    </w:p>
    <w:p>
      <w:r>
        <w:rPr>
          <w:b/>
        </w:rPr>
        <w:t xml:space="preserve">Tulos</w:t>
      </w:r>
    </w:p>
    <w:p>
      <w:r>
        <w:t xml:space="preserve">ada ei ole ennen käyttänyt katkarapujensa kanssa kastikkeita.</w:t>
      </w:r>
    </w:p>
    <w:p>
      <w:r>
        <w:rPr>
          <w:b/>
        </w:rPr>
        <w:t xml:space="preserve">Esimerkki 2.4890</w:t>
      </w:r>
    </w:p>
    <w:p>
      <w:r>
        <w:t xml:space="preserve">Alku: Harry oli mukana koulun tölkkikisassa. Loppu: Hänellä oli tölkkiohjaaja, joka lahjoitti tölkkejä naapurustolleen.</w:t>
      </w:r>
    </w:p>
    <w:p>
      <w:r>
        <w:rPr>
          <w:b/>
        </w:rPr>
        <w:t xml:space="preserve">Tulos</w:t>
      </w:r>
    </w:p>
    <w:p>
      <w:r>
        <w:t xml:space="preserve">Harry pyysi ihmisiä lahjoittamaan tölkkejä hänelle.</w:t>
      </w:r>
    </w:p>
    <w:p>
      <w:r>
        <w:rPr>
          <w:b/>
        </w:rPr>
        <w:t xml:space="preserve">Tulos</w:t>
      </w:r>
    </w:p>
    <w:p>
      <w:r>
        <w:t xml:space="preserve">hän päätti pyytää ajojohtajaa lahjoittamaan.</w:t>
      </w:r>
    </w:p>
    <w:p>
      <w:r>
        <w:rPr>
          <w:b/>
        </w:rPr>
        <w:t xml:space="preserve">Tulos</w:t>
      </w:r>
    </w:p>
    <w:p>
      <w:r>
        <w:t xml:space="preserve">Harry sai ihmiset lahjoittamaan monia tölkkejä koululle.</w:t>
      </w:r>
    </w:p>
    <w:p>
      <w:r>
        <w:rPr>
          <w:b/>
        </w:rPr>
        <w:t xml:space="preserve">Tulos</w:t>
      </w:r>
    </w:p>
    <w:p>
      <w:r>
        <w:t xml:space="preserve">Harry asui köyhällä alueella.</w:t>
      </w:r>
    </w:p>
    <w:p>
      <w:r>
        <w:rPr>
          <w:b/>
        </w:rPr>
        <w:t xml:space="preserve">Esimerkki 2.4891</w:t>
      </w:r>
    </w:p>
    <w:p>
      <w:r>
        <w:t xml:space="preserve">Alku: Sierra on ollut yrityksessään 5 pitkää vuotta. Loppu: Sierra käveli pilvissä koko loppupäivän hyvien uutisten myötä.</w:t>
      </w:r>
    </w:p>
    <w:p>
      <w:r>
        <w:rPr>
          <w:b/>
        </w:rPr>
        <w:t xml:space="preserve">Tulos</w:t>
      </w:r>
    </w:p>
    <w:p>
      <w:r>
        <w:t xml:space="preserve">hänen esimiehensä ylensi hänet ja antoi hänelle palkankorotuksen hänen lojaalisuutensa vuoksi.</w:t>
      </w:r>
    </w:p>
    <w:p>
      <w:r>
        <w:rPr>
          <w:b/>
        </w:rPr>
        <w:t xml:space="preserve">Tulos</w:t>
      </w:r>
    </w:p>
    <w:p>
      <w:r>
        <w:t xml:space="preserve">Sierra sai ylennyksen pomoltaan.</w:t>
      </w:r>
    </w:p>
    <w:p>
      <w:r>
        <w:rPr>
          <w:b/>
        </w:rPr>
        <w:t xml:space="preserve">Tulos</w:t>
      </w:r>
    </w:p>
    <w:p>
      <w:r>
        <w:t xml:space="preserve">Sierra sai uutisen, että hän sai juuri ylennyksen.</w:t>
      </w:r>
    </w:p>
    <w:p>
      <w:r>
        <w:rPr>
          <w:b/>
        </w:rPr>
        <w:t xml:space="preserve">Tulos</w:t>
      </w:r>
    </w:p>
    <w:p>
      <w:r>
        <w:t xml:space="preserve">Sierra sai ylennyksen.</w:t>
      </w:r>
    </w:p>
    <w:p>
      <w:r>
        <w:rPr>
          <w:b/>
        </w:rPr>
        <w:t xml:space="preserve">Tulos</w:t>
      </w:r>
    </w:p>
    <w:p>
      <w:r>
        <w:t xml:space="preserve">Sierran pomo antoi hänelle suuren ylennyksen.</w:t>
      </w:r>
    </w:p>
    <w:p>
      <w:r>
        <w:rPr>
          <w:b/>
        </w:rPr>
        <w:t xml:space="preserve">Esimerkki 2.4892</w:t>
      </w:r>
    </w:p>
    <w:p>
      <w:r>
        <w:t xml:space="preserve">Alku: Tina päätti osallistua kokkikilpailuun. Loppu: Silti Tina voitti mitalin.</w:t>
      </w:r>
    </w:p>
    <w:p>
      <w:r>
        <w:rPr>
          <w:b/>
        </w:rPr>
        <w:t xml:space="preserve">Tulos</w:t>
      </w:r>
    </w:p>
    <w:p>
      <w:r>
        <w:t xml:space="preserve">Tina yritti parhaansa mukaan voittaa.</w:t>
      </w:r>
    </w:p>
    <w:p>
      <w:r>
        <w:rPr>
          <w:b/>
        </w:rPr>
        <w:t xml:space="preserve">Tulos</w:t>
      </w:r>
    </w:p>
    <w:p>
      <w:r>
        <w:t xml:space="preserve">Tina poltti lautasensa.</w:t>
      </w:r>
    </w:p>
    <w:p>
      <w:r>
        <w:rPr>
          <w:b/>
        </w:rPr>
        <w:t xml:space="preserve">Tulos</w:t>
      </w:r>
    </w:p>
    <w:p>
      <w:r>
        <w:t xml:space="preserve">Tinan mielestä hän ei pärjännyt kovin hyvin.</w:t>
      </w:r>
    </w:p>
    <w:p>
      <w:r>
        <w:rPr>
          <w:b/>
        </w:rPr>
        <w:t xml:space="preserve">Tulos</w:t>
      </w:r>
    </w:p>
    <w:p>
      <w:r>
        <w:t xml:space="preserve">Tina oli varma, että muut kokit olivat parempia.</w:t>
      </w:r>
    </w:p>
    <w:p>
      <w:r>
        <w:rPr>
          <w:b/>
        </w:rPr>
        <w:t xml:space="preserve">Esimerkki 2.4893</w:t>
      </w:r>
    </w:p>
    <w:p>
      <w:r>
        <w:t xml:space="preserve">Alku: Olin peruskoulun palkintokokouksessa. Loppu: Kuulin syksystä vielä vuosia sen jälkeen!</w:t>
      </w:r>
    </w:p>
    <w:p>
      <w:r>
        <w:rPr>
          <w:b/>
        </w:rPr>
        <w:t xml:space="preserve">Tulos</w:t>
      </w:r>
    </w:p>
    <w:p>
      <w:r>
        <w:t xml:space="preserve">Putosin katsomosta.</w:t>
      </w:r>
    </w:p>
    <w:p>
      <w:r>
        <w:rPr>
          <w:b/>
        </w:rPr>
        <w:t xml:space="preserve">Tulos</w:t>
      </w:r>
    </w:p>
    <w:p>
      <w:r>
        <w:t xml:space="preserve">Liukastuin banaaninkuoreen.</w:t>
      </w:r>
    </w:p>
    <w:p>
      <w:r>
        <w:rPr>
          <w:b/>
        </w:rPr>
        <w:t xml:space="preserve">Tulos</w:t>
      </w:r>
    </w:p>
    <w:p>
      <w:r>
        <w:t xml:space="preserve">Menin hakemaan palkintoa ja kaaduin.</w:t>
      </w:r>
    </w:p>
    <w:p>
      <w:r>
        <w:rPr>
          <w:b/>
        </w:rPr>
        <w:t xml:space="preserve">Tulos</w:t>
      </w:r>
    </w:p>
    <w:p>
      <w:r>
        <w:t xml:space="preserve">Rehtori liukastui ja kaatui kävellessään lavalla.</w:t>
      </w:r>
    </w:p>
    <w:p>
      <w:r>
        <w:rPr>
          <w:b/>
        </w:rPr>
        <w:t xml:space="preserve">Esimerkki 2.4894</w:t>
      </w:r>
    </w:p>
    <w:p>
      <w:r>
        <w:t xml:space="preserve">Alku: Gina ja hänen ystävänsä Lisa kuuntelivat musiikkia autotallissa. Lopetus: Heillä kaikilla oli kuitenkin hauskaa.</w:t>
      </w:r>
    </w:p>
    <w:p>
      <w:r>
        <w:rPr>
          <w:b/>
        </w:rPr>
        <w:t xml:space="preserve">Tulos</w:t>
      </w:r>
    </w:p>
    <w:p>
      <w:r>
        <w:t xml:space="preserve">Gina ja hänen ystävänsä alkoivat tanssia.</w:t>
      </w:r>
    </w:p>
    <w:p>
      <w:r>
        <w:rPr>
          <w:b/>
        </w:rPr>
        <w:t xml:space="preserve">Tulos</w:t>
      </w:r>
    </w:p>
    <w:p>
      <w:r>
        <w:t xml:space="preserve">Yhtäkkiä kaiutin lakkasi toimimasta.</w:t>
      </w:r>
    </w:p>
    <w:p>
      <w:r>
        <w:rPr>
          <w:b/>
        </w:rPr>
        <w:t xml:space="preserve">Tulos</w:t>
      </w:r>
    </w:p>
    <w:p>
      <w:r>
        <w:t xml:space="preserve">Heidän radionsa paristot loppuivat.</w:t>
      </w:r>
    </w:p>
    <w:p>
      <w:r>
        <w:rPr>
          <w:b/>
        </w:rPr>
        <w:t xml:space="preserve">Esimerkki 2.4895</w:t>
      </w:r>
    </w:p>
    <w:p>
      <w:r>
        <w:t xml:space="preserve">Alku: Mies osti nuorelle pojalleen polkupyörän. Loppu: Mies ihmetteli pyörän uutta tekniikkaa.</w:t>
      </w:r>
    </w:p>
    <w:p>
      <w:r>
        <w:rPr>
          <w:b/>
        </w:rPr>
        <w:t xml:space="preserve">Tulos</w:t>
      </w:r>
    </w:p>
    <w:p>
      <w:r>
        <w:t xml:space="preserve">Polkupyörä oli peräisin hyvämaineisesta pyöräliikkeestä.</w:t>
      </w:r>
    </w:p>
    <w:p>
      <w:r>
        <w:rPr>
          <w:b/>
        </w:rPr>
        <w:t xml:space="preserve">Tulos</w:t>
      </w:r>
    </w:p>
    <w:p>
      <w:r>
        <w:t xml:space="preserve">Mies ei voinut uskoa, miten paljon ominaisuuksia pyörässä oli.</w:t>
      </w:r>
    </w:p>
    <w:p>
      <w:r>
        <w:rPr>
          <w:b/>
        </w:rPr>
        <w:t xml:space="preserve">Tulos</w:t>
      </w:r>
    </w:p>
    <w:p>
      <w:r>
        <w:t xml:space="preserve">Uudessa polkupyörässä oli vain yksi pyörä.</w:t>
      </w:r>
    </w:p>
    <w:p>
      <w:r>
        <w:rPr>
          <w:b/>
        </w:rPr>
        <w:t xml:space="preserve">Esimerkki 2.4896</w:t>
      </w:r>
    </w:p>
    <w:p>
      <w:r>
        <w:t xml:space="preserve">Alku: Maxin piti nousta aikaisin tapaamiseen. Loppu: Hänen oli soitettava ja sovittava uusi aika.</w:t>
      </w:r>
    </w:p>
    <w:p>
      <w:r>
        <w:rPr>
          <w:b/>
        </w:rPr>
        <w:t xml:space="preserve">Tulos</w:t>
      </w:r>
    </w:p>
    <w:p>
      <w:r>
        <w:t xml:space="preserve">Max ei herännyt aikaisin, koska hän oli väsynyt, joten hän ei päässyt tapaamiseen.</w:t>
      </w:r>
    </w:p>
    <w:p>
      <w:r>
        <w:rPr>
          <w:b/>
        </w:rPr>
        <w:t xml:space="preserve">Tulos</w:t>
      </w:r>
    </w:p>
    <w:p>
      <w:r>
        <w:t xml:space="preserve">Max unohti asettaa herätyskellon ja nukkui yöunet.</w:t>
      </w:r>
    </w:p>
    <w:p>
      <w:r>
        <w:rPr>
          <w:b/>
        </w:rPr>
        <w:t xml:space="preserve">Tulos</w:t>
      </w:r>
    </w:p>
    <w:p>
      <w:r>
        <w:t xml:space="preserve">Max oli myöhässä tapaamisestaan.</w:t>
      </w:r>
    </w:p>
    <w:p>
      <w:r>
        <w:rPr>
          <w:b/>
        </w:rPr>
        <w:t xml:space="preserve">Tulos</w:t>
      </w:r>
    </w:p>
    <w:p>
      <w:r>
        <w:t xml:space="preserve">Maxilla oli krapula ja hän nukkui herätyksensä läpi.</w:t>
      </w:r>
    </w:p>
    <w:p>
      <w:r>
        <w:rPr>
          <w:b/>
        </w:rPr>
        <w:t xml:space="preserve">Tulos</w:t>
      </w:r>
    </w:p>
    <w:p>
      <w:r>
        <w:t xml:space="preserve">Max nukkui sinä päivänä yöunet, koska hän oli sairas.</w:t>
      </w:r>
    </w:p>
    <w:p>
      <w:r>
        <w:rPr>
          <w:b/>
        </w:rPr>
        <w:t xml:space="preserve">Esimerkki 2.4897</w:t>
      </w:r>
    </w:p>
    <w:p>
      <w:r>
        <w:t xml:space="preserve">Alku: Craigin kotiin tarvittiin uusi ovi. Loppu: Craig sai sen lopulta valmiiksi isänsä avulla.</w:t>
      </w:r>
    </w:p>
    <w:p>
      <w:r>
        <w:rPr>
          <w:b/>
        </w:rPr>
        <w:t xml:space="preserve">Tulos</w:t>
      </w:r>
    </w:p>
    <w:p>
      <w:r>
        <w:t xml:space="preserve">Craig osti puuta ja alkoi rakentaa uutta ovea.</w:t>
      </w:r>
    </w:p>
    <w:p>
      <w:r>
        <w:rPr>
          <w:b/>
        </w:rPr>
        <w:t xml:space="preserve">Tulos</w:t>
      </w:r>
    </w:p>
    <w:p>
      <w:r>
        <w:t xml:space="preserve">Craig päätti tehdä uuden oven.</w:t>
      </w:r>
    </w:p>
    <w:p>
      <w:r>
        <w:rPr>
          <w:b/>
        </w:rPr>
        <w:t xml:space="preserve">Tulos</w:t>
      </w:r>
    </w:p>
    <w:p>
      <w:r>
        <w:t xml:space="preserve">Craigin piti maalata uusi ovi.</w:t>
      </w:r>
    </w:p>
    <w:p>
      <w:r>
        <w:rPr>
          <w:b/>
        </w:rPr>
        <w:t xml:space="preserve">Tulos</w:t>
      </w:r>
    </w:p>
    <w:p>
      <w:r>
        <w:t xml:space="preserve">Craig ponnisteli uuden oven asentamiseksi.</w:t>
      </w:r>
    </w:p>
    <w:p>
      <w:r>
        <w:rPr>
          <w:b/>
        </w:rPr>
        <w:t xml:space="preserve">Tulos</w:t>
      </w:r>
    </w:p>
    <w:p>
      <w:r>
        <w:t xml:space="preserve">Craigin isä tarjoutui auttamaan.</w:t>
      </w:r>
    </w:p>
    <w:p>
      <w:r>
        <w:rPr>
          <w:b/>
        </w:rPr>
        <w:t xml:space="preserve">Esimerkki 2.4898</w:t>
      </w:r>
    </w:p>
    <w:p>
      <w:r>
        <w:t xml:space="preserve">Alku: James osti uuden kirjan verkosta. Loppu: James raivasi uuden tilan uudelle kirjalleen.</w:t>
      </w:r>
    </w:p>
    <w:p>
      <w:r>
        <w:rPr>
          <w:b/>
        </w:rPr>
        <w:t xml:space="preserve">Tulos</w:t>
      </w:r>
    </w:p>
    <w:p>
      <w:r>
        <w:t xml:space="preserve">Jamesin kirja saapui postissa.</w:t>
      </w:r>
    </w:p>
    <w:p>
      <w:r>
        <w:rPr>
          <w:b/>
        </w:rPr>
        <w:t xml:space="preserve">Tulos</w:t>
      </w:r>
    </w:p>
    <w:p>
      <w:r>
        <w:t xml:space="preserve">Hänen kirjahyllynsä oli täynnä.</w:t>
      </w:r>
    </w:p>
    <w:p>
      <w:r>
        <w:rPr>
          <w:b/>
        </w:rPr>
        <w:t xml:space="preserve">Tulos</w:t>
      </w:r>
    </w:p>
    <w:p>
      <w:r>
        <w:t xml:space="preserve">James siivosi sotkuisen kirjahyllynsä.</w:t>
      </w:r>
    </w:p>
    <w:p>
      <w:r>
        <w:rPr>
          <w:b/>
        </w:rPr>
        <w:t xml:space="preserve">Tulos</w:t>
      </w:r>
    </w:p>
    <w:p>
      <w:r>
        <w:t xml:space="preserve">James oli ylpeä uudesta ostoksestaan.</w:t>
      </w:r>
    </w:p>
    <w:p>
      <w:r>
        <w:rPr>
          <w:b/>
        </w:rPr>
        <w:t xml:space="preserve">Tulos</w:t>
      </w:r>
    </w:p>
    <w:p>
      <w:r>
        <w:t xml:space="preserve">Kirja saapui viikkoa myöhemmin.</w:t>
      </w:r>
    </w:p>
    <w:p>
      <w:r>
        <w:rPr>
          <w:b/>
        </w:rPr>
        <w:t xml:space="preserve">Esimerkki 2.4899</w:t>
      </w:r>
    </w:p>
    <w:p>
      <w:r>
        <w:t xml:space="preserve">Alku: Löysin hänet sidottuna tuoliin. Loppu: Vapautin hänet ja juoksimme pois.</w:t>
      </w:r>
    </w:p>
    <w:p>
      <w:r>
        <w:rPr>
          <w:b/>
        </w:rPr>
        <w:t xml:space="preserve">Tulos</w:t>
      </w:r>
    </w:p>
    <w:p>
      <w:r>
        <w:t xml:space="preserve">En halunnut nähdä häntä tuollaisena.</w:t>
      </w:r>
    </w:p>
    <w:p>
      <w:r>
        <w:rPr>
          <w:b/>
        </w:rPr>
        <w:t xml:space="preserve">Tulos</w:t>
      </w:r>
    </w:p>
    <w:p>
      <w:r>
        <w:t xml:space="preserve">Minulla oli veitsi köyden leikkaamiseen.</w:t>
      </w:r>
    </w:p>
    <w:p>
      <w:r>
        <w:rPr>
          <w:b/>
        </w:rPr>
        <w:t xml:space="preserve">Tulos</w:t>
      </w:r>
    </w:p>
    <w:p>
      <w:r>
        <w:t xml:space="preserve">Minun oli saatava hänet vapaaksi.</w:t>
      </w:r>
    </w:p>
    <w:p>
      <w:r>
        <w:rPr>
          <w:b/>
        </w:rPr>
        <w:t xml:space="preserve">Tulos</w:t>
      </w:r>
    </w:p>
    <w:p>
      <w:r>
        <w:t xml:space="preserve">Hän itki ja sanoi, että mies oli lähtenyt kaupungille ja palaisi pian.</w:t>
      </w:r>
    </w:p>
    <w:p>
      <w:r>
        <w:rPr>
          <w:b/>
        </w:rPr>
        <w:t xml:space="preserve">Tulos</w:t>
      </w:r>
    </w:p>
    <w:p>
      <w:r>
        <w:t xml:space="preserve">Hän itki ja veti hihnoista.</w:t>
      </w:r>
    </w:p>
    <w:p>
      <w:r>
        <w:rPr>
          <w:b/>
        </w:rPr>
        <w:t xml:space="preserve">Esimerkki 2.4900</w:t>
      </w:r>
    </w:p>
    <w:p>
      <w:r>
        <w:t xml:space="preserve">Alku: Eläintarhan panda oli saamassa vauvan. Loppu: Panda halasi vauvaansa sen synnyttyä.</w:t>
      </w:r>
    </w:p>
    <w:p>
      <w:r>
        <w:rPr>
          <w:b/>
        </w:rPr>
        <w:t xml:space="preserve">Tulos</w:t>
      </w:r>
    </w:p>
    <w:p>
      <w:r>
        <w:t xml:space="preserve">Panda synnytti vauvan.</w:t>
      </w:r>
    </w:p>
    <w:p>
      <w:r>
        <w:rPr>
          <w:b/>
        </w:rPr>
        <w:t xml:space="preserve">Tulos</w:t>
      </w:r>
    </w:p>
    <w:p>
      <w:r>
        <w:t xml:space="preserve">Emopanda synnytti terveen pennun.</w:t>
      </w:r>
    </w:p>
    <w:p>
      <w:r>
        <w:rPr>
          <w:b/>
        </w:rPr>
        <w:t xml:space="preserve">Tulos</w:t>
      </w:r>
    </w:p>
    <w:p>
      <w:r>
        <w:t xml:space="preserve">Panda sai vauvan.</w:t>
      </w:r>
    </w:p>
    <w:p>
      <w:r>
        <w:rPr>
          <w:b/>
        </w:rPr>
        <w:t xml:space="preserve">Tulos</w:t>
      </w:r>
    </w:p>
    <w:p>
      <w:r>
        <w:t xml:space="preserve">Panda synnytti vauvansa onnistuneesti.</w:t>
      </w:r>
    </w:p>
    <w:p>
      <w:r>
        <w:rPr>
          <w:b/>
        </w:rPr>
        <w:t xml:space="preserve">Tulos</w:t>
      </w:r>
    </w:p>
    <w:p>
      <w:r>
        <w:t xml:space="preserve">Eläintarhanhoitaja otti pandan pois, kunnes vauva syntyi.</w:t>
      </w:r>
    </w:p>
    <w:p>
      <w:r>
        <w:rPr>
          <w:b/>
        </w:rPr>
        <w:t xml:space="preserve">Esimerkki 2.4901</w:t>
      </w:r>
    </w:p>
    <w:p>
      <w:r>
        <w:t xml:space="preserve">Alku: Annalla oli vanha videonauhuri. Loppu: Anna pystyi nyt katsomaan elokuvia videonauhurillaan!</w:t>
      </w:r>
    </w:p>
    <w:p>
      <w:r>
        <w:rPr>
          <w:b/>
        </w:rPr>
        <w:t xml:space="preserve">Tulos</w:t>
      </w:r>
    </w:p>
    <w:p>
      <w:r>
        <w:t xml:space="preserve">Anna löysi vanhoja VHS-elokuvia.</w:t>
      </w:r>
    </w:p>
    <w:p>
      <w:r>
        <w:rPr>
          <w:b/>
        </w:rPr>
        <w:t xml:space="preserve">Tulos</w:t>
      </w:r>
    </w:p>
    <w:p>
      <w:r>
        <w:t xml:space="preserve">Anna lähti etsimään ja toi videonauhoja.</w:t>
      </w:r>
    </w:p>
    <w:p>
      <w:r>
        <w:rPr>
          <w:b/>
        </w:rPr>
        <w:t xml:space="preserve">Tulos</w:t>
      </w:r>
    </w:p>
    <w:p>
      <w:r>
        <w:t xml:space="preserve">Anna rakastaa katsella vanhoja kotielokuvia.</w:t>
      </w:r>
    </w:p>
    <w:p>
      <w:r>
        <w:rPr>
          <w:b/>
        </w:rPr>
        <w:t xml:space="preserve">Tulos</w:t>
      </w:r>
    </w:p>
    <w:p>
      <w:r>
        <w:t xml:space="preserve">Hän löysi joitakin VHS-kasetteja.</w:t>
      </w:r>
    </w:p>
    <w:p>
      <w:r>
        <w:rPr>
          <w:b/>
        </w:rPr>
        <w:t xml:space="preserve">Esimerkki 2.4902</w:t>
      </w:r>
    </w:p>
    <w:p>
      <w:r>
        <w:t xml:space="preserve">Alku: Ianilla oli paha vessahätä. Loppu: Ian käveli nopeasti pois nolona.</w:t>
      </w:r>
    </w:p>
    <w:p>
      <w:r>
        <w:rPr>
          <w:b/>
        </w:rPr>
        <w:t xml:space="preserve">Tulos</w:t>
      </w:r>
    </w:p>
    <w:p>
      <w:r>
        <w:t xml:space="preserve">Ian ei löytänyt vessaa ajoissa ja pissasi housuihinsa.</w:t>
      </w:r>
    </w:p>
    <w:p>
      <w:r>
        <w:rPr>
          <w:b/>
        </w:rPr>
        <w:t xml:space="preserve">Tulos</w:t>
      </w:r>
    </w:p>
    <w:p>
      <w:r>
        <w:t xml:space="preserve">Ian jätti lätäkön lattialle.</w:t>
      </w:r>
    </w:p>
    <w:p>
      <w:r>
        <w:rPr>
          <w:b/>
        </w:rPr>
        <w:t xml:space="preserve">Tulos</w:t>
      </w:r>
    </w:p>
    <w:p>
      <w:r>
        <w:t xml:space="preserve">Ian alkoi tuntea lihastensa menettävän otteensa, kun hän odotti vessaan pääsyä.</w:t>
      </w:r>
    </w:p>
    <w:p>
      <w:r>
        <w:rPr>
          <w:b/>
        </w:rPr>
        <w:t xml:space="preserve">Tulos</w:t>
      </w:r>
    </w:p>
    <w:p>
      <w:r>
        <w:t xml:space="preserve">Ian kasteli housunsa vahingossa.</w:t>
      </w:r>
    </w:p>
    <w:p>
      <w:r>
        <w:rPr>
          <w:b/>
        </w:rPr>
        <w:t xml:space="preserve">Esimerkki 2.4903</w:t>
      </w:r>
    </w:p>
    <w:p>
      <w:r>
        <w:t xml:space="preserve">Alku: Elizabethin viides syntymäpäivä. Loppu: Elizabeth on nyt muotimalli pysyvistä arpeistaan huolimatta.</w:t>
      </w:r>
    </w:p>
    <w:p>
      <w:r>
        <w:rPr>
          <w:b/>
        </w:rPr>
        <w:t xml:space="preserve">Tulos</w:t>
      </w:r>
    </w:p>
    <w:p>
      <w:r>
        <w:t xml:space="preserve">Kakun kynttilät polttivat Elizabethin.</w:t>
      </w:r>
    </w:p>
    <w:p>
      <w:r>
        <w:rPr>
          <w:b/>
        </w:rPr>
        <w:t xml:space="preserve">Tulos</w:t>
      </w:r>
    </w:p>
    <w:p>
      <w:r>
        <w:t xml:space="preserve">Koira puri Elizabethia.</w:t>
      </w:r>
    </w:p>
    <w:p>
      <w:r>
        <w:rPr>
          <w:b/>
        </w:rPr>
        <w:t xml:space="preserve">Tulos</w:t>
      </w:r>
    </w:p>
    <w:p>
      <w:r>
        <w:t xml:space="preserve">Elisabetia pilkattiin hänen kasvoihinsa tulleiden vammojen vuoksi.</w:t>
      </w:r>
    </w:p>
    <w:p>
      <w:r>
        <w:rPr>
          <w:b/>
        </w:rPr>
        <w:t xml:space="preserve">Tulos</w:t>
      </w:r>
    </w:p>
    <w:p>
      <w:r>
        <w:t xml:space="preserve">Hän painoi kasvonsa kynttilöihin ennen kuin puhalsi ne pois.</w:t>
      </w:r>
    </w:p>
    <w:p>
      <w:r>
        <w:rPr>
          <w:b/>
        </w:rPr>
        <w:t xml:space="preserve">Tulos</w:t>
      </w:r>
    </w:p>
    <w:p>
      <w:r>
        <w:t xml:space="preserve">Kun Elizabeth oli 2-vuotias, hän joutui tulipaloon ja oli vähällä menettää henkensä. Kaikki hänen syntymäpäiväjuhlansa olivat suuria juhlia.</w:t>
      </w:r>
    </w:p>
    <w:p>
      <w:r>
        <w:rPr>
          <w:b/>
        </w:rPr>
        <w:t xml:space="preserve">Esimerkki 2.4904</w:t>
      </w:r>
    </w:p>
    <w:p>
      <w:r>
        <w:t xml:space="preserve">Alku: Emma istui tietokoneen ääressä koko päivän. Loppu: Emman oli mentävä kiropraktikolle kipujen lievittämiseksi.</w:t>
      </w:r>
    </w:p>
    <w:p>
      <w:r>
        <w:rPr>
          <w:b/>
        </w:rPr>
        <w:t xml:space="preserve">Tulos</w:t>
      </w:r>
    </w:p>
    <w:p>
      <w:r>
        <w:t xml:space="preserve">Emma nousi ylös mennäkseen kotiin, ja hänen selkäänsä sattui niin paljon, että hän pystyi tuskin kävelemään.</w:t>
      </w:r>
    </w:p>
    <w:p>
      <w:r>
        <w:rPr>
          <w:b/>
        </w:rPr>
        <w:t xml:space="preserve">Tulos</w:t>
      </w:r>
    </w:p>
    <w:p>
      <w:r>
        <w:t xml:space="preserve">Emman ryhti istuessaan ei ollut hyvä, ja hänen selkäänsä sattui.</w:t>
      </w:r>
    </w:p>
    <w:p>
      <w:r>
        <w:rPr>
          <w:b/>
        </w:rPr>
        <w:t xml:space="preserve">Tulos</w:t>
      </w:r>
    </w:p>
    <w:p>
      <w:r>
        <w:t xml:space="preserve">Hänelle kehittyi huono selkä kyyristelyn takia.</w:t>
      </w:r>
    </w:p>
    <w:p>
      <w:r>
        <w:rPr>
          <w:b/>
        </w:rPr>
        <w:t xml:space="preserve">Esimerkki 2.4905</w:t>
      </w:r>
    </w:p>
    <w:p>
      <w:r>
        <w:t xml:space="preserve">Alku: Khalid oli menossa rannalle aurinkoisena päivänä. Loppu: Kun hän nousi autoon, hän näki myrskypilvien vyöryvän paikalle.</w:t>
      </w:r>
    </w:p>
    <w:p>
      <w:r>
        <w:rPr>
          <w:b/>
        </w:rPr>
        <w:t xml:space="preserve">Tulos</w:t>
      </w:r>
    </w:p>
    <w:p>
      <w:r>
        <w:t xml:space="preserve">Hänen mielestään oli täydellinen päivä rannalle.</w:t>
      </w:r>
    </w:p>
    <w:p>
      <w:r>
        <w:rPr>
          <w:b/>
        </w:rPr>
        <w:t xml:space="preserve">Tulos</w:t>
      </w:r>
    </w:p>
    <w:p>
      <w:r>
        <w:t xml:space="preserve">Khalid pakkasi tavaransa ja lähti autolle.</w:t>
      </w:r>
    </w:p>
    <w:p>
      <w:r>
        <w:rPr>
          <w:b/>
        </w:rPr>
        <w:t xml:space="preserve">Tulos</w:t>
      </w:r>
    </w:p>
    <w:p>
      <w:r>
        <w:t xml:space="preserve">Khalid pakkasi pyyhkeensä ja rantalelunsa ja lähti.</w:t>
      </w:r>
    </w:p>
    <w:p>
      <w:r>
        <w:rPr>
          <w:b/>
        </w:rPr>
        <w:t xml:space="preserve">Tulos</w:t>
      </w:r>
    </w:p>
    <w:p>
      <w:r>
        <w:t xml:space="preserve">Khalid pakeni sadetta.</w:t>
      </w:r>
    </w:p>
    <w:p>
      <w:r>
        <w:rPr>
          <w:b/>
        </w:rPr>
        <w:t xml:space="preserve">Esimerkki 2.4906</w:t>
      </w:r>
    </w:p>
    <w:p>
      <w:r>
        <w:t xml:space="preserve">Alku: Markus ja Eeva menivät jouluaattona vuorelle. Loppu: Kun he olivat valmiit, he menivät alas vuorelta.</w:t>
      </w:r>
    </w:p>
    <w:p>
      <w:r>
        <w:rPr>
          <w:b/>
        </w:rPr>
        <w:t xml:space="preserve">Tulos</w:t>
      </w:r>
    </w:p>
    <w:p>
      <w:r>
        <w:t xml:space="preserve">Mark ja Eve ihailivat näkymää vuorenhuipulla ja ottivat kuvia.</w:t>
      </w:r>
    </w:p>
    <w:p>
      <w:r>
        <w:rPr>
          <w:b/>
        </w:rPr>
        <w:t xml:space="preserve">Tulos</w:t>
      </w:r>
    </w:p>
    <w:p>
      <w:r>
        <w:t xml:space="preserve">Mark ja Eve nauttivat maisemista.</w:t>
      </w:r>
    </w:p>
    <w:p>
      <w:r>
        <w:rPr>
          <w:b/>
        </w:rPr>
        <w:t xml:space="preserve">Tulos</w:t>
      </w:r>
    </w:p>
    <w:p>
      <w:r>
        <w:t xml:space="preserve">Mark ja Even viettivät joulun mökillä vuorella.</w:t>
      </w:r>
    </w:p>
    <w:p>
      <w:r>
        <w:rPr>
          <w:b/>
        </w:rPr>
        <w:t xml:space="preserve">Tulos</w:t>
      </w:r>
    </w:p>
    <w:p>
      <w:r>
        <w:t xml:space="preserve">he pääsivät huipulle.</w:t>
      </w:r>
    </w:p>
    <w:p>
      <w:r>
        <w:rPr>
          <w:b/>
        </w:rPr>
        <w:t xml:space="preserve">Tulos</w:t>
      </w:r>
    </w:p>
    <w:p>
      <w:r>
        <w:t xml:space="preserve">Mark ja Eve tekivät mukavan vaelluksen vuorelle.</w:t>
      </w:r>
    </w:p>
    <w:p>
      <w:r>
        <w:rPr>
          <w:b/>
        </w:rPr>
        <w:t xml:space="preserve">Esimerkki 2.4907</w:t>
      </w:r>
    </w:p>
    <w:p>
      <w:r>
        <w:t xml:space="preserve">Alku: Ernest halusi käydä lounaalla. Loppu: Hän sai ilmaisen limonadin.</w:t>
      </w:r>
    </w:p>
    <w:p>
      <w:r>
        <w:rPr>
          <w:b/>
        </w:rPr>
        <w:t xml:space="preserve">Tulos</w:t>
      </w:r>
    </w:p>
    <w:p>
      <w:r>
        <w:t xml:space="preserve">Ernest meni kahvilaan.</w:t>
      </w:r>
    </w:p>
    <w:p>
      <w:r>
        <w:rPr>
          <w:b/>
        </w:rPr>
        <w:t xml:space="preserve">Tulos</w:t>
      </w:r>
    </w:p>
    <w:p>
      <w:r>
        <w:t xml:space="preserve">Ernest sai kupongin.</w:t>
      </w:r>
    </w:p>
    <w:p>
      <w:r>
        <w:rPr>
          <w:b/>
        </w:rPr>
        <w:t xml:space="preserve">Tulos</w:t>
      </w:r>
    </w:p>
    <w:p>
      <w:r>
        <w:t xml:space="preserve">Hän osti footlong-sämpylän.</w:t>
      </w:r>
    </w:p>
    <w:p>
      <w:r>
        <w:rPr>
          <w:b/>
        </w:rPr>
        <w:t xml:space="preserve">Tulos</w:t>
      </w:r>
    </w:p>
    <w:p>
      <w:r>
        <w:t xml:space="preserve">Ernest tilasi pizzan.</w:t>
      </w:r>
    </w:p>
    <w:p>
      <w:r>
        <w:rPr>
          <w:b/>
        </w:rPr>
        <w:t xml:space="preserve">Tulos</w:t>
      </w:r>
    </w:p>
    <w:p>
      <w:r>
        <w:t xml:space="preserve">Ernest käytti kupongin saadakseen aterian.</w:t>
      </w:r>
    </w:p>
    <w:p>
      <w:r>
        <w:rPr>
          <w:b/>
        </w:rPr>
        <w:t xml:space="preserve">Esimerkki 2.4908</w:t>
      </w:r>
    </w:p>
    <w:p>
      <w:r>
        <w:t xml:space="preserve">Alku: Cindyn ystävä oli usein hyvin ilkeä hänelle. Loppu: Hän päätti, etteivät he enää olleet ystäviä.</w:t>
      </w:r>
    </w:p>
    <w:p>
      <w:r>
        <w:rPr>
          <w:b/>
        </w:rPr>
        <w:t xml:space="preserve">Tulos</w:t>
      </w:r>
    </w:p>
    <w:p>
      <w:r>
        <w:t xml:space="preserve">Cindy kyllästyi siihen.</w:t>
      </w:r>
    </w:p>
    <w:p>
      <w:r>
        <w:rPr>
          <w:b/>
        </w:rPr>
        <w:t xml:space="preserve">Tulos</w:t>
      </w:r>
    </w:p>
    <w:p>
      <w:r>
        <w:t xml:space="preserve">Cindyn ystävä nousi jälleen seisomaan.</w:t>
      </w:r>
    </w:p>
    <w:p>
      <w:r>
        <w:rPr>
          <w:b/>
        </w:rPr>
        <w:t xml:space="preserve">Tulos</w:t>
      </w:r>
    </w:p>
    <w:p>
      <w:r>
        <w:t xml:space="preserve">Cindyn ystävä haukkui häntä tänään kaikenlaisilla ilkeillä nimillä.</w:t>
      </w:r>
    </w:p>
    <w:p>
      <w:r>
        <w:rPr>
          <w:b/>
        </w:rPr>
        <w:t xml:space="preserve">Tulos</w:t>
      </w:r>
    </w:p>
    <w:p>
      <w:r>
        <w:t xml:space="preserve">Eräänä päivänä Cindyn ystävä lakkasi puhumasta hänelle.</w:t>
      </w:r>
    </w:p>
    <w:p>
      <w:r>
        <w:rPr>
          <w:b/>
        </w:rPr>
        <w:t xml:space="preserve">Esimerkki 2.4909</w:t>
      </w:r>
    </w:p>
    <w:p>
      <w:r>
        <w:t xml:space="preserve">Alku: Yritimme valvoa myöhään viime yönä. Loppu: Juoksimme nopeutemme parantamisen toivossa.</w:t>
      </w:r>
    </w:p>
    <w:p>
      <w:r>
        <w:rPr>
          <w:b/>
        </w:rPr>
        <w:t xml:space="preserve">Tulos</w:t>
      </w:r>
    </w:p>
    <w:p>
      <w:r>
        <w:t xml:space="preserve">Juoksimme juoksukentällä.</w:t>
      </w:r>
    </w:p>
    <w:p>
      <w:r>
        <w:rPr>
          <w:b/>
        </w:rPr>
        <w:t xml:space="preserve">Esimerkki 2.4910</w:t>
      </w:r>
    </w:p>
    <w:p>
      <w:r>
        <w:t xml:space="preserve">Alku: Rakastan syödä hunajaa. Loppu: Muutaman viikon kuluttua olin onnistunut keräämään hunajaa!</w:t>
      </w:r>
    </w:p>
    <w:p>
      <w:r>
        <w:rPr>
          <w:b/>
        </w:rPr>
        <w:t xml:space="preserve">Tulos</w:t>
      </w:r>
    </w:p>
    <w:p>
      <w:r>
        <w:t xml:space="preserve">Päätin kasvattaa oman mehiläispesän ja kerätä omaa hunajaa.</w:t>
      </w:r>
    </w:p>
    <w:p>
      <w:r>
        <w:rPr>
          <w:b/>
        </w:rPr>
        <w:t xml:space="preserve">Tulos</w:t>
      </w:r>
    </w:p>
    <w:p>
      <w:r>
        <w:t xml:space="preserve">Päätin kerätä paljon mehiläispesiä.</w:t>
      </w:r>
    </w:p>
    <w:p>
      <w:r>
        <w:rPr>
          <w:b/>
        </w:rPr>
        <w:t xml:space="preserve">Tulos</w:t>
      </w:r>
    </w:p>
    <w:p>
      <w:r>
        <w:t xml:space="preserve">Päätin perustaa oman mehiläisyhdyskunnan hunajaa varten.</w:t>
      </w:r>
    </w:p>
    <w:p>
      <w:r>
        <w:rPr>
          <w:b/>
        </w:rPr>
        <w:t xml:space="preserve">Tulos</w:t>
      </w:r>
    </w:p>
    <w:p>
      <w:r>
        <w:t xml:space="preserve">Päätin tehdä hunajaa.</w:t>
      </w:r>
    </w:p>
    <w:p>
      <w:r>
        <w:rPr>
          <w:b/>
        </w:rPr>
        <w:t xml:space="preserve">Esimerkki 2.4911</w:t>
      </w:r>
    </w:p>
    <w:p>
      <w:r>
        <w:t xml:space="preserve">Alku: Kim osti Walmartista farkkusäärystimet. Loppu: Hänen upouusissa housuissaan oli reikä.</w:t>
      </w:r>
    </w:p>
    <w:p>
      <w:r>
        <w:rPr>
          <w:b/>
        </w:rPr>
        <w:t xml:space="preserve">Tulos</w:t>
      </w:r>
    </w:p>
    <w:p>
      <w:r>
        <w:t xml:space="preserve">Kim kokeili niitä.</w:t>
      </w:r>
    </w:p>
    <w:p>
      <w:r>
        <w:rPr>
          <w:b/>
        </w:rPr>
        <w:t xml:space="preserve">Tulos</w:t>
      </w:r>
    </w:p>
    <w:p>
      <w:r>
        <w:t xml:space="preserve">Kim järkyttyi, kun hän puki sukat jalkaansa.</w:t>
      </w:r>
    </w:p>
    <w:p>
      <w:r>
        <w:rPr>
          <w:b/>
        </w:rPr>
        <w:t xml:space="preserve">Tulos</w:t>
      </w:r>
    </w:p>
    <w:p>
      <w:r>
        <w:t xml:space="preserve">Walmartin farkkusäärystimet olivat heikkolaatuiset.</w:t>
      </w:r>
    </w:p>
    <w:p>
      <w:r>
        <w:rPr>
          <w:b/>
        </w:rPr>
        <w:t xml:space="preserve">Tulos</w:t>
      </w:r>
    </w:p>
    <w:p>
      <w:r>
        <w:t xml:space="preserve">hän ei ajatellut tarkistaa tai sovittaa niitä, koska hänellä oli kiire.</w:t>
      </w:r>
    </w:p>
    <w:p>
      <w:r>
        <w:rPr>
          <w:b/>
        </w:rPr>
        <w:t xml:space="preserve">Esimerkki 2.4912</w:t>
      </w:r>
    </w:p>
    <w:p>
      <w:r>
        <w:t xml:space="preserve">Alku: Kenny halusi oppia rullaluistelemaan, jotta hän voisi tehdä vaikutuksen ystäviinsä. Loppu: Kun kevät koitti, hänen taitonsa siirtyivät helposti!</w:t>
      </w:r>
    </w:p>
    <w:p>
      <w:r>
        <w:rPr>
          <w:b/>
        </w:rPr>
        <w:t xml:space="preserve">Tulos</w:t>
      </w:r>
    </w:p>
    <w:p>
      <w:r>
        <w:t xml:space="preserve">Kenny harjoitteli koko talven paikallisella rullaluistelukentällä.</w:t>
      </w:r>
    </w:p>
    <w:p>
      <w:r>
        <w:rPr>
          <w:b/>
        </w:rPr>
        <w:t xml:space="preserve">Tulos</w:t>
      </w:r>
    </w:p>
    <w:p>
      <w:r>
        <w:t xml:space="preserve">Kenny alkoi harjoitella joka päivä.</w:t>
      </w:r>
    </w:p>
    <w:p>
      <w:r>
        <w:rPr>
          <w:b/>
        </w:rPr>
        <w:t xml:space="preserve">Tulos</w:t>
      </w:r>
    </w:p>
    <w:p>
      <w:r>
        <w:t xml:space="preserve">Kennyn isä opetti häntä luistelemaan talven aikana.</w:t>
      </w:r>
    </w:p>
    <w:p>
      <w:r>
        <w:rPr>
          <w:b/>
        </w:rPr>
        <w:t xml:space="preserve">Tulos</w:t>
      </w:r>
    </w:p>
    <w:p>
      <w:r>
        <w:t xml:space="preserve">Koska oli talvi eikä hän voinut rullaluistella, hän päätti mennä luistelemaan.</w:t>
      </w:r>
    </w:p>
    <w:p>
      <w:r>
        <w:rPr>
          <w:b/>
        </w:rPr>
        <w:t xml:space="preserve">Esimerkki 2.4913</w:t>
      </w:r>
    </w:p>
    <w:p>
      <w:r>
        <w:t xml:space="preserve">Alku: Kiitospäivässä parasta on perheesi kanssa vierailu. Loppu: Tällä kertaa voitin kaikki kolme kättä.</w:t>
      </w:r>
    </w:p>
    <w:p>
      <w:r>
        <w:rPr>
          <w:b/>
        </w:rPr>
        <w:t xml:space="preserve">Tulos</w:t>
      </w:r>
    </w:p>
    <w:p>
      <w:r>
        <w:t xml:space="preserve">Perheeni pelaa aina juhlapyhinä korttia.</w:t>
      </w:r>
    </w:p>
    <w:p>
      <w:r>
        <w:rPr>
          <w:b/>
        </w:rPr>
        <w:t xml:space="preserve">Tulos</w:t>
      </w:r>
    </w:p>
    <w:p>
      <w:r>
        <w:t xml:space="preserve">Pelaamme aina GO FISH -korttipeliä.</w:t>
      </w:r>
    </w:p>
    <w:p>
      <w:r>
        <w:rPr>
          <w:b/>
        </w:rPr>
        <w:t xml:space="preserve">Tulos</w:t>
      </w:r>
    </w:p>
    <w:p>
      <w:r>
        <w:t xml:space="preserve">Pelasimme pokeria.</w:t>
      </w:r>
    </w:p>
    <w:p>
      <w:r>
        <w:rPr>
          <w:b/>
        </w:rPr>
        <w:t xml:space="preserve">Tulos</w:t>
      </w:r>
    </w:p>
    <w:p>
      <w:r>
        <w:t xml:space="preserve">Pelasimme pokeria odottaessamme päivällistä.</w:t>
      </w:r>
    </w:p>
    <w:p>
      <w:r>
        <w:rPr>
          <w:b/>
        </w:rPr>
        <w:t xml:space="preserve">Esimerkki 2.4914</w:t>
      </w:r>
    </w:p>
    <w:p>
      <w:r>
        <w:t xml:space="preserve">Alku: En ollut nähnyt ystäviäni muutamaan kuukauteen. Loppu: Nyt he eivät kutsu minua mihinkään.</w:t>
      </w:r>
    </w:p>
    <w:p>
      <w:r>
        <w:rPr>
          <w:b/>
        </w:rPr>
        <w:t xml:space="preserve">Tulos</w:t>
      </w:r>
    </w:p>
    <w:p>
      <w:r>
        <w:t xml:space="preserve">Ystäväni ja minä kasvoimme erilleen toisistamme, koska emme pitäneet yhteyttä.</w:t>
      </w:r>
    </w:p>
    <w:p>
      <w:r>
        <w:rPr>
          <w:b/>
        </w:rPr>
        <w:t xml:space="preserve">Tulos</w:t>
      </w:r>
    </w:p>
    <w:p>
      <w:r>
        <w:t xml:space="preserve">He kutsuivat minut juhliin, ja minä join itseni humalaan.</w:t>
      </w:r>
    </w:p>
    <w:p>
      <w:r>
        <w:rPr>
          <w:b/>
        </w:rPr>
        <w:t xml:space="preserve">Tulos</w:t>
      </w:r>
    </w:p>
    <w:p>
      <w:r>
        <w:t xml:space="preserve">Tapasimme, mutta meillä ei ollut paljon puhuttavaa.</w:t>
      </w:r>
    </w:p>
    <w:p>
      <w:r>
        <w:rPr>
          <w:b/>
        </w:rPr>
        <w:t xml:space="preserve">Tulos</w:t>
      </w:r>
    </w:p>
    <w:p>
      <w:r>
        <w:t xml:space="preserve">Me etääntyimme toisistamme yhä enemmän.</w:t>
      </w:r>
    </w:p>
    <w:p>
      <w:r>
        <w:rPr>
          <w:b/>
        </w:rPr>
        <w:t xml:space="preserve">Esimerkki 2.4915</w:t>
      </w:r>
    </w:p>
    <w:p>
      <w:r>
        <w:t xml:space="preserve">Alku: Anne sai kilpikonnan lemmikiksi. Loppu: Anne osti pellettejä ja alkoi ruokkia kilpikonnaansa terveellisesti.</w:t>
      </w:r>
    </w:p>
    <w:p>
      <w:r>
        <w:rPr>
          <w:b/>
        </w:rPr>
        <w:t xml:space="preserve">Tulos</w:t>
      </w:r>
    </w:p>
    <w:p>
      <w:r>
        <w:t xml:space="preserve">Anne syötti kilpikonnalle aluksi sipsejä.</w:t>
      </w:r>
    </w:p>
    <w:p>
      <w:r>
        <w:rPr>
          <w:b/>
        </w:rPr>
        <w:t xml:space="preserve">Tulos</w:t>
      </w:r>
    </w:p>
    <w:p>
      <w:r>
        <w:t xml:space="preserve">Annen kilpikonna tarvitsi pellettejä.</w:t>
      </w:r>
    </w:p>
    <w:p>
      <w:r>
        <w:rPr>
          <w:b/>
        </w:rPr>
        <w:t xml:space="preserve">Tulos</w:t>
      </w:r>
    </w:p>
    <w:p>
      <w:r>
        <w:t xml:space="preserve">Hän sai tietää, ettei hän syöttänyt sille oikeanlaista ruokaa.</w:t>
      </w:r>
    </w:p>
    <w:p>
      <w:r>
        <w:rPr>
          <w:b/>
        </w:rPr>
        <w:t xml:space="preserve">Tulos</w:t>
      </w:r>
    </w:p>
    <w:p>
      <w:r>
        <w:t xml:space="preserve">Hän oli innoissaan uudesta lemmikistään, joten hän meni kauppaan hankkimaan tavaraa.</w:t>
      </w:r>
    </w:p>
    <w:p>
      <w:r>
        <w:rPr>
          <w:b/>
        </w:rPr>
        <w:t xml:space="preserve">Tulos</w:t>
      </w:r>
    </w:p>
    <w:p>
      <w:r>
        <w:t xml:space="preserve">Kilpikonnasta tuli ylipainoinen.</w:t>
      </w:r>
    </w:p>
    <w:p>
      <w:r>
        <w:rPr>
          <w:b/>
        </w:rPr>
        <w:t xml:space="preserve">Esimerkki 2.4916</w:t>
      </w:r>
    </w:p>
    <w:p>
      <w:r>
        <w:t xml:space="preserve">Alku: Nev tarvitsi puvun takin hienoon tapahtumaan. Loppu: Mutta hänen yllätyksekseen se sopi täydellisesti!</w:t>
      </w:r>
    </w:p>
    <w:p>
      <w:r>
        <w:rPr>
          <w:b/>
        </w:rPr>
        <w:t xml:space="preserve">Tulos</w:t>
      </w:r>
    </w:p>
    <w:p>
      <w:r>
        <w:t xml:space="preserve">Hänelle annettiin ilmainen, mutta hän ei uskonut, että se sopisi.</w:t>
      </w:r>
    </w:p>
    <w:p>
      <w:r>
        <w:rPr>
          <w:b/>
        </w:rPr>
        <w:t xml:space="preserve">Tulos</w:t>
      </w:r>
    </w:p>
    <w:p>
      <w:r>
        <w:t xml:space="preserve">Nev lainasi isänsä hyvin vanhaa takkia.</w:t>
      </w:r>
    </w:p>
    <w:p>
      <w:r>
        <w:rPr>
          <w:b/>
        </w:rPr>
        <w:t xml:space="preserve">Tulos</w:t>
      </w:r>
    </w:p>
    <w:p>
      <w:r>
        <w:t xml:space="preserve">Nev ajatteli, että se olisi liian pieni.</w:t>
      </w:r>
    </w:p>
    <w:p>
      <w:r>
        <w:rPr>
          <w:b/>
        </w:rPr>
        <w:t xml:space="preserve">Tulos</w:t>
      </w:r>
    </w:p>
    <w:p>
      <w:r>
        <w:t xml:space="preserve">Nevin mielestä hänen takkinsa oli liian pieni.</w:t>
      </w:r>
    </w:p>
    <w:p>
      <w:r>
        <w:rPr>
          <w:b/>
        </w:rPr>
        <w:t xml:space="preserve">Esimerkki 2.4917</w:t>
      </w:r>
    </w:p>
    <w:p>
      <w:r>
        <w:t xml:space="preserve">Alku: Julien perhe halusi uuden koiran. Loppu: Julie oli niin onnellinen ja rakasti Jaxia kovasti.</w:t>
      </w:r>
    </w:p>
    <w:p>
      <w:r>
        <w:rPr>
          <w:b/>
        </w:rPr>
        <w:t xml:space="preserve">Tulos</w:t>
      </w:r>
    </w:p>
    <w:p>
      <w:r>
        <w:t xml:space="preserve">Julien perhe hankki koiran.</w:t>
      </w:r>
    </w:p>
    <w:p>
      <w:r>
        <w:rPr>
          <w:b/>
        </w:rPr>
        <w:t xml:space="preserve">Tulos</w:t>
      </w:r>
    </w:p>
    <w:p>
      <w:r>
        <w:t xml:space="preserve">Julien perhe hankki koiranpennun ja nimesi sen Jaxiksi.</w:t>
      </w:r>
    </w:p>
    <w:p>
      <w:r>
        <w:rPr>
          <w:b/>
        </w:rPr>
        <w:t xml:space="preserve">Tulos</w:t>
      </w:r>
    </w:p>
    <w:p>
      <w:r>
        <w:t xml:space="preserve">Julien äiti toi kotiin koiranpennun nimeltä Jax.</w:t>
      </w:r>
    </w:p>
    <w:p>
      <w:r>
        <w:rPr>
          <w:b/>
        </w:rPr>
        <w:t xml:space="preserve">Tulos</w:t>
      </w:r>
    </w:p>
    <w:p>
      <w:r>
        <w:t xml:space="preserve">He ostivat koiran ja antoivat sille nimen Jax.</w:t>
      </w:r>
    </w:p>
    <w:p>
      <w:r>
        <w:rPr>
          <w:b/>
        </w:rPr>
        <w:t xml:space="preserve">Esimerkki 2.4918</w:t>
      </w:r>
    </w:p>
    <w:p>
      <w:r>
        <w:t xml:space="preserve">Alku: Laura halusi soittaa harppua. Loppu: Hän soitti niin hyvin, että sai soolon koulun konsertissa!</w:t>
      </w:r>
    </w:p>
    <w:p>
      <w:r>
        <w:rPr>
          <w:b/>
        </w:rPr>
        <w:t xml:space="preserve">Tulos</w:t>
      </w:r>
    </w:p>
    <w:p>
      <w:r>
        <w:t xml:space="preserve">Laura oppi pian kaikki laulukirjan kappaleet.</w:t>
      </w:r>
    </w:p>
    <w:p>
      <w:r>
        <w:rPr>
          <w:b/>
        </w:rPr>
        <w:t xml:space="preserve">Tulos</w:t>
      </w:r>
    </w:p>
    <w:p>
      <w:r>
        <w:t xml:space="preserve">Laura otti musiikkitunteja oppiakseen soittamaan.</w:t>
      </w:r>
    </w:p>
    <w:p>
      <w:r>
        <w:rPr>
          <w:b/>
        </w:rPr>
        <w:t xml:space="preserve">Tulos</w:t>
      </w:r>
    </w:p>
    <w:p>
      <w:r>
        <w:t xml:space="preserve">Ihmiset pitivät siitä, miten Laura soitti harppua.</w:t>
      </w:r>
    </w:p>
    <w:p>
      <w:r>
        <w:rPr>
          <w:b/>
        </w:rPr>
        <w:t xml:space="preserve">Tulos</w:t>
      </w:r>
    </w:p>
    <w:p>
      <w:r>
        <w:t xml:space="preserve">hän harjoitteli paljon.</w:t>
      </w:r>
    </w:p>
    <w:p>
      <w:r>
        <w:rPr>
          <w:b/>
        </w:rPr>
        <w:t xml:space="preserve">Esimerkki 2.4919</w:t>
      </w:r>
    </w:p>
    <w:p>
      <w:r>
        <w:t xml:space="preserve">Alku: Kun olet veneessä ystävien kanssa. Loppu: Kun pääsimme sisään, he eivät enää ajaneet veneellä.</w:t>
      </w:r>
    </w:p>
    <w:p>
      <w:r>
        <w:rPr>
          <w:b/>
        </w:rPr>
        <w:t xml:space="preserve">Tulos</w:t>
      </w:r>
    </w:p>
    <w:p>
      <w:r>
        <w:t xml:space="preserve">Ystäväni pitivät paljon meteliä ja häiritsivät muita matkustajia.</w:t>
      </w:r>
    </w:p>
    <w:p>
      <w:r>
        <w:rPr>
          <w:b/>
        </w:rPr>
        <w:t xml:space="preserve">Tulos</w:t>
      </w:r>
    </w:p>
    <w:p>
      <w:r>
        <w:t xml:space="preserve">Veneessä oli reikä.</w:t>
      </w:r>
    </w:p>
    <w:p>
      <w:r>
        <w:rPr>
          <w:b/>
        </w:rPr>
        <w:t xml:space="preserve">Tulos</w:t>
      </w:r>
    </w:p>
    <w:p>
      <w:r>
        <w:t xml:space="preserve">Päädyimme ikävään riitaan ystävien kanssa.</w:t>
      </w:r>
    </w:p>
    <w:p>
      <w:r>
        <w:rPr>
          <w:b/>
        </w:rPr>
        <w:t xml:space="preserve">Tulos</w:t>
      </w:r>
    </w:p>
    <w:p>
      <w:r>
        <w:t xml:space="preserve">Sinun pitäisi käyttää pelastusliivejä.</w:t>
      </w:r>
    </w:p>
    <w:p>
      <w:r>
        <w:rPr>
          <w:b/>
        </w:rPr>
        <w:t xml:space="preserve">Esimerkki 2.4920</w:t>
      </w:r>
    </w:p>
    <w:p>
      <w:r>
        <w:t xml:space="preserve">Alku: Charlie rakastaa suklaata. Loppu: Charlie syö itsensä ulos liike-elämästä.</w:t>
      </w:r>
    </w:p>
    <w:p>
      <w:r>
        <w:rPr>
          <w:b/>
        </w:rPr>
        <w:t xml:space="preserve">Tulos</w:t>
      </w:r>
    </w:p>
    <w:p>
      <w:r>
        <w:t xml:space="preserve">Charlie söi aivan liikaa suklaata.</w:t>
      </w:r>
    </w:p>
    <w:p>
      <w:r>
        <w:rPr>
          <w:b/>
        </w:rPr>
        <w:t xml:space="preserve">Tulos</w:t>
      </w:r>
    </w:p>
    <w:p>
      <w:r>
        <w:t xml:space="preserve">Charlie yritti myydä suklaata, mutta söi sen kokonaan itse.</w:t>
      </w:r>
    </w:p>
    <w:p>
      <w:r>
        <w:rPr>
          <w:b/>
        </w:rPr>
        <w:t xml:space="preserve">Tulos</w:t>
      </w:r>
    </w:p>
    <w:p>
      <w:r>
        <w:t xml:space="preserve">Charlie avaa yrityksen, mutta syö jatkuvasti tuotteita.</w:t>
      </w:r>
    </w:p>
    <w:p>
      <w:r>
        <w:rPr>
          <w:b/>
        </w:rPr>
        <w:t xml:space="preserve">Tulos</w:t>
      </w:r>
    </w:p>
    <w:p>
      <w:r>
        <w:t xml:space="preserve">Charlie omistaa karkkikaupan ja syö itse suklaata.</w:t>
      </w:r>
    </w:p>
    <w:p>
      <w:r>
        <w:rPr>
          <w:b/>
        </w:rPr>
        <w:t xml:space="preserve">Esimerkki 2.4921</w:t>
      </w:r>
    </w:p>
    <w:p>
      <w:r>
        <w:t xml:space="preserve">Alku: Andrea halusi poikansa kokevan ensimmäisen tivolinsa. Loppu: Poika katsoi Andreaa kauhuissaan, kun laite alkoi pyöriä.</w:t>
      </w:r>
    </w:p>
    <w:p>
      <w:r>
        <w:rPr>
          <w:b/>
        </w:rPr>
        <w:t xml:space="preserve">Tulos</w:t>
      </w:r>
    </w:p>
    <w:p>
      <w:r>
        <w:t xml:space="preserve">Andrea vei hänet ensimmäiselle ratsastuskierrokselle.</w:t>
      </w:r>
    </w:p>
    <w:p>
      <w:r>
        <w:rPr>
          <w:b/>
        </w:rPr>
        <w:t xml:space="preserve">Tulos</w:t>
      </w:r>
    </w:p>
    <w:p>
      <w:r>
        <w:t xml:space="preserve">Andrea vei poikansa paikallisiin tivoleihin.</w:t>
      </w:r>
    </w:p>
    <w:p>
      <w:r>
        <w:rPr>
          <w:b/>
        </w:rPr>
        <w:t xml:space="preserve">Tulos</w:t>
      </w:r>
    </w:p>
    <w:p>
      <w:r>
        <w:t xml:space="preserve">Andrea, osti liput ensimmäiseen vuoristorata-ajeluun.</w:t>
      </w:r>
    </w:p>
    <w:p>
      <w:r>
        <w:rPr>
          <w:b/>
        </w:rPr>
        <w:t xml:space="preserve">Tulos</w:t>
      </w:r>
    </w:p>
    <w:p>
      <w:r>
        <w:t xml:space="preserve">Hänen poikansa ei ollut koskaan ollut ratsastanut.</w:t>
      </w:r>
    </w:p>
    <w:p>
      <w:r>
        <w:rPr>
          <w:b/>
        </w:rPr>
        <w:t xml:space="preserve">Esimerkki 2.4922</w:t>
      </w:r>
    </w:p>
    <w:p>
      <w:r>
        <w:t xml:space="preserve">Alku: Partioporukkani järjesti koskenlaskureissun. Loppu: Se oli hauskaa, ja olen käynyt koskenlaskussa kahdesti sen jälkeen.</w:t>
      </w:r>
    </w:p>
    <w:p>
      <w:r>
        <w:rPr>
          <w:b/>
        </w:rPr>
        <w:t xml:space="preserve">Tulos</w:t>
      </w:r>
    </w:p>
    <w:p>
      <w:r>
        <w:t xml:space="preserve">En odottanut pitäväni siitä.</w:t>
      </w:r>
    </w:p>
    <w:p>
      <w:r>
        <w:rPr>
          <w:b/>
        </w:rPr>
        <w:t xml:space="preserve">Tulos</w:t>
      </w:r>
    </w:p>
    <w:p>
      <w:r>
        <w:t xml:space="preserve">En todellakaan malttanut odottaa, että voisin tehdä sen uudelleen.</w:t>
      </w:r>
    </w:p>
    <w:p>
      <w:r>
        <w:rPr>
          <w:b/>
        </w:rPr>
        <w:t xml:space="preserve">Tulos</w:t>
      </w:r>
    </w:p>
    <w:p>
      <w:r>
        <w:t xml:space="preserve">Se oli ensimmäinen kertani koskenlaskussa.</w:t>
      </w:r>
    </w:p>
    <w:p>
      <w:r>
        <w:rPr>
          <w:b/>
        </w:rPr>
        <w:t xml:space="preserve">Tulos</w:t>
      </w:r>
    </w:p>
    <w:p>
      <w:r>
        <w:t xml:space="preserve">Nousimme kaikki lautalle ja kelluimme koko päivän.</w:t>
      </w:r>
    </w:p>
    <w:p>
      <w:r>
        <w:rPr>
          <w:b/>
        </w:rPr>
        <w:t xml:space="preserve">Esimerkki 2.4923</w:t>
      </w:r>
    </w:p>
    <w:p>
      <w:r>
        <w:t xml:space="preserve">Alku: Bob teeskenteli olevansa sairas. Loppu: Bob tajusi, että sairauden teeskentely oli huono ajatus.</w:t>
      </w:r>
    </w:p>
    <w:p>
      <w:r>
        <w:rPr>
          <w:b/>
        </w:rPr>
        <w:t xml:space="preserve">Tulos</w:t>
      </w:r>
    </w:p>
    <w:p>
      <w:r>
        <w:t xml:space="preserve">Bob jäi kiinni teeskentelystä.</w:t>
      </w:r>
    </w:p>
    <w:p>
      <w:r>
        <w:rPr>
          <w:b/>
        </w:rPr>
        <w:t xml:space="preserve">Tulos</w:t>
      </w:r>
    </w:p>
    <w:p>
      <w:r>
        <w:t xml:space="preserve">Hänen pomonsa näki hänestä kuvan sosiaalisessa mediassa, kun hän oli liikkeellä.</w:t>
      </w:r>
    </w:p>
    <w:p>
      <w:r>
        <w:rPr>
          <w:b/>
        </w:rPr>
        <w:t xml:space="preserve">Tulos</w:t>
      </w:r>
    </w:p>
    <w:p>
      <w:r>
        <w:t xml:space="preserve">Hän törmäsi illalla baarissa buu-ihmisiinsä.</w:t>
      </w:r>
    </w:p>
    <w:p>
      <w:r>
        <w:rPr>
          <w:b/>
        </w:rPr>
        <w:t xml:space="preserve">Tulos</w:t>
      </w:r>
    </w:p>
    <w:p>
      <w:r>
        <w:t xml:space="preserve">Hänen pomonsa pyysi häneltä lääkärintodistusta, kun hän palasi töihin seuraavana päivänä.</w:t>
      </w:r>
    </w:p>
    <w:p>
      <w:r>
        <w:rPr>
          <w:b/>
        </w:rPr>
        <w:t xml:space="preserve">Esimerkki 2.4924</w:t>
      </w:r>
    </w:p>
    <w:p>
      <w:r>
        <w:t xml:space="preserve">Alku: Joella oli kamala päivä. Loppu: Joe sai potkut työstään.</w:t>
      </w:r>
    </w:p>
    <w:p>
      <w:r>
        <w:rPr>
          <w:b/>
        </w:rPr>
        <w:t xml:space="preserve">Tulos</w:t>
      </w:r>
    </w:p>
    <w:p>
      <w:r>
        <w:t xml:space="preserve">Joe kaatoi kuumaa kahvia tärkeän asiakkaan päälle.</w:t>
      </w:r>
    </w:p>
    <w:p>
      <w:r>
        <w:rPr>
          <w:b/>
        </w:rPr>
        <w:t xml:space="preserve">Tulos</w:t>
      </w:r>
    </w:p>
    <w:p>
      <w:r>
        <w:t xml:space="preserve">Joe sai lopulta kohtauksen töissä.</w:t>
      </w:r>
    </w:p>
    <w:p>
      <w:r>
        <w:rPr>
          <w:b/>
        </w:rPr>
        <w:t xml:space="preserve">Tulos</w:t>
      </w:r>
    </w:p>
    <w:p>
      <w:r>
        <w:t xml:space="preserve">Joe huusi pomolleen.</w:t>
      </w:r>
    </w:p>
    <w:p>
      <w:r>
        <w:rPr>
          <w:b/>
        </w:rPr>
        <w:t xml:space="preserve">Tulos</w:t>
      </w:r>
    </w:p>
    <w:p>
      <w:r>
        <w:t xml:space="preserve">Joe purki kaiken työkaveriin.</w:t>
      </w:r>
    </w:p>
    <w:p>
      <w:r>
        <w:rPr>
          <w:b/>
        </w:rPr>
        <w:t xml:space="preserve">Tulos</w:t>
      </w:r>
    </w:p>
    <w:p>
      <w:r>
        <w:t xml:space="preserve">Joen ystävät saivat tietää, miksi hän oli surullinen.</w:t>
      </w:r>
    </w:p>
    <w:p>
      <w:r>
        <w:rPr>
          <w:b/>
        </w:rPr>
        <w:t xml:space="preserve">Esimerkki 2.4925</w:t>
      </w:r>
    </w:p>
    <w:p>
      <w:r>
        <w:t xml:space="preserve">Alku: Byron halusi tulla muusikoksi. Loppu: Lopulta Byronista tuli muusikko!</w:t>
      </w:r>
    </w:p>
    <w:p>
      <w:r>
        <w:rPr>
          <w:b/>
        </w:rPr>
        <w:t xml:space="preserve">Tulos</w:t>
      </w:r>
    </w:p>
    <w:p>
      <w:r>
        <w:t xml:space="preserve">Bryan otti oppitunteja ja oppi soittamaan kitaraa.</w:t>
      </w:r>
    </w:p>
    <w:p>
      <w:r>
        <w:rPr>
          <w:b/>
        </w:rPr>
        <w:t xml:space="preserve">Tulos</w:t>
      </w:r>
    </w:p>
    <w:p>
      <w:r>
        <w:t xml:space="preserve">Byron harjoitteli ja soitti kaikille, jotka hän näki.</w:t>
      </w:r>
    </w:p>
    <w:p>
      <w:r>
        <w:rPr>
          <w:b/>
        </w:rPr>
        <w:t xml:space="preserve">Tulos</w:t>
      </w:r>
    </w:p>
    <w:p>
      <w:r>
        <w:t xml:space="preserve">Byron harjoitteli vuosia.</w:t>
      </w:r>
    </w:p>
    <w:p>
      <w:r>
        <w:rPr>
          <w:b/>
        </w:rPr>
        <w:t xml:space="preserve">Tulos</w:t>
      </w:r>
    </w:p>
    <w:p>
      <w:r>
        <w:t xml:space="preserve">Byron meni collegeen ja opiskeli musiikkia.</w:t>
      </w:r>
    </w:p>
    <w:p>
      <w:r>
        <w:rPr>
          <w:b/>
        </w:rPr>
        <w:t xml:space="preserve">Esimerkki 2.4926</w:t>
      </w:r>
    </w:p>
    <w:p>
      <w:r>
        <w:t xml:space="preserve">Alku: Brenda suhtautui epäilevästi internet-deittailuun. Loppu: Mutta yksi teki häneen vaikutuksen ja hän rakastui kuin mieheen.</w:t>
      </w:r>
    </w:p>
    <w:p>
      <w:r>
        <w:rPr>
          <w:b/>
        </w:rPr>
        <w:t xml:space="preserve">Tulos</w:t>
      </w:r>
    </w:p>
    <w:p>
      <w:r>
        <w:t xml:space="preserve">Brenda ilmoittautui kuitenkin.</w:t>
      </w:r>
    </w:p>
    <w:p>
      <w:r>
        <w:rPr>
          <w:b/>
        </w:rPr>
        <w:t xml:space="preserve">Tulos</w:t>
      </w:r>
    </w:p>
    <w:p>
      <w:r>
        <w:t xml:space="preserve">Brenda epäröi kovasti kokeilla sitä.</w:t>
      </w:r>
    </w:p>
    <w:p>
      <w:r>
        <w:rPr>
          <w:b/>
        </w:rPr>
        <w:t xml:space="preserve">Tulos</w:t>
      </w:r>
    </w:p>
    <w:p>
      <w:r>
        <w:t xml:space="preserve">Kolme miestä lähestyi häntä samanlaisin aikomuksin.</w:t>
      </w:r>
    </w:p>
    <w:p>
      <w:r>
        <w:rPr>
          <w:b/>
        </w:rPr>
        <w:t xml:space="preserve">Tulos</w:t>
      </w:r>
    </w:p>
    <w:p>
      <w:r>
        <w:t xml:space="preserve">Vastahakoisesti Brenda loi profiilin ja alkoi ottaa vastaan sähköpostiviestejä mahdollisilta treffikumppaneilta.</w:t>
      </w:r>
    </w:p>
    <w:p>
      <w:r>
        <w:rPr>
          <w:b/>
        </w:rPr>
        <w:t xml:space="preserve">Tulos</w:t>
      </w:r>
    </w:p>
    <w:p>
      <w:r>
        <w:t xml:space="preserve">hän meni treffeille jonkun kanssa netissä.</w:t>
      </w:r>
    </w:p>
    <w:p>
      <w:r>
        <w:rPr>
          <w:b/>
        </w:rPr>
        <w:t xml:space="preserve">Esimerkki 2.4927</w:t>
      </w:r>
    </w:p>
    <w:p>
      <w:r>
        <w:t xml:space="preserve">Alku: Ryhmä opiskelijoita perusti oman kerhon. Loppu: Hank sai eniten ääniä ja hänet valittiin johtajaksi.</w:t>
      </w:r>
    </w:p>
    <w:p>
      <w:r>
        <w:rPr>
          <w:b/>
        </w:rPr>
        <w:t xml:space="preserve">Tulos</w:t>
      </w:r>
    </w:p>
    <w:p>
      <w:r>
        <w:t xml:space="preserve">Klubi järjesti äänestyksen johtajan valitsemiseksi.</w:t>
      </w:r>
    </w:p>
    <w:p>
      <w:r>
        <w:rPr>
          <w:b/>
        </w:rPr>
        <w:t xml:space="preserve">Tulos</w:t>
      </w:r>
    </w:p>
    <w:p>
      <w:r>
        <w:t xml:space="preserve">Ryhmä päätti äänestää johtajasta.</w:t>
      </w:r>
    </w:p>
    <w:p>
      <w:r>
        <w:rPr>
          <w:b/>
        </w:rPr>
        <w:t xml:space="preserve">Tulos</w:t>
      </w:r>
    </w:p>
    <w:p>
      <w:r>
        <w:t xml:space="preserve">Opiskelijat järjestivät vaalit kerhon johtoon.</w:t>
      </w:r>
    </w:p>
    <w:p>
      <w:r>
        <w:rPr>
          <w:b/>
        </w:rPr>
        <w:t xml:space="preserve">Tulos</w:t>
      </w:r>
    </w:p>
    <w:p>
      <w:r>
        <w:t xml:space="preserve">Heidän oli päätettävä johtajasta.</w:t>
      </w:r>
    </w:p>
    <w:p>
      <w:r>
        <w:rPr>
          <w:b/>
        </w:rPr>
        <w:t xml:space="preserve">Esimerkki 2.4928</w:t>
      </w:r>
    </w:p>
    <w:p>
      <w:r>
        <w:t xml:space="preserve">Alku: Pyykinpesukoneesta kuului kauhea paukahdus. Loppu: Kone alkoi käydä tasaisesti ja hiljaa.</w:t>
      </w:r>
    </w:p>
    <w:p>
      <w:r>
        <w:rPr>
          <w:b/>
        </w:rPr>
        <w:t xml:space="preserve">Tulos</w:t>
      </w:r>
    </w:p>
    <w:p>
      <w:r>
        <w:t xml:space="preserve">Korjaaja tuli korjaamaan koneen.</w:t>
      </w:r>
    </w:p>
    <w:p>
      <w:r>
        <w:rPr>
          <w:b/>
        </w:rPr>
        <w:t xml:space="preserve">Tulos</w:t>
      </w:r>
    </w:p>
    <w:p>
      <w:r>
        <w:t xml:space="preserve">Kutsuttiin asiantuntija, joka työskenteli koneen parissa.</w:t>
      </w:r>
    </w:p>
    <w:p>
      <w:r>
        <w:rPr>
          <w:b/>
        </w:rPr>
        <w:t xml:space="preserve">Tulos</w:t>
      </w:r>
    </w:p>
    <w:p>
      <w:r>
        <w:t xml:space="preserve">He lähettivät korjaajan korjaamaan sen.</w:t>
      </w:r>
    </w:p>
    <w:p>
      <w:r>
        <w:rPr>
          <w:b/>
        </w:rPr>
        <w:t xml:space="preserve">Tulos</w:t>
      </w:r>
    </w:p>
    <w:p>
      <w:r>
        <w:t xml:space="preserve">He kutsuivat teknikon.</w:t>
      </w:r>
    </w:p>
    <w:p>
      <w:r>
        <w:rPr>
          <w:b/>
        </w:rPr>
        <w:t xml:space="preserve">Esimerkki 2.4929</w:t>
      </w:r>
    </w:p>
    <w:p>
      <w:r>
        <w:t xml:space="preserve">Alku: Oli lapsi, joka pelkäsi inhalaattoriaan. Loppu: Poika ei enää koskaan kärsinyt siitä.</w:t>
      </w:r>
    </w:p>
    <w:p>
      <w:r>
        <w:rPr>
          <w:b/>
        </w:rPr>
        <w:t xml:space="preserve">Tulos</w:t>
      </w:r>
    </w:p>
    <w:p>
      <w:r>
        <w:t xml:space="preserve">Hän sai astmakohtauksen, ja inhalaattori auttoi häntä hengittämään paremmin.</w:t>
      </w:r>
    </w:p>
    <w:p>
      <w:r>
        <w:rPr>
          <w:b/>
        </w:rPr>
        <w:t xml:space="preserve">Tulos</w:t>
      </w:r>
    </w:p>
    <w:p>
      <w:r>
        <w:t xml:space="preserve">Hänen lääkärinsä näytti pojalle, miksi hänen ei pitäisi pelätä inhalaattoria.</w:t>
      </w:r>
    </w:p>
    <w:p>
      <w:r>
        <w:rPr>
          <w:b/>
        </w:rPr>
        <w:t xml:space="preserve">Tulos</w:t>
      </w:r>
    </w:p>
    <w:p>
      <w:r>
        <w:t xml:space="preserve">Lääkäri määräsi hänelle kirkasvärisen lääkkeen.</w:t>
      </w:r>
    </w:p>
    <w:p>
      <w:r>
        <w:rPr>
          <w:b/>
        </w:rPr>
        <w:t xml:space="preserve">Tulos</w:t>
      </w:r>
    </w:p>
    <w:p>
      <w:r>
        <w:t xml:space="preserve">Äiti kertoi lapselle, että inhalaattori antaisi hänelle erikoisvoimia.</w:t>
      </w:r>
    </w:p>
    <w:p>
      <w:r>
        <w:rPr>
          <w:b/>
        </w:rPr>
        <w:t xml:space="preserve">Tulos</w:t>
      </w:r>
    </w:p>
    <w:p>
      <w:r>
        <w:t xml:space="preserve">ystävällinen hoitaja opasti häntä käyttämään sitä kevyesti.</w:t>
      </w:r>
    </w:p>
    <w:p>
      <w:r>
        <w:rPr>
          <w:b/>
        </w:rPr>
        <w:t xml:space="preserve">Esimerkki 2.4930</w:t>
      </w:r>
    </w:p>
    <w:p>
      <w:r>
        <w:t xml:space="preserve">Alku: Smithin perhe ajoi rannalle viettämään hauskaa ja rentouttavaa päivää. Loppu: Perhe suuntasi kotiin hauskan päivän jälkeen.</w:t>
      </w:r>
    </w:p>
    <w:p>
      <w:r>
        <w:rPr>
          <w:b/>
        </w:rPr>
        <w:t xml:space="preserve">Tulos</w:t>
      </w:r>
    </w:p>
    <w:p>
      <w:r>
        <w:t xml:space="preserve">Smithin perhe leikki vedessä ja hiekassa.</w:t>
      </w:r>
    </w:p>
    <w:p>
      <w:r>
        <w:rPr>
          <w:b/>
        </w:rPr>
        <w:t xml:space="preserve">Tulos</w:t>
      </w:r>
    </w:p>
    <w:p>
      <w:r>
        <w:t xml:space="preserve">Ranta oli täydellinen samoin kuin olosuhteet.</w:t>
      </w:r>
    </w:p>
    <w:p>
      <w:r>
        <w:rPr>
          <w:b/>
        </w:rPr>
        <w:t xml:space="preserve">Tulos</w:t>
      </w:r>
    </w:p>
    <w:p>
      <w:r>
        <w:t xml:space="preserve">He toivat koiransa ja heittivät frizbee!.</w:t>
      </w:r>
    </w:p>
    <w:p>
      <w:r>
        <w:rPr>
          <w:b/>
        </w:rPr>
        <w:t xml:space="preserve">Esimerkki 2.4931</w:t>
      </w:r>
    </w:p>
    <w:p>
      <w:r>
        <w:t xml:space="preserve">Alku: Jane oli syömässä lounasta. Loppu: Jane antoi sille kissanruokaa.</w:t>
      </w:r>
    </w:p>
    <w:p>
      <w:r>
        <w:rPr>
          <w:b/>
        </w:rPr>
        <w:t xml:space="preserve">Tulos</w:t>
      </w:r>
    </w:p>
    <w:p>
      <w:r>
        <w:t xml:space="preserve">Kissa pyysi Janelta voileipää.</w:t>
      </w:r>
    </w:p>
    <w:p>
      <w:r>
        <w:rPr>
          <w:b/>
        </w:rPr>
        <w:t xml:space="preserve">Tulos</w:t>
      </w:r>
    </w:p>
    <w:p>
      <w:r>
        <w:t xml:space="preserve">Janen kissa yritti varastaa osan hänen lounaasta.</w:t>
      </w:r>
    </w:p>
    <w:p>
      <w:r>
        <w:rPr>
          <w:b/>
        </w:rPr>
        <w:t xml:space="preserve">Tulos</w:t>
      </w:r>
    </w:p>
    <w:p>
      <w:r>
        <w:t xml:space="preserve">Janen kissa käveli hänen luokseen ja alkoi määkimään.</w:t>
      </w:r>
    </w:p>
    <w:p>
      <w:r>
        <w:rPr>
          <w:b/>
        </w:rPr>
        <w:t xml:space="preserve">Tulos</w:t>
      </w:r>
    </w:p>
    <w:p>
      <w:r>
        <w:t xml:space="preserve">hänen kissansa itki ja katsoi häntä.</w:t>
      </w:r>
    </w:p>
    <w:p>
      <w:r>
        <w:rPr>
          <w:b/>
        </w:rPr>
        <w:t xml:space="preserve">Esimerkki 2.4932</w:t>
      </w:r>
    </w:p>
    <w:p>
      <w:r>
        <w:t xml:space="preserve">Alku: Joannen perhe käytti uima-allasta enää harvoin. Loppu: Hän täytti sen lialla, eikä kukaan kaipaa sitä.</w:t>
      </w:r>
    </w:p>
    <w:p>
      <w:r>
        <w:rPr>
          <w:b/>
        </w:rPr>
        <w:t xml:space="preserve">Tulos</w:t>
      </w:r>
    </w:p>
    <w:p>
      <w:r>
        <w:t xml:space="preserve">Joannen isä päätti hankkiutua eroon uima-altaasta.</w:t>
      </w:r>
    </w:p>
    <w:p>
      <w:r>
        <w:rPr>
          <w:b/>
        </w:rPr>
        <w:t xml:space="preserve">Tulos</w:t>
      </w:r>
    </w:p>
    <w:p>
      <w:r>
        <w:t xml:space="preserve">Altaasta oli tulossa pelkkää harmia.</w:t>
      </w:r>
    </w:p>
    <w:p>
      <w:r>
        <w:rPr>
          <w:b/>
        </w:rPr>
        <w:t xml:space="preserve">Esimerkki 2.4933</w:t>
      </w:r>
    </w:p>
    <w:p>
      <w:r>
        <w:t xml:space="preserve">Alku: Lisa halusi todella tehdä vaikutuksen koulun suosittujen tyttöjen ryhmään. Loppu: Sen sijaan hänestä tuli uuden tytön paras ystävä!</w:t>
      </w:r>
    </w:p>
    <w:p>
      <w:r>
        <w:rPr>
          <w:b/>
        </w:rPr>
        <w:t xml:space="preserve">Tulos</w:t>
      </w:r>
    </w:p>
    <w:p>
      <w:r>
        <w:t xml:space="preserve">Lisa tajusi, etteivät tytöt pitäneet hänestä.</w:t>
      </w:r>
    </w:p>
    <w:p>
      <w:r>
        <w:rPr>
          <w:b/>
        </w:rPr>
        <w:t xml:space="preserve">Tulos</w:t>
      </w:r>
    </w:p>
    <w:p>
      <w:r>
        <w:t xml:space="preserve">Lisa yritti jatkuvasti sopeutua suosittujen tyttöjen joukkoon, mutta mikään ei tuntunut toimivan. Lisa huomasi luokassa uuden tytön ja päätti ystävystyä hänen kanssaan.</w:t>
      </w:r>
    </w:p>
    <w:p>
      <w:r>
        <w:rPr>
          <w:b/>
        </w:rPr>
        <w:t xml:space="preserve">Tulos</w:t>
      </w:r>
    </w:p>
    <w:p>
      <w:r>
        <w:t xml:space="preserve">Lisa yritti, mutta epäonnistui.</w:t>
      </w:r>
    </w:p>
    <w:p>
      <w:r>
        <w:rPr>
          <w:b/>
        </w:rPr>
        <w:t xml:space="preserve">Tulos</w:t>
      </w:r>
    </w:p>
    <w:p>
      <w:r>
        <w:t xml:space="preserve">Hän pilkkasi uutta tyttöä ja tunsi sitten huonoa omaatuntoa.</w:t>
      </w:r>
    </w:p>
    <w:p>
      <w:r>
        <w:rPr>
          <w:b/>
        </w:rPr>
        <w:t xml:space="preserve">Tulos</w:t>
      </w:r>
    </w:p>
    <w:p>
      <w:r>
        <w:t xml:space="preserve">Tytöt kannustivat häntä kiusaamaan uutta tyttöä.</w:t>
      </w:r>
    </w:p>
    <w:p>
      <w:r>
        <w:rPr>
          <w:b/>
        </w:rPr>
        <w:t xml:space="preserve">Esimerkki 2.4934</w:t>
      </w:r>
    </w:p>
    <w:p>
      <w:r>
        <w:t xml:space="preserve">Alku: Sandy oli tanssinut kymmenen vuotta. Loppu: Hän ei voinut osallistua koe-esiintymiseen loukkaantumisensa vuoksi.</w:t>
      </w:r>
    </w:p>
    <w:p>
      <w:r>
        <w:rPr>
          <w:b/>
        </w:rPr>
        <w:t xml:space="preserve">Tulos</w:t>
      </w:r>
    </w:p>
    <w:p>
      <w:r>
        <w:t xml:space="preserve">Sandy nyrjäytti nilkkansa eräänä päivänä tanssiessaan.</w:t>
      </w:r>
    </w:p>
    <w:p>
      <w:r>
        <w:rPr>
          <w:b/>
        </w:rPr>
        <w:t xml:space="preserve">Tulos</w:t>
      </w:r>
    </w:p>
    <w:p>
      <w:r>
        <w:t xml:space="preserve">Hän oli äskettäin loukannut nilkkansa.</w:t>
      </w:r>
    </w:p>
    <w:p>
      <w:r>
        <w:rPr>
          <w:b/>
        </w:rPr>
        <w:t xml:space="preserve">Tulos</w:t>
      </w:r>
    </w:p>
    <w:p>
      <w:r>
        <w:t xml:space="preserve">Sandy leikki ja nyrjäytti nilkkansa.</w:t>
      </w:r>
    </w:p>
    <w:p>
      <w:r>
        <w:rPr>
          <w:b/>
        </w:rPr>
        <w:t xml:space="preserve">Esimerkki 2.4935</w:t>
      </w:r>
    </w:p>
    <w:p>
      <w:r>
        <w:t xml:space="preserve">Alku: Allie oli innoissaan päästäkseen tänään suklaatehtaalle. Loppu: Allie ja hänen ystävänsä lähtivät tehtaalta vatsat täynnä.</w:t>
      </w:r>
    </w:p>
    <w:p>
      <w:r>
        <w:rPr>
          <w:b/>
        </w:rPr>
        <w:t xml:space="preserve">Tulos</w:t>
      </w:r>
    </w:p>
    <w:p>
      <w:r>
        <w:t xml:space="preserve">Allie ja hänen ystävänsä söivät paljon suklaata.</w:t>
      </w:r>
    </w:p>
    <w:p>
      <w:r>
        <w:rPr>
          <w:b/>
        </w:rPr>
        <w:t xml:space="preserve">Tulos</w:t>
      </w:r>
    </w:p>
    <w:p>
      <w:r>
        <w:t xml:space="preserve">Allie ja hänen ystävänsä söivät suklaata koko päivän.</w:t>
      </w:r>
    </w:p>
    <w:p>
      <w:r>
        <w:rPr>
          <w:b/>
        </w:rPr>
        <w:t xml:space="preserve">Tulos</w:t>
      </w:r>
    </w:p>
    <w:p>
      <w:r>
        <w:t xml:space="preserve">Allie ja hänen ystävänsä söivät niin paljon suklaata.</w:t>
      </w:r>
    </w:p>
    <w:p>
      <w:r>
        <w:rPr>
          <w:b/>
        </w:rPr>
        <w:t xml:space="preserve">Tulos</w:t>
      </w:r>
    </w:p>
    <w:p>
      <w:r>
        <w:t xml:space="preserve">Allie söi paljon suklaata.</w:t>
      </w:r>
    </w:p>
    <w:p>
      <w:r>
        <w:rPr>
          <w:b/>
        </w:rPr>
        <w:t xml:space="preserve">Tulos</w:t>
      </w:r>
    </w:p>
    <w:p>
      <w:r>
        <w:t xml:space="preserve">Allie oli onnellinen koko ajan.</w:t>
      </w:r>
    </w:p>
    <w:p>
      <w:r>
        <w:rPr>
          <w:b/>
        </w:rPr>
        <w:t xml:space="preserve">Esimerkki 2.4936</w:t>
      </w:r>
    </w:p>
    <w:p>
      <w:r>
        <w:t xml:space="preserve">Alku: Fredillä oli eilen ensimmäinen karateturnaus. Loppu: Hän tuli toiseksi.</w:t>
      </w:r>
    </w:p>
    <w:p>
      <w:r>
        <w:rPr>
          <w:b/>
        </w:rPr>
        <w:t xml:space="preserve">Tulos</w:t>
      </w:r>
    </w:p>
    <w:p>
      <w:r>
        <w:t xml:space="preserve">Fred ei tehnyt juuri yhtään virhettä.</w:t>
      </w:r>
    </w:p>
    <w:p>
      <w:r>
        <w:rPr>
          <w:b/>
        </w:rPr>
        <w:t xml:space="preserve">Tulos</w:t>
      </w:r>
    </w:p>
    <w:p>
      <w:r>
        <w:t xml:space="preserve">Hän suoriutui varsin hyvin ensimmäiseksi turnauksekseen.</w:t>
      </w:r>
    </w:p>
    <w:p>
      <w:r>
        <w:rPr>
          <w:b/>
        </w:rPr>
        <w:t xml:space="preserve">Tulos</w:t>
      </w:r>
    </w:p>
    <w:p>
      <w:r>
        <w:t xml:space="preserve">Hän yritti parhaansa ja pärjäsi lopulta hienosti.</w:t>
      </w:r>
    </w:p>
    <w:p>
      <w:r>
        <w:rPr>
          <w:b/>
        </w:rPr>
        <w:t xml:space="preserve">Esimerkki 2.4937</w:t>
      </w:r>
    </w:p>
    <w:p>
      <w:r>
        <w:t xml:space="preserve">Alku: Tim tykkäsi tehdä mehua tuoreista hedelmistä. Loppu: Tim pystyi lopettamaan työnteon ja jatkamaan yritystoimintaa kokopäiväisesti.</w:t>
      </w:r>
    </w:p>
    <w:p>
      <w:r>
        <w:rPr>
          <w:b/>
        </w:rPr>
        <w:t xml:space="preserve">Tulos</w:t>
      </w:r>
    </w:p>
    <w:p>
      <w:r>
        <w:t xml:space="preserve">Hän sijoitti kiinnostuksensa yrityksen perustamiseen.</w:t>
      </w:r>
    </w:p>
    <w:p>
      <w:r>
        <w:rPr>
          <w:b/>
        </w:rPr>
        <w:t xml:space="preserve">Tulos</w:t>
      </w:r>
    </w:p>
    <w:p>
      <w:r>
        <w:t xml:space="preserve">Tim päätti yrittää myydä juomiaan kaupungin piknikillä.</w:t>
      </w:r>
    </w:p>
    <w:p>
      <w:r>
        <w:rPr>
          <w:b/>
        </w:rPr>
        <w:t xml:space="preserve">Tulos</w:t>
      </w:r>
    </w:p>
    <w:p>
      <w:r>
        <w:t xml:space="preserve">Tim avasi mehukaupan.</w:t>
      </w:r>
    </w:p>
    <w:p>
      <w:r>
        <w:rPr>
          <w:b/>
        </w:rPr>
        <w:t xml:space="preserve">Tulos</w:t>
      </w:r>
    </w:p>
    <w:p>
      <w:r>
        <w:t xml:space="preserve">Tim alkoi tehdä suuria eriä.</w:t>
      </w:r>
    </w:p>
    <w:p>
      <w:r>
        <w:rPr>
          <w:b/>
        </w:rPr>
        <w:t xml:space="preserve">Tulos</w:t>
      </w:r>
    </w:p>
    <w:p>
      <w:r>
        <w:t xml:space="preserve">hän päätti investoida mehustamiseen keskittyvään pienyritykseen.</w:t>
      </w:r>
    </w:p>
    <w:p>
      <w:r>
        <w:rPr>
          <w:b/>
        </w:rPr>
        <w:t xml:space="preserve">Esimerkki 2.4938</w:t>
      </w:r>
    </w:p>
    <w:p>
      <w:r>
        <w:t xml:space="preserve">Alku: Nuori tyttö rakasti mennä koulun kuvataidetunneille. Loppu: Hän pystyi maalaamaan, mitä halusi, ja hänestä tuli kuuluisa.</w:t>
      </w:r>
    </w:p>
    <w:p>
      <w:r>
        <w:rPr>
          <w:b/>
        </w:rPr>
        <w:t xml:space="preserve">Tulos</w:t>
      </w:r>
    </w:p>
    <w:p>
      <w:r>
        <w:t xml:space="preserve">Hän aloitti taiteilijan uran vuosia myöhemmin.</w:t>
      </w:r>
    </w:p>
    <w:p>
      <w:r>
        <w:rPr>
          <w:b/>
        </w:rPr>
        <w:t xml:space="preserve">Tulos</w:t>
      </w:r>
    </w:p>
    <w:p>
      <w:r>
        <w:t xml:space="preserve">Hän teki parhaansa ja oppi kaiken, mitä hänen professorinsa pystyivät opettamaan hänelle.</w:t>
      </w:r>
    </w:p>
    <w:p>
      <w:r>
        <w:rPr>
          <w:b/>
        </w:rPr>
        <w:t xml:space="preserve">Tulos</w:t>
      </w:r>
    </w:p>
    <w:p>
      <w:r>
        <w:t xml:space="preserve">Tytöstä tuli taidemaalari.</w:t>
      </w:r>
    </w:p>
    <w:p>
      <w:r>
        <w:rPr>
          <w:b/>
        </w:rPr>
        <w:t xml:space="preserve">Tulos</w:t>
      </w:r>
    </w:p>
    <w:p>
      <w:r>
        <w:t xml:space="preserve">Nuori tyttö paransi taitojaan.</w:t>
      </w:r>
    </w:p>
    <w:p>
      <w:r>
        <w:rPr>
          <w:b/>
        </w:rPr>
        <w:t xml:space="preserve">Esimerkki 2.4939</w:t>
      </w:r>
    </w:p>
    <w:p>
      <w:r>
        <w:t xml:space="preserve">Alku: Larry pelasi pingistä isänsä kanssa. Loppu: Larry pystyi voittamaan isänsä ensimmäistä kertaa.</w:t>
      </w:r>
    </w:p>
    <w:p>
      <w:r>
        <w:rPr>
          <w:b/>
        </w:rPr>
        <w:t xml:space="preserve">Tulos</w:t>
      </w:r>
    </w:p>
    <w:p>
      <w:r>
        <w:t xml:space="preserve">Hänen isänsä opetti Larryn pelaamaan pingistä.</w:t>
      </w:r>
    </w:p>
    <w:p>
      <w:r>
        <w:rPr>
          <w:b/>
        </w:rPr>
        <w:t xml:space="preserve">Tulos</w:t>
      </w:r>
    </w:p>
    <w:p>
      <w:r>
        <w:t xml:space="preserve">Larry ei ole koskaan voittanut isäänsä vastaan.</w:t>
      </w:r>
    </w:p>
    <w:p>
      <w:r>
        <w:rPr>
          <w:b/>
        </w:rPr>
        <w:t xml:space="preserve">Tulos</w:t>
      </w:r>
    </w:p>
    <w:p>
      <w:r>
        <w:t xml:space="preserve">Larry harjoitteli päiväkausia.</w:t>
      </w:r>
    </w:p>
    <w:p>
      <w:r>
        <w:rPr>
          <w:b/>
        </w:rPr>
        <w:t xml:space="preserve">Tulos</w:t>
      </w:r>
    </w:p>
    <w:p>
      <w:r>
        <w:t xml:space="preserve">Larry ei ollut kovin hyvä, joten hän harjoitteli enemmän pingistä.</w:t>
      </w:r>
    </w:p>
    <w:p>
      <w:r>
        <w:rPr>
          <w:b/>
        </w:rPr>
        <w:t xml:space="preserve">Esimerkki 2.4940</w:t>
      </w:r>
    </w:p>
    <w:p>
      <w:r>
        <w:t xml:space="preserve">Alku: Steve alkoi peitellä tytärtään sänkyyn. Lopetus: Steve käski tytärtä lopettamaan pelleilyn ja menemään omaan sänkyynsä.</w:t>
      </w:r>
    </w:p>
    <w:p>
      <w:r>
        <w:rPr>
          <w:b/>
        </w:rPr>
        <w:t xml:space="preserve">Tulos</w:t>
      </w:r>
    </w:p>
    <w:p>
      <w:r>
        <w:t xml:space="preserve">Myöhemmin samana iltana hän hyppäsi Steven sänkyyn.</w:t>
      </w:r>
    </w:p>
    <w:p>
      <w:r>
        <w:rPr>
          <w:b/>
        </w:rPr>
        <w:t xml:space="preserve">Tulos</w:t>
      </w:r>
    </w:p>
    <w:p>
      <w:r>
        <w:t xml:space="preserve">Steven tytär nousi koko ajan kysymään kysymyksiä.</w:t>
      </w:r>
    </w:p>
    <w:p>
      <w:r>
        <w:rPr>
          <w:b/>
        </w:rPr>
        <w:t xml:space="preserve">Tulos</w:t>
      </w:r>
    </w:p>
    <w:p>
      <w:r>
        <w:t xml:space="preserve">Steven tytär nousi katsomaan televisiota hänen makuuhuoneeseensa.</w:t>
      </w:r>
    </w:p>
    <w:p>
      <w:r>
        <w:rPr>
          <w:b/>
        </w:rPr>
        <w:t xml:space="preserve">Tulos</w:t>
      </w:r>
    </w:p>
    <w:p>
      <w:r>
        <w:t xml:space="preserve">Steven tytär juoksi Steven sängylle hyppimään.</w:t>
      </w:r>
    </w:p>
    <w:p>
      <w:r>
        <w:rPr>
          <w:b/>
        </w:rPr>
        <w:t xml:space="preserve">Esimerkki 2.4941</w:t>
      </w:r>
    </w:p>
    <w:p>
      <w:r>
        <w:t xml:space="preserve">Alku: Jeff on yrittänyt saada ylennyksen töissä. Loppu: Jeff ryntäsi pomonsa toimistoon ja irtisanoutui saman tien.</w:t>
      </w:r>
    </w:p>
    <w:p>
      <w:r>
        <w:rPr>
          <w:b/>
        </w:rPr>
        <w:t xml:space="preserve">Tulos</w:t>
      </w:r>
    </w:p>
    <w:p>
      <w:r>
        <w:t xml:space="preserve">Jeff sai selville, että hänen työtoverinsa maksoi pomolle.</w:t>
      </w:r>
    </w:p>
    <w:p>
      <w:r>
        <w:rPr>
          <w:b/>
        </w:rPr>
        <w:t xml:space="preserve">Tulos</w:t>
      </w:r>
    </w:p>
    <w:p>
      <w:r>
        <w:t xml:space="preserve">Jeff ohitettiin viidennen kerran.</w:t>
      </w:r>
    </w:p>
    <w:p>
      <w:r>
        <w:rPr>
          <w:b/>
        </w:rPr>
        <w:t xml:space="preserve">Tulos</w:t>
      </w:r>
    </w:p>
    <w:p>
      <w:r>
        <w:t xml:space="preserve">Jeffiä ei ylennetty pitkän ajan kuluttua.</w:t>
      </w:r>
    </w:p>
    <w:p>
      <w:r>
        <w:rPr>
          <w:b/>
        </w:rPr>
        <w:t xml:space="preserve">Tulos</w:t>
      </w:r>
    </w:p>
    <w:p>
      <w:r>
        <w:t xml:space="preserve">Jeffin laiska työtoveri Judy sai ylennyksen hänen sijastaan.</w:t>
      </w:r>
    </w:p>
    <w:p>
      <w:r>
        <w:rPr>
          <w:b/>
        </w:rPr>
        <w:t xml:space="preserve">Esimerkki 2.4942</w:t>
      </w:r>
    </w:p>
    <w:p>
      <w:r>
        <w:t xml:space="preserve">Alku: Yritys sai puhelun vihaiselta asiakkaalta. Loppu: Pomoni otti minut toimistoon ja tarjosi minulle uutta työtä.</w:t>
      </w:r>
    </w:p>
    <w:p>
      <w:r>
        <w:rPr>
          <w:b/>
        </w:rPr>
        <w:t xml:space="preserve">Tulos</w:t>
      </w:r>
    </w:p>
    <w:p>
      <w:r>
        <w:t xml:space="preserve">Rauhoitin asiakasta ja tein hänet onnelliseksi.</w:t>
      </w:r>
    </w:p>
    <w:p>
      <w:r>
        <w:rPr>
          <w:b/>
        </w:rPr>
        <w:t xml:space="preserve">Tulos</w:t>
      </w:r>
    </w:p>
    <w:p>
      <w:r>
        <w:t xml:space="preserve">mutta hoidin sen todella hyvin ja kaksinkertaistin myyntimme.</w:t>
      </w:r>
    </w:p>
    <w:p>
      <w:r>
        <w:rPr>
          <w:b/>
        </w:rPr>
        <w:t xml:space="preserve">Tulos</w:t>
      </w:r>
    </w:p>
    <w:p>
      <w:r>
        <w:t xml:space="preserve">Hoidin puhelun ja tein asiakkaan tyytyväiseksi.</w:t>
      </w:r>
    </w:p>
    <w:p>
      <w:r>
        <w:rPr>
          <w:b/>
        </w:rPr>
        <w:t xml:space="preserve">Tulos</w:t>
      </w:r>
    </w:p>
    <w:p>
      <w:r>
        <w:t xml:space="preserve">Olin hyvin hermostunut siitä.</w:t>
      </w:r>
    </w:p>
    <w:p>
      <w:r>
        <w:rPr>
          <w:b/>
        </w:rPr>
        <w:t xml:space="preserve">Esimerkki 2.4943</w:t>
      </w:r>
    </w:p>
    <w:p>
      <w:r>
        <w:t xml:space="preserve">Alku: Kelly järjesti koulussaan leivontamyyntiä. Loppu: Kelly oli onnellinen ja tienasi sata dollaria.</w:t>
      </w:r>
    </w:p>
    <w:p>
      <w:r>
        <w:rPr>
          <w:b/>
        </w:rPr>
        <w:t xml:space="preserve">Tulos</w:t>
      </w:r>
    </w:p>
    <w:p>
      <w:r>
        <w:t xml:space="preserve">Jelly teki monia kotitekoisia leivonnaisia.</w:t>
      </w:r>
    </w:p>
    <w:p>
      <w:r>
        <w:rPr>
          <w:b/>
        </w:rPr>
        <w:t xml:space="preserve">Tulos</w:t>
      </w:r>
    </w:p>
    <w:p>
      <w:r>
        <w:t xml:space="preserve">Kelly myi kaikki leipomansa kakut.</w:t>
      </w:r>
    </w:p>
    <w:p>
      <w:r>
        <w:rPr>
          <w:b/>
        </w:rPr>
        <w:t xml:space="preserve">Tulos</w:t>
      </w:r>
    </w:p>
    <w:p>
      <w:r>
        <w:t xml:space="preserve">Kellyllä oli hauskaa leivonnaismyynnissä, ja hän jäi auttamaan koko päiväksi.</w:t>
      </w:r>
    </w:p>
    <w:p>
      <w:r>
        <w:rPr>
          <w:b/>
        </w:rPr>
        <w:t xml:space="preserve">Tulos</w:t>
      </w:r>
    </w:p>
    <w:p>
      <w:r>
        <w:t xml:space="preserve">Kellyn ruoka herätti paljon huomiota.</w:t>
      </w:r>
    </w:p>
    <w:p>
      <w:r>
        <w:rPr>
          <w:b/>
        </w:rPr>
        <w:t xml:space="preserve">Esimerkki 2.4944</w:t>
      </w:r>
    </w:p>
    <w:p>
      <w:r>
        <w:t xml:space="preserve">Alku: Bill ja Ted kävelevät puhelinkoppiin. Loppu: Tedin äiti tulee hakemaan heidät kotiin.</w:t>
      </w:r>
    </w:p>
    <w:p>
      <w:r>
        <w:rPr>
          <w:b/>
        </w:rPr>
        <w:t xml:space="preserve">Tulos</w:t>
      </w:r>
    </w:p>
    <w:p>
      <w:r>
        <w:t xml:space="preserve">Bill ja Ted soittavat, että joku tulee hakemaan heidät.</w:t>
      </w:r>
    </w:p>
    <w:p>
      <w:r>
        <w:rPr>
          <w:b/>
        </w:rPr>
        <w:t xml:space="preserve">Tulos</w:t>
      </w:r>
    </w:p>
    <w:p>
      <w:r>
        <w:t xml:space="preserve">Bill ja Ted odottivat vanhempiaan.</w:t>
      </w:r>
    </w:p>
    <w:p>
      <w:r>
        <w:rPr>
          <w:b/>
        </w:rPr>
        <w:t xml:space="preserve">Tulos</w:t>
      </w:r>
    </w:p>
    <w:p>
      <w:r>
        <w:t xml:space="preserve">Ted soitti äidilleen kyydin.</w:t>
      </w:r>
    </w:p>
    <w:p>
      <w:r>
        <w:rPr>
          <w:b/>
        </w:rPr>
        <w:t xml:space="preserve">Tulos</w:t>
      </w:r>
    </w:p>
    <w:p>
      <w:r>
        <w:t xml:space="preserve">Ted soittaa äidilleen ja tarvitsee kyydin kotiin.</w:t>
      </w:r>
    </w:p>
    <w:p>
      <w:r>
        <w:rPr>
          <w:b/>
        </w:rPr>
        <w:t xml:space="preserve">Esimerkki 2.4945</w:t>
      </w:r>
    </w:p>
    <w:p>
      <w:r>
        <w:t xml:space="preserve">Alku: Chris oli tuhatvuotias. Loppu: Chris kaipasi aikaa, jolloin älypuhelimia ei ollut olemassa.</w:t>
      </w:r>
    </w:p>
    <w:p>
      <w:r>
        <w:rPr>
          <w:b/>
        </w:rPr>
        <w:t xml:space="preserve">Tulos</w:t>
      </w:r>
    </w:p>
    <w:p>
      <w:r>
        <w:t xml:space="preserve">Tyttö, jonka kanssa hän oli treffeillä, keskittyi kännykkäänsä.</w:t>
      </w:r>
    </w:p>
    <w:p>
      <w:r>
        <w:rPr>
          <w:b/>
        </w:rPr>
        <w:t xml:space="preserve">Tulos</w:t>
      </w:r>
    </w:p>
    <w:p>
      <w:r>
        <w:t xml:space="preserve">Kaikki Chrisin perheenjäsenet ovat koko ajan kiireisiä kännyköidensä kanssa.</w:t>
      </w:r>
    </w:p>
    <w:p>
      <w:r>
        <w:rPr>
          <w:b/>
        </w:rPr>
        <w:t xml:space="preserve">Tulos</w:t>
      </w:r>
    </w:p>
    <w:p>
      <w:r>
        <w:t xml:space="preserve">Chris oli kyllästynyt saamaan niin paljon tekstiviestejä.</w:t>
      </w:r>
    </w:p>
    <w:p>
      <w:r>
        <w:rPr>
          <w:b/>
        </w:rPr>
        <w:t xml:space="preserve">Tulos</w:t>
      </w:r>
    </w:p>
    <w:p>
      <w:r>
        <w:t xml:space="preserve">Chris ei ollut innostunut kaikesta uudesta teknologiasta.</w:t>
      </w:r>
    </w:p>
    <w:p>
      <w:r>
        <w:rPr>
          <w:b/>
        </w:rPr>
        <w:t xml:space="preserve">Tulos</w:t>
      </w:r>
    </w:p>
    <w:p>
      <w:r>
        <w:t xml:space="preserve">Hän kasvoi erilaisten asioiden parissa.</w:t>
      </w:r>
    </w:p>
    <w:p>
      <w:r>
        <w:rPr>
          <w:b/>
        </w:rPr>
        <w:t xml:space="preserve">Esimerkki 2.4946</w:t>
      </w:r>
    </w:p>
    <w:p>
      <w:r>
        <w:t xml:space="preserve">Alku: Joe halusi katsoa televisiota. Loppu: Kalvo auttoi häntä näkemään kanavat terävinä ja selkeinä!</w:t>
      </w:r>
    </w:p>
    <w:p>
      <w:r>
        <w:rPr>
          <w:b/>
        </w:rPr>
        <w:t xml:space="preserve">Tulos</w:t>
      </w:r>
    </w:p>
    <w:p>
      <w:r>
        <w:t xml:space="preserve">Hän laittoi foliota televisioantenneihinsa.</w:t>
      </w:r>
    </w:p>
    <w:p>
      <w:r>
        <w:rPr>
          <w:b/>
        </w:rPr>
        <w:t xml:space="preserve">Tulos</w:t>
      </w:r>
    </w:p>
    <w:p>
      <w:r>
        <w:t xml:space="preserve">Hänen antenninsa hajosi, joten hän teki sellaisen alumiinifoliosta.</w:t>
      </w:r>
    </w:p>
    <w:p>
      <w:r>
        <w:rPr>
          <w:b/>
        </w:rPr>
        <w:t xml:space="preserve">Tulos</w:t>
      </w:r>
    </w:p>
    <w:p>
      <w:r>
        <w:t xml:space="preserve">Kaapeli ei toiminut, joten hän käytti foliota kaninkorvina.</w:t>
      </w:r>
    </w:p>
    <w:p>
      <w:r>
        <w:rPr>
          <w:b/>
        </w:rPr>
        <w:t xml:space="preserve">Tulos</w:t>
      </w:r>
    </w:p>
    <w:p>
      <w:r>
        <w:t xml:space="preserve">Televisio ei toiminut.</w:t>
      </w:r>
    </w:p>
    <w:p>
      <w:r>
        <w:rPr>
          <w:b/>
        </w:rPr>
        <w:t xml:space="preserve">Tulos</w:t>
      </w:r>
    </w:p>
    <w:p>
      <w:r>
        <w:t xml:space="preserve">Televisio oli sumea, joten hän laittoi folion antennin päälle.</w:t>
      </w:r>
    </w:p>
    <w:p>
      <w:r>
        <w:rPr>
          <w:b/>
        </w:rPr>
        <w:t xml:space="preserve">Esimerkki 2.4947</w:t>
      </w:r>
    </w:p>
    <w:p>
      <w:r>
        <w:t xml:space="preserve">Alku: Kelly ja Ethan olivat olleet yhdessä jo jonkin aikaa. Loppu: Kelly suuteli häntä ja sanoi kyllä.</w:t>
      </w:r>
    </w:p>
    <w:p>
      <w:r>
        <w:rPr>
          <w:b/>
        </w:rPr>
        <w:t xml:space="preserve">Tulos</w:t>
      </w:r>
    </w:p>
    <w:p>
      <w:r>
        <w:t xml:space="preserve">Ethan kosi Kellyä.</w:t>
      </w:r>
    </w:p>
    <w:p>
      <w:r>
        <w:rPr>
          <w:b/>
        </w:rPr>
        <w:t xml:space="preserve">Tulos</w:t>
      </w:r>
    </w:p>
    <w:p>
      <w:r>
        <w:t xml:space="preserve">Ethan kosi Kellyä.</w:t>
      </w:r>
    </w:p>
    <w:p>
      <w:r>
        <w:rPr>
          <w:b/>
        </w:rPr>
        <w:t xml:space="preserve">Tulos</w:t>
      </w:r>
    </w:p>
    <w:p>
      <w:r>
        <w:t xml:space="preserve">Ethan päätti kosia Kellyä.</w:t>
      </w:r>
    </w:p>
    <w:p>
      <w:r>
        <w:rPr>
          <w:b/>
        </w:rPr>
        <w:t xml:space="preserve">Esimerkki 2.4948</w:t>
      </w:r>
    </w:p>
    <w:p>
      <w:r>
        <w:t xml:space="preserve">Alku: Kadun varrella avattiin uusi klubi. Loppu: Tytöt eivät päässeet sisään.</w:t>
      </w:r>
    </w:p>
    <w:p>
      <w:r>
        <w:rPr>
          <w:b/>
        </w:rPr>
        <w:t xml:space="preserve">Tulos</w:t>
      </w:r>
    </w:p>
    <w:p>
      <w:r>
        <w:t xml:space="preserve">Klubi oli tarkoitettu 21-vuotiaille ja sitä vanhemmille.</w:t>
      </w:r>
    </w:p>
    <w:p>
      <w:r>
        <w:rPr>
          <w:b/>
        </w:rPr>
        <w:t xml:space="preserve">Tulos</w:t>
      </w:r>
    </w:p>
    <w:p>
      <w:r>
        <w:t xml:space="preserve">Kiinnostuneet tytöt olivat liian nuoria.</w:t>
      </w:r>
    </w:p>
    <w:p>
      <w:r>
        <w:rPr>
          <w:b/>
        </w:rPr>
        <w:t xml:space="preserve">Tulos</w:t>
      </w:r>
    </w:p>
    <w:p>
      <w:r>
        <w:t xml:space="preserve">Uusi klubi oli tarkoitettu vain aikuisille.</w:t>
      </w:r>
    </w:p>
    <w:p>
      <w:r>
        <w:rPr>
          <w:b/>
        </w:rPr>
        <w:t xml:space="preserve">Tulos</w:t>
      </w:r>
    </w:p>
    <w:p>
      <w:r>
        <w:t xml:space="preserve">Sisäänpääsy edellytti 21 vuoden ikää.</w:t>
      </w:r>
    </w:p>
    <w:p>
      <w:r>
        <w:rPr>
          <w:b/>
        </w:rPr>
        <w:t xml:space="preserve">Tulos</w:t>
      </w:r>
    </w:p>
    <w:p>
      <w:r>
        <w:t xml:space="preserve">Sinun piti näyttää henkilöllisyystodistus.</w:t>
      </w:r>
    </w:p>
    <w:p>
      <w:r>
        <w:rPr>
          <w:b/>
        </w:rPr>
        <w:t xml:space="preserve">Esimerkki 2.4949</w:t>
      </w:r>
    </w:p>
    <w:p>
      <w:r>
        <w:t xml:space="preserve">Alku: Cindyn vanhemmat olivat eroamassa. Loppu: Cindy meni sitten takaisin huoneeseensa ja alkoi myös itkeä.</w:t>
      </w:r>
    </w:p>
    <w:p>
      <w:r>
        <w:rPr>
          <w:b/>
        </w:rPr>
        <w:t xml:space="preserve">Tulos</w:t>
      </w:r>
    </w:p>
    <w:p>
      <w:r>
        <w:t xml:space="preserve">Cindy kuuli vanhempiensa itkevän eräänä yönä.</w:t>
      </w:r>
    </w:p>
    <w:p>
      <w:r>
        <w:rPr>
          <w:b/>
        </w:rPr>
        <w:t xml:space="preserve">Tulos</w:t>
      </w:r>
    </w:p>
    <w:p>
      <w:r>
        <w:t xml:space="preserve">Cindy näki äitinsä itkevän.</w:t>
      </w:r>
    </w:p>
    <w:p>
      <w:r>
        <w:rPr>
          <w:b/>
        </w:rPr>
        <w:t xml:space="preserve">Tulos</w:t>
      </w:r>
    </w:p>
    <w:p>
      <w:r>
        <w:t xml:space="preserve">Cindyn vanhemmat itkivät.</w:t>
      </w:r>
    </w:p>
    <w:p>
      <w:r>
        <w:rPr>
          <w:b/>
        </w:rPr>
        <w:t xml:space="preserve">Tulos</w:t>
      </w:r>
    </w:p>
    <w:p>
      <w:r>
        <w:t xml:space="preserve">He kertoivat hänelle siitä päivällisellä.</w:t>
      </w:r>
    </w:p>
    <w:p>
      <w:r>
        <w:rPr>
          <w:b/>
        </w:rPr>
        <w:t xml:space="preserve">Esimerkki 2.4950</w:t>
      </w:r>
    </w:p>
    <w:p>
      <w:r>
        <w:t xml:space="preserve">Alku: Menin kerran konserttiin, jossa esiintyi Dan Bern. Loppu: Bern Bernin nimikirjoituksen vessaan jonottaessani.</w:t>
      </w:r>
    </w:p>
    <w:p>
      <w:r>
        <w:rPr>
          <w:b/>
        </w:rPr>
        <w:t xml:space="preserve">Tulos</w:t>
      </w:r>
    </w:p>
    <w:p>
      <w:r>
        <w:t xml:space="preserve">Halusin todella Dan Bernin nimikirjoituksen.</w:t>
      </w:r>
    </w:p>
    <w:p>
      <w:r>
        <w:rPr>
          <w:b/>
        </w:rPr>
        <w:t xml:space="preserve">Tulos</w:t>
      </w:r>
    </w:p>
    <w:p>
      <w:r>
        <w:t xml:space="preserve">Halusin todella saada häneltä matkamuiston.</w:t>
      </w:r>
    </w:p>
    <w:p>
      <w:r>
        <w:rPr>
          <w:b/>
        </w:rPr>
        <w:t xml:space="preserve">Tulos</w:t>
      </w:r>
    </w:p>
    <w:p>
      <w:r>
        <w:t xml:space="preserve">Pidän hänestä todella paljon.</w:t>
      </w:r>
    </w:p>
    <w:p>
      <w:r>
        <w:rPr>
          <w:b/>
        </w:rPr>
        <w:t xml:space="preserve">Tulos</w:t>
      </w:r>
    </w:p>
    <w:p>
      <w:r>
        <w:t xml:space="preserve">Menin vessaan, ja Dan Bern ilmestyi paikalle.</w:t>
      </w:r>
    </w:p>
    <w:p>
      <w:r>
        <w:rPr>
          <w:b/>
        </w:rPr>
        <w:t xml:space="preserve">Esimerkki 2.4951</w:t>
      </w:r>
    </w:p>
    <w:p>
      <w:r>
        <w:t xml:space="preserve">Alku: Bob oli yleisurheilussa. Lopetus: Hän jäi kiinni ja hänet suljettiin pois olympialaisista.</w:t>
      </w:r>
    </w:p>
    <w:p>
      <w:r>
        <w:rPr>
          <w:b/>
        </w:rPr>
        <w:t xml:space="preserve">Tulos</w:t>
      </w:r>
    </w:p>
    <w:p>
      <w:r>
        <w:t xml:space="preserve">Bob joi nopeutta lisäävää ainetta, joka ei ollut sallittua.</w:t>
      </w:r>
    </w:p>
    <w:p>
      <w:r>
        <w:rPr>
          <w:b/>
        </w:rPr>
        <w:t xml:space="preserve">Tulos</w:t>
      </w:r>
    </w:p>
    <w:p>
      <w:r>
        <w:t xml:space="preserve">Bob joutui huumetestiin ja jäi kiinni suorituskykyä parantavien lääkkeiden käytöstä.</w:t>
      </w:r>
    </w:p>
    <w:p>
      <w:r>
        <w:rPr>
          <w:b/>
        </w:rPr>
        <w:t xml:space="preserve">Tulos</w:t>
      </w:r>
    </w:p>
    <w:p>
      <w:r>
        <w:t xml:space="preserve">Hän käytti steroideja parantaakseen tilannetta.</w:t>
      </w:r>
    </w:p>
    <w:p>
      <w:r>
        <w:rPr>
          <w:b/>
        </w:rPr>
        <w:t xml:space="preserve">Tulos</w:t>
      </w:r>
    </w:p>
    <w:p>
      <w:r>
        <w:t xml:space="preserve">Olympialaisten yleisurheilujoukkue vaatii huumetestin.</w:t>
      </w:r>
    </w:p>
    <w:p>
      <w:r>
        <w:rPr>
          <w:b/>
        </w:rPr>
        <w:t xml:space="preserve">Esimerkki 2.4952</w:t>
      </w:r>
    </w:p>
    <w:p>
      <w:r>
        <w:t xml:space="preserve">Alku: Francine on aina halunnut korvakoruja. Loppu: Francine on hyvin tyytyväinen päätökseen lävistää korvansa.</w:t>
      </w:r>
    </w:p>
    <w:p>
      <w:r>
        <w:rPr>
          <w:b/>
        </w:rPr>
        <w:t xml:space="preserve">Tulos</w:t>
      </w:r>
    </w:p>
    <w:p>
      <w:r>
        <w:t xml:space="preserve">Francine sai korvalävistyksen.</w:t>
      </w:r>
    </w:p>
    <w:p>
      <w:r>
        <w:rPr>
          <w:b/>
        </w:rPr>
        <w:t xml:space="preserve">Tulos</w:t>
      </w:r>
    </w:p>
    <w:p>
      <w:r>
        <w:t xml:space="preserve">Francine varasi ajan korviensa lävistämiseen.</w:t>
      </w:r>
    </w:p>
    <w:p>
      <w:r>
        <w:rPr>
          <w:b/>
        </w:rPr>
        <w:t xml:space="preserve">Tulos</w:t>
      </w:r>
    </w:p>
    <w:p>
      <w:r>
        <w:t xml:space="preserve">Hän löysi perunan ja sai neulan ja jäätä.</w:t>
      </w:r>
    </w:p>
    <w:p>
      <w:r>
        <w:rPr>
          <w:b/>
        </w:rPr>
        <w:t xml:space="preserve">Esimerkki 2.4953</w:t>
      </w:r>
    </w:p>
    <w:p>
      <w:r>
        <w:t xml:space="preserve">Alku: Jake avasi jääkaapin etsiessään ruokaa. Lopetus: Jake heitti voileivän pois.</w:t>
      </w:r>
    </w:p>
    <w:p>
      <w:r>
        <w:rPr>
          <w:b/>
        </w:rPr>
        <w:t xml:space="preserve">Tulos</w:t>
      </w:r>
    </w:p>
    <w:p>
      <w:r>
        <w:t xml:space="preserve">Hän löysi sisältä haisevan vihreän voileivän.</w:t>
      </w:r>
    </w:p>
    <w:p>
      <w:r>
        <w:rPr>
          <w:b/>
        </w:rPr>
        <w:t xml:space="preserve">Tulos</w:t>
      </w:r>
    </w:p>
    <w:p>
      <w:r>
        <w:t xml:space="preserve">Jake löysi homeisen voileivän.</w:t>
      </w:r>
    </w:p>
    <w:p>
      <w:r>
        <w:rPr>
          <w:b/>
        </w:rPr>
        <w:t xml:space="preserve">Tulos</w:t>
      </w:r>
    </w:p>
    <w:p>
      <w:r>
        <w:t xml:space="preserve">Jake näki homeisen voileivän.</w:t>
      </w:r>
    </w:p>
    <w:p>
      <w:r>
        <w:rPr>
          <w:b/>
        </w:rPr>
        <w:t xml:space="preserve">Esimerkki 2.4954</w:t>
      </w:r>
    </w:p>
    <w:p>
      <w:r>
        <w:t xml:space="preserve">Alku: Nuori mies istui työpöytänsä ääressä. Lopetus: Hän ei tylsistyisi enää kauaa.</w:t>
      </w:r>
    </w:p>
    <w:p>
      <w:r>
        <w:rPr>
          <w:b/>
        </w:rPr>
        <w:t xml:space="preserve">Tulos</w:t>
      </w:r>
    </w:p>
    <w:p>
      <w:r>
        <w:t xml:space="preserve">Hän oli valmistautumassa kokeeseen.</w:t>
      </w:r>
    </w:p>
    <w:p>
      <w:r>
        <w:rPr>
          <w:b/>
        </w:rPr>
        <w:t xml:space="preserve">Tulos</w:t>
      </w:r>
    </w:p>
    <w:p>
      <w:r>
        <w:t xml:space="preserve">Nuori mies alkoi tylsistyä sitä tehdessään.</w:t>
      </w:r>
    </w:p>
    <w:p>
      <w:r>
        <w:rPr>
          <w:b/>
        </w:rPr>
        <w:t xml:space="preserve">Tulos</w:t>
      </w:r>
    </w:p>
    <w:p>
      <w:r>
        <w:t xml:space="preserve">Nuorelle miehelle oli tulossa ponnahdustesti.</w:t>
      </w:r>
    </w:p>
    <w:p>
      <w:r>
        <w:rPr>
          <w:b/>
        </w:rPr>
        <w:t xml:space="preserve">Tulos</w:t>
      </w:r>
    </w:p>
    <w:p>
      <w:r>
        <w:t xml:space="preserve">Nuori mies oli tylsistynyt odottaessaan ystäviensä saapumista, jotta he voisivat mennä illalliselle.</w:t>
      </w:r>
    </w:p>
    <w:p>
      <w:r>
        <w:rPr>
          <w:b/>
        </w:rPr>
        <w:t xml:space="preserve">Tulos</w:t>
      </w:r>
    </w:p>
    <w:p>
      <w:r>
        <w:t xml:space="preserve">Työ oli melkein ohi.</w:t>
      </w:r>
    </w:p>
    <w:p>
      <w:r>
        <w:rPr>
          <w:b/>
        </w:rPr>
        <w:t xml:space="preserve">Esimerkki 2.4955</w:t>
      </w:r>
    </w:p>
    <w:p>
      <w:r>
        <w:t xml:space="preserve">Alku: Frank oli juonut olutta. Loppu: Frank vietti loppuillan juoden lisää olutta.</w:t>
      </w:r>
    </w:p>
    <w:p>
      <w:r>
        <w:rPr>
          <w:b/>
        </w:rPr>
        <w:t xml:space="preserve">Tulos</w:t>
      </w:r>
    </w:p>
    <w:p>
      <w:r>
        <w:t xml:space="preserve">Frank pyysi ystäväänsä kuskiksi.</w:t>
      </w:r>
    </w:p>
    <w:p>
      <w:r>
        <w:rPr>
          <w:b/>
        </w:rPr>
        <w:t xml:space="preserve">Tulos</w:t>
      </w:r>
    </w:p>
    <w:p>
      <w:r>
        <w:t xml:space="preserve">Sitten Frank löysi jääkaapista lisää olutta.</w:t>
      </w:r>
    </w:p>
    <w:p>
      <w:r>
        <w:rPr>
          <w:b/>
        </w:rPr>
        <w:t xml:space="preserve">Tulos</w:t>
      </w:r>
    </w:p>
    <w:p>
      <w:r>
        <w:t xml:space="preserve">Frank osti sitten vielä lisää olutta.</w:t>
      </w:r>
    </w:p>
    <w:p>
      <w:r>
        <w:rPr>
          <w:b/>
        </w:rPr>
        <w:t xml:space="preserve">Tulos</w:t>
      </w:r>
    </w:p>
    <w:p>
      <w:r>
        <w:t xml:space="preserve">Frankin tyttöystävä jätti hänet.</w:t>
      </w:r>
    </w:p>
    <w:p>
      <w:r>
        <w:rPr>
          <w:b/>
        </w:rPr>
        <w:t xml:space="preserve">Tulos</w:t>
      </w:r>
    </w:p>
    <w:p>
      <w:r>
        <w:t xml:space="preserve">se sai hänet tuntemaan itsensä paremmaksi elämässään.</w:t>
      </w:r>
    </w:p>
    <w:p>
      <w:r>
        <w:rPr>
          <w:b/>
        </w:rPr>
        <w:t xml:space="preserve">Esimerkki 2.4956</w:t>
      </w:r>
    </w:p>
    <w:p>
      <w:r>
        <w:t xml:space="preserve">Alku: Rebecca tapasi Jaken, kun he olivat molemmat kuusi vuotta vanhoja. Loppu: Jaken perhe muutti takaisin Rebeccan viereen kolme vuotta myöhemmin.</w:t>
      </w:r>
    </w:p>
    <w:p>
      <w:r>
        <w:rPr>
          <w:b/>
        </w:rPr>
        <w:t xml:space="preserve">Tulos</w:t>
      </w:r>
    </w:p>
    <w:p>
      <w:r>
        <w:t xml:space="preserve">Jake muutti pois, ja hän oli surullinen.</w:t>
      </w:r>
    </w:p>
    <w:p>
      <w:r>
        <w:rPr>
          <w:b/>
        </w:rPr>
        <w:t xml:space="preserve">Tulos</w:t>
      </w:r>
    </w:p>
    <w:p>
      <w:r>
        <w:t xml:space="preserve">He olivat parhaita ystäviä, kunnes Jake muutti pois.</w:t>
      </w:r>
    </w:p>
    <w:p>
      <w:r>
        <w:rPr>
          <w:b/>
        </w:rPr>
        <w:t xml:space="preserve">Esimerkki 2.4957</w:t>
      </w:r>
    </w:p>
    <w:p>
      <w:r>
        <w:t xml:space="preserve">Alku: Tim sai eilen uuden hiustenleikkuun. Loppu: Mutta sitten hän muisti, että vain hänen mielipiteellään oli merkitystä.</w:t>
      </w:r>
    </w:p>
    <w:p>
      <w:r>
        <w:rPr>
          <w:b/>
        </w:rPr>
        <w:t xml:space="preserve">Tulos</w:t>
      </w:r>
    </w:p>
    <w:p>
      <w:r>
        <w:t xml:space="preserve">Kukaan ei kehunut Timin kampausta.</w:t>
      </w:r>
    </w:p>
    <w:p>
      <w:r>
        <w:rPr>
          <w:b/>
        </w:rPr>
        <w:t xml:space="preserve">Tulos</w:t>
      </w:r>
    </w:p>
    <w:p>
      <w:r>
        <w:t xml:space="preserve">Hänen ystävänsä pilkkasivat sitä.</w:t>
      </w:r>
    </w:p>
    <w:p>
      <w:r>
        <w:rPr>
          <w:b/>
        </w:rPr>
        <w:t xml:space="preserve">Tulos</w:t>
      </w:r>
    </w:p>
    <w:p>
      <w:r>
        <w:t xml:space="preserve">Jotkut heistä pitävät siitä ja jotkut eivät.</w:t>
      </w:r>
    </w:p>
    <w:p>
      <w:r>
        <w:rPr>
          <w:b/>
        </w:rPr>
        <w:t xml:space="preserve">Tulos</w:t>
      </w:r>
    </w:p>
    <w:p>
      <w:r>
        <w:t xml:space="preserve">Timin ystävät eivät pitäneet hänen uudesta leikkauksestaan, vaikka Tim rakasti sitä.</w:t>
      </w:r>
    </w:p>
    <w:p>
      <w:r>
        <w:rPr>
          <w:b/>
        </w:rPr>
        <w:t xml:space="preserve">Tulos</w:t>
      </w:r>
    </w:p>
    <w:p>
      <w:r>
        <w:t xml:space="preserve">Timin ystävät pilkkasivat häntä.</w:t>
      </w:r>
    </w:p>
    <w:p>
      <w:r>
        <w:rPr>
          <w:b/>
        </w:rPr>
        <w:t xml:space="preserve">Esimerkki 2.4958</w:t>
      </w:r>
    </w:p>
    <w:p>
      <w:r>
        <w:t xml:space="preserve">Alku: Juuri toissa kuussa osavaltion arpajaiset ylittivät 500 miljoonan dollarin rajan. Loppu: Loppujen lopuksi hän ei voittanut, mutta sen antama toivo oli sen arvoista.</w:t>
      </w:r>
    </w:p>
    <w:p>
      <w:r>
        <w:rPr>
          <w:b/>
        </w:rPr>
        <w:t xml:space="preserve">Tulos</w:t>
      </w:r>
    </w:p>
    <w:p>
      <w:r>
        <w:t xml:space="preserve">Sally osti 10 lippua matkalla töistä kotiin.</w:t>
      </w:r>
    </w:p>
    <w:p>
      <w:r>
        <w:rPr>
          <w:b/>
        </w:rPr>
        <w:t xml:space="preserve">Tulos</w:t>
      </w:r>
    </w:p>
    <w:p>
      <w:r>
        <w:t xml:space="preserve">Sara oli yhden numeron verran väärässä.</w:t>
      </w:r>
    </w:p>
    <w:p>
      <w:r>
        <w:rPr>
          <w:b/>
        </w:rPr>
        <w:t xml:space="preserve">Tulos</w:t>
      </w:r>
    </w:p>
    <w:p>
      <w:r>
        <w:t xml:space="preserve">Hän osti lipun suurin toivein.</w:t>
      </w:r>
    </w:p>
    <w:p>
      <w:r>
        <w:rPr>
          <w:b/>
        </w:rPr>
        <w:t xml:space="preserve">Tulos</w:t>
      </w:r>
    </w:p>
    <w:p>
      <w:r>
        <w:t xml:space="preserve">Hän osti yhden arvan, koska jättipotti oli suuri.</w:t>
      </w:r>
    </w:p>
    <w:p>
      <w:r>
        <w:rPr>
          <w:b/>
        </w:rPr>
        <w:t xml:space="preserve">Esimerkki 2.4959</w:t>
      </w:r>
    </w:p>
    <w:p>
      <w:r>
        <w:t xml:space="preserve">Alku: Eva oli hermostunut liikuntatunnista. Loppu: Evan ei ollutkaan tarvinnut olla huolissaan.</w:t>
      </w:r>
    </w:p>
    <w:p>
      <w:r>
        <w:rPr>
          <w:b/>
        </w:rPr>
        <w:t xml:space="preserve">Tulos</w:t>
      </w:r>
    </w:p>
    <w:p>
      <w:r>
        <w:t xml:space="preserve">Eva suoriutui lopulta hyvin päivän harjoituksista.</w:t>
      </w:r>
    </w:p>
    <w:p>
      <w:r>
        <w:rPr>
          <w:b/>
        </w:rPr>
        <w:t xml:space="preserve">Tulos</w:t>
      </w:r>
    </w:p>
    <w:p>
      <w:r>
        <w:t xml:space="preserve">Eva tunsi, että hänen ikätoverinsa tuomitsisivat hänet.</w:t>
      </w:r>
    </w:p>
    <w:p>
      <w:r>
        <w:rPr>
          <w:b/>
        </w:rPr>
        <w:t xml:space="preserve">Tulos</w:t>
      </w:r>
    </w:p>
    <w:p>
      <w:r>
        <w:t xml:space="preserve">Eva oli luokan paras voimistelija.</w:t>
      </w:r>
    </w:p>
    <w:p>
      <w:r>
        <w:rPr>
          <w:b/>
        </w:rPr>
        <w:t xml:space="preserve">Tulos</w:t>
      </w:r>
    </w:p>
    <w:p>
      <w:r>
        <w:t xml:space="preserve">Eva meni kuntosalille ja näki kaikkien pitävän hauskaa.</w:t>
      </w:r>
    </w:p>
    <w:p>
      <w:r>
        <w:rPr>
          <w:b/>
        </w:rPr>
        <w:t xml:space="preserve">Tulos</w:t>
      </w:r>
    </w:p>
    <w:p>
      <w:r>
        <w:t xml:space="preserve">Myös monet Evan luokkatovereista olivat hermostuneita.</w:t>
      </w:r>
    </w:p>
    <w:p>
      <w:r>
        <w:rPr>
          <w:b/>
        </w:rPr>
        <w:t xml:space="preserve">Esimerkki 2.4960</w:t>
      </w:r>
    </w:p>
    <w:p>
      <w:r>
        <w:t xml:space="preserve">Alku: Päätin antaa keksejä naapurilleni. Loppu: Suutuin ja vannoin, etten enää koskaan leivo hänelle keksejä.</w:t>
      </w:r>
    </w:p>
    <w:p>
      <w:r>
        <w:rPr>
          <w:b/>
        </w:rPr>
        <w:t xml:space="preserve">Tulos</w:t>
      </w:r>
    </w:p>
    <w:p>
      <w:r>
        <w:t xml:space="preserve">Hän sanoi lihoneensa liikaa kekseistä.</w:t>
      </w:r>
    </w:p>
    <w:p>
      <w:r>
        <w:rPr>
          <w:b/>
        </w:rPr>
        <w:t xml:space="preserve">Tulos</w:t>
      </w:r>
    </w:p>
    <w:p>
      <w:r>
        <w:t xml:space="preserve">Naapurini ei halunnut niitä ja paiskasi oven kiinni.</w:t>
      </w:r>
    </w:p>
    <w:p>
      <w:r>
        <w:rPr>
          <w:b/>
        </w:rPr>
        <w:t xml:space="preserve">Tulos</w:t>
      </w:r>
    </w:p>
    <w:p>
      <w:r>
        <w:t xml:space="preserve">Naapurini sanoi, että ne maistuivat pahalta.</w:t>
      </w:r>
    </w:p>
    <w:p>
      <w:r>
        <w:rPr>
          <w:b/>
        </w:rPr>
        <w:t xml:space="preserve">Esimerkki 2.4961</w:t>
      </w:r>
    </w:p>
    <w:p>
      <w:r>
        <w:t xml:space="preserve">Alku: Taylorin opettaja antoi hänelle tehtävän, jota hän ei ymmärtänyt. Loppu: Hän sai luokan parhaan arvosanan.</w:t>
      </w:r>
    </w:p>
    <w:p>
      <w:r>
        <w:rPr>
          <w:b/>
        </w:rPr>
        <w:t xml:space="preserve">Tulos</w:t>
      </w:r>
    </w:p>
    <w:p>
      <w:r>
        <w:t xml:space="preserve">Hän pyysi samana iltana tukiopetusta avukseen.</w:t>
      </w:r>
    </w:p>
    <w:p>
      <w:r>
        <w:rPr>
          <w:b/>
        </w:rPr>
        <w:t xml:space="preserve">Tulos</w:t>
      </w:r>
    </w:p>
    <w:p>
      <w:r>
        <w:t xml:space="preserve">Hän käytti paljon aikaa tehtävän tutkimiseen.</w:t>
      </w:r>
    </w:p>
    <w:p>
      <w:r>
        <w:rPr>
          <w:b/>
        </w:rPr>
        <w:t xml:space="preserve">Tulos</w:t>
      </w:r>
    </w:p>
    <w:p>
      <w:r>
        <w:t xml:space="preserve">Taylor pyysi opettajaltaan apua tehtävän ymmärtämisessä koulun jälkeen.</w:t>
      </w:r>
    </w:p>
    <w:p>
      <w:r>
        <w:rPr>
          <w:b/>
        </w:rPr>
        <w:t xml:space="preserve">Tulos</w:t>
      </w:r>
    </w:p>
    <w:p>
      <w:r>
        <w:t xml:space="preserve">Taylor pyysi opettajaltaan apua.</w:t>
      </w:r>
    </w:p>
    <w:p>
      <w:r>
        <w:rPr>
          <w:b/>
        </w:rPr>
        <w:t xml:space="preserve">Tulos</w:t>
      </w:r>
    </w:p>
    <w:p>
      <w:r>
        <w:t xml:space="preserve">Taylor meni hakemaan apua opettajalta.</w:t>
      </w:r>
    </w:p>
    <w:p>
      <w:r>
        <w:rPr>
          <w:b/>
        </w:rPr>
        <w:t xml:space="preserve">Esimerkki 2.4962</w:t>
      </w:r>
    </w:p>
    <w:p>
      <w:r>
        <w:t xml:space="preserve">Alku: Äitini suunnitteli grillijuhlia jouluaattona. Loppu: Hän osti kaikki tarvikkeet illallista varten.</w:t>
      </w:r>
    </w:p>
    <w:p>
      <w:r>
        <w:rPr>
          <w:b/>
        </w:rPr>
        <w:t xml:space="preserve">Tulos</w:t>
      </w:r>
    </w:p>
    <w:p>
      <w:r>
        <w:t xml:space="preserve">Äitini meni kauppaan hakemaan tarvikkeita.</w:t>
      </w:r>
    </w:p>
    <w:p>
      <w:r>
        <w:rPr>
          <w:b/>
        </w:rPr>
        <w:t xml:space="preserve">Tulos</w:t>
      </w:r>
    </w:p>
    <w:p>
      <w:r>
        <w:t xml:space="preserve">Äitini lähetti kutsut ja kokosi ruokalistan.</w:t>
      </w:r>
    </w:p>
    <w:p>
      <w:r>
        <w:rPr>
          <w:b/>
        </w:rPr>
        <w:t xml:space="preserve">Tulos</w:t>
      </w:r>
    </w:p>
    <w:p>
      <w:r>
        <w:t xml:space="preserve">Äitini pelkäsi, ettei hän ollut valmistautunut tuona päivänä.</w:t>
      </w:r>
    </w:p>
    <w:p>
      <w:r>
        <w:rPr>
          <w:b/>
        </w:rPr>
        <w:t xml:space="preserve">Tulos</w:t>
      </w:r>
    </w:p>
    <w:p>
      <w:r>
        <w:t xml:space="preserve">Hänellä ei ollut ruokaa eikä tarvikkeita.</w:t>
      </w:r>
    </w:p>
    <w:p>
      <w:r>
        <w:rPr>
          <w:b/>
        </w:rPr>
        <w:t xml:space="preserve">Tulos</w:t>
      </w:r>
    </w:p>
    <w:p>
      <w:r>
        <w:t xml:space="preserve">Hän kutsui koko perheen.</w:t>
      </w:r>
    </w:p>
    <w:p>
      <w:r>
        <w:rPr>
          <w:b/>
        </w:rPr>
        <w:t xml:space="preserve">Esimerkki 2.4963</w:t>
      </w:r>
    </w:p>
    <w:p>
      <w:r>
        <w:t xml:space="preserve">Alku: Gracie valvoi koko yön maalaamalla kuvaa. Loppu: Gracie ei koskaan unohtaisi myöhästymisen aiheuttamaa häpeää.</w:t>
      </w:r>
    </w:p>
    <w:p>
      <w:r>
        <w:rPr>
          <w:b/>
        </w:rPr>
        <w:t xml:space="preserve">Tulos</w:t>
      </w:r>
    </w:p>
    <w:p>
      <w:r>
        <w:t xml:space="preserve">Gracie saapui kouluun myöhässä.</w:t>
      </w:r>
    </w:p>
    <w:p>
      <w:r>
        <w:rPr>
          <w:b/>
        </w:rPr>
        <w:t xml:space="preserve">Tulos</w:t>
      </w:r>
    </w:p>
    <w:p>
      <w:r>
        <w:t xml:space="preserve">Gracie oli aamulla niin väsynyt, että hän myöhästyi töistä.</w:t>
      </w:r>
    </w:p>
    <w:p>
      <w:r>
        <w:rPr>
          <w:b/>
        </w:rPr>
        <w:t xml:space="preserve">Tulos</w:t>
      </w:r>
    </w:p>
    <w:p>
      <w:r>
        <w:t xml:space="preserve">Hän nukahti ja heräsi jo myöhään.</w:t>
      </w:r>
    </w:p>
    <w:p>
      <w:r>
        <w:rPr>
          <w:b/>
        </w:rPr>
        <w:t xml:space="preserve">Tulos</w:t>
      </w:r>
    </w:p>
    <w:p>
      <w:r>
        <w:t xml:space="preserve">Hän nukkui seuraavana päivänä yöunille, koska oli väsynyt.</w:t>
      </w:r>
    </w:p>
    <w:p>
      <w:r>
        <w:rPr>
          <w:b/>
        </w:rPr>
        <w:t xml:space="preserve">Esimerkki 2.4964</w:t>
      </w:r>
    </w:p>
    <w:p>
      <w:r>
        <w:t xml:space="preserve">Alku: Missy oli liikuntatunnilla. Loppu: Hän pääsi köyden huipulle.</w:t>
      </w:r>
    </w:p>
    <w:p>
      <w:r>
        <w:rPr>
          <w:b/>
        </w:rPr>
        <w:t xml:space="preserve">Tulos</w:t>
      </w:r>
    </w:p>
    <w:p>
      <w:r>
        <w:t xml:space="preserve">Oli hänen vuoronsa kiivetä, ja hän oli hermostunut.</w:t>
      </w:r>
    </w:p>
    <w:p>
      <w:r>
        <w:rPr>
          <w:b/>
        </w:rPr>
        <w:t xml:space="preserve">Tulos</w:t>
      </w:r>
    </w:p>
    <w:p>
      <w:r>
        <w:t xml:space="preserve">Missy kiipesi köyttä pitkin.</w:t>
      </w:r>
    </w:p>
    <w:p>
      <w:r>
        <w:rPr>
          <w:b/>
        </w:rPr>
        <w:t xml:space="preserve">Tulos</w:t>
      </w:r>
    </w:p>
    <w:p>
      <w:r>
        <w:t xml:space="preserve">Missy päätti kiivetä köyttä pitkin.</w:t>
      </w:r>
    </w:p>
    <w:p>
      <w:r>
        <w:rPr>
          <w:b/>
        </w:rPr>
        <w:t xml:space="preserve">Tulos</w:t>
      </w:r>
    </w:p>
    <w:p>
      <w:r>
        <w:t xml:space="preserve">Missy harjoitteli köysikiipeilyä koko viikon.</w:t>
      </w:r>
    </w:p>
    <w:p>
      <w:r>
        <w:rPr>
          <w:b/>
        </w:rPr>
        <w:t xml:space="preserve">Esimerkki 2.4965</w:t>
      </w:r>
    </w:p>
    <w:p>
      <w:r>
        <w:t xml:space="preserve">Alku: Joyce halusi vuokrata elokuvan. Loppu: Joyce päätti katsoa elokuvan sen sijaan Netflixistä.</w:t>
      </w:r>
    </w:p>
    <w:p>
      <w:r>
        <w:rPr>
          <w:b/>
        </w:rPr>
        <w:t xml:space="preserve">Tulos</w:t>
      </w:r>
    </w:p>
    <w:p>
      <w:r>
        <w:t xml:space="preserve">Vuokraamo Joycen talon lähellä sulki ovensa.</w:t>
      </w:r>
    </w:p>
    <w:p>
      <w:r>
        <w:rPr>
          <w:b/>
        </w:rPr>
        <w:t xml:space="preserve">Esimerkki 2.4966</w:t>
      </w:r>
    </w:p>
    <w:p>
      <w:r>
        <w:t xml:space="preserve">Alku: Brian oli ihastunut Teresaan. Loppu: Hän vietti loppupäivän murjottaen.</w:t>
      </w:r>
    </w:p>
    <w:p>
      <w:r>
        <w:rPr>
          <w:b/>
        </w:rPr>
        <w:t xml:space="preserve">Tulos</w:t>
      </w:r>
    </w:p>
    <w:p>
      <w:r>
        <w:t xml:space="preserve">Brain auttoi Teresaa kaikessa hänen työssään.</w:t>
      </w:r>
    </w:p>
    <w:p>
      <w:r>
        <w:rPr>
          <w:b/>
        </w:rPr>
        <w:t xml:space="preserve">Tulos</w:t>
      </w:r>
    </w:p>
    <w:p>
      <w:r>
        <w:t xml:space="preserve">Hän sanoi, ettei pitänyt miehestä.</w:t>
      </w:r>
    </w:p>
    <w:p>
      <w:r>
        <w:rPr>
          <w:b/>
        </w:rPr>
        <w:t xml:space="preserve">Tulos</w:t>
      </w:r>
    </w:p>
    <w:p>
      <w:r>
        <w:t xml:space="preserve">Teresa alkoi seurustella jonkun toisen kanssa.</w:t>
      </w:r>
    </w:p>
    <w:p>
      <w:r>
        <w:rPr>
          <w:b/>
        </w:rPr>
        <w:t xml:space="preserve">Tulos</w:t>
      </w:r>
    </w:p>
    <w:p>
      <w:r>
        <w:t xml:space="preserve">Teresa meni ulos jonkun toisen kanssa.</w:t>
      </w:r>
    </w:p>
    <w:p>
      <w:r>
        <w:rPr>
          <w:b/>
        </w:rPr>
        <w:t xml:space="preserve">Esimerkki 2.4967</w:t>
      </w:r>
    </w:p>
    <w:p>
      <w:r>
        <w:t xml:space="preserve">Alku: Strike kaksi! Loppu: Hänen mailansa osui palloon ja hän pääsi kotipesälle!</w:t>
      </w:r>
    </w:p>
    <w:p>
      <w:r>
        <w:rPr>
          <w:b/>
        </w:rPr>
        <w:t xml:space="preserve">Tulos</w:t>
      </w:r>
    </w:p>
    <w:p>
      <w:r>
        <w:t xml:space="preserve">Hän päätti lyödä nyt täysillä!.</w:t>
      </w:r>
    </w:p>
    <w:p>
      <w:r>
        <w:rPr>
          <w:b/>
        </w:rPr>
        <w:t xml:space="preserve">Tulos</w:t>
      </w:r>
    </w:p>
    <w:p>
      <w:r>
        <w:t xml:space="preserve">Lyöjä vastasi seuraavaan syöttöön.</w:t>
      </w:r>
    </w:p>
    <w:p>
      <w:r>
        <w:rPr>
          <w:b/>
        </w:rPr>
        <w:t xml:space="preserve">Tulos</w:t>
      </w:r>
    </w:p>
    <w:p>
      <w:r>
        <w:t xml:space="preserve">Seuraavalla kerralla hän käytti kaikki voimansa.</w:t>
      </w:r>
    </w:p>
    <w:p>
      <w:r>
        <w:rPr>
          <w:b/>
        </w:rPr>
        <w:t xml:space="preserve">Tulos</w:t>
      </w:r>
    </w:p>
    <w:p>
      <w:r>
        <w:t xml:space="preserve">Viimeisellä syöttövuorolla ja kun pohjat olivat täynnä, lyöjä hikoili.</w:t>
      </w:r>
    </w:p>
    <w:p>
      <w:r>
        <w:rPr>
          <w:b/>
        </w:rPr>
        <w:t xml:space="preserve">Esimerkki 2.4968</w:t>
      </w:r>
    </w:p>
    <w:p>
      <w:r>
        <w:t xml:space="preserve">Alku: Adrian heräsi eräänä aamuna ja huomasi, että hänen keittiössään haisi paha haju. Loppu: Adrian oli iloinen, että haju oli poissa.</w:t>
      </w:r>
    </w:p>
    <w:p>
      <w:r>
        <w:rPr>
          <w:b/>
        </w:rPr>
        <w:t xml:space="preserve">Tulos</w:t>
      </w:r>
    </w:p>
    <w:p>
      <w:r>
        <w:t xml:space="preserve">Adrian luuli, että se oli roskakori, joten hän laittoi sen ulos.</w:t>
      </w:r>
    </w:p>
    <w:p>
      <w:r>
        <w:rPr>
          <w:b/>
        </w:rPr>
        <w:t xml:space="preserve">Tulos</w:t>
      </w:r>
    </w:p>
    <w:p>
      <w:r>
        <w:t xml:space="preserve">Adrian heitti vanhat roskansa pois.</w:t>
      </w:r>
    </w:p>
    <w:p>
      <w:r>
        <w:rPr>
          <w:b/>
        </w:rPr>
        <w:t xml:space="preserve">Tulos</w:t>
      </w:r>
    </w:p>
    <w:p>
      <w:r>
        <w:t xml:space="preserve">Hän teki kovasti töitä ja jynssasi koko päivän.</w:t>
      </w:r>
    </w:p>
    <w:p>
      <w:r>
        <w:rPr>
          <w:b/>
        </w:rPr>
        <w:t xml:space="preserve">Tulos</w:t>
      </w:r>
    </w:p>
    <w:p>
      <w:r>
        <w:t xml:space="preserve">Hän löysi mätäneviä hedelmiä ja heitti ne pois.</w:t>
      </w:r>
    </w:p>
    <w:p>
      <w:r>
        <w:rPr>
          <w:b/>
        </w:rPr>
        <w:t xml:space="preserve">Tulos</w:t>
      </w:r>
    </w:p>
    <w:p>
      <w:r>
        <w:t xml:space="preserve">Häneltä kesti tuntikausia löytää hajun lähde, ja hän joutui siivoamaan tuntikausia.</w:t>
      </w:r>
    </w:p>
    <w:p>
      <w:r>
        <w:rPr>
          <w:b/>
        </w:rPr>
        <w:t xml:space="preserve">Esimerkki 2.4969</w:t>
      </w:r>
    </w:p>
    <w:p>
      <w:r>
        <w:t xml:space="preserve">Alku: Jimbo meni kirjastoon tekemään läksyjä. Loppu: Hän oli hyvin helpottunut seuraavana aamuna saadessaan lompakkonsa takaisin.</w:t>
      </w:r>
    </w:p>
    <w:p>
      <w:r>
        <w:rPr>
          <w:b/>
        </w:rPr>
        <w:t xml:space="preserve">Tulos</w:t>
      </w:r>
    </w:p>
    <w:p>
      <w:r>
        <w:t xml:space="preserve">Hän oli niin keskittynyt, ettei huomannut lompakon pudonneen.</w:t>
      </w:r>
    </w:p>
    <w:p>
      <w:r>
        <w:rPr>
          <w:b/>
        </w:rPr>
        <w:t xml:space="preserve">Tulos</w:t>
      </w:r>
    </w:p>
    <w:p>
      <w:r>
        <w:t xml:space="preserve">Jimbo pudotti lompakkonsa jonnekin.</w:t>
      </w:r>
    </w:p>
    <w:p>
      <w:r>
        <w:rPr>
          <w:b/>
        </w:rPr>
        <w:t xml:space="preserve">Tulos</w:t>
      </w:r>
    </w:p>
    <w:p>
      <w:r>
        <w:t xml:space="preserve">Jimbo unohti lompakkonsa lompakkoon, ja Suzy palautti sen hänelle seuraavana aamuna.</w:t>
      </w:r>
    </w:p>
    <w:p>
      <w:r>
        <w:rPr>
          <w:b/>
        </w:rPr>
        <w:t xml:space="preserve">Tulos</w:t>
      </w:r>
    </w:p>
    <w:p>
      <w:r>
        <w:t xml:space="preserve">Jimbo jätti lompakkonsa kirjaston kassalle.</w:t>
      </w:r>
    </w:p>
    <w:p>
      <w:r>
        <w:rPr>
          <w:b/>
        </w:rPr>
        <w:t xml:space="preserve">Tulos</w:t>
      </w:r>
    </w:p>
    <w:p>
      <w:r>
        <w:t xml:space="preserve">Jimbo jätti lompakkonsa kirjastoon.</w:t>
      </w:r>
    </w:p>
    <w:p>
      <w:r>
        <w:rPr>
          <w:b/>
        </w:rPr>
        <w:t xml:space="preserve">Esimerkki 2.4970</w:t>
      </w:r>
    </w:p>
    <w:p>
      <w:r>
        <w:t xml:space="preserve">Alku: Tim oli paikallisen orkesterin kapellimestari. Loppu: Hän oli unohtanut laittaa housut jalkaan!</w:t>
      </w:r>
    </w:p>
    <w:p>
      <w:r>
        <w:rPr>
          <w:b/>
        </w:rPr>
        <w:t xml:space="preserve">Tulos</w:t>
      </w:r>
    </w:p>
    <w:p>
      <w:r>
        <w:t xml:space="preserve">Hän näki unta tulevasta konsertistaan.</w:t>
      </w:r>
    </w:p>
    <w:p>
      <w:r>
        <w:rPr>
          <w:b/>
        </w:rPr>
        <w:t xml:space="preserve">Tulos</w:t>
      </w:r>
    </w:p>
    <w:p>
      <w:r>
        <w:t xml:space="preserve">Tim oli vihainen viulistille.</w:t>
      </w:r>
    </w:p>
    <w:p>
      <w:r>
        <w:rPr>
          <w:b/>
        </w:rPr>
        <w:t xml:space="preserve">Tulos</w:t>
      </w:r>
    </w:p>
    <w:p>
      <w:r>
        <w:t xml:space="preserve">Tim soitti 5 keikkaa viikossa.</w:t>
      </w:r>
    </w:p>
    <w:p>
      <w:r>
        <w:rPr>
          <w:b/>
        </w:rPr>
        <w:t xml:space="preserve">Tulos</w:t>
      </w:r>
    </w:p>
    <w:p>
      <w:r>
        <w:t xml:space="preserve">Tim näki unta, että hän johti orkesteria ja unohti jotain.</w:t>
      </w:r>
    </w:p>
    <w:p>
      <w:r>
        <w:rPr>
          <w:b/>
        </w:rPr>
        <w:t xml:space="preserve">Esimerkki 2.4971</w:t>
      </w:r>
    </w:p>
    <w:p>
      <w:r>
        <w:t xml:space="preserve">Alku: Yksi Jeffin tavoitteista on kyykätä kolmesataa kiloa. Lopetus: Hän kyykyttää nyt reilusti yli kolmesataa kiloa.</w:t>
      </w:r>
    </w:p>
    <w:p>
      <w:r>
        <w:rPr>
          <w:b/>
        </w:rPr>
        <w:t xml:space="preserve">Tulos</w:t>
      </w:r>
    </w:p>
    <w:p>
      <w:r>
        <w:t xml:space="preserve">Jeff jatkoi harjoittelua kuntosalilla.</w:t>
      </w:r>
    </w:p>
    <w:p>
      <w:r>
        <w:rPr>
          <w:b/>
        </w:rPr>
        <w:t xml:space="preserve">Tulos</w:t>
      </w:r>
    </w:p>
    <w:p>
      <w:r>
        <w:t xml:space="preserve">Jeff alkoi treenata joka päivä tunnin jälkeen.</w:t>
      </w:r>
    </w:p>
    <w:p>
      <w:r>
        <w:rPr>
          <w:b/>
        </w:rPr>
        <w:t xml:space="preserve">Tulos</w:t>
      </w:r>
    </w:p>
    <w:p>
      <w:r>
        <w:t xml:space="preserve">Jeff kävi kuntosalilla joka päivä.</w:t>
      </w:r>
    </w:p>
    <w:p>
      <w:r>
        <w:rPr>
          <w:b/>
        </w:rPr>
        <w:t xml:space="preserve">Tulos</w:t>
      </w:r>
    </w:p>
    <w:p>
      <w:r>
        <w:t xml:space="preserve">hän harjoitteli joka päivä.</w:t>
      </w:r>
    </w:p>
    <w:p>
      <w:r>
        <w:rPr>
          <w:b/>
        </w:rPr>
        <w:t xml:space="preserve">Esimerkki 2.4972</w:t>
      </w:r>
    </w:p>
    <w:p>
      <w:r>
        <w:t xml:space="preserve">Alku: Kelly tilasi kolme kauhallista jäätelöä. Loppu: Kelly joutui sitten keräämään kaikki jäätelöt.</w:t>
      </w:r>
    </w:p>
    <w:p>
      <w:r>
        <w:rPr>
          <w:b/>
        </w:rPr>
        <w:t xml:space="preserve">Tulos</w:t>
      </w:r>
    </w:p>
    <w:p>
      <w:r>
        <w:t xml:space="preserve">Kelly pudotti tötterön.</w:t>
      </w:r>
    </w:p>
    <w:p>
      <w:r>
        <w:rPr>
          <w:b/>
        </w:rPr>
        <w:t xml:space="preserve">Tulos</w:t>
      </w:r>
    </w:p>
    <w:p>
      <w:r>
        <w:t xml:space="preserve">Kelly pudotti jäätelötötterönsä.</w:t>
      </w:r>
    </w:p>
    <w:p>
      <w:r>
        <w:rPr>
          <w:b/>
        </w:rPr>
        <w:t xml:space="preserve">Tulos</w:t>
      </w:r>
    </w:p>
    <w:p>
      <w:r>
        <w:t xml:space="preserve">Kelly kompastui ja läikytti kaiken.</w:t>
      </w:r>
    </w:p>
    <w:p>
      <w:r>
        <w:rPr>
          <w:b/>
        </w:rPr>
        <w:t xml:space="preserve">Tulos</w:t>
      </w:r>
    </w:p>
    <w:p>
      <w:r>
        <w:t xml:space="preserve">Hän pudotti sen autoonsa.</w:t>
      </w:r>
    </w:p>
    <w:p>
      <w:r>
        <w:rPr>
          <w:b/>
        </w:rPr>
        <w:t xml:space="preserve">Tulos</w:t>
      </w:r>
    </w:p>
    <w:p>
      <w:r>
        <w:t xml:space="preserve">Hän kompastui johonkin ja hänen jäätelönsä putosi lattialle.</w:t>
      </w:r>
    </w:p>
    <w:p>
      <w:r>
        <w:rPr>
          <w:b/>
        </w:rPr>
        <w:t xml:space="preserve">Esimerkki 2.4973</w:t>
      </w:r>
    </w:p>
    <w:p>
      <w:r>
        <w:t xml:space="preserve">Alku: Pelkäsin niin, että minulla oli rintasyöpä. Loppu: Olen onnellinen, että olen vapaa syövästä.</w:t>
      </w:r>
    </w:p>
    <w:p>
      <w:r>
        <w:rPr>
          <w:b/>
        </w:rPr>
        <w:t xml:space="preserve">Tulos</w:t>
      </w:r>
    </w:p>
    <w:p>
      <w:r>
        <w:t xml:space="preserve">Kävin mammografiassa tarkistamassa asian.</w:t>
      </w:r>
    </w:p>
    <w:p>
      <w:r>
        <w:rPr>
          <w:b/>
        </w:rPr>
        <w:t xml:space="preserve">Tulos</w:t>
      </w:r>
    </w:p>
    <w:p>
      <w:r>
        <w:t xml:space="preserve">menin lääkäriin testattavaksi.</w:t>
      </w:r>
    </w:p>
    <w:p>
      <w:r>
        <w:rPr>
          <w:b/>
        </w:rPr>
        <w:t xml:space="preserve">Tulos</w:t>
      </w:r>
    </w:p>
    <w:p>
      <w:r>
        <w:t xml:space="preserve">Menin testiin.</w:t>
      </w:r>
    </w:p>
    <w:p>
      <w:r>
        <w:rPr>
          <w:b/>
        </w:rPr>
        <w:t xml:space="preserve">Tulos</w:t>
      </w:r>
    </w:p>
    <w:p>
      <w:r>
        <w:t xml:space="preserve">Kävin lääkärissä tarkastuksessa.</w:t>
      </w:r>
    </w:p>
    <w:p>
      <w:r>
        <w:rPr>
          <w:b/>
        </w:rPr>
        <w:t xml:space="preserve">Esimerkki 2.4974</w:t>
      </w:r>
    </w:p>
    <w:p>
      <w:r>
        <w:t xml:space="preserve">Alku: Anne heräsi vapisten. Loppu: Anne laittoi valon päälle rauhoittuakseen.</w:t>
      </w:r>
    </w:p>
    <w:p>
      <w:r>
        <w:rPr>
          <w:b/>
        </w:rPr>
        <w:t xml:space="preserve">Tulos</w:t>
      </w:r>
    </w:p>
    <w:p>
      <w:r>
        <w:t xml:space="preserve">Anne oli nähnyt painajaista.</w:t>
      </w:r>
    </w:p>
    <w:p>
      <w:r>
        <w:rPr>
          <w:b/>
        </w:rPr>
        <w:t xml:space="preserve">Tulos</w:t>
      </w:r>
    </w:p>
    <w:p>
      <w:r>
        <w:t xml:space="preserve">Anne näki pahaa painajaista.</w:t>
      </w:r>
    </w:p>
    <w:p>
      <w:r>
        <w:rPr>
          <w:b/>
        </w:rPr>
        <w:t xml:space="preserve">Tulos</w:t>
      </w:r>
    </w:p>
    <w:p>
      <w:r>
        <w:t xml:space="preserve">Anne näki painajaista ja pelkäsi pimeää.</w:t>
      </w:r>
    </w:p>
    <w:p>
      <w:r>
        <w:rPr>
          <w:b/>
        </w:rPr>
        <w:t xml:space="preserve">Tulos</w:t>
      </w:r>
    </w:p>
    <w:p>
      <w:r>
        <w:t xml:space="preserve">Anne näki painajaista.</w:t>
      </w:r>
    </w:p>
    <w:p>
      <w:r>
        <w:rPr>
          <w:b/>
        </w:rPr>
        <w:t xml:space="preserve">Esimerkki 2.4975</w:t>
      </w:r>
    </w:p>
    <w:p>
      <w:r>
        <w:t xml:space="preserve">Alku: Zoeyn ystävät pilkkasivat häntä, koska hänellä oli outo nimi. Loppu: Zoey muutti nimensä, kun hän täytti 18 vuotta.</w:t>
      </w:r>
    </w:p>
    <w:p>
      <w:r>
        <w:rPr>
          <w:b/>
        </w:rPr>
        <w:t xml:space="preserve">Tulos</w:t>
      </w:r>
    </w:p>
    <w:p>
      <w:r>
        <w:t xml:space="preserve">Zoey tunsi itsensä huonoksi ja vihasi myös nimeään.</w:t>
      </w:r>
    </w:p>
    <w:p>
      <w:r>
        <w:rPr>
          <w:b/>
        </w:rPr>
        <w:t xml:space="preserve">Tulos</w:t>
      </w:r>
    </w:p>
    <w:p>
      <w:r>
        <w:t xml:space="preserve">Zoey vihasi nimeään, koska häntä pilkattiin.</w:t>
      </w:r>
    </w:p>
    <w:p>
      <w:r>
        <w:rPr>
          <w:b/>
        </w:rPr>
        <w:t xml:space="preserve">Tulos</w:t>
      </w:r>
    </w:p>
    <w:p>
      <w:r>
        <w:t xml:space="preserve">Zoey rakasti Archie-sarjakuvan Veronica-nimeä.</w:t>
      </w:r>
    </w:p>
    <w:p>
      <w:r>
        <w:rPr>
          <w:b/>
        </w:rPr>
        <w:t xml:space="preserve">Esimerkki 2.4976</w:t>
      </w:r>
    </w:p>
    <w:p>
      <w:r>
        <w:t xml:space="preserve">Alku: Työskentelin ennen kotona. Loppu: Lopetin työni ja palasin työskentelemään kotoa käsin.</w:t>
      </w:r>
    </w:p>
    <w:p>
      <w:r>
        <w:rPr>
          <w:b/>
        </w:rPr>
        <w:t xml:space="preserve">Tulos</w:t>
      </w:r>
    </w:p>
    <w:p>
      <w:r>
        <w:t xml:space="preserve">Päätin työskennellä toimistossa muiden ihmisten kanssa, mutta työmatka oli liian pitkä.</w:t>
      </w:r>
    </w:p>
    <w:p>
      <w:r>
        <w:rPr>
          <w:b/>
        </w:rPr>
        <w:t xml:space="preserve">Tulos</w:t>
      </w:r>
    </w:p>
    <w:p>
      <w:r>
        <w:t xml:space="preserve">Minulla alkoi olla tylsää, joten otin työpaikan lainojen tarjoajana paikallisessa pankissa.</w:t>
      </w:r>
    </w:p>
    <w:p>
      <w:r>
        <w:rPr>
          <w:b/>
        </w:rPr>
        <w:t xml:space="preserve">Tulos</w:t>
      </w:r>
    </w:p>
    <w:p>
      <w:r>
        <w:t xml:space="preserve">Olin yksinäinen, joten menin töihin toimistoon.</w:t>
      </w:r>
    </w:p>
    <w:p>
      <w:r>
        <w:rPr>
          <w:b/>
        </w:rPr>
        <w:t xml:space="preserve">Tulos</w:t>
      </w:r>
    </w:p>
    <w:p>
      <w:r>
        <w:t xml:space="preserve">Sitten sain työtä kodin ulkopuolella.</w:t>
      </w:r>
    </w:p>
    <w:p>
      <w:r>
        <w:rPr>
          <w:b/>
        </w:rPr>
        <w:t xml:space="preserve">Esimerkki 2.4977</w:t>
      </w:r>
    </w:p>
    <w:p>
      <w:r>
        <w:t xml:space="preserve">Alku: Asuin Bostonin South Endissä vuosina 1968-1981. Loppu: Loppu: Vihaan spagettia.</w:t>
      </w:r>
    </w:p>
    <w:p>
      <w:r>
        <w:rPr>
          <w:b/>
        </w:rPr>
        <w:t xml:space="preserve">Tulos</w:t>
      </w:r>
    </w:p>
    <w:p>
      <w:r>
        <w:t xml:space="preserve">Olimme köyhiä asuessamme South Endissä, ja söimme paljon pastaa.</w:t>
      </w:r>
    </w:p>
    <w:p>
      <w:r>
        <w:rPr>
          <w:b/>
        </w:rPr>
        <w:t xml:space="preserve">Esimerkki 2.4978</w:t>
      </w:r>
    </w:p>
    <w:p>
      <w:r>
        <w:t xml:space="preserve">Alku: Dan maalasi hakaristit talonsa edessä olevaan jalkakäytävään. Loppu: Dan maalasi symbolit nopeasti keltaisella maalilla.</w:t>
      </w:r>
    </w:p>
    <w:p>
      <w:r>
        <w:rPr>
          <w:b/>
        </w:rPr>
        <w:t xml:space="preserve">Tulos</w:t>
      </w:r>
    </w:p>
    <w:p>
      <w:r>
        <w:t xml:space="preserve">Dania haukuttiin natsiksi.</w:t>
      </w:r>
    </w:p>
    <w:p>
      <w:r>
        <w:rPr>
          <w:b/>
        </w:rPr>
        <w:t xml:space="preserve">Tulos</w:t>
      </w:r>
    </w:p>
    <w:p>
      <w:r>
        <w:t xml:space="preserve">Dan tajusi, että oli typerää näyttää natsipropagandaa.</w:t>
      </w:r>
    </w:p>
    <w:p>
      <w:r>
        <w:rPr>
          <w:b/>
        </w:rPr>
        <w:t xml:space="preserve">Tulos</w:t>
      </w:r>
    </w:p>
    <w:p>
      <w:r>
        <w:t xml:space="preserve">Dan ,naapurit uhkaavat marssittaa hänen talonsa.</w:t>
      </w:r>
    </w:p>
    <w:p>
      <w:r>
        <w:rPr>
          <w:b/>
        </w:rPr>
        <w:t xml:space="preserve">Tulos</w:t>
      </w:r>
    </w:p>
    <w:p>
      <w:r>
        <w:t xml:space="preserve">Ihmiset kutsuivat Dania natsimaiseksi roskasakiksi.</w:t>
      </w:r>
    </w:p>
    <w:p>
      <w:r>
        <w:rPr>
          <w:b/>
        </w:rPr>
        <w:t xml:space="preserve">Esimerkki 2.4979</w:t>
      </w:r>
    </w:p>
    <w:p>
      <w:r>
        <w:t xml:space="preserve">Alku: Sally käy koulua, jossa on paljon muita lapsia. Loppu: Hän oli hyvin kiitollinen.</w:t>
      </w:r>
    </w:p>
    <w:p>
      <w:r>
        <w:rPr>
          <w:b/>
        </w:rPr>
        <w:t xml:space="preserve">Tulos</w:t>
      </w:r>
    </w:p>
    <w:p>
      <w:r>
        <w:t xml:space="preserve">Sally sai monia ystäviä.</w:t>
      </w:r>
    </w:p>
    <w:p>
      <w:r>
        <w:rPr>
          <w:b/>
        </w:rPr>
        <w:t xml:space="preserve">Tulos</w:t>
      </w:r>
    </w:p>
    <w:p>
      <w:r>
        <w:t xml:space="preserve">Sally tapasi paljon ystäviä.</w:t>
      </w:r>
    </w:p>
    <w:p>
      <w:r>
        <w:rPr>
          <w:b/>
        </w:rPr>
        <w:t xml:space="preserve">Tulos</w:t>
      </w:r>
    </w:p>
    <w:p>
      <w:r>
        <w:t xml:space="preserve">Sally tapasi mukavan ystävän.</w:t>
      </w:r>
    </w:p>
    <w:p>
      <w:r>
        <w:rPr>
          <w:b/>
        </w:rPr>
        <w:t xml:space="preserve">Tulos</w:t>
      </w:r>
    </w:p>
    <w:p>
      <w:r>
        <w:t xml:space="preserve">Sally oli uusi ja sai ystäviä.</w:t>
      </w:r>
    </w:p>
    <w:p>
      <w:r>
        <w:rPr>
          <w:b/>
        </w:rPr>
        <w:t xml:space="preserve">Tulos</w:t>
      </w:r>
    </w:p>
    <w:p>
      <w:r>
        <w:t xml:space="preserve">Muut lapset ostivat Sallylle syntymäpäivälahjan.</w:t>
      </w:r>
    </w:p>
    <w:p>
      <w:r>
        <w:rPr>
          <w:b/>
        </w:rPr>
        <w:t xml:space="preserve">Esimerkki 2.4980</w:t>
      </w:r>
    </w:p>
    <w:p>
      <w:r>
        <w:t xml:space="preserve">Alku: Peter oli aina halunnut oppia pelaamaan pokeria. Loppu: Peter ei ollut enää kiinnostunut pelaamaan pokeria.</w:t>
      </w:r>
    </w:p>
    <w:p>
      <w:r>
        <w:rPr>
          <w:b/>
        </w:rPr>
        <w:t xml:space="preserve">Tulos</w:t>
      </w:r>
    </w:p>
    <w:p>
      <w:r>
        <w:t xml:space="preserve">Hän yritti pelata ammattilaisen kanssa ja hävisi 500 dollaria.</w:t>
      </w:r>
    </w:p>
    <w:p>
      <w:r>
        <w:rPr>
          <w:b/>
        </w:rPr>
        <w:t xml:space="preserve">Tulos</w:t>
      </w:r>
    </w:p>
    <w:p>
      <w:r>
        <w:t xml:space="preserve">Hän otti muutaman oppitunnin, liittyi sitten peleihin ja menetti nopeasti useita tuhansia dollareita.</w:t>
      </w:r>
    </w:p>
    <w:p>
      <w:r>
        <w:rPr>
          <w:b/>
        </w:rPr>
        <w:t xml:space="preserve">Tulos</w:t>
      </w:r>
    </w:p>
    <w:p>
      <w:r>
        <w:t xml:space="preserve">Peter oli huono pelaamaan pokeria.</w:t>
      </w:r>
    </w:p>
    <w:p>
      <w:r>
        <w:rPr>
          <w:b/>
        </w:rPr>
        <w:t xml:space="preserve">Tulos</w:t>
      </w:r>
    </w:p>
    <w:p>
      <w:r>
        <w:t xml:space="preserve">Peter meni Vegasiin ja menetti paljon rahaa yrittäessään oppia.</w:t>
      </w:r>
    </w:p>
    <w:p>
      <w:r>
        <w:rPr>
          <w:b/>
        </w:rPr>
        <w:t xml:space="preserve">Tulos</w:t>
      </w:r>
    </w:p>
    <w:p>
      <w:r>
        <w:t xml:space="preserve">Peter meni pokeripeliin ja yritti oppia, mutta hävisi kaikki rahansa.</w:t>
      </w:r>
    </w:p>
    <w:p>
      <w:r>
        <w:rPr>
          <w:b/>
        </w:rPr>
        <w:t xml:space="preserve">Esimerkki 2.4981</w:t>
      </w:r>
    </w:p>
    <w:p>
      <w:r>
        <w:t xml:space="preserve">Alku: Tänään pidimme ystävieni kanssa vesipallo-ottelun. Loppu: Olin hyvin onnellinen siitä, että heittelin vain vesipalloja.</w:t>
      </w:r>
    </w:p>
    <w:p>
      <w:r>
        <w:rPr>
          <w:b/>
        </w:rPr>
        <w:t xml:space="preserve">Tulos</w:t>
      </w:r>
    </w:p>
    <w:p>
      <w:r>
        <w:t xml:space="preserve">En halunnut kastua.</w:t>
      </w:r>
    </w:p>
    <w:p>
      <w:r>
        <w:rPr>
          <w:b/>
        </w:rPr>
        <w:t xml:space="preserve">Tulos</w:t>
      </w:r>
    </w:p>
    <w:p>
      <w:r>
        <w:t xml:space="preserve">Täytimme sen lämpimällä vedellä.</w:t>
      </w:r>
    </w:p>
    <w:p>
      <w:r>
        <w:rPr>
          <w:b/>
        </w:rPr>
        <w:t xml:space="preserve">Tulos</w:t>
      </w:r>
    </w:p>
    <w:p>
      <w:r>
        <w:t xml:space="preserve">Siellä oli kiviä, joita olisi voinut heittää.</w:t>
      </w:r>
    </w:p>
    <w:p>
      <w:r>
        <w:rPr>
          <w:b/>
        </w:rPr>
        <w:t xml:space="preserve">Esimerkki 2.4982</w:t>
      </w:r>
    </w:p>
    <w:p>
      <w:r>
        <w:t xml:space="preserve">Alku: Eddie oli viisivuotias ja rakasti apinoita. Loppu: Eddie päätti, ettei hän enää pidä apinoista.</w:t>
      </w:r>
    </w:p>
    <w:p>
      <w:r>
        <w:rPr>
          <w:b/>
        </w:rPr>
        <w:t xml:space="preserve">Tulos</w:t>
      </w:r>
    </w:p>
    <w:p>
      <w:r>
        <w:t xml:space="preserve">Eddie sai apinan heittämään kakkaa päälleen.</w:t>
      </w:r>
    </w:p>
    <w:p>
      <w:r>
        <w:rPr>
          <w:b/>
        </w:rPr>
        <w:t xml:space="preserve">Tulos</w:t>
      </w:r>
    </w:p>
    <w:p>
      <w:r>
        <w:t xml:space="preserve">Eddie meni eläintarhaan, ja apina ryntäsi häntä kohti, ja hän pelästyi.</w:t>
      </w:r>
    </w:p>
    <w:p>
      <w:r>
        <w:rPr>
          <w:b/>
        </w:rPr>
        <w:t xml:space="preserve">Tulos</w:t>
      </w:r>
    </w:p>
    <w:p>
      <w:r>
        <w:t xml:space="preserve">Eddie meni eläintarhaan, ja apinat heittelivät häntä kivillä.</w:t>
      </w:r>
    </w:p>
    <w:p>
      <w:r>
        <w:rPr>
          <w:b/>
        </w:rPr>
        <w:t xml:space="preserve">Esimerkki 2.4983</w:t>
      </w:r>
    </w:p>
    <w:p>
      <w:r>
        <w:t xml:space="preserve">Alku: Betty heräsi hyvin pahoinvoivana. Loppu: Kun Betty heräsi uudelleen, hänen olonsa oli paljon parempi.</w:t>
      </w:r>
    </w:p>
    <w:p>
      <w:r>
        <w:rPr>
          <w:b/>
        </w:rPr>
        <w:t xml:space="preserve">Tulos</w:t>
      </w:r>
    </w:p>
    <w:p>
      <w:r>
        <w:t xml:space="preserve">Betty päätti jäädä sänkyyn lepäämään.</w:t>
      </w:r>
    </w:p>
    <w:p>
      <w:r>
        <w:rPr>
          <w:b/>
        </w:rPr>
        <w:t xml:space="preserve">Tulos</w:t>
      </w:r>
    </w:p>
    <w:p>
      <w:r>
        <w:t xml:space="preserve">Betty joi vettä ja otti lääkettä ennen kuin hän meni takaisin nukkumaan.</w:t>
      </w:r>
    </w:p>
    <w:p>
      <w:r>
        <w:rPr>
          <w:b/>
        </w:rPr>
        <w:t xml:space="preserve">Tulos</w:t>
      </w:r>
    </w:p>
    <w:p>
      <w:r>
        <w:t xml:space="preserve">Betty nukahti takaisin.</w:t>
      </w:r>
    </w:p>
    <w:p>
      <w:r>
        <w:rPr>
          <w:b/>
        </w:rPr>
        <w:t xml:space="preserve">Tulos</w:t>
      </w:r>
    </w:p>
    <w:p>
      <w:r>
        <w:t xml:space="preserve">Betty päätti ottaa päiväunet.</w:t>
      </w:r>
    </w:p>
    <w:p>
      <w:r>
        <w:rPr>
          <w:b/>
        </w:rPr>
        <w:t xml:space="preserve">Esimerkki 2.4984</w:t>
      </w:r>
    </w:p>
    <w:p>
      <w:r>
        <w:t xml:space="preserve">Alku: Timmyn piti pitää tänään puhe, tentti ja projekti. Loppu: Hänen tehtävänsä toimitettiin seuraavana päivänä.</w:t>
      </w:r>
    </w:p>
    <w:p>
      <w:r>
        <w:rPr>
          <w:b/>
        </w:rPr>
        <w:t xml:space="preserve">Tulos</w:t>
      </w:r>
    </w:p>
    <w:p>
      <w:r>
        <w:t xml:space="preserve">Hän valvoi koko yön yrittäen saada kaiken valmiiksi.</w:t>
      </w:r>
    </w:p>
    <w:p>
      <w:r>
        <w:rPr>
          <w:b/>
        </w:rPr>
        <w:t xml:space="preserve">Tulos</w:t>
      </w:r>
    </w:p>
    <w:p>
      <w:r>
        <w:t xml:space="preserve">Timmy pyysi opettajaltaan jatkoaikaa vielä yhdellä päivällä.</w:t>
      </w:r>
    </w:p>
    <w:p>
      <w:r>
        <w:rPr>
          <w:b/>
        </w:rPr>
        <w:t xml:space="preserve">Tulos</w:t>
      </w:r>
    </w:p>
    <w:p>
      <w:r>
        <w:t xml:space="preserve">Timmy vietti edellisen illan työstämällä projektejaan.</w:t>
      </w:r>
    </w:p>
    <w:p>
      <w:r>
        <w:rPr>
          <w:b/>
        </w:rPr>
        <w:t xml:space="preserve">Tulos</w:t>
      </w:r>
    </w:p>
    <w:p>
      <w:r>
        <w:t xml:space="preserve">Timmy valvoi myöhään viime yönä valmistautuen.</w:t>
      </w:r>
    </w:p>
    <w:p>
      <w:r>
        <w:rPr>
          <w:b/>
        </w:rPr>
        <w:t xml:space="preserve">Esimerkki 2.4985</w:t>
      </w:r>
    </w:p>
    <w:p>
      <w:r>
        <w:t xml:space="preserve">Alku: Chuck on upouusi isä! Loppu: Chuck ja hänen vaimonsa ovat kasvattaneet oikein mukavan pikkutytön!</w:t>
      </w:r>
    </w:p>
    <w:p>
      <w:r>
        <w:rPr>
          <w:b/>
        </w:rPr>
        <w:t xml:space="preserve">Tulos</w:t>
      </w:r>
    </w:p>
    <w:p>
      <w:r>
        <w:t xml:space="preserve">Chuck ja hänen vaimonsa joutuivat adoptoimaan pienen tyttönsä.</w:t>
      </w:r>
    </w:p>
    <w:p>
      <w:r>
        <w:rPr>
          <w:b/>
        </w:rPr>
        <w:t xml:space="preserve">Tulos</w:t>
      </w:r>
    </w:p>
    <w:p>
      <w:r>
        <w:t xml:space="preserve">Chuck rakasti viettää aikaa tyttärensä ja vaimonsa kanssa.</w:t>
      </w:r>
    </w:p>
    <w:p>
      <w:r>
        <w:rPr>
          <w:b/>
        </w:rPr>
        <w:t xml:space="preserve">Esimerkki 2.4986</w:t>
      </w:r>
    </w:p>
    <w:p>
      <w:r>
        <w:t xml:space="preserve">Alku: Sal piti taikuudesta. Loppu: Sal luopui taikuudesta.</w:t>
      </w:r>
    </w:p>
    <w:p>
      <w:r>
        <w:rPr>
          <w:b/>
        </w:rPr>
        <w:t xml:space="preserve">Tulos</w:t>
      </w:r>
    </w:p>
    <w:p>
      <w:r>
        <w:t xml:space="preserve">Hän yritti tehdä tempun ystävälleen, mutta se ei onnistunut, ja hänelle naurettiin.</w:t>
      </w:r>
    </w:p>
    <w:p>
      <w:r>
        <w:rPr>
          <w:b/>
        </w:rPr>
        <w:t xml:space="preserve">Tulos</w:t>
      </w:r>
    </w:p>
    <w:p>
      <w:r>
        <w:t xml:space="preserve">Taikuus oli Salille liian vaikeaa.</w:t>
      </w:r>
    </w:p>
    <w:p>
      <w:r>
        <w:rPr>
          <w:b/>
        </w:rPr>
        <w:t xml:space="preserve">Tulos</w:t>
      </w:r>
    </w:p>
    <w:p>
      <w:r>
        <w:t xml:space="preserve">Salin temput eivät toimineet.</w:t>
      </w:r>
    </w:p>
    <w:p>
      <w:r>
        <w:rPr>
          <w:b/>
        </w:rPr>
        <w:t xml:space="preserve">Tulos</w:t>
      </w:r>
    </w:p>
    <w:p>
      <w:r>
        <w:t xml:space="preserve">Sal oli huono taikatemppuihin.</w:t>
      </w:r>
    </w:p>
    <w:p>
      <w:r>
        <w:rPr>
          <w:b/>
        </w:rPr>
        <w:t xml:space="preserve">Tulos</w:t>
      </w:r>
    </w:p>
    <w:p>
      <w:r>
        <w:t xml:space="preserve">Salin vanhemmat estivät häntä tekemästä taikatemppuja.</w:t>
      </w:r>
    </w:p>
    <w:p>
      <w:r>
        <w:rPr>
          <w:b/>
        </w:rPr>
        <w:t xml:space="preserve">Esimerkki 2.4987</w:t>
      </w:r>
    </w:p>
    <w:p>
      <w:r>
        <w:t xml:space="preserve">Alku: Jennifer ratsastaa hevosellaan tallilla. Lopetus: Jennifer murtaa kätensä, mutta se on kunnossa.</w:t>
      </w:r>
    </w:p>
    <w:p>
      <w:r>
        <w:rPr>
          <w:b/>
        </w:rPr>
        <w:t xml:space="preserve">Tulos</w:t>
      </w:r>
    </w:p>
    <w:p>
      <w:r>
        <w:t xml:space="preserve">Hevonen panikoi ja heitti Jenniferin selästään.</w:t>
      </w:r>
    </w:p>
    <w:p>
      <w:r>
        <w:rPr>
          <w:b/>
        </w:rPr>
        <w:t xml:space="preserve">Tulos</w:t>
      </w:r>
    </w:p>
    <w:p>
      <w:r>
        <w:t xml:space="preserve">Jennifer putoaa hevosen selästä.</w:t>
      </w:r>
    </w:p>
    <w:p>
      <w:r>
        <w:rPr>
          <w:b/>
        </w:rPr>
        <w:t xml:space="preserve">Tulos</w:t>
      </w:r>
    </w:p>
    <w:p>
      <w:r>
        <w:t xml:space="preserve">Jennifer heitettiin hevosen selästä.</w:t>
      </w:r>
    </w:p>
    <w:p>
      <w:r>
        <w:rPr>
          <w:b/>
        </w:rPr>
        <w:t xml:space="preserve">Tulos</w:t>
      </w:r>
    </w:p>
    <w:p>
      <w:r>
        <w:t xml:space="preserve">Hevonen säikähtää ja heittää Amyn maahan.</w:t>
      </w:r>
    </w:p>
    <w:p>
      <w:r>
        <w:rPr>
          <w:b/>
        </w:rPr>
        <w:t xml:space="preserve">Tulos</w:t>
      </w:r>
    </w:p>
    <w:p>
      <w:r>
        <w:t xml:space="preserve">Hevonen nousi ylös ja heitti Jenniferin pellon poikki.</w:t>
      </w:r>
    </w:p>
    <w:p>
      <w:r>
        <w:rPr>
          <w:b/>
        </w:rPr>
        <w:t xml:space="preserve">Esimerkki 2.4988</w:t>
      </w:r>
    </w:p>
    <w:p>
      <w:r>
        <w:t xml:space="preserve">Alku: Kelly tarvitsi uudet kengät. Loppu: Hän rakasti niitä.</w:t>
      </w:r>
    </w:p>
    <w:p>
      <w:r>
        <w:rPr>
          <w:b/>
        </w:rPr>
        <w:t xml:space="preserve">Tulos</w:t>
      </w:r>
    </w:p>
    <w:p>
      <w:r>
        <w:t xml:space="preserve">Hän kävi kaupassa kaikessa rauhassa ja löysi täydellisen parin.</w:t>
      </w:r>
    </w:p>
    <w:p>
      <w:r>
        <w:rPr>
          <w:b/>
        </w:rPr>
        <w:t xml:space="preserve">Tulos</w:t>
      </w:r>
    </w:p>
    <w:p>
      <w:r>
        <w:t xml:space="preserve">Kelly meni ostoskeskukseen.</w:t>
      </w:r>
    </w:p>
    <w:p>
      <w:r>
        <w:rPr>
          <w:b/>
        </w:rPr>
        <w:t xml:space="preserve">Tulos</w:t>
      </w:r>
    </w:p>
    <w:p>
      <w:r>
        <w:t xml:space="preserve">Kellytin äiti osti hänelle uudet kengät.</w:t>
      </w:r>
    </w:p>
    <w:p>
      <w:r>
        <w:rPr>
          <w:b/>
        </w:rPr>
        <w:t xml:space="preserve">Tulos</w:t>
      </w:r>
    </w:p>
    <w:p>
      <w:r>
        <w:t xml:space="preserve">Hän meni läheiseen kauppaan ja osti Niken.</w:t>
      </w:r>
    </w:p>
    <w:p>
      <w:r>
        <w:rPr>
          <w:b/>
        </w:rPr>
        <w:t xml:space="preserve">Esimerkki 2.4989</w:t>
      </w:r>
    </w:p>
    <w:p>
      <w:r>
        <w:t xml:space="preserve">Alku: Boris halusi isona lihakauppiaaksi. Loppu: Monien vuosien jälkeen Boriksella on oma myymälä ja hän on hyvin onnellinen.</w:t>
      </w:r>
    </w:p>
    <w:p>
      <w:r>
        <w:rPr>
          <w:b/>
        </w:rPr>
        <w:t xml:space="preserve">Tulos</w:t>
      </w:r>
    </w:p>
    <w:p>
      <w:r>
        <w:t xml:space="preserve">Boris oppi teurastusta koulussa.</w:t>
      </w:r>
    </w:p>
    <w:p>
      <w:r>
        <w:rPr>
          <w:b/>
        </w:rPr>
        <w:t xml:space="preserve">Tulos</w:t>
      </w:r>
    </w:p>
    <w:p>
      <w:r>
        <w:t xml:space="preserve">Boris koulutti kaiken aikansa siihen.</w:t>
      </w:r>
    </w:p>
    <w:p>
      <w:r>
        <w:rPr>
          <w:b/>
        </w:rPr>
        <w:t xml:space="preserve">Tulos</w:t>
      </w:r>
    </w:p>
    <w:p>
      <w:r>
        <w:t xml:space="preserve">Boris työskenteli lihanleikkaajana. Hän oppi taitoja ja koulutusta kokeneilta lihakauppiailta työssä.</w:t>
      </w:r>
    </w:p>
    <w:p>
      <w:r>
        <w:rPr>
          <w:b/>
        </w:rPr>
        <w:t xml:space="preserve">Esimerkki 2.4990</w:t>
      </w:r>
    </w:p>
    <w:p>
      <w:r>
        <w:t xml:space="preserve">Alku: Tyttöystäväni oli lähdössä pois kaupungista viikonlopuksi. Loppu: Nyt kumpikaan heistä ei halua olla missään tekemisissä kanssani.</w:t>
      </w:r>
    </w:p>
    <w:p>
      <w:r>
        <w:rPr>
          <w:b/>
        </w:rPr>
        <w:t xml:space="preserve">Tulos</w:t>
      </w:r>
    </w:p>
    <w:p>
      <w:r>
        <w:t xml:space="preserve">Kutsuin innokkaasti exäni tänne, enkä tiennyt, että tyttöystäväni oli vielä talossa.</w:t>
      </w:r>
    </w:p>
    <w:p>
      <w:r>
        <w:rPr>
          <w:b/>
        </w:rPr>
        <w:t xml:space="preserve">Tulos</w:t>
      </w:r>
    </w:p>
    <w:p>
      <w:r>
        <w:t xml:space="preserve">Soitin ja ahdistelin häntä, kun hän oli treffeillä poikaystävänsä kanssa.</w:t>
      </w:r>
    </w:p>
    <w:p>
      <w:r>
        <w:rPr>
          <w:b/>
        </w:rPr>
        <w:t xml:space="preserve">Tulos</w:t>
      </w:r>
    </w:p>
    <w:p>
      <w:r>
        <w:t xml:space="preserve">Soitin toiselle tyttöystävälleni ja sain selville, että he tiesivät toisistaan.</w:t>
      </w:r>
    </w:p>
    <w:p>
      <w:r>
        <w:rPr>
          <w:b/>
        </w:rPr>
        <w:t xml:space="preserve">Tulos</w:t>
      </w:r>
    </w:p>
    <w:p>
      <w:r>
        <w:t xml:space="preserve">Tein jotain, mikä todella suututti hänet ja hänen ystävänsä.</w:t>
      </w:r>
    </w:p>
    <w:p>
      <w:r>
        <w:rPr>
          <w:b/>
        </w:rPr>
        <w:t xml:space="preserve">Tulos</w:t>
      </w:r>
    </w:p>
    <w:p>
      <w:r>
        <w:t xml:space="preserve">Tyttöystäväni tuli takaisin ja sai minut kiinni pettämisestä toisen tytön kanssa.</w:t>
      </w:r>
    </w:p>
    <w:p>
      <w:r>
        <w:rPr>
          <w:b/>
        </w:rPr>
        <w:t xml:space="preserve">Esimerkki 2.4991</w:t>
      </w:r>
    </w:p>
    <w:p>
      <w:r>
        <w:t xml:space="preserve">Alku: Trina piti surffaajista. Loppu: Trina jätti miehensä Trinan vuoksi.</w:t>
      </w:r>
    </w:p>
    <w:p>
      <w:r>
        <w:rPr>
          <w:b/>
        </w:rPr>
        <w:t xml:space="preserve">Tulos</w:t>
      </w:r>
    </w:p>
    <w:p>
      <w:r>
        <w:t xml:space="preserve">Eräänä päivänä hän tapasi rannalla hyvin komean miehen.</w:t>
      </w:r>
    </w:p>
    <w:p>
      <w:r>
        <w:rPr>
          <w:b/>
        </w:rPr>
        <w:t xml:space="preserve">Tulos</w:t>
      </w:r>
    </w:p>
    <w:p>
      <w:r>
        <w:t xml:space="preserve">Trina tapasi rannalla siistin surffarin.</w:t>
      </w:r>
    </w:p>
    <w:p>
      <w:r>
        <w:rPr>
          <w:b/>
        </w:rPr>
        <w:t xml:space="preserve">Tulos</w:t>
      </w:r>
    </w:p>
    <w:p>
      <w:r>
        <w:t xml:space="preserve">Trina tapasi vanhan surffaajaystävänsä.</w:t>
      </w:r>
    </w:p>
    <w:p>
      <w:r>
        <w:rPr>
          <w:b/>
        </w:rPr>
        <w:t xml:space="preserve">Tulos</w:t>
      </w:r>
    </w:p>
    <w:p>
      <w:r>
        <w:t xml:space="preserve">Trinan entinen poikaystävä oli surffaaja.</w:t>
      </w:r>
    </w:p>
    <w:p>
      <w:r>
        <w:rPr>
          <w:b/>
        </w:rPr>
        <w:t xml:space="preserve">Tulos</w:t>
      </w:r>
    </w:p>
    <w:p>
      <w:r>
        <w:t xml:space="preserve">Trina rakastui surffaajaan.</w:t>
      </w:r>
    </w:p>
    <w:p>
      <w:r>
        <w:rPr>
          <w:b/>
        </w:rPr>
        <w:t xml:space="preserve">Esimerkki 2.4992</w:t>
      </w:r>
    </w:p>
    <w:p>
      <w:r>
        <w:t xml:space="preserve">Alku: Sam oli hyvin hermostunut. Loppu: Hän piti lentämistä hauskana ja innostavana!</w:t>
      </w:r>
    </w:p>
    <w:p>
      <w:r>
        <w:rPr>
          <w:b/>
        </w:rPr>
        <w:t xml:space="preserve">Tulos</w:t>
      </w:r>
    </w:p>
    <w:p>
      <w:r>
        <w:t xml:space="preserve">Sam nousi vuoristorataan.</w:t>
      </w:r>
    </w:p>
    <w:p>
      <w:r>
        <w:rPr>
          <w:b/>
        </w:rPr>
        <w:t xml:space="preserve">Tulos</w:t>
      </w:r>
    </w:p>
    <w:p>
      <w:r>
        <w:t xml:space="preserve">Sam lensi lentokoneella ensimmäistä kertaa.</w:t>
      </w:r>
    </w:p>
    <w:p>
      <w:r>
        <w:rPr>
          <w:b/>
        </w:rPr>
        <w:t xml:space="preserve">Tulos</w:t>
      </w:r>
    </w:p>
    <w:p>
      <w:r>
        <w:t xml:space="preserve">Sam valmistautui lentämään lentokoneella.</w:t>
      </w:r>
    </w:p>
    <w:p>
      <w:r>
        <w:rPr>
          <w:b/>
        </w:rPr>
        <w:t xml:space="preserve">Tulos</w:t>
      </w:r>
    </w:p>
    <w:p>
      <w:r>
        <w:t xml:space="preserve">He odottivat jonossa kummitustaloon.</w:t>
      </w:r>
    </w:p>
    <w:p>
      <w:r>
        <w:rPr>
          <w:b/>
        </w:rPr>
        <w:t xml:space="preserve">Esimerkki 2.4993</w:t>
      </w:r>
    </w:p>
    <w:p>
      <w:r>
        <w:t xml:space="preserve">Alku: Rufus huomaa, että hän on antanut kynsiensä kasvaa liian pitkiksi. Loppu: Hänen kyntensä ovat paljon lyhyemmät.</w:t>
      </w:r>
    </w:p>
    <w:p>
      <w:r>
        <w:rPr>
          <w:b/>
        </w:rPr>
        <w:t xml:space="preserve">Tulos</w:t>
      </w:r>
    </w:p>
    <w:p>
      <w:r>
        <w:t xml:space="preserve">Rufus löytää kynsileikkurit laatikosta.</w:t>
      </w:r>
    </w:p>
    <w:p>
      <w:r>
        <w:rPr>
          <w:b/>
        </w:rPr>
        <w:t xml:space="preserve">Tulos</w:t>
      </w:r>
    </w:p>
    <w:p>
      <w:r>
        <w:t xml:space="preserve">Rufus leikkasi kyntensä.</w:t>
      </w:r>
    </w:p>
    <w:p>
      <w:r>
        <w:rPr>
          <w:b/>
        </w:rPr>
        <w:t xml:space="preserve">Tulos</w:t>
      </w:r>
    </w:p>
    <w:p>
      <w:r>
        <w:t xml:space="preserve">Rufus päätti leikata kyntensä.</w:t>
      </w:r>
    </w:p>
    <w:p>
      <w:r>
        <w:rPr>
          <w:b/>
        </w:rPr>
        <w:t xml:space="preserve">Tulos</w:t>
      </w:r>
    </w:p>
    <w:p>
      <w:r>
        <w:t xml:space="preserve">Rufus päättää vihdoin leikata kyntensä.</w:t>
      </w:r>
    </w:p>
    <w:p>
      <w:r>
        <w:rPr>
          <w:b/>
        </w:rPr>
        <w:t xml:space="preserve">Tulos</w:t>
      </w:r>
    </w:p>
    <w:p>
      <w:r>
        <w:t xml:space="preserve">Rufus leikkaa ne heti.</w:t>
      </w:r>
    </w:p>
    <w:p>
      <w:r>
        <w:rPr>
          <w:b/>
        </w:rPr>
        <w:t xml:space="preserve">Esimerkki 2.4994</w:t>
      </w:r>
    </w:p>
    <w:p>
      <w:r>
        <w:t xml:space="preserve">Alku: Liza oli yläkerrassa töissä, kun savunilmaisin laukesi. Loppu: Kukaan ei loukkaantunut, mutta astianpesukone tuhoutui.</w:t>
      </w:r>
    </w:p>
    <w:p>
      <w:r>
        <w:rPr>
          <w:b/>
        </w:rPr>
        <w:t xml:space="preserve">Tulos</w:t>
      </w:r>
    </w:p>
    <w:p>
      <w:r>
        <w:t xml:space="preserve">kävi ilmi, että keittiössä oli sähköpalo.</w:t>
      </w:r>
    </w:p>
    <w:p>
      <w:r>
        <w:rPr>
          <w:b/>
        </w:rPr>
        <w:t xml:space="preserve">Tulos</w:t>
      </w:r>
    </w:p>
    <w:p>
      <w:r>
        <w:t xml:space="preserve">Liza laittoi kuuman kattilan astianpesukoneeseen, jossa oli paperia.</w:t>
      </w:r>
    </w:p>
    <w:p>
      <w:r>
        <w:rPr>
          <w:b/>
        </w:rPr>
        <w:t xml:space="preserve">Tulos</w:t>
      </w:r>
    </w:p>
    <w:p>
      <w:r>
        <w:t xml:space="preserve">Liza meni alakertaan ja näki keittiössä pienen tulipalon.</w:t>
      </w:r>
    </w:p>
    <w:p>
      <w:r>
        <w:rPr>
          <w:b/>
        </w:rPr>
        <w:t xml:space="preserve">Tulos</w:t>
      </w:r>
    </w:p>
    <w:p>
      <w:r>
        <w:t xml:space="preserve">Astianpesukone syttyi tuleen, mutta Liza sammutti palon ennen kuin se riistäytyi käsistä.</w:t>
      </w:r>
    </w:p>
    <w:p>
      <w:r>
        <w:rPr>
          <w:b/>
        </w:rPr>
        <w:t xml:space="preserve">Esimerkki 2.4995</w:t>
      </w:r>
    </w:p>
    <w:p>
      <w:r>
        <w:t xml:space="preserve">Alku: Billy oli maanviljelijä. Loppu: Billy käytti suurimman osan rahoistaan variksenpelättimen ostamiseen.</w:t>
      </w:r>
    </w:p>
    <w:p>
      <w:r>
        <w:rPr>
          <w:b/>
        </w:rPr>
        <w:t xml:space="preserve">Tulos</w:t>
      </w:r>
    </w:p>
    <w:p>
      <w:r>
        <w:t xml:space="preserve">Billy oli kyllästynyt siihen, että varikset söivät hänen satonsa.</w:t>
      </w:r>
    </w:p>
    <w:p>
      <w:r>
        <w:rPr>
          <w:b/>
        </w:rPr>
        <w:t xml:space="preserve">Tulos</w:t>
      </w:r>
    </w:p>
    <w:p>
      <w:r>
        <w:t xml:space="preserve">Linnut söivät jatkuvasti Billyn satoa, mikä vähensi hänen tulojaan.</w:t>
      </w:r>
    </w:p>
    <w:p>
      <w:r>
        <w:rPr>
          <w:b/>
        </w:rPr>
        <w:t xml:space="preserve">Tulos</w:t>
      </w:r>
    </w:p>
    <w:p>
      <w:r>
        <w:t xml:space="preserve">Varikset söivät hänen satonsa, mutta hän myi osan.</w:t>
      </w:r>
    </w:p>
    <w:p>
      <w:r>
        <w:rPr>
          <w:b/>
        </w:rPr>
        <w:t xml:space="preserve">Tulos</w:t>
      </w:r>
    </w:p>
    <w:p>
      <w:r>
        <w:t xml:space="preserve">Varikset söivät suuren osan Billyn sadosta.</w:t>
      </w:r>
    </w:p>
    <w:p>
      <w:r>
        <w:rPr>
          <w:b/>
        </w:rPr>
        <w:t xml:space="preserve">Esimerkki 2.4996</w:t>
      </w:r>
    </w:p>
    <w:p>
      <w:r>
        <w:t xml:space="preserve">Alku: Samilla oli pakkomielle erilaisiin limonadimakuihin. Loppu: Sam aikoo avata pian oman myymälän!</w:t>
      </w:r>
    </w:p>
    <w:p>
      <w:r>
        <w:rPr>
          <w:b/>
        </w:rPr>
        <w:t xml:space="preserve">Tulos</w:t>
      </w:r>
    </w:p>
    <w:p>
      <w:r>
        <w:t xml:space="preserve">Sam kehitti oman limsamakunsa.</w:t>
      </w:r>
    </w:p>
    <w:p>
      <w:r>
        <w:rPr>
          <w:b/>
        </w:rPr>
        <w:t xml:space="preserve">Tulos</w:t>
      </w:r>
    </w:p>
    <w:p>
      <w:r>
        <w:t xml:space="preserve">Sam rakastaa limsapalveluksia.</w:t>
      </w:r>
    </w:p>
    <w:p>
      <w:r>
        <w:rPr>
          <w:b/>
        </w:rPr>
        <w:t xml:space="preserve">Tulos</w:t>
      </w:r>
    </w:p>
    <w:p>
      <w:r>
        <w:t xml:space="preserve">Sam keksi omansa, ja se maistui herkulliselta.</w:t>
      </w:r>
    </w:p>
    <w:p>
      <w:r>
        <w:rPr>
          <w:b/>
        </w:rPr>
        <w:t xml:space="preserve">Esimerkki 2.4997</w:t>
      </w:r>
    </w:p>
    <w:p>
      <w:r>
        <w:t xml:space="preserve">Alku: Jess etsi uutta laulua opeteltavaksi. Loppu: Hän soitti sen parhaan ystävänsä hautajaisissa.</w:t>
      </w:r>
    </w:p>
    <w:p>
      <w:r>
        <w:rPr>
          <w:b/>
        </w:rPr>
        <w:t xml:space="preserve">Tulos</w:t>
      </w:r>
    </w:p>
    <w:p>
      <w:r>
        <w:t xml:space="preserve">Jess löysi laulun ja oppi sen nopeasti.</w:t>
      </w:r>
    </w:p>
    <w:p>
      <w:r>
        <w:rPr>
          <w:b/>
        </w:rPr>
        <w:t xml:space="preserve">Tulos</w:t>
      </w:r>
    </w:p>
    <w:p>
      <w:r>
        <w:t xml:space="preserve">Jess löysi täydellisen kappaleen.</w:t>
      </w:r>
    </w:p>
    <w:p>
      <w:r>
        <w:rPr>
          <w:b/>
        </w:rPr>
        <w:t xml:space="preserve">Tulos</w:t>
      </w:r>
    </w:p>
    <w:p>
      <w:r>
        <w:t xml:space="preserve">Jessin ystävä opetti hänelle laulun ennen kuolemaansa.</w:t>
      </w:r>
    </w:p>
    <w:p>
      <w:r>
        <w:rPr>
          <w:b/>
        </w:rPr>
        <w:t xml:space="preserve">Tulos</w:t>
      </w:r>
    </w:p>
    <w:p>
      <w:r>
        <w:t xml:space="preserve">Jesse löysi virsikirjasta kauniin laulun.</w:t>
      </w:r>
    </w:p>
    <w:p>
      <w:r>
        <w:rPr>
          <w:b/>
        </w:rPr>
        <w:t xml:space="preserve">Esimerkki 2.4998</w:t>
      </w:r>
    </w:p>
    <w:p>
      <w:r>
        <w:t xml:space="preserve">Alku: Sue päätti tehdä lasagnea. Loppu: Se osoittautui suureksi menestykseksi.</w:t>
      </w:r>
    </w:p>
    <w:p>
      <w:r>
        <w:rPr>
          <w:b/>
        </w:rPr>
        <w:t xml:space="preserve">Tulos</w:t>
      </w:r>
    </w:p>
    <w:p>
      <w:r>
        <w:t xml:space="preserve">Hän noudatti isoäitinsä reseptiä.</w:t>
      </w:r>
    </w:p>
    <w:p>
      <w:r>
        <w:rPr>
          <w:b/>
        </w:rPr>
        <w:t xml:space="preserve">Tulos</w:t>
      </w:r>
    </w:p>
    <w:p>
      <w:r>
        <w:t xml:space="preserve">Hän noudatti kaikkia keittokirjan ohjeita.</w:t>
      </w:r>
    </w:p>
    <w:p>
      <w:r>
        <w:rPr>
          <w:b/>
        </w:rPr>
        <w:t xml:space="preserve">Tulos</w:t>
      </w:r>
    </w:p>
    <w:p>
      <w:r>
        <w:t xml:space="preserve">Sue löysi helpon reseptin.</w:t>
      </w:r>
    </w:p>
    <w:p>
      <w:r>
        <w:rPr>
          <w:b/>
        </w:rPr>
        <w:t xml:space="preserve">Tulos</w:t>
      </w:r>
    </w:p>
    <w:p>
      <w:r>
        <w:t xml:space="preserve">Sue käytti isoäitinsä reseptiä.</w:t>
      </w:r>
    </w:p>
    <w:p>
      <w:r>
        <w:rPr>
          <w:b/>
        </w:rPr>
        <w:t xml:space="preserve">Esimerkki 2.4999</w:t>
      </w:r>
    </w:p>
    <w:p>
      <w:r>
        <w:t xml:space="preserve">Alku: Alex oli saanut potkut. Loppu: Alex pärjäsi haastattelussa hyvin ja sai työtarjouksen.</w:t>
      </w:r>
    </w:p>
    <w:p>
      <w:r>
        <w:rPr>
          <w:b/>
        </w:rPr>
        <w:t xml:space="preserve">Tulos</w:t>
      </w:r>
    </w:p>
    <w:p>
      <w:r>
        <w:t xml:space="preserve">Alex haki uutta työpaikkaa.</w:t>
      </w:r>
    </w:p>
    <w:p>
      <w:r>
        <w:rPr>
          <w:b/>
        </w:rPr>
        <w:t xml:space="preserve">Tulos</w:t>
      </w:r>
    </w:p>
    <w:p>
      <w:r>
        <w:t xml:space="preserve">Alex päätti etsiä heti uutta työtä.</w:t>
      </w:r>
    </w:p>
    <w:p>
      <w:r>
        <w:rPr>
          <w:b/>
        </w:rPr>
        <w:t xml:space="preserve">Tulos</w:t>
      </w:r>
    </w:p>
    <w:p>
      <w:r>
        <w:t xml:space="preserve">Alex oppi virheistään.</w:t>
      </w:r>
    </w:p>
    <w:p>
      <w:r>
        <w:rPr>
          <w:b/>
        </w:rPr>
        <w:t xml:space="preserve">Tulos</w:t>
      </w:r>
    </w:p>
    <w:p>
      <w:r>
        <w:t xml:space="preserve">Alex lähetti päivitetyn ansioluettelon ja sai vastauksen.</w:t>
      </w:r>
    </w:p>
    <w:p>
      <w:r>
        <w:rPr>
          <w:b/>
        </w:rPr>
        <w:t xml:space="preserve">Esimerkki 2.5000</w:t>
      </w:r>
    </w:p>
    <w:p>
      <w:r>
        <w:t xml:space="preserve">Alku: Carl oli odottanut elokuvaa kuukausia. Loppu: Heidän arvostelunsa internetissä pilasivat sen Carlin mielestä.</w:t>
      </w:r>
    </w:p>
    <w:p>
      <w:r>
        <w:rPr>
          <w:b/>
        </w:rPr>
        <w:t xml:space="preserve">Tulos</w:t>
      </w:r>
    </w:p>
    <w:p>
      <w:r>
        <w:t xml:space="preserve">Carl odotti elokuvan olevan loistava.</w:t>
      </w:r>
    </w:p>
    <w:p>
      <w:r>
        <w:rPr>
          <w:b/>
        </w:rPr>
        <w:t xml:space="preserve">Tulos</w:t>
      </w:r>
    </w:p>
    <w:p>
      <w:r>
        <w:t xml:space="preserve">Valitettavasti Carl kävi internetissä ennen elokuvan katsomista.</w:t>
      </w:r>
    </w:p>
    <w:p>
      <w:r>
        <w:rPr>
          <w:b/>
        </w:rPr>
        <w:t xml:space="preserve">Tulos</w:t>
      </w:r>
    </w:p>
    <w:p>
      <w:r>
        <w:t xml:space="preserve">Carl oli sosiaalisessa mediassa ja luki ystäviensä postauksen.</w:t>
      </w:r>
    </w:p>
    <w:p>
      <w:r>
        <w:rPr>
          <w:b/>
        </w:rPr>
        <w:t xml:space="preserve">Tulos</w:t>
      </w:r>
    </w:p>
    <w:p>
      <w:r>
        <w:t xml:space="preserve">Carl meni nettiin lukemaan arvosteluja.</w:t>
      </w:r>
    </w:p>
    <w:p>
      <w:r>
        <w:rPr>
          <w:b/>
        </w:rPr>
        <w:t xml:space="preserve">Esimerkki 2.5001</w:t>
      </w:r>
    </w:p>
    <w:p>
      <w:r>
        <w:t xml:space="preserve">Alku: Ray halusi syntymäpäivälahjaksi PS4-videopelin. Loppu: Mutta hän ei saanut tarpeeksi rahaa ostaakseen haluamansa.</w:t>
      </w:r>
    </w:p>
    <w:p>
      <w:r>
        <w:rPr>
          <w:b/>
        </w:rPr>
        <w:t xml:space="preserve">Tulos</w:t>
      </w:r>
    </w:p>
    <w:p>
      <w:r>
        <w:t xml:space="preserve">Hän osti voittavan lottokupongin.</w:t>
      </w:r>
    </w:p>
    <w:p>
      <w:r>
        <w:rPr>
          <w:b/>
        </w:rPr>
        <w:t xml:space="preserve">Tulos</w:t>
      </w:r>
    </w:p>
    <w:p>
      <w:r>
        <w:t xml:space="preserve">Ray ei tehnyt tarpeeksi kovasti töitä.</w:t>
      </w:r>
    </w:p>
    <w:p>
      <w:r>
        <w:rPr>
          <w:b/>
        </w:rPr>
        <w:t xml:space="preserve">Tulos</w:t>
      </w:r>
    </w:p>
    <w:p>
      <w:r>
        <w:t xml:space="preserve">Ray sai töitä.</w:t>
      </w:r>
    </w:p>
    <w:p>
      <w:r>
        <w:rPr>
          <w:b/>
        </w:rPr>
        <w:t xml:space="preserve">Tulos</w:t>
      </w:r>
    </w:p>
    <w:p>
      <w:r>
        <w:t xml:space="preserve">Ray sai rahaa syntymäpäivälahjaksi.</w:t>
      </w:r>
    </w:p>
    <w:p>
      <w:r>
        <w:rPr>
          <w:b/>
        </w:rPr>
        <w:t xml:space="preserve">Tulos</w:t>
      </w:r>
    </w:p>
    <w:p>
      <w:r>
        <w:t xml:space="preserve">Rayn vanhemmat antoivat hänelle viikkorahaa.</w:t>
      </w:r>
    </w:p>
    <w:p>
      <w:r>
        <w:rPr>
          <w:b/>
        </w:rPr>
        <w:t xml:space="preserve">Esimerkki 2.5002</w:t>
      </w:r>
    </w:p>
    <w:p>
      <w:r>
        <w:t xml:space="preserve">Alku: Pyöreällä radalla ajettiin suuri kilpailu, jossa oli monta kierrosta. Loppu: Kilpailun voittaja kiitti viimeiseksi sijoittunutta kaveria motivaatiosta.</w:t>
      </w:r>
    </w:p>
    <w:p>
      <w:r>
        <w:rPr>
          <w:b/>
        </w:rPr>
        <w:t xml:space="preserve">Tulos</w:t>
      </w:r>
    </w:p>
    <w:p>
      <w:r>
        <w:t xml:space="preserve">Viimeisenä oleva kaveri hurrasi voittajalle.</w:t>
      </w:r>
    </w:p>
    <w:p>
      <w:r>
        <w:rPr>
          <w:b/>
        </w:rPr>
        <w:t xml:space="preserve">Tulos</w:t>
      </w:r>
    </w:p>
    <w:p>
      <w:r>
        <w:t xml:space="preserve">Viimeisellä sijalla oleva kaveri rohkaisi voittajaa.</w:t>
      </w:r>
    </w:p>
    <w:p>
      <w:r>
        <w:rPr>
          <w:b/>
        </w:rPr>
        <w:t xml:space="preserve">Tulos</w:t>
      </w:r>
    </w:p>
    <w:p>
      <w:r>
        <w:t xml:space="preserve">Viimeisellä sijalla oleva kaveri ei luovuttanut.</w:t>
      </w:r>
    </w:p>
    <w:p>
      <w:r>
        <w:rPr>
          <w:b/>
        </w:rPr>
        <w:t xml:space="preserve">Tulos</w:t>
      </w:r>
    </w:p>
    <w:p>
      <w:r>
        <w:t xml:space="preserve">Voittaja ja häviäjä ylittivät maalilinjan samaan aikaan.</w:t>
      </w:r>
    </w:p>
    <w:p>
      <w:r>
        <w:rPr>
          <w:b/>
        </w:rPr>
        <w:t xml:space="preserve">Tulos</w:t>
      </w:r>
    </w:p>
    <w:p>
      <w:r>
        <w:t xml:space="preserve">Voittaja otti tavoitteekseen kiertää viimeiseksi jääneen auton.</w:t>
      </w:r>
    </w:p>
    <w:p>
      <w:r>
        <w:rPr>
          <w:b/>
        </w:rPr>
        <w:t xml:space="preserve">Esimerkki 2.5003</w:t>
      </w:r>
    </w:p>
    <w:p>
      <w:r>
        <w:t xml:space="preserve">Alku: Gina oli ihastunut Joshiin. Loppu: Gina tunsi, että Tami petti hänet enemmän kuin vähän.</w:t>
      </w:r>
    </w:p>
    <w:p>
      <w:r>
        <w:rPr>
          <w:b/>
        </w:rPr>
        <w:t xml:space="preserve">Tulos</w:t>
      </w:r>
    </w:p>
    <w:p>
      <w:r>
        <w:t xml:space="preserve">Tami alkoi seurustella Joshin kanssa.</w:t>
      </w:r>
    </w:p>
    <w:p>
      <w:r>
        <w:rPr>
          <w:b/>
        </w:rPr>
        <w:t xml:space="preserve">Tulos</w:t>
      </w:r>
    </w:p>
    <w:p>
      <w:r>
        <w:t xml:space="preserve">Hänen ystävänsä Tami meni treffeille Joshin kanssa.</w:t>
      </w:r>
    </w:p>
    <w:p>
      <w:r>
        <w:rPr>
          <w:b/>
        </w:rPr>
        <w:t xml:space="preserve">Tulos</w:t>
      </w:r>
    </w:p>
    <w:p>
      <w:r>
        <w:t xml:space="preserve">Tami kutsui itsensä kylään ja vietti yön Josin kanssa.</w:t>
      </w:r>
    </w:p>
    <w:p>
      <w:r>
        <w:rPr>
          <w:b/>
        </w:rPr>
        <w:t xml:space="preserve">Tulos</w:t>
      </w:r>
    </w:p>
    <w:p>
      <w:r>
        <w:t xml:space="preserve">Tami alkoi lähestyä Joshia tietäen, että Gina on ihastunut häneen.</w:t>
      </w:r>
    </w:p>
    <w:p>
      <w:r>
        <w:rPr>
          <w:b/>
        </w:rPr>
        <w:t xml:space="preserve">Esimerkki 2.5004</w:t>
      </w:r>
    </w:p>
    <w:p>
      <w:r>
        <w:t xml:space="preserve">Alku: Amyllä oli vaikeuksia maksaa vuokraa ajallaan. Loppu: Amy nukkuu nyt puistossa.</w:t>
      </w:r>
    </w:p>
    <w:p>
      <w:r>
        <w:rPr>
          <w:b/>
        </w:rPr>
        <w:t xml:space="preserve">Tulos</w:t>
      </w:r>
    </w:p>
    <w:p>
      <w:r>
        <w:t xml:space="preserve">Amy unohti niin usein, että hänet häädettiin.</w:t>
      </w:r>
    </w:p>
    <w:p>
      <w:r>
        <w:rPr>
          <w:b/>
        </w:rPr>
        <w:t xml:space="preserve">Tulos</w:t>
      </w:r>
    </w:p>
    <w:p>
      <w:r>
        <w:t xml:space="preserve">Amy sai potkut asunnostaan.</w:t>
      </w:r>
    </w:p>
    <w:p>
      <w:r>
        <w:rPr>
          <w:b/>
        </w:rPr>
        <w:t xml:space="preserve">Tulos</w:t>
      </w:r>
    </w:p>
    <w:p>
      <w:r>
        <w:t xml:space="preserve">Amy häädettiin asunnostaan.</w:t>
      </w:r>
    </w:p>
    <w:p>
      <w:r>
        <w:rPr>
          <w:b/>
        </w:rPr>
        <w:t xml:space="preserve">Tulos</w:t>
      </w:r>
    </w:p>
    <w:p>
      <w:r>
        <w:t xml:space="preserve">Amy häädettiin lopulta.</w:t>
      </w:r>
    </w:p>
    <w:p>
      <w:r>
        <w:rPr>
          <w:b/>
        </w:rPr>
        <w:t xml:space="preserve">Esimerkki 2.5005</w:t>
      </w:r>
    </w:p>
    <w:p>
      <w:r>
        <w:t xml:space="preserve">Alku: Ava alkoi huomata ryppyjä silmiensä kohdalla. Loppu: Hän päätti ostaa lisää hammastahnaa.</w:t>
      </w:r>
    </w:p>
    <w:p>
      <w:r>
        <w:rPr>
          <w:b/>
        </w:rPr>
        <w:t xml:space="preserve">Tulos</w:t>
      </w:r>
    </w:p>
    <w:p>
      <w:r>
        <w:t xml:space="preserve">Ava huomasi myös, että hammastahna oli loppu.</w:t>
      </w:r>
    </w:p>
    <w:p>
      <w:r>
        <w:rPr>
          <w:b/>
        </w:rPr>
        <w:t xml:space="preserve">Esimerkki 2.5006</w:t>
      </w:r>
    </w:p>
    <w:p>
      <w:r>
        <w:t xml:space="preserve">Alku: Urheilutoimittaja yöpyy Marriott-hotellissa. Loppu: Kaikki kunnon ihmiset vannovat, etteivät enää koskaan yövy Marriott-hotellissa.</w:t>
      </w:r>
    </w:p>
    <w:p>
      <w:r>
        <w:rPr>
          <w:b/>
        </w:rPr>
        <w:t xml:space="preserve">Tulos</w:t>
      </w:r>
    </w:p>
    <w:p>
      <w:r>
        <w:t xml:space="preserve">Johto ei korvannut toimittajalle hänen likaista huonettaan sisäänkirjautumisen yhteydessä.</w:t>
      </w:r>
    </w:p>
    <w:p>
      <w:r>
        <w:rPr>
          <w:b/>
        </w:rPr>
        <w:t xml:space="preserve">Tulos</w:t>
      </w:r>
    </w:p>
    <w:p>
      <w:r>
        <w:t xml:space="preserve">Urheilutoimittaja kertoi hotellin huonosta kunnosta.</w:t>
      </w:r>
    </w:p>
    <w:p>
      <w:r>
        <w:rPr>
          <w:b/>
        </w:rPr>
        <w:t xml:space="preserve">Tulos</w:t>
      </w:r>
    </w:p>
    <w:p>
      <w:r>
        <w:t xml:space="preserve">Portieeri ei päästänyt häntä sisään, koska hän oli musta.</w:t>
      </w:r>
    </w:p>
    <w:p>
      <w:r>
        <w:rPr>
          <w:b/>
        </w:rPr>
        <w:t xml:space="preserve">Tulos</w:t>
      </w:r>
    </w:p>
    <w:p>
      <w:r>
        <w:t xml:space="preserve">Hotelli oli syrjivä urheilutoimittajaa kohtaan.</w:t>
      </w:r>
    </w:p>
    <w:p>
      <w:r>
        <w:rPr>
          <w:b/>
        </w:rPr>
        <w:t xml:space="preserve">Tulos</w:t>
      </w:r>
    </w:p>
    <w:p>
      <w:r>
        <w:t xml:space="preserve">Urheilutoimittaja kauhistuu huoneen likaisuutta.</w:t>
      </w:r>
    </w:p>
    <w:p>
      <w:r>
        <w:rPr>
          <w:b/>
        </w:rPr>
        <w:t xml:space="preserve">Esimerkki 2.5007</w:t>
      </w:r>
    </w:p>
    <w:p>
      <w:r>
        <w:t xml:space="preserve">Alku: Anita aavisti, että hänen lennostaan Havaijille ei tulisi hyvä. Loppu: Anita melkein käytti vessaa itseensä lennon aikana.</w:t>
      </w:r>
    </w:p>
    <w:p>
      <w:r>
        <w:rPr>
          <w:b/>
        </w:rPr>
        <w:t xml:space="preserve">Tulos</w:t>
      </w:r>
    </w:p>
    <w:p>
      <w:r>
        <w:t xml:space="preserve">Anitalla oli vatsavaivoja, jotka pahenivat koko ajan.</w:t>
      </w:r>
    </w:p>
    <w:p>
      <w:r>
        <w:rPr>
          <w:b/>
        </w:rPr>
        <w:t xml:space="preserve">Tulos</w:t>
      </w:r>
    </w:p>
    <w:p>
      <w:r>
        <w:t xml:space="preserve">Anita alkoi voida pahoin, mutta turvavyön kiinnittämisen merkki oli päällä.</w:t>
      </w:r>
    </w:p>
    <w:p>
      <w:r>
        <w:rPr>
          <w:b/>
        </w:rPr>
        <w:t xml:space="preserve">Tulos</w:t>
      </w:r>
    </w:p>
    <w:p>
      <w:r>
        <w:t xml:space="preserve">Anitalla oli irrationaalisia lentopelkoja.</w:t>
      </w:r>
    </w:p>
    <w:p>
      <w:r>
        <w:rPr>
          <w:b/>
        </w:rPr>
        <w:t xml:space="preserve">Tulos</w:t>
      </w:r>
    </w:p>
    <w:p>
      <w:r>
        <w:t xml:space="preserve">Kone joutui turbulenssin kohteeksi.</w:t>
      </w:r>
    </w:p>
    <w:p>
      <w:r>
        <w:rPr>
          <w:b/>
        </w:rPr>
        <w:t xml:space="preserve">Esimerkki 2.5008</w:t>
      </w:r>
    </w:p>
    <w:p>
      <w:r>
        <w:t xml:space="preserve">Alku: Dan uhmasi joka päivä jäisiä teitä matkalla töihin. Loppu: Kaksi kilometriä myöhemmin And näki, että maantiepoliisi pysäytti rekan.</w:t>
      </w:r>
    </w:p>
    <w:p>
      <w:r>
        <w:rPr>
          <w:b/>
        </w:rPr>
        <w:t xml:space="preserve">Tulos</w:t>
      </w:r>
    </w:p>
    <w:p>
      <w:r>
        <w:t xml:space="preserve">Dan näki kuorma-auton ajavan ylinopeutta jäisellä tiellä.</w:t>
      </w:r>
    </w:p>
    <w:p>
      <w:r>
        <w:rPr>
          <w:b/>
        </w:rPr>
        <w:t xml:space="preserve">Tulos</w:t>
      </w:r>
    </w:p>
    <w:p>
      <w:r>
        <w:t xml:space="preserve">Eräänä päivänä kuorma-auto ajoi vaarallisesti Danin ohi.</w:t>
      </w:r>
    </w:p>
    <w:p>
      <w:r>
        <w:rPr>
          <w:b/>
        </w:rPr>
        <w:t xml:space="preserve">Tulos</w:t>
      </w:r>
    </w:p>
    <w:p>
      <w:r>
        <w:t xml:space="preserve">Kuorma-auto lensi hänen ohitseen matkalla töihin.</w:t>
      </w:r>
    </w:p>
    <w:p>
      <w:r>
        <w:rPr>
          <w:b/>
        </w:rPr>
        <w:t xml:space="preserve">Tulos</w:t>
      </w:r>
    </w:p>
    <w:p>
      <w:r>
        <w:t xml:space="preserve">Dan huomasi, että työkaverillani oli ongelmia cb:ssä.</w:t>
      </w:r>
    </w:p>
    <w:p>
      <w:r>
        <w:rPr>
          <w:b/>
        </w:rPr>
        <w:t xml:space="preserve">Esimerkki 2.5009</w:t>
      </w:r>
    </w:p>
    <w:p>
      <w:r>
        <w:t xml:space="preserve">Alku: Danista tuli perheensä paras jääkiekkoilija. Loppu: Valmistuttuaan Dan jatkoi NHL:n sijasta lääketieteelliseen kouluun.</w:t>
      </w:r>
    </w:p>
    <w:p>
      <w:r>
        <w:rPr>
          <w:b/>
        </w:rPr>
        <w:t xml:space="preserve">Tulos</w:t>
      </w:r>
    </w:p>
    <w:p>
      <w:r>
        <w:t xml:space="preserve">Dan ei pitänyt jääkiekosta yhtä paljon kuin lääketieteestä.</w:t>
      </w:r>
    </w:p>
    <w:p>
      <w:r>
        <w:rPr>
          <w:b/>
        </w:rPr>
        <w:t xml:space="preserve">Tulos</w:t>
      </w:r>
    </w:p>
    <w:p>
      <w:r>
        <w:t xml:space="preserve">Dan oli myös kiinnostunut biologiasta ja muista luonnontieteistä.</w:t>
      </w:r>
    </w:p>
    <w:p>
      <w:r>
        <w:rPr>
          <w:b/>
        </w:rPr>
        <w:t xml:space="preserve">Tulos</w:t>
      </w:r>
    </w:p>
    <w:p>
      <w:r>
        <w:t xml:space="preserve">Dan tykkäsi pelata jääkiekkoa.</w:t>
      </w:r>
    </w:p>
    <w:p>
      <w:r>
        <w:rPr>
          <w:b/>
        </w:rPr>
        <w:t xml:space="preserve">Tulos</w:t>
      </w:r>
    </w:p>
    <w:p>
      <w:r>
        <w:t xml:space="preserve">Dan oli hyvä, mutta hän luuli, ettei ollut tarpeeksi hyvä ammattilaiseksi.</w:t>
      </w:r>
    </w:p>
    <w:p>
      <w:r>
        <w:rPr>
          <w:b/>
        </w:rPr>
        <w:t xml:space="preserve">Tulos</w:t>
      </w:r>
    </w:p>
    <w:p>
      <w:r>
        <w:t xml:space="preserve">Hän tiesi kuitenkin, että hänen oli parempi mennä yliopistoon.</w:t>
      </w:r>
    </w:p>
    <w:p>
      <w:r>
        <w:rPr>
          <w:b/>
        </w:rPr>
        <w:t xml:space="preserve">Esimerkki 2.5010</w:t>
      </w:r>
    </w:p>
    <w:p>
      <w:r>
        <w:t xml:space="preserve">Alku: Tänään minun piti pestä pyykkiä. Loppu: Äiti otti videopelini pois kolmeksi viikoksi.</w:t>
      </w:r>
    </w:p>
    <w:p>
      <w:r>
        <w:rPr>
          <w:b/>
        </w:rPr>
        <w:t xml:space="preserve">Tulos</w:t>
      </w:r>
    </w:p>
    <w:p>
      <w:r>
        <w:t xml:space="preserve">Laiminlöin pyykinpesun.</w:t>
      </w:r>
    </w:p>
    <w:p>
      <w:r>
        <w:rPr>
          <w:b/>
        </w:rPr>
        <w:t xml:space="preserve">Tulos</w:t>
      </w:r>
    </w:p>
    <w:p>
      <w:r>
        <w:t xml:space="preserve">Unohdin kuitenkin tehdä sen.</w:t>
      </w:r>
    </w:p>
    <w:p>
      <w:r>
        <w:rPr>
          <w:b/>
        </w:rPr>
        <w:t xml:space="preserve">Tulos</w:t>
      </w:r>
    </w:p>
    <w:p>
      <w:r>
        <w:t xml:space="preserve">Pyykinpesun sijaan pelasin videopelejä.</w:t>
      </w:r>
    </w:p>
    <w:p>
      <w:r>
        <w:rPr>
          <w:b/>
        </w:rPr>
        <w:t xml:space="preserve">Esimerkki 2.5011</w:t>
      </w:r>
    </w:p>
    <w:p>
      <w:r>
        <w:t xml:space="preserve">Alku: Matt oli siivoamassa kotiaan. Loppu: Hän säilytti elokuvan.</w:t>
      </w:r>
    </w:p>
    <w:p>
      <w:r>
        <w:rPr>
          <w:b/>
        </w:rPr>
        <w:t xml:space="preserve">Tulos</w:t>
      </w:r>
    </w:p>
    <w:p>
      <w:r>
        <w:t xml:space="preserve">Matt löysi lapsuuden suosikkielokuvansa.</w:t>
      </w:r>
    </w:p>
    <w:p>
      <w:r>
        <w:rPr>
          <w:b/>
        </w:rPr>
        <w:t xml:space="preserve">Tulos</w:t>
      </w:r>
    </w:p>
    <w:p>
      <w:r>
        <w:t xml:space="preserve">Matt nosti sohvatyynyä ja löysi elokuvan.</w:t>
      </w:r>
    </w:p>
    <w:p>
      <w:r>
        <w:rPr>
          <w:b/>
        </w:rPr>
        <w:t xml:space="preserve">Tulos</w:t>
      </w:r>
    </w:p>
    <w:p>
      <w:r>
        <w:t xml:space="preserve">Matt löysi sängyn alta elokuvan.</w:t>
      </w:r>
    </w:p>
    <w:p>
      <w:r>
        <w:rPr>
          <w:b/>
        </w:rPr>
        <w:t xml:space="preserve">Tulos</w:t>
      </w:r>
    </w:p>
    <w:p>
      <w:r>
        <w:t xml:space="preserve">Matt löysi elokuvan.</w:t>
      </w:r>
    </w:p>
    <w:p>
      <w:r>
        <w:rPr>
          <w:b/>
        </w:rPr>
        <w:t xml:space="preserve">Esimerkki 2.5012</w:t>
      </w:r>
    </w:p>
    <w:p>
      <w:r>
        <w:t xml:space="preserve">Alku: Fanny halusi koristella puutarhaansa. Loppu: Nyt hänen puutarhansa näytti kauniilta.</w:t>
      </w:r>
    </w:p>
    <w:p>
      <w:r>
        <w:rPr>
          <w:b/>
        </w:rPr>
        <w:t xml:space="preserve">Tulos</w:t>
      </w:r>
    </w:p>
    <w:p>
      <w:r>
        <w:t xml:space="preserve">Fanny osti linnunruokinta-astian.</w:t>
      </w:r>
    </w:p>
    <w:p>
      <w:r>
        <w:rPr>
          <w:b/>
        </w:rPr>
        <w:t xml:space="preserve">Tulos</w:t>
      </w:r>
    </w:p>
    <w:p>
      <w:r>
        <w:t xml:space="preserve">Fanny palkkasi ammattilaisen koristelemaan puutarhansa.</w:t>
      </w:r>
    </w:p>
    <w:p>
      <w:r>
        <w:rPr>
          <w:b/>
        </w:rPr>
        <w:t xml:space="preserve">Tulos</w:t>
      </w:r>
    </w:p>
    <w:p>
      <w:r>
        <w:t xml:space="preserve">Fanny vietti viikonlopun istuttamalla kukkia.</w:t>
      </w:r>
    </w:p>
    <w:p>
      <w:r>
        <w:rPr>
          <w:b/>
        </w:rPr>
        <w:t xml:space="preserve">Tulos</w:t>
      </w:r>
    </w:p>
    <w:p>
      <w:r>
        <w:t xml:space="preserve">Hän laittoi tonneja upeita patsaita.</w:t>
      </w:r>
    </w:p>
    <w:p>
      <w:r>
        <w:rPr>
          <w:b/>
        </w:rPr>
        <w:t xml:space="preserve">Esimerkki 2.5013</w:t>
      </w:r>
    </w:p>
    <w:p>
      <w:r>
        <w:t xml:space="preserve">Alku: Chase halusi todella uuden lelun. Loppu: Chase karkasi kotoa.</w:t>
      </w:r>
    </w:p>
    <w:p>
      <w:r>
        <w:rPr>
          <w:b/>
        </w:rPr>
        <w:t xml:space="preserve">Tulos</w:t>
      </w:r>
    </w:p>
    <w:p>
      <w:r>
        <w:t xml:space="preserve">Chase oli järkyttynyt siitä, että hänen äitinsä kielsi lelut.</w:t>
      </w:r>
    </w:p>
    <w:p>
      <w:r>
        <w:rPr>
          <w:b/>
        </w:rPr>
        <w:t xml:space="preserve">Tulos</w:t>
      </w:r>
    </w:p>
    <w:p>
      <w:r>
        <w:t xml:space="preserve">Hänen vanhempansa kieltäytyivät.</w:t>
      </w:r>
    </w:p>
    <w:p>
      <w:r>
        <w:rPr>
          <w:b/>
        </w:rPr>
        <w:t xml:space="preserve">Esimerkki 2.5014</w:t>
      </w:r>
    </w:p>
    <w:p>
      <w:r>
        <w:t xml:space="preserve">Alku: Steve oli töissä toimistolla juhlissa. Loppu: Se alkoi hitaasti, mutta ihmiset alkoivat syödä kaiken.</w:t>
      </w:r>
    </w:p>
    <w:p>
      <w:r>
        <w:rPr>
          <w:b/>
        </w:rPr>
        <w:t xml:space="preserve">Tulos</w:t>
      </w:r>
    </w:p>
    <w:p>
      <w:r>
        <w:t xml:space="preserve">Steve toi eri kulttuureista valmistettua ruokaa.</w:t>
      </w:r>
    </w:p>
    <w:p>
      <w:r>
        <w:rPr>
          <w:b/>
        </w:rPr>
        <w:t xml:space="preserve">Tulos</w:t>
      </w:r>
    </w:p>
    <w:p>
      <w:r>
        <w:t xml:space="preserve">Steve päätti tuoda ulkomaisen ruokalajin.</w:t>
      </w:r>
    </w:p>
    <w:p>
      <w:r>
        <w:rPr>
          <w:b/>
        </w:rPr>
        <w:t xml:space="preserve">Tulos</w:t>
      </w:r>
    </w:p>
    <w:p>
      <w:r>
        <w:t xml:space="preserve">Steve oli valmistanut valtavan ruokalajin.</w:t>
      </w:r>
    </w:p>
    <w:p>
      <w:r>
        <w:rPr>
          <w:b/>
        </w:rPr>
        <w:t xml:space="preserve">Tulos</w:t>
      </w:r>
    </w:p>
    <w:p>
      <w:r>
        <w:t xml:space="preserve">Steve ihmetteli, miksi kukaan ei syönyt suklaakeksejä.</w:t>
      </w:r>
    </w:p>
    <w:p>
      <w:r>
        <w:rPr>
          <w:b/>
        </w:rPr>
        <w:t xml:space="preserve">Tulos</w:t>
      </w:r>
    </w:p>
    <w:p>
      <w:r>
        <w:t xml:space="preserve">Juhlissa paistettiin kokonainen sika.</w:t>
      </w:r>
    </w:p>
    <w:p>
      <w:r>
        <w:rPr>
          <w:b/>
        </w:rPr>
        <w:t xml:space="preserve">Esimerkki 2.5015</w:t>
      </w:r>
    </w:p>
    <w:p>
      <w:r>
        <w:t xml:space="preserve">Alku: Sally sai syntymäpäivälahjaksi vaaleanpunaisen pehmopussin. Loppu: Sallyn oli mentävä kauppaan ja ostettava uusi pehmopussi pysyäkseen onnellisena.</w:t>
      </w:r>
    </w:p>
    <w:p>
      <w:r>
        <w:rPr>
          <w:b/>
        </w:rPr>
        <w:t xml:space="preserve">Tulos</w:t>
      </w:r>
    </w:p>
    <w:p>
      <w:r>
        <w:t xml:space="preserve">Kovan käytön jälkeen Sallyn pehmopussi puhkesi lopulta.</w:t>
      </w:r>
    </w:p>
    <w:p>
      <w:r>
        <w:rPr>
          <w:b/>
        </w:rPr>
        <w:t xml:space="preserve">Tulos</w:t>
      </w:r>
    </w:p>
    <w:p>
      <w:r>
        <w:t xml:space="preserve">Sally ei pitänyt vaaleanpunaisesta papupussistaan.</w:t>
      </w:r>
    </w:p>
    <w:p>
      <w:r>
        <w:rPr>
          <w:b/>
        </w:rPr>
        <w:t xml:space="preserve">Tulos</w:t>
      </w:r>
    </w:p>
    <w:p>
      <w:r>
        <w:t xml:space="preserve">Sally sai selville, että papupussituolissa oli reikä.</w:t>
      </w:r>
    </w:p>
    <w:p>
      <w:r>
        <w:rPr>
          <w:b/>
        </w:rPr>
        <w:t xml:space="preserve">Tulos</w:t>
      </w:r>
    </w:p>
    <w:p>
      <w:r>
        <w:t xml:space="preserve">Sally vihaa vaaleanpunaista väriä.</w:t>
      </w:r>
    </w:p>
    <w:p>
      <w:r>
        <w:rPr>
          <w:b/>
        </w:rPr>
        <w:t xml:space="preserve">Tulos</w:t>
      </w:r>
    </w:p>
    <w:p>
      <w:r>
        <w:t xml:space="preserve">Sallyn papupussi hajosi seuraavana päivänä.</w:t>
      </w:r>
    </w:p>
    <w:p>
      <w:r>
        <w:rPr>
          <w:b/>
        </w:rPr>
        <w:t xml:space="preserve">Esimerkki 2.5016</w:t>
      </w:r>
    </w:p>
    <w:p>
      <w:r>
        <w:t xml:space="preserve">Alku: Wendy-nimiseen tyttöön. Loppu: Wendy soitti sen ja sanoi tietävänsä, että olin juuri kopioinut Mozartia!</w:t>
      </w:r>
    </w:p>
    <w:p>
      <w:r>
        <w:rPr>
          <w:b/>
        </w:rPr>
        <w:t xml:space="preserve">Tulos</w:t>
      </w:r>
    </w:p>
    <w:p>
      <w:r>
        <w:t xml:space="preserve">En ole varma, tunsiko hän minusta samoin, ennen kuin eräänä kohtalokkaana päivänä.</w:t>
      </w:r>
    </w:p>
    <w:p>
      <w:r>
        <w:rPr>
          <w:b/>
        </w:rPr>
        <w:t xml:space="preserve">Tulos</w:t>
      </w:r>
    </w:p>
    <w:p>
      <w:r>
        <w:t xml:space="preserve">Kerroin Wendylle, että kirjoitin laulun hänen soitettavakseen.</w:t>
      </w:r>
    </w:p>
    <w:p>
      <w:r>
        <w:rPr>
          <w:b/>
        </w:rPr>
        <w:t xml:space="preserve">Tulos</w:t>
      </w:r>
    </w:p>
    <w:p>
      <w:r>
        <w:t xml:space="preserve">Joten päätin antaa Wendylle rakkausballadin.</w:t>
      </w:r>
    </w:p>
    <w:p>
      <w:r>
        <w:rPr>
          <w:b/>
        </w:rPr>
        <w:t xml:space="preserve">Tulos</w:t>
      </w:r>
    </w:p>
    <w:p>
      <w:r>
        <w:t xml:space="preserve">Wendy kuuli minun soittavan jotain huilulla.</w:t>
      </w:r>
    </w:p>
    <w:p>
      <w:r>
        <w:rPr>
          <w:b/>
        </w:rPr>
        <w:t xml:space="preserve">Esimerkki 2.5017</w:t>
      </w:r>
    </w:p>
    <w:p>
      <w:r>
        <w:t xml:space="preserve">Alku: Sean yritti mennä nukkumaan. Loppu: Onneksi hänen olonsa parani pian ja hän pystyi nukkumaan.</w:t>
      </w:r>
    </w:p>
    <w:p>
      <w:r>
        <w:rPr>
          <w:b/>
        </w:rPr>
        <w:t xml:space="preserve">Tulos</w:t>
      </w:r>
    </w:p>
    <w:p>
      <w:r>
        <w:t xml:space="preserve">hän päätti juoda lasillisen lämmintä maitoa.</w:t>
      </w:r>
    </w:p>
    <w:p>
      <w:r>
        <w:rPr>
          <w:b/>
        </w:rPr>
        <w:t xml:space="preserve">Tulos</w:t>
      </w:r>
    </w:p>
    <w:p>
      <w:r>
        <w:t xml:space="preserve">Sean otti kipulääkettä.</w:t>
      </w:r>
    </w:p>
    <w:p>
      <w:r>
        <w:rPr>
          <w:b/>
        </w:rPr>
        <w:t xml:space="preserve">Tulos</w:t>
      </w:r>
    </w:p>
    <w:p>
      <w:r>
        <w:t xml:space="preserve">Sean kuuntelee mukavaa musiikkia.</w:t>
      </w:r>
    </w:p>
    <w:p>
      <w:r>
        <w:rPr>
          <w:b/>
        </w:rPr>
        <w:t xml:space="preserve">Tulos</w:t>
      </w:r>
    </w:p>
    <w:p>
      <w:r>
        <w:t xml:space="preserve">Sean ei voinut lakata ajattelemasta päiväänsä.</w:t>
      </w:r>
    </w:p>
    <w:p>
      <w:r>
        <w:rPr>
          <w:b/>
        </w:rPr>
        <w:t xml:space="preserve">Esimerkki 2.5018</w:t>
      </w:r>
    </w:p>
    <w:p>
      <w:r>
        <w:t xml:space="preserve">Alku: Jenny puki päälleen synteettisestä materiaalista valmistetut pitkät alusvaatteet. Lopetus: Hän huusi joka kerta, kun ensihoitajat leikkasivat uuden palan pois.</w:t>
      </w:r>
    </w:p>
    <w:p>
      <w:r>
        <w:rPr>
          <w:b/>
        </w:rPr>
        <w:t xml:space="preserve">Tulos</w:t>
      </w:r>
    </w:p>
    <w:p>
      <w:r>
        <w:t xml:space="preserve">Jenny nukahti, ja kynttilä putosi hänen päälleen.</w:t>
      </w:r>
    </w:p>
    <w:p>
      <w:r>
        <w:rPr>
          <w:b/>
        </w:rPr>
        <w:t xml:space="preserve">Tulos</w:t>
      </w:r>
    </w:p>
    <w:p>
      <w:r>
        <w:t xml:space="preserve">Jenny oli huolimaton ruoanlaiton aikana, ja alusvaatteet syttyivät tuleen.</w:t>
      </w:r>
    </w:p>
    <w:p>
      <w:r>
        <w:rPr>
          <w:b/>
        </w:rPr>
        <w:t xml:space="preserve">Tulos</w:t>
      </w:r>
    </w:p>
    <w:p>
      <w:r>
        <w:t xml:space="preserve">Jenny oli tulipalossa, ja materiaali oli tarttunut häneen kiinni.</w:t>
      </w:r>
    </w:p>
    <w:p>
      <w:r>
        <w:rPr>
          <w:b/>
        </w:rPr>
        <w:t xml:space="preserve">Tulos</w:t>
      </w:r>
    </w:p>
    <w:p>
      <w:r>
        <w:t xml:space="preserve">Hän joutui onnettomuuteen, ja se paloi hänen jalkoihinsa.</w:t>
      </w:r>
    </w:p>
    <w:p>
      <w:r>
        <w:rPr>
          <w:b/>
        </w:rPr>
        <w:t xml:space="preserve">Tulos</w:t>
      </w:r>
    </w:p>
    <w:p>
      <w:r>
        <w:t xml:space="preserve">Sen tarkoituksena oli testata VR-leikkausta.</w:t>
      </w:r>
    </w:p>
    <w:p>
      <w:r>
        <w:rPr>
          <w:b/>
        </w:rPr>
        <w:t xml:space="preserve">Esimerkki 2.5019</w:t>
      </w:r>
    </w:p>
    <w:p>
      <w:r>
        <w:t xml:space="preserve">Alku: Amy aikoi ostaa kahvia voittaakseen kahvihädän. Loppu: Amy päätti ostaa vettä.</w:t>
      </w:r>
    </w:p>
    <w:p>
      <w:r>
        <w:rPr>
          <w:b/>
        </w:rPr>
        <w:t xml:space="preserve">Tulos</w:t>
      </w:r>
    </w:p>
    <w:p>
      <w:r>
        <w:t xml:space="preserve">Amy alkoi tuntea syyllisyyttä kaikesta kahvista, jota hän oli juonut.</w:t>
      </w:r>
    </w:p>
    <w:p>
      <w:r>
        <w:rPr>
          <w:b/>
        </w:rPr>
        <w:t xml:space="preserve">Tulos</w:t>
      </w:r>
    </w:p>
    <w:p>
      <w:r>
        <w:t xml:space="preserve">Amy päätti, ettei hän tarvinnut lisää kofeiinia.</w:t>
      </w:r>
    </w:p>
    <w:p>
      <w:r>
        <w:rPr>
          <w:b/>
        </w:rPr>
        <w:t xml:space="preserve">Tulos</w:t>
      </w:r>
    </w:p>
    <w:p>
      <w:r>
        <w:t xml:space="preserve">Amy muisti, että liika kofeiini sattui hänen vatsaansa.</w:t>
      </w:r>
    </w:p>
    <w:p>
      <w:r>
        <w:rPr>
          <w:b/>
        </w:rPr>
        <w:t xml:space="preserve">Tulos</w:t>
      </w:r>
    </w:p>
    <w:p>
      <w:r>
        <w:t xml:space="preserve">Amyn äiti sai Amyn vähentämään kofeiinin käyttöä.</w:t>
      </w:r>
    </w:p>
    <w:p>
      <w:r>
        <w:rPr>
          <w:b/>
        </w:rPr>
        <w:t xml:space="preserve">Esimerkki 2.5020</w:t>
      </w:r>
    </w:p>
    <w:p>
      <w:r>
        <w:t xml:space="preserve">Alku: Kun olin 7-vuotias, isoisäni täytti 80 vuotta. Loppu: Kun annoin hänelle kuvan, hän nauroi niin, että kyynelehti.</w:t>
      </w:r>
    </w:p>
    <w:p>
      <w:r>
        <w:rPr>
          <w:b/>
        </w:rPr>
        <w:t xml:space="preserve">Tulos</w:t>
      </w:r>
    </w:p>
    <w:p>
      <w:r>
        <w:t xml:space="preserve">Rakastin isoisääni hyvin paljon.</w:t>
      </w:r>
    </w:p>
    <w:p>
      <w:r>
        <w:rPr>
          <w:b/>
        </w:rPr>
        <w:t xml:space="preserve">Tulos</w:t>
      </w:r>
    </w:p>
    <w:p>
      <w:r>
        <w:t xml:space="preserve">Minulla oli kuva annettavana hänelle.</w:t>
      </w:r>
    </w:p>
    <w:p>
      <w:r>
        <w:rPr>
          <w:b/>
        </w:rPr>
        <w:t xml:space="preserve">Tulos</w:t>
      </w:r>
    </w:p>
    <w:p>
      <w:r>
        <w:t xml:space="preserve">Otin kuvan hölmöllä naamalla.</w:t>
      </w:r>
    </w:p>
    <w:p>
      <w:r>
        <w:rPr>
          <w:b/>
        </w:rPr>
        <w:t xml:space="preserve">Tulos</w:t>
      </w:r>
    </w:p>
    <w:p>
      <w:r>
        <w:t xml:space="preserve">Näytin isoisälleni yhteisen kuvamme.</w:t>
      </w:r>
    </w:p>
    <w:p>
      <w:r>
        <w:rPr>
          <w:b/>
        </w:rPr>
        <w:t xml:space="preserve">Esimerkki 2.5021</w:t>
      </w:r>
    </w:p>
    <w:p>
      <w:r>
        <w:t xml:space="preserve">Alku: Veronica rakasti kaikkea aavikkoluonnossa. Loppu: Lopulta hän muutti Arizonan aavikolle ja rakasti sitä.</w:t>
      </w:r>
    </w:p>
    <w:p>
      <w:r>
        <w:rPr>
          <w:b/>
        </w:rPr>
        <w:t xml:space="preserve">Tulos</w:t>
      </w:r>
    </w:p>
    <w:p>
      <w:r>
        <w:t xml:space="preserve">Veronica löysi asunnon.</w:t>
      </w:r>
    </w:p>
    <w:p>
      <w:r>
        <w:rPr>
          <w:b/>
        </w:rPr>
        <w:t xml:space="preserve">Tulos</w:t>
      </w:r>
    </w:p>
    <w:p>
      <w:r>
        <w:t xml:space="preserve">Veronica halusi muuttaa autiomaahan.</w:t>
      </w:r>
    </w:p>
    <w:p>
      <w:r>
        <w:rPr>
          <w:b/>
        </w:rPr>
        <w:t xml:space="preserve">Tulos</w:t>
      </w:r>
    </w:p>
    <w:p>
      <w:r>
        <w:t xml:space="preserve">Veronica asuu Washingtonissa, jossa ei ole aavikoita, ja hän vihaa sitä.</w:t>
      </w:r>
    </w:p>
    <w:p>
      <w:r>
        <w:rPr>
          <w:b/>
        </w:rPr>
        <w:t xml:space="preserve">Tulos</w:t>
      </w:r>
    </w:p>
    <w:p>
      <w:r>
        <w:t xml:space="preserve">Veronica aikoi myydä talonsa.</w:t>
      </w:r>
    </w:p>
    <w:p>
      <w:r>
        <w:rPr>
          <w:b/>
        </w:rPr>
        <w:t xml:space="preserve">Esimerkki 2.5022</w:t>
      </w:r>
    </w:p>
    <w:p>
      <w:r>
        <w:t xml:space="preserve">Alku: Jason osti urheiluauton. Loppu: Jason on nyt sinkku.</w:t>
      </w:r>
    </w:p>
    <w:p>
      <w:r>
        <w:rPr>
          <w:b/>
        </w:rPr>
        <w:t xml:space="preserve">Tulos</w:t>
      </w:r>
    </w:p>
    <w:p>
      <w:r>
        <w:t xml:space="preserve">Jasonista tuli hyvin ylimielinen.</w:t>
      </w:r>
    </w:p>
    <w:p>
      <w:r>
        <w:rPr>
          <w:b/>
        </w:rPr>
        <w:t xml:space="preserve">Tulos</w:t>
      </w:r>
    </w:p>
    <w:p>
      <w:r>
        <w:t xml:space="preserve">Jason menetti vaimonsa sen takia.</w:t>
      </w:r>
    </w:p>
    <w:p>
      <w:r>
        <w:rPr>
          <w:b/>
        </w:rPr>
        <w:t xml:space="preserve">Tulos</w:t>
      </w:r>
    </w:p>
    <w:p>
      <w:r>
        <w:t xml:space="preserve">Jason oli naimisissa, ja se sai hänen vaimonsa järkyttymään.</w:t>
      </w:r>
    </w:p>
    <w:p>
      <w:r>
        <w:rPr>
          <w:b/>
        </w:rPr>
        <w:t xml:space="preserve">Tulos</w:t>
      </w:r>
    </w:p>
    <w:p>
      <w:r>
        <w:t xml:space="preserve">Myös Jasonin tyttöystävä jätti hänet auton hinnan vuoksi.</w:t>
      </w:r>
    </w:p>
    <w:p>
      <w:r>
        <w:rPr>
          <w:b/>
        </w:rPr>
        <w:t xml:space="preserve">Tulos</w:t>
      </w:r>
    </w:p>
    <w:p>
      <w:r>
        <w:t xml:space="preserve">Jasonin tyttöystävä käski häntä palauttamaan auton tai he eroaisivat.</w:t>
      </w:r>
    </w:p>
    <w:p>
      <w:r>
        <w:rPr>
          <w:b/>
        </w:rPr>
        <w:t xml:space="preserve">Esimerkki 2.5023</w:t>
      </w:r>
    </w:p>
    <w:p>
      <w:r>
        <w:t xml:space="preserve">Alku: Eräänä päivänä olin patikoimassa vuoristossa. Loppu: Karhu kääntyi ympäri ja juoksi pois.</w:t>
      </w:r>
    </w:p>
    <w:p>
      <w:r>
        <w:rPr>
          <w:b/>
        </w:rPr>
        <w:t xml:space="preserve">Tulos</w:t>
      </w:r>
    </w:p>
    <w:p>
      <w:r>
        <w:t xml:space="preserve">Karhu tuli, ja ammuin lähistöllä olevaan puuhun.</w:t>
      </w:r>
    </w:p>
    <w:p>
      <w:r>
        <w:rPr>
          <w:b/>
        </w:rPr>
        <w:t xml:space="preserve">Tulos</w:t>
      </w:r>
    </w:p>
    <w:p>
      <w:r>
        <w:t xml:space="preserve">Hän törmäsi karhuun.</w:t>
      </w:r>
    </w:p>
    <w:p>
      <w:r>
        <w:rPr>
          <w:b/>
        </w:rPr>
        <w:t xml:space="preserve">Tulos</w:t>
      </w:r>
    </w:p>
    <w:p>
      <w:r>
        <w:t xml:space="preserve">Törmäsin vaelluksella karhuun.</w:t>
      </w:r>
    </w:p>
    <w:p>
      <w:r>
        <w:rPr>
          <w:b/>
        </w:rPr>
        <w:t xml:space="preserve">Tulos</w:t>
      </w:r>
    </w:p>
    <w:p>
      <w:r>
        <w:t xml:space="preserve">Näin karhun, joten pidin kovaa meteliä.</w:t>
      </w:r>
    </w:p>
    <w:p>
      <w:r>
        <w:rPr>
          <w:b/>
        </w:rPr>
        <w:t xml:space="preserve">Esimerkki 2.5024</w:t>
      </w:r>
    </w:p>
    <w:p>
      <w:r>
        <w:t xml:space="preserve">Alku: Allen rakasti hiusten leikkaamista. Loppu: Hän ei ainoastaan leikannut asiakkaan korvan irti, vaan reputti myös viimeisen kokeen.</w:t>
      </w:r>
    </w:p>
    <w:p>
      <w:r>
        <w:rPr>
          <w:b/>
        </w:rPr>
        <w:t xml:space="preserve">Tulos</w:t>
      </w:r>
    </w:p>
    <w:p>
      <w:r>
        <w:t xml:space="preserve">Allen tuli humalassa viimeiseen testiinsä.</w:t>
      </w:r>
    </w:p>
    <w:p>
      <w:r>
        <w:rPr>
          <w:b/>
        </w:rPr>
        <w:t xml:space="preserve">Tulos</w:t>
      </w:r>
    </w:p>
    <w:p>
      <w:r>
        <w:t xml:space="preserve">Allen päätti mennä kampaajakouluun, mutta kamppaili tenttien aikana.</w:t>
      </w:r>
    </w:p>
    <w:p>
      <w:r>
        <w:rPr>
          <w:b/>
        </w:rPr>
        <w:t xml:space="preserve">Tulos</w:t>
      </w:r>
    </w:p>
    <w:p>
      <w:r>
        <w:t xml:space="preserve">Saadakseen luvan Allenin on leikattava tuntemattoman hiukset.</w:t>
      </w:r>
    </w:p>
    <w:p>
      <w:r>
        <w:rPr>
          <w:b/>
        </w:rPr>
        <w:t xml:space="preserve">Tulos</w:t>
      </w:r>
    </w:p>
    <w:p>
      <w:r>
        <w:t xml:space="preserve">Valitettavasti hän ei ollut varovainen parranajokoneen kanssa.</w:t>
      </w:r>
    </w:p>
    <w:p>
      <w:r>
        <w:rPr>
          <w:b/>
        </w:rPr>
        <w:t xml:space="preserve">Esimerkki 2.5025</w:t>
      </w:r>
    </w:p>
    <w:p>
      <w:r>
        <w:t xml:space="preserve">Alku: Jane lähti eräänä päivänä ostamaan sandaaleja. Loppu: Ambulanssi tuli ja vei myyjän pois, ja Jane lähti.</w:t>
      </w:r>
    </w:p>
    <w:p>
      <w:r>
        <w:rPr>
          <w:b/>
        </w:rPr>
        <w:t xml:space="preserve">Tulos</w:t>
      </w:r>
    </w:p>
    <w:p>
      <w:r>
        <w:t xml:space="preserve">Kaupassa myyjä sai sydänkohtauksen, ja Jane soitti hätänumeroon.</w:t>
      </w:r>
    </w:p>
    <w:p>
      <w:r>
        <w:rPr>
          <w:b/>
        </w:rPr>
        <w:t xml:space="preserve">Tulos</w:t>
      </w:r>
    </w:p>
    <w:p>
      <w:r>
        <w:t xml:space="preserve">Jane soitti hätänumeroon sen jälkeen, kun myyjä pyörtyi.</w:t>
      </w:r>
    </w:p>
    <w:p>
      <w:r>
        <w:rPr>
          <w:b/>
        </w:rPr>
        <w:t xml:space="preserve">Tulos</w:t>
      </w:r>
    </w:p>
    <w:p>
      <w:r>
        <w:t xml:space="preserve">Jane ampui virkailijaa suuttuessaan.</w:t>
      </w:r>
    </w:p>
    <w:p>
      <w:r>
        <w:rPr>
          <w:b/>
        </w:rPr>
        <w:t xml:space="preserve">Tulos</w:t>
      </w:r>
    </w:p>
    <w:p>
      <w:r>
        <w:t xml:space="preserve">Hänen ollessaan kaupassa myyjä kaatui ja mursi jalkansa, joten Jane soitti hätänumeroon.</w:t>
      </w:r>
    </w:p>
    <w:p>
      <w:r>
        <w:rPr>
          <w:b/>
        </w:rPr>
        <w:t xml:space="preserve">Esimerkki 2.5026</w:t>
      </w:r>
    </w:p>
    <w:p>
      <w:r>
        <w:t xml:space="preserve">Alku: John halusi kokeilla erilaista ruokaa. Loppu: He eivät enää kokeile kreikkalaista ruokaa.</w:t>
      </w:r>
    </w:p>
    <w:p>
      <w:r>
        <w:rPr>
          <w:b/>
        </w:rPr>
        <w:t xml:space="preserve">Tulos</w:t>
      </w:r>
    </w:p>
    <w:p>
      <w:r>
        <w:t xml:space="preserve">John päätti kokeilla kreikkalaista ruokaa.</w:t>
      </w:r>
    </w:p>
    <w:p>
      <w:r>
        <w:rPr>
          <w:b/>
        </w:rPr>
        <w:t xml:space="preserve">Tulos</w:t>
      </w:r>
    </w:p>
    <w:p>
      <w:r>
        <w:t xml:space="preserve">John vei ystävänsä kamalaan kreikkalaiseen ravintolaan.</w:t>
      </w:r>
    </w:p>
    <w:p>
      <w:r>
        <w:rPr>
          <w:b/>
        </w:rPr>
        <w:t xml:space="preserve">Tulos</w:t>
      </w:r>
    </w:p>
    <w:p>
      <w:r>
        <w:t xml:space="preserve">John kokeili kreikkalaista ruokaa.</w:t>
      </w:r>
    </w:p>
    <w:p>
      <w:r>
        <w:rPr>
          <w:b/>
        </w:rPr>
        <w:t xml:space="preserve">Tulos</w:t>
      </w:r>
    </w:p>
    <w:p>
      <w:r>
        <w:t xml:space="preserve">Johnin tyttöystävä ehdotti uutta kreikkalaista ravintolaa, mutta illallisella hän erosi Johnista.</w:t>
      </w:r>
    </w:p>
    <w:p>
      <w:r>
        <w:rPr>
          <w:b/>
        </w:rPr>
        <w:t xml:space="preserve">Tulos</w:t>
      </w:r>
    </w:p>
    <w:p>
      <w:r>
        <w:t xml:space="preserve">He menivät kreikkalaiseen ravintolaan ja saivat ruokamyrkytyksen.</w:t>
      </w:r>
    </w:p>
    <w:p>
      <w:r>
        <w:rPr>
          <w:b/>
        </w:rPr>
        <w:t xml:space="preserve">Esimerkki 2.5027</w:t>
      </w:r>
    </w:p>
    <w:p>
      <w:r>
        <w:t xml:space="preserve">Alku: Jenny huomasi, että joku varasti hänen lounaansa kahdesti taukohuoneessa tällä viikolla. Loppu: He vahvistivat Jennyn epäilyt.</w:t>
      </w:r>
    </w:p>
    <w:p>
      <w:r>
        <w:rPr>
          <w:b/>
        </w:rPr>
        <w:t xml:space="preserve">Tulos</w:t>
      </w:r>
    </w:p>
    <w:p>
      <w:r>
        <w:t xml:space="preserve">Jenny otti työkaverinsa kanssa puheeksi lounaan puuttumisen.</w:t>
      </w:r>
    </w:p>
    <w:p>
      <w:r>
        <w:rPr>
          <w:b/>
        </w:rPr>
        <w:t xml:space="preserve">Tulos</w:t>
      </w:r>
    </w:p>
    <w:p>
      <w:r>
        <w:t xml:space="preserve">Jenny sai selville, että muille ihmisille oli käynyt samoin.</w:t>
      </w:r>
    </w:p>
    <w:p>
      <w:r>
        <w:rPr>
          <w:b/>
        </w:rPr>
        <w:t xml:space="preserve">Tulos</w:t>
      </w:r>
    </w:p>
    <w:p>
      <w:r>
        <w:t xml:space="preserve">Jennyn ystävä kertoi, kuka sen teki.</w:t>
      </w:r>
    </w:p>
    <w:p>
      <w:r>
        <w:rPr>
          <w:b/>
        </w:rPr>
        <w:t xml:space="preserve">Esimerkki 2.5028</w:t>
      </w:r>
    </w:p>
    <w:p>
      <w:r>
        <w:t xml:space="preserve">Alku: Sam halusi kasvattaa vesimeloneita. Loppu: Samn kasvatti suurimman vesimelonipuutarhan, jonka hän oli koskaan nähnyt.</w:t>
      </w:r>
    </w:p>
    <w:p>
      <w:r>
        <w:rPr>
          <w:b/>
        </w:rPr>
        <w:t xml:space="preserve">Tulos</w:t>
      </w:r>
    </w:p>
    <w:p>
      <w:r>
        <w:t xml:space="preserve">Hän sai vinkin netistä ja yritti.</w:t>
      </w:r>
    </w:p>
    <w:p>
      <w:r>
        <w:rPr>
          <w:b/>
        </w:rPr>
        <w:t xml:space="preserve">Tulos</w:t>
      </w:r>
    </w:p>
    <w:p>
      <w:r>
        <w:t xml:space="preserve">Sam osti siemeniä, jotka olivat erittäin suuria.</w:t>
      </w:r>
    </w:p>
    <w:p>
      <w:r>
        <w:rPr>
          <w:b/>
        </w:rPr>
        <w:t xml:space="preserve">Tulos</w:t>
      </w:r>
    </w:p>
    <w:p>
      <w:r>
        <w:t xml:space="preserve">Sam istutti vesimelonin.</w:t>
      </w:r>
    </w:p>
    <w:p>
      <w:r>
        <w:rPr>
          <w:b/>
        </w:rPr>
        <w:t xml:space="preserve">Tulos</w:t>
      </w:r>
    </w:p>
    <w:p>
      <w:r>
        <w:t xml:space="preserve">Hän osti siemeniä ja lannoitteita.</w:t>
      </w:r>
    </w:p>
    <w:p>
      <w:r>
        <w:rPr>
          <w:b/>
        </w:rPr>
        <w:t xml:space="preserve">Esimerkki 2.5029</w:t>
      </w:r>
    </w:p>
    <w:p>
      <w:r>
        <w:t xml:space="preserve">Alku: On roskien päivä. Loppu: Mä aion hankkia teräksisen roskiksen.</w:t>
      </w:r>
    </w:p>
    <w:p>
      <w:r>
        <w:rPr>
          <w:b/>
        </w:rPr>
        <w:t xml:space="preserve">Tulos</w:t>
      </w:r>
    </w:p>
    <w:p>
      <w:r>
        <w:t xml:space="preserve">Minulla ei ole roskakoria.</w:t>
      </w:r>
    </w:p>
    <w:p>
      <w:r>
        <w:rPr>
          <w:b/>
        </w:rPr>
        <w:t xml:space="preserve">Tulos</w:t>
      </w:r>
    </w:p>
    <w:p>
      <w:r>
        <w:t xml:space="preserve">Roskakassani oli lommo.</w:t>
      </w:r>
    </w:p>
    <w:p>
      <w:r>
        <w:rPr>
          <w:b/>
        </w:rPr>
        <w:t xml:space="preserve">Tulos</w:t>
      </w:r>
    </w:p>
    <w:p>
      <w:r>
        <w:t xml:space="preserve">Roskakori kaatui tuulessa.</w:t>
      </w:r>
    </w:p>
    <w:p>
      <w:r>
        <w:rPr>
          <w:b/>
        </w:rPr>
        <w:t xml:space="preserve">Tulos</w:t>
      </w:r>
    </w:p>
    <w:p>
      <w:r>
        <w:t xml:space="preserve">Roska-auto ajoi muovisen roskakorini päälle.</w:t>
      </w:r>
    </w:p>
    <w:p>
      <w:r>
        <w:rPr>
          <w:b/>
        </w:rPr>
        <w:t xml:space="preserve">Esimerkki 2.5030</w:t>
      </w:r>
    </w:p>
    <w:p>
      <w:r>
        <w:t xml:space="preserve">Alku: Sam kirjoittaa uutisia. Loppu: Monet ihmiset lukevat sitä.</w:t>
      </w:r>
    </w:p>
    <w:p>
      <w:r>
        <w:rPr>
          <w:b/>
        </w:rPr>
        <w:t xml:space="preserve">Tulos</w:t>
      </w:r>
    </w:p>
    <w:p>
      <w:r>
        <w:t xml:space="preserve">Sam pääsi vihdoin kirjoittamaan New York Timesiin.</w:t>
      </w:r>
    </w:p>
    <w:p>
      <w:r>
        <w:rPr>
          <w:b/>
        </w:rPr>
        <w:t xml:space="preserve">Tulos</w:t>
      </w:r>
    </w:p>
    <w:p>
      <w:r>
        <w:t xml:space="preserve">Sam työskentelee suositussa sanomalehdessä.</w:t>
      </w:r>
    </w:p>
    <w:p>
      <w:r>
        <w:rPr>
          <w:b/>
        </w:rPr>
        <w:t xml:space="preserve">Tulos</w:t>
      </w:r>
    </w:p>
    <w:p>
      <w:r>
        <w:t xml:space="preserve">Sam kirjoittaa erittäin suositulle verkkosivustolle.</w:t>
      </w:r>
    </w:p>
    <w:p>
      <w:r>
        <w:rPr>
          <w:b/>
        </w:rPr>
        <w:t xml:space="preserve">Tulos</w:t>
      </w:r>
    </w:p>
    <w:p>
      <w:r>
        <w:t xml:space="preserve">Samin tarinoita julkaistaan paikallisessa sanomalehdessä ja verkossa.</w:t>
      </w:r>
    </w:p>
    <w:p>
      <w:r>
        <w:rPr>
          <w:b/>
        </w:rPr>
        <w:t xml:space="preserve">Esimerkki 2.5031</w:t>
      </w:r>
    </w:p>
    <w:p>
      <w:r>
        <w:t xml:space="preserve">Alku: Devon oli lentäjä, joka näytti haluavan kuolla. Loppu: Deven ei tuntenut ohjaamossa mitään.</w:t>
      </w:r>
    </w:p>
    <w:p>
      <w:r>
        <w:rPr>
          <w:b/>
        </w:rPr>
        <w:t xml:space="preserve">Tulos</w:t>
      </w:r>
    </w:p>
    <w:p>
      <w:r>
        <w:t xml:space="preserve">Devenin kone alkoi tehdä syöksykierrosta.</w:t>
      </w:r>
    </w:p>
    <w:p>
      <w:r>
        <w:rPr>
          <w:b/>
        </w:rPr>
        <w:t xml:space="preserve">Tulos</w:t>
      </w:r>
    </w:p>
    <w:p>
      <w:r>
        <w:t xml:space="preserve">Devon alkoi juoda alkoholia lentokoneen ohjaamisen aikana .</w:t>
      </w:r>
    </w:p>
    <w:p>
      <w:r>
        <w:rPr>
          <w:b/>
        </w:rPr>
        <w:t xml:space="preserve">Tulos</w:t>
      </w:r>
    </w:p>
    <w:p>
      <w:r>
        <w:t xml:space="preserve">Devon päätti päästää irti ohjauspyörästäq.</w:t>
      </w:r>
    </w:p>
    <w:p>
      <w:r>
        <w:rPr>
          <w:b/>
        </w:rPr>
        <w:t xml:space="preserve">Tulos</w:t>
      </w:r>
    </w:p>
    <w:p>
      <w:r>
        <w:t xml:space="preserve">Devon tykkää aina lentää lentokonettaan myrskyisessä säässä.</w:t>
      </w:r>
    </w:p>
    <w:p>
      <w:r>
        <w:rPr>
          <w:b/>
        </w:rPr>
        <w:t xml:space="preserve">Esimerkki 2.5032</w:t>
      </w:r>
    </w:p>
    <w:p>
      <w:r>
        <w:t xml:space="preserve">Alku: Lorraine oli softball-pelaaja. Loppu: Lorraine oli todella surullinen.</w:t>
      </w:r>
    </w:p>
    <w:p>
      <w:r>
        <w:rPr>
          <w:b/>
        </w:rPr>
        <w:t xml:space="preserve">Tulos</w:t>
      </w:r>
    </w:p>
    <w:p>
      <w:r>
        <w:t xml:space="preserve">Hänen äitinsä sanoi, että Lorraine ei voinut kokeilla koulun joukkueeseen pääsyä.</w:t>
      </w:r>
    </w:p>
    <w:p>
      <w:r>
        <w:rPr>
          <w:b/>
        </w:rPr>
        <w:t xml:space="preserve">Tulos</w:t>
      </w:r>
    </w:p>
    <w:p>
      <w:r>
        <w:t xml:space="preserve">Lorraine mursi nilkkansa harjoituksissa.</w:t>
      </w:r>
    </w:p>
    <w:p>
      <w:r>
        <w:rPr>
          <w:b/>
        </w:rPr>
        <w:t xml:space="preserve">Tulos</w:t>
      </w:r>
    </w:p>
    <w:p>
      <w:r>
        <w:t xml:space="preserve">Lorraine lyötiin ulos.</w:t>
      </w:r>
    </w:p>
    <w:p>
      <w:r>
        <w:rPr>
          <w:b/>
        </w:rPr>
        <w:t xml:space="preserve">Tulos</w:t>
      </w:r>
    </w:p>
    <w:p>
      <w:r>
        <w:t xml:space="preserve">Lorraine löi itsensä ulos, ja hänen joukkueensa hävisi pelin.</w:t>
      </w:r>
    </w:p>
    <w:p>
      <w:r>
        <w:rPr>
          <w:b/>
        </w:rPr>
        <w:t xml:space="preserve">Esimerkki 2.5033</w:t>
      </w:r>
    </w:p>
    <w:p>
      <w:r>
        <w:t xml:space="preserve">Alku: Trent teki biittejä. Loppu: Trentistä tuli kuuluisa.</w:t>
      </w:r>
    </w:p>
    <w:p>
      <w:r>
        <w:rPr>
          <w:b/>
        </w:rPr>
        <w:t xml:space="preserve">Tulos</w:t>
      </w:r>
    </w:p>
    <w:p>
      <w:r>
        <w:t xml:space="preserve">Trent sai levytyssopimuksen.</w:t>
      </w:r>
    </w:p>
    <w:p>
      <w:r>
        <w:rPr>
          <w:b/>
        </w:rPr>
        <w:t xml:space="preserve">Tulos</w:t>
      </w:r>
    </w:p>
    <w:p>
      <w:r>
        <w:t xml:space="preserve">Trent teki kovasti töitä.</w:t>
      </w:r>
    </w:p>
    <w:p>
      <w:r>
        <w:rPr>
          <w:b/>
        </w:rPr>
        <w:t xml:space="preserve">Tulos</w:t>
      </w:r>
    </w:p>
    <w:p>
      <w:r>
        <w:t xml:space="preserve">Trent on laittanut biitit äänipilveen.</w:t>
      </w:r>
    </w:p>
    <w:p>
      <w:r>
        <w:rPr>
          <w:b/>
        </w:rPr>
        <w:t xml:space="preserve">Tulos</w:t>
      </w:r>
    </w:p>
    <w:p>
      <w:r>
        <w:t xml:space="preserve">Trent julkaisi biittinsä soundcloudissa.</w:t>
      </w:r>
    </w:p>
    <w:p>
      <w:r>
        <w:rPr>
          <w:b/>
        </w:rPr>
        <w:t xml:space="preserve">Tulos</w:t>
      </w:r>
    </w:p>
    <w:p>
      <w:r>
        <w:t xml:space="preserve">Trent myi biitin kuuluisalle räppärille.</w:t>
      </w:r>
    </w:p>
    <w:p>
      <w:r>
        <w:rPr>
          <w:b/>
        </w:rPr>
        <w:t xml:space="preserve">Esimerkki 2.5034</w:t>
      </w:r>
    </w:p>
    <w:p>
      <w:r>
        <w:t xml:space="preserve">Alku: Ben haastoi ystävänsä korttipeliin. Loppu: Hänen ystävänsä oli liian luottavainen epäilläkseen mitään väärää peliä.</w:t>
      </w:r>
    </w:p>
    <w:p>
      <w:r>
        <w:rPr>
          <w:b/>
        </w:rPr>
        <w:t xml:space="preserve">Tulos</w:t>
      </w:r>
    </w:p>
    <w:p>
      <w:r>
        <w:t xml:space="preserve">Ben voitti aina, mutta hän myös huijasi aina.</w:t>
      </w:r>
    </w:p>
    <w:p>
      <w:r>
        <w:rPr>
          <w:b/>
        </w:rPr>
        <w:t xml:space="preserve">Tulos</w:t>
      </w:r>
    </w:p>
    <w:p>
      <w:r>
        <w:t xml:space="preserve">Ben huijasi voittaakseen korttipelin.</w:t>
      </w:r>
    </w:p>
    <w:p>
      <w:r>
        <w:rPr>
          <w:b/>
        </w:rPr>
        <w:t xml:space="preserve">Tulos</w:t>
      </w:r>
    </w:p>
    <w:p>
      <w:r>
        <w:t xml:space="preserve">Ben ajatteli, että hänen ystävänsä huijasi.</w:t>
      </w:r>
    </w:p>
    <w:p>
      <w:r>
        <w:rPr>
          <w:b/>
        </w:rPr>
        <w:t xml:space="preserve">Tulos</w:t>
      </w:r>
    </w:p>
    <w:p>
      <w:r>
        <w:t xml:space="preserve">Hän teki ystävälleen temppuja.</w:t>
      </w:r>
    </w:p>
    <w:p>
      <w:r>
        <w:rPr>
          <w:b/>
        </w:rPr>
        <w:t xml:space="preserve">Esimerkki 2.5035</w:t>
      </w:r>
    </w:p>
    <w:p>
      <w:r>
        <w:t xml:space="preserve">Alku: Larryllä oli jalkavamma. Loppu: Lopulta Larry parani ja pääsi vapaaksi.</w:t>
      </w:r>
    </w:p>
    <w:p>
      <w:r>
        <w:rPr>
          <w:b/>
        </w:rPr>
        <w:t xml:space="preserve">Tulos</w:t>
      </w:r>
    </w:p>
    <w:p>
      <w:r>
        <w:t xml:space="preserve">Larry joutui kipsiin.</w:t>
      </w:r>
    </w:p>
    <w:p>
      <w:r>
        <w:rPr>
          <w:b/>
        </w:rPr>
        <w:t xml:space="preserve">Tulos</w:t>
      </w:r>
    </w:p>
    <w:p>
      <w:r>
        <w:t xml:space="preserve">Larryn oli mentävä sairaalaan ja oltava siellä kaksi viikkoa.</w:t>
      </w:r>
    </w:p>
    <w:p>
      <w:r>
        <w:rPr>
          <w:b/>
        </w:rPr>
        <w:t xml:space="preserve">Tulos</w:t>
      </w:r>
    </w:p>
    <w:p>
      <w:r>
        <w:t xml:space="preserve">Larry meni sairaalaan ja joutui kivuliaaseen leikkaukseen.</w:t>
      </w:r>
    </w:p>
    <w:p>
      <w:r>
        <w:rPr>
          <w:b/>
        </w:rPr>
        <w:t xml:space="preserve">Tulos</w:t>
      </w:r>
    </w:p>
    <w:p>
      <w:r>
        <w:t xml:space="preserve">Larryn oli sitten mentävä lääkäriin.</w:t>
      </w:r>
    </w:p>
    <w:p>
      <w:r>
        <w:rPr>
          <w:b/>
        </w:rPr>
        <w:t xml:space="preserve">Esimerkki 2.5036</w:t>
      </w:r>
    </w:p>
    <w:p>
      <w:r>
        <w:t xml:space="preserve">Alku: Jerry oli eräänä päivänä nälkäinen katsellessaan elokuvia. Loppu: Kun Jerry heräsi, hän tarkisti popcornit ja ne olivat palaneet.</w:t>
      </w:r>
    </w:p>
    <w:p>
      <w:r>
        <w:rPr>
          <w:b/>
        </w:rPr>
        <w:t xml:space="preserve">Tulos</w:t>
      </w:r>
    </w:p>
    <w:p>
      <w:r>
        <w:t xml:space="preserve">Jerry nukahti odottaessaan popcornin paukahtamista.</w:t>
      </w:r>
    </w:p>
    <w:p>
      <w:r>
        <w:rPr>
          <w:b/>
        </w:rPr>
        <w:t xml:space="preserve">Tulos</w:t>
      </w:r>
    </w:p>
    <w:p>
      <w:r>
        <w:t xml:space="preserve">Hän laittoi popcornia mikroaaltouuniin, mutta nukahti sen paukahtaessa.</w:t>
      </w:r>
    </w:p>
    <w:p>
      <w:r>
        <w:rPr>
          <w:b/>
        </w:rPr>
        <w:t xml:space="preserve">Tulos</w:t>
      </w:r>
    </w:p>
    <w:p>
      <w:r>
        <w:t xml:space="preserve">Jerry nukahti popcornia tehdessään.</w:t>
      </w:r>
    </w:p>
    <w:p>
      <w:r>
        <w:rPr>
          <w:b/>
        </w:rPr>
        <w:t xml:space="preserve">Tulos</w:t>
      </w:r>
    </w:p>
    <w:p>
      <w:r>
        <w:t xml:space="preserve">Jerry laittoi popcornia liedelle, mutta sitten Jerry nukahti.</w:t>
      </w:r>
    </w:p>
    <w:p>
      <w:r>
        <w:rPr>
          <w:b/>
        </w:rPr>
        <w:t xml:space="preserve">Esimerkki 2.5037</w:t>
      </w:r>
    </w:p>
    <w:p>
      <w:r>
        <w:t xml:space="preserve">Alku: Caroline oli lääketieteen opiskelija. Loppu: Myöhemmin hän läpäisi kokeen.</w:t>
      </w:r>
    </w:p>
    <w:p>
      <w:r>
        <w:rPr>
          <w:b/>
        </w:rPr>
        <w:t xml:space="preserve">Tulos</w:t>
      </w:r>
    </w:p>
    <w:p>
      <w:r>
        <w:t xml:space="preserve">Caroline opiskeli tulevaa koetta varten.</w:t>
      </w:r>
    </w:p>
    <w:p>
      <w:r>
        <w:rPr>
          <w:b/>
        </w:rPr>
        <w:t xml:space="preserve">Esimerkki 2.5038</w:t>
      </w:r>
    </w:p>
    <w:p>
      <w:r>
        <w:t xml:space="preserve">Alku: Stan oli eräänä iltana yksin kotona laittamassa ruokaa. Loppu: Hän menetti kaiken omistamansa autoa lukuun ottamatta.</w:t>
      </w:r>
    </w:p>
    <w:p>
      <w:r>
        <w:rPr>
          <w:b/>
        </w:rPr>
        <w:t xml:space="preserve">Tulos</w:t>
      </w:r>
    </w:p>
    <w:p>
      <w:r>
        <w:t xml:space="preserve">Keittiössä syttyi tulipalo.</w:t>
      </w:r>
    </w:p>
    <w:p>
      <w:r>
        <w:rPr>
          <w:b/>
        </w:rPr>
        <w:t xml:space="preserve">Tulos</w:t>
      </w:r>
    </w:p>
    <w:p>
      <w:r>
        <w:t xml:space="preserve">Hän päätyi polttamaan talonsa.</w:t>
      </w:r>
    </w:p>
    <w:p>
      <w:r>
        <w:rPr>
          <w:b/>
        </w:rPr>
        <w:t xml:space="preserve">Tulos</w:t>
      </w:r>
    </w:p>
    <w:p>
      <w:r>
        <w:t xml:space="preserve">Hän käveli pois lieden luota, ja se syttyi tuleen.</w:t>
      </w:r>
    </w:p>
    <w:p>
      <w:r>
        <w:rPr>
          <w:b/>
        </w:rPr>
        <w:t xml:space="preserve">Tulos</w:t>
      </w:r>
    </w:p>
    <w:p>
      <w:r>
        <w:t xml:space="preserve">Stan meni ulos tupakalle ja palasi takaisin, kun keittiössä roihusi tuli.</w:t>
      </w:r>
    </w:p>
    <w:p>
      <w:r>
        <w:rPr>
          <w:b/>
        </w:rPr>
        <w:t xml:space="preserve">Tulos</w:t>
      </w:r>
    </w:p>
    <w:p>
      <w:r>
        <w:t xml:space="preserve">hänen hellansa syttyi tuleen.</w:t>
      </w:r>
    </w:p>
    <w:p>
      <w:r>
        <w:rPr>
          <w:b/>
        </w:rPr>
        <w:t xml:space="preserve">Esimerkki 2.5039</w:t>
      </w:r>
    </w:p>
    <w:p>
      <w:r>
        <w:t xml:space="preserve">Alku: Annie on vanha koira. Loppu: Nyt koira voi juosta ympäriinsä kuin pentu.</w:t>
      </w:r>
    </w:p>
    <w:p>
      <w:r>
        <w:rPr>
          <w:b/>
        </w:rPr>
        <w:t xml:space="preserve">Tulos</w:t>
      </w:r>
    </w:p>
    <w:p>
      <w:r>
        <w:t xml:space="preserve">Annie hankki vanhalle koiralleen uusia vitamiineja.</w:t>
      </w:r>
    </w:p>
    <w:p>
      <w:r>
        <w:rPr>
          <w:b/>
        </w:rPr>
        <w:t xml:space="preserve">Tulos</w:t>
      </w:r>
    </w:p>
    <w:p>
      <w:r>
        <w:t xml:space="preserve">Annien vanha koira loukkasi jalkansa ja on nyt parantunut.</w:t>
      </w:r>
    </w:p>
    <w:p>
      <w:r>
        <w:rPr>
          <w:b/>
        </w:rPr>
        <w:t xml:space="preserve">Tulos</w:t>
      </w:r>
    </w:p>
    <w:p>
      <w:r>
        <w:t xml:space="preserve">Annien eläinlääkäri määräsi lääkityksen koiran niveltulehdukseen.</w:t>
      </w:r>
    </w:p>
    <w:p>
      <w:r>
        <w:rPr>
          <w:b/>
        </w:rPr>
        <w:t xml:space="preserve">Tulos</w:t>
      </w:r>
    </w:p>
    <w:p>
      <w:r>
        <w:t xml:space="preserve">Hän vei sen eläinlääkärille.</w:t>
      </w:r>
    </w:p>
    <w:p>
      <w:r>
        <w:rPr>
          <w:b/>
        </w:rPr>
        <w:t xml:space="preserve">Esimerkki 2.5040</w:t>
      </w:r>
    </w:p>
    <w:p>
      <w:r>
        <w:t xml:space="preserve">Alku: Bob oli uskomattoman janoinen juoksunsa jälkeen. Loppu: Se tyydytti hänen janonsa.</w:t>
      </w:r>
    </w:p>
    <w:p>
      <w:r>
        <w:rPr>
          <w:b/>
        </w:rPr>
        <w:t xml:space="preserve">Tulos</w:t>
      </w:r>
    </w:p>
    <w:p>
      <w:r>
        <w:t xml:space="preserve">Bob osti Gatoraden.</w:t>
      </w:r>
    </w:p>
    <w:p>
      <w:r>
        <w:rPr>
          <w:b/>
        </w:rPr>
        <w:t xml:space="preserve">Tulos</w:t>
      </w:r>
    </w:p>
    <w:p>
      <w:r>
        <w:t xml:space="preserve">Bob joi pelkkää vettä puutarhaletkusta.</w:t>
      </w:r>
    </w:p>
    <w:p>
      <w:r>
        <w:rPr>
          <w:b/>
        </w:rPr>
        <w:t xml:space="preserve">Tulos</w:t>
      </w:r>
    </w:p>
    <w:p>
      <w:r>
        <w:t xml:space="preserve">Bob sai Gatoraden.</w:t>
      </w:r>
    </w:p>
    <w:p>
      <w:r>
        <w:rPr>
          <w:b/>
        </w:rPr>
        <w:t xml:space="preserve">Tulos</w:t>
      </w:r>
    </w:p>
    <w:p>
      <w:r>
        <w:t xml:space="preserve">Joten hän juo vettä.</w:t>
      </w:r>
    </w:p>
    <w:p>
      <w:r>
        <w:rPr>
          <w:b/>
        </w:rPr>
        <w:t xml:space="preserve">Esimerkki 2.5041</w:t>
      </w:r>
    </w:p>
    <w:p>
      <w:r>
        <w:t xml:space="preserve">Alku: Sven oli hyvin huono. Loppu: Sven jäi kiinni ja vangittiin pian sen jälkeen.</w:t>
      </w:r>
    </w:p>
    <w:p>
      <w:r>
        <w:rPr>
          <w:b/>
        </w:rPr>
        <w:t xml:space="preserve">Tulos</w:t>
      </w:r>
    </w:p>
    <w:p>
      <w:r>
        <w:t xml:space="preserve">Eräänä päivänä hän päätti varastaa leipää.</w:t>
      </w:r>
    </w:p>
    <w:p>
      <w:r>
        <w:rPr>
          <w:b/>
        </w:rPr>
        <w:t xml:space="preserve">Tulos</w:t>
      </w:r>
    </w:p>
    <w:p>
      <w:r>
        <w:t xml:space="preserve">Hän päätti varastaa rahaa työpaikaltaan.</w:t>
      </w:r>
    </w:p>
    <w:p>
      <w:r>
        <w:rPr>
          <w:b/>
        </w:rPr>
        <w:t xml:space="preserve">Tulos</w:t>
      </w:r>
    </w:p>
    <w:p>
      <w:r>
        <w:t xml:space="preserve">Sven ryösti pankin.</w:t>
      </w:r>
    </w:p>
    <w:p>
      <w:r>
        <w:rPr>
          <w:b/>
        </w:rPr>
        <w:t xml:space="preserve">Tulos</w:t>
      </w:r>
    </w:p>
    <w:p>
      <w:r>
        <w:t xml:space="preserve">Sven päätti varastaa ruokaa ruokkiakseen perheensä.</w:t>
      </w:r>
    </w:p>
    <w:p>
      <w:r>
        <w:rPr>
          <w:b/>
        </w:rPr>
        <w:t xml:space="preserve">Esimerkki 2.5042</w:t>
      </w:r>
    </w:p>
    <w:p>
      <w:r>
        <w:t xml:space="preserve">Alku: Se oli kesä, ja koulu oli loppunut. Loppu: Se oli yksi parhaista päivistä ikinä!</w:t>
      </w:r>
    </w:p>
    <w:p>
      <w:r>
        <w:rPr>
          <w:b/>
        </w:rPr>
        <w:t xml:space="preserve">Tulos</w:t>
      </w:r>
    </w:p>
    <w:p>
      <w:r>
        <w:t xml:space="preserve">Kaikki leikkivät yhdessä rannalla.</w:t>
      </w:r>
    </w:p>
    <w:p>
      <w:r>
        <w:rPr>
          <w:b/>
        </w:rPr>
        <w:t xml:space="preserve">Tulos</w:t>
      </w:r>
    </w:p>
    <w:p>
      <w:r>
        <w:t xml:space="preserve">Ystäväporukkamme vietti päivän aurinkoa ja uintia.</w:t>
      </w:r>
    </w:p>
    <w:p>
      <w:r>
        <w:rPr>
          <w:b/>
        </w:rPr>
        <w:t xml:space="preserve">Tulos</w:t>
      </w:r>
    </w:p>
    <w:p>
      <w:r>
        <w:t xml:space="preserve">Menimme kaikki huvipuistoon.</w:t>
      </w:r>
    </w:p>
    <w:p>
      <w:r>
        <w:rPr>
          <w:b/>
        </w:rPr>
        <w:t xml:space="preserve">Tulos</w:t>
      </w:r>
    </w:p>
    <w:p>
      <w:r>
        <w:t xml:space="preserve">päätimme viettää päivän rannalla.</w:t>
      </w:r>
    </w:p>
    <w:p>
      <w:r>
        <w:rPr>
          <w:b/>
        </w:rPr>
        <w:t xml:space="preserve">Esimerkki 2.5043</w:t>
      </w:r>
    </w:p>
    <w:p>
      <w:r>
        <w:t xml:space="preserve">Alku: Viime torstaina minulla ja vaimollani oli vapaailta. Loppu: Se oli jännittävää, ja me selvisimme siitä.</w:t>
      </w:r>
    </w:p>
    <w:p>
      <w:r>
        <w:rPr>
          <w:b/>
        </w:rPr>
        <w:t xml:space="preserve">Tulos</w:t>
      </w:r>
    </w:p>
    <w:p>
      <w:r>
        <w:t xml:space="preserve">Vaimoni ja minä livahdimme elokuviin maksamatta.</w:t>
      </w:r>
    </w:p>
    <w:p>
      <w:r>
        <w:rPr>
          <w:b/>
        </w:rPr>
        <w:t xml:space="preserve">Tulos</w:t>
      </w:r>
    </w:p>
    <w:p>
      <w:r>
        <w:t xml:space="preserve">Meillä oli lapsenvahti vahtimassa lapsia.</w:t>
      </w:r>
    </w:p>
    <w:p>
      <w:r>
        <w:rPr>
          <w:b/>
        </w:rPr>
        <w:t xml:space="preserve">Tulos</w:t>
      </w:r>
    </w:p>
    <w:p>
      <w:r>
        <w:t xml:space="preserve">Harrastimme seksiä puistossa pimeän tultua.</w:t>
      </w:r>
    </w:p>
    <w:p>
      <w:r>
        <w:rPr>
          <w:b/>
        </w:rPr>
        <w:t xml:space="preserve">Tulos</w:t>
      </w:r>
    </w:p>
    <w:p>
      <w:r>
        <w:t xml:space="preserve">Livahdimme elokuvateatteriin ostamatta lippuja.</w:t>
      </w:r>
    </w:p>
    <w:p>
      <w:r>
        <w:rPr>
          <w:b/>
        </w:rPr>
        <w:t xml:space="preserve">Esimerkki 2.5044</w:t>
      </w:r>
    </w:p>
    <w:p>
      <w:r>
        <w:t xml:space="preserve">Alku: Eli ennusti pörssikursseja huvikseen. Loppu: Elin ystävät suuttuivat, kun he menettivät rahaa ostoksillaan.</w:t>
      </w:r>
    </w:p>
    <w:p>
      <w:r>
        <w:rPr>
          <w:b/>
        </w:rPr>
        <w:t xml:space="preserve">Tulos</w:t>
      </w:r>
    </w:p>
    <w:p>
      <w:r>
        <w:t xml:space="preserve">Elin ystävät eivät valinneet hyvää kalaa.</w:t>
      </w:r>
    </w:p>
    <w:p>
      <w:r>
        <w:rPr>
          <w:b/>
        </w:rPr>
        <w:t xml:space="preserve">Tulos</w:t>
      </w:r>
    </w:p>
    <w:p>
      <w:r>
        <w:t xml:space="preserve">Eli vakuutti ystävänsä antamaan hänelle rahaa sijoitettavaksi.</w:t>
      </w:r>
    </w:p>
    <w:p>
      <w:r>
        <w:rPr>
          <w:b/>
        </w:rPr>
        <w:t xml:space="preserve">Tulos</w:t>
      </w:r>
    </w:p>
    <w:p>
      <w:r>
        <w:t xml:space="preserve">Eli sai ystävänsä ostamaan osakkeita.</w:t>
      </w:r>
    </w:p>
    <w:p>
      <w:r>
        <w:rPr>
          <w:b/>
        </w:rPr>
        <w:t xml:space="preserve">Tulos</w:t>
      </w:r>
    </w:p>
    <w:p>
      <w:r>
        <w:t xml:space="preserve">Elin ystävät eivät kuunnelleet ennustuksia.</w:t>
      </w:r>
    </w:p>
    <w:p>
      <w:r>
        <w:rPr>
          <w:b/>
        </w:rPr>
        <w:t xml:space="preserve">Esimerkki 2.5045</w:t>
      </w:r>
    </w:p>
    <w:p>
      <w:r>
        <w:t xml:space="preserve">Alku: Kate tiesi, että hänen oli pudotettava painoa. Loppu: Heidän avullaan Kate sai vihdoin laihdutettua!</w:t>
      </w:r>
    </w:p>
    <w:p>
      <w:r>
        <w:rPr>
          <w:b/>
        </w:rPr>
        <w:t xml:space="preserve">Tulos</w:t>
      </w:r>
    </w:p>
    <w:p>
      <w:r>
        <w:t xml:space="preserve">Kate haki ammattiapua.</w:t>
      </w:r>
    </w:p>
    <w:p>
      <w:r>
        <w:rPr>
          <w:b/>
        </w:rPr>
        <w:t xml:space="preserve">Tulos</w:t>
      </w:r>
    </w:p>
    <w:p>
      <w:r>
        <w:t xml:space="preserve">Kate päätti liittyä laihdutusryhmään.</w:t>
      </w:r>
    </w:p>
    <w:p>
      <w:r>
        <w:rPr>
          <w:b/>
        </w:rPr>
        <w:t xml:space="preserve">Tulos</w:t>
      </w:r>
    </w:p>
    <w:p>
      <w:r>
        <w:t xml:space="preserve">Kate treenasi valmentajan kanssa.</w:t>
      </w:r>
    </w:p>
    <w:p>
      <w:r>
        <w:rPr>
          <w:b/>
        </w:rPr>
        <w:t xml:space="preserve">Tulos</w:t>
      </w:r>
    </w:p>
    <w:p>
      <w:r>
        <w:t xml:space="preserve">Katen ystävät tukivat häntä.</w:t>
      </w:r>
    </w:p>
    <w:p>
      <w:r>
        <w:rPr>
          <w:b/>
        </w:rPr>
        <w:t xml:space="preserve">Tulos</w:t>
      </w:r>
    </w:p>
    <w:p>
      <w:r>
        <w:t xml:space="preserve">Kate liittyi laihdutusryhmään.</w:t>
      </w:r>
    </w:p>
    <w:p>
      <w:r>
        <w:rPr>
          <w:b/>
        </w:rPr>
        <w:t xml:space="preserve">Esimerkki 2.5046</w:t>
      </w:r>
    </w:p>
    <w:p>
      <w:r>
        <w:t xml:space="preserve">Alku: Mark haluaa muuttaa uuteen taloon. Loppu: Danielle kieltäytyy muuttamasta.</w:t>
      </w:r>
    </w:p>
    <w:p>
      <w:r>
        <w:rPr>
          <w:b/>
        </w:rPr>
        <w:t xml:space="preserve">Tulos</w:t>
      </w:r>
    </w:p>
    <w:p>
      <w:r>
        <w:t xml:space="preserve">Markin tyttöystävä Danielle rakastaa nykyistä taloa, jossa he molemmat asuvat.</w:t>
      </w:r>
    </w:p>
    <w:p>
      <w:r>
        <w:rPr>
          <w:b/>
        </w:rPr>
        <w:t xml:space="preserve">Tulos</w:t>
      </w:r>
    </w:p>
    <w:p>
      <w:r>
        <w:t xml:space="preserve">Markin vaimo Danielle rakastaa taloa, jossa he asuvat.</w:t>
      </w:r>
    </w:p>
    <w:p>
      <w:r>
        <w:rPr>
          <w:b/>
        </w:rPr>
        <w:t xml:space="preserve">Tulos</w:t>
      </w:r>
    </w:p>
    <w:p>
      <w:r>
        <w:t xml:space="preserve">Markin vaimo rakastaa perimäänsä lapsuudenkotia.</w:t>
      </w:r>
    </w:p>
    <w:p>
      <w:r>
        <w:rPr>
          <w:b/>
        </w:rPr>
        <w:t xml:space="preserve">Tulos</w:t>
      </w:r>
    </w:p>
    <w:p>
      <w:r>
        <w:t xml:space="preserve">mar yrittää vakuuttaa vaimonsa Daniellen.</w:t>
      </w:r>
    </w:p>
    <w:p>
      <w:r>
        <w:rPr>
          <w:b/>
        </w:rPr>
        <w:t xml:space="preserve">Esimerkki 2.5047</w:t>
      </w:r>
    </w:p>
    <w:p>
      <w:r>
        <w:t xml:space="preserve">Alku: Joan oli valmistautumassa kouluun. Lopetus: Maito oli kuitenkin hapanta!</w:t>
      </w:r>
    </w:p>
    <w:p>
      <w:r>
        <w:rPr>
          <w:b/>
        </w:rPr>
        <w:t xml:space="preserve">Tulos</w:t>
      </w:r>
    </w:p>
    <w:p>
      <w:r>
        <w:t xml:space="preserve">Hän pakkasi tänään omat lounaansa.</w:t>
      </w:r>
    </w:p>
    <w:p>
      <w:r>
        <w:rPr>
          <w:b/>
        </w:rPr>
        <w:t xml:space="preserve">Tulos</w:t>
      </w:r>
    </w:p>
    <w:p>
      <w:r>
        <w:t xml:space="preserve">Joan päätti syödä kulhollisen muroja.</w:t>
      </w:r>
    </w:p>
    <w:p>
      <w:r>
        <w:rPr>
          <w:b/>
        </w:rPr>
        <w:t xml:space="preserve">Tulos</w:t>
      </w:r>
    </w:p>
    <w:p>
      <w:r>
        <w:t xml:space="preserve">Joan kaatoi maitoa muroihinsa.</w:t>
      </w:r>
    </w:p>
    <w:p>
      <w:r>
        <w:rPr>
          <w:b/>
        </w:rPr>
        <w:t xml:space="preserve">Tulos</w:t>
      </w:r>
    </w:p>
    <w:p>
      <w:r>
        <w:t xml:space="preserve">Joan kaatoi maitoa muroihinsa.</w:t>
      </w:r>
    </w:p>
    <w:p>
      <w:r>
        <w:rPr>
          <w:b/>
        </w:rPr>
        <w:t xml:space="preserve">Tulos</w:t>
      </w:r>
    </w:p>
    <w:p>
      <w:r>
        <w:t xml:space="preserve">Joan oli myöhässä ja nappasi jääkaapista maitoa lähtiessään talosta.</w:t>
      </w:r>
    </w:p>
    <w:p>
      <w:r>
        <w:rPr>
          <w:b/>
        </w:rPr>
        <w:t xml:space="preserve">Esimerkki 2.5048</w:t>
      </w:r>
    </w:p>
    <w:p>
      <w:r>
        <w:t xml:space="preserve">Alku: Amy oli antanut numeronsa miehelle, joka ei ollut soittanut. Loppu: Amy murjotti koko koulumatkan.</w:t>
      </w:r>
    </w:p>
    <w:p>
      <w:r>
        <w:rPr>
          <w:b/>
        </w:rPr>
        <w:t xml:space="preserve">Tulos</w:t>
      </w:r>
    </w:p>
    <w:p>
      <w:r>
        <w:t xml:space="preserve">Amy piti miehestä ja oli surullinen.</w:t>
      </w:r>
    </w:p>
    <w:p>
      <w:r>
        <w:rPr>
          <w:b/>
        </w:rPr>
        <w:t xml:space="preserve">Tulos</w:t>
      </w:r>
    </w:p>
    <w:p>
      <w:r>
        <w:t xml:space="preserve">Amy ei tiennyt miksi.</w:t>
      </w:r>
    </w:p>
    <w:p>
      <w:r>
        <w:rPr>
          <w:b/>
        </w:rPr>
        <w:t xml:space="preserve">Tulos</w:t>
      </w:r>
    </w:p>
    <w:p>
      <w:r>
        <w:t xml:space="preserve">Amy toivoi, että hän soittaisi, mutta hän ei soittanut.</w:t>
      </w:r>
    </w:p>
    <w:p>
      <w:r>
        <w:rPr>
          <w:b/>
        </w:rPr>
        <w:t xml:space="preserve">Tulos</w:t>
      </w:r>
    </w:p>
    <w:p>
      <w:r>
        <w:t xml:space="preserve">Amy oli järkyttynyt siitä, ettei mies halunnut puhua hänelle.</w:t>
      </w:r>
    </w:p>
    <w:p>
      <w:r>
        <w:rPr>
          <w:b/>
        </w:rPr>
        <w:t xml:space="preserve">Esimerkki 2.5049</w:t>
      </w:r>
    </w:p>
    <w:p>
      <w:r>
        <w:t xml:space="preserve">Alku: Päätimme, että haluamme mennä konserttiin. Loppu: Se ei kestänyt kauaa, ennen kuin pääsimme sinne ollenkaan!</w:t>
      </w:r>
    </w:p>
    <w:p>
      <w:r>
        <w:rPr>
          <w:b/>
        </w:rPr>
        <w:t xml:space="preserve">Tulos</w:t>
      </w:r>
    </w:p>
    <w:p>
      <w:r>
        <w:t xml:space="preserve">Päätimme mennä metrolla.</w:t>
      </w:r>
    </w:p>
    <w:p>
      <w:r>
        <w:rPr>
          <w:b/>
        </w:rPr>
        <w:t xml:space="preserve">Tulos</w:t>
      </w:r>
    </w:p>
    <w:p>
      <w:r>
        <w:t xml:space="preserve">Menimme bussilla konserttiin.</w:t>
      </w:r>
    </w:p>
    <w:p>
      <w:r>
        <w:rPr>
          <w:b/>
        </w:rPr>
        <w:t xml:space="preserve">Tulos</w:t>
      </w:r>
    </w:p>
    <w:p>
      <w:r>
        <w:t xml:space="preserve">Olimme niin innoissamme, että ajomatka kului kuin siivillä.</w:t>
      </w:r>
    </w:p>
    <w:p>
      <w:r>
        <w:rPr>
          <w:b/>
        </w:rPr>
        <w:t xml:space="preserve">Esimerkki 2.5050</w:t>
      </w:r>
    </w:p>
    <w:p>
      <w:r>
        <w:t xml:space="preserve">Alku: Pojalla oli projekti. Loppu: Mutta opettaja sanoi, että se näytti epärealistiselta, ja reputti hänet.</w:t>
      </w:r>
    </w:p>
    <w:p>
      <w:r>
        <w:rPr>
          <w:b/>
        </w:rPr>
        <w:t xml:space="preserve">Tulos</w:t>
      </w:r>
    </w:p>
    <w:p>
      <w:r>
        <w:t xml:space="preserve">Hän teki kovasti töitä, mutta hänellä ei ollut varaa joihinkin tarvittaviin materiaaleihin.</w:t>
      </w:r>
    </w:p>
    <w:p>
      <w:r>
        <w:rPr>
          <w:b/>
        </w:rPr>
        <w:t xml:space="preserve">Tulos</w:t>
      </w:r>
    </w:p>
    <w:p>
      <w:r>
        <w:t xml:space="preserve">Hänen projektinsa näytti hämmästyttävältä.</w:t>
      </w:r>
    </w:p>
    <w:p>
      <w:r>
        <w:rPr>
          <w:b/>
        </w:rPr>
        <w:t xml:space="preserve">Tulos</w:t>
      </w:r>
    </w:p>
    <w:p>
      <w:r>
        <w:t xml:space="preserve">Poika aloitti projektin vasta edellisenä päivänä.</w:t>
      </w:r>
    </w:p>
    <w:p>
      <w:r>
        <w:rPr>
          <w:b/>
        </w:rPr>
        <w:t xml:space="preserve">Tulos</w:t>
      </w:r>
    </w:p>
    <w:p>
      <w:r>
        <w:t xml:space="preserve">Poika yritti parhaansa projektissa.</w:t>
      </w:r>
    </w:p>
    <w:p>
      <w:r>
        <w:rPr>
          <w:b/>
        </w:rPr>
        <w:t xml:space="preserve">Esimerkki 2.5051</w:t>
      </w:r>
    </w:p>
    <w:p>
      <w:r>
        <w:t xml:space="preserve">Alku: Sarah rakastaa Lucy-koiraansa kovasti. Loppu: Sarah löytää Lucyn turvallisesti yhdestä naapurin talosta.</w:t>
      </w:r>
    </w:p>
    <w:p>
      <w:r>
        <w:rPr>
          <w:b/>
        </w:rPr>
        <w:t xml:space="preserve">Tulos</w:t>
      </w:r>
    </w:p>
    <w:p>
      <w:r>
        <w:t xml:space="preserve">Lucy pääsi ulos talosta.</w:t>
      </w:r>
    </w:p>
    <w:p>
      <w:r>
        <w:rPr>
          <w:b/>
        </w:rPr>
        <w:t xml:space="preserve">Tulos</w:t>
      </w:r>
    </w:p>
    <w:p>
      <w:r>
        <w:t xml:space="preserve">Lucy pakeni Sarahin takapihalta.</w:t>
      </w:r>
    </w:p>
    <w:p>
      <w:r>
        <w:rPr>
          <w:b/>
        </w:rPr>
        <w:t xml:space="preserve">Tulos</w:t>
      </w:r>
    </w:p>
    <w:p>
      <w:r>
        <w:t xml:space="preserve">Lucy karkasi, ja Sarah oli huolissaan.</w:t>
      </w:r>
    </w:p>
    <w:p>
      <w:r>
        <w:rPr>
          <w:b/>
        </w:rPr>
        <w:t xml:space="preserve">Tulos</w:t>
      </w:r>
    </w:p>
    <w:p>
      <w:r>
        <w:t xml:space="preserve">Sarah lähti etsimään kadonnutta koiraansa.</w:t>
      </w:r>
    </w:p>
    <w:p>
      <w:r>
        <w:rPr>
          <w:b/>
        </w:rPr>
        <w:t xml:space="preserve">Esimerkki 2.5052</w:t>
      </w:r>
    </w:p>
    <w:p>
      <w:r>
        <w:t xml:space="preserve">Alku: Dana oli oman yrityksensä toimitusjohtaja. Loppu: Hän antoi potkut työntekijälle, joka oli nostanut provisiota myyntipöydästä.</w:t>
      </w:r>
    </w:p>
    <w:p>
      <w:r>
        <w:rPr>
          <w:b/>
        </w:rPr>
        <w:t xml:space="preserve">Tulos</w:t>
      </w:r>
    </w:p>
    <w:p>
      <w:r>
        <w:t xml:space="preserve">Dana löysi jonkun, joka sai provisiopalkkion myyntipöydästä.</w:t>
      </w:r>
    </w:p>
    <w:p>
      <w:r>
        <w:rPr>
          <w:b/>
        </w:rPr>
        <w:t xml:space="preserve">Tulos</w:t>
      </w:r>
    </w:p>
    <w:p>
      <w:r>
        <w:t xml:space="preserve">Danalla oli huono työntekijä.</w:t>
      </w:r>
    </w:p>
    <w:p>
      <w:r>
        <w:rPr>
          <w:b/>
        </w:rPr>
        <w:t xml:space="preserve">Tulos</w:t>
      </w:r>
    </w:p>
    <w:p>
      <w:r>
        <w:t xml:space="preserve">Dana näki työntekijän tekevän jotain pahaa.</w:t>
      </w:r>
    </w:p>
    <w:p>
      <w:r>
        <w:rPr>
          <w:b/>
        </w:rPr>
        <w:t xml:space="preserve">Tulos</w:t>
      </w:r>
    </w:p>
    <w:p>
      <w:r>
        <w:t xml:space="preserve">Dana näki työntekijän ottavan rahaa.</w:t>
      </w:r>
    </w:p>
    <w:p>
      <w:r>
        <w:rPr>
          <w:b/>
        </w:rPr>
        <w:t xml:space="preserve">Tulos</w:t>
      </w:r>
    </w:p>
    <w:p>
      <w:r>
        <w:t xml:space="preserve">Hän antoi työntekijöidensä pelleillä.</w:t>
      </w:r>
    </w:p>
    <w:p>
      <w:r>
        <w:rPr>
          <w:b/>
        </w:rPr>
        <w:t xml:space="preserve">Esimerkki 2.5053</w:t>
      </w:r>
    </w:p>
    <w:p>
      <w:r>
        <w:t xml:space="preserve">Alku: Amy huomasi, että keittiön pöydässä oli epätasaiset jalat. Loppu: Nyt keittiön pöytää käytetään sohvapöytänä.</w:t>
      </w:r>
    </w:p>
    <w:p>
      <w:r>
        <w:rPr>
          <w:b/>
        </w:rPr>
        <w:t xml:space="preserve">Tulos</w:t>
      </w:r>
    </w:p>
    <w:p>
      <w:r>
        <w:t xml:space="preserve">Amy leikkasi pöydän jalat lyhyiksi, jotta ne sopisivat yhteen.</w:t>
      </w:r>
    </w:p>
    <w:p>
      <w:r>
        <w:rPr>
          <w:b/>
        </w:rPr>
        <w:t xml:space="preserve">Tulos</w:t>
      </w:r>
    </w:p>
    <w:p>
      <w:r>
        <w:t xml:space="preserve">Amy päätti leikata jalkoja huomattavasti.</w:t>
      </w:r>
    </w:p>
    <w:p>
      <w:r>
        <w:rPr>
          <w:b/>
        </w:rPr>
        <w:t xml:space="preserve">Tulos</w:t>
      </w:r>
    </w:p>
    <w:p>
      <w:r>
        <w:t xml:space="preserve">Amy sahasi alimman puoliskon pois pöydältä.</w:t>
      </w:r>
    </w:p>
    <w:p>
      <w:r>
        <w:rPr>
          <w:b/>
        </w:rPr>
        <w:t xml:space="preserve">Tulos</w:t>
      </w:r>
    </w:p>
    <w:p>
      <w:r>
        <w:t xml:space="preserve">Hän leikkasi ne lyhyiksi.</w:t>
      </w:r>
    </w:p>
    <w:p>
      <w:r>
        <w:rPr>
          <w:b/>
        </w:rPr>
        <w:t xml:space="preserve">Tulos</w:t>
      </w:r>
    </w:p>
    <w:p>
      <w:r>
        <w:t xml:space="preserve">Hän sahasi ja sahasi jalkoja tasoittaakseen ne, mutta jalat olivat vain metrin pituiset, kun ne olivat tasaiset.</w:t>
      </w:r>
    </w:p>
    <w:p>
      <w:r>
        <w:rPr>
          <w:b/>
        </w:rPr>
        <w:t xml:space="preserve">Esimerkki 2.5054</w:t>
      </w:r>
    </w:p>
    <w:p>
      <w:r>
        <w:t xml:space="preserve">Alku: Karin puhuu hyvin äänekkäästi. Loppu: Karin istuu nyt kaukana muista joukkuetovereistaan.</w:t>
      </w:r>
    </w:p>
    <w:p>
      <w:r>
        <w:rPr>
          <w:b/>
        </w:rPr>
        <w:t xml:space="preserve">Tulos</w:t>
      </w:r>
    </w:p>
    <w:p>
      <w:r>
        <w:t xml:space="preserve">Kukaan ei halunnut puhua hänelle.</w:t>
      </w:r>
    </w:p>
    <w:p>
      <w:r>
        <w:rPr>
          <w:b/>
        </w:rPr>
        <w:t xml:space="preserve">Tulos</w:t>
      </w:r>
    </w:p>
    <w:p>
      <w:r>
        <w:t xml:space="preserve">Hänen joukkuetoverinsa pyysivät häntä vihaisesti hiljentymään.</w:t>
      </w:r>
    </w:p>
    <w:p>
      <w:r>
        <w:rPr>
          <w:b/>
        </w:rPr>
        <w:t xml:space="preserve">Tulos</w:t>
      </w:r>
    </w:p>
    <w:p>
      <w:r>
        <w:t xml:space="preserve">Hänen joukkuetoverinsa valittivat, että hän oli äänekäs.</w:t>
      </w:r>
    </w:p>
    <w:p>
      <w:r>
        <w:rPr>
          <w:b/>
        </w:rPr>
        <w:t xml:space="preserve">Tulos</w:t>
      </w:r>
    </w:p>
    <w:p>
      <w:r>
        <w:t xml:space="preserve">Hänen joukkuetoverinsa käskivät häntä lopulta rauhoittumaan.</w:t>
      </w:r>
    </w:p>
    <w:p>
      <w:r>
        <w:rPr>
          <w:b/>
        </w:rPr>
        <w:t xml:space="preserve">Tulos</w:t>
      </w:r>
    </w:p>
    <w:p>
      <w:r>
        <w:t xml:space="preserve">Se häiritsi hänen joukkuetovereitaan.</w:t>
      </w:r>
    </w:p>
    <w:p>
      <w:r>
        <w:rPr>
          <w:b/>
        </w:rPr>
        <w:t xml:space="preserve">Esimerkki 2.5055</w:t>
      </w:r>
    </w:p>
    <w:p>
      <w:r>
        <w:t xml:space="preserve">Alku: Hyppäsin ulos lentokoneesta. Loppu: Se toimi lopulta sen jälkeen, kun olin vetänyt sen.</w:t>
      </w:r>
    </w:p>
    <w:p>
      <w:r>
        <w:rPr>
          <w:b/>
        </w:rPr>
        <w:t xml:space="preserve">Tulos</w:t>
      </w:r>
    </w:p>
    <w:p>
      <w:r>
        <w:t xml:space="preserve">Menetin otteeni laskuvarjon vetonarusta.</w:t>
      </w:r>
    </w:p>
    <w:p>
      <w:r>
        <w:rPr>
          <w:b/>
        </w:rPr>
        <w:t xml:space="preserve">Tulos</w:t>
      </w:r>
    </w:p>
    <w:p>
      <w:r>
        <w:t xml:space="preserve">Laskuvarjoni repäisynaru oli jumissa.</w:t>
      </w:r>
    </w:p>
    <w:p>
      <w:r>
        <w:rPr>
          <w:b/>
        </w:rPr>
        <w:t xml:space="preserve">Tulos</w:t>
      </w:r>
    </w:p>
    <w:p>
      <w:r>
        <w:t xml:space="preserve">Laskuvarjoni ei ensin avautunut.</w:t>
      </w:r>
    </w:p>
    <w:p>
      <w:r>
        <w:rPr>
          <w:b/>
        </w:rPr>
        <w:t xml:space="preserve">Tulos</w:t>
      </w:r>
    </w:p>
    <w:p>
      <w:r>
        <w:t xml:space="preserve">En keksinyt, miten laskuvarjoa käytetään.</w:t>
      </w:r>
    </w:p>
    <w:p>
      <w:r>
        <w:rPr>
          <w:b/>
        </w:rPr>
        <w:t xml:space="preserve">Esimerkki 2.5056</w:t>
      </w:r>
    </w:p>
    <w:p>
      <w:r>
        <w:t xml:space="preserve">Alku: Mieheni tiskaa aina astiat ja siivoaa keittiön. Loppu: Tunnen itseni todella syylliseksi, mutta olen onnekas.</w:t>
      </w:r>
    </w:p>
    <w:p>
      <w:r>
        <w:rPr>
          <w:b/>
        </w:rPr>
        <w:t xml:space="preserve">Tulos</w:t>
      </w:r>
    </w:p>
    <w:p>
      <w:r>
        <w:t xml:space="preserve">Jopa sen jälkeen, kun hänellä on ollut rankka työpäivä.</w:t>
      </w:r>
    </w:p>
    <w:p>
      <w:r>
        <w:rPr>
          <w:b/>
        </w:rPr>
        <w:t xml:space="preserve">Tulos</w:t>
      </w:r>
    </w:p>
    <w:p>
      <w:r>
        <w:t xml:space="preserve">En koskaan auta miestäni.</w:t>
      </w:r>
    </w:p>
    <w:p>
      <w:r>
        <w:rPr>
          <w:b/>
        </w:rPr>
        <w:t xml:space="preserve">Tulos</w:t>
      </w:r>
    </w:p>
    <w:p>
      <w:r>
        <w:t xml:space="preserve">Saan istua ja rentoutua, kun mieheni tekee näitä töitä.</w:t>
      </w:r>
    </w:p>
    <w:p>
      <w:r>
        <w:rPr>
          <w:b/>
        </w:rPr>
        <w:t xml:space="preserve">Tulos</w:t>
      </w:r>
    </w:p>
    <w:p>
      <w:r>
        <w:t xml:space="preserve">Annan mieheni siivota keittiön yksin.</w:t>
      </w:r>
    </w:p>
    <w:p>
      <w:r>
        <w:rPr>
          <w:b/>
        </w:rPr>
        <w:t xml:space="preserve">Esimerkki 2.5057</w:t>
      </w:r>
    </w:p>
    <w:p>
      <w:r>
        <w:t xml:space="preserve">Alku: Hillary halusi remontoida kylpyhuoneensa. Loppu: Hän todella katui valintaansa.</w:t>
      </w:r>
    </w:p>
    <w:p>
      <w:r>
        <w:rPr>
          <w:b/>
        </w:rPr>
        <w:t xml:space="preserve">Tulos</w:t>
      </w:r>
    </w:p>
    <w:p>
      <w:r>
        <w:t xml:space="preserve">Hilaryn kylpyhuone näytti sen jälkeen rumalta.</w:t>
      </w:r>
    </w:p>
    <w:p>
      <w:r>
        <w:rPr>
          <w:b/>
        </w:rPr>
        <w:t xml:space="preserve">Tulos</w:t>
      </w:r>
    </w:p>
    <w:p>
      <w:r>
        <w:t xml:space="preserve">Hillary valitsi lattiaksi laminaattivinyylilevyn.</w:t>
      </w:r>
    </w:p>
    <w:p>
      <w:r>
        <w:rPr>
          <w:b/>
        </w:rPr>
        <w:t xml:space="preserve">Tulos</w:t>
      </w:r>
    </w:p>
    <w:p>
      <w:r>
        <w:t xml:space="preserve">Hän maalasi seinät keltaisiksi, mutta maali näytti seinillä erilaiselta kuin purkissa.</w:t>
      </w:r>
    </w:p>
    <w:p>
      <w:r>
        <w:rPr>
          <w:b/>
        </w:rPr>
        <w:t xml:space="preserve">Tulos</w:t>
      </w:r>
    </w:p>
    <w:p>
      <w:r>
        <w:t xml:space="preserve">Hillary aloitti jotain, mitä ei pystynyt lopettamaan.</w:t>
      </w:r>
    </w:p>
    <w:p>
      <w:r>
        <w:rPr>
          <w:b/>
        </w:rPr>
        <w:t xml:space="preserve">Esimerkki 2.5058</w:t>
      </w:r>
    </w:p>
    <w:p>
      <w:r>
        <w:t xml:space="preserve">Alku: En koskaan uskonut pitäväni hieronnasta. Loppu: Suunnittelen käyväni hieronnassa kerran kuukaudessa tästä lähtien.</w:t>
      </w:r>
    </w:p>
    <w:p>
      <w:r>
        <w:rPr>
          <w:b/>
        </w:rPr>
        <w:t xml:space="preserve">Tulos</w:t>
      </w:r>
    </w:p>
    <w:p>
      <w:r>
        <w:t xml:space="preserve">Hankin sellaisen ja yllätyin, että rakastin sitä.</w:t>
      </w:r>
    </w:p>
    <w:p>
      <w:r>
        <w:rPr>
          <w:b/>
        </w:rPr>
        <w:t xml:space="preserve">Tulos</w:t>
      </w:r>
    </w:p>
    <w:p>
      <w:r>
        <w:t xml:space="preserve">Kokeilin yhtä ja rakastin sitä!.</w:t>
      </w:r>
    </w:p>
    <w:p>
      <w:r>
        <w:rPr>
          <w:b/>
        </w:rPr>
        <w:t xml:space="preserve">Tulos</w:t>
      </w:r>
    </w:p>
    <w:p>
      <w:r>
        <w:t xml:space="preserve">Voitin arvonnassa, joka lähetti minut hankkimaan sellaisen.</w:t>
      </w:r>
    </w:p>
    <w:p>
      <w:r>
        <w:rPr>
          <w:b/>
        </w:rPr>
        <w:t xml:space="preserve">Tulos</w:t>
      </w:r>
    </w:p>
    <w:p>
      <w:r>
        <w:t xml:space="preserve">Viesti sai minut rentoutumaan.</w:t>
      </w:r>
    </w:p>
    <w:p>
      <w:r>
        <w:rPr>
          <w:b/>
        </w:rPr>
        <w:t xml:space="preserve">Esimerkki 2.5059</w:t>
      </w:r>
    </w:p>
    <w:p>
      <w:r>
        <w:t xml:space="preserve">Alku: Gina oli vihdoin saanut pitoa jäisellä mäellä. Loppu: Viime hetkellä hän kääntyi sivutielle ja myöhästyi bussista.</w:t>
      </w:r>
    </w:p>
    <w:p>
      <w:r>
        <w:rPr>
          <w:b/>
        </w:rPr>
        <w:t xml:space="preserve">Tulos</w:t>
      </w:r>
    </w:p>
    <w:p>
      <w:r>
        <w:t xml:space="preserve">Gina näki bussin tulevan häntä kohti.</w:t>
      </w:r>
    </w:p>
    <w:p>
      <w:r>
        <w:rPr>
          <w:b/>
        </w:rPr>
        <w:t xml:space="preserve">Tulos</w:t>
      </w:r>
    </w:p>
    <w:p>
      <w:r>
        <w:t xml:space="preserve">Gina näki yhtäkkiä bussin pysähtyvän hänen eteensä.</w:t>
      </w:r>
    </w:p>
    <w:p>
      <w:r>
        <w:rPr>
          <w:b/>
        </w:rPr>
        <w:t xml:space="preserve">Tulos</w:t>
      </w:r>
    </w:p>
    <w:p>
      <w:r>
        <w:t xml:space="preserve">Gina toivoi, että kelkka pysyisi radalla.</w:t>
      </w:r>
    </w:p>
    <w:p>
      <w:r>
        <w:rPr>
          <w:b/>
        </w:rPr>
        <w:t xml:space="preserve">Tulos</w:t>
      </w:r>
    </w:p>
    <w:p>
      <w:r>
        <w:t xml:space="preserve">Yhtäkkiä Gina tunsi autonsa lähtevän luisumaan.</w:t>
      </w:r>
    </w:p>
    <w:p>
      <w:r>
        <w:rPr>
          <w:b/>
        </w:rPr>
        <w:t xml:space="preserve">Esimerkki 2.5060</w:t>
      </w:r>
    </w:p>
    <w:p>
      <w:r>
        <w:t xml:space="preserve">Alku: Jim ei ollut koskaan aikaisemmin omistanut venettä. Loppu: Jim menetti veneensä järven pohjaan.</w:t>
      </w:r>
    </w:p>
    <w:p>
      <w:r>
        <w:rPr>
          <w:b/>
        </w:rPr>
        <w:t xml:space="preserve">Tulos</w:t>
      </w:r>
    </w:p>
    <w:p>
      <w:r>
        <w:t xml:space="preserve">Hän vei sen kotiin säästä huolimatta.</w:t>
      </w:r>
    </w:p>
    <w:p>
      <w:r>
        <w:rPr>
          <w:b/>
        </w:rPr>
        <w:t xml:space="preserve">Tulos</w:t>
      </w:r>
    </w:p>
    <w:p>
      <w:r>
        <w:t xml:space="preserve">Jim ei osannut ohjata venettä.</w:t>
      </w:r>
    </w:p>
    <w:p>
      <w:r>
        <w:rPr>
          <w:b/>
        </w:rPr>
        <w:t xml:space="preserve">Tulos</w:t>
      </w:r>
    </w:p>
    <w:p>
      <w:r>
        <w:t xml:space="preserve">Jim sai lopulta sellaisen ja vahingoitti sitä.</w:t>
      </w:r>
    </w:p>
    <w:p>
      <w:r>
        <w:rPr>
          <w:b/>
        </w:rPr>
        <w:t xml:space="preserve">Tulos</w:t>
      </w:r>
    </w:p>
    <w:p>
      <w:r>
        <w:t xml:space="preserve">Jim riensi järvelle, mutta hän unohti asentaa veneen tyhjennystulpan, ja vene täyttyi vedellä ennen kuin hän ehti palata rantaan.</w:t>
      </w:r>
    </w:p>
    <w:p>
      <w:r>
        <w:rPr>
          <w:b/>
        </w:rPr>
        <w:t xml:space="preserve">Esimerkki 2.5061</w:t>
      </w:r>
    </w:p>
    <w:p>
      <w:r>
        <w:t xml:space="preserve">Alku: Janetin ystävällä Maryllä oli syntymäpäivä tulossa. Loppu: Mary meni taloon, joka oli täynnä ihmisiä, ja oli iloisesti yllättynyt.</w:t>
      </w:r>
    </w:p>
    <w:p>
      <w:r>
        <w:rPr>
          <w:b/>
        </w:rPr>
        <w:t xml:space="preserve">Tulos</w:t>
      </w:r>
    </w:p>
    <w:p>
      <w:r>
        <w:t xml:space="preserve">Janet päätti järjestää Marylle juhlat Janetin kotona.</w:t>
      </w:r>
    </w:p>
    <w:p>
      <w:r>
        <w:rPr>
          <w:b/>
        </w:rPr>
        <w:t xml:space="preserve">Tulos</w:t>
      </w:r>
    </w:p>
    <w:p>
      <w:r>
        <w:t xml:space="preserve">Janet suunnitteli Marylle yllätysjuhlat.</w:t>
      </w:r>
    </w:p>
    <w:p>
      <w:r>
        <w:rPr>
          <w:b/>
        </w:rPr>
        <w:t xml:space="preserve">Tulos</w:t>
      </w:r>
    </w:p>
    <w:p>
      <w:r>
        <w:t xml:space="preserve">Janet järjesti Marylle yllätysjuhlat.</w:t>
      </w:r>
    </w:p>
    <w:p>
      <w:r>
        <w:rPr>
          <w:b/>
        </w:rPr>
        <w:t xml:space="preserve">Tulos</w:t>
      </w:r>
    </w:p>
    <w:p>
      <w:r>
        <w:t xml:space="preserve">Niinpä Janet suunnitteli kotibileet Maryn lähisukulaisten kanssa.</w:t>
      </w:r>
    </w:p>
    <w:p>
      <w:r>
        <w:rPr>
          <w:b/>
        </w:rPr>
        <w:t xml:space="preserve">Esimerkki 2.5062</w:t>
      </w:r>
    </w:p>
    <w:p>
      <w:r>
        <w:t xml:space="preserve">Alku: Ben oli naimisissa lukioaikaisen rakkaansa kanssa. Loppu: Benin vaimo sai tietää, ja he erosivat.</w:t>
      </w:r>
    </w:p>
    <w:p>
      <w:r>
        <w:rPr>
          <w:b/>
        </w:rPr>
        <w:t xml:space="preserve">Tulos</w:t>
      </w:r>
    </w:p>
    <w:p>
      <w:r>
        <w:t xml:space="preserve">Ben petti vaimoaan.</w:t>
      </w:r>
    </w:p>
    <w:p>
      <w:r>
        <w:rPr>
          <w:b/>
        </w:rPr>
        <w:t xml:space="preserve">Tulos</w:t>
      </w:r>
    </w:p>
    <w:p>
      <w:r>
        <w:t xml:space="preserve">Ben petti vaimoaan avioliiton aikana.</w:t>
      </w:r>
    </w:p>
    <w:p>
      <w:r>
        <w:rPr>
          <w:b/>
        </w:rPr>
        <w:t xml:space="preserve">Tulos</w:t>
      </w:r>
    </w:p>
    <w:p>
      <w:r>
        <w:t xml:space="preserve">Mies petti häntä.</w:t>
      </w:r>
    </w:p>
    <w:p>
      <w:r>
        <w:rPr>
          <w:b/>
        </w:rPr>
        <w:t xml:space="preserve">Tulos</w:t>
      </w:r>
    </w:p>
    <w:p>
      <w:r>
        <w:t xml:space="preserve">Hänellä oli sivusuhde.</w:t>
      </w:r>
    </w:p>
    <w:p>
      <w:r>
        <w:rPr>
          <w:b/>
        </w:rPr>
        <w:t xml:space="preserve">Tulos</w:t>
      </w:r>
    </w:p>
    <w:p>
      <w:r>
        <w:t xml:space="preserve">Ben alkoi kuitenkin pettää häntä.</w:t>
      </w:r>
    </w:p>
    <w:p>
      <w:r>
        <w:rPr>
          <w:b/>
        </w:rPr>
        <w:t xml:space="preserve">Esimerkki 2.5063</w:t>
      </w:r>
    </w:p>
    <w:p>
      <w:r>
        <w:t xml:space="preserve">Alku: Kämppikseni käyttää aina kaiken kuuman veden. Loppu: Hän sanoi olevansa parempi, ja seuraavana päivänä hän olikin.</w:t>
      </w:r>
    </w:p>
    <w:p>
      <w:r>
        <w:rPr>
          <w:b/>
        </w:rPr>
        <w:t xml:space="preserve">Tulos</w:t>
      </w:r>
    </w:p>
    <w:p>
      <w:r>
        <w:t xml:space="preserve">Pyysin häntä olemaan käyttämättä sitä koko ajan.</w:t>
      </w:r>
    </w:p>
    <w:p>
      <w:r>
        <w:rPr>
          <w:b/>
        </w:rPr>
        <w:t xml:space="preserve">Tulos</w:t>
      </w:r>
    </w:p>
    <w:p>
      <w:r>
        <w:t xml:space="preserve">Käskin kämppikseni säästää kuumaa vettä minulle.</w:t>
      </w:r>
    </w:p>
    <w:p>
      <w:r>
        <w:rPr>
          <w:b/>
        </w:rPr>
        <w:t xml:space="preserve">Tulos</w:t>
      </w:r>
    </w:p>
    <w:p>
      <w:r>
        <w:t xml:space="preserve">Toin sen hänen tietoonsa.</w:t>
      </w:r>
    </w:p>
    <w:p>
      <w:r>
        <w:rPr>
          <w:b/>
        </w:rPr>
        <w:t xml:space="preserve">Tulos</w:t>
      </w:r>
    </w:p>
    <w:p>
      <w:r>
        <w:t xml:space="preserve">Kämppikseni pyysi anteeksi, että käytin kaiken kuuman veden.</w:t>
      </w:r>
    </w:p>
    <w:p>
      <w:r>
        <w:rPr>
          <w:b/>
        </w:rPr>
        <w:t xml:space="preserve">Tulos</w:t>
      </w:r>
    </w:p>
    <w:p>
      <w:r>
        <w:t xml:space="preserve">Joten nousin extra aikaisin ja käytin sen sijaan sen ja sanoin hänelle, että nyt hän tietää, miltä se tuntuu.</w:t>
      </w:r>
    </w:p>
    <w:p>
      <w:r>
        <w:rPr>
          <w:b/>
        </w:rPr>
        <w:t xml:space="preserve">Esimerkki 2.5064</w:t>
      </w:r>
    </w:p>
    <w:p>
      <w:r>
        <w:t xml:space="preserve">Alku: Rex on aina halunnut käydä Argentiinassa. Loppu: Rex vannoo, ettei koskaan palaa Argentiinaan.</w:t>
      </w:r>
    </w:p>
    <w:p>
      <w:r>
        <w:rPr>
          <w:b/>
        </w:rPr>
        <w:t xml:space="preserve">Tulos</w:t>
      </w:r>
    </w:p>
    <w:p>
      <w:r>
        <w:t xml:space="preserve">Argentiinassa Rex ei osannut kieltä, ja hänellä oli vaikeuksia liikkua.</w:t>
      </w:r>
    </w:p>
    <w:p>
      <w:r>
        <w:rPr>
          <w:b/>
        </w:rPr>
        <w:t xml:space="preserve">Tulos</w:t>
      </w:r>
    </w:p>
    <w:p>
      <w:r>
        <w:t xml:space="preserve">Rexillä ei ollut hauskaa Argentiinassa.</w:t>
      </w:r>
    </w:p>
    <w:p>
      <w:r>
        <w:rPr>
          <w:b/>
        </w:rPr>
        <w:t xml:space="preserve">Tulos</w:t>
      </w:r>
    </w:p>
    <w:p>
      <w:r>
        <w:t xml:space="preserve">Rexillä ei ollut hauskaa Argentiinassa.</w:t>
      </w:r>
    </w:p>
    <w:p>
      <w:r>
        <w:rPr>
          <w:b/>
        </w:rPr>
        <w:t xml:space="preserve">Tulos</w:t>
      </w:r>
    </w:p>
    <w:p>
      <w:r>
        <w:t xml:space="preserve">Rexillä oli kamalaa Argentiinassa.</w:t>
      </w:r>
    </w:p>
    <w:p>
      <w:r>
        <w:rPr>
          <w:b/>
        </w:rPr>
        <w:t xml:space="preserve">Tulos</w:t>
      </w:r>
    </w:p>
    <w:p>
      <w:r>
        <w:t xml:space="preserve">Rex kävi Argentiinassa, ja se oli huono kokemus.</w:t>
      </w:r>
    </w:p>
    <w:p>
      <w:r>
        <w:rPr>
          <w:b/>
        </w:rPr>
        <w:t xml:space="preserve">Esimerkki 2.5065</w:t>
      </w:r>
    </w:p>
    <w:p>
      <w:r>
        <w:t xml:space="preserve">Alku: Poika oli ulkona leikkimässä, kun hän näki taivaalla ilmapallon. Loppu: Hän puhkaisi ilmapallon terävällä kivellä.</w:t>
      </w:r>
    </w:p>
    <w:p>
      <w:r>
        <w:rPr>
          <w:b/>
        </w:rPr>
        <w:t xml:space="preserve">Tulos</w:t>
      </w:r>
    </w:p>
    <w:p>
      <w:r>
        <w:t xml:space="preserve">Ilmapallo ajautui hitaasti alas pojan luo.</w:t>
      </w:r>
    </w:p>
    <w:p>
      <w:r>
        <w:rPr>
          <w:b/>
        </w:rPr>
        <w:t xml:space="preserve">Tulos</w:t>
      </w:r>
    </w:p>
    <w:p>
      <w:r>
        <w:t xml:space="preserve">Ilmapallo leijui tarpeeksi alas, jotta se jäi kiinni.</w:t>
      </w:r>
    </w:p>
    <w:p>
      <w:r>
        <w:rPr>
          <w:b/>
        </w:rPr>
        <w:t xml:space="preserve">Tulos</w:t>
      </w:r>
    </w:p>
    <w:p>
      <w:r>
        <w:t xml:space="preserve">Poika sai pallon kiinni.</w:t>
      </w:r>
    </w:p>
    <w:p>
      <w:r>
        <w:rPr>
          <w:b/>
        </w:rPr>
        <w:t xml:space="preserve">Tulos</w:t>
      </w:r>
    </w:p>
    <w:p>
      <w:r>
        <w:t xml:space="preserve">Poika jahtasi ilmapalloa.</w:t>
      </w:r>
    </w:p>
    <w:p>
      <w:r>
        <w:rPr>
          <w:b/>
        </w:rPr>
        <w:t xml:space="preserve">Esimerkki 2.5066</w:t>
      </w:r>
    </w:p>
    <w:p>
      <w:r>
        <w:t xml:space="preserve">Alku: Jason ei ollut koskaan ollut hyvä baseball-pelaaja. Loppu: Jason oli hyvin iloinen siitä, että hän oli harjoitellut niin paljon.</w:t>
      </w:r>
    </w:p>
    <w:p>
      <w:r>
        <w:rPr>
          <w:b/>
        </w:rPr>
        <w:t xml:space="preserve">Tulos</w:t>
      </w:r>
    </w:p>
    <w:p>
      <w:r>
        <w:t xml:space="preserve">Hän parani eräänä kesänä.</w:t>
      </w:r>
    </w:p>
    <w:p>
      <w:r>
        <w:rPr>
          <w:b/>
        </w:rPr>
        <w:t xml:space="preserve">Tulos</w:t>
      </w:r>
    </w:p>
    <w:p>
      <w:r>
        <w:t xml:space="preserve">Jason pääsi joukkueeseen.</w:t>
      </w:r>
    </w:p>
    <w:p>
      <w:r>
        <w:rPr>
          <w:b/>
        </w:rPr>
        <w:t xml:space="preserve">Tulos</w:t>
      </w:r>
    </w:p>
    <w:p>
      <w:r>
        <w:t xml:space="preserve">Jason harjoitteli usein ja hänestä tuli tähtipelaaja.</w:t>
      </w:r>
    </w:p>
    <w:p>
      <w:r>
        <w:rPr>
          <w:b/>
        </w:rPr>
        <w:t xml:space="preserve">Tulos</w:t>
      </w:r>
    </w:p>
    <w:p>
      <w:r>
        <w:t xml:space="preserve">Viimeisenä vuonna hän paransi ja pääsi joukkueeseen.</w:t>
      </w:r>
    </w:p>
    <w:p>
      <w:r>
        <w:rPr>
          <w:b/>
        </w:rPr>
        <w:t xml:space="preserve">Esimerkki 2.5067</w:t>
      </w:r>
    </w:p>
    <w:p>
      <w:r>
        <w:t xml:space="preserve">Alku: Gary rakastaa karkkien syömistä. Loppu: Gary hankkiutui eroon karkkipussista.</w:t>
      </w:r>
    </w:p>
    <w:p>
      <w:r>
        <w:rPr>
          <w:b/>
        </w:rPr>
        <w:t xml:space="preserve">Tulos</w:t>
      </w:r>
    </w:p>
    <w:p>
      <w:r>
        <w:t xml:space="preserve">Gary söi liikaa karkkia ja sairastui.</w:t>
      </w:r>
    </w:p>
    <w:p>
      <w:r>
        <w:rPr>
          <w:b/>
        </w:rPr>
        <w:t xml:space="preserve">Tulos</w:t>
      </w:r>
    </w:p>
    <w:p>
      <w:r>
        <w:t xml:space="preserve">Gary puraisi karkkipussissaan olevaa torakkaa.</w:t>
      </w:r>
    </w:p>
    <w:p>
      <w:r>
        <w:rPr>
          <w:b/>
        </w:rPr>
        <w:t xml:space="preserve">Tulos</w:t>
      </w:r>
    </w:p>
    <w:p>
      <w:r>
        <w:t xml:space="preserve">Gary osti uuden karkkipussin, mutta ei pitänyt siitä.</w:t>
      </w:r>
    </w:p>
    <w:p>
      <w:r>
        <w:rPr>
          <w:b/>
        </w:rPr>
        <w:t xml:space="preserve">Tulos</w:t>
      </w:r>
    </w:p>
    <w:p>
      <w:r>
        <w:t xml:space="preserve">Gary söi pussista tunkkaisia karkkipaloja.</w:t>
      </w:r>
    </w:p>
    <w:p>
      <w:r>
        <w:rPr>
          <w:b/>
        </w:rPr>
        <w:t xml:space="preserve">Esimerkki 2.5068</w:t>
      </w:r>
    </w:p>
    <w:p>
      <w:r>
        <w:t xml:space="preserve">Alku: Bob ja Christina menivät katsomaan uutta elokuvaa. Loppu: Se oli erittäin hyvä elokuva, ja he puhuivat siitä kotimatkalla.</w:t>
      </w:r>
    </w:p>
    <w:p>
      <w:r>
        <w:rPr>
          <w:b/>
        </w:rPr>
        <w:t xml:space="preserve">Tulos</w:t>
      </w:r>
    </w:p>
    <w:p>
      <w:r>
        <w:t xml:space="preserve">Bob ja Christina nauttivat elokuvasta pitkästä jonosta huolimatta.</w:t>
      </w:r>
    </w:p>
    <w:p>
      <w:r>
        <w:rPr>
          <w:b/>
        </w:rPr>
        <w:t xml:space="preserve">Tulos</w:t>
      </w:r>
    </w:p>
    <w:p>
      <w:r>
        <w:t xml:space="preserve">Bob ja Christina innostuivat elokuvasta alusta alkaen.</w:t>
      </w:r>
    </w:p>
    <w:p>
      <w:r>
        <w:rPr>
          <w:b/>
        </w:rPr>
        <w:t xml:space="preserve">Tulos</w:t>
      </w:r>
    </w:p>
    <w:p>
      <w:r>
        <w:t xml:space="preserve">Bob ja Christina olivat innoissaan elokuvan katsomisesta.</w:t>
      </w:r>
    </w:p>
    <w:p>
      <w:r>
        <w:rPr>
          <w:b/>
        </w:rPr>
        <w:t xml:space="preserve">Tulos</w:t>
      </w:r>
    </w:p>
    <w:p>
      <w:r>
        <w:t xml:space="preserve">Elokuvassa oli kolme juonenkäänettä.</w:t>
      </w:r>
    </w:p>
    <w:p>
      <w:r>
        <w:rPr>
          <w:b/>
        </w:rPr>
        <w:t xml:space="preserve">Tulos</w:t>
      </w:r>
    </w:p>
    <w:p>
      <w:r>
        <w:t xml:space="preserve">He eivät olleet varmoja, nauttisivatko he siitä.</w:t>
      </w:r>
    </w:p>
    <w:p>
      <w:r>
        <w:rPr>
          <w:b/>
        </w:rPr>
        <w:t xml:space="preserve">Esimerkki 2.5069</w:t>
      </w:r>
    </w:p>
    <w:p>
      <w:r>
        <w:t xml:space="preserve">Alku: Ava oli vihainen siitä, että hänen piti pitää altaassa liivejä. Loppu: Hän oli järkyttynyt siitä, ettei hänen enää tarvinnut pitää liivejä.</w:t>
      </w:r>
    </w:p>
    <w:p>
      <w:r>
        <w:rPr>
          <w:b/>
        </w:rPr>
        <w:t xml:space="preserve">Tulos</w:t>
      </w:r>
    </w:p>
    <w:p>
      <w:r>
        <w:t xml:space="preserve">Ava alkoi pitää liivistä.</w:t>
      </w:r>
    </w:p>
    <w:p>
      <w:r>
        <w:rPr>
          <w:b/>
        </w:rPr>
        <w:t xml:space="preserve">Tulos</w:t>
      </w:r>
    </w:p>
    <w:p>
      <w:r>
        <w:t xml:space="preserve">Uima-allas poisti tämän säännön, mutta joku hukkui seuraavana päivänä.</w:t>
      </w:r>
    </w:p>
    <w:p>
      <w:r>
        <w:rPr>
          <w:b/>
        </w:rPr>
        <w:t xml:space="preserve">Esimerkki 2.5070</w:t>
      </w:r>
    </w:p>
    <w:p>
      <w:r>
        <w:t xml:space="preserve">Alku: Sam halusi jääkaapin viimeisen oluen. Loppu: Same antoi sen heille.</w:t>
      </w:r>
    </w:p>
    <w:p>
      <w:r>
        <w:rPr>
          <w:b/>
        </w:rPr>
        <w:t xml:space="preserve">Tulos</w:t>
      </w:r>
    </w:p>
    <w:p>
      <w:r>
        <w:t xml:space="preserve">Myös hänen veljensä halusivat sitä.</w:t>
      </w:r>
    </w:p>
    <w:p>
      <w:r>
        <w:rPr>
          <w:b/>
        </w:rPr>
        <w:t xml:space="preserve">Tulos</w:t>
      </w:r>
    </w:p>
    <w:p>
      <w:r>
        <w:t xml:space="preserve">Samin ystävätkin halusivat sitä.</w:t>
      </w:r>
    </w:p>
    <w:p>
      <w:r>
        <w:rPr>
          <w:b/>
        </w:rPr>
        <w:t xml:space="preserve">Tulos</w:t>
      </w:r>
    </w:p>
    <w:p>
      <w:r>
        <w:t xml:space="preserve">mutta hän luovuttaa ystäviä.</w:t>
      </w:r>
    </w:p>
    <w:p>
      <w:r>
        <w:rPr>
          <w:b/>
        </w:rPr>
        <w:t xml:space="preserve">Tulos</w:t>
      </w:r>
    </w:p>
    <w:p>
      <w:r>
        <w:t xml:space="preserve">mutta niin tekivät myös hänen ystävänsä.</w:t>
      </w:r>
    </w:p>
    <w:p>
      <w:r>
        <w:rPr>
          <w:b/>
        </w:rPr>
        <w:t xml:space="preserve">Esimerkki 2.5071</w:t>
      </w:r>
    </w:p>
    <w:p>
      <w:r>
        <w:t xml:space="preserve">Alku: Ystäväni Antonio on bamboccione. Loppu: Italialaiset kutsuvat tällaista miestä "bamboccioneksi" eli isoksi vauvaksi.</w:t>
      </w:r>
    </w:p>
    <w:p>
      <w:r>
        <w:rPr>
          <w:b/>
        </w:rPr>
        <w:t xml:space="preserve">Tulos</w:t>
      </w:r>
    </w:p>
    <w:p>
      <w:r>
        <w:t xml:space="preserve">Antonio itkee aina turhaan.</w:t>
      </w:r>
    </w:p>
    <w:p>
      <w:r>
        <w:rPr>
          <w:b/>
        </w:rPr>
        <w:t xml:space="preserve">Tulos</w:t>
      </w:r>
    </w:p>
    <w:p>
      <w:r>
        <w:t xml:space="preserve">Antonio ei ole kovin kypsä.</w:t>
      </w:r>
    </w:p>
    <w:p>
      <w:r>
        <w:rPr>
          <w:b/>
        </w:rPr>
        <w:t xml:space="preserve">Tulos</w:t>
      </w:r>
    </w:p>
    <w:p>
      <w:r>
        <w:t xml:space="preserve">Antonio alkaa valittaa kaikesta.</w:t>
      </w:r>
    </w:p>
    <w:p>
      <w:r>
        <w:rPr>
          <w:b/>
        </w:rPr>
        <w:t xml:space="preserve">Tulos</w:t>
      </w:r>
    </w:p>
    <w:p>
      <w:r>
        <w:t xml:space="preserve">Viime yönä Antonius sai raivokohtauksen.</w:t>
      </w:r>
    </w:p>
    <w:p>
      <w:r>
        <w:rPr>
          <w:b/>
        </w:rPr>
        <w:t xml:space="preserve">Esimerkki 2.5072</w:t>
      </w:r>
    </w:p>
    <w:p>
      <w:r>
        <w:t xml:space="preserve">Alku: Minulla oli taidehistorian tutkinto. Loppu: Valitettavasti en saanut tarjousta, koska olin ylikoulutettu.</w:t>
      </w:r>
    </w:p>
    <w:p>
      <w:r>
        <w:rPr>
          <w:b/>
        </w:rPr>
        <w:t xml:space="preserve">Tulos</w:t>
      </w:r>
    </w:p>
    <w:p>
      <w:r>
        <w:t xml:space="preserve">Hain työpaikkaa.</w:t>
      </w:r>
    </w:p>
    <w:p>
      <w:r>
        <w:rPr>
          <w:b/>
        </w:rPr>
        <w:t xml:space="preserve">Tulos</w:t>
      </w:r>
    </w:p>
    <w:p>
      <w:r>
        <w:t xml:space="preserve">Päätin mennä osa-aikatyöhön supermarkettiin.</w:t>
      </w:r>
    </w:p>
    <w:p>
      <w:r>
        <w:rPr>
          <w:b/>
        </w:rPr>
        <w:t xml:space="preserve">Tulos</w:t>
      </w:r>
    </w:p>
    <w:p>
      <w:r>
        <w:t xml:space="preserve">Tiesin, että saisin unelmieni työpaikan jo hakiessani.</w:t>
      </w:r>
    </w:p>
    <w:p>
      <w:r>
        <w:rPr>
          <w:b/>
        </w:rPr>
        <w:t xml:space="preserve">Tulos</w:t>
      </w:r>
    </w:p>
    <w:p>
      <w:r>
        <w:t xml:space="preserve">Yritin saada historian alan töitä.</w:t>
      </w:r>
    </w:p>
    <w:p>
      <w:r>
        <w:rPr>
          <w:b/>
        </w:rPr>
        <w:t xml:space="preserve">Esimerkki 2.5073</w:t>
      </w:r>
    </w:p>
    <w:p>
      <w:r>
        <w:t xml:space="preserve">Alku: Murphy rakasti kynillä kirjoittamista. Loppu: Murphy rakasti kyniä vielä enemmän sen jälkeen.</w:t>
      </w:r>
    </w:p>
    <w:p>
      <w:r>
        <w:rPr>
          <w:b/>
        </w:rPr>
        <w:t xml:space="preserve">Tulos</w:t>
      </w:r>
    </w:p>
    <w:p>
      <w:r>
        <w:t xml:space="preserve">Murphy osti suuren kynäsarjan.</w:t>
      </w:r>
    </w:p>
    <w:p>
      <w:r>
        <w:rPr>
          <w:b/>
        </w:rPr>
        <w:t xml:space="preserve">Tulos</w:t>
      </w:r>
    </w:p>
    <w:p>
      <w:r>
        <w:t xml:space="preserve">Murphy kävi kynäkokouksessa.</w:t>
      </w:r>
    </w:p>
    <w:p>
      <w:r>
        <w:rPr>
          <w:b/>
        </w:rPr>
        <w:t xml:space="preserve">Tulos</w:t>
      </w:r>
    </w:p>
    <w:p>
      <w:r>
        <w:t xml:space="preserve">Murphyn taideopettaja opetti hänelle, miten kyniä voi käyttää kuvituksissa.</w:t>
      </w:r>
    </w:p>
    <w:p>
      <w:r>
        <w:rPr>
          <w:b/>
        </w:rPr>
        <w:t xml:space="preserve">Tulos</w:t>
      </w:r>
    </w:p>
    <w:p>
      <w:r>
        <w:t xml:space="preserve">Murphyn äiti päätti ostaa hänelle täytekynän.</w:t>
      </w:r>
    </w:p>
    <w:p>
      <w:r>
        <w:rPr>
          <w:b/>
        </w:rPr>
        <w:t xml:space="preserve">Tulos</w:t>
      </w:r>
    </w:p>
    <w:p>
      <w:r>
        <w:t xml:space="preserve">Murphyn opettaja kehui hänen käsialaansa.</w:t>
      </w:r>
    </w:p>
    <w:p>
      <w:r>
        <w:rPr>
          <w:b/>
        </w:rPr>
        <w:t xml:space="preserve">Esimerkki 2.5074</w:t>
      </w:r>
    </w:p>
    <w:p>
      <w:r>
        <w:t xml:space="preserve">Alku: Tommylla on punainen ilmapallo. Loppu: Tommy saa huomenna uuden ilmapallon, joten ei se niin paha juttu ole.</w:t>
      </w:r>
    </w:p>
    <w:p>
      <w:r>
        <w:rPr>
          <w:b/>
        </w:rPr>
        <w:t xml:space="preserve">Tulos</w:t>
      </w:r>
    </w:p>
    <w:p>
      <w:r>
        <w:t xml:space="preserve">Timmy päästi irti ilmapalloon kiinnitetystä narusta.</w:t>
      </w:r>
    </w:p>
    <w:p>
      <w:r>
        <w:rPr>
          <w:b/>
        </w:rPr>
        <w:t xml:space="preserve">Tulos</w:t>
      </w:r>
    </w:p>
    <w:p>
      <w:r>
        <w:t xml:space="preserve">Tommy laski punaisen ilmapallonsa maahan samalla kun hän sitoi kenkänsä. Tuuli puhalsi sen puiden latvoihin, ja se puhkesi.</w:t>
      </w:r>
    </w:p>
    <w:p>
      <w:r>
        <w:rPr>
          <w:b/>
        </w:rPr>
        <w:t xml:space="preserve">Tulos</w:t>
      </w:r>
    </w:p>
    <w:p>
      <w:r>
        <w:t xml:space="preserve">Tommy menetti otteensa ilmapallosta, ja jos muutama pois.</w:t>
      </w:r>
    </w:p>
    <w:p>
      <w:r>
        <w:rPr>
          <w:b/>
        </w:rPr>
        <w:t xml:space="preserve">Tulos</w:t>
      </w:r>
    </w:p>
    <w:p>
      <w:r>
        <w:t xml:space="preserve">Tommy päästi ilmapallosta irti, ja se leijaili pois.</w:t>
      </w:r>
    </w:p>
    <w:p>
      <w:r>
        <w:rPr>
          <w:b/>
        </w:rPr>
        <w:t xml:space="preserve">Tulos</w:t>
      </w:r>
    </w:p>
    <w:p>
      <w:r>
        <w:t xml:space="preserve">Tommyn ilmapallo lensi pois.</w:t>
      </w:r>
    </w:p>
    <w:p>
      <w:r>
        <w:rPr>
          <w:b/>
        </w:rPr>
        <w:t xml:space="preserve">Esimerkki 2.5075</w:t>
      </w:r>
    </w:p>
    <w:p>
      <w:r>
        <w:t xml:space="preserve">Alku: Jane halusi antaa hiustensa kasvaa pitkiksi. Loppu: Jane päätti olla leikkaamatta hiuksiaan.</w:t>
      </w:r>
    </w:p>
    <w:p>
      <w:r>
        <w:rPr>
          <w:b/>
        </w:rPr>
        <w:t xml:space="preserve">Tulos</w:t>
      </w:r>
    </w:p>
    <w:p>
      <w:r>
        <w:t xml:space="preserve">Jane halusi leikata hiuksensa.</w:t>
      </w:r>
    </w:p>
    <w:p>
      <w:r>
        <w:rPr>
          <w:b/>
        </w:rPr>
        <w:t xml:space="preserve">Tulos</w:t>
      </w:r>
    </w:p>
    <w:p>
      <w:r>
        <w:t xml:space="preserve">Janen äiti halusi hänen leikkauttavan hiuksensa.</w:t>
      </w:r>
    </w:p>
    <w:p>
      <w:r>
        <w:rPr>
          <w:b/>
        </w:rPr>
        <w:t xml:space="preserve">Tulos</w:t>
      </w:r>
    </w:p>
    <w:p>
      <w:r>
        <w:t xml:space="preserve">Janen ystävät ovat samaa mieltä siitä, että hänen pitäisi kasvattaa sitä.</w:t>
      </w:r>
    </w:p>
    <w:p>
      <w:r>
        <w:rPr>
          <w:b/>
        </w:rPr>
        <w:t xml:space="preserve">Tulos</w:t>
      </w:r>
    </w:p>
    <w:p>
      <w:r>
        <w:t xml:space="preserve">Janen kampaaja pystyi muotoilemaan hänen hiuksensa monella tavalla.</w:t>
      </w:r>
    </w:p>
    <w:p>
      <w:r>
        <w:rPr>
          <w:b/>
        </w:rPr>
        <w:t xml:space="preserve">Esimerkki 2.5076</w:t>
      </w:r>
    </w:p>
    <w:p>
      <w:r>
        <w:t xml:space="preserve">Alku: Vauva syntyi vähän aikaa sitten. Loppu: Vanhemmuus voi olla vaikeaa.</w:t>
      </w:r>
    </w:p>
    <w:p>
      <w:r>
        <w:rPr>
          <w:b/>
        </w:rPr>
        <w:t xml:space="preserve">Tulos</w:t>
      </w:r>
    </w:p>
    <w:p>
      <w:r>
        <w:t xml:space="preserve">Olen ollut hyvin väsynyt aina hänen syntymisestään lähtien.</w:t>
      </w:r>
    </w:p>
    <w:p>
      <w:r>
        <w:rPr>
          <w:b/>
        </w:rPr>
        <w:t xml:space="preserve">Tulos</w:t>
      </w:r>
    </w:p>
    <w:p>
      <w:r>
        <w:t xml:space="preserve">Olen todella kamppaillut, kun minulla on uusi vauva kotona.</w:t>
      </w:r>
    </w:p>
    <w:p>
      <w:r>
        <w:rPr>
          <w:b/>
        </w:rPr>
        <w:t xml:space="preserve">Tulos</w:t>
      </w:r>
    </w:p>
    <w:p>
      <w:r>
        <w:t xml:space="preserve">Hän kaatuu aina.</w:t>
      </w:r>
    </w:p>
    <w:p>
      <w:r>
        <w:rPr>
          <w:b/>
        </w:rPr>
        <w:t xml:space="preserve">Tulos</w:t>
      </w:r>
    </w:p>
    <w:p>
      <w:r>
        <w:t xml:space="preserve">Vauva itkee paljon.</w:t>
      </w:r>
    </w:p>
    <w:p>
      <w:r>
        <w:rPr>
          <w:b/>
        </w:rPr>
        <w:t xml:space="preserve">Tulos</w:t>
      </w:r>
    </w:p>
    <w:p>
      <w:r>
        <w:t xml:space="preserve">Nyt olen aina riemuissani.</w:t>
      </w:r>
    </w:p>
    <w:p>
      <w:r>
        <w:rPr>
          <w:b/>
        </w:rPr>
        <w:t xml:space="preserve">Esimerkki 2.5077</w:t>
      </w:r>
    </w:p>
    <w:p>
      <w:r>
        <w:t xml:space="preserve">Alku: Kuuluisa rokkari meni juhliin, joita hän isännöi. Loppu: Hän joutui käsittelemään sitä 4 tuntia.</w:t>
      </w:r>
    </w:p>
    <w:p>
      <w:r>
        <w:rPr>
          <w:b/>
        </w:rPr>
        <w:t xml:space="preserve">Tulos</w:t>
      </w:r>
    </w:p>
    <w:p>
      <w:r>
        <w:t xml:space="preserve">Juhlissa puhkesi suuri tappelu.</w:t>
      </w:r>
    </w:p>
    <w:p>
      <w:r>
        <w:rPr>
          <w:b/>
        </w:rPr>
        <w:t xml:space="preserve">Tulos</w:t>
      </w:r>
    </w:p>
    <w:p>
      <w:r>
        <w:t xml:space="preserve">Juhlien aikana paikalle ilmestyi kilpaileva rokkari, joka aiheutti levottomuutta.</w:t>
      </w:r>
    </w:p>
    <w:p>
      <w:r>
        <w:rPr>
          <w:b/>
        </w:rPr>
        <w:t xml:space="preserve">Tulos</w:t>
      </w:r>
    </w:p>
    <w:p>
      <w:r>
        <w:t xml:space="preserve">Juhlien aikana rokkari päätti näytellä yli dramaattisesti kaikesta, jotta he olisivat huomion keskipisteenä.</w:t>
      </w:r>
    </w:p>
    <w:p>
      <w:r>
        <w:rPr>
          <w:b/>
        </w:rPr>
        <w:t xml:space="preserve">Tulos</w:t>
      </w:r>
    </w:p>
    <w:p>
      <w:r>
        <w:t xml:space="preserve">Kaikki halusivat nimikirjoituksen kuuluisalta rokkarilta.</w:t>
      </w:r>
    </w:p>
    <w:p>
      <w:r>
        <w:rPr>
          <w:b/>
        </w:rPr>
        <w:t xml:space="preserve">Esimerkki 2.5078</w:t>
      </w:r>
    </w:p>
    <w:p>
      <w:r>
        <w:t xml:space="preserve">Alku: Alice ajoi autollaan kouluun. Loppu: Hän joutui maksamaan paljon rahaa auton korjaamisesta.</w:t>
      </w:r>
    </w:p>
    <w:p>
      <w:r>
        <w:rPr>
          <w:b/>
        </w:rPr>
        <w:t xml:space="preserve">Tulos</w:t>
      </w:r>
    </w:p>
    <w:p>
      <w:r>
        <w:t xml:space="preserve">Alice joutui onnettomuuteen.</w:t>
      </w:r>
    </w:p>
    <w:p>
      <w:r>
        <w:rPr>
          <w:b/>
        </w:rPr>
        <w:t xml:space="preserve">Tulos</w:t>
      </w:r>
    </w:p>
    <w:p>
      <w:r>
        <w:t xml:space="preserve">Alice ajoi stop-merkin yli ja joutui onnettomuuteen.</w:t>
      </w:r>
    </w:p>
    <w:p>
      <w:r>
        <w:rPr>
          <w:b/>
        </w:rPr>
        <w:t xml:space="preserve">Tulos</w:t>
      </w:r>
    </w:p>
    <w:p>
      <w:r>
        <w:t xml:space="preserve">Hän ajoi bussin perään parkkipaikalla.</w:t>
      </w:r>
    </w:p>
    <w:p>
      <w:r>
        <w:rPr>
          <w:b/>
        </w:rPr>
        <w:t xml:space="preserve">Tulos</w:t>
      </w:r>
    </w:p>
    <w:p>
      <w:r>
        <w:t xml:space="preserve">Alice kirjoitti tekstiviestejä ja ajoi kolarin autollaan.</w:t>
      </w:r>
    </w:p>
    <w:p>
      <w:r>
        <w:rPr>
          <w:b/>
        </w:rPr>
        <w:t xml:space="preserve">Tulos</w:t>
      </w:r>
    </w:p>
    <w:p>
      <w:r>
        <w:t xml:space="preserve">Alicen auto hajosi.</w:t>
      </w:r>
    </w:p>
    <w:p>
      <w:r>
        <w:rPr>
          <w:b/>
        </w:rPr>
        <w:t xml:space="preserve">Esimerkki 2.5079</w:t>
      </w:r>
    </w:p>
    <w:p>
      <w:r>
        <w:t xml:space="preserve">Alku: Hannah alkoi väsyä läksyjen tekemiseen. Loppu: Hannah ei pystynyt jatkamaan läksyjen tekemistä välipalatauon jälkeen.</w:t>
      </w:r>
    </w:p>
    <w:p>
      <w:r>
        <w:rPr>
          <w:b/>
        </w:rPr>
        <w:t xml:space="preserve">Tulos</w:t>
      </w:r>
    </w:p>
    <w:p>
      <w:r>
        <w:t xml:space="preserve">Hannah päätti syödä välipaloja.</w:t>
      </w:r>
    </w:p>
    <w:p>
      <w:r>
        <w:rPr>
          <w:b/>
        </w:rPr>
        <w:t xml:space="preserve">Tulos</w:t>
      </w:r>
    </w:p>
    <w:p>
      <w:r>
        <w:t xml:space="preserve">Hannahilla oli enää vähän tekemistä.</w:t>
      </w:r>
    </w:p>
    <w:p>
      <w:r>
        <w:rPr>
          <w:b/>
        </w:rPr>
        <w:t xml:space="preserve">Tulos</w:t>
      </w:r>
    </w:p>
    <w:p>
      <w:r>
        <w:t xml:space="preserve">Hannah piti sitten välipalatauon.</w:t>
      </w:r>
    </w:p>
    <w:p>
      <w:r>
        <w:rPr>
          <w:b/>
        </w:rPr>
        <w:t xml:space="preserve">Tulos</w:t>
      </w:r>
    </w:p>
    <w:p>
      <w:r>
        <w:t xml:space="preserve">Hannah piti välipalatauon.</w:t>
      </w:r>
    </w:p>
    <w:p>
      <w:r>
        <w:rPr>
          <w:b/>
        </w:rPr>
        <w:t xml:space="preserve">Esimerkki 2.5080</w:t>
      </w:r>
    </w:p>
    <w:p>
      <w:r>
        <w:t xml:space="preserve">Alku: Neil oli kirjoittamassa artikkelia Shenzhenistä, Kiinasta. Loppu: Hän huomasi, että Shenzhen oli vilkas suurkaupunki!</w:t>
      </w:r>
    </w:p>
    <w:p>
      <w:r>
        <w:rPr>
          <w:b/>
        </w:rPr>
        <w:t xml:space="preserve">Tulos</w:t>
      </w:r>
    </w:p>
    <w:p>
      <w:r>
        <w:t xml:space="preserve">Ennen tutkimusta Neil luuli Shenzheniä pölyiseksi maalaiskyläksi.</w:t>
      </w:r>
    </w:p>
    <w:p>
      <w:r>
        <w:rPr>
          <w:b/>
        </w:rPr>
        <w:t xml:space="preserve">Tulos</w:t>
      </w:r>
    </w:p>
    <w:p>
      <w:r>
        <w:t xml:space="preserve">Ennen tutkimusta Neil luuli Shenzhenin olevan maaseutua.</w:t>
      </w:r>
    </w:p>
    <w:p>
      <w:r>
        <w:rPr>
          <w:b/>
        </w:rPr>
        <w:t xml:space="preserve">Tulos</w:t>
      </w:r>
    </w:p>
    <w:p>
      <w:r>
        <w:t xml:space="preserve">Hän oppi paljon tekemällä tutkimusta siitä.</w:t>
      </w:r>
    </w:p>
    <w:p>
      <w:r>
        <w:rPr>
          <w:b/>
        </w:rPr>
        <w:t xml:space="preserve">Tulos</w:t>
      </w:r>
    </w:p>
    <w:p>
      <w:r>
        <w:t xml:space="preserve">Neil ajatteli, että artikkeli voisi olla tylsä.</w:t>
      </w:r>
    </w:p>
    <w:p>
      <w:r>
        <w:rPr>
          <w:b/>
        </w:rPr>
        <w:t xml:space="preserve">Esimerkki 2.5081</w:t>
      </w:r>
    </w:p>
    <w:p>
      <w:r>
        <w:t xml:space="preserve">Alku: Jasper on vältellyt oikean työpaikan hankkimista kuukausia. Loppu: Jasper nauttii kuolleiden eläinten leikkaamisesta.</w:t>
      </w:r>
    </w:p>
    <w:p>
      <w:r>
        <w:rPr>
          <w:b/>
        </w:rPr>
        <w:t xml:space="preserve">Tulos</w:t>
      </w:r>
    </w:p>
    <w:p>
      <w:r>
        <w:t xml:space="preserve">Sitten hän kävi sattumalta taksidermiakurssin.</w:t>
      </w:r>
    </w:p>
    <w:p>
      <w:r>
        <w:rPr>
          <w:b/>
        </w:rPr>
        <w:t xml:space="preserve">Tulos</w:t>
      </w:r>
    </w:p>
    <w:p>
      <w:r>
        <w:t xml:space="preserve">Hän saa töitä eläinsairaalasta.</w:t>
      </w:r>
    </w:p>
    <w:p>
      <w:r>
        <w:rPr>
          <w:b/>
        </w:rPr>
        <w:t xml:space="preserve">Tulos</w:t>
      </w:r>
    </w:p>
    <w:p>
      <w:r>
        <w:t xml:space="preserve">Jasper löysi työpaikan eläinlääkärin ruumiinavauksista.</w:t>
      </w:r>
    </w:p>
    <w:p>
      <w:r>
        <w:rPr>
          <w:b/>
        </w:rPr>
        <w:t xml:space="preserve">Esimerkki 2.5082</w:t>
      </w:r>
    </w:p>
    <w:p>
      <w:r>
        <w:t xml:space="preserve">Alku: Johnsonit suunnittelivat illallista. Loppu: Johnsonit söivät tacoja päivälliseksi.</w:t>
      </w:r>
    </w:p>
    <w:p>
      <w:r>
        <w:rPr>
          <w:b/>
        </w:rPr>
        <w:t xml:space="preserve">Tulos</w:t>
      </w:r>
    </w:p>
    <w:p>
      <w:r>
        <w:t xml:space="preserve">Johnsonit keskustelivat tacoista tai pizzasta.</w:t>
      </w:r>
    </w:p>
    <w:p>
      <w:r>
        <w:rPr>
          <w:b/>
        </w:rPr>
        <w:t xml:space="preserve">Tulos</w:t>
      </w:r>
    </w:p>
    <w:p>
      <w:r>
        <w:t xml:space="preserve">Johnsonit keskustelivat päivällisestä pitkään.</w:t>
      </w:r>
    </w:p>
    <w:p>
      <w:r>
        <w:rPr>
          <w:b/>
        </w:rPr>
        <w:t xml:space="preserve">Tulos</w:t>
      </w:r>
    </w:p>
    <w:p>
      <w:r>
        <w:t xml:space="preserve">Liesi oli rikki, joten he eivät voineet laittaa ruokaa.</w:t>
      </w:r>
    </w:p>
    <w:p>
      <w:r>
        <w:rPr>
          <w:b/>
        </w:rPr>
        <w:t xml:space="preserve">Tulos</w:t>
      </w:r>
    </w:p>
    <w:p>
      <w:r>
        <w:t xml:space="preserve">Javier mainitsi haluavansa sushia, mutta Wilson muisti, että oli tiistai.</w:t>
      </w:r>
    </w:p>
    <w:p>
      <w:r>
        <w:rPr>
          <w:b/>
        </w:rPr>
        <w:t xml:space="preserve">Tulos</w:t>
      </w:r>
    </w:p>
    <w:p>
      <w:r>
        <w:t xml:space="preserve">He lisäsivät vasta hiljattain tacot ruokalistalleen, ja heidän piti juosta kauppaan hakemaan aineksia.</w:t>
      </w:r>
    </w:p>
    <w:p>
      <w:r>
        <w:rPr>
          <w:b/>
        </w:rPr>
        <w:t xml:space="preserve">Esimerkki 2.5083</w:t>
      </w:r>
    </w:p>
    <w:p>
      <w:r>
        <w:t xml:space="preserve">Alku: Kun olin lapsi, pelasin koripallojoukkueessa. Loppu: Tämä johtui siitä, että tällä kertaa vastassani oli paljon parempia pelaajia.</w:t>
      </w:r>
    </w:p>
    <w:p>
      <w:r>
        <w:rPr>
          <w:b/>
        </w:rPr>
        <w:t xml:space="preserve">Tulos</w:t>
      </w:r>
    </w:p>
    <w:p>
      <w:r>
        <w:t xml:space="preserve">Emme kuitenkaan pärjänneet kovin hyvin.</w:t>
      </w:r>
    </w:p>
    <w:p>
      <w:r>
        <w:rPr>
          <w:b/>
        </w:rPr>
        <w:t xml:space="preserve">Tulos</w:t>
      </w:r>
    </w:p>
    <w:p>
      <w:r>
        <w:t xml:space="preserve">Pelasin lukiossa, mutta en pärjännyt hyvin.</w:t>
      </w:r>
    </w:p>
    <w:p>
      <w:r>
        <w:rPr>
          <w:b/>
        </w:rPr>
        <w:t xml:space="preserve">Tulos</w:t>
      </w:r>
    </w:p>
    <w:p>
      <w:r>
        <w:t xml:space="preserve">Joukkueemme pelasi kovaa, mutta hävisi silti.</w:t>
      </w:r>
    </w:p>
    <w:p>
      <w:r>
        <w:rPr>
          <w:b/>
        </w:rPr>
        <w:t xml:space="preserve">Esimerkki 2.5084</w:t>
      </w:r>
    </w:p>
    <w:p>
      <w:r>
        <w:t xml:space="preserve">Alku: Olin Goodwillissa viime viikolla. Loppu: Kun pääsin kotiin, pelasin tuntikausia taukoamatta.</w:t>
      </w:r>
    </w:p>
    <w:p>
      <w:r>
        <w:rPr>
          <w:b/>
        </w:rPr>
        <w:t xml:space="preserve">Tulos</w:t>
      </w:r>
    </w:p>
    <w:p>
      <w:r>
        <w:t xml:space="preserve">Minulla on kitara.</w:t>
      </w:r>
    </w:p>
    <w:p>
      <w:r>
        <w:rPr>
          <w:b/>
        </w:rPr>
        <w:t xml:space="preserve">Tulos</w:t>
      </w:r>
    </w:p>
    <w:p>
      <w:r>
        <w:t xml:space="preserve">Löysin loistavan käytetyn videopelijärjestelmän.</w:t>
      </w:r>
    </w:p>
    <w:p>
      <w:r>
        <w:rPr>
          <w:b/>
        </w:rPr>
        <w:t xml:space="preserve">Tulos</w:t>
      </w:r>
    </w:p>
    <w:p>
      <w:r>
        <w:t xml:space="preserve">Löysin sieltä vanhan Nintendon.</w:t>
      </w:r>
    </w:p>
    <w:p>
      <w:r>
        <w:rPr>
          <w:b/>
        </w:rPr>
        <w:t xml:space="preserve">Tulos</w:t>
      </w:r>
    </w:p>
    <w:p>
      <w:r>
        <w:t xml:space="preserve">Heillä oli kitara, jota ei ollut koskaan käytetty.</w:t>
      </w:r>
    </w:p>
    <w:p>
      <w:r>
        <w:rPr>
          <w:b/>
        </w:rPr>
        <w:t xml:space="preserve">Tulos</w:t>
      </w:r>
    </w:p>
    <w:p>
      <w:r>
        <w:t xml:space="preserve">Goodwillissa ostin käytetyn kitaran.</w:t>
      </w:r>
    </w:p>
    <w:p>
      <w:r>
        <w:rPr>
          <w:b/>
        </w:rPr>
        <w:t xml:space="preserve">Esimerkki 2.5085</w:t>
      </w:r>
    </w:p>
    <w:p>
      <w:r>
        <w:t xml:space="preserve">Alku: Heräsin aamulla ja aloin valmistautua juhliin. Loppu: He kysyivät minulta, mitä tapahtui, ja sanoin, että unohdin lääkkeeni.</w:t>
      </w:r>
    </w:p>
    <w:p>
      <w:r>
        <w:rPr>
          <w:b/>
        </w:rPr>
        <w:t xml:space="preserve">Tulos</w:t>
      </w:r>
    </w:p>
    <w:p>
      <w:r>
        <w:t xml:space="preserve">Mutta juhlissa minua huimasi ja olin pahoinvoiva.</w:t>
      </w:r>
    </w:p>
    <w:p>
      <w:r>
        <w:rPr>
          <w:b/>
        </w:rPr>
        <w:t xml:space="preserve">Tulos</w:t>
      </w:r>
    </w:p>
    <w:p>
      <w:r>
        <w:t xml:space="preserve">Juhlissa ystäväni sanoivat, että käyttäydyin hyvin oudosti.</w:t>
      </w:r>
    </w:p>
    <w:p>
      <w:r>
        <w:rPr>
          <w:b/>
        </w:rPr>
        <w:t xml:space="preserve">Tulos</w:t>
      </w:r>
    </w:p>
    <w:p>
      <w:r>
        <w:t xml:space="preserve">Myöhästyin, koska unohdin jotain.</w:t>
      </w:r>
    </w:p>
    <w:p>
      <w:r>
        <w:rPr>
          <w:b/>
        </w:rPr>
        <w:t xml:space="preserve">Tulos</w:t>
      </w:r>
    </w:p>
    <w:p>
      <w:r>
        <w:t xml:space="preserve">Pyörryin juhlissa.</w:t>
      </w:r>
    </w:p>
    <w:p>
      <w:r>
        <w:rPr>
          <w:b/>
        </w:rPr>
        <w:t xml:space="preserve">Esimerkki 2.5086</w:t>
      </w:r>
    </w:p>
    <w:p>
      <w:r>
        <w:t xml:space="preserve">Alku: Kalie ei ollut koskaan pelannut koripalloa kilpailullisesti. Loppu: Hänen koripallohalunsa kuoli sinä päivänä.</w:t>
      </w:r>
    </w:p>
    <w:p>
      <w:r>
        <w:rPr>
          <w:b/>
        </w:rPr>
        <w:t xml:space="preserve">Tulos</w:t>
      </w:r>
    </w:p>
    <w:p>
      <w:r>
        <w:t xml:space="preserve">Kalie ei pelannut niin hyvin.</w:t>
      </w:r>
    </w:p>
    <w:p>
      <w:r>
        <w:rPr>
          <w:b/>
        </w:rPr>
        <w:t xml:space="preserve">Tulos</w:t>
      </w:r>
    </w:p>
    <w:p>
      <w:r>
        <w:t xml:space="preserve">Kalie tajusi, ettei hän voinut pelata.</w:t>
      </w:r>
    </w:p>
    <w:p>
      <w:r>
        <w:rPr>
          <w:b/>
        </w:rPr>
        <w:t xml:space="preserve">Tulos</w:t>
      </w:r>
    </w:p>
    <w:p>
      <w:r>
        <w:t xml:space="preserve">Katie oppi, ettei hän ollutkaan niin hyvä kuin luuli.</w:t>
      </w:r>
    </w:p>
    <w:p>
      <w:r>
        <w:rPr>
          <w:b/>
        </w:rPr>
        <w:t xml:space="preserve">Tulos</w:t>
      </w:r>
    </w:p>
    <w:p>
      <w:r>
        <w:t xml:space="preserve">Hän yritti päästä joukkueeseen, mutta hänet erotettiin.</w:t>
      </w:r>
    </w:p>
    <w:p>
      <w:r>
        <w:rPr>
          <w:b/>
        </w:rPr>
        <w:t xml:space="preserve">Esimerkki 2.5087</w:t>
      </w:r>
    </w:p>
    <w:p>
      <w:r>
        <w:t xml:space="preserve">Alku: Dan opetti tytärtään tarkistamaan autonsa öljyt. Lopetus: Dan nauroi, kun öljyä roiskui hänen kasvoilleen ja vaatteilleen.</w:t>
      </w:r>
    </w:p>
    <w:p>
      <w:r>
        <w:rPr>
          <w:b/>
        </w:rPr>
        <w:t xml:space="preserve">Tulos</w:t>
      </w:r>
    </w:p>
    <w:p>
      <w:r>
        <w:t xml:space="preserve">Danin tytär ei halunnut noudattaa ohjeita.</w:t>
      </w:r>
    </w:p>
    <w:p>
      <w:r>
        <w:rPr>
          <w:b/>
        </w:rPr>
        <w:t xml:space="preserve">Tulos</w:t>
      </w:r>
    </w:p>
    <w:p>
      <w:r>
        <w:t xml:space="preserve">Danin tytär pudotti öljysäiliön.</w:t>
      </w:r>
    </w:p>
    <w:p>
      <w:r>
        <w:rPr>
          <w:b/>
        </w:rPr>
        <w:t xml:space="preserve">Tulos</w:t>
      </w:r>
    </w:p>
    <w:p>
      <w:r>
        <w:t xml:space="preserve">Danin tyttärellä oli ongelmia öljynvaihdossa.</w:t>
      </w:r>
    </w:p>
    <w:p>
      <w:r>
        <w:rPr>
          <w:b/>
        </w:rPr>
        <w:t xml:space="preserve">Tulos</w:t>
      </w:r>
    </w:p>
    <w:p>
      <w:r>
        <w:t xml:space="preserve">Danin tytär löi itseään kasvoihin mittatikulla.</w:t>
      </w:r>
    </w:p>
    <w:p>
      <w:r>
        <w:rPr>
          <w:b/>
        </w:rPr>
        <w:t xml:space="preserve">Tulos</w:t>
      </w:r>
    </w:p>
    <w:p>
      <w:r>
        <w:t xml:space="preserve">Hän avasi korkin moottorin käydessä.</w:t>
      </w:r>
    </w:p>
    <w:p>
      <w:r>
        <w:rPr>
          <w:b/>
        </w:rPr>
        <w:t xml:space="preserve">Esimerkki 2.5088</w:t>
      </w:r>
    </w:p>
    <w:p>
      <w:r>
        <w:t xml:space="preserve">Alku: Kävelin eräänä päivänä kaupungin läpi. Loppu: Ostin kuumaa kaakaota ja jatkoin kävelyä.</w:t>
      </w:r>
    </w:p>
    <w:p>
      <w:r>
        <w:rPr>
          <w:b/>
        </w:rPr>
        <w:t xml:space="preserve">Tulos</w:t>
      </w:r>
    </w:p>
    <w:p>
      <w:r>
        <w:t xml:space="preserve">Tyttöpartiolaiset myivät kaakaota ja leivonnaisia parkkipaikalla.</w:t>
      </w:r>
    </w:p>
    <w:p>
      <w:r>
        <w:rPr>
          <w:b/>
        </w:rPr>
        <w:t xml:space="preserve">Tulos</w:t>
      </w:r>
    </w:p>
    <w:p>
      <w:r>
        <w:t xml:space="preserve">Näin mukavan pienen kahvilan.</w:t>
      </w:r>
    </w:p>
    <w:p>
      <w:r>
        <w:rPr>
          <w:b/>
        </w:rPr>
        <w:t xml:space="preserve">Tulos</w:t>
      </w:r>
    </w:p>
    <w:p>
      <w:r>
        <w:t xml:space="preserve">Kaipasin kuumaa kaakaota kävellessäni.</w:t>
      </w:r>
    </w:p>
    <w:p>
      <w:r>
        <w:rPr>
          <w:b/>
        </w:rPr>
        <w:t xml:space="preserve">Tulos</w:t>
      </w:r>
    </w:p>
    <w:p>
      <w:r>
        <w:t xml:space="preserve">Ulkona oli kylmä.</w:t>
      </w:r>
    </w:p>
    <w:p>
      <w:r>
        <w:rPr>
          <w:b/>
        </w:rPr>
        <w:t xml:space="preserve">Esimerkki 2.5089</w:t>
      </w:r>
    </w:p>
    <w:p>
      <w:r>
        <w:t xml:space="preserve">Alku: Perheeni vei koiramme eläinsuojeluyhdistyksen varainkeruupiknikille. Loppu: Lopulta, kun koirani oli varastanut kolmannen nakkisämpylän, luovuimme lounaasta.</w:t>
      </w:r>
    </w:p>
    <w:p>
      <w:r>
        <w:rPr>
          <w:b/>
        </w:rPr>
        <w:t xml:space="preserve">Tulos</w:t>
      </w:r>
    </w:p>
    <w:p>
      <w:r>
        <w:t xml:space="preserve">Perheeni sai hot dogeja.</w:t>
      </w:r>
    </w:p>
    <w:p>
      <w:r>
        <w:rPr>
          <w:b/>
        </w:rPr>
        <w:t xml:space="preserve">Tulos</w:t>
      </w:r>
    </w:p>
    <w:p>
      <w:r>
        <w:t xml:space="preserve">Siellä oli nakkikioski, jonka koiramme ryösti.</w:t>
      </w:r>
    </w:p>
    <w:p>
      <w:r>
        <w:rPr>
          <w:b/>
        </w:rPr>
        <w:t xml:space="preserve">Tulos</w:t>
      </w:r>
    </w:p>
    <w:p>
      <w:r>
        <w:t xml:space="preserve">Siellä oli ilmaisia hot dogeja.</w:t>
      </w:r>
    </w:p>
    <w:p>
      <w:r>
        <w:rPr>
          <w:b/>
        </w:rPr>
        <w:t xml:space="preserve">Tulos</w:t>
      </w:r>
    </w:p>
    <w:p>
      <w:r>
        <w:t xml:space="preserve">Yritimme syödä lounasta, mutta koira aiheutti ongelmia.</w:t>
      </w:r>
    </w:p>
    <w:p>
      <w:r>
        <w:rPr>
          <w:b/>
        </w:rPr>
        <w:t xml:space="preserve">Esimerkki 2.5090</w:t>
      </w:r>
    </w:p>
    <w:p>
      <w:r>
        <w:t xml:space="preserve">Alku: Iris tarvitsi todella uutta hiustenhoitoa. Loppu: Kun se oli valmis, se oli hienoa.</w:t>
      </w:r>
    </w:p>
    <w:p>
      <w:r>
        <w:rPr>
          <w:b/>
        </w:rPr>
        <w:t xml:space="preserve">Tulos</w:t>
      </w:r>
    </w:p>
    <w:p>
      <w:r>
        <w:t xml:space="preserve">Iris värjäsi ja hoiti hiuksensa kampaamossa.</w:t>
      </w:r>
    </w:p>
    <w:p>
      <w:r>
        <w:rPr>
          <w:b/>
        </w:rPr>
        <w:t xml:space="preserve">Tulos</w:t>
      </w:r>
    </w:p>
    <w:p>
      <w:r>
        <w:t xml:space="preserve">Iris varasi ajan kampaajalleen.</w:t>
      </w:r>
    </w:p>
    <w:p>
      <w:r>
        <w:rPr>
          <w:b/>
        </w:rPr>
        <w:t xml:space="preserve">Tulos</w:t>
      </w:r>
    </w:p>
    <w:p>
      <w:r>
        <w:t xml:space="preserve">Iris varasi ajan kampaajalleen.</w:t>
      </w:r>
    </w:p>
    <w:p>
      <w:r>
        <w:rPr>
          <w:b/>
        </w:rPr>
        <w:t xml:space="preserve">Tulos</w:t>
      </w:r>
    </w:p>
    <w:p>
      <w:r>
        <w:t xml:space="preserve">Iris meni paikalliseen kampaamoon.</w:t>
      </w:r>
    </w:p>
    <w:p>
      <w:r>
        <w:rPr>
          <w:b/>
        </w:rPr>
        <w:t xml:space="preserve">Tulos</w:t>
      </w:r>
    </w:p>
    <w:p>
      <w:r>
        <w:t xml:space="preserve">Hän meni kampaamoon ja hoiti hiuksensa.</w:t>
      </w:r>
    </w:p>
    <w:p>
      <w:r>
        <w:rPr>
          <w:b/>
        </w:rPr>
        <w:t xml:space="preserve">Esimerkki 2.5091</w:t>
      </w:r>
    </w:p>
    <w:p>
      <w:r>
        <w:t xml:space="preserve">Alku: Tim oli leikkaamassa palmuja kadun varrella. Loppu: Se oli hyvin lähellä.</w:t>
      </w:r>
    </w:p>
    <w:p>
      <w:r>
        <w:rPr>
          <w:b/>
        </w:rPr>
        <w:t xml:space="preserve">Tulos</w:t>
      </w:r>
    </w:p>
    <w:p>
      <w:r>
        <w:t xml:space="preserve">Oksa melkein osui autoon.</w:t>
      </w:r>
    </w:p>
    <w:p>
      <w:r>
        <w:rPr>
          <w:b/>
        </w:rPr>
        <w:t xml:space="preserve">Tulos</w:t>
      </w:r>
    </w:p>
    <w:p>
      <w:r>
        <w:t xml:space="preserve">Hän leikkasi yhden liian korkealle ja se putosi alas.</w:t>
      </w:r>
    </w:p>
    <w:p>
      <w:r>
        <w:rPr>
          <w:b/>
        </w:rPr>
        <w:t xml:space="preserve">Tulos</w:t>
      </w:r>
    </w:p>
    <w:p>
      <w:r>
        <w:t xml:space="preserve">Tim melkein menetti sormensa sahaamallaan!.</w:t>
      </w:r>
    </w:p>
    <w:p>
      <w:r>
        <w:rPr>
          <w:b/>
        </w:rPr>
        <w:t xml:space="preserve">Tulos</w:t>
      </w:r>
    </w:p>
    <w:p>
      <w:r>
        <w:t xml:space="preserve">Tim liukastui, mutta sai tasapainonsa takaisin.</w:t>
      </w:r>
    </w:p>
    <w:p>
      <w:r>
        <w:rPr>
          <w:b/>
        </w:rPr>
        <w:t xml:space="preserve">Esimerkki 2.5092</w:t>
      </w:r>
    </w:p>
    <w:p>
      <w:r>
        <w:t xml:space="preserve">Alku: Maya pyydettiin vahtimaan naapurin uutta vauvaa. Loppu: May nukahti lopulta 20 minuuttia ennen vanhempien paluuta.</w:t>
      </w:r>
    </w:p>
    <w:p>
      <w:r>
        <w:rPr>
          <w:b/>
        </w:rPr>
        <w:t xml:space="preserve">Tulos</w:t>
      </w:r>
    </w:p>
    <w:p>
      <w:r>
        <w:t xml:space="preserve">Toukokuussa oli vaikeuksia saada vauva nukkumaan.</w:t>
      </w:r>
    </w:p>
    <w:p>
      <w:r>
        <w:rPr>
          <w:b/>
        </w:rPr>
        <w:t xml:space="preserve">Tulos</w:t>
      </w:r>
    </w:p>
    <w:p>
      <w:r>
        <w:t xml:space="preserve">Vauva itki koko yön.</w:t>
      </w:r>
    </w:p>
    <w:p>
      <w:r>
        <w:rPr>
          <w:b/>
        </w:rPr>
        <w:t xml:space="preserve">Tulos</w:t>
      </w:r>
    </w:p>
    <w:p>
      <w:r>
        <w:t xml:space="preserve">Vauva oli kiukkuinen eikä halunnut nukkua.</w:t>
      </w:r>
    </w:p>
    <w:p>
      <w:r>
        <w:rPr>
          <w:b/>
        </w:rPr>
        <w:t xml:space="preserve">Tulos</w:t>
      </w:r>
    </w:p>
    <w:p>
      <w:r>
        <w:t xml:space="preserve">Vauva oli kiukkuinen eikä suostunut nukahtamaan.</w:t>
      </w:r>
    </w:p>
    <w:p>
      <w:r>
        <w:rPr>
          <w:b/>
        </w:rPr>
        <w:t xml:space="preserve">Esimerkki 2.5093</w:t>
      </w:r>
    </w:p>
    <w:p>
      <w:r>
        <w:t xml:space="preserve">Alku: Istuin matematiikan tunnilla. Loppu: Kerroin vanhemmilleni, mitä tapahtui, ja he moittivat opettajaa.</w:t>
      </w:r>
    </w:p>
    <w:p>
      <w:r>
        <w:rPr>
          <w:b/>
        </w:rPr>
        <w:t xml:space="preserve">Tulos</w:t>
      </w:r>
    </w:p>
    <w:p>
      <w:r>
        <w:t xml:space="preserve">Huomasin, että opettajani joi tunnilla!.</w:t>
      </w:r>
    </w:p>
    <w:p>
      <w:r>
        <w:rPr>
          <w:b/>
        </w:rPr>
        <w:t xml:space="preserve">Tulos</w:t>
      </w:r>
    </w:p>
    <w:p>
      <w:r>
        <w:t xml:space="preserve">Opettajani pilkkasi minua.</w:t>
      </w:r>
    </w:p>
    <w:p>
      <w:r>
        <w:rPr>
          <w:b/>
        </w:rPr>
        <w:t xml:space="preserve">Tulos</w:t>
      </w:r>
    </w:p>
    <w:p>
      <w:r>
        <w:t xml:space="preserve">Opettaja sanoi, että puhuin, mutta en puhunut.</w:t>
      </w:r>
    </w:p>
    <w:p>
      <w:r>
        <w:rPr>
          <w:b/>
        </w:rPr>
        <w:t xml:space="preserve">Tulos</w:t>
      </w:r>
    </w:p>
    <w:p>
      <w:r>
        <w:t xml:space="preserve">Opettaja löi minua.</w:t>
      </w:r>
    </w:p>
    <w:p>
      <w:r>
        <w:rPr>
          <w:b/>
        </w:rPr>
        <w:t xml:space="preserve">Tulos</w:t>
      </w:r>
    </w:p>
    <w:p>
      <w:r>
        <w:t xml:space="preserve">opettaja pilkkasi minua.</w:t>
      </w:r>
    </w:p>
    <w:p>
      <w:r>
        <w:rPr>
          <w:b/>
        </w:rPr>
        <w:t xml:space="preserve">Esimerkki 2.5094</w:t>
      </w:r>
    </w:p>
    <w:p>
      <w:r>
        <w:t xml:space="preserve">Alku: Gina jahtasi poikaa luokassa saadakseen kynänsä takaisin. Loppu: Gina tajusi, että heidän oli keksittävä suunnitelma pojan kiinniottamiseksi.</w:t>
      </w:r>
    </w:p>
    <w:p>
      <w:r>
        <w:rPr>
          <w:b/>
        </w:rPr>
        <w:t xml:space="preserve">Tulos</w:t>
      </w:r>
    </w:p>
    <w:p>
      <w:r>
        <w:t xml:space="preserve">Gina liittoutui ystävänsä kanssa.</w:t>
      </w:r>
    </w:p>
    <w:p>
      <w:r>
        <w:rPr>
          <w:b/>
        </w:rPr>
        <w:t xml:space="preserve">Tulos</w:t>
      </w:r>
    </w:p>
    <w:p>
      <w:r>
        <w:t xml:space="preserve">Ginan ystävä yritti auttaa häntä, mutta he eivät saaneet poikaa kiinni.</w:t>
      </w:r>
    </w:p>
    <w:p>
      <w:r>
        <w:rPr>
          <w:b/>
        </w:rPr>
        <w:t xml:space="preserve">Tulos</w:t>
      </w:r>
    </w:p>
    <w:p>
      <w:r>
        <w:t xml:space="preserve">Mikään ei tuntunut toimivan, ja hän kieltäytyi antamasta kynää takaisin ilman, että Gina olisi ottanut sen.</w:t>
      </w:r>
    </w:p>
    <w:p>
      <w:r>
        <w:rPr>
          <w:b/>
        </w:rPr>
        <w:t xml:space="preserve">Tulos</w:t>
      </w:r>
    </w:p>
    <w:p>
      <w:r>
        <w:t xml:space="preserve">Poika oli liian nopea Ginalle.</w:t>
      </w:r>
    </w:p>
    <w:p>
      <w:r>
        <w:rPr>
          <w:b/>
        </w:rPr>
        <w:t xml:space="preserve">Esimerkki 2.5095</w:t>
      </w:r>
    </w:p>
    <w:p>
      <w:r>
        <w:t xml:space="preserve">Alku: Eilen tilasin netistä joukon kahvipöytäkirjoja. Loppu: Tiesin, että palaisin niiden pariin uudelleen.</w:t>
      </w:r>
    </w:p>
    <w:p>
      <w:r>
        <w:rPr>
          <w:b/>
        </w:rPr>
        <w:t xml:space="preserve">Tulos</w:t>
      </w:r>
    </w:p>
    <w:p>
      <w:r>
        <w:t xml:space="preserve">Selailin niitä hämmästyneenä valokuvauksesta.</w:t>
      </w:r>
    </w:p>
    <w:p>
      <w:r>
        <w:rPr>
          <w:b/>
        </w:rPr>
        <w:t xml:space="preserve">Tulos</w:t>
      </w:r>
    </w:p>
    <w:p>
      <w:r>
        <w:t xml:space="preserve">Laitoin ne kasaan sohvapöydälle.</w:t>
      </w:r>
    </w:p>
    <w:p>
      <w:r>
        <w:rPr>
          <w:b/>
        </w:rPr>
        <w:t xml:space="preserve">Tulos</w:t>
      </w:r>
    </w:p>
    <w:p>
      <w:r>
        <w:t xml:space="preserve">Sain kirjat 2 päivää odotettua aikaisemmin.</w:t>
      </w:r>
    </w:p>
    <w:p>
      <w:r>
        <w:rPr>
          <w:b/>
        </w:rPr>
        <w:t xml:space="preserve">Tulos</w:t>
      </w:r>
    </w:p>
    <w:p>
      <w:r>
        <w:t xml:space="preserve">Näin muutamia, joista pidin, mutta en ostanut niitä.</w:t>
      </w:r>
    </w:p>
    <w:p>
      <w:r>
        <w:rPr>
          <w:b/>
        </w:rPr>
        <w:t xml:space="preserve">Tulos</w:t>
      </w:r>
    </w:p>
    <w:p>
      <w:r>
        <w:t xml:space="preserve">Aloin lukea kirjoja, mutta sain ajatukseni harhautumaan.</w:t>
      </w:r>
    </w:p>
    <w:p>
      <w:r>
        <w:rPr>
          <w:b/>
        </w:rPr>
        <w:t xml:space="preserve">Esimerkki 2.5096</w:t>
      </w:r>
    </w:p>
    <w:p>
      <w:r>
        <w:t xml:space="preserve">Alku: Clara meni ostoskeskukseen. Loppu: Clara tunsi itsensä hyvin yksinäiseksi.</w:t>
      </w:r>
    </w:p>
    <w:p>
      <w:r>
        <w:rPr>
          <w:b/>
        </w:rPr>
        <w:t xml:space="preserve">Tulos</w:t>
      </w:r>
    </w:p>
    <w:p>
      <w:r>
        <w:t xml:space="preserve">Clara palasi kotiin eikä löytänyt ketään.</w:t>
      </w:r>
    </w:p>
    <w:p>
      <w:r>
        <w:rPr>
          <w:b/>
        </w:rPr>
        <w:t xml:space="preserve">Tulos</w:t>
      </w:r>
    </w:p>
    <w:p>
      <w:r>
        <w:t xml:space="preserve">Hän näki monia pariskuntia.</w:t>
      </w:r>
    </w:p>
    <w:p>
      <w:r>
        <w:rPr>
          <w:b/>
        </w:rPr>
        <w:t xml:space="preserve">Esimerkki 2.5097</w:t>
      </w:r>
    </w:p>
    <w:p>
      <w:r>
        <w:t xml:space="preserve">Alku: Tänään oli Timin syntymäpäiväjuhlat. Loppu: Tim oli hyvin iloinen siitä, että häntä muistettiin.</w:t>
      </w:r>
    </w:p>
    <w:p>
      <w:r>
        <w:rPr>
          <w:b/>
        </w:rPr>
        <w:t xml:space="preserve">Tulos</w:t>
      </w:r>
    </w:p>
    <w:p>
      <w:r>
        <w:t xml:space="preserve">Hän tiesi, että tämä olisi erityinen päivä.</w:t>
      </w:r>
    </w:p>
    <w:p>
      <w:r>
        <w:rPr>
          <w:b/>
        </w:rPr>
        <w:t xml:space="preserve">Tulos</w:t>
      </w:r>
    </w:p>
    <w:p>
      <w:r>
        <w:t xml:space="preserve">Tim viihtyi perheensä ja ystäviensä kanssa kotona.</w:t>
      </w:r>
    </w:p>
    <w:p>
      <w:r>
        <w:rPr>
          <w:b/>
        </w:rPr>
        <w:t xml:space="preserve">Tulos</w:t>
      </w:r>
    </w:p>
    <w:p>
      <w:r>
        <w:t xml:space="preserve">Timin perhe järjesti hänelle yllätysjuhlat.</w:t>
      </w:r>
    </w:p>
    <w:p>
      <w:r>
        <w:rPr>
          <w:b/>
        </w:rPr>
        <w:t xml:space="preserve">Esimerkki 2.5098</w:t>
      </w:r>
    </w:p>
    <w:p>
      <w:r>
        <w:t xml:space="preserve">Alku: Rehtori yritti tehdä koulupuvun käyttämisestä vaatimuksen. Loppu: He huusivat rehtorille, jotta tämä harkitsisi päätöstään uudelleen.</w:t>
      </w:r>
    </w:p>
    <w:p>
      <w:r>
        <w:rPr>
          <w:b/>
        </w:rPr>
        <w:t xml:space="preserve">Tulos</w:t>
      </w:r>
    </w:p>
    <w:p>
      <w:r>
        <w:t xml:space="preserve">Vanhemmat eivät olleet samaa mieltä rehtorin kanssa.</w:t>
      </w:r>
    </w:p>
    <w:p>
      <w:r>
        <w:rPr>
          <w:b/>
        </w:rPr>
        <w:t xml:space="preserve">Tulos</w:t>
      </w:r>
    </w:p>
    <w:p>
      <w:r>
        <w:t xml:space="preserve">rehtori tiedotti oppilaille koulupukukäytännöstä.</w:t>
      </w:r>
    </w:p>
    <w:p>
      <w:r>
        <w:rPr>
          <w:b/>
        </w:rPr>
        <w:t xml:space="preserve">Tulos</w:t>
      </w:r>
    </w:p>
    <w:p>
      <w:r>
        <w:t xml:space="preserve">Univormut eivät olleet tarpeeksi lämpimiä talvella.</w:t>
      </w:r>
    </w:p>
    <w:p>
      <w:r>
        <w:rPr>
          <w:b/>
        </w:rPr>
        <w:t xml:space="preserve">Tulos</w:t>
      </w:r>
    </w:p>
    <w:p>
      <w:r>
        <w:t xml:space="preserve">vanhemmat eivät pitäneet siitä ja kokoontuivat koululle protestoimaan.</w:t>
      </w:r>
    </w:p>
    <w:p>
      <w:r>
        <w:rPr>
          <w:b/>
        </w:rPr>
        <w:t xml:space="preserve">Esimerkki 2.5099</w:t>
      </w:r>
    </w:p>
    <w:p>
      <w:r>
        <w:t xml:space="preserve">Alku: Viime vuonna perheeni lähti Havaijille kevätlomalle. Loppu: Kaiken kaikkiaan hauskaa oli enemmän kuin auringonpolttama kipu.</w:t>
      </w:r>
    </w:p>
    <w:p>
      <w:r>
        <w:rPr>
          <w:b/>
        </w:rPr>
        <w:t xml:space="preserve">Tulos</w:t>
      </w:r>
    </w:p>
    <w:p>
      <w:r>
        <w:t xml:space="preserve">Olimme ulkona koko päivän, mutta unohdin aurinkorasvan.</w:t>
      </w:r>
    </w:p>
    <w:p>
      <w:r>
        <w:rPr>
          <w:b/>
        </w:rPr>
        <w:t xml:space="preserve">Tulos</w:t>
      </w:r>
    </w:p>
    <w:p>
      <w:r>
        <w:t xml:space="preserve">Perheeni ei käyttänyt aurinkovoidetta.</w:t>
      </w:r>
    </w:p>
    <w:p>
      <w:r>
        <w:rPr>
          <w:b/>
        </w:rPr>
        <w:t xml:space="preserve">Tulos</w:t>
      </w:r>
    </w:p>
    <w:p>
      <w:r>
        <w:t xml:space="preserve">Saimme kaikki auringonpolttamat ensimmäisenä päivänä.</w:t>
      </w:r>
    </w:p>
    <w:p>
      <w:r>
        <w:rPr>
          <w:b/>
        </w:rPr>
        <w:t xml:space="preserve">Tulos</w:t>
      </w:r>
    </w:p>
    <w:p>
      <w:r>
        <w:t xml:space="preserve">Unohdimme ostaa aurinkovoidetta rannalle, mutta menimme kuitenkin.</w:t>
      </w:r>
    </w:p>
    <w:p>
      <w:r>
        <w:rPr>
          <w:b/>
        </w:rPr>
        <w:t xml:space="preserve">Esimerkki 2.5100</w:t>
      </w:r>
    </w:p>
    <w:p>
      <w:r>
        <w:t xml:space="preserve">Alku: Kalsi ei malttanut odottaa, että saisi tänään upouudet kengät. Loppu: Kalsi oli innoissaan ja osti ne.</w:t>
      </w:r>
    </w:p>
    <w:p>
      <w:r>
        <w:rPr>
          <w:b/>
        </w:rPr>
        <w:t xml:space="preserve">Tulos</w:t>
      </w:r>
    </w:p>
    <w:p>
      <w:r>
        <w:t xml:space="preserve">Kalsi löysi kaupasta hyvän parin myynnissä.</w:t>
      </w:r>
    </w:p>
    <w:p>
      <w:r>
        <w:rPr>
          <w:b/>
        </w:rPr>
        <w:t xml:space="preserve">Tulos</w:t>
      </w:r>
    </w:p>
    <w:p>
      <w:r>
        <w:t xml:space="preserve">Kalsi löysi kivan parin myynnistä.</w:t>
      </w:r>
    </w:p>
    <w:p>
      <w:r>
        <w:rPr>
          <w:b/>
        </w:rPr>
        <w:t xml:space="preserve">Tulos</w:t>
      </w:r>
    </w:p>
    <w:p>
      <w:r>
        <w:t xml:space="preserve">Kalsi löysi täydelliset kengät matkalla kotiin.</w:t>
      </w:r>
    </w:p>
    <w:p>
      <w:r>
        <w:rPr>
          <w:b/>
        </w:rPr>
        <w:t xml:space="preserve">Tulos</w:t>
      </w:r>
    </w:p>
    <w:p>
      <w:r>
        <w:t xml:space="preserve">Hän löysi upeita asuntoja.</w:t>
      </w:r>
    </w:p>
    <w:p>
      <w:r>
        <w:rPr>
          <w:b/>
        </w:rPr>
        <w:t xml:space="preserve">Esimerkki 2.5101</w:t>
      </w:r>
    </w:p>
    <w:p>
      <w:r>
        <w:t xml:space="preserve">Alku: Wendy halusi todella uudet louboutinsit. Loppu: Hän otti ne heti mukaansa ja osti ne.</w:t>
      </w:r>
    </w:p>
    <w:p>
      <w:r>
        <w:rPr>
          <w:b/>
        </w:rPr>
        <w:t xml:space="preserve">Tulos</w:t>
      </w:r>
    </w:p>
    <w:p>
      <w:r>
        <w:t xml:space="preserve">Wendy kävi ostamassa uusia.</w:t>
      </w:r>
    </w:p>
    <w:p>
      <w:r>
        <w:rPr>
          <w:b/>
        </w:rPr>
        <w:t xml:space="preserve">Tulos</w:t>
      </w:r>
    </w:p>
    <w:p>
      <w:r>
        <w:t xml:space="preserve">Wendy löysi oranssin parin.</w:t>
      </w:r>
    </w:p>
    <w:p>
      <w:r>
        <w:rPr>
          <w:b/>
        </w:rPr>
        <w:t xml:space="preserve">Tulos</w:t>
      </w:r>
    </w:p>
    <w:p>
      <w:r>
        <w:t xml:space="preserve">Wendy löysi joitakin myynnissä olevia.</w:t>
      </w:r>
    </w:p>
    <w:p>
      <w:r>
        <w:rPr>
          <w:b/>
        </w:rPr>
        <w:t xml:space="preserve">Tulos</w:t>
      </w:r>
    </w:p>
    <w:p>
      <w:r>
        <w:t xml:space="preserve">Wendy löysi haluamansa parin.</w:t>
      </w:r>
    </w:p>
    <w:p>
      <w:r>
        <w:rPr>
          <w:b/>
        </w:rPr>
        <w:t xml:space="preserve">Tulos</w:t>
      </w:r>
    </w:p>
    <w:p>
      <w:r>
        <w:t xml:space="preserve">Wendy näki louboutins-kengät myynnissä.</w:t>
      </w:r>
    </w:p>
    <w:p>
      <w:r>
        <w:rPr>
          <w:b/>
        </w:rPr>
        <w:t xml:space="preserve">Esimerkki 2.5102</w:t>
      </w:r>
    </w:p>
    <w:p>
      <w:r>
        <w:t xml:space="preserve">Alku: Amanda osti kangasta käsityöprojektia varten. Loppu: Amanda päätti olla ostamatta niin paljon kangasta tulevaisuudessa.</w:t>
      </w:r>
    </w:p>
    <w:p>
      <w:r>
        <w:rPr>
          <w:b/>
        </w:rPr>
        <w:t xml:space="preserve">Tulos</w:t>
      </w:r>
    </w:p>
    <w:p>
      <w:r>
        <w:t xml:space="preserve">Kun hän oli saanut käsityönsä valmiiksi, hänellä oli paljon kangasta jäljellä.</w:t>
      </w:r>
    </w:p>
    <w:p>
      <w:r>
        <w:rPr>
          <w:b/>
        </w:rPr>
        <w:t xml:space="preserve">Tulos</w:t>
      </w:r>
    </w:p>
    <w:p>
      <w:r>
        <w:t xml:space="preserve">Amanda osti 2 metriä kangasta, koska hän ei ollut varma, kuinka paljon hän tarvitsi. Luettuaan kaavan hän tajusi tarvitsevansa vain 1/2 metriä.</w:t>
      </w:r>
    </w:p>
    <w:p>
      <w:r>
        <w:rPr>
          <w:b/>
        </w:rPr>
        <w:t xml:space="preserve">Tulos</w:t>
      </w:r>
    </w:p>
    <w:p>
      <w:r>
        <w:t xml:space="preserve">Amanda osti aivan liikaa kangasta.</w:t>
      </w:r>
    </w:p>
    <w:p>
      <w:r>
        <w:rPr>
          <w:b/>
        </w:rPr>
        <w:t xml:space="preserve">Tulos</w:t>
      </w:r>
    </w:p>
    <w:p>
      <w:r>
        <w:t xml:space="preserve">Amanda sai käsityöprojektinsa valmiiksi ja huomasi, että kangasta oli jäänyt yli.</w:t>
      </w:r>
    </w:p>
    <w:p>
      <w:r>
        <w:rPr>
          <w:b/>
        </w:rPr>
        <w:t xml:space="preserve">Esimerkki 2.5103</w:t>
      </w:r>
    </w:p>
    <w:p>
      <w:r>
        <w:t xml:space="preserve">Alku: Amy ei halunnut puhua ystävilleen. Loppu: Sitä paitsi he näkisivät hänet maanantaina joka tapauksessa.</w:t>
      </w:r>
    </w:p>
    <w:p>
      <w:r>
        <w:rPr>
          <w:b/>
        </w:rPr>
        <w:t xml:space="preserve">Tulos</w:t>
      </w:r>
    </w:p>
    <w:p>
      <w:r>
        <w:t xml:space="preserve">Amy halusi olla hetken yksin.</w:t>
      </w:r>
    </w:p>
    <w:p>
      <w:r>
        <w:rPr>
          <w:b/>
        </w:rPr>
        <w:t xml:space="preserve">Tulos</w:t>
      </w:r>
    </w:p>
    <w:p>
      <w:r>
        <w:t xml:space="preserve">Amy näki heitä tarpeeksi koulussa.</w:t>
      </w:r>
    </w:p>
    <w:p>
      <w:r>
        <w:rPr>
          <w:b/>
        </w:rPr>
        <w:t xml:space="preserve">Tulos</w:t>
      </w:r>
    </w:p>
    <w:p>
      <w:r>
        <w:t xml:space="preserve">Hän halusi leikkiä leluillaan.</w:t>
      </w:r>
    </w:p>
    <w:p>
      <w:r>
        <w:rPr>
          <w:b/>
        </w:rPr>
        <w:t xml:space="preserve">Tulos</w:t>
      </w:r>
    </w:p>
    <w:p>
      <w:r>
        <w:t xml:space="preserve">Amy halusi sen sijaan viettää viikonlopun perheensä kanssa.</w:t>
      </w:r>
    </w:p>
    <w:p>
      <w:r>
        <w:rPr>
          <w:b/>
        </w:rPr>
        <w:t xml:space="preserve">Tulos</w:t>
      </w:r>
    </w:p>
    <w:p>
      <w:r>
        <w:t xml:space="preserve">Amy jätti heidät huomiotta.</w:t>
      </w:r>
    </w:p>
    <w:p>
      <w:r>
        <w:rPr>
          <w:b/>
        </w:rPr>
        <w:t xml:space="preserve">Esimerkki 2.5104</w:t>
      </w:r>
    </w:p>
    <w:p>
      <w:r>
        <w:t xml:space="preserve">Alku: Lisa ei voinut kovin hyvin. Loppu: Lisa oksensi lopulta.</w:t>
      </w:r>
    </w:p>
    <w:p>
      <w:r>
        <w:rPr>
          <w:b/>
        </w:rPr>
        <w:t xml:space="preserve">Tulos</w:t>
      </w:r>
    </w:p>
    <w:p>
      <w:r>
        <w:t xml:space="preserve">Annoin Lisalle vesipullon.</w:t>
      </w:r>
    </w:p>
    <w:p>
      <w:r>
        <w:rPr>
          <w:b/>
        </w:rPr>
        <w:t xml:space="preserve">Tulos</w:t>
      </w:r>
    </w:p>
    <w:p>
      <w:r>
        <w:t xml:space="preserve">Lisa yritti ottaa lääkettä.</w:t>
      </w:r>
    </w:p>
    <w:p>
      <w:r>
        <w:rPr>
          <w:b/>
        </w:rPr>
        <w:t xml:space="preserve">Tulos</w:t>
      </w:r>
    </w:p>
    <w:p>
      <w:r>
        <w:t xml:space="preserve">Lisa yritti nukkua sairautensa pois.</w:t>
      </w:r>
    </w:p>
    <w:p>
      <w:r>
        <w:rPr>
          <w:b/>
        </w:rPr>
        <w:t xml:space="preserve">Tulos</w:t>
      </w:r>
    </w:p>
    <w:p>
      <w:r>
        <w:t xml:space="preserve">Lisa yritti ottaa lääkettä.</w:t>
      </w:r>
    </w:p>
    <w:p>
      <w:r>
        <w:rPr>
          <w:b/>
        </w:rPr>
        <w:t xml:space="preserve">Tulos</w:t>
      </w:r>
    </w:p>
    <w:p>
      <w:r>
        <w:t xml:space="preserve">Hän joi inkivääriolutta ja lepäsi sängyssä.</w:t>
      </w:r>
    </w:p>
    <w:p>
      <w:r>
        <w:rPr>
          <w:b/>
        </w:rPr>
        <w:t xml:space="preserve">Esimerkki 2.5105</w:t>
      </w:r>
    </w:p>
    <w:p>
      <w:r>
        <w:t xml:space="preserve">Alku: Katsoin kelloani ja panikoin. Loppu: Ihmiset siellä sanoivat minulle, että oli epäkohteliasta olla niin myöhässä.</w:t>
      </w:r>
    </w:p>
    <w:p>
      <w:r>
        <w:rPr>
          <w:b/>
        </w:rPr>
        <w:t xml:space="preserve">Tulos</w:t>
      </w:r>
    </w:p>
    <w:p>
      <w:r>
        <w:t xml:space="preserve">Olin todella myöhässä juhlista.</w:t>
      </w:r>
    </w:p>
    <w:p>
      <w:r>
        <w:rPr>
          <w:b/>
        </w:rPr>
        <w:t xml:space="preserve">Tulos</w:t>
      </w:r>
    </w:p>
    <w:p>
      <w:r>
        <w:t xml:space="preserve">Saavuin kymmenen minuuttia myöhässä.</w:t>
      </w:r>
    </w:p>
    <w:p>
      <w:r>
        <w:rPr>
          <w:b/>
        </w:rPr>
        <w:t xml:space="preserve">Tulos</w:t>
      </w:r>
    </w:p>
    <w:p>
      <w:r>
        <w:t xml:space="preserve">Minulta jäi koulu väliin ensimmäisenä päivänä.</w:t>
      </w:r>
    </w:p>
    <w:p>
      <w:r>
        <w:rPr>
          <w:b/>
        </w:rPr>
        <w:t xml:space="preserve">Tulos</w:t>
      </w:r>
    </w:p>
    <w:p>
      <w:r>
        <w:t xml:space="preserve">Huomasin, että olin myöhässä työkokouksesta.</w:t>
      </w:r>
    </w:p>
    <w:p>
      <w:r>
        <w:rPr>
          <w:b/>
        </w:rPr>
        <w:t xml:space="preserve">Esimerkki 2.5106</w:t>
      </w:r>
    </w:p>
    <w:p>
      <w:r>
        <w:t xml:space="preserve">Alku: Minulla oli kerran koira nimeltä Bob. Loppu: Löysin Bobin leikkimässä naapurin koiran kanssa.</w:t>
      </w:r>
    </w:p>
    <w:p>
      <w:r>
        <w:rPr>
          <w:b/>
        </w:rPr>
        <w:t xml:space="preserve">Tulos</w:t>
      </w:r>
    </w:p>
    <w:p>
      <w:r>
        <w:t xml:space="preserve">Luulin, että koirani karkasi.</w:t>
      </w:r>
    </w:p>
    <w:p>
      <w:r>
        <w:rPr>
          <w:b/>
        </w:rPr>
        <w:t xml:space="preserve">Tulos</w:t>
      </w:r>
    </w:p>
    <w:p>
      <w:r>
        <w:t xml:space="preserve">Naapureillani oli myös koira.</w:t>
      </w:r>
    </w:p>
    <w:p>
      <w:r>
        <w:rPr>
          <w:b/>
        </w:rPr>
        <w:t xml:space="preserve">Tulos</w:t>
      </w:r>
    </w:p>
    <w:p>
      <w:r>
        <w:t xml:space="preserve">En löytänyt Bobia.</w:t>
      </w:r>
    </w:p>
    <w:p>
      <w:r>
        <w:rPr>
          <w:b/>
        </w:rPr>
        <w:t xml:space="preserve">Tulos</w:t>
      </w:r>
    </w:p>
    <w:p>
      <w:r>
        <w:t xml:space="preserve">En löytänyt Bobia eräänä päivänä.</w:t>
      </w:r>
    </w:p>
    <w:p>
      <w:r>
        <w:rPr>
          <w:b/>
        </w:rPr>
        <w:t xml:space="preserve">Tulos</w:t>
      </w:r>
    </w:p>
    <w:p>
      <w:r>
        <w:t xml:space="preserve">En löytänyt koiraani takapihalta.</w:t>
      </w:r>
    </w:p>
    <w:p>
      <w:r>
        <w:rPr>
          <w:b/>
        </w:rPr>
        <w:t xml:space="preserve">Esimerkki 2.5107</w:t>
      </w:r>
    </w:p>
    <w:p>
      <w:r>
        <w:t xml:space="preserve">Alku: Amy työskenteli kotona ja esitti kysymyksensä chatissa. Loppu: Amyn soittaja oli erittäin järkyttynyt, kun Amy palasi.</w:t>
      </w:r>
    </w:p>
    <w:p>
      <w:r>
        <w:rPr>
          <w:b/>
        </w:rPr>
        <w:t xml:space="preserve">Tulos</w:t>
      </w:r>
    </w:p>
    <w:p>
      <w:r>
        <w:t xml:space="preserve">Amy löi luurin korvaan.</w:t>
      </w:r>
    </w:p>
    <w:p>
      <w:r>
        <w:rPr>
          <w:b/>
        </w:rPr>
        <w:t xml:space="preserve">Tulos</w:t>
      </w:r>
    </w:p>
    <w:p>
      <w:r>
        <w:t xml:space="preserve">Amyn piti laittaa soittaja odottamaan.</w:t>
      </w:r>
    </w:p>
    <w:p>
      <w:r>
        <w:rPr>
          <w:b/>
        </w:rPr>
        <w:t xml:space="preserve">Tulos</w:t>
      </w:r>
    </w:p>
    <w:p>
      <w:r>
        <w:t xml:space="preserve">Vastauksen saaminen kesti kauan.</w:t>
      </w:r>
    </w:p>
    <w:p>
      <w:r>
        <w:rPr>
          <w:b/>
        </w:rPr>
        <w:t xml:space="preserve">Tulos</w:t>
      </w:r>
    </w:p>
    <w:p>
      <w:r>
        <w:t xml:space="preserve">Kun Amy sai vastauksensa, hän lähti kylpemään.</w:t>
      </w:r>
    </w:p>
    <w:p>
      <w:r>
        <w:rPr>
          <w:b/>
        </w:rPr>
        <w:t xml:space="preserve">Esimerkki 2.5108</w:t>
      </w:r>
    </w:p>
    <w:p>
      <w:r>
        <w:t xml:space="preserve">Alku: Sarah oli kuullut askartelukilpailusta. Loppu: Sitten hän sai tietää, että hänen tyynynsä oli menestynyt todella hyvin.</w:t>
      </w:r>
    </w:p>
    <w:p>
      <w:r>
        <w:rPr>
          <w:b/>
        </w:rPr>
        <w:t xml:space="preserve">Tulos</w:t>
      </w:r>
    </w:p>
    <w:p>
      <w:r>
        <w:t xml:space="preserve">Sarah teki silkkityynyn.</w:t>
      </w:r>
    </w:p>
    <w:p>
      <w:r>
        <w:rPr>
          <w:b/>
        </w:rPr>
        <w:t xml:space="preserve">Tulos</w:t>
      </w:r>
    </w:p>
    <w:p>
      <w:r>
        <w:t xml:space="preserve">Sarah teki paljon työtä tyynyn eteen ja osallistui kilpailuun.</w:t>
      </w:r>
    </w:p>
    <w:p>
      <w:r>
        <w:rPr>
          <w:b/>
        </w:rPr>
        <w:t xml:space="preserve">Tulos</w:t>
      </w:r>
    </w:p>
    <w:p>
      <w:r>
        <w:t xml:space="preserve">Sarah työsti ahkerasti tyynyä ja osallistui kilpailuun.</w:t>
      </w:r>
    </w:p>
    <w:p>
      <w:r>
        <w:rPr>
          <w:b/>
        </w:rPr>
        <w:t xml:space="preserve">Tulos</w:t>
      </w:r>
    </w:p>
    <w:p>
      <w:r>
        <w:t xml:space="preserve">Hän päätti tehdä tyynyn.</w:t>
      </w:r>
    </w:p>
    <w:p>
      <w:r>
        <w:rPr>
          <w:b/>
        </w:rPr>
        <w:t xml:space="preserve">Esimerkki 2.5109</w:t>
      </w:r>
    </w:p>
    <w:p>
      <w:r>
        <w:t xml:space="preserve">Alku: Rob pitää salsasta. Loppu: Rob oli onnellinen.</w:t>
      </w:r>
    </w:p>
    <w:p>
      <w:r>
        <w:rPr>
          <w:b/>
        </w:rPr>
        <w:t xml:space="preserve">Tulos</w:t>
      </w:r>
    </w:p>
    <w:p>
      <w:r>
        <w:t xml:space="preserve">Hänen suosikkisalsansa oli myynnissä.</w:t>
      </w:r>
    </w:p>
    <w:p>
      <w:r>
        <w:rPr>
          <w:b/>
        </w:rPr>
        <w:t xml:space="preserve">Tulos</w:t>
      </w:r>
    </w:p>
    <w:p>
      <w:r>
        <w:t xml:space="preserve">Hänen paistettuaan hänet lounaalle meksikolaiseen ravintolaan.</w:t>
      </w:r>
    </w:p>
    <w:p>
      <w:r>
        <w:rPr>
          <w:b/>
        </w:rPr>
        <w:t xml:space="preserve">Tulos</w:t>
      </w:r>
    </w:p>
    <w:p>
      <w:r>
        <w:t xml:space="preserve">Rob söi sipsejä ja salsaa.</w:t>
      </w:r>
    </w:p>
    <w:p>
      <w:r>
        <w:rPr>
          <w:b/>
        </w:rPr>
        <w:t xml:space="preserve">Tulos</w:t>
      </w:r>
    </w:p>
    <w:p>
      <w:r>
        <w:t xml:space="preserve">Rob teki oman salsansa.</w:t>
      </w:r>
    </w:p>
    <w:p>
      <w:r>
        <w:rPr>
          <w:b/>
        </w:rPr>
        <w:t xml:space="preserve">Tulos</w:t>
      </w:r>
    </w:p>
    <w:p>
      <w:r>
        <w:t xml:space="preserve">Tacossa oli salsaa.</w:t>
      </w:r>
    </w:p>
    <w:p>
      <w:r>
        <w:rPr>
          <w:b/>
        </w:rPr>
        <w:t xml:space="preserve">Esimerkki 2.5110</w:t>
      </w:r>
    </w:p>
    <w:p>
      <w:r>
        <w:t xml:space="preserve">Alku: Jon ja hänen isänsä olivat metsästämässä metsässä. Loppu: Hirvi eläisi vielä toisenkin päivän.</w:t>
      </w:r>
    </w:p>
    <w:p>
      <w:r>
        <w:rPr>
          <w:b/>
        </w:rPr>
        <w:t xml:space="preserve">Tulos</w:t>
      </w:r>
    </w:p>
    <w:p>
      <w:r>
        <w:t xml:space="preserve">Joe yritti ampua hirveä, mutta ampui ohi.</w:t>
      </w:r>
    </w:p>
    <w:p>
      <w:r>
        <w:rPr>
          <w:b/>
        </w:rPr>
        <w:t xml:space="preserve">Tulos</w:t>
      </w:r>
    </w:p>
    <w:p>
      <w:r>
        <w:t xml:space="preserve">Jon ei halunnut nähdä, että peura ammutaan.</w:t>
      </w:r>
    </w:p>
    <w:p>
      <w:r>
        <w:rPr>
          <w:b/>
        </w:rPr>
        <w:t xml:space="preserve">Tulos</w:t>
      </w:r>
    </w:p>
    <w:p>
      <w:r>
        <w:t xml:space="preserve">Jon unohti poistaa aseensa varmistimen.</w:t>
      </w:r>
    </w:p>
    <w:p>
      <w:r>
        <w:rPr>
          <w:b/>
        </w:rPr>
        <w:t xml:space="preserve">Tulos</w:t>
      </w:r>
    </w:p>
    <w:p>
      <w:r>
        <w:t xml:space="preserve">Jon näki peuran, mutta ei voinut ampua sitä.</w:t>
      </w:r>
    </w:p>
    <w:p>
      <w:r>
        <w:rPr>
          <w:b/>
        </w:rPr>
        <w:t xml:space="preserve">Esimerkki 2.5111</w:t>
      </w:r>
    </w:p>
    <w:p>
      <w:r>
        <w:t xml:space="preserve">Alku: Jasper on vältellyt oikean työpaikan hankkimista kuukausia. Loppu: Jasper lopettaa työnsä seuraavana päivänä.</w:t>
      </w:r>
    </w:p>
    <w:p>
      <w:r>
        <w:rPr>
          <w:b/>
        </w:rPr>
        <w:t xml:space="preserve">Tulos</w:t>
      </w:r>
    </w:p>
    <w:p>
      <w:r>
        <w:t xml:space="preserve">Hän osti lottokupongin huoltoasemalta.</w:t>
      </w:r>
    </w:p>
    <w:p>
      <w:r>
        <w:rPr>
          <w:b/>
        </w:rPr>
        <w:t xml:space="preserve">Tulos</w:t>
      </w:r>
    </w:p>
    <w:p>
      <w:r>
        <w:t xml:space="preserve">Hän saa työpaikan ja vihaa sitä.</w:t>
      </w:r>
    </w:p>
    <w:p>
      <w:r>
        <w:rPr>
          <w:b/>
        </w:rPr>
        <w:t xml:space="preserve">Tulos</w:t>
      </w:r>
    </w:p>
    <w:p>
      <w:r>
        <w:t xml:space="preserve">Jasper löysi uuden työn, mutta se oli hyvin vaikeaa.</w:t>
      </w:r>
    </w:p>
    <w:p>
      <w:r>
        <w:rPr>
          <w:b/>
        </w:rPr>
        <w:t xml:space="preserve">Esimerkki 2.5112</w:t>
      </w:r>
    </w:p>
    <w:p>
      <w:r>
        <w:t xml:space="preserve">Alku: Niinpä vein koirani ulos käymään. Loppu: Onnistuin pidättelemään sitä, mutta mietin aina, olisiko se voinut voittaa.</w:t>
      </w:r>
    </w:p>
    <w:p>
      <w:r>
        <w:rPr>
          <w:b/>
        </w:rPr>
        <w:t xml:space="preserve">Tulos</w:t>
      </w:r>
    </w:p>
    <w:p>
      <w:r>
        <w:t xml:space="preserve">Vanhana rotukoirana koirani halusi juosta heti, kun pääsimme radalle.</w:t>
      </w:r>
    </w:p>
    <w:p>
      <w:r>
        <w:rPr>
          <w:b/>
        </w:rPr>
        <w:t xml:space="preserve">Tulos</w:t>
      </w:r>
    </w:p>
    <w:p>
      <w:r>
        <w:t xml:space="preserve">Koirani meni radalle ja halusi juosta.</w:t>
      </w:r>
    </w:p>
    <w:p>
      <w:r>
        <w:rPr>
          <w:b/>
        </w:rPr>
        <w:t xml:space="preserve">Tulos</w:t>
      </w:r>
    </w:p>
    <w:p>
      <w:r>
        <w:t xml:space="preserve">Koirani halusi juosta hevosten kanssa radalla.</w:t>
      </w:r>
    </w:p>
    <w:p>
      <w:r>
        <w:rPr>
          <w:b/>
        </w:rPr>
        <w:t xml:space="preserve">Tulos</w:t>
      </w:r>
    </w:p>
    <w:p>
      <w:r>
        <w:t xml:space="preserve">Koira halusi juosta muiden mukana.</w:t>
      </w:r>
    </w:p>
    <w:p>
      <w:r>
        <w:rPr>
          <w:b/>
        </w:rPr>
        <w:t xml:space="preserve">Esimerkki 2.5113</w:t>
      </w:r>
    </w:p>
    <w:p>
      <w:r>
        <w:t xml:space="preserve">Alku: Halusin popcornia. Loppu: Popcorn oli kypsynyt liikaa.</w:t>
      </w:r>
    </w:p>
    <w:p>
      <w:r>
        <w:rPr>
          <w:b/>
        </w:rPr>
        <w:t xml:space="preserve">Tulos</w:t>
      </w:r>
    </w:p>
    <w:p>
      <w:r>
        <w:t xml:space="preserve">Kypsensin popcornia 10 minuuttia.</w:t>
      </w:r>
    </w:p>
    <w:p>
      <w:r>
        <w:rPr>
          <w:b/>
        </w:rPr>
        <w:t xml:space="preserve">Tulos</w:t>
      </w:r>
    </w:p>
    <w:p>
      <w:r>
        <w:t xml:space="preserve">Haistoin pannun pohjan palavan.</w:t>
      </w:r>
    </w:p>
    <w:p>
      <w:r>
        <w:rPr>
          <w:b/>
        </w:rPr>
        <w:t xml:space="preserve">Tulos</w:t>
      </w:r>
    </w:p>
    <w:p>
      <w:r>
        <w:t xml:space="preserve">Laitoin pussin mikroaaltouuniin ja unohdin sen.</w:t>
      </w:r>
    </w:p>
    <w:p>
      <w:r>
        <w:rPr>
          <w:b/>
        </w:rPr>
        <w:t xml:space="preserve">Tulos</w:t>
      </w:r>
    </w:p>
    <w:p>
      <w:r>
        <w:t xml:space="preserve">Laitoin popcornit mikroaaltouuniin, mutta pian aloin haistaa savun.</w:t>
      </w:r>
    </w:p>
    <w:p>
      <w:r>
        <w:rPr>
          <w:b/>
        </w:rPr>
        <w:t xml:space="preserve">Esimerkki 2.5114</w:t>
      </w:r>
    </w:p>
    <w:p>
      <w:r>
        <w:t xml:space="preserve">Alku: Kellyllä oli huono päivä. Loppu: Hän rakasti sitä.</w:t>
      </w:r>
    </w:p>
    <w:p>
      <w:r>
        <w:rPr>
          <w:b/>
        </w:rPr>
        <w:t xml:space="preserve">Tulos</w:t>
      </w:r>
    </w:p>
    <w:p>
      <w:r>
        <w:t xml:space="preserve">Kelly päätti tehdä jotain erilaista seuraavana päivänä.</w:t>
      </w:r>
    </w:p>
    <w:p>
      <w:r>
        <w:rPr>
          <w:b/>
        </w:rPr>
        <w:t xml:space="preserve">Tulos</w:t>
      </w:r>
    </w:p>
    <w:p>
      <w:r>
        <w:t xml:space="preserve">Kelly tapasi ystävänsä drinkkien merkeissä.</w:t>
      </w:r>
    </w:p>
    <w:p>
      <w:r>
        <w:rPr>
          <w:b/>
        </w:rPr>
        <w:t xml:space="preserve">Tulos</w:t>
      </w:r>
    </w:p>
    <w:p>
      <w:r>
        <w:t xml:space="preserve">Kelly meni töiden jälkeen joogatunnille rentoutuakseen.</w:t>
      </w:r>
    </w:p>
    <w:p>
      <w:r>
        <w:rPr>
          <w:b/>
        </w:rPr>
        <w:t xml:space="preserve">Tulos</w:t>
      </w:r>
    </w:p>
    <w:p>
      <w:r>
        <w:t xml:space="preserve">Hän päätti mennä jäätelökauppaan syömään vaniljajäätelöä.</w:t>
      </w:r>
    </w:p>
    <w:p>
      <w:r>
        <w:rPr>
          <w:b/>
        </w:rPr>
        <w:t xml:space="preserve">Esimerkki 2.5115</w:t>
      </w:r>
    </w:p>
    <w:p>
      <w:r>
        <w:t xml:space="preserve">Alku: Kun olin seitsemänvuotias, minua syytettiin isäni silmälasien varastamisesta. Loppu: Hän ei koskaan pyytänyt anteeksi sitä, että syytti minua, mikä suututtaa minua vielä tänäkin päivänä.</w:t>
      </w:r>
    </w:p>
    <w:p>
      <w:r>
        <w:rPr>
          <w:b/>
        </w:rPr>
        <w:t xml:space="preserve">Tulos</w:t>
      </w:r>
    </w:p>
    <w:p>
      <w:r>
        <w:t xml:space="preserve">Hän löysi ne tajuttuaan, että oli hukannut ne.</w:t>
      </w:r>
    </w:p>
    <w:p>
      <w:r>
        <w:rPr>
          <w:b/>
        </w:rPr>
        <w:t xml:space="preserve">Tulos</w:t>
      </w:r>
    </w:p>
    <w:p>
      <w:r>
        <w:t xml:space="preserve">Hän löysi ne maasta, jonne hän oli ne pudottanut.</w:t>
      </w:r>
    </w:p>
    <w:p>
      <w:r>
        <w:rPr>
          <w:b/>
        </w:rPr>
        <w:t xml:space="preserve">Tulos</w:t>
      </w:r>
    </w:p>
    <w:p>
      <w:r>
        <w:t xml:space="preserve">Isäni oli jättänyt ne autoonsa.</w:t>
      </w:r>
    </w:p>
    <w:p>
      <w:r>
        <w:rPr>
          <w:b/>
        </w:rPr>
        <w:t xml:space="preserve">Tulos</w:t>
      </w:r>
    </w:p>
    <w:p>
      <w:r>
        <w:t xml:space="preserve">Isäni itse asiassa hukkasi ne.</w:t>
      </w:r>
    </w:p>
    <w:p>
      <w:r>
        <w:rPr>
          <w:b/>
        </w:rPr>
        <w:t xml:space="preserve">Tulos</w:t>
      </w:r>
    </w:p>
    <w:p>
      <w:r>
        <w:t xml:space="preserve">Minua syytettiin väärin varkaudesta.</w:t>
      </w:r>
    </w:p>
    <w:p>
      <w:r>
        <w:rPr>
          <w:b/>
        </w:rPr>
        <w:t xml:space="preserve">Esimerkki 2.5116</w:t>
      </w:r>
    </w:p>
    <w:p>
      <w:r>
        <w:t xml:space="preserve">Alku: Jen lähti aikaisin jonottamaan suureen alennusmyyntiin. Loppu: Jen selaili kauppaa rauhallisesti, kun lääkintämiehet auttoivat muita ostajia.</w:t>
      </w:r>
    </w:p>
    <w:p>
      <w:r>
        <w:rPr>
          <w:b/>
        </w:rPr>
        <w:t xml:space="preserve">Tulos</w:t>
      </w:r>
    </w:p>
    <w:p>
      <w:r>
        <w:t xml:space="preserve">Tilanne riistäytyi käsistä ja tapahtui tallomista.</w:t>
      </w:r>
    </w:p>
    <w:p>
      <w:r>
        <w:rPr>
          <w:b/>
        </w:rPr>
        <w:t xml:space="preserve">Tulos</w:t>
      </w:r>
    </w:p>
    <w:p>
      <w:r>
        <w:t xml:space="preserve">Jen vältteli ryhmää, joka joutui tappeluun kaupassa.</w:t>
      </w:r>
    </w:p>
    <w:p>
      <w:r>
        <w:rPr>
          <w:b/>
        </w:rPr>
        <w:t xml:space="preserve">Tulos</w:t>
      </w:r>
    </w:p>
    <w:p>
      <w:r>
        <w:t xml:space="preserve">Jen näki joidenkin ihmisten pyörtyvän kuumuudesta.</w:t>
      </w:r>
    </w:p>
    <w:p>
      <w:r>
        <w:rPr>
          <w:b/>
        </w:rPr>
        <w:t xml:space="preserve">Tulos</w:t>
      </w:r>
    </w:p>
    <w:p>
      <w:r>
        <w:t xml:space="preserve">Jonon loppupäässä olevat ostajat kompastuivat ja loukkasivat itsensä.</w:t>
      </w:r>
    </w:p>
    <w:p>
      <w:r>
        <w:rPr>
          <w:b/>
        </w:rPr>
        <w:t xml:space="preserve">Tulos</w:t>
      </w:r>
    </w:p>
    <w:p>
      <w:r>
        <w:t xml:space="preserve">Tulipalo syttyi, ja lääkintämiehet oli kutsuttava paikalle.</w:t>
      </w:r>
    </w:p>
    <w:p>
      <w:r>
        <w:rPr>
          <w:b/>
        </w:rPr>
        <w:t xml:space="preserve">Esimerkki 2.5117</w:t>
      </w:r>
    </w:p>
    <w:p>
      <w:r>
        <w:t xml:space="preserve">Alku: Bill ja hänen luokkansa tekivät projektia tietokoneluokassaan. Loppu: Ja kaikki olivat hyvin vaikuttuneita.</w:t>
      </w:r>
    </w:p>
    <w:p>
      <w:r>
        <w:rPr>
          <w:b/>
        </w:rPr>
        <w:t xml:space="preserve">Tulos</w:t>
      </w:r>
    </w:p>
    <w:p>
      <w:r>
        <w:t xml:space="preserve">Bill ja hänen luokkansa kehittivät innovatiivisia ohjelmistoja.</w:t>
      </w:r>
    </w:p>
    <w:p>
      <w:r>
        <w:rPr>
          <w:b/>
        </w:rPr>
        <w:t xml:space="preserve">Tulos</w:t>
      </w:r>
    </w:p>
    <w:p>
      <w:r>
        <w:t xml:space="preserve">Bill ja hänen luokkansa tekivät kovasti töitä.</w:t>
      </w:r>
    </w:p>
    <w:p>
      <w:r>
        <w:rPr>
          <w:b/>
        </w:rPr>
        <w:t xml:space="preserve">Tulos</w:t>
      </w:r>
    </w:p>
    <w:p>
      <w:r>
        <w:t xml:space="preserve">Bill teki hienoa työtä projektissaan.</w:t>
      </w:r>
    </w:p>
    <w:p>
      <w:r>
        <w:rPr>
          <w:b/>
        </w:rPr>
        <w:t xml:space="preserve">Tulos</w:t>
      </w:r>
    </w:p>
    <w:p>
      <w:r>
        <w:t xml:space="preserve">Bill pystyi sisällyttämään uusia sovelluksia projektiinsa.</w:t>
      </w:r>
    </w:p>
    <w:p>
      <w:r>
        <w:rPr>
          <w:b/>
        </w:rPr>
        <w:t xml:space="preserve">Tulos</w:t>
      </w:r>
    </w:p>
    <w:p>
      <w:r>
        <w:t xml:space="preserve">Bill työskenteli väsymättä projektinsa parissa, jotta se olisi täydellinen.</w:t>
      </w:r>
    </w:p>
    <w:p>
      <w:r>
        <w:rPr>
          <w:b/>
        </w:rPr>
        <w:t xml:space="preserve">Esimerkki 2.5118</w:t>
      </w:r>
    </w:p>
    <w:p>
      <w:r>
        <w:t xml:space="preserve">Alku: Tom oli yöllä kylmä. Loppu: Tom rakasti uutta pipoaan.</w:t>
      </w:r>
    </w:p>
    <w:p>
      <w:r>
        <w:rPr>
          <w:b/>
        </w:rPr>
        <w:t xml:space="preserve">Tulos</w:t>
      </w:r>
    </w:p>
    <w:p>
      <w:r>
        <w:t xml:space="preserve">Tom päätti hankkia hatun.</w:t>
      </w:r>
    </w:p>
    <w:p>
      <w:r>
        <w:rPr>
          <w:b/>
        </w:rPr>
        <w:t xml:space="preserve">Tulos</w:t>
      </w:r>
    </w:p>
    <w:p>
      <w:r>
        <w:t xml:space="preserve">Tom sai uuden hatun.</w:t>
      </w:r>
    </w:p>
    <w:p>
      <w:r>
        <w:rPr>
          <w:b/>
        </w:rPr>
        <w:t xml:space="preserve">Tulos</w:t>
      </w:r>
    </w:p>
    <w:p>
      <w:r>
        <w:t xml:space="preserve">Tom oli varma, että hänen kattamaton päänsä oli syy c.</w:t>
      </w:r>
    </w:p>
    <w:p>
      <w:r>
        <w:rPr>
          <w:b/>
        </w:rPr>
        <w:t xml:space="preserve">Tulos</w:t>
      </w:r>
    </w:p>
    <w:p>
      <w:r>
        <w:t xml:space="preserve">Tom neuloi itselleen pipon pysyäkseen lämpimänä.</w:t>
      </w:r>
    </w:p>
    <w:p>
      <w:r>
        <w:rPr>
          <w:b/>
        </w:rPr>
        <w:t xml:space="preserve">Esimerkki 2.5119</w:t>
      </w:r>
    </w:p>
    <w:p>
      <w:r>
        <w:t xml:space="preserve">Alku: Menin vahtimaan 5-vuotiasta veljenpoikaani San Franciscoon. Loppu: Meillä oli hauskaa!</w:t>
      </w:r>
    </w:p>
    <w:p>
      <w:r>
        <w:rPr>
          <w:b/>
        </w:rPr>
        <w:t xml:space="preserve">Tulos</w:t>
      </w:r>
    </w:p>
    <w:p>
      <w:r>
        <w:t xml:space="preserve">Hän on niin suloinen.</w:t>
      </w:r>
    </w:p>
    <w:p>
      <w:r>
        <w:rPr>
          <w:b/>
        </w:rPr>
        <w:t xml:space="preserve">Tulos</w:t>
      </w:r>
    </w:p>
    <w:p>
      <w:r>
        <w:t xml:space="preserve">Vein veljenpoikani puistoon leikkimään.</w:t>
      </w:r>
    </w:p>
    <w:p>
      <w:r>
        <w:rPr>
          <w:b/>
        </w:rPr>
        <w:t xml:space="preserve">Tulos</w:t>
      </w:r>
    </w:p>
    <w:p>
      <w:r>
        <w:t xml:space="preserve">Pelasin peliä veljenpoikani kanssa.</w:t>
      </w:r>
    </w:p>
    <w:p>
      <w:r>
        <w:rPr>
          <w:b/>
        </w:rPr>
        <w:t xml:space="preserve">Tulos</w:t>
      </w:r>
    </w:p>
    <w:p>
      <w:r>
        <w:t xml:space="preserve">Olin aluksi epäröivä.</w:t>
      </w:r>
    </w:p>
    <w:p>
      <w:r>
        <w:rPr>
          <w:b/>
        </w:rPr>
        <w:t xml:space="preserve">Esimerkki 2.5120</w:t>
      </w:r>
    </w:p>
    <w:p>
      <w:r>
        <w:t xml:space="preserve">Alku: Naapurini käveli ulos etuovestaan. Loppu: Se pieni lintu oli vasta lentämään opetteleva poikanen.</w:t>
      </w:r>
    </w:p>
    <w:p>
      <w:r>
        <w:rPr>
          <w:b/>
        </w:rPr>
        <w:t xml:space="preserve">Tulos</w:t>
      </w:r>
    </w:p>
    <w:p>
      <w:r>
        <w:t xml:space="preserve">Hän löysi linnunpoikasen maasta.</w:t>
      </w:r>
    </w:p>
    <w:p>
      <w:r>
        <w:rPr>
          <w:b/>
        </w:rPr>
        <w:t xml:space="preserve">Tulos</w:t>
      </w:r>
    </w:p>
    <w:p>
      <w:r>
        <w:t xml:space="preserve">Hän löysi linnun maasta.</w:t>
      </w:r>
    </w:p>
    <w:p>
      <w:r>
        <w:rPr>
          <w:b/>
        </w:rPr>
        <w:t xml:space="preserve">Tulos</w:t>
      </w:r>
    </w:p>
    <w:p>
      <w:r>
        <w:t xml:space="preserve">Hän löysi linnun.</w:t>
      </w:r>
    </w:p>
    <w:p>
      <w:r>
        <w:rPr>
          <w:b/>
        </w:rPr>
        <w:t xml:space="preserve">Tulos</w:t>
      </w:r>
    </w:p>
    <w:p>
      <w:r>
        <w:t xml:space="preserve">Hän näki linnun.</w:t>
      </w:r>
    </w:p>
    <w:p>
      <w:r>
        <w:rPr>
          <w:b/>
        </w:rPr>
        <w:t xml:space="preserve">Tulos</w:t>
      </w:r>
    </w:p>
    <w:p>
      <w:r>
        <w:t xml:space="preserve">Hän näki, että sivukäytävällä oli pieni lintu.</w:t>
      </w:r>
    </w:p>
    <w:p>
      <w:r>
        <w:rPr>
          <w:b/>
        </w:rPr>
        <w:t xml:space="preserve">Esimerkki 2.5121</w:t>
      </w:r>
    </w:p>
    <w:p>
      <w:r>
        <w:t xml:space="preserve">Alku: Amy ei ollut kuullut Raystä. Loppu: Amyn ego murtui ilmeisen hylkäämisen vuoksi.</w:t>
      </w:r>
    </w:p>
    <w:p>
      <w:r>
        <w:rPr>
          <w:b/>
        </w:rPr>
        <w:t xml:space="preserve">Tulos</w:t>
      </w:r>
    </w:p>
    <w:p>
      <w:r>
        <w:t xml:space="preserve">Amy sai selville, että Ray oli toisen tytön kanssa.</w:t>
      </w:r>
    </w:p>
    <w:p>
      <w:r>
        <w:rPr>
          <w:b/>
        </w:rPr>
        <w:t xml:space="preserve">Tulos</w:t>
      </w:r>
    </w:p>
    <w:p>
      <w:r>
        <w:t xml:space="preserve">Ray pelasi pokeria, humaltui ja unohti päivämäärän.</w:t>
      </w:r>
    </w:p>
    <w:p>
      <w:r>
        <w:rPr>
          <w:b/>
        </w:rPr>
        <w:t xml:space="preserve">Tulos</w:t>
      </w:r>
    </w:p>
    <w:p>
      <w:r>
        <w:t xml:space="preserve">Ray perui Amyn treffit.</w:t>
      </w:r>
    </w:p>
    <w:p>
      <w:r>
        <w:rPr>
          <w:b/>
        </w:rPr>
        <w:t xml:space="preserve">Tulos</w:t>
      </w:r>
    </w:p>
    <w:p>
      <w:r>
        <w:t xml:space="preserve">Ray kertoi Amylle, ettei halunnut enää hengailla Amyn kanssa.</w:t>
      </w:r>
    </w:p>
    <w:p>
      <w:r>
        <w:rPr>
          <w:b/>
        </w:rPr>
        <w:t xml:space="preserve">Esimerkki 2.5122</w:t>
      </w:r>
    </w:p>
    <w:p>
      <w:r>
        <w:t xml:space="preserve">Alku: Kävin figuuripiirustuksen kurssin yliopistossa. Loppu: Olin hyvin surullinen, ja minulla oli hänen taideteoksensa asunnossani.</w:t>
      </w:r>
    </w:p>
    <w:p>
      <w:r>
        <w:rPr>
          <w:b/>
        </w:rPr>
        <w:t xml:space="preserve">Tulos</w:t>
      </w:r>
    </w:p>
    <w:p>
      <w:r>
        <w:t xml:space="preserve">Erosin eilen tyttöystävästäni.</w:t>
      </w:r>
    </w:p>
    <w:p>
      <w:r>
        <w:rPr>
          <w:b/>
        </w:rPr>
        <w:t xml:space="preserve">Tulos</w:t>
      </w:r>
    </w:p>
    <w:p>
      <w:r>
        <w:t xml:space="preserve">Tuon luokan opettaja oli ehdoton suosikkini, mutta hän kuoli vuoden puolivälissä.</w:t>
      </w:r>
    </w:p>
    <w:p>
      <w:r>
        <w:rPr>
          <w:b/>
        </w:rPr>
        <w:t xml:space="preserve">Tulos</w:t>
      </w:r>
    </w:p>
    <w:p>
      <w:r>
        <w:t xml:space="preserve">Piirustukseni sai hylätyn arvosanan.</w:t>
      </w:r>
    </w:p>
    <w:p>
      <w:r>
        <w:rPr>
          <w:b/>
        </w:rPr>
        <w:t xml:space="preserve">Tulos</w:t>
      </w:r>
    </w:p>
    <w:p>
      <w:r>
        <w:t xml:space="preserve">Ystäväni samalta luokalta kuoli viime kuussa.</w:t>
      </w:r>
    </w:p>
    <w:p>
      <w:r>
        <w:rPr>
          <w:b/>
        </w:rPr>
        <w:t xml:space="preserve">Esimerkki 2.5123</w:t>
      </w:r>
    </w:p>
    <w:p>
      <w:r>
        <w:t xml:space="preserve">Alku: Tom ja Sarah rakastavat kissanpentuja ja ovat aina halunneet sellaisen. Loppu: Kissanpentu tuli kotiin ja kaikki olivat onnellisia.</w:t>
      </w:r>
    </w:p>
    <w:p>
      <w:r>
        <w:rPr>
          <w:b/>
        </w:rPr>
        <w:t xml:space="preserve">Tulos</w:t>
      </w:r>
    </w:p>
    <w:p>
      <w:r>
        <w:t xml:space="preserve">Tom ja Sarah toivat kissanpennun kotiin, mutta se karkasi, mikä sai heidät surullisiksi.</w:t>
      </w:r>
    </w:p>
    <w:p>
      <w:r>
        <w:rPr>
          <w:b/>
        </w:rPr>
        <w:t xml:space="preserve">Tulos</w:t>
      </w:r>
    </w:p>
    <w:p>
      <w:r>
        <w:t xml:space="preserve">Tom ja Sarah päättivät hankkia sellaisen.</w:t>
      </w:r>
    </w:p>
    <w:p>
      <w:r>
        <w:rPr>
          <w:b/>
        </w:rPr>
        <w:t xml:space="preserve">Tulos</w:t>
      </w:r>
    </w:p>
    <w:p>
      <w:r>
        <w:t xml:space="preserve">Tom ja Sarah päättivät mennä hakemaan kissan eläinsuojasta.</w:t>
      </w:r>
    </w:p>
    <w:p>
      <w:r>
        <w:rPr>
          <w:b/>
        </w:rPr>
        <w:t xml:space="preserve">Tulos</w:t>
      </w:r>
    </w:p>
    <w:p>
      <w:r>
        <w:t xml:space="preserve">Tom ja Sarah menivät turvakotiin adoptoimaan kissanpennun.</w:t>
      </w:r>
    </w:p>
    <w:p>
      <w:r>
        <w:rPr>
          <w:b/>
        </w:rPr>
        <w:t xml:space="preserve">Esimerkki 2.5124</w:t>
      </w:r>
    </w:p>
    <w:p>
      <w:r>
        <w:t xml:space="preserve">Alku: Sam oli tiskaamassa astioita. Loppu: Sitten hän laittoi astianpesukoneen päälle.</w:t>
      </w:r>
    </w:p>
    <w:p>
      <w:r>
        <w:rPr>
          <w:b/>
        </w:rPr>
        <w:t xml:space="preserve">Tulos</w:t>
      </w:r>
    </w:p>
    <w:p>
      <w:r>
        <w:t xml:space="preserve">Ensin Sam täytti astianpesukoneen.</w:t>
      </w:r>
    </w:p>
    <w:p>
      <w:r>
        <w:rPr>
          <w:b/>
        </w:rPr>
        <w:t xml:space="preserve">Tulos</w:t>
      </w:r>
    </w:p>
    <w:p>
      <w:r>
        <w:t xml:space="preserve">Sam juoksutti astiat veteen.</w:t>
      </w:r>
    </w:p>
    <w:p>
      <w:r>
        <w:rPr>
          <w:b/>
        </w:rPr>
        <w:t xml:space="preserve">Tulos</w:t>
      </w:r>
    </w:p>
    <w:p>
      <w:r>
        <w:t xml:space="preserve">Sam laittoi lasit astianpesukoneeseen.</w:t>
      </w:r>
    </w:p>
    <w:p>
      <w:r>
        <w:rPr>
          <w:b/>
        </w:rPr>
        <w:t xml:space="preserve">Tulos</w:t>
      </w:r>
    </w:p>
    <w:p>
      <w:r>
        <w:t xml:space="preserve">Sam muisti, että hänellä oli astianpesukone.</w:t>
      </w:r>
    </w:p>
    <w:p>
      <w:r>
        <w:rPr>
          <w:b/>
        </w:rPr>
        <w:t xml:space="preserve">Tulos</w:t>
      </w:r>
    </w:p>
    <w:p>
      <w:r>
        <w:t xml:space="preserve">Sam teki huonoa työtä.</w:t>
      </w:r>
    </w:p>
    <w:p>
      <w:r>
        <w:rPr>
          <w:b/>
        </w:rPr>
        <w:t xml:space="preserve">Esimerkki 2.5125</w:t>
      </w:r>
    </w:p>
    <w:p>
      <w:r>
        <w:t xml:space="preserve">Alku: Brooken ja Whitin piti tavata illallisella. Loppu: He olivat samassa ravintolassa eri kaupungeissa.</w:t>
      </w:r>
    </w:p>
    <w:p>
      <w:r>
        <w:rPr>
          <w:b/>
        </w:rPr>
        <w:t xml:space="preserve">Tulos</w:t>
      </w:r>
    </w:p>
    <w:p>
      <w:r>
        <w:t xml:space="preserve">Brooke odotti pitkään ja lähti sitten.</w:t>
      </w:r>
    </w:p>
    <w:p>
      <w:r>
        <w:rPr>
          <w:b/>
        </w:rPr>
        <w:t xml:space="preserve">Tulos</w:t>
      </w:r>
    </w:p>
    <w:p>
      <w:r>
        <w:t xml:space="preserve">Molemmat suostuivat menemään Pizza hutiin.</w:t>
      </w:r>
    </w:p>
    <w:p>
      <w:r>
        <w:rPr>
          <w:b/>
        </w:rPr>
        <w:t xml:space="preserve">Tulos</w:t>
      </w:r>
    </w:p>
    <w:p>
      <w:r>
        <w:t xml:space="preserve">Molemmat olivat surullisia, kun toinen ei saapunut paikalle.</w:t>
      </w:r>
    </w:p>
    <w:p>
      <w:r>
        <w:rPr>
          <w:b/>
        </w:rPr>
        <w:t xml:space="preserve">Esimerkki 2.5126</w:t>
      </w:r>
    </w:p>
    <w:p>
      <w:r>
        <w:t xml:space="preserve">Alku: Yolanda vihaa vuoristoratoja. Loppu: Katie oli onnellisin, mitä hän oli koskaan ollut.</w:t>
      </w:r>
    </w:p>
    <w:p>
      <w:r>
        <w:rPr>
          <w:b/>
        </w:rPr>
        <w:t xml:space="preserve">Tulos</w:t>
      </w:r>
    </w:p>
    <w:p>
      <w:r>
        <w:t xml:space="preserve">Katie vakuutti Yolandan menemään vuoristoradalle ja voittamaan pelkonsa.</w:t>
      </w:r>
    </w:p>
    <w:p>
      <w:r>
        <w:rPr>
          <w:b/>
        </w:rPr>
        <w:t xml:space="preserve">Tulos</w:t>
      </w:r>
    </w:p>
    <w:p>
      <w:r>
        <w:t xml:space="preserve">Katie päätti mennä vuoristorataan ilman Yolandaa.</w:t>
      </w:r>
    </w:p>
    <w:p>
      <w:r>
        <w:rPr>
          <w:b/>
        </w:rPr>
        <w:t xml:space="preserve">Esimerkki 2.5127</w:t>
      </w:r>
    </w:p>
    <w:p>
      <w:r>
        <w:t xml:space="preserve">Alku: May tunsi itsensä hyvin masentuneeksi ja rakkaudettomaksi. Loppu: May vakuuttui siitä, ettei hän halunnut kuolla sinä päivänä.</w:t>
      </w:r>
    </w:p>
    <w:p>
      <w:r>
        <w:rPr>
          <w:b/>
        </w:rPr>
        <w:t xml:space="preserve">Tulos</w:t>
      </w:r>
    </w:p>
    <w:p>
      <w:r>
        <w:t xml:space="preserve">mutta hän muisti kaikki ihmiset, jotka ovat aina hänen tukenaan, kuten hänen perheensä ja ystävänsä.</w:t>
      </w:r>
    </w:p>
    <w:p>
      <w:r>
        <w:rPr>
          <w:b/>
        </w:rPr>
        <w:t xml:space="preserve">Tulos</w:t>
      </w:r>
    </w:p>
    <w:p>
      <w:r>
        <w:t xml:space="preserve">Mary sai puhelun ystävältään.</w:t>
      </w:r>
    </w:p>
    <w:p>
      <w:r>
        <w:rPr>
          <w:b/>
        </w:rPr>
        <w:t xml:space="preserve">Tulos</w:t>
      </w:r>
    </w:p>
    <w:p>
      <w:r>
        <w:t xml:space="preserve">May leikki kissansa kanssa ja tunsi olonsa hieman paremmaksi.</w:t>
      </w:r>
    </w:p>
    <w:p>
      <w:r>
        <w:rPr>
          <w:b/>
        </w:rPr>
        <w:t xml:space="preserve">Tulos</w:t>
      </w:r>
    </w:p>
    <w:p>
      <w:r>
        <w:t xml:space="preserve">May yritti tehdä itsemurhan, mutta hänen äitinsä esti häntä.</w:t>
      </w:r>
    </w:p>
    <w:p>
      <w:r>
        <w:rPr>
          <w:b/>
        </w:rPr>
        <w:t xml:space="preserve">Tulos</w:t>
      </w:r>
    </w:p>
    <w:p>
      <w:r>
        <w:t xml:space="preserve">Mayn ystävät tulivat piristämään häntä.</w:t>
      </w:r>
    </w:p>
    <w:p>
      <w:r>
        <w:rPr>
          <w:b/>
        </w:rPr>
        <w:t xml:space="preserve">Esimerkki 2.5128</w:t>
      </w:r>
    </w:p>
    <w:p>
      <w:r>
        <w:t xml:space="preserve">Alku: Calin herätyskello soi hänen asettamaansa aikaan. Lopetus: Hän heräsi hyvin myöhään ja myöhästyi töistä.</w:t>
      </w:r>
    </w:p>
    <w:p>
      <w:r>
        <w:rPr>
          <w:b/>
        </w:rPr>
        <w:t xml:space="preserve">Tulos</w:t>
      </w:r>
    </w:p>
    <w:p>
      <w:r>
        <w:t xml:space="preserve">Cal ei herännyt.</w:t>
      </w:r>
    </w:p>
    <w:p>
      <w:r>
        <w:rPr>
          <w:b/>
        </w:rPr>
        <w:t xml:space="preserve">Tulos</w:t>
      </w:r>
    </w:p>
    <w:p>
      <w:r>
        <w:t xml:space="preserve">Cal painoi jatkuvasti torkkupainiketta.</w:t>
      </w:r>
    </w:p>
    <w:p>
      <w:r>
        <w:rPr>
          <w:b/>
        </w:rPr>
        <w:t xml:space="preserve">Tulos</w:t>
      </w:r>
    </w:p>
    <w:p>
      <w:r>
        <w:t xml:space="preserve">Cal painoi herätyskellonsa torkkupainiketta.</w:t>
      </w:r>
    </w:p>
    <w:p>
      <w:r>
        <w:rPr>
          <w:b/>
        </w:rPr>
        <w:t xml:space="preserve">Tulos</w:t>
      </w:r>
    </w:p>
    <w:p>
      <w:r>
        <w:t xml:space="preserve">Cal sammutti herätyskellon ja nukahti uudelleen.</w:t>
      </w:r>
    </w:p>
    <w:p>
      <w:r>
        <w:rPr>
          <w:b/>
        </w:rPr>
        <w:t xml:space="preserve">Tulos</w:t>
      </w:r>
    </w:p>
    <w:p>
      <w:r>
        <w:t xml:space="preserve">Cal sammutti sen ja päätti sulkea silmänsä hetkeksi.</w:t>
      </w:r>
    </w:p>
    <w:p>
      <w:r>
        <w:rPr>
          <w:b/>
        </w:rPr>
        <w:t xml:space="preserve">Esimerkki 2.5129</w:t>
      </w:r>
    </w:p>
    <w:p>
      <w:r>
        <w:t xml:space="preserve">Alku: Amy soitti Kimille. Loppu: He päättivät, etteivät koskaan anna miehen tulla väliin.</w:t>
      </w:r>
    </w:p>
    <w:p>
      <w:r>
        <w:rPr>
          <w:b/>
        </w:rPr>
        <w:t xml:space="preserve">Tulos</w:t>
      </w:r>
    </w:p>
    <w:p>
      <w:r>
        <w:t xml:space="preserve">Amy halusi tehdä sovinnon Kimin kanssa.</w:t>
      </w:r>
    </w:p>
    <w:p>
      <w:r>
        <w:rPr>
          <w:b/>
        </w:rPr>
        <w:t xml:space="preserve">Tulos</w:t>
      </w:r>
    </w:p>
    <w:p>
      <w:r>
        <w:t xml:space="preserve">He molemmat nauroivat ja itkivät puhelimessa.</w:t>
      </w:r>
    </w:p>
    <w:p>
      <w:r>
        <w:rPr>
          <w:b/>
        </w:rPr>
        <w:t xml:space="preserve">Tulos</w:t>
      </w:r>
    </w:p>
    <w:p>
      <w:r>
        <w:t xml:space="preserve">He ymmärsivät, että heidän oli pyydettävä anteeksi.</w:t>
      </w:r>
    </w:p>
    <w:p>
      <w:r>
        <w:rPr>
          <w:b/>
        </w:rPr>
        <w:t xml:space="preserve">Esimerkki 2.5130</w:t>
      </w:r>
    </w:p>
    <w:p>
      <w:r>
        <w:t xml:space="preserve">Alku: Elizabeth tykkää lukea romaaneja. Loppu: Elizabeth arvostaa nyt lukulamppuaan, koska se tuottaa hänelle iloa.</w:t>
      </w:r>
    </w:p>
    <w:p>
      <w:r>
        <w:rPr>
          <w:b/>
        </w:rPr>
        <w:t xml:space="preserve">Tulos</w:t>
      </w:r>
    </w:p>
    <w:p>
      <w:r>
        <w:t xml:space="preserve">Elizabeth osti lukulampun helpottamaan lukemista.</w:t>
      </w:r>
    </w:p>
    <w:p>
      <w:r>
        <w:rPr>
          <w:b/>
        </w:rPr>
        <w:t xml:space="preserve">Tulos</w:t>
      </w:r>
    </w:p>
    <w:p>
      <w:r>
        <w:t xml:space="preserve">Elizabeth osti lampun lukemista varten.</w:t>
      </w:r>
    </w:p>
    <w:p>
      <w:r>
        <w:rPr>
          <w:b/>
        </w:rPr>
        <w:t xml:space="preserve">Tulos</w:t>
      </w:r>
    </w:p>
    <w:p>
      <w:r>
        <w:t xml:space="preserve">Hänen huoneessaan on hyvin pimeää.</w:t>
      </w:r>
    </w:p>
    <w:p>
      <w:r>
        <w:rPr>
          <w:b/>
        </w:rPr>
        <w:t xml:space="preserve">Esimerkki 2.5131</w:t>
      </w:r>
    </w:p>
    <w:p>
      <w:r>
        <w:t xml:space="preserve">Alku: Billy ja John leikkivät lumessa tuntikausia. Loppu: Ja se maistui vielä paremmalta kuin miltä se tuntui.</w:t>
      </w:r>
    </w:p>
    <w:p>
      <w:r>
        <w:rPr>
          <w:b/>
        </w:rPr>
        <w:t xml:space="preserve">Tulos</w:t>
      </w:r>
    </w:p>
    <w:p>
      <w:r>
        <w:t xml:space="preserve">Billy ja John saivat paljon lumihiutaleita kielilleen.</w:t>
      </w:r>
    </w:p>
    <w:p>
      <w:r>
        <w:rPr>
          <w:b/>
        </w:rPr>
        <w:t xml:space="preserve">Tulos</w:t>
      </w:r>
    </w:p>
    <w:p>
      <w:r>
        <w:t xml:space="preserve">Billy heitti lumipallon Johnsin suuhun.</w:t>
      </w:r>
    </w:p>
    <w:p>
      <w:r>
        <w:rPr>
          <w:b/>
        </w:rPr>
        <w:t xml:space="preserve">Tulos</w:t>
      </w:r>
    </w:p>
    <w:p>
      <w:r>
        <w:t xml:space="preserve">Sitten Billy ja John menivät hakemaan kaakaota.</w:t>
      </w:r>
    </w:p>
    <w:p>
      <w:r>
        <w:rPr>
          <w:b/>
        </w:rPr>
        <w:t xml:space="preserve">Esimerkki 2.5132</w:t>
      </w:r>
    </w:p>
    <w:p>
      <w:r>
        <w:t xml:space="preserve">Alku: Päätimme ystävieni kanssa ajaa musiikkifestivaaleille 3 tunnin matkan päähän. Loppu: Puhuimme ja nauroimme koko matkan ajan ja meillä oli hauskaa.</w:t>
      </w:r>
    </w:p>
    <w:p>
      <w:r>
        <w:rPr>
          <w:b/>
        </w:rPr>
        <w:t xml:space="preserve">Tulos</w:t>
      </w:r>
    </w:p>
    <w:p>
      <w:r>
        <w:t xml:space="preserve">Ajomatka oli luonnonkaunis, ja olimme kaikki hyvällä tuulella.</w:t>
      </w:r>
    </w:p>
    <w:p>
      <w:r>
        <w:rPr>
          <w:b/>
        </w:rPr>
        <w:t xml:space="preserve">Tulos</w:t>
      </w:r>
    </w:p>
    <w:p>
      <w:r>
        <w:t xml:space="preserve">Me kaikki todella nautimme toistemme seurasta.</w:t>
      </w:r>
    </w:p>
    <w:p>
      <w:r>
        <w:rPr>
          <w:b/>
        </w:rPr>
        <w:t xml:space="preserve">Tulos</w:t>
      </w:r>
    </w:p>
    <w:p>
      <w:r>
        <w:t xml:space="preserve">Nousimme autosta ja kävelimme festivaalille.</w:t>
      </w:r>
    </w:p>
    <w:p>
      <w:r>
        <w:rPr>
          <w:b/>
        </w:rPr>
        <w:t xml:space="preserve">Tulos</w:t>
      </w:r>
    </w:p>
    <w:p>
      <w:r>
        <w:t xml:space="preserve">Aloitimme myöhään emmekä koskaan päässeet musiikkifestivaaleille, mutta emme välittäneet siitä.</w:t>
      </w:r>
    </w:p>
    <w:p>
      <w:r>
        <w:rPr>
          <w:b/>
        </w:rPr>
        <w:t xml:space="preserve">Esimerkki 2.5133</w:t>
      </w:r>
    </w:p>
    <w:p>
      <w:r>
        <w:t xml:space="preserve">Alku: Jim käveli naapurustossa. Loppu: Sen seurauksena hänet pidätettiin.</w:t>
      </w:r>
    </w:p>
    <w:p>
      <w:r>
        <w:rPr>
          <w:b/>
        </w:rPr>
        <w:t xml:space="preserve">Tulos</w:t>
      </w:r>
    </w:p>
    <w:p>
      <w:r>
        <w:t xml:space="preserve">Sitten hän murtautui taloon, mutta jäi kiinni.</w:t>
      </w:r>
    </w:p>
    <w:p>
      <w:r>
        <w:rPr>
          <w:b/>
        </w:rPr>
        <w:t xml:space="preserve">Tulos</w:t>
      </w:r>
    </w:p>
    <w:p>
      <w:r>
        <w:t xml:space="preserve">Jim varasti polkupyörän naapurinsa etupihalta.</w:t>
      </w:r>
    </w:p>
    <w:p>
      <w:r>
        <w:rPr>
          <w:b/>
        </w:rPr>
        <w:t xml:space="preserve">Tulos</w:t>
      </w:r>
    </w:p>
    <w:p>
      <w:r>
        <w:t xml:space="preserve">Jim näytti naapureista epäilyttävältä.</w:t>
      </w:r>
    </w:p>
    <w:p>
      <w:r>
        <w:rPr>
          <w:b/>
        </w:rPr>
        <w:t xml:space="preserve">Tulos</w:t>
      </w:r>
    </w:p>
    <w:p>
      <w:r>
        <w:t xml:space="preserve">Jim oli humalassa kävelemässä naapurustossa.</w:t>
      </w:r>
    </w:p>
    <w:p>
      <w:r>
        <w:rPr>
          <w:b/>
        </w:rPr>
        <w:t xml:space="preserve">Tulos</w:t>
      </w:r>
    </w:p>
    <w:p>
      <w:r>
        <w:t xml:space="preserve">Jimillä oli kädessään olutpullo.</w:t>
      </w:r>
    </w:p>
    <w:p>
      <w:r>
        <w:rPr>
          <w:b/>
        </w:rPr>
        <w:t xml:space="preserve">Esimerkki 2.5134</w:t>
      </w:r>
    </w:p>
    <w:p>
      <w:r>
        <w:t xml:space="preserve">Alku: Asuin Miamissa. Loppu: Lapset olivat samaa mieltä, ja meillä oli hauskaa!</w:t>
      </w:r>
    </w:p>
    <w:p>
      <w:r>
        <w:rPr>
          <w:b/>
        </w:rPr>
        <w:t xml:space="preserve">Tulos</w:t>
      </w:r>
    </w:p>
    <w:p>
      <w:r>
        <w:t xml:space="preserve">Kysyin perheeltäni, haluaisivatko he lähteä rannalle.</w:t>
      </w:r>
    </w:p>
    <w:p>
      <w:r>
        <w:rPr>
          <w:b/>
        </w:rPr>
        <w:t xml:space="preserve">Tulos</w:t>
      </w:r>
    </w:p>
    <w:p>
      <w:r>
        <w:t xml:space="preserve">Vein lapseni Disney Worldiin päiväksi, ja se oli erittäin mukavaa.</w:t>
      </w:r>
    </w:p>
    <w:p>
      <w:r>
        <w:rPr>
          <w:b/>
        </w:rPr>
        <w:t xml:space="preserve">Tulos</w:t>
      </w:r>
    </w:p>
    <w:p>
      <w:r>
        <w:t xml:space="preserve">Päätimme mennä Orlandoon Disney Worldiin.</w:t>
      </w:r>
    </w:p>
    <w:p>
      <w:r>
        <w:rPr>
          <w:b/>
        </w:rPr>
        <w:t xml:space="preserve">Tulos</w:t>
      </w:r>
    </w:p>
    <w:p>
      <w:r>
        <w:t xml:space="preserve">Päätimme lomailla Atlantassa.</w:t>
      </w:r>
    </w:p>
    <w:p>
      <w:r>
        <w:rPr>
          <w:b/>
        </w:rPr>
        <w:t xml:space="preserve">Esimerkki 2.5135</w:t>
      </w:r>
    </w:p>
    <w:p>
      <w:r>
        <w:t xml:space="preserve">Alku: Hän tiesi, ettei kaikki ruostumaton teräs ole samanlaista. Loppu: Hän käveli ulos hienoimpien keittoastioiden kanssa.</w:t>
      </w:r>
    </w:p>
    <w:p>
      <w:r>
        <w:rPr>
          <w:b/>
        </w:rPr>
        <w:t xml:space="preserve">Tulos</w:t>
      </w:r>
    </w:p>
    <w:p>
      <w:r>
        <w:t xml:space="preserve">Hän ilmaisi tietonsa keittoastioiden myyjälle.</w:t>
      </w:r>
    </w:p>
    <w:p>
      <w:r>
        <w:rPr>
          <w:b/>
        </w:rPr>
        <w:t xml:space="preserve">Tulos</w:t>
      </w:r>
    </w:p>
    <w:p>
      <w:r>
        <w:t xml:space="preserve">Hän etsi parasta Yhdysvalloissa valmistettua ruostumatonta terästä.</w:t>
      </w:r>
    </w:p>
    <w:p>
      <w:r>
        <w:rPr>
          <w:b/>
        </w:rPr>
        <w:t xml:space="preserve">Tulos</w:t>
      </w:r>
    </w:p>
    <w:p>
      <w:r>
        <w:t xml:space="preserve">Hän varmisti kyselemällä, että hän osti parasta.</w:t>
      </w:r>
    </w:p>
    <w:p>
      <w:r>
        <w:rPr>
          <w:b/>
        </w:rPr>
        <w:t xml:space="preserve">Tulos</w:t>
      </w:r>
    </w:p>
    <w:p>
      <w:r>
        <w:t xml:space="preserve">Hän käytti paljon rahaa.</w:t>
      </w:r>
    </w:p>
    <w:p>
      <w:r>
        <w:rPr>
          <w:b/>
        </w:rPr>
        <w:t xml:space="preserve">Tulos</w:t>
      </w:r>
    </w:p>
    <w:p>
      <w:r>
        <w:t xml:space="preserve">Hän meni kauppaan ostamaan keittoastioita.</w:t>
      </w:r>
    </w:p>
    <w:p>
      <w:r>
        <w:rPr>
          <w:b/>
        </w:rPr>
        <w:t xml:space="preserve">Esimerkki 2.5136</w:t>
      </w:r>
    </w:p>
    <w:p>
      <w:r>
        <w:t xml:space="preserve">Alku: Jackie on nimitetty kahdeksannen luokan käytävävahtimeksi. Loppu: Rehtori hyllytti hänen rähisevät luokkatoverinsa.</w:t>
      </w:r>
    </w:p>
    <w:p>
      <w:r>
        <w:rPr>
          <w:b/>
        </w:rPr>
        <w:t xml:space="preserve">Tulos</w:t>
      </w:r>
    </w:p>
    <w:p>
      <w:r>
        <w:t xml:space="preserve">Jackie sai lapset piirtämään seinille.</w:t>
      </w:r>
    </w:p>
    <w:p>
      <w:r>
        <w:rPr>
          <w:b/>
        </w:rPr>
        <w:t xml:space="preserve">Tulos</w:t>
      </w:r>
    </w:p>
    <w:p>
      <w:r>
        <w:t xml:space="preserve">Jackie kertoi rehtorille, että hänen luokkatoverinsa riehuivat.</w:t>
      </w:r>
    </w:p>
    <w:p>
      <w:r>
        <w:rPr>
          <w:b/>
        </w:rPr>
        <w:t xml:space="preserve">Tulos</w:t>
      </w:r>
    </w:p>
    <w:p>
      <w:r>
        <w:t xml:space="preserve">Jackie oli todella itsevarma uudessa työssään.</w:t>
      </w:r>
    </w:p>
    <w:p>
      <w:r>
        <w:rPr>
          <w:b/>
        </w:rPr>
        <w:t xml:space="preserve">Tulos</w:t>
      </w:r>
    </w:p>
    <w:p>
      <w:r>
        <w:t xml:space="preserve">Jackien luokkatoverit olivat häiritseviä.</w:t>
      </w:r>
    </w:p>
    <w:p>
      <w:r>
        <w:rPr>
          <w:b/>
        </w:rPr>
        <w:t xml:space="preserve">Esimerkki 2.5137</w:t>
      </w:r>
    </w:p>
    <w:p>
      <w:r>
        <w:t xml:space="preserve">Alku: Amyllä oli pieni kultakala. Loppu: Amyn kalat olivat onnellisia ja elivät pitkään!</w:t>
      </w:r>
    </w:p>
    <w:p>
      <w:r>
        <w:rPr>
          <w:b/>
        </w:rPr>
        <w:t xml:space="preserve">Tulos</w:t>
      </w:r>
    </w:p>
    <w:p>
      <w:r>
        <w:t xml:space="preserve">Amy päätti ostaa isomman akvaarion ja pari kultakalaa lisää.</w:t>
      </w:r>
    </w:p>
    <w:p>
      <w:r>
        <w:rPr>
          <w:b/>
        </w:rPr>
        <w:t xml:space="preserve">Tulos</w:t>
      </w:r>
    </w:p>
    <w:p>
      <w:r>
        <w:t xml:space="preserve">Amy sai lisää kultakaloja.</w:t>
      </w:r>
    </w:p>
    <w:p>
      <w:r>
        <w:rPr>
          <w:b/>
        </w:rPr>
        <w:t xml:space="preserve">Tulos</w:t>
      </w:r>
    </w:p>
    <w:p>
      <w:r>
        <w:t xml:space="preserve">Amy sai toisen kultakalan.</w:t>
      </w:r>
    </w:p>
    <w:p>
      <w:r>
        <w:rPr>
          <w:b/>
        </w:rPr>
        <w:t xml:space="preserve">Tulos</w:t>
      </w:r>
    </w:p>
    <w:p>
      <w:r>
        <w:t xml:space="preserve">Amy oppi internetistä, että kultakalat vaativat muutakin kuin pienen lasikulhon.</w:t>
      </w:r>
    </w:p>
    <w:p>
      <w:r>
        <w:rPr>
          <w:b/>
        </w:rPr>
        <w:t xml:space="preserve">Tulos</w:t>
      </w:r>
    </w:p>
    <w:p>
      <w:r>
        <w:t xml:space="preserve">Amy osti uusia kaloja ja suuremman akvaarion.</w:t>
      </w:r>
    </w:p>
    <w:p>
      <w:r>
        <w:rPr>
          <w:b/>
        </w:rPr>
        <w:t xml:space="preserve">Esimerkki 2.5138</w:t>
      </w:r>
    </w:p>
    <w:p>
      <w:r>
        <w:t xml:space="preserve">Alku: Sally halusi muuttaa uuteen kaupunkiin. Loppu: He kävivät yhdessä kahvilla ja allekirjoittivat vuokrasopimuksen samana päivänä.</w:t>
      </w:r>
    </w:p>
    <w:p>
      <w:r>
        <w:rPr>
          <w:b/>
        </w:rPr>
        <w:t xml:space="preserve">Tulos</w:t>
      </w:r>
    </w:p>
    <w:p>
      <w:r>
        <w:t xml:space="preserve">Becky tapasi alueen kiinteistönvälittäjän.</w:t>
      </w:r>
    </w:p>
    <w:p>
      <w:r>
        <w:rPr>
          <w:b/>
        </w:rPr>
        <w:t xml:space="preserve">Tulos</w:t>
      </w:r>
    </w:p>
    <w:p>
      <w:r>
        <w:t xml:space="preserve">Sally löysi asunnon, johon muuttaa.</w:t>
      </w:r>
    </w:p>
    <w:p>
      <w:r>
        <w:rPr>
          <w:b/>
        </w:rPr>
        <w:t xml:space="preserve">Tulos</w:t>
      </w:r>
    </w:p>
    <w:p>
      <w:r>
        <w:t xml:space="preserve">Hän päätti, että hän halusi liittyä toisen liikkuvan ystävän seuraan.</w:t>
      </w:r>
    </w:p>
    <w:p>
      <w:r>
        <w:rPr>
          <w:b/>
        </w:rPr>
        <w:t xml:space="preserve">Esimerkki 2.5139</w:t>
      </w:r>
    </w:p>
    <w:p>
      <w:r>
        <w:t xml:space="preserve">Alku: Tim käveli kotiin. Loppu: Hän ei enää koskaan tanssinut sateessa.</w:t>
      </w:r>
    </w:p>
    <w:p>
      <w:r>
        <w:rPr>
          <w:b/>
        </w:rPr>
        <w:t xml:space="preserve">Tulos</w:t>
      </w:r>
    </w:p>
    <w:p>
      <w:r>
        <w:t xml:space="preserve">Hän tanssi sateessa, mutta jäi auton alle.</w:t>
      </w:r>
    </w:p>
    <w:p>
      <w:r>
        <w:rPr>
          <w:b/>
        </w:rPr>
        <w:t xml:space="preserve">Tulos</w:t>
      </w:r>
    </w:p>
    <w:p>
      <w:r>
        <w:t xml:space="preserve">Hän päätti tanssia sateessa, liukastui ja loukkasi lonkkansa.</w:t>
      </w:r>
    </w:p>
    <w:p>
      <w:r>
        <w:rPr>
          <w:b/>
        </w:rPr>
        <w:t xml:space="preserve">Tulos</w:t>
      </w:r>
    </w:p>
    <w:p>
      <w:r>
        <w:t xml:space="preserve">Hän alkoi tanssia, mutta joku julkaisi videon ja pilkkasi häntä.</w:t>
      </w:r>
    </w:p>
    <w:p>
      <w:r>
        <w:rPr>
          <w:b/>
        </w:rPr>
        <w:t xml:space="preserve">Tulos</w:t>
      </w:r>
    </w:p>
    <w:p>
      <w:r>
        <w:t xml:space="preserve">Tim tanssi sateessa ja sairastui seuraavana päivänä.</w:t>
      </w:r>
    </w:p>
    <w:p>
      <w:r>
        <w:rPr>
          <w:b/>
        </w:rPr>
        <w:t xml:space="preserve">Esimerkki 2.5140</w:t>
      </w:r>
    </w:p>
    <w:p>
      <w:r>
        <w:t xml:space="preserve">Alku: Jack rakasti akvaariota. Loppu: Kilpikonna napsahti ja puri Jackin ylähuulta, jolloin hänen pelkonsa jäi elämään.</w:t>
      </w:r>
    </w:p>
    <w:p>
      <w:r>
        <w:rPr>
          <w:b/>
        </w:rPr>
        <w:t xml:space="preserve">Tulos</w:t>
      </w:r>
    </w:p>
    <w:p>
      <w:r>
        <w:t xml:space="preserve">Vaikka Jack rakasti akvaariota, hän pelkäsi, että jos hän menisi liian lähelle, hän voisi loukkaantua silittäessään kilpikonnaa.</w:t>
      </w:r>
    </w:p>
    <w:p>
      <w:r>
        <w:rPr>
          <w:b/>
        </w:rPr>
        <w:t xml:space="preserve">Tulos</w:t>
      </w:r>
    </w:p>
    <w:p>
      <w:r>
        <w:t xml:space="preserve">Mutta se ei mene kilpikonnien lähelle.</w:t>
      </w:r>
    </w:p>
    <w:p>
      <w:r>
        <w:rPr>
          <w:b/>
        </w:rPr>
        <w:t xml:space="preserve">Tulos</w:t>
      </w:r>
    </w:p>
    <w:p>
      <w:r>
        <w:t xml:space="preserve">Jack työnsi kätensä kilpikonna-altaaseen.</w:t>
      </w:r>
    </w:p>
    <w:p>
      <w:r>
        <w:rPr>
          <w:b/>
        </w:rPr>
        <w:t xml:space="preserve">Tulos</w:t>
      </w:r>
    </w:p>
    <w:p>
      <w:r>
        <w:t xml:space="preserve">mutta eräänä päivänä Jack ojensi kätensä silittääkseen kilpikonnaa.</w:t>
      </w:r>
    </w:p>
    <w:p>
      <w:r>
        <w:rPr>
          <w:b/>
        </w:rPr>
        <w:t xml:space="preserve">Esimerkki 2.5141</w:t>
      </w:r>
    </w:p>
    <w:p>
      <w:r>
        <w:t xml:space="preserve">Alku: Amy meni hakemaan jääjogurttia tauollaan töissä. Loppu: Amy oli helpottunut nähdessään, ettei hänen esimiehensä ollut palannut lounaalta.</w:t>
      </w:r>
    </w:p>
    <w:p>
      <w:r>
        <w:rPr>
          <w:b/>
        </w:rPr>
        <w:t xml:space="preserve">Tulos</w:t>
      </w:r>
    </w:p>
    <w:p>
      <w:r>
        <w:t xml:space="preserve">Amy oli myöhässä tauolta.</w:t>
      </w:r>
    </w:p>
    <w:p>
      <w:r>
        <w:rPr>
          <w:b/>
        </w:rPr>
        <w:t xml:space="preserve">Tulos</w:t>
      </w:r>
    </w:p>
    <w:p>
      <w:r>
        <w:t xml:space="preserve">Amyllä kesti hieman liian kauan.</w:t>
      </w:r>
    </w:p>
    <w:p>
      <w:r>
        <w:rPr>
          <w:b/>
        </w:rPr>
        <w:t xml:space="preserve">Tulos</w:t>
      </w:r>
    </w:p>
    <w:p>
      <w:r>
        <w:t xml:space="preserve">Amy piti pitkän tauon.</w:t>
      </w:r>
    </w:p>
    <w:p>
      <w:r>
        <w:rPr>
          <w:b/>
        </w:rPr>
        <w:t xml:space="preserve">Tulos</w:t>
      </w:r>
    </w:p>
    <w:p>
      <w:r>
        <w:t xml:space="preserve">Amy palasi myöhässä.</w:t>
      </w:r>
    </w:p>
    <w:p>
      <w:r>
        <w:rPr>
          <w:b/>
        </w:rPr>
        <w:t xml:space="preserve">Tulos</w:t>
      </w:r>
    </w:p>
    <w:p>
      <w:r>
        <w:t xml:space="preserve">Jäätelöjugurttikaupassa oli pitkä jono, ja hän oli viisi minuuttia myöhässä.</w:t>
      </w:r>
    </w:p>
    <w:p>
      <w:r>
        <w:rPr>
          <w:b/>
        </w:rPr>
        <w:t xml:space="preserve">Esimerkki 2.5142</w:t>
      </w:r>
    </w:p>
    <w:p>
      <w:r>
        <w:t xml:space="preserve">Alku: Dave oli koditon ja vihasi sitä. Loppu: Dave on edelleen koditon, koska hän käyttää rahat alkoholiin.</w:t>
      </w:r>
    </w:p>
    <w:p>
      <w:r>
        <w:rPr>
          <w:b/>
        </w:rPr>
        <w:t xml:space="preserve">Tulos</w:t>
      </w:r>
    </w:p>
    <w:p>
      <w:r>
        <w:t xml:space="preserve">Dave pyysi apua hyväntekeväisyysjärjestöltä.</w:t>
      </w:r>
    </w:p>
    <w:p>
      <w:r>
        <w:rPr>
          <w:b/>
        </w:rPr>
        <w:t xml:space="preserve">Tulos</w:t>
      </w:r>
    </w:p>
    <w:p>
      <w:r>
        <w:t xml:space="preserve">Dave masentui yhä enemmän ja enemmän ja alkoi juoda.</w:t>
      </w:r>
    </w:p>
    <w:p>
      <w:r>
        <w:rPr>
          <w:b/>
        </w:rPr>
        <w:t xml:space="preserve">Tulos</w:t>
      </w:r>
    </w:p>
    <w:p>
      <w:r>
        <w:t xml:space="preserve">Aina kun Dave sai rahaa, hän osti alkoholia.</w:t>
      </w:r>
    </w:p>
    <w:p>
      <w:r>
        <w:rPr>
          <w:b/>
        </w:rPr>
        <w:t xml:space="preserve">Tulos</w:t>
      </w:r>
    </w:p>
    <w:p>
      <w:r>
        <w:t xml:space="preserve">Eräänä päivänä hän voitti lottovoiton.</w:t>
      </w:r>
    </w:p>
    <w:p>
      <w:r>
        <w:rPr>
          <w:b/>
        </w:rPr>
        <w:t xml:space="preserve">Tulos</w:t>
      </w:r>
    </w:p>
    <w:p>
      <w:r>
        <w:t xml:space="preserve">Ihmiset lahjoittavat rahaa Davelle.</w:t>
      </w:r>
    </w:p>
    <w:p>
      <w:r>
        <w:rPr>
          <w:b/>
        </w:rPr>
        <w:t xml:space="preserve">Esimerkki 2.5143</w:t>
      </w:r>
    </w:p>
    <w:p>
      <w:r>
        <w:t xml:space="preserve">Alku: Bean äiti kertoi, että hänen isänsä oli saanut ylennyksen. Loppu: Pian Bea oli onnellinen uudessa kodissaan!</w:t>
      </w:r>
    </w:p>
    <w:p>
      <w:r>
        <w:rPr>
          <w:b/>
        </w:rPr>
        <w:t xml:space="preserve">Tulos</w:t>
      </w:r>
    </w:p>
    <w:p>
      <w:r>
        <w:t xml:space="preserve">Baesin isä muutti uuteen taloon.</w:t>
      </w:r>
    </w:p>
    <w:p>
      <w:r>
        <w:rPr>
          <w:b/>
        </w:rPr>
        <w:t xml:space="preserve">Tulos</w:t>
      </w:r>
    </w:p>
    <w:p>
      <w:r>
        <w:t xml:space="preserve">Bean isä osti uuden kodin.</w:t>
      </w:r>
    </w:p>
    <w:p>
      <w:r>
        <w:rPr>
          <w:b/>
        </w:rPr>
        <w:t xml:space="preserve">Tulos</w:t>
      </w:r>
    </w:p>
    <w:p>
      <w:r>
        <w:t xml:space="preserve">Bean isä osti hänelle uuden talon.</w:t>
      </w:r>
    </w:p>
    <w:p>
      <w:r>
        <w:rPr>
          <w:b/>
        </w:rPr>
        <w:t xml:space="preserve">Tulos</w:t>
      </w:r>
    </w:p>
    <w:p>
      <w:r>
        <w:t xml:space="preserve">Bean perhe päätti muuttaa.</w:t>
      </w:r>
    </w:p>
    <w:p>
      <w:r>
        <w:rPr>
          <w:b/>
        </w:rPr>
        <w:t xml:space="preserve">Tulos</w:t>
      </w:r>
    </w:p>
    <w:p>
      <w:r>
        <w:t xml:space="preserve">Heidän oli muutettava Floridaan.</w:t>
      </w:r>
    </w:p>
    <w:p>
      <w:r>
        <w:rPr>
          <w:b/>
        </w:rPr>
        <w:t xml:space="preserve">Esimerkki 2.5144</w:t>
      </w:r>
    </w:p>
    <w:p>
      <w:r>
        <w:t xml:space="preserve">Alku: Jamesin oli rekrytoitava 100 jäsentä. Loppu: Jamesilla oli lopulta 88 jäsentä.</w:t>
      </w:r>
    </w:p>
    <w:p>
      <w:r>
        <w:rPr>
          <w:b/>
        </w:rPr>
        <w:t xml:space="preserve">Tulos</w:t>
      </w:r>
    </w:p>
    <w:p>
      <w:r>
        <w:t xml:space="preserve">Kahden kuukauden kuluttua jotkut heistä erosivat?.</w:t>
      </w:r>
    </w:p>
    <w:p>
      <w:r>
        <w:rPr>
          <w:b/>
        </w:rPr>
        <w:t xml:space="preserve">Tulos</w:t>
      </w:r>
    </w:p>
    <w:p>
      <w:r>
        <w:t xml:space="preserve">Hän puhui kaikille tuntemilleen ihmisille.</w:t>
      </w:r>
    </w:p>
    <w:p>
      <w:r>
        <w:rPr>
          <w:b/>
        </w:rPr>
        <w:t xml:space="preserve">Tulos</w:t>
      </w:r>
    </w:p>
    <w:p>
      <w:r>
        <w:t xml:space="preserve">Jamesin oli vaikea löytää tarpeeksi uusia jäseniä.</w:t>
      </w:r>
    </w:p>
    <w:p>
      <w:r>
        <w:rPr>
          <w:b/>
        </w:rPr>
        <w:t xml:space="preserve">Tulos</w:t>
      </w:r>
    </w:p>
    <w:p>
      <w:r>
        <w:t xml:space="preserve">Monet ihmiset eivät olleet samaa mieltä Jamesin ryhmän ihanteista.</w:t>
      </w:r>
    </w:p>
    <w:p>
      <w:r>
        <w:rPr>
          <w:b/>
        </w:rPr>
        <w:t xml:space="preserve">Esimerkki 2.5145</w:t>
      </w:r>
    </w:p>
    <w:p>
      <w:r>
        <w:t xml:space="preserve">Alku: Kun kävelin, törmäsin Billiin. Loppu: Hän vei minut heti sairaalaan.</w:t>
      </w:r>
    </w:p>
    <w:p>
      <w:r>
        <w:rPr>
          <w:b/>
        </w:rPr>
        <w:t xml:space="preserve">Tulos</w:t>
      </w:r>
    </w:p>
    <w:p>
      <w:r>
        <w:t xml:space="preserve">Kaaduin ja sain aivotärähdyksen.</w:t>
      </w:r>
    </w:p>
    <w:p>
      <w:r>
        <w:rPr>
          <w:b/>
        </w:rPr>
        <w:t xml:space="preserve">Tulos</w:t>
      </w:r>
    </w:p>
    <w:p>
      <w:r>
        <w:t xml:space="preserve">Bill tyrmäsi minut tyttöystäväni edessä.</w:t>
      </w:r>
    </w:p>
    <w:p>
      <w:r>
        <w:rPr>
          <w:b/>
        </w:rPr>
        <w:t xml:space="preserve">Tulos</w:t>
      </w:r>
    </w:p>
    <w:p>
      <w:r>
        <w:t xml:space="preserve">Bill horjahti, ja tahattomasti törmäsin naiskuljettajan tielle.</w:t>
      </w:r>
    </w:p>
    <w:p>
      <w:r>
        <w:rPr>
          <w:b/>
        </w:rPr>
        <w:t xml:space="preserve">Esimerkki 2.5146</w:t>
      </w:r>
    </w:p>
    <w:p>
      <w:r>
        <w:t xml:space="preserve">Alku: Mary oli biologian tunnilla. Loppu: Mary ei yrityksistään huolimatta koskaan saanut selville, kuka karkit lähetti.</w:t>
      </w:r>
    </w:p>
    <w:p>
      <w:r>
        <w:rPr>
          <w:b/>
        </w:rPr>
        <w:t xml:space="preserve">Tulos</w:t>
      </w:r>
    </w:p>
    <w:p>
      <w:r>
        <w:t xml:space="preserve">Mary sai luokassa karkkia.</w:t>
      </w:r>
    </w:p>
    <w:p>
      <w:r>
        <w:rPr>
          <w:b/>
        </w:rPr>
        <w:t xml:space="preserve">Tulos</w:t>
      </w:r>
    </w:p>
    <w:p>
      <w:r>
        <w:t xml:space="preserve">Mary sai nimettömänä pussillisen karkkia.</w:t>
      </w:r>
    </w:p>
    <w:p>
      <w:r>
        <w:rPr>
          <w:b/>
        </w:rPr>
        <w:t xml:space="preserve">Tulos</w:t>
      </w:r>
    </w:p>
    <w:p>
      <w:r>
        <w:t xml:space="preserve">Mary sai salaiselta ihailijalta karkkirasian.</w:t>
      </w:r>
    </w:p>
    <w:p>
      <w:r>
        <w:rPr>
          <w:b/>
        </w:rPr>
        <w:t xml:space="preserve">Esimerkki 2.5147</w:t>
      </w:r>
    </w:p>
    <w:p>
      <w:r>
        <w:t xml:space="preserve">Alku: Chelsea oli menossa naimisiin ensi viikolla. Loppu: Hän pyysi isäänsä, koska isä oli aina ollut hyvä hänelle.</w:t>
      </w:r>
    </w:p>
    <w:p>
      <w:r>
        <w:rPr>
          <w:b/>
        </w:rPr>
        <w:t xml:space="preserve">Tulos</w:t>
      </w:r>
    </w:p>
    <w:p>
      <w:r>
        <w:t xml:space="preserve">Chelsea pyysi isäänsä saattamaan hänet alttarille ja luovuttamaan hänet ensi viikon häissään.</w:t>
      </w:r>
    </w:p>
    <w:p>
      <w:r>
        <w:rPr>
          <w:b/>
        </w:rPr>
        <w:t xml:space="preserve">Tulos</w:t>
      </w:r>
    </w:p>
    <w:p>
      <w:r>
        <w:t xml:space="preserve">Chelsea halusi isänsä saattavan hänet alttarille.</w:t>
      </w:r>
    </w:p>
    <w:p>
      <w:r>
        <w:rPr>
          <w:b/>
        </w:rPr>
        <w:t xml:space="preserve">Tulos</w:t>
      </w:r>
    </w:p>
    <w:p>
      <w:r>
        <w:t xml:space="preserve">Hän halusi isänsä saattavan hänet alttarille.</w:t>
      </w:r>
    </w:p>
    <w:p>
      <w:r>
        <w:rPr>
          <w:b/>
        </w:rPr>
        <w:t xml:space="preserve">Esimerkki 2.5148</w:t>
      </w:r>
    </w:p>
    <w:p>
      <w:r>
        <w:t xml:space="preserve">Alku: Billin lapset olivat innoissaan, kun jouluaattona satoi lunta. Loppu: Hän näki, että Bill ja lapset olivat rakentaneet lumessa joulupukin.</w:t>
      </w:r>
    </w:p>
    <w:p>
      <w:r>
        <w:rPr>
          <w:b/>
        </w:rPr>
        <w:t xml:space="preserve">Tulos</w:t>
      </w:r>
    </w:p>
    <w:p>
      <w:r>
        <w:t xml:space="preserve">Bill vei lapset ulos lumeen.</w:t>
      </w:r>
    </w:p>
    <w:p>
      <w:r>
        <w:rPr>
          <w:b/>
        </w:rPr>
        <w:t xml:space="preserve">Tulos</w:t>
      </w:r>
    </w:p>
    <w:p>
      <w:r>
        <w:t xml:space="preserve">Billin vaimo meni jouluaattona ulos.</w:t>
      </w:r>
    </w:p>
    <w:p>
      <w:r>
        <w:rPr>
          <w:b/>
        </w:rPr>
        <w:t xml:space="preserve">Tulos</w:t>
      </w:r>
    </w:p>
    <w:p>
      <w:r>
        <w:t xml:space="preserve">Billin entinen vaimo tuli käymään.</w:t>
      </w:r>
    </w:p>
    <w:p>
      <w:r>
        <w:rPr>
          <w:b/>
        </w:rPr>
        <w:t xml:space="preserve">Tulos</w:t>
      </w:r>
    </w:p>
    <w:p>
      <w:r>
        <w:t xml:space="preserve">Billin vaimo katseli ikkunasta, kun he leikkivät lumessa.</w:t>
      </w:r>
    </w:p>
    <w:p>
      <w:r>
        <w:rPr>
          <w:b/>
        </w:rPr>
        <w:t xml:space="preserve">Esimerkki 2.5149</w:t>
      </w:r>
    </w:p>
    <w:p>
      <w:r>
        <w:t xml:space="preserve">Alku: Kävin eilen lääkärissä. Loppu: Kun kuulin tämän, tunsin itseni onnelliseksi.</w:t>
      </w:r>
    </w:p>
    <w:p>
      <w:r>
        <w:rPr>
          <w:b/>
        </w:rPr>
        <w:t xml:space="preserve">Tulos</w:t>
      </w:r>
    </w:p>
    <w:p>
      <w:r>
        <w:t xml:space="preserve">Sain puhtaat paperit.</w:t>
      </w:r>
    </w:p>
    <w:p>
      <w:r>
        <w:rPr>
          <w:b/>
        </w:rPr>
        <w:t xml:space="preserve">Tulos</w:t>
      </w:r>
    </w:p>
    <w:p>
      <w:r>
        <w:t xml:space="preserve">Vakuutukseni kattoi kaiken.</w:t>
      </w:r>
    </w:p>
    <w:p>
      <w:r>
        <w:rPr>
          <w:b/>
        </w:rPr>
        <w:t xml:space="preserve">Tulos</w:t>
      </w:r>
    </w:p>
    <w:p>
      <w:r>
        <w:t xml:space="preserve">Testini oli negatiivinen.</w:t>
      </w:r>
    </w:p>
    <w:p>
      <w:r>
        <w:rPr>
          <w:b/>
        </w:rPr>
        <w:t xml:space="preserve">Tulos</w:t>
      </w:r>
    </w:p>
    <w:p>
      <w:r>
        <w:t xml:space="preserve">Lääkäri sanoi, että olin terve.</w:t>
      </w:r>
    </w:p>
    <w:p>
      <w:r>
        <w:rPr>
          <w:b/>
        </w:rPr>
        <w:t xml:space="preserve">Esimerkki 2.5150</w:t>
      </w:r>
    </w:p>
    <w:p>
      <w:r>
        <w:t xml:space="preserve">Alku: Josie löysi hämähäkin sänkynsä alta. Loppu: Josie rakasti hämähäkkejä.</w:t>
      </w:r>
    </w:p>
    <w:p>
      <w:r>
        <w:rPr>
          <w:b/>
        </w:rPr>
        <w:t xml:space="preserve">Tulos</w:t>
      </w:r>
    </w:p>
    <w:p>
      <w:r>
        <w:t xml:space="preserve">Hän päätti olla vahingoittamatta sitä.</w:t>
      </w:r>
    </w:p>
    <w:p>
      <w:r>
        <w:rPr>
          <w:b/>
        </w:rPr>
        <w:t xml:space="preserve">Tulos</w:t>
      </w:r>
    </w:p>
    <w:p>
      <w:r>
        <w:t xml:space="preserve">Josie otti sen käteensä ja antoi sen ryömiä kätensä päällä.</w:t>
      </w:r>
    </w:p>
    <w:p>
      <w:r>
        <w:rPr>
          <w:b/>
        </w:rPr>
        <w:t xml:space="preserve">Tulos</w:t>
      </w:r>
    </w:p>
    <w:p>
      <w:r>
        <w:t xml:space="preserve">Josie otti hämähäkin ja laittoi sen ulos pelastaakseen sen.</w:t>
      </w:r>
    </w:p>
    <w:p>
      <w:r>
        <w:rPr>
          <w:b/>
        </w:rPr>
        <w:t xml:space="preserve">Esimerkki 2.5151</w:t>
      </w:r>
    </w:p>
    <w:p>
      <w:r>
        <w:t xml:space="preserve">Alku: Jackson tiesi, että englannin kielen oppiminen oli avain hyvän työpaikan saamiseen. Loppu: Nyt Jackson puhuu englantia täydellisesti.</w:t>
      </w:r>
    </w:p>
    <w:p>
      <w:r>
        <w:rPr>
          <w:b/>
        </w:rPr>
        <w:t xml:space="preserve">Tulos</w:t>
      </w:r>
    </w:p>
    <w:p>
      <w:r>
        <w:t xml:space="preserve">Jackson latasi Rosetta Stonen.</w:t>
      </w:r>
    </w:p>
    <w:p>
      <w:r>
        <w:rPr>
          <w:b/>
        </w:rPr>
        <w:t xml:space="preserve">Tulos</w:t>
      </w:r>
    </w:p>
    <w:p>
      <w:r>
        <w:t xml:space="preserve">Jackson pyrki pärjäämään hyvin kielikurssillaan.</w:t>
      </w:r>
    </w:p>
    <w:p>
      <w:r>
        <w:rPr>
          <w:b/>
        </w:rPr>
        <w:t xml:space="preserve">Tulos</w:t>
      </w:r>
    </w:p>
    <w:p>
      <w:r>
        <w:t xml:space="preserve">Jackson otti englanninkielen tunteja ja teki ahkerasti töitä.</w:t>
      </w:r>
    </w:p>
    <w:p>
      <w:r>
        <w:rPr>
          <w:b/>
        </w:rPr>
        <w:t xml:space="preserve">Tulos</w:t>
      </w:r>
    </w:p>
    <w:p>
      <w:r>
        <w:t xml:space="preserve">Jackson käytti kuukausia englannin kielen opiskeluun.</w:t>
      </w:r>
    </w:p>
    <w:p>
      <w:r>
        <w:rPr>
          <w:b/>
        </w:rPr>
        <w:t xml:space="preserve">Esimerkki 2.5152</w:t>
      </w:r>
    </w:p>
    <w:p>
      <w:r>
        <w:t xml:space="preserve">Alku: Ed piti elokuvailloista perheen kanssa. Loppu: Ed katui nukahtamista.</w:t>
      </w:r>
    </w:p>
    <w:p>
      <w:r>
        <w:rPr>
          <w:b/>
        </w:rPr>
        <w:t xml:space="preserve">Tulos</w:t>
      </w:r>
    </w:p>
    <w:p>
      <w:r>
        <w:t xml:space="preserve">Ed nukkui elokuvan yllättävän lopun läpi eikä ymmärtänyt juonen tarkoitusta.</w:t>
      </w:r>
    </w:p>
    <w:p>
      <w:r>
        <w:rPr>
          <w:b/>
        </w:rPr>
        <w:t xml:space="preserve">Tulos</w:t>
      </w:r>
    </w:p>
    <w:p>
      <w:r>
        <w:t xml:space="preserve">Ed heräsi lopussa suosionosoituksiin.</w:t>
      </w:r>
    </w:p>
    <w:p>
      <w:r>
        <w:rPr>
          <w:b/>
        </w:rPr>
        <w:t xml:space="preserve">Esimerkki 2.5153</w:t>
      </w:r>
    </w:p>
    <w:p>
      <w:r>
        <w:t xml:space="preserve">Alku: Annie oli juuri aloittanut uuden työn. Loppu: Työvuoron päätteeksi hänen esimiehensä kehui hänen työtään.</w:t>
      </w:r>
    </w:p>
    <w:p>
      <w:r>
        <w:rPr>
          <w:b/>
        </w:rPr>
        <w:t xml:space="preserve">Tulos</w:t>
      </w:r>
    </w:p>
    <w:p>
      <w:r>
        <w:t xml:space="preserve">Annie teki parhaan työnsä.</w:t>
      </w:r>
    </w:p>
    <w:p>
      <w:r>
        <w:rPr>
          <w:b/>
        </w:rPr>
        <w:t xml:space="preserve">Tulos</w:t>
      </w:r>
    </w:p>
    <w:p>
      <w:r>
        <w:t xml:space="preserve">Annie työskenteli ahkerasti ja noudatti kaikkia esimiehensä ohjeita.</w:t>
      </w:r>
    </w:p>
    <w:p>
      <w:r>
        <w:rPr>
          <w:b/>
        </w:rPr>
        <w:t xml:space="preserve">Tulos</w:t>
      </w:r>
    </w:p>
    <w:p>
      <w:r>
        <w:t xml:space="preserve">Annie työskenteli ahkerasti ja teki hyvän vaikutuksen.</w:t>
      </w:r>
    </w:p>
    <w:p>
      <w:r>
        <w:rPr>
          <w:b/>
        </w:rPr>
        <w:t xml:space="preserve">Tulos</w:t>
      </w:r>
    </w:p>
    <w:p>
      <w:r>
        <w:t xml:space="preserve">Annie työskenteli ahkerasti työvuoronsa aikana.</w:t>
      </w:r>
    </w:p>
    <w:p>
      <w:r>
        <w:rPr>
          <w:b/>
        </w:rPr>
        <w:t xml:space="preserve">Tulos</w:t>
      </w:r>
    </w:p>
    <w:p>
      <w:r>
        <w:t xml:space="preserve">Annie teki hyvää työtä tarjoilijana baarissa.</w:t>
      </w:r>
    </w:p>
    <w:p>
      <w:r>
        <w:rPr>
          <w:b/>
        </w:rPr>
        <w:t xml:space="preserve">Esimerkki 2.5154</w:t>
      </w:r>
    </w:p>
    <w:p>
      <w:r>
        <w:t xml:space="preserve">Alku: Amyllä oli sydämentykytyksiä runsaan kofeiinin käytön jälkeen. Loppu: Amyn sydän tuntui paljon paremmalta, kun hän saapui paikalle.</w:t>
      </w:r>
    </w:p>
    <w:p>
      <w:r>
        <w:rPr>
          <w:b/>
        </w:rPr>
        <w:t xml:space="preserve">Tulos</w:t>
      </w:r>
    </w:p>
    <w:p>
      <w:r>
        <w:t xml:space="preserve">Amy päätti mennä päivystykseen tarkistuttamaan asian.</w:t>
      </w:r>
    </w:p>
    <w:p>
      <w:r>
        <w:rPr>
          <w:b/>
        </w:rPr>
        <w:t xml:space="preserve">Tulos</w:t>
      </w:r>
    </w:p>
    <w:p>
      <w:r>
        <w:t xml:space="preserve">Amy alkoi huolestua ja meni lääkäriin.</w:t>
      </w:r>
    </w:p>
    <w:p>
      <w:r>
        <w:rPr>
          <w:b/>
        </w:rPr>
        <w:t xml:space="preserve">Tulos</w:t>
      </w:r>
    </w:p>
    <w:p>
      <w:r>
        <w:t xml:space="preserve">Amy harjoitteli hengitystään.</w:t>
      </w:r>
    </w:p>
    <w:p>
      <w:r>
        <w:rPr>
          <w:b/>
        </w:rPr>
        <w:t xml:space="preserve">Tulos</w:t>
      </w:r>
    </w:p>
    <w:p>
      <w:r>
        <w:t xml:space="preserve">Hän istui työpöytänsä ääressä ja joi erittäin vahvaa kahvia koko aamun.</w:t>
      </w:r>
    </w:p>
    <w:p>
      <w:r>
        <w:rPr>
          <w:b/>
        </w:rPr>
        <w:t xml:space="preserve">Tulos</w:t>
      </w:r>
    </w:p>
    <w:p>
      <w:r>
        <w:t xml:space="preserve">hän päätti mennä päivystykseen varmistaakseen, että kaikki oli kunnossa.</w:t>
      </w:r>
    </w:p>
    <w:p>
      <w:r>
        <w:rPr>
          <w:b/>
        </w:rPr>
        <w:t xml:space="preserve">Esimerkki 2.5155</w:t>
      </w:r>
    </w:p>
    <w:p>
      <w:r>
        <w:t xml:space="preserve">Alku: Lilyllä oli koulussa kilpailu. Loppu: Hän oli todella halunnut voittaa.</w:t>
      </w:r>
    </w:p>
    <w:p>
      <w:r>
        <w:rPr>
          <w:b/>
        </w:rPr>
        <w:t xml:space="preserve">Tulos</w:t>
      </w:r>
    </w:p>
    <w:p>
      <w:r>
        <w:t xml:space="preserve">Lily tuli toiseksi.</w:t>
      </w:r>
    </w:p>
    <w:p>
      <w:r>
        <w:rPr>
          <w:b/>
        </w:rPr>
        <w:t xml:space="preserve">Tulos</w:t>
      </w:r>
    </w:p>
    <w:p>
      <w:r>
        <w:t xml:space="preserve">Lily harjoitteli kuukausia ennen kilpailua.</w:t>
      </w:r>
    </w:p>
    <w:p>
      <w:r>
        <w:rPr>
          <w:b/>
        </w:rPr>
        <w:t xml:space="preserve">Tulos</w:t>
      </w:r>
    </w:p>
    <w:p>
      <w:r>
        <w:t xml:space="preserve">Lily teki todella kovasti töitä kilpailussa.</w:t>
      </w:r>
    </w:p>
    <w:p>
      <w:r>
        <w:rPr>
          <w:b/>
        </w:rPr>
        <w:t xml:space="preserve">Tulos</w:t>
      </w:r>
    </w:p>
    <w:p>
      <w:r>
        <w:t xml:space="preserve">Oli toinenkin kilpailija, jonka hän uskoi olevan todellinen haaste.</w:t>
      </w:r>
    </w:p>
    <w:p>
      <w:r>
        <w:rPr>
          <w:b/>
        </w:rPr>
        <w:t xml:space="preserve">Tulos</w:t>
      </w:r>
    </w:p>
    <w:p>
      <w:r>
        <w:t xml:space="preserve">joten hän valmistautui kilpailuun.</w:t>
      </w:r>
    </w:p>
    <w:p>
      <w:r>
        <w:rPr>
          <w:b/>
        </w:rPr>
        <w:t xml:space="preserve">Esimerkki 2.5156</w:t>
      </w:r>
    </w:p>
    <w:p>
      <w:r>
        <w:t xml:space="preserve">Alku: Tyttärentyttäremme tuli vierailulle lokakuussa 2014. Loppu: Meillä oli hauskaa.</w:t>
      </w:r>
    </w:p>
    <w:p>
      <w:r>
        <w:rPr>
          <w:b/>
        </w:rPr>
        <w:t xml:space="preserve">Tulos</w:t>
      </w:r>
    </w:p>
    <w:p>
      <w:r>
        <w:t xml:space="preserve">veimme hänet sirkukseen.</w:t>
      </w:r>
    </w:p>
    <w:p>
      <w:r>
        <w:rPr>
          <w:b/>
        </w:rPr>
        <w:t xml:space="preserve">Tulos</w:t>
      </w:r>
    </w:p>
    <w:p>
      <w:r>
        <w:t xml:space="preserve">Suunnittelimme hänelle paljon tekemistä.</w:t>
      </w:r>
    </w:p>
    <w:p>
      <w:r>
        <w:rPr>
          <w:b/>
        </w:rPr>
        <w:t xml:space="preserve">Tulos</w:t>
      </w:r>
    </w:p>
    <w:p>
      <w:r>
        <w:t xml:space="preserve">Veimme hänet eläintarhaan.</w:t>
      </w:r>
    </w:p>
    <w:p>
      <w:r>
        <w:rPr>
          <w:b/>
        </w:rPr>
        <w:t xml:space="preserve">Tulos</w:t>
      </w:r>
    </w:p>
    <w:p>
      <w:r>
        <w:t xml:space="preserve">Veimme lapsenlapsemme huvipuistoon.</w:t>
      </w:r>
    </w:p>
    <w:p>
      <w:r>
        <w:rPr>
          <w:b/>
        </w:rPr>
        <w:t xml:space="preserve">Tulos</w:t>
      </w:r>
    </w:p>
    <w:p>
      <w:r>
        <w:t xml:space="preserve">Menimme huvipuistoon.</w:t>
      </w:r>
    </w:p>
    <w:p>
      <w:r>
        <w:rPr>
          <w:b/>
        </w:rPr>
        <w:t xml:space="preserve">Esimerkki 2.5157</w:t>
      </w:r>
    </w:p>
    <w:p>
      <w:r>
        <w:t xml:space="preserve">Alku: Koirani Reggie makasi vieressäni ja leikki hiljaa tennispallolla. Loppu: Se joutui hätäleikkaukseen pallon poistamiseksi suolistostaan.</w:t>
      </w:r>
    </w:p>
    <w:p>
      <w:r>
        <w:rPr>
          <w:b/>
        </w:rPr>
        <w:t xml:space="preserve">Tulos</w:t>
      </w:r>
    </w:p>
    <w:p>
      <w:r>
        <w:t xml:space="preserve">Yhtäkkiä tajusin, että hän oli tennispallossa.</w:t>
      </w:r>
    </w:p>
    <w:p>
      <w:r>
        <w:rPr>
          <w:b/>
        </w:rPr>
        <w:t xml:space="preserve">Tulos</w:t>
      </w:r>
    </w:p>
    <w:p>
      <w:r>
        <w:t xml:space="preserve">Hän söi lopulta pallon.</w:t>
      </w:r>
    </w:p>
    <w:p>
      <w:r>
        <w:rPr>
          <w:b/>
        </w:rPr>
        <w:t xml:space="preserve">Tulos</w:t>
      </w:r>
    </w:p>
    <w:p>
      <w:r>
        <w:t xml:space="preserve">Reggie söi tennispallon.</w:t>
      </w:r>
    </w:p>
    <w:p>
      <w:r>
        <w:rPr>
          <w:b/>
        </w:rPr>
        <w:t xml:space="preserve">Tulos</w:t>
      </w:r>
    </w:p>
    <w:p>
      <w:r>
        <w:t xml:space="preserve">Reggie hengitti yhtäkkiä jyrkästi sisään ja nielaisi pallon.</w:t>
      </w:r>
    </w:p>
    <w:p>
      <w:r>
        <w:rPr>
          <w:b/>
        </w:rPr>
        <w:t xml:space="preserve">Esimerkki 2.5158</w:t>
      </w:r>
    </w:p>
    <w:p>
      <w:r>
        <w:t xml:space="preserve">Alku: Amanda sai töitä koulun lehteen. Loppu: Päätoimittaja luki hänen artikkelinsa ja piti siitä.</w:t>
      </w:r>
    </w:p>
    <w:p>
      <w:r>
        <w:rPr>
          <w:b/>
        </w:rPr>
        <w:t xml:space="preserve">Tulos</w:t>
      </w:r>
    </w:p>
    <w:p>
      <w:r>
        <w:t xml:space="preserve">Amanda oli luottavainen ensimmäisen artikkelinsa kanssa.</w:t>
      </w:r>
    </w:p>
    <w:p>
      <w:r>
        <w:rPr>
          <w:b/>
        </w:rPr>
        <w:t xml:space="preserve">Tulos</w:t>
      </w:r>
    </w:p>
    <w:p>
      <w:r>
        <w:t xml:space="preserve">Amanda kirjoitti ylistävän arvostelun koulun näytelmästä.</w:t>
      </w:r>
    </w:p>
    <w:p>
      <w:r>
        <w:rPr>
          <w:b/>
        </w:rPr>
        <w:t xml:space="preserve">Tulos</w:t>
      </w:r>
    </w:p>
    <w:p>
      <w:r>
        <w:t xml:space="preserve">Amanda kirjoitti artikkelin kouluruokailusta.</w:t>
      </w:r>
    </w:p>
    <w:p>
      <w:r>
        <w:rPr>
          <w:b/>
        </w:rPr>
        <w:t xml:space="preserve">Tulos</w:t>
      </w:r>
    </w:p>
    <w:p>
      <w:r>
        <w:t xml:space="preserve">Hän kirjoitti artikkelin fuksiopiskelijoista.</w:t>
      </w:r>
    </w:p>
    <w:p>
      <w:r>
        <w:rPr>
          <w:b/>
        </w:rPr>
        <w:t xml:space="preserve">Esimerkki 2.5159</w:t>
      </w:r>
    </w:p>
    <w:p>
      <w:r>
        <w:t xml:space="preserve">Alku: Evan opetti itseään lukemaan. Loppu: Pian hän luki paksuja romaaneja!</w:t>
      </w:r>
    </w:p>
    <w:p>
      <w:r>
        <w:rPr>
          <w:b/>
        </w:rPr>
        <w:t xml:space="preserve">Tulos</w:t>
      </w:r>
    </w:p>
    <w:p>
      <w:r>
        <w:t xml:space="preserve">Evan oppi nopeasti lukemaan.</w:t>
      </w:r>
    </w:p>
    <w:p>
      <w:r>
        <w:rPr>
          <w:b/>
        </w:rPr>
        <w:t xml:space="preserve">Tulos</w:t>
      </w:r>
    </w:p>
    <w:p>
      <w:r>
        <w:t xml:space="preserve">Evan luki joka päivä vähintään tunnin ajan.</w:t>
      </w:r>
    </w:p>
    <w:p>
      <w:r>
        <w:rPr>
          <w:b/>
        </w:rPr>
        <w:t xml:space="preserve">Tulos</w:t>
      </w:r>
    </w:p>
    <w:p>
      <w:r>
        <w:t xml:space="preserve">Evan opiskeli päivittäin parantaakseen lukutaitoaan.</w:t>
      </w:r>
    </w:p>
    <w:p>
      <w:r>
        <w:rPr>
          <w:b/>
        </w:rPr>
        <w:t xml:space="preserve">Tulos</w:t>
      </w:r>
    </w:p>
    <w:p>
      <w:r>
        <w:t xml:space="preserve">Evan kokeili lyhyitä romaaneja, jotta hän ei kyllästyisi.</w:t>
      </w:r>
    </w:p>
    <w:p>
      <w:r>
        <w:rPr>
          <w:b/>
        </w:rPr>
        <w:t xml:space="preserve">Esimerkki 2.5160</w:t>
      </w:r>
    </w:p>
    <w:p>
      <w:r>
        <w:t xml:space="preserve">Alku: Olipa kerran kustantajaryhmä, jolla oli taloudellinen kiista. Loppu: Kilpailu oli kovaa, mutta lopulta molemmat lehdet menestyivät.</w:t>
      </w:r>
    </w:p>
    <w:p>
      <w:r>
        <w:rPr>
          <w:b/>
        </w:rPr>
        <w:t xml:space="preserve">Tulos</w:t>
      </w:r>
    </w:p>
    <w:p>
      <w:r>
        <w:t xml:space="preserve">Kustantajat loivat kilpailun lehtien välille.</w:t>
      </w:r>
    </w:p>
    <w:p>
      <w:r>
        <w:rPr>
          <w:b/>
        </w:rPr>
        <w:t xml:space="preserve">Tulos</w:t>
      </w:r>
    </w:p>
    <w:p>
      <w:r>
        <w:t xml:space="preserve">Ryhmä jakautui kahteen lehteen.</w:t>
      </w:r>
    </w:p>
    <w:p>
      <w:r>
        <w:rPr>
          <w:b/>
        </w:rPr>
        <w:t xml:space="preserve">Tulos</w:t>
      </w:r>
    </w:p>
    <w:p>
      <w:r>
        <w:t xml:space="preserve">Kustantajat kilpailivat siitä, kuka on parempi.</w:t>
      </w:r>
    </w:p>
    <w:p>
      <w:r>
        <w:rPr>
          <w:b/>
        </w:rPr>
        <w:t xml:space="preserve">Tulos</w:t>
      </w:r>
    </w:p>
    <w:p>
      <w:r>
        <w:t xml:space="preserve">Siitä käytiin kiivas oikeustaistelu.</w:t>
      </w:r>
    </w:p>
    <w:p>
      <w:r>
        <w:rPr>
          <w:b/>
        </w:rPr>
        <w:t xml:space="preserve">Esimerkki 2.5161</w:t>
      </w:r>
    </w:p>
    <w:p>
      <w:r>
        <w:t xml:space="preserve">Alku: Juan odotti jonossa tavatakseen suosikkiartistinsa. Loppu: Juan tuli kotiin onnellisena.</w:t>
      </w:r>
    </w:p>
    <w:p>
      <w:r>
        <w:rPr>
          <w:b/>
        </w:rPr>
        <w:t xml:space="preserve">Tulos</w:t>
      </w:r>
    </w:p>
    <w:p>
      <w:r>
        <w:t xml:space="preserve">Hän sai signeerattua suosikkimaalauksensa.</w:t>
      </w:r>
    </w:p>
    <w:p>
      <w:r>
        <w:rPr>
          <w:b/>
        </w:rPr>
        <w:t xml:space="preserve">Tulos</w:t>
      </w:r>
    </w:p>
    <w:p>
      <w:r>
        <w:t xml:space="preserve">Juan sai tavata suosikkitaiteilijansa.</w:t>
      </w:r>
    </w:p>
    <w:p>
      <w:r>
        <w:rPr>
          <w:b/>
        </w:rPr>
        <w:t xml:space="preserve">Tulos</w:t>
      </w:r>
    </w:p>
    <w:p>
      <w:r>
        <w:t xml:space="preserve">Juan kertoi taiteilijalle ihailevansa tämän töitä.</w:t>
      </w:r>
    </w:p>
    <w:p>
      <w:r>
        <w:rPr>
          <w:b/>
        </w:rPr>
        <w:t xml:space="preserve">Tulos</w:t>
      </w:r>
    </w:p>
    <w:p>
      <w:r>
        <w:t xml:space="preserve">Taiteilija otti kuvan Juanin kanssa.</w:t>
      </w:r>
    </w:p>
    <w:p>
      <w:r>
        <w:rPr>
          <w:b/>
        </w:rPr>
        <w:t xml:space="preserve">Tulos</w:t>
      </w:r>
    </w:p>
    <w:p>
      <w:r>
        <w:t xml:space="preserve">Juan odotti pitkään, mutta tapasi lopulta taiteilijan.</w:t>
      </w:r>
    </w:p>
    <w:p>
      <w:r>
        <w:rPr>
          <w:b/>
        </w:rPr>
        <w:t xml:space="preserve">Esimerkki 2.5162</w:t>
      </w:r>
    </w:p>
    <w:p>
      <w:r>
        <w:t xml:space="preserve">Alku: Joel rakasti syöttää ankkoja. Loppu: Ne kerääntyivät aina hänen ympärilleen ruokaa hakemaan.</w:t>
      </w:r>
    </w:p>
    <w:p>
      <w:r>
        <w:rPr>
          <w:b/>
        </w:rPr>
        <w:t xml:space="preserve">Tulos</w:t>
      </w:r>
    </w:p>
    <w:p>
      <w:r>
        <w:t xml:space="preserve">Hän heitti heille vanhaa leipää.</w:t>
      </w:r>
    </w:p>
    <w:p>
      <w:r>
        <w:rPr>
          <w:b/>
        </w:rPr>
        <w:t xml:space="preserve">Tulos</w:t>
      </w:r>
    </w:p>
    <w:p>
      <w:r>
        <w:t xml:space="preserve">Joel toi ankoille paljon leipää.</w:t>
      </w:r>
    </w:p>
    <w:p>
      <w:r>
        <w:rPr>
          <w:b/>
        </w:rPr>
        <w:t xml:space="preserve">Tulos</w:t>
      </w:r>
    </w:p>
    <w:p>
      <w:r>
        <w:t xml:space="preserve">Ankat tuntevat hänet jo, koska hän ruokkii niitä paljon.</w:t>
      </w:r>
    </w:p>
    <w:p>
      <w:r>
        <w:rPr>
          <w:b/>
        </w:rPr>
        <w:t xml:space="preserve">Esimerkki 2.5163</w:t>
      </w:r>
    </w:p>
    <w:p>
      <w:r>
        <w:t xml:space="preserve">Alku: Michael oli vasta kahdeksanvuotias, kun hän lähti ensimmäistä kertaa retkeilemään. Loppu: Michael oli kuitenkin kunnossa, koska hänellä oli tähdet seuranaan.</w:t>
      </w:r>
    </w:p>
    <w:p>
      <w:r>
        <w:rPr>
          <w:b/>
        </w:rPr>
        <w:t xml:space="preserve">Tulos</w:t>
      </w:r>
    </w:p>
    <w:p>
      <w:r>
        <w:t xml:space="preserve">Kun Michael oli aikuinen, hän lähti yksin telttailemaan.</w:t>
      </w:r>
    </w:p>
    <w:p>
      <w:r>
        <w:rPr>
          <w:b/>
        </w:rPr>
        <w:t xml:space="preserve">Tulos</w:t>
      </w:r>
    </w:p>
    <w:p>
      <w:r>
        <w:t xml:space="preserve">Michael pelkäsi pimeyttä.</w:t>
      </w:r>
    </w:p>
    <w:p>
      <w:r>
        <w:rPr>
          <w:b/>
        </w:rPr>
        <w:t xml:space="preserve">Tulos</w:t>
      </w:r>
    </w:p>
    <w:p>
      <w:r>
        <w:t xml:space="preserve">Michael pelkäsi nukkua pimeässä.</w:t>
      </w:r>
    </w:p>
    <w:p>
      <w:r>
        <w:rPr>
          <w:b/>
        </w:rPr>
        <w:t xml:space="preserve">Tulos</w:t>
      </w:r>
    </w:p>
    <w:p>
      <w:r>
        <w:t xml:space="preserve">Mikael oli hieman peloissaan pimeässä.</w:t>
      </w:r>
    </w:p>
    <w:p>
      <w:r>
        <w:rPr>
          <w:b/>
        </w:rPr>
        <w:t xml:space="preserve">Tulos</w:t>
      </w:r>
    </w:p>
    <w:p>
      <w:r>
        <w:t xml:space="preserve">Mikaelin ystävät eivät olleet kiinnostuneita telttailemaan hänen kanssaan.</w:t>
      </w:r>
    </w:p>
    <w:p>
      <w:r>
        <w:rPr>
          <w:b/>
        </w:rPr>
        <w:t xml:space="preserve">Esimerkki 2.5164</w:t>
      </w:r>
    </w:p>
    <w:p>
      <w:r>
        <w:t xml:space="preserve">Alku: Tom ja hänen perheensä olivat telttailemassa jurtassa. Loppu: Hän jahtasi sitä, kunnes se lähti jurtasta.</w:t>
      </w:r>
    </w:p>
    <w:p>
      <w:r>
        <w:rPr>
          <w:b/>
        </w:rPr>
        <w:t xml:space="preserve">Tulos</w:t>
      </w:r>
    </w:p>
    <w:p>
      <w:r>
        <w:t xml:space="preserve">Lintu pääsi jurttaan.</w:t>
      </w:r>
    </w:p>
    <w:p>
      <w:r>
        <w:rPr>
          <w:b/>
        </w:rPr>
        <w:t xml:space="preserve">Tulos</w:t>
      </w:r>
    </w:p>
    <w:p>
      <w:r>
        <w:t xml:space="preserve">Pesukarhu tuli jurttaan.</w:t>
      </w:r>
    </w:p>
    <w:p>
      <w:r>
        <w:rPr>
          <w:b/>
        </w:rPr>
        <w:t xml:space="preserve">Tulos</w:t>
      </w:r>
    </w:p>
    <w:p>
      <w:r>
        <w:t xml:space="preserve">eläin pääsi Tomin jurttaan.</w:t>
      </w:r>
    </w:p>
    <w:p>
      <w:r>
        <w:rPr>
          <w:b/>
        </w:rPr>
        <w:t xml:space="preserve">Tulos</w:t>
      </w:r>
    </w:p>
    <w:p>
      <w:r>
        <w:t xml:space="preserve">Nukkuessaan eräänä yönä karhu herätti heidät.</w:t>
      </w:r>
    </w:p>
    <w:p>
      <w:r>
        <w:rPr>
          <w:b/>
        </w:rPr>
        <w:t xml:space="preserve">Esimerkki 2.5165</w:t>
      </w:r>
    </w:p>
    <w:p>
      <w:r>
        <w:t xml:space="preserve">Alku: En tiennyt, mitä tehdä illalliseksi eilen illalla. Loppu: Ainakin olen nyt kylläinen.</w:t>
      </w:r>
    </w:p>
    <w:p>
      <w:r>
        <w:rPr>
          <w:b/>
        </w:rPr>
        <w:t xml:space="preserve">Tulos</w:t>
      </w:r>
    </w:p>
    <w:p>
      <w:r>
        <w:t xml:space="preserve">Ostin pizzan toimitusta varten.</w:t>
      </w:r>
    </w:p>
    <w:p>
      <w:r>
        <w:rPr>
          <w:b/>
        </w:rPr>
        <w:t xml:space="preserve">Tulos</w:t>
      </w:r>
    </w:p>
    <w:p>
      <w:r>
        <w:t xml:space="preserve">Tilasin noutoruokaa, vaikka se ei olekaan suosikkiruokaani.</w:t>
      </w:r>
    </w:p>
    <w:p>
      <w:r>
        <w:rPr>
          <w:b/>
        </w:rPr>
        <w:t xml:space="preserve">Tulos</w:t>
      </w:r>
    </w:p>
    <w:p>
      <w:r>
        <w:t xml:space="preserve">Niinpä söin kulhollisen karkkia.</w:t>
      </w:r>
    </w:p>
    <w:p>
      <w:r>
        <w:rPr>
          <w:b/>
        </w:rPr>
        <w:t xml:space="preserve">Tulos</w:t>
      </w:r>
    </w:p>
    <w:p>
      <w:r>
        <w:t xml:space="preserve">Niinpä päädyin syömään kolme kulhollista muroja.</w:t>
      </w:r>
    </w:p>
    <w:p>
      <w:r>
        <w:rPr>
          <w:b/>
        </w:rPr>
        <w:t xml:space="preserve">Esimerkki 2.5166</w:t>
      </w:r>
    </w:p>
    <w:p>
      <w:r>
        <w:t xml:space="preserve">Alku: Oli pieni koira nimeltä Scout. Loppu: Nyt Scout asuu uuden mahtavan perheen kanssa.</w:t>
      </w:r>
    </w:p>
    <w:p>
      <w:r>
        <w:rPr>
          <w:b/>
        </w:rPr>
        <w:t xml:space="preserve">Tulos</w:t>
      </w:r>
    </w:p>
    <w:p>
      <w:r>
        <w:t xml:space="preserve">Hän oli osa suurta adoptiotapahtumaa.</w:t>
      </w:r>
    </w:p>
    <w:p>
      <w:r>
        <w:rPr>
          <w:b/>
        </w:rPr>
        <w:t xml:space="preserve">Tulos</w:t>
      </w:r>
    </w:p>
    <w:p>
      <w:r>
        <w:t xml:space="preserve">Scout karkasi laiminlyöviltä omistajiltaan, ja hänet adoptoitiin myöhemmin turvakodista.</w:t>
      </w:r>
    </w:p>
    <w:p>
      <w:r>
        <w:rPr>
          <w:b/>
        </w:rPr>
        <w:t xml:space="preserve">Tulos</w:t>
      </w:r>
    </w:p>
    <w:p>
      <w:r>
        <w:t xml:space="preserve">Scout-koira adoptoitiin.</w:t>
      </w:r>
    </w:p>
    <w:p>
      <w:r>
        <w:rPr>
          <w:b/>
        </w:rPr>
        <w:t xml:space="preserve">Tulos</w:t>
      </w:r>
    </w:p>
    <w:p>
      <w:r>
        <w:t xml:space="preserve">Scout vietiin eläinsuojaan.</w:t>
      </w:r>
    </w:p>
    <w:p>
      <w:r>
        <w:rPr>
          <w:b/>
        </w:rPr>
        <w:t xml:space="preserve">Esimerkki 2.5167</w:t>
      </w:r>
    </w:p>
    <w:p>
      <w:r>
        <w:t xml:space="preserve">Alku: Anna yritti nousta koneeseensa. Loppu: Hän oli unohtanut poistaa metalliset kielirenkaansa!</w:t>
      </w:r>
    </w:p>
    <w:p>
      <w:r>
        <w:rPr>
          <w:b/>
        </w:rPr>
        <w:t xml:space="preserve">Tulos</w:t>
      </w:r>
    </w:p>
    <w:p>
      <w:r>
        <w:t xml:space="preserve">Anna, pysäytettiin yhtäkkiä lentokentän turvamiehet.</w:t>
      </w:r>
    </w:p>
    <w:p>
      <w:r>
        <w:rPr>
          <w:b/>
        </w:rPr>
        <w:t xml:space="preserve">Tulos</w:t>
      </w:r>
    </w:p>
    <w:p>
      <w:r>
        <w:t xml:space="preserve">Metallinpaljastin laukesi jatkuvasti.</w:t>
      </w:r>
    </w:p>
    <w:p>
      <w:r>
        <w:rPr>
          <w:b/>
        </w:rPr>
        <w:t xml:space="preserve">Tulos</w:t>
      </w:r>
    </w:p>
    <w:p>
      <w:r>
        <w:t xml:space="preserve">Metallinpaljastin laukesi.</w:t>
      </w:r>
    </w:p>
    <w:p>
      <w:r>
        <w:rPr>
          <w:b/>
        </w:rPr>
        <w:t xml:space="preserve">Esimerkki 2.5168</w:t>
      </w:r>
    </w:p>
    <w:p>
      <w:r>
        <w:t xml:space="preserve">Alku: Jillillä oli epäilyksensä hammaskeijusta. Loppu: Videolla hän ei nähnyt kenenkään laittavan sitä sinne!</w:t>
      </w:r>
    </w:p>
    <w:p>
      <w:r>
        <w:rPr>
          <w:b/>
        </w:rPr>
        <w:t xml:space="preserve">Tulos</w:t>
      </w:r>
    </w:p>
    <w:p>
      <w:r>
        <w:t xml:space="preserve">Jill järjesti videon, mutta hänen vanhempansa vaihtoivat sen.</w:t>
      </w:r>
    </w:p>
    <w:p>
      <w:r>
        <w:rPr>
          <w:b/>
        </w:rPr>
        <w:t xml:space="preserve">Tulos</w:t>
      </w:r>
    </w:p>
    <w:p>
      <w:r>
        <w:t xml:space="preserve">Jill asetti videokameran sängyn päähän.</w:t>
      </w:r>
    </w:p>
    <w:p>
      <w:r>
        <w:rPr>
          <w:b/>
        </w:rPr>
        <w:t xml:space="preserve">Tulos</w:t>
      </w:r>
    </w:p>
    <w:p>
      <w:r>
        <w:t xml:space="preserve">Jill luuli, että hänen vanhempansa jättivät hänelle rahaa hampaita varten.</w:t>
      </w:r>
    </w:p>
    <w:p>
      <w:r>
        <w:rPr>
          <w:b/>
        </w:rPr>
        <w:t xml:space="preserve">Tulos</w:t>
      </w:r>
    </w:p>
    <w:p>
      <w:r>
        <w:t xml:space="preserve">jill katsoi videon hammaskeijusta.</w:t>
      </w:r>
    </w:p>
    <w:p>
      <w:r>
        <w:rPr>
          <w:b/>
        </w:rPr>
        <w:t xml:space="preserve">Esimerkki 2.5169</w:t>
      </w:r>
    </w:p>
    <w:p>
      <w:r>
        <w:t xml:space="preserve">Alku: Jesse piti kirjoittamisesta. Loppu: Hän saa nyt palkkaa niiden kirjoittamisesta.</w:t>
      </w:r>
    </w:p>
    <w:p>
      <w:r>
        <w:rPr>
          <w:b/>
        </w:rPr>
        <w:t xml:space="preserve">Tulos</w:t>
      </w:r>
    </w:p>
    <w:p>
      <w:r>
        <w:t xml:space="preserve">Hän etsi kirjoittajan työtä.</w:t>
      </w:r>
    </w:p>
    <w:p>
      <w:r>
        <w:rPr>
          <w:b/>
        </w:rPr>
        <w:t xml:space="preserve">Tulos</w:t>
      </w:r>
    </w:p>
    <w:p>
      <w:r>
        <w:t xml:space="preserve">Jesse päätti kokeilla novellien kirjoittamista.</w:t>
      </w:r>
    </w:p>
    <w:p>
      <w:r>
        <w:rPr>
          <w:b/>
        </w:rPr>
        <w:t xml:space="preserve">Tulos</w:t>
      </w:r>
    </w:p>
    <w:p>
      <w:r>
        <w:t xml:space="preserve">Jesse kirjoitti lauluja ja rakkausrunoja huvikseen.</w:t>
      </w:r>
    </w:p>
    <w:p>
      <w:r>
        <w:rPr>
          <w:b/>
        </w:rPr>
        <w:t xml:space="preserve">Tulos</w:t>
      </w:r>
    </w:p>
    <w:p>
      <w:r>
        <w:t xml:space="preserve">Jesse rakastaa kirjoja ja meni yliopistoon oppiakseen kirjoittamaan.</w:t>
      </w:r>
    </w:p>
    <w:p>
      <w:r>
        <w:rPr>
          <w:b/>
        </w:rPr>
        <w:t xml:space="preserve">Esimerkki 2.5170</w:t>
      </w:r>
    </w:p>
    <w:p>
      <w:r>
        <w:t xml:space="preserve">Alku: Gina oli uuden koulunsa ruokasalissa. Loppu: Gina tunsi itsensä hyvin yksinäiseksi.</w:t>
      </w:r>
    </w:p>
    <w:p>
      <w:r>
        <w:rPr>
          <w:b/>
        </w:rPr>
        <w:t xml:space="preserve">Tulos</w:t>
      </w:r>
    </w:p>
    <w:p>
      <w:r>
        <w:t xml:space="preserve">Kukaan ei halunnut istua hänen kanssaan.</w:t>
      </w:r>
    </w:p>
    <w:p>
      <w:r>
        <w:rPr>
          <w:b/>
        </w:rPr>
        <w:t xml:space="preserve">Tulos</w:t>
      </w:r>
    </w:p>
    <w:p>
      <w:r>
        <w:t xml:space="preserve">Gina ei löytänyt istumapaikkaa ystäviensä joukosta, joten hänen oli istuttava yksin.</w:t>
      </w:r>
    </w:p>
    <w:p>
      <w:r>
        <w:rPr>
          <w:b/>
        </w:rPr>
        <w:t xml:space="preserve">Tulos</w:t>
      </w:r>
    </w:p>
    <w:p>
      <w:r>
        <w:t xml:space="preserve">Gina ei tuntenut ketään koulussa.</w:t>
      </w:r>
    </w:p>
    <w:p>
      <w:r>
        <w:rPr>
          <w:b/>
        </w:rPr>
        <w:t xml:space="preserve">Tulos</w:t>
      </w:r>
    </w:p>
    <w:p>
      <w:r>
        <w:t xml:space="preserve">Gina näki ihmisten istuvan yhdessä hänen ympärillään.</w:t>
      </w:r>
    </w:p>
    <w:p>
      <w:r>
        <w:rPr>
          <w:b/>
        </w:rPr>
        <w:t xml:space="preserve">Esimerkki 2.5171</w:t>
      </w:r>
    </w:p>
    <w:p>
      <w:r>
        <w:t xml:space="preserve">Alku: Jasmine ja Joe saavat vauvan. Loppu: Jasmine ei pidä Will Williamsia arvokkaalta kuulostavana nimenä.</w:t>
      </w:r>
    </w:p>
    <w:p>
      <w:r>
        <w:rPr>
          <w:b/>
        </w:rPr>
        <w:t xml:space="preserve">Tulos</w:t>
      </w:r>
    </w:p>
    <w:p>
      <w:r>
        <w:t xml:space="preserve">Hänen miehensä on jo valinnut nimen.</w:t>
      </w:r>
    </w:p>
    <w:p>
      <w:r>
        <w:rPr>
          <w:b/>
        </w:rPr>
        <w:t xml:space="preserve">Tulos</w:t>
      </w:r>
    </w:p>
    <w:p>
      <w:r>
        <w:t xml:space="preserve">Joe päätti nimen.</w:t>
      </w:r>
    </w:p>
    <w:p>
      <w:r>
        <w:rPr>
          <w:b/>
        </w:rPr>
        <w:t xml:space="preserve">Tulos</w:t>
      </w:r>
    </w:p>
    <w:p>
      <w:r>
        <w:t xml:space="preserve">Joe haluaa antaa lapselle nimen Will Williams.</w:t>
      </w:r>
    </w:p>
    <w:p>
      <w:r>
        <w:rPr>
          <w:b/>
        </w:rPr>
        <w:t xml:space="preserve">Tulos</w:t>
      </w:r>
    </w:p>
    <w:p>
      <w:r>
        <w:t xml:space="preserve">Joe halusi antaa hänelle nimen Will.</w:t>
      </w:r>
    </w:p>
    <w:p>
      <w:r>
        <w:rPr>
          <w:b/>
        </w:rPr>
        <w:t xml:space="preserve">Tulos</w:t>
      </w:r>
    </w:p>
    <w:p>
      <w:r>
        <w:t xml:space="preserve">Joe haluaa, että vauvan nimi on Will.</w:t>
      </w:r>
    </w:p>
    <w:p>
      <w:r>
        <w:rPr>
          <w:b/>
        </w:rPr>
        <w:t xml:space="preserve">Esimerkki 2.5172</w:t>
      </w:r>
    </w:p>
    <w:p>
      <w:r>
        <w:t xml:space="preserve">Alku: Juanita ei ole koskaan omistanut älypuhelinta. Loppu: Juanita päätti, että oli aika ostaa älypuhelin.</w:t>
      </w:r>
    </w:p>
    <w:p>
      <w:r>
        <w:rPr>
          <w:b/>
        </w:rPr>
        <w:t xml:space="preserve">Tulos</w:t>
      </w:r>
    </w:p>
    <w:p>
      <w:r>
        <w:t xml:space="preserve">Teknologia oli kuitenkin jättämässä hänet taakseen.</w:t>
      </w:r>
    </w:p>
    <w:p>
      <w:r>
        <w:rPr>
          <w:b/>
        </w:rPr>
        <w:t xml:space="preserve">Tulos</w:t>
      </w:r>
    </w:p>
    <w:p>
      <w:r>
        <w:t xml:space="preserve">Juanita eksyi etsimään kirjastoa ilman GPS:ää.</w:t>
      </w:r>
    </w:p>
    <w:p>
      <w:r>
        <w:rPr>
          <w:b/>
        </w:rPr>
        <w:t xml:space="preserve">Tulos</w:t>
      </w:r>
    </w:p>
    <w:p>
      <w:r>
        <w:t xml:space="preserve">Juanita näki uuden iPhonen mainoksen.</w:t>
      </w:r>
    </w:p>
    <w:p>
      <w:r>
        <w:rPr>
          <w:b/>
        </w:rPr>
        <w:t xml:space="preserve">Tulos</w:t>
      </w:r>
    </w:p>
    <w:p>
      <w:r>
        <w:t xml:space="preserve">Juanita kokeili ystävänsä puhelinta ja hämmästyi.</w:t>
      </w:r>
    </w:p>
    <w:p>
      <w:r>
        <w:rPr>
          <w:b/>
        </w:rPr>
        <w:t xml:space="preserve">Esimerkki 2.5173</w:t>
      </w:r>
    </w:p>
    <w:p>
      <w:r>
        <w:t xml:space="preserve">Alku: Sam tarvitsi uuden näppäimistön tietokoneeseensa. Loppu: Sam oli onnellinen, kun Mark osti hänelle uuden näppäimistön.</w:t>
      </w:r>
    </w:p>
    <w:p>
      <w:r>
        <w:rPr>
          <w:b/>
        </w:rPr>
        <w:t xml:space="preserve">Tulos</w:t>
      </w:r>
    </w:p>
    <w:p>
      <w:r>
        <w:t xml:space="preserve">Mark kysyi Samilta, mitä tämä halusi syntymäpäivälahjaksi.</w:t>
      </w:r>
    </w:p>
    <w:p>
      <w:r>
        <w:rPr>
          <w:b/>
        </w:rPr>
        <w:t xml:space="preserve">Tulos</w:t>
      </w:r>
    </w:p>
    <w:p>
      <w:r>
        <w:t xml:space="preserve">Sam kertoi ystävälleen Markille tarvitsevansa sellaisen.</w:t>
      </w:r>
    </w:p>
    <w:p>
      <w:r>
        <w:rPr>
          <w:b/>
        </w:rPr>
        <w:t xml:space="preserve">Tulos</w:t>
      </w:r>
    </w:p>
    <w:p>
      <w:r>
        <w:t xml:space="preserve">Samilla ei ollut rahaa.</w:t>
      </w:r>
    </w:p>
    <w:p>
      <w:r>
        <w:rPr>
          <w:b/>
        </w:rPr>
        <w:t xml:space="preserve">Tulos</w:t>
      </w:r>
    </w:p>
    <w:p>
      <w:r>
        <w:t xml:space="preserve">Sam tilasi uuden näppäimistön paistuneelta Markilta.</w:t>
      </w:r>
    </w:p>
    <w:p>
      <w:r>
        <w:rPr>
          <w:b/>
        </w:rPr>
        <w:t xml:space="preserve">Esimerkki 2.5174</w:t>
      </w:r>
    </w:p>
    <w:p>
      <w:r>
        <w:t xml:space="preserve">Alku: Istuin olohuoneessani. Loppu: Se kuoli ja koirani lakkasi haukkumasta.</w:t>
      </w:r>
    </w:p>
    <w:p>
      <w:r>
        <w:rPr>
          <w:b/>
        </w:rPr>
        <w:t xml:space="preserve">Tulos</w:t>
      </w:r>
    </w:p>
    <w:p>
      <w:r>
        <w:t xml:space="preserve">Ikkunasta lensi sisään kimalainen ja osui tuulettimeen.</w:t>
      </w:r>
    </w:p>
    <w:p>
      <w:r>
        <w:rPr>
          <w:b/>
        </w:rPr>
        <w:t xml:space="preserve">Tulos</w:t>
      </w:r>
    </w:p>
    <w:p>
      <w:r>
        <w:t xml:space="preserve">Sirkka sirkutti ja ärsytti minua ja koiraani.</w:t>
      </w:r>
    </w:p>
    <w:p>
      <w:r>
        <w:rPr>
          <w:b/>
        </w:rPr>
        <w:t xml:space="preserve">Tulos</w:t>
      </w:r>
    </w:p>
    <w:p>
      <w:r>
        <w:t xml:space="preserve">Kärpänen pörräsi ympärillä.</w:t>
      </w:r>
    </w:p>
    <w:p>
      <w:r>
        <w:rPr>
          <w:b/>
        </w:rPr>
        <w:t xml:space="preserve">Tulos</w:t>
      </w:r>
    </w:p>
    <w:p>
      <w:r>
        <w:t xml:space="preserve">Savunilmaisin alkoi soida.</w:t>
      </w:r>
    </w:p>
    <w:p>
      <w:r>
        <w:rPr>
          <w:b/>
        </w:rPr>
        <w:t xml:space="preserve">Esimerkki 2.5175</w:t>
      </w:r>
    </w:p>
    <w:p>
      <w:r>
        <w:t xml:space="preserve">Alku: Tom meni kiinalaiseen ravintolaan syömään. Loppu: Tom löysi kotimatkalla jalkakäytävältä 10 dollarin setelin.</w:t>
      </w:r>
    </w:p>
    <w:p>
      <w:r>
        <w:rPr>
          <w:b/>
        </w:rPr>
        <w:t xml:space="preserve">Tulos</w:t>
      </w:r>
    </w:p>
    <w:p>
      <w:r>
        <w:t xml:space="preserve">Hän päätti kävellä kotiin.</w:t>
      </w:r>
    </w:p>
    <w:p>
      <w:r>
        <w:rPr>
          <w:b/>
        </w:rPr>
        <w:t xml:space="preserve">Tulos</w:t>
      </w:r>
    </w:p>
    <w:p>
      <w:r>
        <w:t xml:space="preserve">Tom päätti kävellä kotiin.</w:t>
      </w:r>
    </w:p>
    <w:p>
      <w:r>
        <w:rPr>
          <w:b/>
        </w:rPr>
        <w:t xml:space="preserve">Tulos</w:t>
      </w:r>
    </w:p>
    <w:p>
      <w:r>
        <w:t xml:space="preserve">Tom käveli illalliselta kotiin.</w:t>
      </w:r>
    </w:p>
    <w:p>
      <w:r>
        <w:rPr>
          <w:b/>
        </w:rPr>
        <w:t xml:space="preserve">Tulos</w:t>
      </w:r>
    </w:p>
    <w:p>
      <w:r>
        <w:t xml:space="preserve">Tomin onnenkeksi lupasi taloudellista menestystä.</w:t>
      </w:r>
    </w:p>
    <w:p>
      <w:r>
        <w:rPr>
          <w:b/>
        </w:rPr>
        <w:t xml:space="preserve">Esimerkki 2.5176</w:t>
      </w:r>
    </w:p>
    <w:p>
      <w:r>
        <w:t xml:space="preserve">Alku: Amy oli Erinin ja Saran ystävä. Loppu: Amy tiesi tehneensä oikean valinnan, kun he kikattivat ja kuiskuttelivat.</w:t>
      </w:r>
    </w:p>
    <w:p>
      <w:r>
        <w:rPr>
          <w:b/>
        </w:rPr>
        <w:t xml:space="preserve">Tulos</w:t>
      </w:r>
    </w:p>
    <w:p>
      <w:r>
        <w:t xml:space="preserve">Amy ja hänen ystävänsä näkivät ihailemansa pojan.</w:t>
      </w:r>
    </w:p>
    <w:p>
      <w:r>
        <w:rPr>
          <w:b/>
        </w:rPr>
        <w:t xml:space="preserve">Tulos</w:t>
      </w:r>
    </w:p>
    <w:p>
      <w:r>
        <w:t xml:space="preserve">Amy päätti pitää Erinin ja Saran salaisuudet.</w:t>
      </w:r>
    </w:p>
    <w:p>
      <w:r>
        <w:rPr>
          <w:b/>
        </w:rPr>
        <w:t xml:space="preserve">Tulos</w:t>
      </w:r>
    </w:p>
    <w:p>
      <w:r>
        <w:t xml:space="preserve">Amy kutsui Erinin ja Saran yökylään.</w:t>
      </w:r>
    </w:p>
    <w:p>
      <w:r>
        <w:rPr>
          <w:b/>
        </w:rPr>
        <w:t xml:space="preserve">Tulos</w:t>
      </w:r>
    </w:p>
    <w:p>
      <w:r>
        <w:t xml:space="preserve">Ystävien valitseminen on ollut Amylle vaikeaa koulun vaihdon jälkeen.</w:t>
      </w:r>
    </w:p>
    <w:p>
      <w:r>
        <w:rPr>
          <w:b/>
        </w:rPr>
        <w:t xml:space="preserve">Tulos</w:t>
      </w:r>
    </w:p>
    <w:p>
      <w:r>
        <w:t xml:space="preserve">Amy kutsui Erinin ja Saran teekutsuille.</w:t>
      </w:r>
    </w:p>
    <w:p>
      <w:r>
        <w:rPr>
          <w:b/>
        </w:rPr>
        <w:t xml:space="preserve">Esimerkki 2.5177</w:t>
      </w:r>
    </w:p>
    <w:p>
      <w:r>
        <w:t xml:space="preserve">Alku: Jason on ollut yksinäinen monta vuotta. Loppu: Jason on onnellinen päästessään treffeille jonkun kanssa.</w:t>
      </w:r>
    </w:p>
    <w:p>
      <w:r>
        <w:rPr>
          <w:b/>
        </w:rPr>
        <w:t xml:space="preserve">Tulos</w:t>
      </w:r>
    </w:p>
    <w:p>
      <w:r>
        <w:t xml:space="preserve">Jasonille järjestettiin sokkotreffit.</w:t>
      </w:r>
    </w:p>
    <w:p>
      <w:r>
        <w:rPr>
          <w:b/>
        </w:rPr>
        <w:t xml:space="preserve">Tulos</w:t>
      </w:r>
    </w:p>
    <w:p>
      <w:r>
        <w:t xml:space="preserve">Jason löysi vihdoin unelmiensa tytön.</w:t>
      </w:r>
    </w:p>
    <w:p>
      <w:r>
        <w:rPr>
          <w:b/>
        </w:rPr>
        <w:t xml:space="preserve">Tulos</w:t>
      </w:r>
    </w:p>
    <w:p>
      <w:r>
        <w:t xml:space="preserve">Jasonia pyydettiin treffeille.</w:t>
      </w:r>
    </w:p>
    <w:p>
      <w:r>
        <w:rPr>
          <w:b/>
        </w:rPr>
        <w:t xml:space="preserve">Esimerkki 2.5178</w:t>
      </w:r>
    </w:p>
    <w:p>
      <w:r>
        <w:t xml:space="preserve">Alku: Faith luotti professorin muistiinpanoihin luokkaprojektia varten. Loppu: Lopulta Faith lähetti Faithille sähköpostia, ja Faith sopi tapaamispäivän.</w:t>
      </w:r>
    </w:p>
    <w:p>
      <w:r>
        <w:rPr>
          <w:b/>
        </w:rPr>
        <w:t xml:space="preserve">Tulos</w:t>
      </w:r>
    </w:p>
    <w:p>
      <w:r>
        <w:t xml:space="preserve">Faith alkoi olla kärsimätön odottamaan.</w:t>
      </w:r>
    </w:p>
    <w:p>
      <w:r>
        <w:rPr>
          <w:b/>
        </w:rPr>
        <w:t xml:space="preserve">Tulos</w:t>
      </w:r>
    </w:p>
    <w:p>
      <w:r>
        <w:t xml:space="preserve">Faithin oli otettava yhteyttä professoriin.</w:t>
      </w:r>
    </w:p>
    <w:p>
      <w:r>
        <w:rPr>
          <w:b/>
        </w:rPr>
        <w:t xml:space="preserve">Tulos</w:t>
      </w:r>
    </w:p>
    <w:p>
      <w:r>
        <w:t xml:space="preserve">Faith oli hämmentynyt, mutta liian peloissaan kysyäkseen selvennystä.</w:t>
      </w:r>
    </w:p>
    <w:p>
      <w:r>
        <w:rPr>
          <w:b/>
        </w:rPr>
        <w:t xml:space="preserve">Tulos</w:t>
      </w:r>
    </w:p>
    <w:p>
      <w:r>
        <w:t xml:space="preserve">hän yritti soittaa professorilleen, mutta tämä ei koskaan soittanut takaisin.</w:t>
      </w:r>
    </w:p>
    <w:p>
      <w:r>
        <w:rPr>
          <w:b/>
        </w:rPr>
        <w:t xml:space="preserve">Esimerkki 2.5179</w:t>
      </w:r>
    </w:p>
    <w:p>
      <w:r>
        <w:t xml:space="preserve">Alku: Ellen oli juuri adoptoinut Tony-nimisen pikkupojan. Loppu: Hän oli hyvin iloinen, kun Tony sanoi rakastavansa lahjaansa.</w:t>
      </w:r>
    </w:p>
    <w:p>
      <w:r>
        <w:rPr>
          <w:b/>
        </w:rPr>
        <w:t xml:space="preserve">Tulos</w:t>
      </w:r>
    </w:p>
    <w:p>
      <w:r>
        <w:t xml:space="preserve">Ellen osti Tonylle tervetuliaislahjan kotiin.</w:t>
      </w:r>
    </w:p>
    <w:p>
      <w:r>
        <w:rPr>
          <w:b/>
        </w:rPr>
        <w:t xml:space="preserve">Tulos</w:t>
      </w:r>
    </w:p>
    <w:p>
      <w:r>
        <w:t xml:space="preserve">Ellen yllätti Tonyn koiralla.</w:t>
      </w:r>
    </w:p>
    <w:p>
      <w:r>
        <w:rPr>
          <w:b/>
        </w:rPr>
        <w:t xml:space="preserve">Tulos</w:t>
      </w:r>
    </w:p>
    <w:p>
      <w:r>
        <w:t xml:space="preserve">Ellen osti Tonylle lahjan adoptiopäiväksi.</w:t>
      </w:r>
    </w:p>
    <w:p>
      <w:r>
        <w:rPr>
          <w:b/>
        </w:rPr>
        <w:t xml:space="preserve">Tulos</w:t>
      </w:r>
    </w:p>
    <w:p>
      <w:r>
        <w:t xml:space="preserve">Hän osti hänelle pelikonsolin.</w:t>
      </w:r>
    </w:p>
    <w:p>
      <w:r>
        <w:rPr>
          <w:b/>
        </w:rPr>
        <w:t xml:space="preserve">Tulos</w:t>
      </w:r>
    </w:p>
    <w:p>
      <w:r>
        <w:t xml:space="preserve">Hän toivotti miehen tervetulleeksi perheeseen uudella polkupyörällä.</w:t>
      </w:r>
    </w:p>
    <w:p>
      <w:r>
        <w:rPr>
          <w:b/>
        </w:rPr>
        <w:t xml:space="preserve">Esimerkki 2.5180</w:t>
      </w:r>
    </w:p>
    <w:p>
      <w:r>
        <w:t xml:space="preserve">Alku: Viime torstaina menimme aamiaiselle Watertownissa, MA:ssa sijaitsevaan kuppilaan. Loppu: Sanoin vaimolleni, että minusta tuntui kuin olisimme olleet The Departed -elokuvassa.</w:t>
      </w:r>
    </w:p>
    <w:p>
      <w:r>
        <w:rPr>
          <w:b/>
        </w:rPr>
        <w:t xml:space="preserve">Tulos</w:t>
      </w:r>
    </w:p>
    <w:p>
      <w:r>
        <w:t xml:space="preserve">Se oli takapajuinen pikkukaupunki.</w:t>
      </w:r>
    </w:p>
    <w:p>
      <w:r>
        <w:rPr>
          <w:b/>
        </w:rPr>
        <w:t xml:space="preserve">Tulos</w:t>
      </w:r>
    </w:p>
    <w:p>
      <w:r>
        <w:t xml:space="preserve">Se oli erittäin ylellinen kokemus.</w:t>
      </w:r>
    </w:p>
    <w:p>
      <w:r>
        <w:rPr>
          <w:b/>
        </w:rPr>
        <w:t xml:space="preserve">Tulos</w:t>
      </w:r>
    </w:p>
    <w:p>
      <w:r>
        <w:t xml:space="preserve">Jotkut ihmiset tulivat sisään ja alkoivat riidellä paksulla bostonilaisella aksentilla.</w:t>
      </w:r>
    </w:p>
    <w:p>
      <w:r>
        <w:rPr>
          <w:b/>
        </w:rPr>
        <w:t xml:space="preserve">Tulos</w:t>
      </w:r>
    </w:p>
    <w:p>
      <w:r>
        <w:t xml:space="preserve">Havaijilta tullut jet lag sai sisäiset kellomme sekaisin.</w:t>
      </w:r>
    </w:p>
    <w:p>
      <w:r>
        <w:rPr>
          <w:b/>
        </w:rPr>
        <w:t xml:space="preserve">Esimerkki 2.5181</w:t>
      </w:r>
    </w:p>
    <w:p>
      <w:r>
        <w:t xml:space="preserve">Alku: Elle laittoi uuden villapaitansa pyykkikoriinsa. Loppu: Se ei mahtunut, koska se oli kutistunut pesussa.</w:t>
      </w:r>
    </w:p>
    <w:p>
      <w:r>
        <w:rPr>
          <w:b/>
        </w:rPr>
        <w:t xml:space="preserve">Tulos</w:t>
      </w:r>
    </w:p>
    <w:p>
      <w:r>
        <w:t xml:space="preserve">Hän ei ehtinyt lukea etikettiä, joten hän asetti pesukoneen liian kuumaksi.</w:t>
      </w:r>
    </w:p>
    <w:p>
      <w:r>
        <w:rPr>
          <w:b/>
        </w:rPr>
        <w:t xml:space="preserve">Tulos</w:t>
      </w:r>
    </w:p>
    <w:p>
      <w:r>
        <w:t xml:space="preserve">Elle pesi uuden villapaitansa kuumassa vedessä.</w:t>
      </w:r>
    </w:p>
    <w:p>
      <w:r>
        <w:rPr>
          <w:b/>
        </w:rPr>
        <w:t xml:space="preserve">Tulos</w:t>
      </w:r>
    </w:p>
    <w:p>
      <w:r>
        <w:t xml:space="preserve">Elle pesi sen, kuivasi sen ja puki sen päälleen samana iltana pidettävää tilaisuutta varten.</w:t>
      </w:r>
    </w:p>
    <w:p>
      <w:r>
        <w:rPr>
          <w:b/>
        </w:rPr>
        <w:t xml:space="preserve">Tulos</w:t>
      </w:r>
    </w:p>
    <w:p>
      <w:r>
        <w:t xml:space="preserve">Ellen villapaita pestiin muun pyykin mukana.</w:t>
      </w:r>
    </w:p>
    <w:p>
      <w:r>
        <w:rPr>
          <w:b/>
        </w:rPr>
        <w:t xml:space="preserve">Esimerkki 2.5182</w:t>
      </w:r>
    </w:p>
    <w:p>
      <w:r>
        <w:t xml:space="preserve">Alku: Halusin maalata taloni. Loppu: Vaimoni inhosi sitä ja halusi, että maalaan sen takaisin valkoiseksi.</w:t>
      </w:r>
    </w:p>
    <w:p>
      <w:r>
        <w:rPr>
          <w:b/>
        </w:rPr>
        <w:t xml:space="preserve">Tulos</w:t>
      </w:r>
    </w:p>
    <w:p>
      <w:r>
        <w:t xml:space="preserve">Päätin maalata sen kirkkaan keltaiseksi.</w:t>
      </w:r>
    </w:p>
    <w:p>
      <w:r>
        <w:rPr>
          <w:b/>
        </w:rPr>
        <w:t xml:space="preserve">Tulos</w:t>
      </w:r>
    </w:p>
    <w:p>
      <w:r>
        <w:t xml:space="preserve">Päätin maalata talon mustaksi.</w:t>
      </w:r>
    </w:p>
    <w:p>
      <w:r>
        <w:rPr>
          <w:b/>
        </w:rPr>
        <w:t xml:space="preserve">Tulos</w:t>
      </w:r>
    </w:p>
    <w:p>
      <w:r>
        <w:t xml:space="preserve">Päätin valita kivan vaaleanpunaisen värin.</w:t>
      </w:r>
    </w:p>
    <w:p>
      <w:r>
        <w:rPr>
          <w:b/>
        </w:rPr>
        <w:t xml:space="preserve">Tulos</w:t>
      </w:r>
    </w:p>
    <w:p>
      <w:r>
        <w:t xml:space="preserve">Maalasin sen tummanruskeaksi.</w:t>
      </w:r>
    </w:p>
    <w:p>
      <w:r>
        <w:rPr>
          <w:b/>
        </w:rPr>
        <w:t xml:space="preserve">Tulos</w:t>
      </w:r>
    </w:p>
    <w:p>
      <w:r>
        <w:t xml:space="preserve">Maalasin sen kullanväriseksi.</w:t>
      </w:r>
    </w:p>
    <w:p>
      <w:r>
        <w:rPr>
          <w:b/>
        </w:rPr>
        <w:t xml:space="preserve">Esimerkki 2.5183</w:t>
      </w:r>
    </w:p>
    <w:p>
      <w:r>
        <w:t xml:space="preserve">Alku: Veljeni ja minä kasvoimme kynttiläkeilailun parissa. Loppu: Tänä päivänä pidän kynttiläkeilailusta/</w:t>
      </w:r>
    </w:p>
    <w:p>
      <w:r>
        <w:rPr>
          <w:b/>
        </w:rPr>
        <w:t xml:space="preserve">Tulos</w:t>
      </w:r>
    </w:p>
    <w:p>
      <w:r>
        <w:t xml:space="preserve">Minulla ja veljelläni oli lapsena hauskaa pelata kynttiläkeilaa.</w:t>
      </w:r>
    </w:p>
    <w:p>
      <w:r>
        <w:rPr>
          <w:b/>
        </w:rPr>
        <w:t xml:space="preserve">Tulos</w:t>
      </w:r>
    </w:p>
    <w:p>
      <w:r>
        <w:t xml:space="preserve">Veljelläni ja minulla oli hienoja hetkiä keilaradalla.</w:t>
      </w:r>
    </w:p>
    <w:p>
      <w:r>
        <w:rPr>
          <w:b/>
        </w:rPr>
        <w:t xml:space="preserve">Tulos</w:t>
      </w:r>
    </w:p>
    <w:p>
      <w:r>
        <w:t xml:space="preserve">Minulla ja veljelläni oli vain hyviä kokemuksia keilailusta.</w:t>
      </w:r>
    </w:p>
    <w:p>
      <w:r>
        <w:rPr>
          <w:b/>
        </w:rPr>
        <w:t xml:space="preserve">Tulos</w:t>
      </w:r>
    </w:p>
    <w:p>
      <w:r>
        <w:t xml:space="preserve">Muutimme Pohjois-Carolinaan, jossa oli vain kymppikeilaa.</w:t>
      </w:r>
    </w:p>
    <w:p>
      <w:r>
        <w:rPr>
          <w:b/>
        </w:rPr>
        <w:t xml:space="preserve">Esimerkki 2.5184</w:t>
      </w:r>
    </w:p>
    <w:p>
      <w:r>
        <w:t xml:space="preserve">Alku: Lähdin kiipeämään vuorelle kello 4:00 aamulla kaiken tarvitsemani kanssa. Lopetus: Auringonlaskuun mennessä olin valloittanut vuoren ja osoittanut kaikkien olevan väärässä.</w:t>
      </w:r>
    </w:p>
    <w:p>
      <w:r>
        <w:rPr>
          <w:b/>
        </w:rPr>
        <w:t xml:space="preserve">Tulos</w:t>
      </w:r>
    </w:p>
    <w:p>
      <w:r>
        <w:t xml:space="preserve">Kaikki sanoivat, etten pystyisi siihen mitenkään.</w:t>
      </w:r>
    </w:p>
    <w:p>
      <w:r>
        <w:rPr>
          <w:b/>
        </w:rPr>
        <w:t xml:space="preserve">Tulos</w:t>
      </w:r>
    </w:p>
    <w:p>
      <w:r>
        <w:t xml:space="preserve">Kaikki sanoivat, että se oli mahdotonta.</w:t>
      </w:r>
    </w:p>
    <w:p>
      <w:r>
        <w:rPr>
          <w:b/>
        </w:rPr>
        <w:t xml:space="preserve">Tulos</w:t>
      </w:r>
    </w:p>
    <w:p>
      <w:r>
        <w:t xml:space="preserve">Kaikki suhtautuivat epäilevästi, mutta minä olin päättäväinen.</w:t>
      </w:r>
    </w:p>
    <w:p>
      <w:r>
        <w:rPr>
          <w:b/>
        </w:rPr>
        <w:t xml:space="preserve">Tulos</w:t>
      </w:r>
    </w:p>
    <w:p>
      <w:r>
        <w:t xml:space="preserve">Se oli rankkaa, mutta lopetus tuntui niin hyvältä.</w:t>
      </w:r>
    </w:p>
    <w:p>
      <w:r>
        <w:rPr>
          <w:b/>
        </w:rPr>
        <w:t xml:space="preserve">Tulos</w:t>
      </w:r>
    </w:p>
    <w:p>
      <w:r>
        <w:t xml:space="preserve">Tiesin, että tämä olisi haaste.</w:t>
      </w:r>
    </w:p>
    <w:p>
      <w:r>
        <w:rPr>
          <w:b/>
        </w:rPr>
        <w:t xml:space="preserve">Esimerkki 2.5185</w:t>
      </w:r>
    </w:p>
    <w:p>
      <w:r>
        <w:t xml:space="preserve">Alku: Carla ei pidä siitä, miltä hänen vatsansa näyttää. Loppu: Nyt hän on taas ylpeä vartalostaan.</w:t>
      </w:r>
    </w:p>
    <w:p>
      <w:r>
        <w:rPr>
          <w:b/>
        </w:rPr>
        <w:t xml:space="preserve">Tulos</w:t>
      </w:r>
    </w:p>
    <w:p>
      <w:r>
        <w:t xml:space="preserve">Carla harjoitteli säännöllisesti pitkään.</w:t>
      </w:r>
    </w:p>
    <w:p>
      <w:r>
        <w:rPr>
          <w:b/>
        </w:rPr>
        <w:t xml:space="preserve">Tulos</w:t>
      </w:r>
    </w:p>
    <w:p>
      <w:r>
        <w:t xml:space="preserve">Carlan on aloitettava liikunta.</w:t>
      </w:r>
    </w:p>
    <w:p>
      <w:r>
        <w:rPr>
          <w:b/>
        </w:rPr>
        <w:t xml:space="preserve">Tulos</w:t>
      </w:r>
    </w:p>
    <w:p>
      <w:r>
        <w:t xml:space="preserve">Carla harrastaa nyt useammin liikuntaa.</w:t>
      </w:r>
    </w:p>
    <w:p>
      <w:r>
        <w:rPr>
          <w:b/>
        </w:rPr>
        <w:t xml:space="preserve">Tulos</w:t>
      </w:r>
    </w:p>
    <w:p>
      <w:r>
        <w:t xml:space="preserve">Carla teki kovasti töitä laihduttaakseen.</w:t>
      </w:r>
    </w:p>
    <w:p>
      <w:r>
        <w:rPr>
          <w:b/>
        </w:rPr>
        <w:t xml:space="preserve">Tulos</w:t>
      </w:r>
    </w:p>
    <w:p>
      <w:r>
        <w:t xml:space="preserve">Hän päätti treenata enemmän.</w:t>
      </w:r>
    </w:p>
    <w:p>
      <w:r>
        <w:rPr>
          <w:b/>
        </w:rPr>
        <w:t xml:space="preserve">Esimerkki 2.5186</w:t>
      </w:r>
    </w:p>
    <w:p>
      <w:r>
        <w:t xml:space="preserve">Alku: Kim rakastaa risteilyjä. Loppu: Kim löysi uuden työpaikan ja lähti talvella!</w:t>
      </w:r>
    </w:p>
    <w:p>
      <w:r>
        <w:rPr>
          <w:b/>
        </w:rPr>
        <w:t xml:space="preserve">Tulos</w:t>
      </w:r>
    </w:p>
    <w:p>
      <w:r>
        <w:t xml:space="preserve">Hän menetti kuitenkin työnsä eikä voinut lähteä risteilylle, jonka hän oli alun perin halunnut.</w:t>
      </w:r>
    </w:p>
    <w:p>
      <w:r>
        <w:rPr>
          <w:b/>
        </w:rPr>
        <w:t xml:space="preserve">Tulos</w:t>
      </w:r>
    </w:p>
    <w:p>
      <w:r>
        <w:t xml:space="preserve">Kimillä ei ollut siihen varaa, koska hänellä oli liian vähän työtunteja.</w:t>
      </w:r>
    </w:p>
    <w:p>
      <w:r>
        <w:rPr>
          <w:b/>
        </w:rPr>
        <w:t xml:space="preserve">Tulos</w:t>
      </w:r>
    </w:p>
    <w:p>
      <w:r>
        <w:t xml:space="preserve">Kim tarvitsee toisen työn maksaakseen matkan.</w:t>
      </w:r>
    </w:p>
    <w:p>
      <w:r>
        <w:rPr>
          <w:b/>
        </w:rPr>
        <w:t xml:space="preserve">Tulos</w:t>
      </w:r>
    </w:p>
    <w:p>
      <w:r>
        <w:t xml:space="preserve">Kim jäi usein pois, koska hänen työnsä ei sallinut juurikaan lomia.</w:t>
      </w:r>
    </w:p>
    <w:p>
      <w:r>
        <w:rPr>
          <w:b/>
        </w:rPr>
        <w:t xml:space="preserve">Tulos</w:t>
      </w:r>
    </w:p>
    <w:p>
      <w:r>
        <w:t xml:space="preserve">mutta hänen työnsä ei sallinut hänen mennä mihinkään.</w:t>
      </w:r>
    </w:p>
    <w:p>
      <w:r>
        <w:rPr>
          <w:b/>
        </w:rPr>
        <w:t xml:space="preserve">Esimerkki 2.5187</w:t>
      </w:r>
    </w:p>
    <w:p>
      <w:r>
        <w:t xml:space="preserve">Alku: Don istui penkillä ja pelkäsi, että hänen joukkueensa häviää finaalin. Loppu: Joukkueen jäsen heilutti mailaansa ja voitti pelin joukkueelleen.</w:t>
      </w:r>
    </w:p>
    <w:p>
      <w:r>
        <w:rPr>
          <w:b/>
        </w:rPr>
        <w:t xml:space="preserve">Tulos</w:t>
      </w:r>
    </w:p>
    <w:p>
      <w:r>
        <w:t xml:space="preserve">Don , kannusti joukkuetoveriaan, kun tämä valmistautui huitomaan.</w:t>
      </w:r>
    </w:p>
    <w:p>
      <w:r>
        <w:rPr>
          <w:b/>
        </w:rPr>
        <w:t xml:space="preserve">Tulos</w:t>
      </w:r>
    </w:p>
    <w:p>
      <w:r>
        <w:t xml:space="preserve">don toivoi, että hän voisi pelata pelissä.</w:t>
      </w:r>
    </w:p>
    <w:p>
      <w:r>
        <w:rPr>
          <w:b/>
        </w:rPr>
        <w:t xml:space="preserve">Tulos</w:t>
      </w:r>
    </w:p>
    <w:p>
      <w:r>
        <w:t xml:space="preserve">Don rukoili kovasti.</w:t>
      </w:r>
    </w:p>
    <w:p>
      <w:r>
        <w:rPr>
          <w:b/>
        </w:rPr>
        <w:t xml:space="preserve">Tulos</w:t>
      </w:r>
    </w:p>
    <w:p>
      <w:r>
        <w:t xml:space="preserve">Donin joukkuetoveri oli erinomainen.</w:t>
      </w:r>
    </w:p>
    <w:p>
      <w:r>
        <w:rPr>
          <w:b/>
        </w:rPr>
        <w:t xml:space="preserve">Esimerkki 2.5188</w:t>
      </w:r>
    </w:p>
    <w:p>
      <w:r>
        <w:t xml:space="preserve">Alku: Mies lähti telttailemaan lohen kutuaikana. Loppu: Seuraavana vuonna hän vältti kutuaikaa.</w:t>
      </w:r>
    </w:p>
    <w:p>
      <w:r>
        <w:rPr>
          <w:b/>
        </w:rPr>
        <w:t xml:space="preserve">Tulos</w:t>
      </w:r>
    </w:p>
    <w:p>
      <w:r>
        <w:t xml:space="preserve">Mies ei pitänyt retkeilystä kutuaikana.</w:t>
      </w:r>
    </w:p>
    <w:p>
      <w:r>
        <w:rPr>
          <w:b/>
        </w:rPr>
        <w:t xml:space="preserve">Tulos</w:t>
      </w:r>
    </w:p>
    <w:p>
      <w:r>
        <w:t xml:space="preserve">Lohet olivat liian nuoria pyydystettäviksi.</w:t>
      </w:r>
    </w:p>
    <w:p>
      <w:r>
        <w:rPr>
          <w:b/>
        </w:rPr>
        <w:t xml:space="preserve">Tulos</w:t>
      </w:r>
    </w:p>
    <w:p>
      <w:r>
        <w:t xml:space="preserve">Joet olivat aivan liian täynnä, eikä hänellä ollut hauskaa.</w:t>
      </w:r>
    </w:p>
    <w:p>
      <w:r>
        <w:rPr>
          <w:b/>
        </w:rPr>
        <w:t xml:space="preserve">Tulos</w:t>
      </w:r>
    </w:p>
    <w:p>
      <w:r>
        <w:t xml:space="preserve">Siellä oli myös paljon karhuja, jotka kalastivat lohta ja pelottelivat miestä.</w:t>
      </w:r>
    </w:p>
    <w:p>
      <w:r>
        <w:rPr>
          <w:b/>
        </w:rPr>
        <w:t xml:space="preserve">Esimerkki 2.5189</w:t>
      </w:r>
    </w:p>
    <w:p>
      <w:r>
        <w:t xml:space="preserve">Alku: Patricia meni sairaalaan tapaamaan isäänsä. Loppu: Patricia kertoi rakastavansa häntä aina ja olevansa aina hänen Patty Cakensa.</w:t>
      </w:r>
    </w:p>
    <w:p>
      <w:r>
        <w:rPr>
          <w:b/>
        </w:rPr>
        <w:t xml:space="preserve">Tulos</w:t>
      </w:r>
    </w:p>
    <w:p>
      <w:r>
        <w:t xml:space="preserve">Koska hän oli menossa leikkaukseen.</w:t>
      </w:r>
    </w:p>
    <w:p>
      <w:r>
        <w:rPr>
          <w:b/>
        </w:rPr>
        <w:t xml:space="preserve">Tulos</w:t>
      </w:r>
    </w:p>
    <w:p>
      <w:r>
        <w:t xml:space="preserve">Patrician isä oli leikkauksessa.</w:t>
      </w:r>
    </w:p>
    <w:p>
      <w:r>
        <w:rPr>
          <w:b/>
        </w:rPr>
        <w:t xml:space="preserve">Tulos</w:t>
      </w:r>
    </w:p>
    <w:p>
      <w:r>
        <w:t xml:space="preserve">Patricia sai tietää, että hän oli sairaampi kuin ensin luultiin.</w:t>
      </w:r>
    </w:p>
    <w:p>
      <w:r>
        <w:rPr>
          <w:b/>
        </w:rPr>
        <w:t xml:space="preserve">Tulos</w:t>
      </w:r>
    </w:p>
    <w:p>
      <w:r>
        <w:t xml:space="preserve">Patrician isä oli kuolemaisillaan ja halusi saada muutaman asian pois rinnastaan.</w:t>
      </w:r>
    </w:p>
    <w:p>
      <w:r>
        <w:rPr>
          <w:b/>
        </w:rPr>
        <w:t xml:space="preserve">Esimerkki 2.5190</w:t>
      </w:r>
    </w:p>
    <w:p>
      <w:r>
        <w:t xml:space="preserve">Alku: Palkintoseremonia alkoi. Loppu: Minä suutuin, kun hän käveli lavan yli.</w:t>
      </w:r>
    </w:p>
    <w:p>
      <w:r>
        <w:rPr>
          <w:b/>
        </w:rPr>
        <w:t xml:space="preserve">Tulos</w:t>
      </w:r>
    </w:p>
    <w:p>
      <w:r>
        <w:t xml:space="preserve">En voittanut palkintoa, vaan kilpailijani.</w:t>
      </w:r>
    </w:p>
    <w:p>
      <w:r>
        <w:rPr>
          <w:b/>
        </w:rPr>
        <w:t xml:space="preserve">Tulos</w:t>
      </w:r>
    </w:p>
    <w:p>
      <w:r>
        <w:t xml:space="preserve">Kanye Wesr sai parhaan mustan laulajan palkinnon.</w:t>
      </w:r>
    </w:p>
    <w:p>
      <w:r>
        <w:rPr>
          <w:b/>
        </w:rPr>
        <w:t xml:space="preserve">Tulos</w:t>
      </w:r>
    </w:p>
    <w:p>
      <w:r>
        <w:t xml:space="preserve">Kyle voitti palkinnon minun sijastani.</w:t>
      </w:r>
    </w:p>
    <w:p>
      <w:r>
        <w:rPr>
          <w:b/>
        </w:rPr>
        <w:t xml:space="preserve">Tulos</w:t>
      </w:r>
    </w:p>
    <w:p>
      <w:r>
        <w:t xml:space="preserve">Opettajan ei pitänyt mennä lavalle, -</w:t>
      </w:r>
    </w:p>
    <w:p>
      <w:r>
        <w:rPr>
          <w:b/>
        </w:rPr>
        <w:t xml:space="preserve">Tulos</w:t>
      </w:r>
    </w:p>
    <w:p>
      <w:r>
        <w:t xml:space="preserve">He kutsuivat nimeäni, mutta joku muu nousi ylös.</w:t>
      </w:r>
    </w:p>
    <w:p>
      <w:r>
        <w:rPr>
          <w:b/>
        </w:rPr>
        <w:t xml:space="preserve">Esimerkki 2.5191</w:t>
      </w:r>
    </w:p>
    <w:p>
      <w:r>
        <w:t xml:space="preserve">Alku: Gina oli tekemässä koulutyötä delfiineistä. Loppu: Gina huomasi, että Mary oli mustasukkainen.</w:t>
      </w:r>
    </w:p>
    <w:p>
      <w:r>
        <w:rPr>
          <w:b/>
        </w:rPr>
        <w:t xml:space="preserve">Tulos</w:t>
      </w:r>
    </w:p>
    <w:p>
      <w:r>
        <w:t xml:space="preserve">Delfiinit olivat Maryn lempieläin.</w:t>
      </w:r>
    </w:p>
    <w:p>
      <w:r>
        <w:rPr>
          <w:b/>
        </w:rPr>
        <w:t xml:space="preserve">Tulos</w:t>
      </w:r>
    </w:p>
    <w:p>
      <w:r>
        <w:t xml:space="preserve">Gina sai hyvän arvosanan tehtävästä.</w:t>
      </w:r>
    </w:p>
    <w:p>
      <w:r>
        <w:rPr>
          <w:b/>
        </w:rPr>
        <w:t xml:space="preserve">Tulos</w:t>
      </w:r>
    </w:p>
    <w:p>
      <w:r>
        <w:t xml:space="preserve">Mary oli tekemässä tehtävää torakoista.</w:t>
      </w:r>
    </w:p>
    <w:p>
      <w:r>
        <w:rPr>
          <w:b/>
        </w:rPr>
        <w:t xml:space="preserve">Tulos</w:t>
      </w:r>
    </w:p>
    <w:p>
      <w:r>
        <w:t xml:space="preserve">Opettaja kertoi Ginalle, että hänellä oli luokan paras tehtävä.</w:t>
      </w:r>
    </w:p>
    <w:p>
      <w:r>
        <w:rPr>
          <w:b/>
        </w:rPr>
        <w:t xml:space="preserve">Esimerkki 2.5192</w:t>
      </w:r>
    </w:p>
    <w:p>
      <w:r>
        <w:t xml:space="preserve">Alku: Frank osti käärmeen kaupungin eläinkaupasta. Loppu: Frank hankkiutui eroon Sir Rodney Tankista heti seuraavana päivänä.</w:t>
      </w:r>
    </w:p>
    <w:p>
      <w:r>
        <w:rPr>
          <w:b/>
        </w:rPr>
        <w:t xml:space="preserve">Tulos</w:t>
      </w:r>
    </w:p>
    <w:p>
      <w:r>
        <w:t xml:space="preserve">Frank päätti nimetä käärmeen Sir Rodneyksi.</w:t>
      </w:r>
    </w:p>
    <w:p>
      <w:r>
        <w:rPr>
          <w:b/>
        </w:rPr>
        <w:t xml:space="preserve">Tulos</w:t>
      </w:r>
    </w:p>
    <w:p>
      <w:r>
        <w:t xml:space="preserve">Frank nimesi sen Sir Rodney Tankiksi.</w:t>
      </w:r>
    </w:p>
    <w:p>
      <w:r>
        <w:rPr>
          <w:b/>
        </w:rPr>
        <w:t xml:space="preserve">Tulos</w:t>
      </w:r>
    </w:p>
    <w:p>
      <w:r>
        <w:t xml:space="preserve">Frankin lemmikkikäärme söi yöllä kaksi kissanpentua.</w:t>
      </w:r>
    </w:p>
    <w:p>
      <w:r>
        <w:rPr>
          <w:b/>
        </w:rPr>
        <w:t xml:space="preserve">Tulos</w:t>
      </w:r>
    </w:p>
    <w:p>
      <w:r>
        <w:t xml:space="preserve">Käärme puri Frankia käteen.</w:t>
      </w:r>
    </w:p>
    <w:p>
      <w:r>
        <w:rPr>
          <w:b/>
        </w:rPr>
        <w:t xml:space="preserve">Tulos</w:t>
      </w:r>
    </w:p>
    <w:p>
      <w:r>
        <w:t xml:space="preserve">Käärme oli hyvin vaarallinen.</w:t>
      </w:r>
    </w:p>
    <w:p>
      <w:r>
        <w:rPr>
          <w:b/>
        </w:rPr>
        <w:t xml:space="preserve">Esimerkki 2.5193</w:t>
      </w:r>
    </w:p>
    <w:p>
      <w:r>
        <w:t xml:space="preserve">Alku: Kim me supermarketissa ostaa paperipyyhkeitä. Loppu: Myymälän myyjä huomasi tämän ja käski Kimiä laskeutumaan.</w:t>
      </w:r>
    </w:p>
    <w:p>
      <w:r>
        <w:rPr>
          <w:b/>
        </w:rPr>
        <w:t xml:space="preserve">Tulos</w:t>
      </w:r>
    </w:p>
    <w:p>
      <w:r>
        <w:t xml:space="preserve">Kim kiipesi näyttöön päästäkseen paperipyyhkeiden luo.</w:t>
      </w:r>
    </w:p>
    <w:p>
      <w:r>
        <w:rPr>
          <w:b/>
        </w:rPr>
        <w:t xml:space="preserve">Tulos</w:t>
      </w:r>
    </w:p>
    <w:p>
      <w:r>
        <w:t xml:space="preserve">Kim kiipesi hyllylle päästäkseen sen yläosaan.</w:t>
      </w:r>
    </w:p>
    <w:p>
      <w:r>
        <w:rPr>
          <w:b/>
        </w:rPr>
        <w:t xml:space="preserve">Tulos</w:t>
      </w:r>
    </w:p>
    <w:p>
      <w:r>
        <w:t xml:space="preserve">Kim kiipesi hyllyille päästäkseen niihin käsiksi.</w:t>
      </w:r>
    </w:p>
    <w:p>
      <w:r>
        <w:rPr>
          <w:b/>
        </w:rPr>
        <w:t xml:space="preserve">Tulos</w:t>
      </w:r>
    </w:p>
    <w:p>
      <w:r>
        <w:t xml:space="preserve">Hän kiipesi korkealle hyllylle päästäkseen niiden luo.</w:t>
      </w:r>
    </w:p>
    <w:p>
      <w:r>
        <w:rPr>
          <w:b/>
        </w:rPr>
        <w:t xml:space="preserve">Esimerkki 2.5194</w:t>
      </w:r>
    </w:p>
    <w:p>
      <w:r>
        <w:t xml:space="preserve">Alku: Dan meni kahvilaan. Loppu: Hän päätyi antamaan Yunalle jälki-istuntoa.</w:t>
      </w:r>
    </w:p>
    <w:p>
      <w:r>
        <w:rPr>
          <w:b/>
        </w:rPr>
        <w:t xml:space="preserve">Tulos</w:t>
      </w:r>
    </w:p>
    <w:p>
      <w:r>
        <w:t xml:space="preserve">Opettaja kuritti Yunaa jonon katkaisemisesta.</w:t>
      </w:r>
    </w:p>
    <w:p>
      <w:r>
        <w:rPr>
          <w:b/>
        </w:rPr>
        <w:t xml:space="preserve">Tulos</w:t>
      </w:r>
    </w:p>
    <w:p>
      <w:r>
        <w:t xml:space="preserve">Rehtori näki Yunan huutavan Danille.</w:t>
      </w:r>
    </w:p>
    <w:p>
      <w:r>
        <w:rPr>
          <w:b/>
        </w:rPr>
        <w:t xml:space="preserve">Tulos</w:t>
      </w:r>
    </w:p>
    <w:p>
      <w:r>
        <w:t xml:space="preserve">Kaksi tyttöä tappeli kahvilassa.</w:t>
      </w:r>
    </w:p>
    <w:p>
      <w:r>
        <w:rPr>
          <w:b/>
        </w:rPr>
        <w:t xml:space="preserve">Tulos</w:t>
      </w:r>
    </w:p>
    <w:p>
      <w:r>
        <w:t xml:space="preserve">dan ei saanut mennä kahvilaan tappelun jälkeen.</w:t>
      </w:r>
    </w:p>
    <w:p>
      <w:r>
        <w:rPr>
          <w:b/>
        </w:rPr>
        <w:t xml:space="preserve">Esimerkki 2.5195</w:t>
      </w:r>
    </w:p>
    <w:p>
      <w:r>
        <w:t xml:space="preserve">Alku: Joan oli todella nälkäinen. Loppu: Hän oli niin täynnä ja onnellinen!</w:t>
      </w:r>
    </w:p>
    <w:p>
      <w:r>
        <w:rPr>
          <w:b/>
        </w:rPr>
        <w:t xml:space="preserve">Tulos</w:t>
      </w:r>
    </w:p>
    <w:p>
      <w:r>
        <w:t xml:space="preserve">Joan meni keittiöön ja teki itselleen voileivän.</w:t>
      </w:r>
    </w:p>
    <w:p>
      <w:r>
        <w:rPr>
          <w:b/>
        </w:rPr>
        <w:t xml:space="preserve">Tulos</w:t>
      </w:r>
    </w:p>
    <w:p>
      <w:r>
        <w:t xml:space="preserve">Joan kävi buffetissa, josta voi syödä niin paljon kuin haluaa.</w:t>
      </w:r>
    </w:p>
    <w:p>
      <w:r>
        <w:rPr>
          <w:b/>
        </w:rPr>
        <w:t xml:space="preserve">Tulos</w:t>
      </w:r>
    </w:p>
    <w:p>
      <w:r>
        <w:t xml:space="preserve">Joan meni lempiravintolaansa.</w:t>
      </w:r>
    </w:p>
    <w:p>
      <w:r>
        <w:rPr>
          <w:b/>
        </w:rPr>
        <w:t xml:space="preserve">Tulos</w:t>
      </w:r>
    </w:p>
    <w:p>
      <w:r>
        <w:t xml:space="preserve">Joanin ystävällä oli ylimääräinen voileipä jaettavaksi.</w:t>
      </w:r>
    </w:p>
    <w:p>
      <w:r>
        <w:rPr>
          <w:b/>
        </w:rPr>
        <w:t xml:space="preserve">Tulos</w:t>
      </w:r>
    </w:p>
    <w:p>
      <w:r>
        <w:t xml:space="preserve">Hän ryösteli jääkaapin ja söi kaiken, mihin koski.</w:t>
      </w:r>
    </w:p>
    <w:p>
      <w:r>
        <w:rPr>
          <w:b/>
        </w:rPr>
        <w:t xml:space="preserve">Esimerkki 2.5196</w:t>
      </w:r>
    </w:p>
    <w:p>
      <w:r>
        <w:t xml:space="preserve">Alku: Mary halusi värjätä hiuksensa. Loppu: Kun hänen äitinsä näki sen, hän itse asiassa myönsi, että väri oli ihana!</w:t>
      </w:r>
    </w:p>
    <w:p>
      <w:r>
        <w:rPr>
          <w:b/>
        </w:rPr>
        <w:t xml:space="preserve">Tulos</w:t>
      </w:r>
    </w:p>
    <w:p>
      <w:r>
        <w:t xml:space="preserve">Mary halusi aina olla punapää; hänen äitinsä vihasi tuota väriä.</w:t>
      </w:r>
    </w:p>
    <w:p>
      <w:r>
        <w:rPr>
          <w:b/>
        </w:rPr>
        <w:t xml:space="preserve">Tulos</w:t>
      </w:r>
    </w:p>
    <w:p>
      <w:r>
        <w:t xml:space="preserve">Mary värjäsi hiuksensa äitinsä selän takana.</w:t>
      </w:r>
    </w:p>
    <w:p>
      <w:r>
        <w:rPr>
          <w:b/>
        </w:rPr>
        <w:t xml:space="preserve">Tulos</w:t>
      </w:r>
    </w:p>
    <w:p>
      <w:r>
        <w:t xml:space="preserve">Marian äiti oli hermostunut.</w:t>
      </w:r>
    </w:p>
    <w:p>
      <w:r>
        <w:rPr>
          <w:b/>
        </w:rPr>
        <w:t xml:space="preserve">Tulos</w:t>
      </w:r>
    </w:p>
    <w:p>
      <w:r>
        <w:t xml:space="preserve">Maryn äiti piti sitä kauheana ajatuksena ja ehdotti, ettei hän tekisi sitä.</w:t>
      </w:r>
    </w:p>
    <w:p>
      <w:r>
        <w:rPr>
          <w:b/>
        </w:rPr>
        <w:t xml:space="preserve">Esimerkki 2.5197</w:t>
      </w:r>
    </w:p>
    <w:p>
      <w:r>
        <w:t xml:space="preserve">Alku: Olin ostamassa maalausta Chinatownista. Loppu: Olin erittäin tyytyväinen ostokseeni.</w:t>
      </w:r>
    </w:p>
    <w:p>
      <w:r>
        <w:rPr>
          <w:b/>
        </w:rPr>
        <w:t xml:space="preserve">Tulos</w:t>
      </w:r>
    </w:p>
    <w:p>
      <w:r>
        <w:t xml:space="preserve">Löysin Ming-maljakon jäljitelmän, -</w:t>
      </w:r>
    </w:p>
    <w:p>
      <w:r>
        <w:rPr>
          <w:b/>
        </w:rPr>
        <w:t xml:space="preserve">Tulos</w:t>
      </w:r>
    </w:p>
    <w:p>
      <w:r>
        <w:t xml:space="preserve">Löysin etsimäni täydellisen maalauksen.</w:t>
      </w:r>
    </w:p>
    <w:p>
      <w:r>
        <w:rPr>
          <w:b/>
        </w:rPr>
        <w:t xml:space="preserve">Tulos</w:t>
      </w:r>
    </w:p>
    <w:p>
      <w:r>
        <w:t xml:space="preserve">Sain uuden maalauksen.</w:t>
      </w:r>
    </w:p>
    <w:p>
      <w:r>
        <w:rPr>
          <w:b/>
        </w:rPr>
        <w:t xml:space="preserve">Esimerkki 2.5198</w:t>
      </w:r>
    </w:p>
    <w:p>
      <w:r>
        <w:t xml:space="preserve">Alku: Kävin eilen ostamassa uudet kengät. Loppu: Ostin ne heti.</w:t>
      </w:r>
    </w:p>
    <w:p>
      <w:r>
        <w:rPr>
          <w:b/>
        </w:rPr>
        <w:t xml:space="preserve">Tulos</w:t>
      </w:r>
    </w:p>
    <w:p>
      <w:r>
        <w:t xml:space="preserve">Näin kokoani vastaavan parin, joka oli täydellisen värinen.</w:t>
      </w:r>
    </w:p>
    <w:p>
      <w:r>
        <w:rPr>
          <w:b/>
        </w:rPr>
        <w:t xml:space="preserve">Tulos</w:t>
      </w:r>
    </w:p>
    <w:p>
      <w:r>
        <w:t xml:space="preserve">Kenkäni alkoivat olla liian pienet.</w:t>
      </w:r>
    </w:p>
    <w:p>
      <w:r>
        <w:rPr>
          <w:b/>
        </w:rPr>
        <w:t xml:space="preserve">Tulos</w:t>
      </w:r>
    </w:p>
    <w:p>
      <w:r>
        <w:t xml:space="preserve">Kengät, joista pidin, olivat myynnissä!.</w:t>
      </w:r>
    </w:p>
    <w:p>
      <w:r>
        <w:rPr>
          <w:b/>
        </w:rPr>
        <w:t xml:space="preserve">Tulos</w:t>
      </w:r>
    </w:p>
    <w:p>
      <w:r>
        <w:t xml:space="preserve">Kun kävelin kauppaan, haluamani kengät olivat myynnissä.</w:t>
      </w:r>
    </w:p>
    <w:p>
      <w:r>
        <w:rPr>
          <w:b/>
        </w:rPr>
        <w:t xml:space="preserve">Esimerkki 2.5199</w:t>
      </w:r>
    </w:p>
    <w:p>
      <w:r>
        <w:t xml:space="preserve">Alku: Serkkuni haki minut kotoa. Loppu: He vaihtoivat huumeita.</w:t>
      </w:r>
    </w:p>
    <w:p>
      <w:r>
        <w:rPr>
          <w:b/>
        </w:rPr>
        <w:t xml:space="preserve">Tulos</w:t>
      </w:r>
    </w:p>
    <w:p>
      <w:r>
        <w:t xml:space="preserve">Tunsin oloni epämukavaksi, kun hän tapasi toisen miehen.</w:t>
      </w:r>
    </w:p>
    <w:p>
      <w:r>
        <w:rPr>
          <w:b/>
        </w:rPr>
        <w:t xml:space="preserve">Tulos</w:t>
      </w:r>
    </w:p>
    <w:p>
      <w:r>
        <w:t xml:space="preserve">Menin juhliin tuntemattoman ihmisen kotiin.</w:t>
      </w:r>
    </w:p>
    <w:p>
      <w:r>
        <w:rPr>
          <w:b/>
        </w:rPr>
        <w:t xml:space="preserve">Tulos</w:t>
      </w:r>
    </w:p>
    <w:p>
      <w:r>
        <w:t xml:space="preserve">serkullani oli huumeita.</w:t>
      </w:r>
    </w:p>
    <w:p>
      <w:r>
        <w:rPr>
          <w:b/>
        </w:rPr>
        <w:t xml:space="preserve">Tulos</w:t>
      </w:r>
    </w:p>
    <w:p>
      <w:r>
        <w:t xml:space="preserve">Serkku pysähtyi erään hämärän ystävänsä luona.</w:t>
      </w:r>
    </w:p>
    <w:p>
      <w:r>
        <w:rPr>
          <w:b/>
        </w:rPr>
        <w:t xml:space="preserve">Tulos</w:t>
      </w:r>
    </w:p>
    <w:p>
      <w:r>
        <w:t xml:space="preserve">Pysähdyimme eräässä kulmassa oudolla alueella. Kaveri käveli ystäväni otti rahaa.</w:t>
      </w:r>
    </w:p>
    <w:p>
      <w:r>
        <w:rPr>
          <w:b/>
        </w:rPr>
        <w:t xml:space="preserve">Esimerkki 2.5200</w:t>
      </w:r>
    </w:p>
    <w:p>
      <w:r>
        <w:t xml:space="preserve">Alku: Menin naimisiin miehen kanssa, jonka tapasin netissä. Loppu: Mieheni on laiska.</w:t>
      </w:r>
    </w:p>
    <w:p>
      <w:r>
        <w:rPr>
          <w:b/>
        </w:rPr>
        <w:t xml:space="preserve">Tulos</w:t>
      </w:r>
    </w:p>
    <w:p>
      <w:r>
        <w:t xml:space="preserve">Mieheni ei tee muuta kuin katsoo televisiota ja nukkuu.</w:t>
      </w:r>
    </w:p>
    <w:p>
      <w:r>
        <w:rPr>
          <w:b/>
        </w:rPr>
        <w:t xml:space="preserve">Tulos</w:t>
      </w:r>
    </w:p>
    <w:p>
      <w:r>
        <w:t xml:space="preserve">En tiennyt hänestä paljoakaan.</w:t>
      </w:r>
    </w:p>
    <w:p>
      <w:r>
        <w:rPr>
          <w:b/>
        </w:rPr>
        <w:t xml:space="preserve">Tulos</w:t>
      </w:r>
    </w:p>
    <w:p>
      <w:r>
        <w:t xml:space="preserve">Minun olisi pitänyt tutustua häneen paremmin ennen kuin menin hänen kanssaan naimisiin.</w:t>
      </w:r>
    </w:p>
    <w:p>
      <w:r>
        <w:rPr>
          <w:b/>
        </w:rPr>
        <w:t xml:space="preserve">Tulos</w:t>
      </w:r>
    </w:p>
    <w:p>
      <w:r>
        <w:t xml:space="preserve">Tapasimme nettisivulla, joka on tarkoitettu ihmisille, joilla ei ole aikaa tavata henkilökohtaisesti heti.</w:t>
      </w:r>
    </w:p>
    <w:p>
      <w:r>
        <w:rPr>
          <w:b/>
        </w:rPr>
        <w:t xml:space="preserve">Esimerkki 2.5201</w:t>
      </w:r>
    </w:p>
    <w:p>
      <w:r>
        <w:t xml:space="preserve">Alku: Gina istui pimeässä huoneessa paetakseen kuumuutta. Loppu: Gina käveli huoltoasemalle ja osti sen sijaan limsan.</w:t>
      </w:r>
    </w:p>
    <w:p>
      <w:r>
        <w:rPr>
          <w:b/>
        </w:rPr>
        <w:t xml:space="preserve">Tulos</w:t>
      </w:r>
    </w:p>
    <w:p>
      <w:r>
        <w:t xml:space="preserve">Vaikka valot oli sammutettu, oli liian kuuma jäädä sisälle.</w:t>
      </w:r>
    </w:p>
    <w:p>
      <w:r>
        <w:rPr>
          <w:b/>
        </w:rPr>
        <w:t xml:space="preserve">Tulos</w:t>
      </w:r>
    </w:p>
    <w:p>
      <w:r>
        <w:t xml:space="preserve">Gina päätti, että häntä janotti.</w:t>
      </w:r>
    </w:p>
    <w:p>
      <w:r>
        <w:rPr>
          <w:b/>
        </w:rPr>
        <w:t xml:space="preserve">Tulos</w:t>
      </w:r>
    </w:p>
    <w:p>
      <w:r>
        <w:t xml:space="preserve">Gina tajusi, että hän oli yhä kuuma.</w:t>
      </w:r>
    </w:p>
    <w:p>
      <w:r>
        <w:rPr>
          <w:b/>
        </w:rPr>
        <w:t xml:space="preserve">Tulos</w:t>
      </w:r>
    </w:p>
    <w:p>
      <w:r>
        <w:t xml:space="preserve">Gina laittoi tuulettimen päälle, mutta se oli yhä hyvin kuuma.</w:t>
      </w:r>
    </w:p>
    <w:p>
      <w:r>
        <w:rPr>
          <w:b/>
        </w:rPr>
        <w:t xml:space="preserve">Esimerkki 2.5202</w:t>
      </w:r>
    </w:p>
    <w:p>
      <w:r>
        <w:t xml:space="preserve">Alku: Kävin koskenlaskussa. Loppu: Osuin kiveen ja itkin.</w:t>
      </w:r>
    </w:p>
    <w:p>
      <w:r>
        <w:rPr>
          <w:b/>
        </w:rPr>
        <w:t xml:space="preserve">Tulos</w:t>
      </w:r>
    </w:p>
    <w:p>
      <w:r>
        <w:t xml:space="preserve">Olin hyvin peloissani.</w:t>
      </w:r>
    </w:p>
    <w:p>
      <w:r>
        <w:rPr>
          <w:b/>
        </w:rPr>
        <w:t xml:space="preserve">Tulos</w:t>
      </w:r>
    </w:p>
    <w:p>
      <w:r>
        <w:t xml:space="preserve">Kosket olivat hyvin kovia.</w:t>
      </w:r>
    </w:p>
    <w:p>
      <w:r>
        <w:rPr>
          <w:b/>
        </w:rPr>
        <w:t xml:space="preserve">Tulos</w:t>
      </w:r>
    </w:p>
    <w:p>
      <w:r>
        <w:t xml:space="preserve">Aalloista tuli hallitsemattomia.</w:t>
      </w:r>
    </w:p>
    <w:p>
      <w:r>
        <w:rPr>
          <w:b/>
        </w:rPr>
        <w:t xml:space="preserve">Tulos</w:t>
      </w:r>
    </w:p>
    <w:p>
      <w:r>
        <w:t xml:space="preserve">Törmäsimme suureen aaltoon, ja kaikki heitettiin pois.</w:t>
      </w:r>
    </w:p>
    <w:p>
      <w:r>
        <w:rPr>
          <w:b/>
        </w:rPr>
        <w:t xml:space="preserve">Esimerkki 2.5203</w:t>
      </w:r>
    </w:p>
    <w:p>
      <w:r>
        <w:t xml:space="preserve">Alku: Hän oli kahvilan ulkopuolella varhain aamulla. Loppu: Hän aikoi jäädä ulos kylmään, kunnes kyseinen henkilö lähtisi.</w:t>
      </w:r>
    </w:p>
    <w:p>
      <w:r>
        <w:rPr>
          <w:b/>
        </w:rPr>
        <w:t xml:space="preserve">Tulos</w:t>
      </w:r>
    </w:p>
    <w:p>
      <w:r>
        <w:t xml:space="preserve">Ahdistelija seurasi tarjoilijaa.</w:t>
      </w:r>
    </w:p>
    <w:p>
      <w:r>
        <w:rPr>
          <w:b/>
        </w:rPr>
        <w:t xml:space="preserve">Tulos</w:t>
      </w:r>
    </w:p>
    <w:p>
      <w:r>
        <w:t xml:space="preserve">Hän oli epävarma rakennuksen edessä oleskelevasta henkilöstä.</w:t>
      </w:r>
    </w:p>
    <w:p>
      <w:r>
        <w:rPr>
          <w:b/>
        </w:rPr>
        <w:t xml:space="preserve">Tulos</w:t>
      </w:r>
    </w:p>
    <w:p>
      <w:r>
        <w:t xml:space="preserve">Hän vältteli jotakuta kahvilassa.</w:t>
      </w:r>
    </w:p>
    <w:p>
      <w:r>
        <w:rPr>
          <w:b/>
        </w:rPr>
        <w:t xml:space="preserve">Tulos</w:t>
      </w:r>
    </w:p>
    <w:p>
      <w:r>
        <w:t xml:space="preserve">Hänen entinen tyttöystävänsä oli kahvilassa.</w:t>
      </w:r>
    </w:p>
    <w:p>
      <w:r>
        <w:rPr>
          <w:b/>
        </w:rPr>
        <w:t xml:space="preserve">Esimerkki 2.5204</w:t>
      </w:r>
    </w:p>
    <w:p>
      <w:r>
        <w:t xml:space="preserve">Alku: Joanie ja Jane olivat parhaita ystäviä. Loppu: Joanie ja Jane tajusivat, miksi he hengailivat vain toistensa kanssa.</w:t>
      </w:r>
    </w:p>
    <w:p>
      <w:r>
        <w:rPr>
          <w:b/>
        </w:rPr>
        <w:t xml:space="preserve">Tulos</w:t>
      </w:r>
    </w:p>
    <w:p>
      <w:r>
        <w:t xml:space="preserve">Joanie ja Jane rakastivat olla ystäviä.</w:t>
      </w:r>
    </w:p>
    <w:p>
      <w:r>
        <w:rPr>
          <w:b/>
        </w:rPr>
        <w:t xml:space="preserve">Tulos</w:t>
      </w:r>
    </w:p>
    <w:p>
      <w:r>
        <w:t xml:space="preserve">Joanie ja Jane huomasivat, että heillä on paljon yhteistä.</w:t>
      </w:r>
    </w:p>
    <w:p>
      <w:r>
        <w:rPr>
          <w:b/>
        </w:rPr>
        <w:t xml:space="preserve">Tulos</w:t>
      </w:r>
    </w:p>
    <w:p>
      <w:r>
        <w:t xml:space="preserve">Melanie ja Jane viettivät koko kesän yhdessä.</w:t>
      </w:r>
    </w:p>
    <w:p>
      <w:r>
        <w:rPr>
          <w:b/>
        </w:rPr>
        <w:t xml:space="preserve">Tulos</w:t>
      </w:r>
    </w:p>
    <w:p>
      <w:r>
        <w:t xml:space="preserve">He yrittivät hengailla muiden ihmisten kanssa.</w:t>
      </w:r>
    </w:p>
    <w:p>
      <w:r>
        <w:rPr>
          <w:b/>
        </w:rPr>
        <w:t xml:space="preserve">Esimerkki 2.5205</w:t>
      </w:r>
    </w:p>
    <w:p>
      <w:r>
        <w:t xml:space="preserve">Alku: Walden Pondissa, kun lapset olivat pieniä. Loppu: Poikani ui siellä edelleen toisinaan.</w:t>
      </w:r>
    </w:p>
    <w:p>
      <w:r>
        <w:rPr>
          <w:b/>
        </w:rPr>
        <w:t xml:space="preserve">Tulos</w:t>
      </w:r>
    </w:p>
    <w:p>
      <w:r>
        <w:t xml:space="preserve">En ole käynyt vähään aikaan.</w:t>
      </w:r>
    </w:p>
    <w:p>
      <w:r>
        <w:rPr>
          <w:b/>
        </w:rPr>
        <w:t xml:space="preserve">Tulos</w:t>
      </w:r>
    </w:p>
    <w:p>
      <w:r>
        <w:t xml:space="preserve">Tyttäreni vihaa nyt hajua.</w:t>
      </w:r>
    </w:p>
    <w:p>
      <w:r>
        <w:rPr>
          <w:b/>
        </w:rPr>
        <w:t xml:space="preserve">Tulos</w:t>
      </w:r>
    </w:p>
    <w:p>
      <w:r>
        <w:t xml:space="preserve">Lapsillani on hyviä muistoja Walden Pondissa käymisestä kanssamme.</w:t>
      </w:r>
    </w:p>
    <w:p>
      <w:r>
        <w:rPr>
          <w:b/>
        </w:rPr>
        <w:t xml:space="preserve">Tulos</w:t>
      </w:r>
    </w:p>
    <w:p>
      <w:r>
        <w:t xml:space="preserve">Poikani oli surullinen, kun lopetimme käymisen.</w:t>
      </w:r>
    </w:p>
    <w:p>
      <w:r>
        <w:rPr>
          <w:b/>
        </w:rPr>
        <w:t xml:space="preserve">Tulos</w:t>
      </w:r>
    </w:p>
    <w:p>
      <w:r>
        <w:t xml:space="preserve">Muistamme asiat, joita teimme siellä.</w:t>
      </w:r>
    </w:p>
    <w:p>
      <w:r>
        <w:rPr>
          <w:b/>
        </w:rPr>
        <w:t xml:space="preserve">Esimerkki 2.5206</w:t>
      </w:r>
    </w:p>
    <w:p>
      <w:r>
        <w:t xml:space="preserve">Alku: Shilo inhosi sairaalahuoneita. Loppu: Shilo vietti lopulta viikon vihaamassaan huoneen valkoisessa helvetissä.</w:t>
      </w:r>
    </w:p>
    <w:p>
      <w:r>
        <w:rPr>
          <w:b/>
        </w:rPr>
        <w:t xml:space="preserve">Tulos</w:t>
      </w:r>
    </w:p>
    <w:p>
      <w:r>
        <w:t xml:space="preserve">Ironista kyllä, Shilo sairastui pahaan keuhkokuumeeseen.</w:t>
      </w:r>
    </w:p>
    <w:p>
      <w:r>
        <w:rPr>
          <w:b/>
        </w:rPr>
        <w:t xml:space="preserve">Tulos</w:t>
      </w:r>
    </w:p>
    <w:p>
      <w:r>
        <w:t xml:space="preserve">Shilo mursi jalkansa ja joutui sairaalaan.</w:t>
      </w:r>
    </w:p>
    <w:p>
      <w:r>
        <w:rPr>
          <w:b/>
        </w:rPr>
        <w:t xml:space="preserve">Tulos</w:t>
      </w:r>
    </w:p>
    <w:p>
      <w:r>
        <w:t xml:space="preserve">Shilo sai veritulehduksen.</w:t>
      </w:r>
    </w:p>
    <w:p>
      <w:r>
        <w:rPr>
          <w:b/>
        </w:rPr>
        <w:t xml:space="preserve">Tulos</w:t>
      </w:r>
    </w:p>
    <w:p>
      <w:r>
        <w:t xml:space="preserve">Shilo joutui auto-onnettomuuteen.</w:t>
      </w:r>
    </w:p>
    <w:p>
      <w:r>
        <w:rPr>
          <w:b/>
        </w:rPr>
        <w:t xml:space="preserve">Esimerkki 2.5207</w:t>
      </w:r>
    </w:p>
    <w:p>
      <w:r>
        <w:t xml:space="preserve">Alku: Ali oli museossa luokkansa kanssa. Loppu: Ali yritti, mutta minne hän meni, siellä oli Val.</w:t>
      </w:r>
    </w:p>
    <w:p>
      <w:r>
        <w:rPr>
          <w:b/>
        </w:rPr>
        <w:t xml:space="preserve">Tulos</w:t>
      </w:r>
    </w:p>
    <w:p>
      <w:r>
        <w:t xml:space="preserve">Ali tunsi, että Val seurasi häntä, joten hän yritti luoda etäisyyttä Valiin.</w:t>
      </w:r>
    </w:p>
    <w:p>
      <w:r>
        <w:rPr>
          <w:b/>
        </w:rPr>
        <w:t xml:space="preserve">Tulos</w:t>
      </w:r>
    </w:p>
    <w:p>
      <w:r>
        <w:t xml:space="preserve">Alin oli pakko olla entisen poikaystävänsä Valin kanssa, vaikka hän halusi välttää häntä.</w:t>
      </w:r>
    </w:p>
    <w:p>
      <w:r>
        <w:rPr>
          <w:b/>
        </w:rPr>
        <w:t xml:space="preserve">Tulos</w:t>
      </w:r>
    </w:p>
    <w:p>
      <w:r>
        <w:t xml:space="preserve">Ali halusi välttää Valia, entistä parasta ystäväänsä.</w:t>
      </w:r>
    </w:p>
    <w:p>
      <w:r>
        <w:rPr>
          <w:b/>
        </w:rPr>
        <w:t xml:space="preserve">Tulos</w:t>
      </w:r>
    </w:p>
    <w:p>
      <w:r>
        <w:t xml:space="preserve">Val jatkoi Alin seuraamista.</w:t>
      </w:r>
    </w:p>
    <w:p>
      <w:r>
        <w:rPr>
          <w:b/>
        </w:rPr>
        <w:t xml:space="preserve">Esimerkki 2.5208</w:t>
      </w:r>
    </w:p>
    <w:p>
      <w:r>
        <w:t xml:space="preserve">Alku: Joey oli telttailemassa ystäviensä kanssa. Loppu: Sitten hän paistoi vaahtokarkkeja.</w:t>
      </w:r>
    </w:p>
    <w:p>
      <w:r>
        <w:rPr>
          <w:b/>
        </w:rPr>
        <w:t xml:space="preserve">Tulos</w:t>
      </w:r>
    </w:p>
    <w:p>
      <w:r>
        <w:t xml:space="preserve">Hän pystytti teltan ja sytytti tulen.</w:t>
      </w:r>
    </w:p>
    <w:p>
      <w:r>
        <w:rPr>
          <w:b/>
        </w:rPr>
        <w:t xml:space="preserve">Tulos</w:t>
      </w:r>
    </w:p>
    <w:p>
      <w:r>
        <w:t xml:space="preserve">Joey ja hänen ystävänsä päättivät tehdä nuotion.</w:t>
      </w:r>
    </w:p>
    <w:p>
      <w:r>
        <w:rPr>
          <w:b/>
        </w:rPr>
        <w:t xml:space="preserve">Tulos</w:t>
      </w:r>
    </w:p>
    <w:p>
      <w:r>
        <w:t xml:space="preserve">Joey pystytti teltan ja teki nuotion.</w:t>
      </w:r>
    </w:p>
    <w:p>
      <w:r>
        <w:rPr>
          <w:b/>
        </w:rPr>
        <w:t xml:space="preserve">Tulos</w:t>
      </w:r>
    </w:p>
    <w:p>
      <w:r>
        <w:t xml:space="preserve">He tekivät yhdessä nuotion.</w:t>
      </w:r>
    </w:p>
    <w:p>
      <w:r>
        <w:rPr>
          <w:b/>
        </w:rPr>
        <w:t xml:space="preserve">Esimerkki 2.5209</w:t>
      </w:r>
    </w:p>
    <w:p>
      <w:r>
        <w:t xml:space="preserve">Alku: Sammy oli hiljattain perinyt suuren summan rahaa. Loppu: Sammyn oli myytävä suurin osa omaisuudestaan.</w:t>
      </w:r>
    </w:p>
    <w:p>
      <w:r>
        <w:rPr>
          <w:b/>
        </w:rPr>
        <w:t xml:space="preserve">Tulos</w:t>
      </w:r>
    </w:p>
    <w:p>
      <w:r>
        <w:t xml:space="preserve">Sammy käytti kaikki rahat ja hankki uudet luottokortit.</w:t>
      </w:r>
    </w:p>
    <w:p>
      <w:r>
        <w:rPr>
          <w:b/>
        </w:rPr>
        <w:t xml:space="preserve">Tulos</w:t>
      </w:r>
    </w:p>
    <w:p>
      <w:r>
        <w:t xml:space="preserve">Sammy käytti kaikki rahat ja menetti sitten työnsä.</w:t>
      </w:r>
    </w:p>
    <w:p>
      <w:r>
        <w:rPr>
          <w:b/>
        </w:rPr>
        <w:t xml:space="preserve">Tulos</w:t>
      </w:r>
    </w:p>
    <w:p>
      <w:r>
        <w:t xml:space="preserve">Sammy oli innoissaan ja otti paljon velkaa.</w:t>
      </w:r>
    </w:p>
    <w:p>
      <w:r>
        <w:rPr>
          <w:b/>
        </w:rPr>
        <w:t xml:space="preserve">Tulos</w:t>
      </w:r>
    </w:p>
    <w:p>
      <w:r>
        <w:t xml:space="preserve">Hän tuhlasi kaikki rahansa ennen kuin sai niitä.</w:t>
      </w:r>
    </w:p>
    <w:p>
      <w:r>
        <w:rPr>
          <w:b/>
        </w:rPr>
        <w:t xml:space="preserve">Tulos</w:t>
      </w:r>
    </w:p>
    <w:p>
      <w:r>
        <w:t xml:space="preserve">Hän villiintyi ja käytti paljon huumeita ja juomaa.</w:t>
      </w:r>
    </w:p>
    <w:p>
      <w:r>
        <w:rPr>
          <w:b/>
        </w:rPr>
        <w:t xml:space="preserve">Esimerkki 2.5210</w:t>
      </w:r>
    </w:p>
    <w:p>
      <w:r>
        <w:t xml:space="preserve">Alku: Jenna oli lukenut hiusten muotoilusta. Loppu: Hän tajusi laittaneensa aivan liikaa öljyä.</w:t>
      </w:r>
    </w:p>
    <w:p>
      <w:r>
        <w:rPr>
          <w:b/>
        </w:rPr>
        <w:t xml:space="preserve">Tulos</w:t>
      </w:r>
    </w:p>
    <w:p>
      <w:r>
        <w:t xml:space="preserve">Jenna levitti öljyä hiuksiinsa.</w:t>
      </w:r>
    </w:p>
    <w:p>
      <w:r>
        <w:rPr>
          <w:b/>
        </w:rPr>
        <w:t xml:space="preserve">Tulos</w:t>
      </w:r>
    </w:p>
    <w:p>
      <w:r>
        <w:t xml:space="preserve">Jenna päätti muotoilla hiuksensa öljyllä.</w:t>
      </w:r>
    </w:p>
    <w:p>
      <w:r>
        <w:rPr>
          <w:b/>
        </w:rPr>
        <w:t xml:space="preserve">Tulos</w:t>
      </w:r>
    </w:p>
    <w:p>
      <w:r>
        <w:t xml:space="preserve">Jenna päätti kokeilla uutta hiusöljyä.</w:t>
      </w:r>
    </w:p>
    <w:p>
      <w:r>
        <w:rPr>
          <w:b/>
        </w:rPr>
        <w:t xml:space="preserve">Tulos</w:t>
      </w:r>
    </w:p>
    <w:p>
      <w:r>
        <w:t xml:space="preserve">Jenna sai tietää, miten hiuksensa voi oikeasti korjata.</w:t>
      </w:r>
    </w:p>
    <w:p>
      <w:r>
        <w:rPr>
          <w:b/>
        </w:rPr>
        <w:t xml:space="preserve">Esimerkki 2.5211</w:t>
      </w:r>
    </w:p>
    <w:p>
      <w:r>
        <w:t xml:space="preserve">Alku: Jen oli rakentamassa 3D-linnapalapeliä. Loppu: Se oli puuttuva linnan pala, joka oli vahingossa jäänyt laatikkoon.</w:t>
      </w:r>
    </w:p>
    <w:p>
      <w:r>
        <w:rPr>
          <w:b/>
        </w:rPr>
        <w:t xml:space="preserve">Tulos</w:t>
      </w:r>
    </w:p>
    <w:p>
      <w:r>
        <w:t xml:space="preserve">Hän kokosi palapelin.</w:t>
      </w:r>
    </w:p>
    <w:p>
      <w:r>
        <w:rPr>
          <w:b/>
        </w:rPr>
        <w:t xml:space="preserve">Tulos</w:t>
      </w:r>
    </w:p>
    <w:p>
      <w:r>
        <w:t xml:space="preserve">Jen sai sen melkein valmiiksi, mutta osa puuttui.</w:t>
      </w:r>
    </w:p>
    <w:p>
      <w:r>
        <w:rPr>
          <w:b/>
        </w:rPr>
        <w:t xml:space="preserve">Tulos</w:t>
      </w:r>
    </w:p>
    <w:p>
      <w:r>
        <w:t xml:space="preserve">Jen ei saanut selville, mikä palapelissä oli vialla.</w:t>
      </w:r>
    </w:p>
    <w:p>
      <w:r>
        <w:rPr>
          <w:b/>
        </w:rPr>
        <w:t xml:space="preserve">Tulos</w:t>
      </w:r>
    </w:p>
    <w:p>
      <w:r>
        <w:t xml:space="preserve">Hän huomasi, että häneltä puuttui pala.</w:t>
      </w:r>
    </w:p>
    <w:p>
      <w:r>
        <w:rPr>
          <w:b/>
        </w:rPr>
        <w:t xml:space="preserve">Esimerkki 2.5212</w:t>
      </w:r>
    </w:p>
    <w:p>
      <w:r>
        <w:t xml:space="preserve">Alku: Tom käveli baariin ja näki biljardipöydän. Loppu: Miehet olivat järkyttyneitä ja sanoivat, että hän voisi pelata seuraavaksi.</w:t>
      </w:r>
    </w:p>
    <w:p>
      <w:r>
        <w:rPr>
          <w:b/>
        </w:rPr>
        <w:t xml:space="preserve">Tulos</w:t>
      </w:r>
    </w:p>
    <w:p>
      <w:r>
        <w:t xml:space="preserve">Tom lähestyi vanhempia miehiä luottavaisesti ja kysyi, voisiko hän liittyä seuraan.</w:t>
      </w:r>
    </w:p>
    <w:p>
      <w:r>
        <w:rPr>
          <w:b/>
        </w:rPr>
        <w:t xml:space="preserve">Tulos</w:t>
      </w:r>
    </w:p>
    <w:p>
      <w:r>
        <w:t xml:space="preserve">Tom pyysi päästä pelaamaan ja löi pallon reikään.</w:t>
      </w:r>
    </w:p>
    <w:p>
      <w:r>
        <w:rPr>
          <w:b/>
        </w:rPr>
        <w:t xml:space="preserve">Tulos</w:t>
      </w:r>
    </w:p>
    <w:p>
      <w:r>
        <w:t xml:space="preserve">Tom tarttui kiipeen ja teki vaikean lyönnin.</w:t>
      </w:r>
    </w:p>
    <w:p>
      <w:r>
        <w:rPr>
          <w:b/>
        </w:rPr>
        <w:t xml:space="preserve">Tulos</w:t>
      </w:r>
    </w:p>
    <w:p>
      <w:r>
        <w:t xml:space="preserve">Tom pelasi siellä kaikkia miehiä vastaan ja voitti.</w:t>
      </w:r>
    </w:p>
    <w:p>
      <w:r>
        <w:rPr>
          <w:b/>
        </w:rPr>
        <w:t xml:space="preserve">Esimerkki 2.5213</w:t>
      </w:r>
    </w:p>
    <w:p>
      <w:r>
        <w:t xml:space="preserve">Alku: Darlene on juuri muuttanut uuteen kaupunkiin, eikä hänellä ole ystäviä. Loppu: Hän ystävystyi nopeasti kassanhoitajan ja asiakkaan kanssa.</w:t>
      </w:r>
    </w:p>
    <w:p>
      <w:r>
        <w:rPr>
          <w:b/>
        </w:rPr>
        <w:t xml:space="preserve">Tulos</w:t>
      </w:r>
    </w:p>
    <w:p>
      <w:r>
        <w:t xml:space="preserve">Darlene jutteli ihmisten kanssa ruokakaupassa.</w:t>
      </w:r>
    </w:p>
    <w:p>
      <w:r>
        <w:rPr>
          <w:b/>
        </w:rPr>
        <w:t xml:space="preserve">Tulos</w:t>
      </w:r>
    </w:p>
    <w:p>
      <w:r>
        <w:t xml:space="preserve">Darlene päätti mennä töihin kauppaan.</w:t>
      </w:r>
    </w:p>
    <w:p>
      <w:r>
        <w:rPr>
          <w:b/>
        </w:rPr>
        <w:t xml:space="preserve">Esimerkki 2.5214</w:t>
      </w:r>
    </w:p>
    <w:p>
      <w:r>
        <w:t xml:space="preserve">Alku: Joella oli kasa paristoja kaiuttimiinsa. Loppu: Hän päätti sitten ostaa kaiuttimet, joita voi ladata.</w:t>
      </w:r>
    </w:p>
    <w:p>
      <w:r>
        <w:rPr>
          <w:b/>
        </w:rPr>
        <w:t xml:space="preserve">Tulos</w:t>
      </w:r>
    </w:p>
    <w:p>
      <w:r>
        <w:t xml:space="preserve">Mutta paristot eivät koskaan kestäneet pitkään.</w:t>
      </w:r>
    </w:p>
    <w:p>
      <w:r>
        <w:rPr>
          <w:b/>
        </w:rPr>
        <w:t xml:space="preserve">Tulos</w:t>
      </w:r>
    </w:p>
    <w:p>
      <w:r>
        <w:t xml:space="preserve">Mutta kaiuttimista loppuivat paristot hyvin nopeasti.</w:t>
      </w:r>
    </w:p>
    <w:p>
      <w:r>
        <w:rPr>
          <w:b/>
        </w:rPr>
        <w:t xml:space="preserve">Tulos</w:t>
      </w:r>
    </w:p>
    <w:p>
      <w:r>
        <w:t xml:space="preserve">Hän kyllästyi käyttämään paljon rahaa niihin.</w:t>
      </w:r>
    </w:p>
    <w:p>
      <w:r>
        <w:rPr>
          <w:b/>
        </w:rPr>
        <w:t xml:space="preserve">Tulos</w:t>
      </w:r>
    </w:p>
    <w:p>
      <w:r>
        <w:t xml:space="preserve">Joe kyllästyi paristojen vaihtamiseen.</w:t>
      </w:r>
    </w:p>
    <w:p>
      <w:r>
        <w:rPr>
          <w:b/>
        </w:rPr>
        <w:t xml:space="preserve">Esimerkki 2.5215</w:t>
      </w:r>
    </w:p>
    <w:p>
      <w:r>
        <w:t xml:space="preserve">Alku: Gary rakasti pankissa käyntiä. Loppu: Äiti päästi hänet 10 kertaa ennen kuin pakotti hänet ulos.</w:t>
      </w:r>
    </w:p>
    <w:p>
      <w:r>
        <w:rPr>
          <w:b/>
        </w:rPr>
        <w:t xml:space="preserve">Tulos</w:t>
      </w:r>
    </w:p>
    <w:p>
      <w:r>
        <w:t xml:space="preserve">Gary kävi eräänä päivänä pankissa liian monta kertaa.</w:t>
      </w:r>
    </w:p>
    <w:p>
      <w:r>
        <w:rPr>
          <w:b/>
        </w:rPr>
        <w:t xml:space="preserve">Tulos</w:t>
      </w:r>
    </w:p>
    <w:p>
      <w:r>
        <w:t xml:space="preserve">Gary rakasti pankkiautomaattien käyttöä.</w:t>
      </w:r>
    </w:p>
    <w:p>
      <w:r>
        <w:rPr>
          <w:b/>
        </w:rPr>
        <w:t xml:space="preserve">Tulos</w:t>
      </w:r>
    </w:p>
    <w:p>
      <w:r>
        <w:t xml:space="preserve">Gary meni autokauppaan, joka ei toiminut.</w:t>
      </w:r>
    </w:p>
    <w:p>
      <w:r>
        <w:rPr>
          <w:b/>
        </w:rPr>
        <w:t xml:space="preserve">Tulos</w:t>
      </w:r>
    </w:p>
    <w:p>
      <w:r>
        <w:t xml:space="preserve">Pankissa oli hieno liukumäki.</w:t>
      </w:r>
    </w:p>
    <w:p>
      <w:r>
        <w:rPr>
          <w:b/>
        </w:rPr>
        <w:t xml:space="preserve">Esimerkki 2.5216</w:t>
      </w:r>
    </w:p>
    <w:p>
      <w:r>
        <w:t xml:space="preserve">Alku: Tyttäreni piti vauvakutsut bostonilaisessa kodissamme. Loppu: Tyttäreni oli pettynyt.</w:t>
      </w:r>
    </w:p>
    <w:p>
      <w:r>
        <w:rPr>
          <w:b/>
        </w:rPr>
        <w:t xml:space="preserve">Tulos</w:t>
      </w:r>
    </w:p>
    <w:p>
      <w:r>
        <w:t xml:space="preserve">Suurin osa vieraista ei koskaan tullut paikalle, koska he kaikki odottivat tyttäreni luona.</w:t>
      </w:r>
    </w:p>
    <w:p>
      <w:r>
        <w:rPr>
          <w:b/>
        </w:rPr>
        <w:t xml:space="preserve">Tulos</w:t>
      </w:r>
    </w:p>
    <w:p>
      <w:r>
        <w:t xml:space="preserve">Paikalle ei tullut paljon ihmisiä, koska se oli arkipäivä.</w:t>
      </w:r>
    </w:p>
    <w:p>
      <w:r>
        <w:rPr>
          <w:b/>
        </w:rPr>
        <w:t xml:space="preserve">Esimerkki 2.5217</w:t>
      </w:r>
    </w:p>
    <w:p>
      <w:r>
        <w:t xml:space="preserve">Alku: Jenny aloitti tänään päiväkodin. Loppu: Lopulta hän avautui ja sai paljon ystäviä ensimmäisenä päivänä.</w:t>
      </w:r>
    </w:p>
    <w:p>
      <w:r>
        <w:rPr>
          <w:b/>
        </w:rPr>
        <w:t xml:space="preserve">Tulos</w:t>
      </w:r>
    </w:p>
    <w:p>
      <w:r>
        <w:t xml:space="preserve">Jenny oli hyvin ujo.</w:t>
      </w:r>
    </w:p>
    <w:p>
      <w:r>
        <w:rPr>
          <w:b/>
        </w:rPr>
        <w:t xml:space="preserve">Tulos</w:t>
      </w:r>
    </w:p>
    <w:p>
      <w:r>
        <w:t xml:space="preserve">Jenny ei aluksi puhunut kenellekään.</w:t>
      </w:r>
    </w:p>
    <w:p>
      <w:r>
        <w:rPr>
          <w:b/>
        </w:rPr>
        <w:t xml:space="preserve">Tulos</w:t>
      </w:r>
    </w:p>
    <w:p>
      <w:r>
        <w:t xml:space="preserve">Hän oli ujo, koska hän ei oikeastaan lähtenyt kotoa.</w:t>
      </w:r>
    </w:p>
    <w:p>
      <w:r>
        <w:rPr>
          <w:b/>
        </w:rPr>
        <w:t xml:space="preserve">Tulos</w:t>
      </w:r>
    </w:p>
    <w:p>
      <w:r>
        <w:t xml:space="preserve">Hän oli hyvin hermostunut eikä puhunut paljon.</w:t>
      </w:r>
    </w:p>
    <w:p>
      <w:r>
        <w:rPr>
          <w:b/>
        </w:rPr>
        <w:t xml:space="preserve">Tulos</w:t>
      </w:r>
    </w:p>
    <w:p>
      <w:r>
        <w:t xml:space="preserve">hän oli hermostunut eikä halunnut mennä.</w:t>
      </w:r>
    </w:p>
    <w:p>
      <w:r>
        <w:rPr>
          <w:b/>
        </w:rPr>
        <w:t xml:space="preserve">Esimerkki 2.5218</w:t>
      </w:r>
    </w:p>
    <w:p>
      <w:r>
        <w:t xml:space="preserve">Alku: Gina halusi tehdä keksejä. Loppu: Hän oli syönyt puolet kekseistä ennen kuin hänen sisaruksensa palasivat kotiin.</w:t>
      </w:r>
    </w:p>
    <w:p>
      <w:r>
        <w:rPr>
          <w:b/>
        </w:rPr>
        <w:t xml:space="preserve">Tulos</w:t>
      </w:r>
    </w:p>
    <w:p>
      <w:r>
        <w:t xml:space="preserve">Gina teki keksejä.</w:t>
      </w:r>
    </w:p>
    <w:p>
      <w:r>
        <w:rPr>
          <w:b/>
        </w:rPr>
        <w:t xml:space="preserve">Tulos</w:t>
      </w:r>
    </w:p>
    <w:p>
      <w:r>
        <w:t xml:space="preserve">Gina teki keksejä sisaruksilleen.</w:t>
      </w:r>
    </w:p>
    <w:p>
      <w:r>
        <w:rPr>
          <w:b/>
        </w:rPr>
        <w:t xml:space="preserve">Tulos</w:t>
      </w:r>
    </w:p>
    <w:p>
      <w:r>
        <w:t xml:space="preserve">Hän teki kokonaisen annoksen keksejä.</w:t>
      </w:r>
    </w:p>
    <w:p>
      <w:r>
        <w:rPr>
          <w:b/>
        </w:rPr>
        <w:t xml:space="preserve">Tulos</w:t>
      </w:r>
    </w:p>
    <w:p>
      <w:r>
        <w:t xml:space="preserve">Keksit olivat niin herkullisia, että Gina ei voinut lopettaa niiden syömistä.</w:t>
      </w:r>
    </w:p>
    <w:p>
      <w:r>
        <w:rPr>
          <w:b/>
        </w:rPr>
        <w:t xml:space="preserve">Esimerkki 2.5219</w:t>
      </w:r>
    </w:p>
    <w:p>
      <w:r>
        <w:t xml:space="preserve">Alku: Samin talon lasiliukuovi oli likainen. Loppu: Hän katsoi kuvaa, mutta se vaikutti vähemmän vaikuttavalta.</w:t>
      </w:r>
    </w:p>
    <w:p>
      <w:r>
        <w:rPr>
          <w:b/>
        </w:rPr>
        <w:t xml:space="preserve">Tulos</w:t>
      </w:r>
    </w:p>
    <w:p>
      <w:r>
        <w:t xml:space="preserve">Sam puhdisti sen ja otti kuvan.</w:t>
      </w:r>
    </w:p>
    <w:p>
      <w:r>
        <w:rPr>
          <w:b/>
        </w:rPr>
        <w:t xml:space="preserve">Tulos</w:t>
      </w:r>
    </w:p>
    <w:p>
      <w:r>
        <w:t xml:space="preserve">Sam löysi valokuvan.</w:t>
      </w:r>
    </w:p>
    <w:p>
      <w:r>
        <w:rPr>
          <w:b/>
        </w:rPr>
        <w:t xml:space="preserve">Tulos</w:t>
      </w:r>
    </w:p>
    <w:p>
      <w:r>
        <w:t xml:space="preserve">Sam oli ottamassa kuvaa takapihastaan.</w:t>
      </w:r>
    </w:p>
    <w:p>
      <w:r>
        <w:rPr>
          <w:b/>
        </w:rPr>
        <w:t xml:space="preserve">Tulos</w:t>
      </w:r>
    </w:p>
    <w:p>
      <w:r>
        <w:t xml:space="preserve">Lika oli joutunut ovessa olevaan valokuvaan.</w:t>
      </w:r>
    </w:p>
    <w:p>
      <w:r>
        <w:rPr>
          <w:b/>
        </w:rPr>
        <w:t xml:space="preserve">Esimerkki 2.5220</w:t>
      </w:r>
    </w:p>
    <w:p>
      <w:r>
        <w:t xml:space="preserve">Alku: Vaimoni veljentytär opiskelee kolmatta vuotta yliopistossa. Loppu: Perhe on epävarma tästä suhteesta.</w:t>
      </w:r>
    </w:p>
    <w:p>
      <w:r>
        <w:rPr>
          <w:b/>
        </w:rPr>
        <w:t xml:space="preserve">Tulos</w:t>
      </w:r>
    </w:p>
    <w:p>
      <w:r>
        <w:t xml:space="preserve">Veljentyttäreni alkoi hiljattain seurustella marokkolaisen miehen kanssa.</w:t>
      </w:r>
    </w:p>
    <w:p>
      <w:r>
        <w:rPr>
          <w:b/>
        </w:rPr>
        <w:t xml:space="preserve">Tulos</w:t>
      </w:r>
    </w:p>
    <w:p>
      <w:r>
        <w:t xml:space="preserve">Vaimoni veljentytär seurustelee yliopistojalkapalloilijan kanssa.</w:t>
      </w:r>
    </w:p>
    <w:p>
      <w:r>
        <w:rPr>
          <w:b/>
        </w:rPr>
        <w:t xml:space="preserve">Tulos</w:t>
      </w:r>
    </w:p>
    <w:p>
      <w:r>
        <w:t xml:space="preserve">Hänellä oli pitkäaikainen suhde.</w:t>
      </w:r>
    </w:p>
    <w:p>
      <w:r>
        <w:rPr>
          <w:b/>
        </w:rPr>
        <w:t xml:space="preserve">Tulos</w:t>
      </w:r>
    </w:p>
    <w:p>
      <w:r>
        <w:t xml:space="preserve">Hän seurustelee yhden professorinsa kanssa.</w:t>
      </w:r>
    </w:p>
    <w:p>
      <w:r>
        <w:rPr>
          <w:b/>
        </w:rPr>
        <w:t xml:space="preserve">Tulos</w:t>
      </w:r>
    </w:p>
    <w:p>
      <w:r>
        <w:t xml:space="preserve">Veljentytär seurustelee eronneen miehen kanssa.</w:t>
      </w:r>
    </w:p>
    <w:p>
      <w:r>
        <w:rPr>
          <w:b/>
        </w:rPr>
        <w:t xml:space="preserve">Esimerkki 2.5221</w:t>
      </w:r>
    </w:p>
    <w:p>
      <w:r>
        <w:t xml:space="preserve">Alku: Bryan oli janoinen syödessään lounastaan. Loppu: Hän teki limonadia ja jatkoi lounaan syömistä.</w:t>
      </w:r>
    </w:p>
    <w:p>
      <w:r>
        <w:rPr>
          <w:b/>
        </w:rPr>
        <w:t xml:space="preserve">Tulos</w:t>
      </w:r>
    </w:p>
    <w:p>
      <w:r>
        <w:t xml:space="preserve">Bryan päättää tehdä juoman.</w:t>
      </w:r>
    </w:p>
    <w:p>
      <w:r>
        <w:rPr>
          <w:b/>
        </w:rPr>
        <w:t xml:space="preserve">Tulos</w:t>
      </w:r>
    </w:p>
    <w:p>
      <w:r>
        <w:t xml:space="preserve">Bryan meni ruokakomeroon ja löysi sitruunoita.</w:t>
      </w:r>
    </w:p>
    <w:p>
      <w:r>
        <w:rPr>
          <w:b/>
        </w:rPr>
        <w:t xml:space="preserve">Tulos</w:t>
      </w:r>
    </w:p>
    <w:p>
      <w:r>
        <w:t xml:space="preserve">Bryansin vaimo toi juuri kotiin tuoreita sitruunoita.</w:t>
      </w:r>
    </w:p>
    <w:p>
      <w:r>
        <w:rPr>
          <w:b/>
        </w:rPr>
        <w:t xml:space="preserve">Tulos</w:t>
      </w:r>
    </w:p>
    <w:p>
      <w:r>
        <w:t xml:space="preserve">Hän päätti mennä keittiöön etsimään juotavaa.</w:t>
      </w:r>
    </w:p>
    <w:p>
      <w:r>
        <w:rPr>
          <w:b/>
        </w:rPr>
        <w:t xml:space="preserve">Esimerkki 2.5222</w:t>
      </w:r>
    </w:p>
    <w:p>
      <w:r>
        <w:t xml:space="preserve">Alku: John rakastaa noutopöydissä syömistä. Loppu: John oli surullinen kuullessaan uutiset.</w:t>
      </w:r>
    </w:p>
    <w:p>
      <w:r>
        <w:rPr>
          <w:b/>
        </w:rPr>
        <w:t xml:space="preserve">Tulos</w:t>
      </w:r>
    </w:p>
    <w:p>
      <w:r>
        <w:t xml:space="preserve">Ystävä kertoi Johnille, että hänen suosikkibuffettinsa suljettiin.</w:t>
      </w:r>
    </w:p>
    <w:p>
      <w:r>
        <w:rPr>
          <w:b/>
        </w:rPr>
        <w:t xml:space="preserve">Tulos</w:t>
      </w:r>
    </w:p>
    <w:p>
      <w:r>
        <w:t xml:space="preserve">Johnin suosikkibuffet lopetti toimintansa.</w:t>
      </w:r>
    </w:p>
    <w:p>
      <w:r>
        <w:rPr>
          <w:b/>
        </w:rPr>
        <w:t xml:space="preserve">Tulos</w:t>
      </w:r>
    </w:p>
    <w:p>
      <w:r>
        <w:t xml:space="preserve">Johnin suosikkibuffet oli ilmoittanut sulkevansa.</w:t>
      </w:r>
    </w:p>
    <w:p>
      <w:r>
        <w:rPr>
          <w:b/>
        </w:rPr>
        <w:t xml:space="preserve">Tulos</w:t>
      </w:r>
    </w:p>
    <w:p>
      <w:r>
        <w:t xml:space="preserve">Johnin suosikkibuffetravintola suljettiin.</w:t>
      </w:r>
    </w:p>
    <w:p>
      <w:r>
        <w:rPr>
          <w:b/>
        </w:rPr>
        <w:t xml:space="preserve">Esimerkki 2.5223</w:t>
      </w:r>
    </w:p>
    <w:p>
      <w:r>
        <w:t xml:space="preserve">Alku: Kialla oli kaksi odottamatonta vierasta illallisella. Loppu: Ruokaa riitti!</w:t>
      </w:r>
    </w:p>
    <w:p>
      <w:r>
        <w:rPr>
          <w:b/>
        </w:rPr>
        <w:t xml:space="preserve">Tulos</w:t>
      </w:r>
    </w:p>
    <w:p>
      <w:r>
        <w:t xml:space="preserve">Kian piti valmistaa ruokaa vieraille.</w:t>
      </w:r>
    </w:p>
    <w:p>
      <w:r>
        <w:rPr>
          <w:b/>
        </w:rPr>
        <w:t xml:space="preserve">Tulos</w:t>
      </w:r>
    </w:p>
    <w:p>
      <w:r>
        <w:t xml:space="preserve">Kia lämmitti edellisen illan tähteitä.</w:t>
      </w:r>
    </w:p>
    <w:p>
      <w:r>
        <w:rPr>
          <w:b/>
        </w:rPr>
        <w:t xml:space="preserve">Tulos</w:t>
      </w:r>
    </w:p>
    <w:p>
      <w:r>
        <w:t xml:space="preserve">Kia otti vieraat avosylin vastaan.</w:t>
      </w:r>
    </w:p>
    <w:p>
      <w:r>
        <w:rPr>
          <w:b/>
        </w:rPr>
        <w:t xml:space="preserve">Tulos</w:t>
      </w:r>
    </w:p>
    <w:p>
      <w:r>
        <w:t xml:space="preserve">He toivat ruokaa.</w:t>
      </w:r>
    </w:p>
    <w:p>
      <w:r>
        <w:rPr>
          <w:b/>
        </w:rPr>
        <w:t xml:space="preserve">Esimerkki 2.5224</w:t>
      </w:r>
    </w:p>
    <w:p>
      <w:r>
        <w:t xml:space="preserve">Alku: Koira raapi itseään. Loppu: Koira jäi alakertaan.</w:t>
      </w:r>
    </w:p>
    <w:p>
      <w:r>
        <w:rPr>
          <w:b/>
        </w:rPr>
        <w:t xml:space="preserve">Tulos</w:t>
      </w:r>
    </w:p>
    <w:p>
      <w:r>
        <w:t xml:space="preserve">Äiti, huomasi, että koirallamme oli kirppuja.</w:t>
      </w:r>
    </w:p>
    <w:p>
      <w:r>
        <w:rPr>
          <w:b/>
        </w:rPr>
        <w:t xml:space="preserve">Tulos</w:t>
      </w:r>
    </w:p>
    <w:p>
      <w:r>
        <w:t xml:space="preserve">Koira oli karannut.</w:t>
      </w:r>
    </w:p>
    <w:p>
      <w:r>
        <w:rPr>
          <w:b/>
        </w:rPr>
        <w:t xml:space="preserve">Tulos</w:t>
      </w:r>
    </w:p>
    <w:p>
      <w:r>
        <w:t xml:space="preserve">kirput aiheuttivat koirien kutinan.</w:t>
      </w:r>
    </w:p>
    <w:p>
      <w:r>
        <w:rPr>
          <w:b/>
        </w:rPr>
        <w:t xml:space="preserve">Tulos</w:t>
      </w:r>
    </w:p>
    <w:p>
      <w:r>
        <w:t xml:space="preserve">hän kuuli riidan yläkerrassa.</w:t>
      </w:r>
    </w:p>
    <w:p>
      <w:r>
        <w:rPr>
          <w:b/>
        </w:rPr>
        <w:t xml:space="preserve">Esimerkki 2.5225</w:t>
      </w:r>
    </w:p>
    <w:p>
      <w:r>
        <w:t xml:space="preserve">Alku: AJ ja hänen äitinsä olivat ruokakaupassa. Loppu: AJ huokaisi helpotuksesta.</w:t>
      </w:r>
    </w:p>
    <w:p>
      <w:r>
        <w:rPr>
          <w:b/>
        </w:rPr>
        <w:t xml:space="preserve">Tulos</w:t>
      </w:r>
    </w:p>
    <w:p>
      <w:r>
        <w:t xml:space="preserve">Hän kadotti äitinsä näkyvistä, mutta löysi hänet pian.</w:t>
      </w:r>
    </w:p>
    <w:p>
      <w:r>
        <w:rPr>
          <w:b/>
        </w:rPr>
        <w:t xml:space="preserve">Tulos</w:t>
      </w:r>
    </w:p>
    <w:p>
      <w:r>
        <w:t xml:space="preserve">AJ:n äiti laittoi AJ:n lempivälipalan heidän ostoskärryynsä.</w:t>
      </w:r>
    </w:p>
    <w:p>
      <w:r>
        <w:rPr>
          <w:b/>
        </w:rPr>
        <w:t xml:space="preserve">Tulos</w:t>
      </w:r>
    </w:p>
    <w:p>
      <w:r>
        <w:t xml:space="preserve">Äiti ja A.J. pääsivät vihdoin murojen hyllylle.</w:t>
      </w:r>
    </w:p>
    <w:p>
      <w:r>
        <w:rPr>
          <w:b/>
        </w:rPr>
        <w:t xml:space="preserve">Esimerkki 2.5226</w:t>
      </w:r>
    </w:p>
    <w:p>
      <w:r>
        <w:t xml:space="preserve">Alku: Jim on uusi kuljettaja, eikä häntä ole koskaan aiemmin pysäytetty. Loppu: Jim on hyvin järkyttynyt.</w:t>
      </w:r>
    </w:p>
    <w:p>
      <w:r>
        <w:rPr>
          <w:b/>
        </w:rPr>
        <w:t xml:space="preserve">Tulos</w:t>
      </w:r>
    </w:p>
    <w:p>
      <w:r>
        <w:t xml:space="preserve">Hänet pysäytettiin.</w:t>
      </w:r>
    </w:p>
    <w:p>
      <w:r>
        <w:rPr>
          <w:b/>
        </w:rPr>
        <w:t xml:space="preserve">Tulos</w:t>
      </w:r>
    </w:p>
    <w:p>
      <w:r>
        <w:t xml:space="preserve">Poliisit pysäyttivät Jimin.</w:t>
      </w:r>
    </w:p>
    <w:p>
      <w:r>
        <w:rPr>
          <w:b/>
        </w:rPr>
        <w:t xml:space="preserve">Tulos</w:t>
      </w:r>
    </w:p>
    <w:p>
      <w:r>
        <w:t xml:space="preserve">Eräänä päivänä hän unohti käyttää vilkkua, ja hänet pysäytettiin.</w:t>
      </w:r>
    </w:p>
    <w:p>
      <w:r>
        <w:rPr>
          <w:b/>
        </w:rPr>
        <w:t xml:space="preserve">Esimerkki 2.5227</w:t>
      </w:r>
    </w:p>
    <w:p>
      <w:r>
        <w:t xml:space="preserve">Alku: Ella oli pakannut perheelleen piknikin. Loppu: Ellan perhe oli hänelle vihainen koko loppupäivän.</w:t>
      </w:r>
    </w:p>
    <w:p>
      <w:r>
        <w:rPr>
          <w:b/>
        </w:rPr>
        <w:t xml:space="preserve">Tulos</w:t>
      </w:r>
    </w:p>
    <w:p>
      <w:r>
        <w:t xml:space="preserve">Satoi, piknik kastui, ja Ella alkoi huutaa.</w:t>
      </w:r>
    </w:p>
    <w:p>
      <w:r>
        <w:rPr>
          <w:b/>
        </w:rPr>
        <w:t xml:space="preserve">Tulos</w:t>
      </w:r>
    </w:p>
    <w:p>
      <w:r>
        <w:t xml:space="preserve">Alkoi sataa. Ja Ella unohti sateenvarjon.</w:t>
      </w:r>
    </w:p>
    <w:p>
      <w:r>
        <w:rPr>
          <w:b/>
        </w:rPr>
        <w:t xml:space="preserve">Esimerkki 2.5228</w:t>
      </w:r>
    </w:p>
    <w:p>
      <w:r>
        <w:t xml:space="preserve">Alku: Gina ja Lisa istuivat puiston penkillä. Loppu: Gina nousi ylös ja syytti Lisaa kaatumisestaan, vaikka Lisa ei ollut syyllinen.</w:t>
      </w:r>
    </w:p>
    <w:p>
      <w:r>
        <w:rPr>
          <w:b/>
        </w:rPr>
        <w:t xml:space="preserve">Tulos</w:t>
      </w:r>
    </w:p>
    <w:p>
      <w:r>
        <w:t xml:space="preserve">Mies kompastui ja kaatui suoraan Lisan viereen.</w:t>
      </w:r>
    </w:p>
    <w:p>
      <w:r>
        <w:rPr>
          <w:b/>
        </w:rPr>
        <w:t xml:space="preserve">Tulos</w:t>
      </w:r>
    </w:p>
    <w:p>
      <w:r>
        <w:t xml:space="preserve">Mies kompastui Lisan jalkoihin.</w:t>
      </w:r>
    </w:p>
    <w:p>
      <w:r>
        <w:rPr>
          <w:b/>
        </w:rPr>
        <w:t xml:space="preserve">Tulos</w:t>
      </w:r>
    </w:p>
    <w:p>
      <w:r>
        <w:t xml:space="preserve">Mies kompastui juostessaan Lisan ohi.</w:t>
      </w:r>
    </w:p>
    <w:p>
      <w:r>
        <w:rPr>
          <w:b/>
        </w:rPr>
        <w:t xml:space="preserve">Tulos</w:t>
      </w:r>
    </w:p>
    <w:p>
      <w:r>
        <w:t xml:space="preserve">Vanha mies käveli ohi ja kaatui vahingossa.</w:t>
      </w:r>
    </w:p>
    <w:p>
      <w:r>
        <w:rPr>
          <w:b/>
        </w:rPr>
        <w:t xml:space="preserve">Tulos</w:t>
      </w:r>
    </w:p>
    <w:p>
      <w:r>
        <w:t xml:space="preserve">Gina putosi puiston penkiltä.</w:t>
      </w:r>
    </w:p>
    <w:p>
      <w:r>
        <w:rPr>
          <w:b/>
        </w:rPr>
        <w:t xml:space="preserve">Esimerkki 2.5229</w:t>
      </w:r>
    </w:p>
    <w:p>
      <w:r>
        <w:t xml:space="preserve">Alku: Tom oli toimistotyöntekijä. Loppu: Tom irtisanoutui pian ja seurasi esimiestään uuteen yritykseen.</w:t>
      </w:r>
    </w:p>
    <w:p>
      <w:r>
        <w:rPr>
          <w:b/>
        </w:rPr>
        <w:t xml:space="preserve">Tulos</w:t>
      </w:r>
    </w:p>
    <w:p>
      <w:r>
        <w:t xml:space="preserve">Tomin työtoverit alkoivat irtisanoutua ja lähteä toiseen yritykseen.</w:t>
      </w:r>
    </w:p>
    <w:p>
      <w:r>
        <w:rPr>
          <w:b/>
        </w:rPr>
        <w:t xml:space="preserve">Tulos</w:t>
      </w:r>
    </w:p>
    <w:p>
      <w:r>
        <w:t xml:space="preserve">Tomin esimies lähti ja teki Tomin työstä helvettiä.</w:t>
      </w:r>
    </w:p>
    <w:p>
      <w:r>
        <w:rPr>
          <w:b/>
        </w:rPr>
        <w:t xml:space="preserve">Tulos</w:t>
      </w:r>
    </w:p>
    <w:p>
      <w:r>
        <w:t xml:space="preserve">Tomin johtaja irtisanoutui, koska toimitusjohtaja oli huono pomo.</w:t>
      </w:r>
    </w:p>
    <w:p>
      <w:r>
        <w:rPr>
          <w:b/>
        </w:rPr>
        <w:t xml:space="preserve">Tulos</w:t>
      </w:r>
    </w:p>
    <w:p>
      <w:r>
        <w:t xml:space="preserve">Tomin manageri, jota hän jumaloi, lopetti.</w:t>
      </w:r>
    </w:p>
    <w:p>
      <w:r>
        <w:rPr>
          <w:b/>
        </w:rPr>
        <w:t xml:space="preserve">Esimerkki 2.5230</w:t>
      </w:r>
    </w:p>
    <w:p>
      <w:r>
        <w:t xml:space="preserve">Alku: Zack oli innoissaan tulevista treffeistään. Loppu: Zack vei treffinsä sinne vain saadakseen tietää, että he ottivat vain varauksia.</w:t>
      </w:r>
    </w:p>
    <w:p>
      <w:r>
        <w:rPr>
          <w:b/>
        </w:rPr>
        <w:t xml:space="preserve">Tulos</w:t>
      </w:r>
    </w:p>
    <w:p>
      <w:r>
        <w:t xml:space="preserve">Zack löysi hienon ravintolan, jonne hän toi seuralaisensa.</w:t>
      </w:r>
    </w:p>
    <w:p>
      <w:r>
        <w:rPr>
          <w:b/>
        </w:rPr>
        <w:t xml:space="preserve">Tulos</w:t>
      </w:r>
    </w:p>
    <w:p>
      <w:r>
        <w:t xml:space="preserve">Zack haki seuralaisensa ja he menivät ravintolaan.</w:t>
      </w:r>
    </w:p>
    <w:p>
      <w:r>
        <w:rPr>
          <w:b/>
        </w:rPr>
        <w:t xml:space="preserve">Tulos</w:t>
      </w:r>
    </w:p>
    <w:p>
      <w:r>
        <w:t xml:space="preserve">Zack vei seuralaisensa kaupungin hienoimpaan paikkaan.</w:t>
      </w:r>
    </w:p>
    <w:p>
      <w:r>
        <w:rPr>
          <w:b/>
        </w:rPr>
        <w:t xml:space="preserve">Tulos</w:t>
      </w:r>
    </w:p>
    <w:p>
      <w:r>
        <w:t xml:space="preserve">Zack halusi viedä seuralaisensa tiettyyn ravintolaan.</w:t>
      </w:r>
    </w:p>
    <w:p>
      <w:r>
        <w:rPr>
          <w:b/>
        </w:rPr>
        <w:t xml:space="preserve">Esimerkki 2.5231</w:t>
      </w:r>
    </w:p>
    <w:p>
      <w:r>
        <w:t xml:space="preserve">Alku: Kelly päätti pitää kotibileet. Loppu: Kelly siistiytyi ajoissa, eivätkä hänen vanhempansa koskaan saaneet tietää.</w:t>
      </w:r>
    </w:p>
    <w:p>
      <w:r>
        <w:rPr>
          <w:b/>
        </w:rPr>
        <w:t xml:space="preserve">Tulos</w:t>
      </w:r>
    </w:p>
    <w:p>
      <w:r>
        <w:t xml:space="preserve">Hänen vanhempansa kielsivät häntä pitämästä juhlia.</w:t>
      </w:r>
    </w:p>
    <w:p>
      <w:r>
        <w:rPr>
          <w:b/>
        </w:rPr>
        <w:t xml:space="preserve">Tulos</w:t>
      </w:r>
    </w:p>
    <w:p>
      <w:r>
        <w:t xml:space="preserve">Hänen vanhempansa olivat poissa kaupungista.</w:t>
      </w:r>
    </w:p>
    <w:p>
      <w:r>
        <w:rPr>
          <w:b/>
        </w:rPr>
        <w:t xml:space="preserve">Tulos</w:t>
      </w:r>
    </w:p>
    <w:p>
      <w:r>
        <w:t xml:space="preserve">Kelly järjesti suuret juhlat vanhempiensa poissa ollessa.</w:t>
      </w:r>
    </w:p>
    <w:p>
      <w:r>
        <w:rPr>
          <w:b/>
        </w:rPr>
        <w:t xml:space="preserve">Tulos</w:t>
      </w:r>
    </w:p>
    <w:p>
      <w:r>
        <w:t xml:space="preserve">Kelly odotti, kunnes hänen vanhempansa olivat poissa, eikä kertonut heille juhlista.</w:t>
      </w:r>
    </w:p>
    <w:p>
      <w:r>
        <w:rPr>
          <w:b/>
        </w:rPr>
        <w:t xml:space="preserve">Esimerkki 2.5232</w:t>
      </w:r>
    </w:p>
    <w:p>
      <w:r>
        <w:t xml:space="preserve">Alku: Se oli ensimmäisenä opiskeluvuotenani yliopistossa. Loppu: En ole vielä tänäkään päivänä varma, miten hän sai minut!</w:t>
      </w:r>
    </w:p>
    <w:p>
      <w:r>
        <w:rPr>
          <w:b/>
        </w:rPr>
        <w:t xml:space="preserve">Tulos</w:t>
      </w:r>
    </w:p>
    <w:p>
      <w:r>
        <w:t xml:space="preserve">Tapasin tulevan aviomieheni ensimmäisenä päivänä.</w:t>
      </w:r>
    </w:p>
    <w:p>
      <w:r>
        <w:rPr>
          <w:b/>
        </w:rPr>
        <w:t xml:space="preserve">Tulos</w:t>
      </w:r>
    </w:p>
    <w:p>
      <w:r>
        <w:t xml:space="preserve">Olin löytänyt elämäni rakkauden englannin tunnilla.</w:t>
      </w:r>
    </w:p>
    <w:p>
      <w:r>
        <w:rPr>
          <w:b/>
        </w:rPr>
        <w:t xml:space="preserve">Tulos</w:t>
      </w:r>
    </w:p>
    <w:p>
      <w:r>
        <w:t xml:space="preserve">Tapasin eräänä päivänä todella hauskan miehen.</w:t>
      </w:r>
    </w:p>
    <w:p>
      <w:r>
        <w:rPr>
          <w:b/>
        </w:rPr>
        <w:t xml:space="preserve">Tulos</w:t>
      </w:r>
    </w:p>
    <w:p>
      <w:r>
        <w:t xml:space="preserve">En etsinyt suhdetta.</w:t>
      </w:r>
    </w:p>
    <w:p>
      <w:r>
        <w:rPr>
          <w:b/>
        </w:rPr>
        <w:t xml:space="preserve">Esimerkki 2.5233</w:t>
      </w:r>
    </w:p>
    <w:p>
      <w:r>
        <w:t xml:space="preserve">Alku: Mike päätti etsiä toisen työn. Loppu: Mike myönsi ja oli tyytyväinen siihen, että hän pysyi työpaikassaan.</w:t>
      </w:r>
    </w:p>
    <w:p>
      <w:r>
        <w:rPr>
          <w:b/>
        </w:rPr>
        <w:t xml:space="preserve">Tulos</w:t>
      </w:r>
    </w:p>
    <w:p>
      <w:r>
        <w:t xml:space="preserve">Hän ei kuitenkaan löytänyt sellaista.</w:t>
      </w:r>
    </w:p>
    <w:p>
      <w:r>
        <w:rPr>
          <w:b/>
        </w:rPr>
        <w:t xml:space="preserve">Tulos</w:t>
      </w:r>
    </w:p>
    <w:p>
      <w:r>
        <w:t xml:space="preserve">Mike muutti mielensä.</w:t>
      </w:r>
    </w:p>
    <w:p>
      <w:r>
        <w:rPr>
          <w:b/>
        </w:rPr>
        <w:t xml:space="preserve">Tulos</w:t>
      </w:r>
    </w:p>
    <w:p>
      <w:r>
        <w:t xml:space="preserve">Mike keskusteli esimiehensä kanssa ja sai palkankorotuksen.</w:t>
      </w:r>
    </w:p>
    <w:p>
      <w:r>
        <w:rPr>
          <w:b/>
        </w:rPr>
        <w:t xml:space="preserve">Tulos</w:t>
      </w:r>
    </w:p>
    <w:p>
      <w:r>
        <w:t xml:space="preserve">Miken pomo tarjosi hänelle palkankorotusta, jos hän jäisi.</w:t>
      </w:r>
    </w:p>
    <w:p>
      <w:r>
        <w:rPr>
          <w:b/>
        </w:rPr>
        <w:t xml:space="preserve">Tulos</w:t>
      </w:r>
    </w:p>
    <w:p>
      <w:r>
        <w:t xml:space="preserve">hän sai sitten palkankorotuksen.</w:t>
      </w:r>
    </w:p>
    <w:p>
      <w:r>
        <w:rPr>
          <w:b/>
        </w:rPr>
        <w:t xml:space="preserve">Esimerkki 2.5234</w:t>
      </w:r>
    </w:p>
    <w:p>
      <w:r>
        <w:t xml:space="preserve">Alku: Reba halusi leikkiä muiden tyttöjen kanssa koulun pihalla. Loppu: Raivoissaan Reba piiskasi muita tyttöjä hyppynarulla.</w:t>
      </w:r>
    </w:p>
    <w:p>
      <w:r>
        <w:rPr>
          <w:b/>
        </w:rPr>
        <w:t xml:space="preserve">Tulos</w:t>
      </w:r>
    </w:p>
    <w:p>
      <w:r>
        <w:t xml:space="preserve">tytöt eivät halunneet leikkiä hänen kanssaan vaan halusivat hänen hyppynarunsa.</w:t>
      </w:r>
    </w:p>
    <w:p>
      <w:r>
        <w:rPr>
          <w:b/>
        </w:rPr>
        <w:t xml:space="preserve">Tulos</w:t>
      </w:r>
    </w:p>
    <w:p>
      <w:r>
        <w:t xml:space="preserve">Tytöt käskivät Reban häipyä.</w:t>
      </w:r>
    </w:p>
    <w:p>
      <w:r>
        <w:rPr>
          <w:b/>
        </w:rPr>
        <w:t xml:space="preserve">Tulos</w:t>
      </w:r>
    </w:p>
    <w:p>
      <w:r>
        <w:t xml:space="preserve">Tytöt eivät antaneet Reban leikkiä heidän kanssaan.</w:t>
      </w:r>
    </w:p>
    <w:p>
      <w:r>
        <w:rPr>
          <w:b/>
        </w:rPr>
        <w:t xml:space="preserve">Tulos</w:t>
      </w:r>
    </w:p>
    <w:p>
      <w:r>
        <w:t xml:space="preserve">Kun Reba lähestyi muita tyttöjä leikkimään hyppynarua hänen kanssaan, nämä pilkkasivat hänen vaatteitaan.</w:t>
      </w:r>
    </w:p>
    <w:p>
      <w:r>
        <w:rPr>
          <w:b/>
        </w:rPr>
        <w:t xml:space="preserve">Esimerkki 2.5235</w:t>
      </w:r>
    </w:p>
    <w:p>
      <w:r>
        <w:t xml:space="preserve">Alku: Frank puhui tunnilla. Loppu: Frank ei enää koskaan puhunut tunnilla.</w:t>
      </w:r>
    </w:p>
    <w:p>
      <w:r>
        <w:rPr>
          <w:b/>
        </w:rPr>
        <w:t xml:space="preserve">Tulos</w:t>
      </w:r>
    </w:p>
    <w:p>
      <w:r>
        <w:t xml:space="preserve">Opettaja huusi Frankille.</w:t>
      </w:r>
    </w:p>
    <w:p>
      <w:r>
        <w:rPr>
          <w:b/>
        </w:rPr>
        <w:t xml:space="preserve">Tulos</w:t>
      </w:r>
    </w:p>
    <w:p>
      <w:r>
        <w:t xml:space="preserve">Frankin opettaja antoi hänelle jälki-istuntoa.</w:t>
      </w:r>
    </w:p>
    <w:p>
      <w:r>
        <w:rPr>
          <w:b/>
        </w:rPr>
        <w:t xml:space="preserve">Tulos</w:t>
      </w:r>
    </w:p>
    <w:p>
      <w:r>
        <w:t xml:space="preserve">Hän joutui vaikeuksiin opettajan kanssa ja tunsi itsensä todella pahoin.</w:t>
      </w:r>
    </w:p>
    <w:p>
      <w:r>
        <w:rPr>
          <w:b/>
        </w:rPr>
        <w:t xml:space="preserve">Tulos</w:t>
      </w:r>
    </w:p>
    <w:p>
      <w:r>
        <w:t xml:space="preserve">Opettaja huusi Frankia ja nolasi hänet.</w:t>
      </w:r>
    </w:p>
    <w:p>
      <w:r>
        <w:rPr>
          <w:b/>
        </w:rPr>
        <w:t xml:space="preserve">Esimerkki 2.5236</w:t>
      </w:r>
    </w:p>
    <w:p>
      <w:r>
        <w:t xml:space="preserve">Alku: Dan oli innoissaan illan esityksestä. Loppu: Dan ei ollut pettynyt esitykseen.</w:t>
      </w:r>
    </w:p>
    <w:p>
      <w:r>
        <w:rPr>
          <w:b/>
        </w:rPr>
        <w:t xml:space="preserve">Tulos</w:t>
      </w:r>
    </w:p>
    <w:p>
      <w:r>
        <w:t xml:space="preserve">Se oli lopulta paras esitys, jonka Dan on koskaan nähnyt.</w:t>
      </w:r>
    </w:p>
    <w:p>
      <w:r>
        <w:rPr>
          <w:b/>
        </w:rPr>
        <w:t xml:space="preserve">Tulos</w:t>
      </w:r>
    </w:p>
    <w:p>
      <w:r>
        <w:t xml:space="preserve">Danilla oli hauskaa näyttelyssä.</w:t>
      </w:r>
    </w:p>
    <w:p>
      <w:r>
        <w:rPr>
          <w:b/>
        </w:rPr>
        <w:t xml:space="preserve">Tulos</w:t>
      </w:r>
    </w:p>
    <w:p>
      <w:r>
        <w:t xml:space="preserve">Dan meni näyttelyyn.</w:t>
      </w:r>
    </w:p>
    <w:p>
      <w:r>
        <w:rPr>
          <w:b/>
        </w:rPr>
        <w:t xml:space="preserve">Tulos</w:t>
      </w:r>
    </w:p>
    <w:p>
      <w:r>
        <w:t xml:space="preserve">Esitys oli mahtava.</w:t>
      </w:r>
    </w:p>
    <w:p>
      <w:r>
        <w:rPr>
          <w:b/>
        </w:rPr>
        <w:t xml:space="preserve">Esimerkki 2.5237</w:t>
      </w:r>
    </w:p>
    <w:p>
      <w:r>
        <w:t xml:space="preserve">Alku: Susan heräsi aikaisin. Loppu: Susan piti heistä hyvää huolta.</w:t>
      </w:r>
    </w:p>
    <w:p>
      <w:r>
        <w:rPr>
          <w:b/>
        </w:rPr>
        <w:t xml:space="preserve">Tulos</w:t>
      </w:r>
    </w:p>
    <w:p>
      <w:r>
        <w:t xml:space="preserve">Hänen naapurinsa luotti siihen, että hän ruokkii eläimet.</w:t>
      </w:r>
    </w:p>
    <w:p>
      <w:r>
        <w:rPr>
          <w:b/>
        </w:rPr>
        <w:t xml:space="preserve">Tulos</w:t>
      </w:r>
    </w:p>
    <w:p>
      <w:r>
        <w:t xml:space="preserve">Susan hoiti pentujaan.</w:t>
      </w:r>
    </w:p>
    <w:p>
      <w:r>
        <w:rPr>
          <w:b/>
        </w:rPr>
        <w:t xml:space="preserve">Esimerkki 2.5238</w:t>
      </w:r>
    </w:p>
    <w:p>
      <w:r>
        <w:t xml:space="preserve">Alku: Tina oli kampaaja. Loppu: Hän oli onnellinen, koska hän tienasi 500 dollaria sinä päivänä.</w:t>
      </w:r>
    </w:p>
    <w:p>
      <w:r>
        <w:rPr>
          <w:b/>
        </w:rPr>
        <w:t xml:space="preserve">Tulos</w:t>
      </w:r>
    </w:p>
    <w:p>
      <w:r>
        <w:t xml:space="preserve">Hänellä oli todella uuvuttava päivä.</w:t>
      </w:r>
    </w:p>
    <w:p>
      <w:r>
        <w:rPr>
          <w:b/>
        </w:rPr>
        <w:t xml:space="preserve">Tulos</w:t>
      </w:r>
    </w:p>
    <w:p>
      <w:r>
        <w:t xml:space="preserve">Tina varasi monia asiakkaita ennen suurta tapahtumaa.</w:t>
      </w:r>
    </w:p>
    <w:p>
      <w:r>
        <w:rPr>
          <w:b/>
        </w:rPr>
        <w:t xml:space="preserve">Tulos</w:t>
      </w:r>
    </w:p>
    <w:p>
      <w:r>
        <w:t xml:space="preserve">Tina todella tarvitsi hyvän vinkin.</w:t>
      </w:r>
    </w:p>
    <w:p>
      <w:r>
        <w:rPr>
          <w:b/>
        </w:rPr>
        <w:t xml:space="preserve">Tulos</w:t>
      </w:r>
    </w:p>
    <w:p>
      <w:r>
        <w:t xml:space="preserve">Tina sai paljon asiakkaita sinä päivänä.</w:t>
      </w:r>
    </w:p>
    <w:p>
      <w:r>
        <w:rPr>
          <w:b/>
        </w:rPr>
        <w:t xml:space="preserve">Tulos</w:t>
      </w:r>
    </w:p>
    <w:p>
      <w:r>
        <w:t xml:space="preserve">Tina oli hyvä työssään.</w:t>
      </w:r>
    </w:p>
    <w:p>
      <w:r>
        <w:rPr>
          <w:b/>
        </w:rPr>
        <w:t xml:space="preserve">Esimerkki 2.5239</w:t>
      </w:r>
    </w:p>
    <w:p>
      <w:r>
        <w:t xml:space="preserve">Alku: Asuimme asuntoprojektissa. Loppu: Olin iloinen päästessäni eroon tästä tuholaisesta.</w:t>
      </w:r>
    </w:p>
    <w:p>
      <w:r>
        <w:rPr>
          <w:b/>
        </w:rPr>
        <w:t xml:space="preserve">Tulos</w:t>
      </w:r>
    </w:p>
    <w:p>
      <w:r>
        <w:t xml:space="preserve">Asuminen keskeneräisessä kodissa oli epämukavaa.</w:t>
      </w:r>
    </w:p>
    <w:p>
      <w:r>
        <w:rPr>
          <w:b/>
        </w:rPr>
        <w:t xml:space="preserve">Tulos</w:t>
      </w:r>
    </w:p>
    <w:p>
      <w:r>
        <w:t xml:space="preserve">Heillä oli tuholaisia, ja kutsuimme tuholaistorjujan.</w:t>
      </w:r>
    </w:p>
    <w:p>
      <w:r>
        <w:rPr>
          <w:b/>
        </w:rPr>
        <w:t xml:space="preserve">Tulos</w:t>
      </w:r>
    </w:p>
    <w:p>
      <w:r>
        <w:t xml:space="preserve">Asunnot olivat täynnä tuholaisia ja syöpäläisiä.</w:t>
      </w:r>
    </w:p>
    <w:p>
      <w:r>
        <w:rPr>
          <w:b/>
        </w:rPr>
        <w:t xml:space="preserve">Tulos</w:t>
      </w:r>
    </w:p>
    <w:p>
      <w:r>
        <w:t xml:space="preserve">Löysimme hiiren asunnostamme.</w:t>
      </w:r>
    </w:p>
    <w:p>
      <w:r>
        <w:rPr>
          <w:b/>
        </w:rPr>
        <w:t xml:space="preserve">Esimerkki 2.5240</w:t>
      </w:r>
    </w:p>
    <w:p>
      <w:r>
        <w:t xml:space="preserve">Alku: Anna vietti kokonaisen kuukauden matkustaen Euroopassa. Loppu: Anna ei malttanut odottaa uutta unohtumatonta ulkomaanmatkaa.</w:t>
      </w:r>
    </w:p>
    <w:p>
      <w:r>
        <w:rPr>
          <w:b/>
        </w:rPr>
        <w:t xml:space="preserve">Tulos</w:t>
      </w:r>
    </w:p>
    <w:p>
      <w:r>
        <w:t xml:space="preserve">Hänellä oli siellä loistava kokemus.</w:t>
      </w:r>
    </w:p>
    <w:p>
      <w:r>
        <w:rPr>
          <w:b/>
        </w:rPr>
        <w:t xml:space="preserve">Tulos</w:t>
      </w:r>
    </w:p>
    <w:p>
      <w:r>
        <w:t xml:space="preserve">Anna rakastaa matkustamista ulkomailla.</w:t>
      </w:r>
    </w:p>
    <w:p>
      <w:r>
        <w:rPr>
          <w:b/>
        </w:rPr>
        <w:t xml:space="preserve">Tulos</w:t>
      </w:r>
    </w:p>
    <w:p>
      <w:r>
        <w:t xml:space="preserve">Anna rakasti matkaansa.</w:t>
      </w:r>
    </w:p>
    <w:p>
      <w:r>
        <w:rPr>
          <w:b/>
        </w:rPr>
        <w:t xml:space="preserve">Esimerkki 2.5241</w:t>
      </w:r>
    </w:p>
    <w:p>
      <w:r>
        <w:t xml:space="preserve">Alku: Kaksi teini-ikäistä päätti mennä katsomaan elokuvaa. Loppu: Työntekijä sai heidät kiinni salakavaluudesta, ja heidät potkittiin ulos.</w:t>
      </w:r>
    </w:p>
    <w:p>
      <w:r>
        <w:rPr>
          <w:b/>
        </w:rPr>
        <w:t xml:space="preserve">Tulos</w:t>
      </w:r>
    </w:p>
    <w:p>
      <w:r>
        <w:t xml:space="preserve">Teinit yrittivät livahtaa aikuisten elokuviin.</w:t>
      </w:r>
    </w:p>
    <w:p>
      <w:r>
        <w:rPr>
          <w:b/>
        </w:rPr>
        <w:t xml:space="preserve">Tulos</w:t>
      </w:r>
    </w:p>
    <w:p>
      <w:r>
        <w:t xml:space="preserve">Heillä ei ollut tarpeeksi rahaa päästä sisään.</w:t>
      </w:r>
    </w:p>
    <w:p>
      <w:r>
        <w:rPr>
          <w:b/>
        </w:rPr>
        <w:t xml:space="preserve">Tulos</w:t>
      </w:r>
    </w:p>
    <w:p>
      <w:r>
        <w:t xml:space="preserve">Heillä ei kuitenkaan ollut rahaa maksaa sitä.</w:t>
      </w:r>
    </w:p>
    <w:p>
      <w:r>
        <w:rPr>
          <w:b/>
        </w:rPr>
        <w:t xml:space="preserve">Tulos</w:t>
      </w:r>
    </w:p>
    <w:p>
      <w:r>
        <w:t xml:space="preserve">He menivät sisään maksamatta.</w:t>
      </w:r>
    </w:p>
    <w:p>
      <w:r>
        <w:rPr>
          <w:b/>
        </w:rPr>
        <w:t xml:space="preserve">Tulos</w:t>
      </w:r>
    </w:p>
    <w:p>
      <w:r>
        <w:t xml:space="preserve">He eivät olleet tarpeeksi vanhoja katsomaan haluamaansa elokuvaa.</w:t>
      </w:r>
    </w:p>
    <w:p>
      <w:r>
        <w:rPr>
          <w:b/>
        </w:rPr>
        <w:t xml:space="preserve">Esimerkki 2.5242</w:t>
      </w:r>
    </w:p>
    <w:p>
      <w:r>
        <w:t xml:space="preserve">Alku: Kun setäni kuoli, kyseenalaistin kaiken. Loppu: Sieltä löysin lohdutuksen, jota en löytänyt todellisuudesta.</w:t>
      </w:r>
    </w:p>
    <w:p>
      <w:r>
        <w:rPr>
          <w:b/>
        </w:rPr>
        <w:t xml:space="preserve">Tulos</w:t>
      </w:r>
    </w:p>
    <w:p>
      <w:r>
        <w:t xml:space="preserve">Lopulta käännyin Jumalan puoleen.</w:t>
      </w:r>
    </w:p>
    <w:p>
      <w:r>
        <w:rPr>
          <w:b/>
        </w:rPr>
        <w:t xml:space="preserve">Tulos</w:t>
      </w:r>
    </w:p>
    <w:p>
      <w:r>
        <w:t xml:space="preserve">Muistin kirkkoni käsittelevän elämää ja kuolemaa.</w:t>
      </w:r>
    </w:p>
    <w:p>
      <w:r>
        <w:rPr>
          <w:b/>
        </w:rPr>
        <w:t xml:space="preserve">Tulos</w:t>
      </w:r>
    </w:p>
    <w:p>
      <w:r>
        <w:t xml:space="preserve">Aloin käyttää hallusinogeeneja.</w:t>
      </w:r>
    </w:p>
    <w:p>
      <w:r>
        <w:rPr>
          <w:b/>
        </w:rPr>
        <w:t xml:space="preserve">Tulos</w:t>
      </w:r>
    </w:p>
    <w:p>
      <w:r>
        <w:t xml:space="preserve">Aloin lukea fiktiivisiä fantasioita.</w:t>
      </w:r>
    </w:p>
    <w:p>
      <w:r>
        <w:rPr>
          <w:b/>
        </w:rPr>
        <w:t xml:space="preserve">Tulos</w:t>
      </w:r>
    </w:p>
    <w:p>
      <w:r>
        <w:t xml:space="preserve">Päätin mennä kirkkoon ja puhua asiasta papille.</w:t>
      </w:r>
    </w:p>
    <w:p>
      <w:r>
        <w:rPr>
          <w:b/>
        </w:rPr>
        <w:t xml:space="preserve">Esimerkki 2.5243</w:t>
      </w:r>
    </w:p>
    <w:p>
      <w:r>
        <w:t xml:space="preserve">Alku: Cindy pelkäsi koiria. Loppu: Ennen kuin Cindy lähti Bethin talosta, Cindyn sormea purtiin.</w:t>
      </w:r>
    </w:p>
    <w:p>
      <w:r>
        <w:rPr>
          <w:b/>
        </w:rPr>
        <w:t xml:space="preserve">Tulos</w:t>
      </w:r>
    </w:p>
    <w:p>
      <w:r>
        <w:t xml:space="preserve">Bethin talossa koira hyökkäsi Cindyn kimppuun.</w:t>
      </w:r>
    </w:p>
    <w:p>
      <w:r>
        <w:rPr>
          <w:b/>
        </w:rPr>
        <w:t xml:space="preserve">Tulos</w:t>
      </w:r>
    </w:p>
    <w:p>
      <w:r>
        <w:t xml:space="preserve">Cindy ei tiennyt, miten käyttäytyä Bethin koiran kanssa.</w:t>
      </w:r>
    </w:p>
    <w:p>
      <w:r>
        <w:rPr>
          <w:b/>
        </w:rPr>
        <w:t xml:space="preserve">Tulos</w:t>
      </w:r>
    </w:p>
    <w:p>
      <w:r>
        <w:t xml:space="preserve">Cindy karkasi Bethin koiran luota, kun hän oli Bethin luona.</w:t>
      </w:r>
    </w:p>
    <w:p>
      <w:r>
        <w:rPr>
          <w:b/>
        </w:rPr>
        <w:t xml:space="preserve">Esimerkki 2.5244</w:t>
      </w:r>
    </w:p>
    <w:p>
      <w:r>
        <w:t xml:space="preserve">Alku: Kävin tänä aamuna ulkona lapioimassa lunta. Loppu: Teimme sen tiiminä paljon nopeammin valmiiksi kuin jos olisin tehnyt sen itse.</w:t>
      </w:r>
    </w:p>
    <w:p>
      <w:r>
        <w:rPr>
          <w:b/>
        </w:rPr>
        <w:t xml:space="preserve">Tulos</w:t>
      </w:r>
    </w:p>
    <w:p>
      <w:r>
        <w:t xml:space="preserve">Pyysin lapsiani auttamaan minua.</w:t>
      </w:r>
    </w:p>
    <w:p>
      <w:r>
        <w:rPr>
          <w:b/>
        </w:rPr>
        <w:t xml:space="preserve">Tulos</w:t>
      </w:r>
    </w:p>
    <w:p>
      <w:r>
        <w:t xml:space="preserve">Veljeni tuli auttamaan.</w:t>
      </w:r>
    </w:p>
    <w:p>
      <w:r>
        <w:rPr>
          <w:b/>
        </w:rPr>
        <w:t xml:space="preserve">Tulos</w:t>
      </w:r>
    </w:p>
    <w:p>
      <w:r>
        <w:t xml:space="preserve">Tyttöystäväni tuli ulos auttamaan minua.</w:t>
      </w:r>
    </w:p>
    <w:p>
      <w:r>
        <w:rPr>
          <w:b/>
        </w:rPr>
        <w:t xml:space="preserve">Tulos</w:t>
      </w:r>
    </w:p>
    <w:p>
      <w:r>
        <w:t xml:space="preserve">Naapurini liittyivät seuraani, ja me lapioimme korttelin!.</w:t>
      </w:r>
    </w:p>
    <w:p>
      <w:r>
        <w:rPr>
          <w:b/>
        </w:rPr>
        <w:t xml:space="preserve">Esimerkki 2.5245</w:t>
      </w:r>
    </w:p>
    <w:p>
      <w:r>
        <w:t xml:space="preserve">Alku: Sara oli tanssija. Loppu: Sara nauroi hysteerisesti.</w:t>
      </w:r>
    </w:p>
    <w:p>
      <w:r>
        <w:rPr>
          <w:b/>
        </w:rPr>
        <w:t xml:space="preserve">Tulos</w:t>
      </w:r>
    </w:p>
    <w:p>
      <w:r>
        <w:t xml:space="preserve">Sara oli hyvin hermostunut, kun hän tarkisti suuren konsertin näyttelijälistaa.</w:t>
      </w:r>
    </w:p>
    <w:p>
      <w:r>
        <w:rPr>
          <w:b/>
        </w:rPr>
        <w:t xml:space="preserve">Tulos</w:t>
      </w:r>
    </w:p>
    <w:p>
      <w:r>
        <w:t xml:space="preserve">Sarah näytti hölmöltä kokeillessaan uutta liikettä.</w:t>
      </w:r>
    </w:p>
    <w:p>
      <w:r>
        <w:rPr>
          <w:b/>
        </w:rPr>
        <w:t xml:space="preserve">Esimerkki 2.5246</w:t>
      </w:r>
    </w:p>
    <w:p>
      <w:r>
        <w:t xml:space="preserve">Alku: Steve päätti, että hänestä oli tultava parempi heittäjä. Loppu: Steve päätti jokaisen harjoituskerran ylpeänä itsestään.</w:t>
      </w:r>
    </w:p>
    <w:p>
      <w:r>
        <w:rPr>
          <w:b/>
        </w:rPr>
        <w:t xml:space="preserve">Tulos</w:t>
      </w:r>
    </w:p>
    <w:p>
      <w:r>
        <w:t xml:space="preserve">Hänestä tuli hyvä ampuja.</w:t>
      </w:r>
    </w:p>
    <w:p>
      <w:r>
        <w:rPr>
          <w:b/>
        </w:rPr>
        <w:t xml:space="preserve">Tulos</w:t>
      </w:r>
    </w:p>
    <w:p>
      <w:r>
        <w:t xml:space="preserve">Steve päätti harjoitella paljon enemmän.</w:t>
      </w:r>
    </w:p>
    <w:p>
      <w:r>
        <w:rPr>
          <w:b/>
        </w:rPr>
        <w:t xml:space="preserve">Tulos</w:t>
      </w:r>
    </w:p>
    <w:p>
      <w:r>
        <w:t xml:space="preserve">Steve harjoitteli virheheittojaan ja paransi niitä vähitellen päivä päivältä.</w:t>
      </w:r>
    </w:p>
    <w:p>
      <w:r>
        <w:rPr>
          <w:b/>
        </w:rPr>
        <w:t xml:space="preserve">Tulos</w:t>
      </w:r>
    </w:p>
    <w:p>
      <w:r>
        <w:t xml:space="preserve">Steve harjoitteli joka päivä.</w:t>
      </w:r>
    </w:p>
    <w:p>
      <w:r>
        <w:rPr>
          <w:b/>
        </w:rPr>
        <w:t xml:space="preserve">Tulos</w:t>
      </w:r>
    </w:p>
    <w:p>
      <w:r>
        <w:t xml:space="preserve">Steve harjoitteli todella ahkerasti.</w:t>
      </w:r>
    </w:p>
    <w:p>
      <w:r>
        <w:rPr>
          <w:b/>
        </w:rPr>
        <w:t xml:space="preserve">Esimerkki 2.5247</w:t>
      </w:r>
    </w:p>
    <w:p>
      <w:r>
        <w:t xml:space="preserve">Alku: Samin isä antoi hänelle lemmikkeinä murtovesimyyriä. Loppu: Pian mönkijät olivat hänen kämmenensä kokoisia!</w:t>
      </w:r>
    </w:p>
    <w:p>
      <w:r>
        <w:rPr>
          <w:b/>
        </w:rPr>
        <w:t xml:space="preserve">Tulos</w:t>
      </w:r>
    </w:p>
    <w:p>
      <w:r>
        <w:t xml:space="preserve">Sam tykkäsi huolehtia muurahaisista.</w:t>
      </w:r>
    </w:p>
    <w:p>
      <w:r>
        <w:rPr>
          <w:b/>
        </w:rPr>
        <w:t xml:space="preserve">Tulos</w:t>
      </w:r>
    </w:p>
    <w:p>
      <w:r>
        <w:t xml:space="preserve">Myyrät söivät paljon.</w:t>
      </w:r>
    </w:p>
    <w:p>
      <w:r>
        <w:rPr>
          <w:b/>
        </w:rPr>
        <w:t xml:space="preserve">Tulos</w:t>
      </w:r>
    </w:p>
    <w:p>
      <w:r>
        <w:t xml:space="preserve">Myyrät kasvoivat nopeasti.</w:t>
      </w:r>
    </w:p>
    <w:p>
      <w:r>
        <w:rPr>
          <w:b/>
        </w:rPr>
        <w:t xml:space="preserve">Tulos</w:t>
      </w:r>
    </w:p>
    <w:p>
      <w:r>
        <w:t xml:space="preserve">Myyrät kasvoivat todella nopeasti!.</w:t>
      </w:r>
    </w:p>
    <w:p>
      <w:r>
        <w:rPr>
          <w:b/>
        </w:rPr>
        <w:t xml:space="preserve">Esimerkki 2.5248</w:t>
      </w:r>
    </w:p>
    <w:p>
      <w:r>
        <w:t xml:space="preserve">Alku: Claudia oli ottamassa kuvaa. Loppu: Claudia huokaisi ja laittoi esineet pois toista päivää varten.</w:t>
      </w:r>
    </w:p>
    <w:p>
      <w:r>
        <w:rPr>
          <w:b/>
        </w:rPr>
        <w:t xml:space="preserve">Tulos</w:t>
      </w:r>
    </w:p>
    <w:p>
      <w:r>
        <w:t xml:space="preserve">Claudia laskuri, kuinka monta kuvaa otettiin.</w:t>
      </w:r>
    </w:p>
    <w:p>
      <w:r>
        <w:rPr>
          <w:b/>
        </w:rPr>
        <w:t xml:space="preserve">Tulos</w:t>
      </w:r>
    </w:p>
    <w:p>
      <w:r>
        <w:t xml:space="preserve">Claudia päätti napata esineitä, joiden kanssa poseerata.</w:t>
      </w:r>
    </w:p>
    <w:p>
      <w:r>
        <w:rPr>
          <w:b/>
        </w:rPr>
        <w:t xml:space="preserve">Tulos</w:t>
      </w:r>
    </w:p>
    <w:p>
      <w:r>
        <w:t xml:space="preserve">Claudia ei pitänyt siitä, miten kuvista oli tulossa.</w:t>
      </w:r>
    </w:p>
    <w:p>
      <w:r>
        <w:rPr>
          <w:b/>
        </w:rPr>
        <w:t xml:space="preserve">Tulos</w:t>
      </w:r>
    </w:p>
    <w:p>
      <w:r>
        <w:t xml:space="preserve">Claudian kissa oli jatkuvasti tiellä.</w:t>
      </w:r>
    </w:p>
    <w:p>
      <w:r>
        <w:rPr>
          <w:b/>
        </w:rPr>
        <w:t xml:space="preserve">Tulos</w:t>
      </w:r>
    </w:p>
    <w:p>
      <w:r>
        <w:t xml:space="preserve">Alkoi sataa.</w:t>
      </w:r>
    </w:p>
    <w:p>
      <w:r>
        <w:rPr>
          <w:b/>
        </w:rPr>
        <w:t xml:space="preserve">Esimerkki 2.5249</w:t>
      </w:r>
    </w:p>
    <w:p>
      <w:r>
        <w:t xml:space="preserve">Alku: Päätin liittyä lentopallopeliin rannalla. Loppu: Samat ihmiset kehuivat minua.</w:t>
      </w:r>
    </w:p>
    <w:p>
      <w:r>
        <w:rPr>
          <w:b/>
        </w:rPr>
        <w:t xml:space="preserve">Tulos</w:t>
      </w:r>
    </w:p>
    <w:p>
      <w:r>
        <w:t xml:space="preserve">Aluksi minua kiusattiin, mutta sitten he näkivät, miten hyvin pelasin.</w:t>
      </w:r>
    </w:p>
    <w:p>
      <w:r>
        <w:rPr>
          <w:b/>
        </w:rPr>
        <w:t xml:space="preserve">Tulos</w:t>
      </w:r>
    </w:p>
    <w:p>
      <w:r>
        <w:t xml:space="preserve">Pelasin hyvin, mutta muut pelaajat pilkkasivat taitojeni puutetta ensimmäisessä pelissä.</w:t>
      </w:r>
    </w:p>
    <w:p>
      <w:r>
        <w:rPr>
          <w:b/>
        </w:rPr>
        <w:t xml:space="preserve">Tulos</w:t>
      </w:r>
    </w:p>
    <w:p>
      <w:r>
        <w:t xml:space="preserve">Joukkue oli epäileväinen, mutta todistin olevani hyvä.</w:t>
      </w:r>
    </w:p>
    <w:p>
      <w:r>
        <w:rPr>
          <w:b/>
        </w:rPr>
        <w:t xml:space="preserve">Tulos</w:t>
      </w:r>
    </w:p>
    <w:p>
      <w:r>
        <w:t xml:space="preserve">Peliä pelattiin tuntemattomien ihmisten kanssa.</w:t>
      </w:r>
    </w:p>
    <w:p>
      <w:r>
        <w:rPr>
          <w:b/>
        </w:rPr>
        <w:t xml:space="preserve">Esimerkki 2.5250</w:t>
      </w:r>
    </w:p>
    <w:p>
      <w:r>
        <w:t xml:space="preserve">Alku: Tyttö luki kirjaa. Loppu: Tyttö ymmärsi kirjan.</w:t>
      </w:r>
    </w:p>
    <w:p>
      <w:r>
        <w:rPr>
          <w:b/>
        </w:rPr>
        <w:t xml:space="preserve">Tulos</w:t>
      </w:r>
    </w:p>
    <w:p>
      <w:r>
        <w:t xml:space="preserve">Hän ei ymmärtänyt sitä, joten hän teki verkkotutkimusta.</w:t>
      </w:r>
    </w:p>
    <w:p>
      <w:r>
        <w:rPr>
          <w:b/>
        </w:rPr>
        <w:t xml:space="preserve">Tulos</w:t>
      </w:r>
    </w:p>
    <w:p>
      <w:r>
        <w:t xml:space="preserve">Hän tutki jokaista kuvaa lukiessaan sitä ääneen pikkusiskolleen.</w:t>
      </w:r>
    </w:p>
    <w:p>
      <w:r>
        <w:rPr>
          <w:b/>
        </w:rPr>
        <w:t xml:space="preserve">Tulos</w:t>
      </w:r>
    </w:p>
    <w:p>
      <w:r>
        <w:t xml:space="preserve">Tyttö pyysi jotakuta auttamaan.</w:t>
      </w:r>
    </w:p>
    <w:p>
      <w:r>
        <w:rPr>
          <w:b/>
        </w:rPr>
        <w:t xml:space="preserve">Tulos</w:t>
      </w:r>
    </w:p>
    <w:p>
      <w:r>
        <w:t xml:space="preserve">Tytön piti etsiä lauseita internetistä lukiessaan.</w:t>
      </w:r>
    </w:p>
    <w:p>
      <w:r>
        <w:rPr>
          <w:b/>
        </w:rPr>
        <w:t xml:space="preserve">Esimerkki 2.5251</w:t>
      </w:r>
    </w:p>
    <w:p>
      <w:r>
        <w:t xml:space="preserve">Alku: Olin ollut ystäväni luona pidempään kuin minun piti. Loppu: Se oli itse asiassa iso pesukarhu, joka vastasi minulle sihisemällä.</w:t>
      </w:r>
    </w:p>
    <w:p>
      <w:r>
        <w:rPr>
          <w:b/>
        </w:rPr>
        <w:t xml:space="preserve">Tulos</w:t>
      </w:r>
    </w:p>
    <w:p>
      <w:r>
        <w:t xml:space="preserve">Pesukarhu tukki tien autolleni.</w:t>
      </w:r>
    </w:p>
    <w:p>
      <w:r>
        <w:rPr>
          <w:b/>
        </w:rPr>
        <w:t xml:space="preserve">Tulos</w:t>
      </w:r>
    </w:p>
    <w:p>
      <w:r>
        <w:t xml:space="preserve">Kuulin ääntä, kun kävelin ulos.</w:t>
      </w:r>
    </w:p>
    <w:p>
      <w:r>
        <w:rPr>
          <w:b/>
        </w:rPr>
        <w:t xml:space="preserve">Tulos</w:t>
      </w:r>
    </w:p>
    <w:p>
      <w:r>
        <w:t xml:space="preserve">Kuulin sihisevän äänen.</w:t>
      </w:r>
    </w:p>
    <w:p>
      <w:r>
        <w:rPr>
          <w:b/>
        </w:rPr>
        <w:t xml:space="preserve">Tulos</w:t>
      </w:r>
    </w:p>
    <w:p>
      <w:r>
        <w:t xml:space="preserve">Ystäväni heitti minut ulos talostaan.</w:t>
      </w:r>
    </w:p>
    <w:p>
      <w:r>
        <w:rPr>
          <w:b/>
        </w:rPr>
        <w:t xml:space="preserve">Esimerkki 2.5252</w:t>
      </w:r>
    </w:p>
    <w:p>
      <w:r>
        <w:t xml:space="preserve">Alku: Judd rakasti monsteriautoa. Loppu: Judd tajusi, että hänen pitäisi pitää kuorma-autostaan parempaa huolta.</w:t>
      </w:r>
    </w:p>
    <w:p>
      <w:r>
        <w:rPr>
          <w:b/>
        </w:rPr>
        <w:t xml:space="preserve">Tulos</w:t>
      </w:r>
    </w:p>
    <w:p>
      <w:r>
        <w:t xml:space="preserve">Judd hajosi, kun sen imuaukoissa oli liikaa mutaa.</w:t>
      </w:r>
    </w:p>
    <w:p>
      <w:r>
        <w:rPr>
          <w:b/>
        </w:rPr>
        <w:t xml:space="preserve">Tulos</w:t>
      </w:r>
    </w:p>
    <w:p>
      <w:r>
        <w:t xml:space="preserve">Judd ajoi lopulta kolarin.</w:t>
      </w:r>
    </w:p>
    <w:p>
      <w:r>
        <w:rPr>
          <w:b/>
        </w:rPr>
        <w:t xml:space="preserve">Tulos</w:t>
      </w:r>
    </w:p>
    <w:p>
      <w:r>
        <w:t xml:space="preserve">Judd joutui onnettomuuteen.</w:t>
      </w:r>
    </w:p>
    <w:p>
      <w:r>
        <w:rPr>
          <w:b/>
        </w:rPr>
        <w:t xml:space="preserve">Tulos</w:t>
      </w:r>
    </w:p>
    <w:p>
      <w:r>
        <w:t xml:space="preserve">Juss vei autonsa mutaan ja rikkoi sen.</w:t>
      </w:r>
    </w:p>
    <w:p>
      <w:r>
        <w:rPr>
          <w:b/>
        </w:rPr>
        <w:t xml:space="preserve">Esimerkki 2.5253</w:t>
      </w:r>
    </w:p>
    <w:p>
      <w:r>
        <w:t xml:space="preserve">Alku: Garthilla on kanafarmi. Loppu: Lopulta hän saa syödä aamiaista ja mennä kouluun.</w:t>
      </w:r>
    </w:p>
    <w:p>
      <w:r>
        <w:rPr>
          <w:b/>
        </w:rPr>
        <w:t xml:space="preserve">Tulos</w:t>
      </w:r>
    </w:p>
    <w:p>
      <w:r>
        <w:t xml:space="preserve">Hän herää ja ruokkii kanat joka aamu.</w:t>
      </w:r>
    </w:p>
    <w:p>
      <w:r>
        <w:rPr>
          <w:b/>
        </w:rPr>
        <w:t xml:space="preserve">Tulos</w:t>
      </w:r>
    </w:p>
    <w:p>
      <w:r>
        <w:t xml:space="preserve">Garthilla oli paljon kotitöitä maatilalla.</w:t>
      </w:r>
    </w:p>
    <w:p>
      <w:r>
        <w:rPr>
          <w:b/>
        </w:rPr>
        <w:t xml:space="preserve">Tulos</w:t>
      </w:r>
    </w:p>
    <w:p>
      <w:r>
        <w:t xml:space="preserve">Garthin on ruokittava kanansa joka aamu joka päivä.</w:t>
      </w:r>
    </w:p>
    <w:p>
      <w:r>
        <w:rPr>
          <w:b/>
        </w:rPr>
        <w:t xml:space="preserve">Tulos</w:t>
      </w:r>
    </w:p>
    <w:p>
      <w:r>
        <w:t xml:space="preserve">Se syö kanojen munimat munat.</w:t>
      </w:r>
    </w:p>
    <w:p>
      <w:r>
        <w:rPr>
          <w:b/>
        </w:rPr>
        <w:t xml:space="preserve">Esimerkki 2.5254</w:t>
      </w:r>
    </w:p>
    <w:p>
      <w:r>
        <w:t xml:space="preserve">Alku: Tommy halusi vuohen. Loppu: Hän vei sen isoisän maatilalle.</w:t>
      </w:r>
    </w:p>
    <w:p>
      <w:r>
        <w:rPr>
          <w:b/>
        </w:rPr>
        <w:t xml:space="preserve">Tulos</w:t>
      </w:r>
    </w:p>
    <w:p>
      <w:r>
        <w:t xml:space="preserve">Tommy ei pystynyt huolehtimaan vuohesta.</w:t>
      </w:r>
    </w:p>
    <w:p>
      <w:r>
        <w:rPr>
          <w:b/>
        </w:rPr>
        <w:t xml:space="preserve">Tulos</w:t>
      </w:r>
    </w:p>
    <w:p>
      <w:r>
        <w:t xml:space="preserve">Tommy sai vuohen.</w:t>
      </w:r>
    </w:p>
    <w:p>
      <w:r>
        <w:rPr>
          <w:b/>
        </w:rPr>
        <w:t xml:space="preserve">Tulos</w:t>
      </w:r>
    </w:p>
    <w:p>
      <w:r>
        <w:t xml:space="preserve">Tommy sai syntymäpäivälahjaksi vuohen.</w:t>
      </w:r>
    </w:p>
    <w:p>
      <w:r>
        <w:rPr>
          <w:b/>
        </w:rPr>
        <w:t xml:space="preserve">Esimerkki 2.5255</w:t>
      </w:r>
    </w:p>
    <w:p>
      <w:r>
        <w:t xml:space="preserve">Alku: Jane oli jalkapallojoukkueessa. Loppu: Hän päätti lopulta antaa jokaiselle pelaajalle pokaalin.</w:t>
      </w:r>
    </w:p>
    <w:p>
      <w:r>
        <w:rPr>
          <w:b/>
        </w:rPr>
        <w:t xml:space="preserve">Tulos</w:t>
      </w:r>
    </w:p>
    <w:p>
      <w:r>
        <w:t xml:space="preserve">Jan voitti parhaan pelaajan palkinnon, mutta hänestä tuntui hieman pahalta. Hänen mielestään kaikki ansaitsivat pokaalin.</w:t>
      </w:r>
    </w:p>
    <w:p>
      <w:r>
        <w:rPr>
          <w:b/>
        </w:rPr>
        <w:t xml:space="preserve">Tulos</w:t>
      </w:r>
    </w:p>
    <w:p>
      <w:r>
        <w:t xml:space="preserve">Jane halusi palkita parhaan pelaajan.</w:t>
      </w:r>
    </w:p>
    <w:p>
      <w:r>
        <w:rPr>
          <w:b/>
        </w:rPr>
        <w:t xml:space="preserve">Tulos</w:t>
      </w:r>
    </w:p>
    <w:p>
      <w:r>
        <w:t xml:space="preserve">Janen valmentaja oli erittäin mukava.</w:t>
      </w:r>
    </w:p>
    <w:p>
      <w:r>
        <w:rPr>
          <w:b/>
        </w:rPr>
        <w:t xml:space="preserve">Tulos</w:t>
      </w:r>
    </w:p>
    <w:p>
      <w:r>
        <w:t xml:space="preserve">Valmentaja oli ylpeä kaikkien panoksesta.</w:t>
      </w:r>
    </w:p>
    <w:p>
      <w:r>
        <w:rPr>
          <w:b/>
        </w:rPr>
        <w:t xml:space="preserve">Esimerkki 2.5256</w:t>
      </w:r>
    </w:p>
    <w:p>
      <w:r>
        <w:t xml:space="preserve">Alku: Annie rakasti merta. Loppu: Hän oli surullinen, kun loma oli ohi.</w:t>
      </w:r>
    </w:p>
    <w:p>
      <w:r>
        <w:rPr>
          <w:b/>
        </w:rPr>
        <w:t xml:space="preserve">Tulos</w:t>
      </w:r>
    </w:p>
    <w:p>
      <w:r>
        <w:t xml:space="preserve">Annie päätti lomailla Bahamalla.</w:t>
      </w:r>
    </w:p>
    <w:p>
      <w:r>
        <w:rPr>
          <w:b/>
        </w:rPr>
        <w:t xml:space="preserve">Tulos</w:t>
      </w:r>
    </w:p>
    <w:p>
      <w:r>
        <w:t xml:space="preserve">Anniella oli hauskaa lomalla.</w:t>
      </w:r>
    </w:p>
    <w:p>
      <w:r>
        <w:rPr>
          <w:b/>
        </w:rPr>
        <w:t xml:space="preserve">Tulos</w:t>
      </w:r>
    </w:p>
    <w:p>
      <w:r>
        <w:t xml:space="preserve">Annie oli Floridassa.</w:t>
      </w:r>
    </w:p>
    <w:p>
      <w:r>
        <w:rPr>
          <w:b/>
        </w:rPr>
        <w:t xml:space="preserve">Tulos</w:t>
      </w:r>
    </w:p>
    <w:p>
      <w:r>
        <w:t xml:space="preserve">Hän vietti viikon rannalla.</w:t>
      </w:r>
    </w:p>
    <w:p>
      <w:r>
        <w:rPr>
          <w:b/>
        </w:rPr>
        <w:t xml:space="preserve">Esimerkki 2.5257</w:t>
      </w:r>
    </w:p>
    <w:p>
      <w:r>
        <w:t xml:space="preserve">Alku: Oliver yritti olla rohkea, mutta uusi talo pelotti häntä. Loppu: Koirasta tuli hänen uusi lemmikkinsä, ja talo vaikutti paljon vähemmän pelottavalta.</w:t>
      </w:r>
    </w:p>
    <w:p>
      <w:r>
        <w:rPr>
          <w:b/>
        </w:rPr>
        <w:t xml:space="preserve">Tulos</w:t>
      </w:r>
    </w:p>
    <w:p>
      <w:r>
        <w:t xml:space="preserve">Oliver löysi koiranpennun portaiden alta.</w:t>
      </w:r>
    </w:p>
    <w:p>
      <w:r>
        <w:rPr>
          <w:b/>
        </w:rPr>
        <w:t xml:space="preserve">Tulos</w:t>
      </w:r>
    </w:p>
    <w:p>
      <w:r>
        <w:t xml:space="preserve">Oliver hankki koiran seurakseen.</w:t>
      </w:r>
    </w:p>
    <w:p>
      <w:r>
        <w:rPr>
          <w:b/>
        </w:rPr>
        <w:t xml:space="preserve">Tulos</w:t>
      </w:r>
    </w:p>
    <w:p>
      <w:r>
        <w:t xml:space="preserve">Oliver luuli nähneensä aaveen.</w:t>
      </w:r>
    </w:p>
    <w:p>
      <w:r>
        <w:rPr>
          <w:b/>
        </w:rPr>
        <w:t xml:space="preserve">Tulos</w:t>
      </w:r>
    </w:p>
    <w:p>
      <w:r>
        <w:t xml:space="preserve">Oliverin sedällä oli koira, joka alkoi maata Oliverin kanssa.</w:t>
      </w:r>
    </w:p>
    <w:p>
      <w:r>
        <w:rPr>
          <w:b/>
        </w:rPr>
        <w:t xml:space="preserve">Esimerkki 2.5258</w:t>
      </w:r>
    </w:p>
    <w:p>
      <w:r>
        <w:t xml:space="preserve">Alku: Puuseppä käski Mickiä varmistamaan, että jalkalista on suora. Loppu: Hän hymyili itsekseen, kun hän nousi takaisin polvilleen ja jatkoi unelmaansa.</w:t>
      </w:r>
    </w:p>
    <w:p>
      <w:r>
        <w:rPr>
          <w:b/>
        </w:rPr>
        <w:t xml:space="preserve">Tulos</w:t>
      </w:r>
    </w:p>
    <w:p>
      <w:r>
        <w:t xml:space="preserve">Mick oli aina halunnut puusepäksi.</w:t>
      </w:r>
    </w:p>
    <w:p>
      <w:r>
        <w:rPr>
          <w:b/>
        </w:rPr>
        <w:t xml:space="preserve">Tulos</w:t>
      </w:r>
    </w:p>
    <w:p>
      <w:r>
        <w:t xml:space="preserve">Mick tiesi, että puuseppä tiesi enemmän kuin hän ja että häntä oli kuunneltava.</w:t>
      </w:r>
    </w:p>
    <w:p>
      <w:r>
        <w:rPr>
          <w:b/>
        </w:rPr>
        <w:t xml:space="preserve">Tulos</w:t>
      </w:r>
    </w:p>
    <w:p>
      <w:r>
        <w:t xml:space="preserve">Mick rakastaa oppipoikana olemista ja noudattaa käskyjä erittäin hyvin.</w:t>
      </w:r>
    </w:p>
    <w:p>
      <w:r>
        <w:rPr>
          <w:b/>
        </w:rPr>
        <w:t xml:space="preserve">Tulos</w:t>
      </w:r>
    </w:p>
    <w:p>
      <w:r>
        <w:t xml:space="preserve">Mick varmisti, että jalkalista oli suora.</w:t>
      </w:r>
    </w:p>
    <w:p>
      <w:r>
        <w:rPr>
          <w:b/>
        </w:rPr>
        <w:t xml:space="preserve">Tulos</w:t>
      </w:r>
    </w:p>
    <w:p>
      <w:r>
        <w:t xml:space="preserve">Mick päätti kuunnella puuseppää.</w:t>
      </w:r>
    </w:p>
    <w:p>
      <w:r>
        <w:rPr>
          <w:b/>
        </w:rPr>
        <w:t xml:space="preserve">Esimerkki 2.5259</w:t>
      </w:r>
    </w:p>
    <w:p>
      <w:r>
        <w:t xml:space="preserve">Alku: Autoni oli aivan täynnä roskia. Loppu: Loppu: Treffimme sujuivat hyvin, ja olemme yhä yhdessä.</w:t>
      </w:r>
    </w:p>
    <w:p>
      <w:r>
        <w:rPr>
          <w:b/>
        </w:rPr>
        <w:t xml:space="preserve">Tulos</w:t>
      </w:r>
    </w:p>
    <w:p>
      <w:r>
        <w:t xml:space="preserve">Puhdistin sen ensimmäisiä treffejäni varten.</w:t>
      </w:r>
    </w:p>
    <w:p>
      <w:r>
        <w:rPr>
          <w:b/>
        </w:rPr>
        <w:t xml:space="preserve">Tulos</w:t>
      </w:r>
    </w:p>
    <w:p>
      <w:r>
        <w:t xml:space="preserve">Minun piti puhdistaa se ennen treffejä.</w:t>
      </w:r>
    </w:p>
    <w:p>
      <w:r>
        <w:rPr>
          <w:b/>
        </w:rPr>
        <w:t xml:space="preserve">Tulos</w:t>
      </w:r>
    </w:p>
    <w:p>
      <w:r>
        <w:t xml:space="preserve">Minun piti puhdistaa se valmistautuakseni treffeille.</w:t>
      </w:r>
    </w:p>
    <w:p>
      <w:r>
        <w:rPr>
          <w:b/>
        </w:rPr>
        <w:t xml:space="preserve">Tulos</w:t>
      </w:r>
    </w:p>
    <w:p>
      <w:r>
        <w:t xml:space="preserve">Kiirehdin siivoamaan autoni ennen treffejä.</w:t>
      </w:r>
    </w:p>
    <w:p>
      <w:r>
        <w:rPr>
          <w:b/>
        </w:rPr>
        <w:t xml:space="preserve">Tulos</w:t>
      </w:r>
    </w:p>
    <w:p>
      <w:r>
        <w:t xml:space="preserve">Autossa seuralaiseni ei sanonut asiasta mitään.</w:t>
      </w:r>
    </w:p>
    <w:p>
      <w:r>
        <w:rPr>
          <w:b/>
        </w:rPr>
        <w:t xml:space="preserve">Esimerkki 2.5260</w:t>
      </w:r>
    </w:p>
    <w:p>
      <w:r>
        <w:t xml:space="preserve">Alku: Vartuin maatilalla keskellä ei mitään. Loppu: Kaipaan maalaistyttöä.</w:t>
      </w:r>
    </w:p>
    <w:p>
      <w:r>
        <w:rPr>
          <w:b/>
        </w:rPr>
        <w:t xml:space="preserve">Tulos</w:t>
      </w:r>
    </w:p>
    <w:p>
      <w:r>
        <w:t xml:space="preserve">Muutin hiljattain kaupunkiin.</w:t>
      </w:r>
    </w:p>
    <w:p>
      <w:r>
        <w:rPr>
          <w:b/>
        </w:rPr>
        <w:t xml:space="preserve">Tulos</w:t>
      </w:r>
    </w:p>
    <w:p>
      <w:r>
        <w:t xml:space="preserve">Sitten muutin isoon kaupunkiin työn perässä.</w:t>
      </w:r>
    </w:p>
    <w:p>
      <w:r>
        <w:rPr>
          <w:b/>
        </w:rPr>
        <w:t xml:space="preserve">Tulos</w:t>
      </w:r>
    </w:p>
    <w:p>
      <w:r>
        <w:t xml:space="preserve">Muutin suurkaupunkiin, kun valmistuin lukiosta.</w:t>
      </w:r>
    </w:p>
    <w:p>
      <w:r>
        <w:rPr>
          <w:b/>
        </w:rPr>
        <w:t xml:space="preserve">Tulos</w:t>
      </w:r>
    </w:p>
    <w:p>
      <w:r>
        <w:t xml:space="preserve">Siellä oli laajoja avoimia peltoja ja kilometrien pituisia teitä.</w:t>
      </w:r>
    </w:p>
    <w:p>
      <w:r>
        <w:rPr>
          <w:b/>
        </w:rPr>
        <w:t xml:space="preserve">Esimerkki 2.5261</w:t>
      </w:r>
    </w:p>
    <w:p>
      <w:r>
        <w:t xml:space="preserve">Alku: Perheeni ja minä lensimme Pariisiin. Loppu: Viiden päivän kuluttua nousimme paluulennolle kotiin.</w:t>
      </w:r>
    </w:p>
    <w:p>
      <w:r>
        <w:rPr>
          <w:b/>
        </w:rPr>
        <w:t xml:space="preserve">Tulos</w:t>
      </w:r>
    </w:p>
    <w:p>
      <w:r>
        <w:t xml:space="preserve">Näimme perheen kanssa kaikki nähtävyydet.</w:t>
      </w:r>
    </w:p>
    <w:p>
      <w:r>
        <w:rPr>
          <w:b/>
        </w:rPr>
        <w:t xml:space="preserve">Tulos</w:t>
      </w:r>
    </w:p>
    <w:p>
      <w:r>
        <w:t xml:space="preserve">Tutustuimme Pariisin kuuluisiin nähtävyyksiin.</w:t>
      </w:r>
    </w:p>
    <w:p>
      <w:r>
        <w:rPr>
          <w:b/>
        </w:rPr>
        <w:t xml:space="preserve">Tulos</w:t>
      </w:r>
    </w:p>
    <w:p>
      <w:r>
        <w:t xml:space="preserve">Vietimme siellä viisi päivää.</w:t>
      </w:r>
    </w:p>
    <w:p>
      <w:r>
        <w:rPr>
          <w:b/>
        </w:rPr>
        <w:t xml:space="preserve">Tulos</w:t>
      </w:r>
    </w:p>
    <w:p>
      <w:r>
        <w:t xml:space="preserve">Olimme siellä melkein viikon.</w:t>
      </w:r>
    </w:p>
    <w:p>
      <w:r>
        <w:rPr>
          <w:b/>
        </w:rPr>
        <w:t xml:space="preserve">Esimerkki 2.5262</w:t>
      </w:r>
    </w:p>
    <w:p>
      <w:r>
        <w:t xml:space="preserve">Alku: Ed oli yrittänyt päästä omenapuun huipulle viikkojen ajan. Loppu: Hän pääsi viimein huipulle!</w:t>
      </w:r>
    </w:p>
    <w:p>
      <w:r>
        <w:rPr>
          <w:b/>
        </w:rPr>
        <w:t xml:space="preserve">Tulos</w:t>
      </w:r>
    </w:p>
    <w:p>
      <w:r>
        <w:t xml:space="preserve">ed aloitti kiipeämisen ja eteni ylöspäin.</w:t>
      </w:r>
    </w:p>
    <w:p>
      <w:r>
        <w:rPr>
          <w:b/>
        </w:rPr>
        <w:t xml:space="preserve">Tulos</w:t>
      </w:r>
    </w:p>
    <w:p>
      <w:r>
        <w:t xml:space="preserve">Ed päätti yhtenä päivänä yrittää kovasti luovuttamatta.</w:t>
      </w:r>
    </w:p>
    <w:p>
      <w:r>
        <w:rPr>
          <w:b/>
        </w:rPr>
        <w:t xml:space="preserve">Tulos</w:t>
      </w:r>
    </w:p>
    <w:p>
      <w:r>
        <w:t xml:space="preserve">Ed osti vihdoin tarpeeksi korkeat tikkaat.</w:t>
      </w:r>
    </w:p>
    <w:p>
      <w:r>
        <w:rPr>
          <w:b/>
        </w:rPr>
        <w:t xml:space="preserve">Tulos</w:t>
      </w:r>
    </w:p>
    <w:p>
      <w:r>
        <w:t xml:space="preserve">Joka viikko Ed kiipesi puuhun korkeammalle ja korkeammalle.</w:t>
      </w:r>
    </w:p>
    <w:p>
      <w:r>
        <w:rPr>
          <w:b/>
        </w:rPr>
        <w:t xml:space="preserve">Tulos</w:t>
      </w:r>
    </w:p>
    <w:p>
      <w:r>
        <w:t xml:space="preserve">Hän jatkoi yrittämistä ja kiipesi joka kerta hieman korkeammalle.</w:t>
      </w:r>
    </w:p>
    <w:p>
      <w:r>
        <w:rPr>
          <w:b/>
        </w:rPr>
        <w:t xml:space="preserve">Esimerkki 2.5263</w:t>
      </w:r>
    </w:p>
    <w:p>
      <w:r>
        <w:t xml:space="preserve">Alku: Trey tilasi kiinalaista ruokaa asuntonsa vieressä olevasta ravintolasta. Loppu: Treyn ja hänen kämppäkavereidensa mielestä ruoka oli aika hyvää.</w:t>
      </w:r>
    </w:p>
    <w:p>
      <w:r>
        <w:rPr>
          <w:b/>
        </w:rPr>
        <w:t xml:space="preserve">Tulos</w:t>
      </w:r>
    </w:p>
    <w:p>
      <w:r>
        <w:t xml:space="preserve">Hänen kämppäkaverinsa sanoivat pitävänsä kiinalaisesta ruoasta, joten hän tilasi myös heille.</w:t>
      </w:r>
    </w:p>
    <w:p>
      <w:r>
        <w:rPr>
          <w:b/>
        </w:rPr>
        <w:t xml:space="preserve">Tulos</w:t>
      </w:r>
    </w:p>
    <w:p>
      <w:r>
        <w:t xml:space="preserve">He eivät olleet varmoja siitä, mitä odottaa.</w:t>
      </w:r>
    </w:p>
    <w:p>
      <w:r>
        <w:rPr>
          <w:b/>
        </w:rPr>
        <w:t xml:space="preserve">Tulos</w:t>
      </w:r>
    </w:p>
    <w:p>
      <w:r>
        <w:t xml:space="preserve">Trey ja hänen kämppäkaverinsa ahmivat ruoan nopeasti.</w:t>
      </w:r>
    </w:p>
    <w:p>
      <w:r>
        <w:rPr>
          <w:b/>
        </w:rPr>
        <w:t xml:space="preserve">Tulos</w:t>
      </w:r>
    </w:p>
    <w:p>
      <w:r>
        <w:t xml:space="preserve">Trey vannoi, että ruoka oli hyvää.</w:t>
      </w:r>
    </w:p>
    <w:p>
      <w:r>
        <w:rPr>
          <w:b/>
        </w:rPr>
        <w:t xml:space="preserve">Esimerkki 2.5264</w:t>
      </w:r>
    </w:p>
    <w:p>
      <w:r>
        <w:t xml:space="preserve">Alku: Dal tarvitsi rahaa päästäkseen collegeen. Loppu: Dal teki huonon päätöksen.</w:t>
      </w:r>
    </w:p>
    <w:p>
      <w:r>
        <w:rPr>
          <w:b/>
        </w:rPr>
        <w:t xml:space="preserve">Tulos</w:t>
      </w:r>
    </w:p>
    <w:p>
      <w:r>
        <w:t xml:space="preserve">Dal päätti lähteä ulos ystäviensä kanssa eikä hankkia kesätyötä.</w:t>
      </w:r>
    </w:p>
    <w:p>
      <w:r>
        <w:rPr>
          <w:b/>
        </w:rPr>
        <w:t xml:space="preserve">Tulos</w:t>
      </w:r>
    </w:p>
    <w:p>
      <w:r>
        <w:t xml:space="preserve">Dal sai liikaa opintolainaa ja oli rahaton valmistuttuaan.</w:t>
      </w:r>
    </w:p>
    <w:p>
      <w:r>
        <w:rPr>
          <w:b/>
        </w:rPr>
        <w:t xml:space="preserve">Tulos</w:t>
      </w:r>
    </w:p>
    <w:p>
      <w:r>
        <w:t xml:space="preserve">Dal käytti liikaa rahaa.</w:t>
      </w:r>
    </w:p>
    <w:p>
      <w:r>
        <w:rPr>
          <w:b/>
        </w:rPr>
        <w:t xml:space="preserve">Tulos</w:t>
      </w:r>
    </w:p>
    <w:p>
      <w:r>
        <w:t xml:space="preserve">Dal käytti hänelle annetut rahat huumeisiin.</w:t>
      </w:r>
    </w:p>
    <w:p>
      <w:r>
        <w:rPr>
          <w:b/>
        </w:rPr>
        <w:t xml:space="preserve">Esimerkki 2.5265</w:t>
      </w:r>
    </w:p>
    <w:p>
      <w:r>
        <w:t xml:space="preserve">Alku: Landryn päiväkotiluokka oli hyvin innoissaan. Loppu: He kaikki nauttivat siitä kovasti ja taputtivat, kun se loppui.</w:t>
      </w:r>
    </w:p>
    <w:p>
      <w:r>
        <w:rPr>
          <w:b/>
        </w:rPr>
        <w:t xml:space="preserve">Tulos</w:t>
      </w:r>
    </w:p>
    <w:p>
      <w:r>
        <w:t xml:space="preserve">Neiti Landry kutsui ryhmän esittämään näytelmän luokalleen.</w:t>
      </w:r>
    </w:p>
    <w:p>
      <w:r>
        <w:rPr>
          <w:b/>
        </w:rPr>
        <w:t xml:space="preserve">Tulos</w:t>
      </w:r>
    </w:p>
    <w:p>
      <w:r>
        <w:t xml:space="preserve">Neiti Landry kirjoitti luokalle laulun ja soitti sen heille.</w:t>
      </w:r>
    </w:p>
    <w:p>
      <w:r>
        <w:rPr>
          <w:b/>
        </w:rPr>
        <w:t xml:space="preserve">Tulos</w:t>
      </w:r>
    </w:p>
    <w:p>
      <w:r>
        <w:t xml:space="preserve">muusikko oli tulossa soittamaan heidän luokalleen tänään.</w:t>
      </w:r>
    </w:p>
    <w:p>
      <w:r>
        <w:rPr>
          <w:b/>
        </w:rPr>
        <w:t xml:space="preserve">Tulos</w:t>
      </w:r>
    </w:p>
    <w:p>
      <w:r>
        <w:t xml:space="preserve">He olivat menossa katsomaan näytelmää.</w:t>
      </w:r>
    </w:p>
    <w:p>
      <w:r>
        <w:rPr>
          <w:b/>
        </w:rPr>
        <w:t xml:space="preserve">Esimerkki 2.5266</w:t>
      </w:r>
    </w:p>
    <w:p>
      <w:r>
        <w:t xml:space="preserve">Alku: Jason pelkäsi hämähäkkejä. Loppu: Jason otti kuuman suihkun.</w:t>
      </w:r>
    </w:p>
    <w:p>
      <w:r>
        <w:rPr>
          <w:b/>
        </w:rPr>
        <w:t xml:space="preserve">Tulos</w:t>
      </w:r>
    </w:p>
    <w:p>
      <w:r>
        <w:t xml:space="preserve">Jason likaantui, kun hän kaatui hämähäkin pelästyttämänä.</w:t>
      </w:r>
    </w:p>
    <w:p>
      <w:r>
        <w:rPr>
          <w:b/>
        </w:rPr>
        <w:t xml:space="preserve">Tulos</w:t>
      </w:r>
    </w:p>
    <w:p>
      <w:r>
        <w:t xml:space="preserve">Yksi ryömi hänen päälleen, kun hän oli ulkona koputtelemassa hämähäkinverkkoja takapihallaan.</w:t>
      </w:r>
    </w:p>
    <w:p>
      <w:r>
        <w:rPr>
          <w:b/>
        </w:rPr>
        <w:t xml:space="preserve">Tulos</w:t>
      </w:r>
    </w:p>
    <w:p>
      <w:r>
        <w:t xml:space="preserve">Kun Jason oli takapihallaan, hän näki hämähäkin ryömivän hänen päälleen.</w:t>
      </w:r>
    </w:p>
    <w:p>
      <w:r>
        <w:rPr>
          <w:b/>
        </w:rPr>
        <w:t xml:space="preserve">Esimerkki 2.5267</w:t>
      </w:r>
    </w:p>
    <w:p>
      <w:r>
        <w:t xml:space="preserve">Alku: Tapasin tulevan mieheni Costcossa. Loppu: Lopulta saimme lapsia.</w:t>
      </w:r>
    </w:p>
    <w:p>
      <w:r>
        <w:rPr>
          <w:b/>
        </w:rPr>
        <w:t xml:space="preserve">Tulos</w:t>
      </w:r>
    </w:p>
    <w:p>
      <w:r>
        <w:t xml:space="preserve">Se oli rakkautta ensisilmäyksellä.</w:t>
      </w:r>
    </w:p>
    <w:p>
      <w:r>
        <w:rPr>
          <w:b/>
        </w:rPr>
        <w:t xml:space="preserve">Tulos</w:t>
      </w:r>
    </w:p>
    <w:p>
      <w:r>
        <w:t xml:space="preserve">Mieheni ja minä valmistaudumme vauvakutsuihin.</w:t>
      </w:r>
    </w:p>
    <w:p>
      <w:r>
        <w:rPr>
          <w:b/>
        </w:rPr>
        <w:t xml:space="preserve">Tulos</w:t>
      </w:r>
    </w:p>
    <w:p>
      <w:r>
        <w:t xml:space="preserve">Tuleva aviomieheni oli hyvä mies.</w:t>
      </w:r>
    </w:p>
    <w:p>
      <w:r>
        <w:rPr>
          <w:b/>
        </w:rPr>
        <w:t xml:space="preserve">Esimerkki 2.5268</w:t>
      </w:r>
    </w:p>
    <w:p>
      <w:r>
        <w:t xml:space="preserve">Alku: Dan piti 40 avainta avaimenperässään, koska se oli hänen mielestään siistiä. Loppu: Dan päätti vähentää avainten määrää vain 10:een.</w:t>
      </w:r>
    </w:p>
    <w:p>
      <w:r>
        <w:rPr>
          <w:b/>
        </w:rPr>
        <w:t xml:space="preserve">Tulos</w:t>
      </w:r>
    </w:p>
    <w:p>
      <w:r>
        <w:t xml:space="preserve">Danin oli vähennettävä avainten määrää.</w:t>
      </w:r>
    </w:p>
    <w:p>
      <w:r>
        <w:rPr>
          <w:b/>
        </w:rPr>
        <w:t xml:space="preserve">Tulos</w:t>
      </w:r>
    </w:p>
    <w:p>
      <w:r>
        <w:t xml:space="preserve">Sanoin hänelle, että se ei ollut siistiä.</w:t>
      </w:r>
    </w:p>
    <w:p>
      <w:r>
        <w:rPr>
          <w:b/>
        </w:rPr>
        <w:t xml:space="preserve">Tulos</w:t>
      </w:r>
    </w:p>
    <w:p>
      <w:r>
        <w:t xml:space="preserve">Hänen selkäänsä sattui istua tuon jättimäisen mönjän päällä.</w:t>
      </w:r>
    </w:p>
    <w:p>
      <w:r>
        <w:rPr>
          <w:b/>
        </w:rPr>
        <w:t xml:space="preserve">Tulos</w:t>
      </w:r>
    </w:p>
    <w:p>
      <w:r>
        <w:t xml:space="preserve">Danin housut revittiin avaimella.</w:t>
      </w:r>
    </w:p>
    <w:p>
      <w:r>
        <w:rPr>
          <w:b/>
        </w:rPr>
        <w:t xml:space="preserve">Esimerkki 2.5269</w:t>
      </w:r>
    </w:p>
    <w:p>
      <w:r>
        <w:t xml:space="preserve">Alku: Jamal ja Darnell olivat ystäviä, jotka molemmat kasvoivat ghetossa. Loppu: Jamalin muistoksi Darnell perusti tukiryhmän gettoon.</w:t>
      </w:r>
    </w:p>
    <w:p>
      <w:r>
        <w:rPr>
          <w:b/>
        </w:rPr>
        <w:t xml:space="preserve">Tulos</w:t>
      </w:r>
    </w:p>
    <w:p>
      <w:r>
        <w:t xml:space="preserve">Darnell kuoli poikana.</w:t>
      </w:r>
    </w:p>
    <w:p>
      <w:r>
        <w:rPr>
          <w:b/>
        </w:rPr>
        <w:t xml:space="preserve">Tulos</w:t>
      </w:r>
    </w:p>
    <w:p>
      <w:r>
        <w:t xml:space="preserve">Jamal ja Darnell kamppailivat molemmat toimeentulon kanssa.</w:t>
      </w:r>
    </w:p>
    <w:p>
      <w:r>
        <w:rPr>
          <w:b/>
        </w:rPr>
        <w:t xml:space="preserve">Tulos</w:t>
      </w:r>
    </w:p>
    <w:p>
      <w:r>
        <w:t xml:space="preserve">Jamal tapettiin.</w:t>
      </w:r>
    </w:p>
    <w:p>
      <w:r>
        <w:rPr>
          <w:b/>
        </w:rPr>
        <w:t xml:space="preserve">Tulos</w:t>
      </w:r>
    </w:p>
    <w:p>
      <w:r>
        <w:t xml:space="preserve">Jamal ammuttiin ja tapettiin sattumanvaraisesti luodista, joka oli peräisin läheltä piti -tilanteesta.</w:t>
      </w:r>
    </w:p>
    <w:p>
      <w:r>
        <w:rPr>
          <w:b/>
        </w:rPr>
        <w:t xml:space="preserve">Esimerkki 2.5270</w:t>
      </w:r>
    </w:p>
    <w:p>
      <w:r>
        <w:t xml:space="preserve">Alku: Lee yritti opettaa äidilleen tietokoneen käyttöä. Loppu: Hän mietti, miten viisasta se oli, kun äiti myöhemmin spämmäsi hänelle kissagiftejä.</w:t>
      </w:r>
    </w:p>
    <w:p>
      <w:r>
        <w:rPr>
          <w:b/>
        </w:rPr>
        <w:t xml:space="preserve">Tulos</w:t>
      </w:r>
    </w:p>
    <w:p>
      <w:r>
        <w:t xml:space="preserve">Hänen äitinsä piti kissoista.</w:t>
      </w:r>
    </w:p>
    <w:p>
      <w:r>
        <w:rPr>
          <w:b/>
        </w:rPr>
        <w:t xml:space="preserve">Tulos</w:t>
      </w:r>
    </w:p>
    <w:p>
      <w:r>
        <w:t xml:space="preserve">Lee ei uskonut, että hänen äitinsä tajuaisi niin nopeasti.</w:t>
      </w:r>
    </w:p>
    <w:p>
      <w:r>
        <w:rPr>
          <w:b/>
        </w:rPr>
        <w:t xml:space="preserve">Tulos</w:t>
      </w:r>
    </w:p>
    <w:p>
      <w:r>
        <w:t xml:space="preserve">Leen äiti halusi tietää, miten hymiöitä voi lähettää.</w:t>
      </w:r>
    </w:p>
    <w:p>
      <w:r>
        <w:rPr>
          <w:b/>
        </w:rPr>
        <w:t xml:space="preserve">Tulos</w:t>
      </w:r>
    </w:p>
    <w:p>
      <w:r>
        <w:t xml:space="preserve">Leesin äiti innostui tietokoneista.</w:t>
      </w:r>
    </w:p>
    <w:p>
      <w:r>
        <w:rPr>
          <w:b/>
        </w:rPr>
        <w:t xml:space="preserve">Esimerkki 2.5271</w:t>
      </w:r>
    </w:p>
    <w:p>
      <w:r>
        <w:t xml:space="preserve">Alku: Lebron tarvitsi uuden kannettavan tietokoneen koulua varten. Loppu: Hän pystyi ostamaan uuden kannettavan tietokoneen.</w:t>
      </w:r>
    </w:p>
    <w:p>
      <w:r>
        <w:rPr>
          <w:b/>
        </w:rPr>
        <w:t xml:space="preserve">Tulos</w:t>
      </w:r>
    </w:p>
    <w:p>
      <w:r>
        <w:t xml:space="preserve">Hän hankki työpaikan maksaakseen sen.</w:t>
      </w:r>
    </w:p>
    <w:p>
      <w:r>
        <w:rPr>
          <w:b/>
        </w:rPr>
        <w:t xml:space="preserve">Tulos</w:t>
      </w:r>
    </w:p>
    <w:p>
      <w:r>
        <w:t xml:space="preserve">Lebron säästi rahaa syntymäpäiviltään.</w:t>
      </w:r>
    </w:p>
    <w:p>
      <w:r>
        <w:rPr>
          <w:b/>
        </w:rPr>
        <w:t xml:space="preserve">Tulos</w:t>
      </w:r>
    </w:p>
    <w:p>
      <w:r>
        <w:t xml:space="preserve">Lebron oli säästänyt rahaa kesälomallaan tekemästään työstä.</w:t>
      </w:r>
    </w:p>
    <w:p>
      <w:r>
        <w:rPr>
          <w:b/>
        </w:rPr>
        <w:t xml:space="preserve">Tulos</w:t>
      </w:r>
    </w:p>
    <w:p>
      <w:r>
        <w:t xml:space="preserve">Lebron säästi rahaa kannettavaa tietokonetta varten.</w:t>
      </w:r>
    </w:p>
    <w:p>
      <w:r>
        <w:rPr>
          <w:b/>
        </w:rPr>
        <w:t xml:space="preserve">Esimerkki 2.5272</w:t>
      </w:r>
    </w:p>
    <w:p>
      <w:r>
        <w:t xml:space="preserve">Alku: Ben jätti kotitehtävänsä keittiön pöydälle, jotta hän ei unohtaisi niitä. Loppu: Opettaja ei ikinä uskoisi häntä!</w:t>
      </w:r>
    </w:p>
    <w:p>
      <w:r>
        <w:rPr>
          <w:b/>
        </w:rPr>
        <w:t xml:space="preserve">Tulos</w:t>
      </w:r>
    </w:p>
    <w:p>
      <w:r>
        <w:t xml:space="preserve">Ben unohti laittaa läksyt takaisin laukkuunsa ennen koulua.</w:t>
      </w:r>
    </w:p>
    <w:p>
      <w:r>
        <w:rPr>
          <w:b/>
        </w:rPr>
        <w:t xml:space="preserve">Tulos</w:t>
      </w:r>
    </w:p>
    <w:p>
      <w:r>
        <w:t xml:space="preserve">Ben päätyi taas unohtamaan.</w:t>
      </w:r>
    </w:p>
    <w:p>
      <w:r>
        <w:rPr>
          <w:b/>
        </w:rPr>
        <w:t xml:space="preserve">Tulos</w:t>
      </w:r>
    </w:p>
    <w:p>
      <w:r>
        <w:t xml:space="preserve">Koira puri reiän sen läpi.</w:t>
      </w:r>
    </w:p>
    <w:p>
      <w:r>
        <w:rPr>
          <w:b/>
        </w:rPr>
        <w:t xml:space="preserve">Tulos</w:t>
      </w:r>
    </w:p>
    <w:p>
      <w:r>
        <w:t xml:space="preserve">Koira söi Benin kotitehtävät sinä iltana.</w:t>
      </w:r>
    </w:p>
    <w:p>
      <w:r>
        <w:rPr>
          <w:b/>
        </w:rPr>
        <w:t xml:space="preserve">Esimerkki 2.5273</w:t>
      </w:r>
    </w:p>
    <w:p>
      <w:r>
        <w:t xml:space="preserve">Alku: Carlin on autokauppias. Loppu: Asiakas on tyytyväinen Carliniin autokauppiaana.</w:t>
      </w:r>
    </w:p>
    <w:p>
      <w:r>
        <w:rPr>
          <w:b/>
        </w:rPr>
        <w:t xml:space="preserve">Tulos</w:t>
      </w:r>
    </w:p>
    <w:p>
      <w:r>
        <w:t xml:space="preserve">Uusi asiakas kertoi Carlinille, että ystävät ja sukulaiset olivat suositelleet hänen jälleenmyyjään.</w:t>
      </w:r>
    </w:p>
    <w:p>
      <w:r>
        <w:rPr>
          <w:b/>
        </w:rPr>
        <w:t xml:space="preserve">Tulos</w:t>
      </w:r>
    </w:p>
    <w:p>
      <w:r>
        <w:t xml:space="preserve">Carlin yritti aina työskennellä ihmisten kanssa.</w:t>
      </w:r>
    </w:p>
    <w:p>
      <w:r>
        <w:rPr>
          <w:b/>
        </w:rPr>
        <w:t xml:space="preserve">Tulos</w:t>
      </w:r>
    </w:p>
    <w:p>
      <w:r>
        <w:t xml:space="preserve">Carlin löysi asiakkaalle hyvän tarjouksen.</w:t>
      </w:r>
    </w:p>
    <w:p>
      <w:r>
        <w:rPr>
          <w:b/>
        </w:rPr>
        <w:t xml:space="preserve">Tulos</w:t>
      </w:r>
    </w:p>
    <w:p>
      <w:r>
        <w:t xml:space="preserve">Carlin on rehellinen asiakkailleen.</w:t>
      </w:r>
    </w:p>
    <w:p>
      <w:r>
        <w:rPr>
          <w:b/>
        </w:rPr>
        <w:t xml:space="preserve">Tulos</w:t>
      </w:r>
    </w:p>
    <w:p>
      <w:r>
        <w:t xml:space="preserve">Carlin myi asiakkaalle auton edullisesti.</w:t>
      </w:r>
    </w:p>
    <w:p>
      <w:r>
        <w:rPr>
          <w:b/>
        </w:rPr>
        <w:t xml:space="preserve">Esimerkki 2.5274</w:t>
      </w:r>
    </w:p>
    <w:p>
      <w:r>
        <w:t xml:space="preserve">Alku: Vaimoni ärsytti minua. Loppu: Tajusin, että olin kohdellut vaimoani hyvin huonosti.</w:t>
      </w:r>
    </w:p>
    <w:p>
      <w:r>
        <w:rPr>
          <w:b/>
        </w:rPr>
        <w:t xml:space="preserve">Tulos</w:t>
      </w:r>
    </w:p>
    <w:p>
      <w:r>
        <w:t xml:space="preserve">Puuskahdin hänelle, ja hän oli hyvin järkyttynyt.</w:t>
      </w:r>
    </w:p>
    <w:p>
      <w:r>
        <w:rPr>
          <w:b/>
        </w:rPr>
        <w:t xml:space="preserve">Tulos</w:t>
      </w:r>
    </w:p>
    <w:p>
      <w:r>
        <w:t xml:space="preserve">Huusin hänelle, ja hän hermostui.</w:t>
      </w:r>
    </w:p>
    <w:p>
      <w:r>
        <w:rPr>
          <w:b/>
        </w:rPr>
        <w:t xml:space="preserve">Tulos</w:t>
      </w:r>
    </w:p>
    <w:p>
      <w:r>
        <w:t xml:space="preserve">Huusin vaimolleni ja sain hänet itkemään.</w:t>
      </w:r>
    </w:p>
    <w:p>
      <w:r>
        <w:rPr>
          <w:b/>
        </w:rPr>
        <w:t xml:space="preserve">Tulos</w:t>
      </w:r>
    </w:p>
    <w:p>
      <w:r>
        <w:t xml:space="preserve">En tiennyt, että vaimoni oli sairas.</w:t>
      </w:r>
    </w:p>
    <w:p>
      <w:r>
        <w:rPr>
          <w:b/>
        </w:rPr>
        <w:t xml:space="preserve">Esimerkki 2.5275</w:t>
      </w:r>
    </w:p>
    <w:p>
      <w:r>
        <w:t xml:space="preserve">Alku: Gina päätti pyytää anteeksi luokan uudelta pojalta. Loppu: Gina oli varmasti erityisen mukava, jotta poika tiesi hänen olevan tosissaan.</w:t>
      </w:r>
    </w:p>
    <w:p>
      <w:r>
        <w:rPr>
          <w:b/>
        </w:rPr>
        <w:t xml:space="preserve">Tulos</w:t>
      </w:r>
    </w:p>
    <w:p>
      <w:r>
        <w:t xml:space="preserve">Gina pyysi häneltä anteeksi.</w:t>
      </w:r>
    </w:p>
    <w:p>
      <w:r>
        <w:rPr>
          <w:b/>
        </w:rPr>
        <w:t xml:space="preserve">Tulos</w:t>
      </w:r>
    </w:p>
    <w:p>
      <w:r>
        <w:t xml:space="preserve">Gina oli ollut ilkeä hänelle edellisenä päivänä.</w:t>
      </w:r>
    </w:p>
    <w:p>
      <w:r>
        <w:rPr>
          <w:b/>
        </w:rPr>
        <w:t xml:space="preserve">Tulos</w:t>
      </w:r>
    </w:p>
    <w:p>
      <w:r>
        <w:t xml:space="preserve">Gina teki tempun uudelle pojalle.</w:t>
      </w:r>
    </w:p>
    <w:p>
      <w:r>
        <w:rPr>
          <w:b/>
        </w:rPr>
        <w:t xml:space="preserve">Tulos</w:t>
      </w:r>
    </w:p>
    <w:p>
      <w:r>
        <w:t xml:space="preserve">Hän oli pilkannut häntä.</w:t>
      </w:r>
    </w:p>
    <w:p>
      <w:r>
        <w:rPr>
          <w:b/>
        </w:rPr>
        <w:t xml:space="preserve">Tulos</w:t>
      </w:r>
    </w:p>
    <w:p>
      <w:r>
        <w:t xml:space="preserve">Hän pyysi anteeksi aiemmin päivällä tekemisiään.</w:t>
      </w:r>
    </w:p>
    <w:p>
      <w:r>
        <w:rPr>
          <w:b/>
        </w:rPr>
        <w:t xml:space="preserve">Esimerkki 2.5276</w:t>
      </w:r>
    </w:p>
    <w:p>
      <w:r>
        <w:t xml:space="preserve">Alku: Albert oli syömässä illallista kihlattunsa kanssa. Loppu: Albertin morsian oli vaikuttunut ja hän tunsi itsensä sankariksi.</w:t>
      </w:r>
    </w:p>
    <w:p>
      <w:r>
        <w:rPr>
          <w:b/>
        </w:rPr>
        <w:t xml:space="preserve">Tulos</w:t>
      </w:r>
    </w:p>
    <w:p>
      <w:r>
        <w:t xml:space="preserve">Albert näytti hänelle isoja lihaksiaan.</w:t>
      </w:r>
    </w:p>
    <w:p>
      <w:r>
        <w:rPr>
          <w:b/>
        </w:rPr>
        <w:t xml:space="preserve">Tulos</w:t>
      </w:r>
    </w:p>
    <w:p>
      <w:r>
        <w:t xml:space="preserve">Albert kattoi pöydän näyttämään ravintolalta.</w:t>
      </w:r>
    </w:p>
    <w:p>
      <w:r>
        <w:rPr>
          <w:b/>
        </w:rPr>
        <w:t xml:space="preserve">Tulos</w:t>
      </w:r>
    </w:p>
    <w:p>
      <w:r>
        <w:t xml:space="preserve">Joku oli tukehtumassa ja ALbert teki Heimlichin manööverin.</w:t>
      </w:r>
    </w:p>
    <w:p>
      <w:r>
        <w:rPr>
          <w:b/>
        </w:rPr>
        <w:t xml:space="preserve">Tulos</w:t>
      </w:r>
    </w:p>
    <w:p>
      <w:r>
        <w:t xml:space="preserve">Albertin morsiamen oli kylmä ilmastointilaitteen takia. Albert antoi takkinsa morsiamelleen.</w:t>
      </w:r>
    </w:p>
    <w:p>
      <w:r>
        <w:rPr>
          <w:b/>
        </w:rPr>
        <w:t xml:space="preserve">Esimerkki 2.5277</w:t>
      </w:r>
    </w:p>
    <w:p>
      <w:r>
        <w:t xml:space="preserve">Alku: Betty oli innoissaan osallistuessaan ensimmäisiin tiedemessuihinsa. Loppu: Se näytti yhtäkkiä säälittävältä muiden asiantuntijoiden näköisten projektien rinnalla.</w:t>
      </w:r>
    </w:p>
    <w:p>
      <w:r>
        <w:rPr>
          <w:b/>
        </w:rPr>
        <w:t xml:space="preserve">Tulos</w:t>
      </w:r>
    </w:p>
    <w:p>
      <w:r>
        <w:t xml:space="preserve">Betty kantoi projektinsa sisään ja laittoi sen pöydälle, mutta katseli sitten ympärilleen ja tunsi itsensä epävarmaksi.</w:t>
      </w:r>
    </w:p>
    <w:p>
      <w:r>
        <w:rPr>
          <w:b/>
        </w:rPr>
        <w:t xml:space="preserve">Tulos</w:t>
      </w:r>
    </w:p>
    <w:p>
      <w:r>
        <w:t xml:space="preserve">Betty valitsi nopean ja helpon biologian projektin.</w:t>
      </w:r>
    </w:p>
    <w:p>
      <w:r>
        <w:rPr>
          <w:b/>
        </w:rPr>
        <w:t xml:space="preserve">Tulos</w:t>
      </w:r>
    </w:p>
    <w:p>
      <w:r>
        <w:t xml:space="preserve">Betty ponnisteli hyvin vähän projektinsa eteen.</w:t>
      </w:r>
    </w:p>
    <w:p>
      <w:r>
        <w:rPr>
          <w:b/>
        </w:rPr>
        <w:t xml:space="preserve">Tulos</w:t>
      </w:r>
    </w:p>
    <w:p>
      <w:r>
        <w:t xml:space="preserve">Sitten hän tajusi, että muilla ihmisillä oli pitkälle edenneet projektit.</w:t>
      </w:r>
    </w:p>
    <w:p>
      <w:r>
        <w:rPr>
          <w:b/>
        </w:rPr>
        <w:t xml:space="preserve">Esimerkki 2.5278</w:t>
      </w:r>
    </w:p>
    <w:p>
      <w:r>
        <w:t xml:space="preserve">Alku: Lopetus: Olin ennen töissä koulussa: Sen jälkeen minun piti ottaa jäykkäkouristusrokotus.</w:t>
      </w:r>
    </w:p>
    <w:p>
      <w:r>
        <w:rPr>
          <w:b/>
        </w:rPr>
        <w:t xml:space="preserve">Tulos</w:t>
      </w:r>
    </w:p>
    <w:p>
      <w:r>
        <w:t xml:space="preserve">Leikkasin käteni ruosteiseen liukurautaan.</w:t>
      </w:r>
    </w:p>
    <w:p>
      <w:r>
        <w:rPr>
          <w:b/>
        </w:rPr>
        <w:t xml:space="preserve">Tulos</w:t>
      </w:r>
    </w:p>
    <w:p>
      <w:r>
        <w:t xml:space="preserve">Astuin naulan päälle siellä.</w:t>
      </w:r>
    </w:p>
    <w:p>
      <w:r>
        <w:rPr>
          <w:b/>
        </w:rPr>
        <w:t xml:space="preserve">Tulos</w:t>
      </w:r>
    </w:p>
    <w:p>
      <w:r>
        <w:t xml:space="preserve">Vanha työpöytä, jonka ääressä työskentelin, hajosi ja metalli viilsi minua.</w:t>
      </w:r>
    </w:p>
    <w:p>
      <w:r>
        <w:rPr>
          <w:b/>
        </w:rPr>
        <w:t xml:space="preserve">Tulos</w:t>
      </w:r>
    </w:p>
    <w:p>
      <w:r>
        <w:t xml:space="preserve">hän oli jäljessä rokotteiden maksusta ja sai potkut.</w:t>
      </w:r>
    </w:p>
    <w:p>
      <w:r>
        <w:rPr>
          <w:b/>
        </w:rPr>
        <w:t xml:space="preserve">Esimerkki 2.5279</w:t>
      </w:r>
    </w:p>
    <w:p>
      <w:r>
        <w:t xml:space="preserve">Alku: Joe voitti neljännen luokan oikeinkirjoituskilpailun. Loppu: Se saa sen näyttämään paljon tärkeämmältä.</w:t>
      </w:r>
    </w:p>
    <w:p>
      <w:r>
        <w:rPr>
          <w:b/>
        </w:rPr>
        <w:t xml:space="preserve">Tulos</w:t>
      </w:r>
    </w:p>
    <w:p>
      <w:r>
        <w:t xml:space="preserve">Hänen opettajansa liimasi kultaisia tähtiä hänen todistukseensa.</w:t>
      </w:r>
    </w:p>
    <w:p>
      <w:r>
        <w:rPr>
          <w:b/>
        </w:rPr>
        <w:t xml:space="preserve">Tulos</w:t>
      </w:r>
    </w:p>
    <w:p>
      <w:r>
        <w:t xml:space="preserve">Joe sai palkinnon osoituksena siitä, että hän pärjäsi hyvin.</w:t>
      </w:r>
    </w:p>
    <w:p>
      <w:r>
        <w:rPr>
          <w:b/>
        </w:rPr>
        <w:t xml:space="preserve">Tulos</w:t>
      </w:r>
    </w:p>
    <w:p>
      <w:r>
        <w:t xml:space="preserve">Joe sai ison pokaalin.</w:t>
      </w:r>
    </w:p>
    <w:p>
      <w:r>
        <w:rPr>
          <w:b/>
        </w:rPr>
        <w:t xml:space="preserve">Tulos</w:t>
      </w:r>
    </w:p>
    <w:p>
      <w:r>
        <w:t xml:space="preserve">Joe sai kehystetyn todistuksen.</w:t>
      </w:r>
    </w:p>
    <w:p>
      <w:r>
        <w:rPr>
          <w:b/>
        </w:rPr>
        <w:t xml:space="preserve">Tulos</w:t>
      </w:r>
    </w:p>
    <w:p>
      <w:r>
        <w:t xml:space="preserve">Mehiläinen oli tarkoitettu kaikille maakunnan asukkaille.</w:t>
      </w:r>
    </w:p>
    <w:p>
      <w:r>
        <w:rPr>
          <w:b/>
        </w:rPr>
        <w:t xml:space="preserve">Esimerkki 2.5280</w:t>
      </w:r>
    </w:p>
    <w:p>
      <w:r>
        <w:t xml:space="preserve">Alku: Connor oli hermostunut latinoklubille menemisestä. Loppu: Hän aikoo mennä sinne usein.</w:t>
      </w:r>
    </w:p>
    <w:p>
      <w:r>
        <w:rPr>
          <w:b/>
        </w:rPr>
        <w:t xml:space="preserve">Tulos</w:t>
      </w:r>
    </w:p>
    <w:p>
      <w:r>
        <w:t xml:space="preserve">Connorilla oli hauskaa.</w:t>
      </w:r>
    </w:p>
    <w:p>
      <w:r>
        <w:rPr>
          <w:b/>
        </w:rPr>
        <w:t xml:space="preserve">Tulos</w:t>
      </w:r>
    </w:p>
    <w:p>
      <w:r>
        <w:t xml:space="preserve">Connor rakasti latinoklubia.</w:t>
      </w:r>
    </w:p>
    <w:p>
      <w:r>
        <w:rPr>
          <w:b/>
        </w:rPr>
        <w:t xml:space="preserve">Tulos</w:t>
      </w:r>
    </w:p>
    <w:p>
      <w:r>
        <w:t xml:space="preserve">Connor nautti kokemuksesta.</w:t>
      </w:r>
    </w:p>
    <w:p>
      <w:r>
        <w:rPr>
          <w:b/>
        </w:rPr>
        <w:t xml:space="preserve">Tulos</w:t>
      </w:r>
    </w:p>
    <w:p>
      <w:r>
        <w:t xml:space="preserve">Connor rentoutui ja nautti ajastaan.</w:t>
      </w:r>
    </w:p>
    <w:p>
      <w:r>
        <w:rPr>
          <w:b/>
        </w:rPr>
        <w:t xml:space="preserve">Tulos</w:t>
      </w:r>
    </w:p>
    <w:p>
      <w:r>
        <w:t xml:space="preserve">Connor meni, ja hän itse asiassa nautti siitä.</w:t>
      </w:r>
    </w:p>
    <w:p>
      <w:r>
        <w:rPr>
          <w:b/>
        </w:rPr>
        <w:t xml:space="preserve">Esimerkki 2.5281</w:t>
      </w:r>
    </w:p>
    <w:p>
      <w:r>
        <w:t xml:space="preserve">Alku: Bill meni vitsikauppaan ostamaan väärää rahaa pilaa varten. Loppu: Hän yritti maksaa väärennetyllä rahalla, mutta myyjä kieltäytyi.</w:t>
      </w:r>
    </w:p>
    <w:p>
      <w:r>
        <w:rPr>
          <w:b/>
        </w:rPr>
        <w:t xml:space="preserve">Tulos</w:t>
      </w:r>
    </w:p>
    <w:p>
      <w:r>
        <w:t xml:space="preserve">Bill päätti yrittää käyttää väärennettyä rahaa oikeassa elämässä.</w:t>
      </w:r>
    </w:p>
    <w:p>
      <w:r>
        <w:rPr>
          <w:b/>
        </w:rPr>
        <w:t xml:space="preserve">Tulos</w:t>
      </w:r>
    </w:p>
    <w:p>
      <w:r>
        <w:t xml:space="preserve">Bill yritti käydä ruokaostoksilla väärillä rahoilla.</w:t>
      </w:r>
    </w:p>
    <w:p>
      <w:r>
        <w:rPr>
          <w:b/>
        </w:rPr>
        <w:t xml:space="preserve">Tulos</w:t>
      </w:r>
    </w:p>
    <w:p>
      <w:r>
        <w:t xml:space="preserve">Bill halusi pilailla virkailijan kanssa ja yrittää käyttää rahat veden maksamiseen.</w:t>
      </w:r>
    </w:p>
    <w:p>
      <w:r>
        <w:rPr>
          <w:b/>
        </w:rPr>
        <w:t xml:space="preserve">Tulos</w:t>
      </w:r>
    </w:p>
    <w:p>
      <w:r>
        <w:t xml:space="preserve">Billy meni ostamaan voileipää.</w:t>
      </w:r>
    </w:p>
    <w:p>
      <w:r>
        <w:rPr>
          <w:b/>
        </w:rPr>
        <w:t xml:space="preserve">Esimerkki 2.5282</w:t>
      </w:r>
    </w:p>
    <w:p>
      <w:r>
        <w:t xml:space="preserve">Alku: Siskoni nukkui sängyssään. Loppu: Vain toinen puoli toimi kunnolla.</w:t>
      </w:r>
    </w:p>
    <w:p>
      <w:r>
        <w:rPr>
          <w:b/>
        </w:rPr>
        <w:t xml:space="preserve">Tulos</w:t>
      </w:r>
    </w:p>
    <w:p>
      <w:r>
        <w:t xml:space="preserve">Se oli makuuvaunu.</w:t>
      </w:r>
    </w:p>
    <w:p>
      <w:r>
        <w:rPr>
          <w:b/>
        </w:rPr>
        <w:t xml:space="preserve">Tulos</w:t>
      </w:r>
    </w:p>
    <w:p>
      <w:r>
        <w:t xml:space="preserve">Hän pyörähti kannettavan tietokoneensa päälle ja murskasi näytön.</w:t>
      </w:r>
    </w:p>
    <w:p>
      <w:r>
        <w:rPr>
          <w:b/>
        </w:rPr>
        <w:t xml:space="preserve">Tulos</w:t>
      </w:r>
    </w:p>
    <w:p>
      <w:r>
        <w:t xml:space="preserve">Hänellä oli univaikeuksia.</w:t>
      </w:r>
    </w:p>
    <w:p>
      <w:r>
        <w:rPr>
          <w:b/>
        </w:rPr>
        <w:t xml:space="preserve">Tulos</w:t>
      </w:r>
    </w:p>
    <w:p>
      <w:r>
        <w:t xml:space="preserve">Hän ihmetteli, miksi ilmastoinnin tuuletusaukko ei puhaltanut ilmaa.</w:t>
      </w:r>
    </w:p>
    <w:p>
      <w:r>
        <w:rPr>
          <w:b/>
        </w:rPr>
        <w:t xml:space="preserve">Esimerkki 2.5283</w:t>
      </w:r>
    </w:p>
    <w:p>
      <w:r>
        <w:t xml:space="preserve">Alku: Ivan aloitti tulitikkuaskien keräilyn 18-vuotiaana. Loppu: Hänellä oli tarina kerrottavanaan jokaisesta.</w:t>
      </w:r>
    </w:p>
    <w:p>
      <w:r>
        <w:rPr>
          <w:b/>
        </w:rPr>
        <w:t xml:space="preserve">Tulos</w:t>
      </w:r>
    </w:p>
    <w:p>
      <w:r>
        <w:t xml:space="preserve">Kun Ivan oli 45-vuotias, hän oli kerännyt yli 10 000 tulitikkuaskia.</w:t>
      </w:r>
    </w:p>
    <w:p>
      <w:r>
        <w:rPr>
          <w:b/>
        </w:rPr>
        <w:t xml:space="preserve">Tulos</w:t>
      </w:r>
    </w:p>
    <w:p>
      <w:r>
        <w:t xml:space="preserve">Ivan rakasti tulitikkuaskartelukokoelmaansa.</w:t>
      </w:r>
    </w:p>
    <w:p>
      <w:r>
        <w:rPr>
          <w:b/>
        </w:rPr>
        <w:t xml:space="preserve">Tulos</w:t>
      </w:r>
    </w:p>
    <w:p>
      <w:r>
        <w:t xml:space="preserve">Ivanilla oli laaja tulitikkuaskikokoelma.</w:t>
      </w:r>
    </w:p>
    <w:p>
      <w:r>
        <w:rPr>
          <w:b/>
        </w:rPr>
        <w:t xml:space="preserve">Tulos</w:t>
      </w:r>
    </w:p>
    <w:p>
      <w:r>
        <w:t xml:space="preserve">Ivanilla on nyt yli 100 tulitikkuaskia.</w:t>
      </w:r>
    </w:p>
    <w:p>
      <w:r>
        <w:rPr>
          <w:b/>
        </w:rPr>
        <w:t xml:space="preserve">Esimerkki 2.5284</w:t>
      </w:r>
    </w:p>
    <w:p>
      <w:r>
        <w:t xml:space="preserve">Alku: Ginan perhe oli ollut poissa kaupungista viikkoja. Loppu: Hän oli ollut poissa, joten lapset katsoivat häntä kuin olisivat nähneet aaveen.</w:t>
      </w:r>
    </w:p>
    <w:p>
      <w:r>
        <w:rPr>
          <w:b/>
        </w:rPr>
        <w:t xml:space="preserve">Tulos</w:t>
      </w:r>
    </w:p>
    <w:p>
      <w:r>
        <w:t xml:space="preserve">Gina tuli vihdoin kotiin.</w:t>
      </w:r>
    </w:p>
    <w:p>
      <w:r>
        <w:rPr>
          <w:b/>
        </w:rPr>
        <w:t xml:space="preserve">Tulos</w:t>
      </w:r>
    </w:p>
    <w:p>
      <w:r>
        <w:t xml:space="preserve">Gina palasi vihdoin kahden viikon kuluttua.</w:t>
      </w:r>
    </w:p>
    <w:p>
      <w:r>
        <w:rPr>
          <w:b/>
        </w:rPr>
        <w:t xml:space="preserve">Tulos</w:t>
      </w:r>
    </w:p>
    <w:p>
      <w:r>
        <w:t xml:space="preserve">Gina jäi paitsi viikkojen tapaamisista.</w:t>
      </w:r>
    </w:p>
    <w:p>
      <w:r>
        <w:rPr>
          <w:b/>
        </w:rPr>
        <w:t xml:space="preserve">Tulos</w:t>
      </w:r>
    </w:p>
    <w:p>
      <w:r>
        <w:t xml:space="preserve">Ginan äiti palasi aikaisin auttamaan koulun messuilla.</w:t>
      </w:r>
    </w:p>
    <w:p>
      <w:r>
        <w:rPr>
          <w:b/>
        </w:rPr>
        <w:t xml:space="preserve">Esimerkki 2.5285</w:t>
      </w:r>
    </w:p>
    <w:p>
      <w:r>
        <w:t xml:space="preserve">Alku: Jess valmistui juuri yliopistosta. Loppu: Jess sai vihdoin työtarjouksen.</w:t>
      </w:r>
    </w:p>
    <w:p>
      <w:r>
        <w:rPr>
          <w:b/>
        </w:rPr>
        <w:t xml:space="preserve">Tulos</w:t>
      </w:r>
    </w:p>
    <w:p>
      <w:r>
        <w:t xml:space="preserve">Jess ei löytänyt työtä.</w:t>
      </w:r>
    </w:p>
    <w:p>
      <w:r>
        <w:rPr>
          <w:b/>
        </w:rPr>
        <w:t xml:space="preserve">Tulos</w:t>
      </w:r>
    </w:p>
    <w:p>
      <w:r>
        <w:t xml:space="preserve">Jess haki moniin eri paikkoihin.</w:t>
      </w:r>
    </w:p>
    <w:p>
      <w:r>
        <w:rPr>
          <w:b/>
        </w:rPr>
        <w:t xml:space="preserve">Tulos</w:t>
      </w:r>
    </w:p>
    <w:p>
      <w:r>
        <w:t xml:space="preserve">Jess alkoi jättää työhakemuksia.</w:t>
      </w:r>
    </w:p>
    <w:p>
      <w:r>
        <w:rPr>
          <w:b/>
        </w:rPr>
        <w:t xml:space="preserve">Tulos</w:t>
      </w:r>
    </w:p>
    <w:p>
      <w:r>
        <w:t xml:space="preserve">Jess oli huolissaan siitä, saisiko hän töitä.</w:t>
      </w:r>
    </w:p>
    <w:p>
      <w:r>
        <w:rPr>
          <w:b/>
        </w:rPr>
        <w:t xml:space="preserve">Tulos</w:t>
      </w:r>
    </w:p>
    <w:p>
      <w:r>
        <w:t xml:space="preserve">Hän on jättänyt muutaman työhakemuksen kaupungin sairaalaan.</w:t>
      </w:r>
    </w:p>
    <w:p>
      <w:r>
        <w:rPr>
          <w:b/>
        </w:rPr>
        <w:t xml:space="preserve">Esimerkki 2.5286</w:t>
      </w:r>
    </w:p>
    <w:p>
      <w:r>
        <w:t xml:space="preserve">Alku: Loppu: Renee rakasti retkeilyä: Heillä oli erittäin hauskaa ja he tuskin nukkuivat.</w:t>
      </w:r>
    </w:p>
    <w:p>
      <w:r>
        <w:rPr>
          <w:b/>
        </w:rPr>
        <w:t xml:space="preserve">Tulos</w:t>
      </w:r>
    </w:p>
    <w:p>
      <w:r>
        <w:t xml:space="preserve">Renee vei parhaan ystävänsä ulkoilemaan.</w:t>
      </w:r>
    </w:p>
    <w:p>
      <w:r>
        <w:rPr>
          <w:b/>
        </w:rPr>
        <w:t xml:space="preserve">Tulos</w:t>
      </w:r>
    </w:p>
    <w:p>
      <w:r>
        <w:t xml:space="preserve">Renee halusi osallistua kaikkiin aktiviteetteihin.</w:t>
      </w:r>
    </w:p>
    <w:p>
      <w:r>
        <w:rPr>
          <w:b/>
        </w:rPr>
        <w:t xml:space="preserve">Tulos</w:t>
      </w:r>
    </w:p>
    <w:p>
      <w:r>
        <w:t xml:space="preserve">Renee lähti telttailemaan ystäviensä kanssa.</w:t>
      </w:r>
    </w:p>
    <w:p>
      <w:r>
        <w:rPr>
          <w:b/>
        </w:rPr>
        <w:t xml:space="preserve">Tulos</w:t>
      </w:r>
    </w:p>
    <w:p>
      <w:r>
        <w:t xml:space="preserve">Reneen ystävät suostuivat lähtemään hänen kanssaan telttailemaan.</w:t>
      </w:r>
    </w:p>
    <w:p>
      <w:r>
        <w:rPr>
          <w:b/>
        </w:rPr>
        <w:t xml:space="preserve">Esimerkki 2.5287</w:t>
      </w:r>
    </w:p>
    <w:p>
      <w:r>
        <w:t xml:space="preserve">Alku: Roy oli olohuoneessaan myrskyisenä yönä. Loppu: Onneksi ne kestivät niin kauan, että sähköt palasivat.</w:t>
      </w:r>
    </w:p>
    <w:p>
      <w:r>
        <w:rPr>
          <w:b/>
        </w:rPr>
        <w:t xml:space="preserve">Tulos</w:t>
      </w:r>
    </w:p>
    <w:p>
      <w:r>
        <w:t xml:space="preserve">Roy löysi taskulamppuja, kun sähköt katkesivat.</w:t>
      </w:r>
    </w:p>
    <w:p>
      <w:r>
        <w:rPr>
          <w:b/>
        </w:rPr>
        <w:t xml:space="preserve">Tulos</w:t>
      </w:r>
    </w:p>
    <w:p>
      <w:r>
        <w:t xml:space="preserve">Roylla oli vain kaksi kynttilää.</w:t>
      </w:r>
    </w:p>
    <w:p>
      <w:r>
        <w:rPr>
          <w:b/>
        </w:rPr>
        <w:t xml:space="preserve">Tulos</w:t>
      </w:r>
    </w:p>
    <w:p>
      <w:r>
        <w:t xml:space="preserve">Roy olohuoneessaan myrskyisenä yönä.</w:t>
      </w:r>
    </w:p>
    <w:p>
      <w:r>
        <w:rPr>
          <w:b/>
        </w:rPr>
        <w:t xml:space="preserve">Tulos</w:t>
      </w:r>
    </w:p>
    <w:p>
      <w:r>
        <w:t xml:space="preserve">Valot sammuivat, joten Roy sytytti kynttilöitä.</w:t>
      </w:r>
    </w:p>
    <w:p>
      <w:r>
        <w:rPr>
          <w:b/>
        </w:rPr>
        <w:t xml:space="preserve">Tulos</w:t>
      </w:r>
    </w:p>
    <w:p>
      <w:r>
        <w:t xml:space="preserve">Valot sammuivat, ja Roy sytytti kynttilöitä.</w:t>
      </w:r>
    </w:p>
    <w:p>
      <w:r>
        <w:rPr>
          <w:b/>
        </w:rPr>
        <w:t xml:space="preserve">Esimerkki 2.5288</w:t>
      </w:r>
    </w:p>
    <w:p>
      <w:r>
        <w:t xml:space="preserve">Alku: Sam oli todella nälkäinen. Loppu: Samin piti syödä sipsejä automaatista.</w:t>
      </w:r>
    </w:p>
    <w:p>
      <w:r>
        <w:rPr>
          <w:b/>
        </w:rPr>
        <w:t xml:space="preserve">Tulos</w:t>
      </w:r>
    </w:p>
    <w:p>
      <w:r>
        <w:t xml:space="preserve">hänellä ei ollut aikaa mennä ulos syömään ennen lentoa.</w:t>
      </w:r>
    </w:p>
    <w:p>
      <w:r>
        <w:rPr>
          <w:b/>
        </w:rPr>
        <w:t xml:space="preserve">Tulos</w:t>
      </w:r>
    </w:p>
    <w:p>
      <w:r>
        <w:t xml:space="preserve">Sam huomasi unohtaneensa lounaansa.</w:t>
      </w:r>
    </w:p>
    <w:p>
      <w:r>
        <w:rPr>
          <w:b/>
        </w:rPr>
        <w:t xml:space="preserve">Tulos</w:t>
      </w:r>
    </w:p>
    <w:p>
      <w:r>
        <w:t xml:space="preserve">Sam unohti luottokorttinsa kotiin. Hän huomasi kuitenkin, että hänen taskussaan oli muutama dollari.</w:t>
      </w:r>
    </w:p>
    <w:p>
      <w:r>
        <w:rPr>
          <w:b/>
        </w:rPr>
        <w:t xml:space="preserve">Tulos</w:t>
      </w:r>
    </w:p>
    <w:p>
      <w:r>
        <w:t xml:space="preserve">Samilla oli kiire töissä, joten hän ei voinut mennä ulos syömään.</w:t>
      </w:r>
    </w:p>
    <w:p>
      <w:r>
        <w:rPr>
          <w:b/>
        </w:rPr>
        <w:t xml:space="preserve">Tulos</w:t>
      </w:r>
    </w:p>
    <w:p>
      <w:r>
        <w:t xml:space="preserve">Sam meni huomatakseen, että hänen lounaansa oli varastettu.</w:t>
      </w:r>
    </w:p>
    <w:p>
      <w:r>
        <w:rPr>
          <w:b/>
        </w:rPr>
        <w:t xml:space="preserve">Esimerkki 2.5289</w:t>
      </w:r>
    </w:p>
    <w:p>
      <w:r>
        <w:t xml:space="preserve">Alku: Siskoni ja minä kävimme nuorempina laulutunneilla. Loppu: Olin hyvin hämmentynyt ja lopetin laulutunnit.</w:t>
      </w:r>
    </w:p>
    <w:p>
      <w:r>
        <w:rPr>
          <w:b/>
        </w:rPr>
        <w:t xml:space="preserve">Tulos</w:t>
      </w:r>
    </w:p>
    <w:p>
      <w:r>
        <w:t xml:space="preserve">Opin, että olin surkea laulaja.</w:t>
      </w:r>
    </w:p>
    <w:p>
      <w:r>
        <w:rPr>
          <w:b/>
        </w:rPr>
        <w:t xml:space="preserve">Tulos</w:t>
      </w:r>
    </w:p>
    <w:p>
      <w:r>
        <w:t xml:space="preserve">Siskoni ja muut ihmiset nauroivat minulle.</w:t>
      </w:r>
    </w:p>
    <w:p>
      <w:r>
        <w:rPr>
          <w:b/>
        </w:rPr>
        <w:t xml:space="preserve">Tulos</w:t>
      </w:r>
    </w:p>
    <w:p>
      <w:r>
        <w:t xml:space="preserve">Päätimme laulaa yleisön edessä.</w:t>
      </w:r>
    </w:p>
    <w:p>
      <w:r>
        <w:rPr>
          <w:b/>
        </w:rPr>
        <w:t xml:space="preserve">Tulos</w:t>
      </w:r>
    </w:p>
    <w:p>
      <w:r>
        <w:t xml:space="preserve">Meidän piti tehdä yksilöllisiä ääniharjoituksia.</w:t>
      </w:r>
    </w:p>
    <w:p>
      <w:r>
        <w:rPr>
          <w:b/>
        </w:rPr>
        <w:t xml:space="preserve">Tulos</w:t>
      </w:r>
    </w:p>
    <w:p>
      <w:r>
        <w:t xml:space="preserve">mutta kaikki alkoivat nauraa sille, miten lauloin...</w:t>
      </w:r>
    </w:p>
    <w:p>
      <w:r>
        <w:rPr>
          <w:b/>
        </w:rPr>
        <w:t xml:space="preserve">Esimerkki 2.5290</w:t>
      </w:r>
    </w:p>
    <w:p>
      <w:r>
        <w:t xml:space="preserve">Alku: Kaksi vahtimestaria halusi lähteä koulusta kotiin. Loppu: Kolikko päätyi lopulta klaavaan.</w:t>
      </w:r>
    </w:p>
    <w:p>
      <w:r>
        <w:rPr>
          <w:b/>
        </w:rPr>
        <w:t xml:space="preserve">Tulos</w:t>
      </w:r>
    </w:p>
    <w:p>
      <w:r>
        <w:t xml:space="preserve">Yhden vahtimestarin piti jäädä tyhjentämään roskiksia, joten he heittivät kolikkoa.</w:t>
      </w:r>
    </w:p>
    <w:p>
      <w:r>
        <w:rPr>
          <w:b/>
        </w:rPr>
        <w:t xml:space="preserve">Tulos</w:t>
      </w:r>
    </w:p>
    <w:p>
      <w:r>
        <w:t xml:space="preserve">He päättivät heittää kolikkoa, josko he voisivat lähteä.</w:t>
      </w:r>
    </w:p>
    <w:p>
      <w:r>
        <w:rPr>
          <w:b/>
        </w:rPr>
        <w:t xml:space="preserve">Tulos</w:t>
      </w:r>
    </w:p>
    <w:p>
      <w:r>
        <w:t xml:space="preserve">He päättivät heittää kolikkoa sen ratkaisemiseksi, kumman täytyisi jäädä myöhään töiden loppuun saattamiseksi.</w:t>
      </w:r>
    </w:p>
    <w:p>
      <w:r>
        <w:rPr>
          <w:b/>
        </w:rPr>
        <w:t xml:space="preserve">Tulos</w:t>
      </w:r>
    </w:p>
    <w:p>
      <w:r>
        <w:t xml:space="preserve">Tänä iltana oli maanantai-illan jalkapallo-ottelu, ja he halusivat ehtiä kotiin ajoissa kolikonheittoon.</w:t>
      </w:r>
    </w:p>
    <w:p>
      <w:r>
        <w:rPr>
          <w:b/>
        </w:rPr>
        <w:t xml:space="preserve">Esimerkki 2.5291</w:t>
      </w:r>
    </w:p>
    <w:p>
      <w:r>
        <w:t xml:space="preserve">Alku: Dan oli lähdössä ensimmäiselle lentomatkalleen New Yorkiin. Loppu: Kun lentokone saapui turvallisesti New Yorkiin, Dan nousi onnellisena koneesta.</w:t>
      </w:r>
    </w:p>
    <w:p>
      <w:r>
        <w:rPr>
          <w:b/>
        </w:rPr>
        <w:t xml:space="preserve">Tulos</w:t>
      </w:r>
    </w:p>
    <w:p>
      <w:r>
        <w:t xml:space="preserve">Lento oli vaikeampi kuin Dan oli ajatellut.</w:t>
      </w:r>
    </w:p>
    <w:p>
      <w:r>
        <w:rPr>
          <w:b/>
        </w:rPr>
        <w:t xml:space="preserve">Tulos</w:t>
      </w:r>
    </w:p>
    <w:p>
      <w:r>
        <w:t xml:space="preserve">Dan näki lentokentän lähestyvän.</w:t>
      </w:r>
    </w:p>
    <w:p>
      <w:r>
        <w:rPr>
          <w:b/>
        </w:rPr>
        <w:t xml:space="preserve">Tulos</w:t>
      </w:r>
    </w:p>
    <w:p>
      <w:r>
        <w:t xml:space="preserve">Dan oli hieman huolissaan ennen lentoa.</w:t>
      </w:r>
    </w:p>
    <w:p>
      <w:r>
        <w:rPr>
          <w:b/>
        </w:rPr>
        <w:t xml:space="preserve">Tulos</w:t>
      </w:r>
    </w:p>
    <w:p>
      <w:r>
        <w:t xml:space="preserve">Dan oli hermostuneempi kuin koskaan, kun hän nousi kyytiin.</w:t>
      </w:r>
    </w:p>
    <w:p>
      <w:r>
        <w:rPr>
          <w:b/>
        </w:rPr>
        <w:t xml:space="preserve">Tulos</w:t>
      </w:r>
    </w:p>
    <w:p>
      <w:r>
        <w:t xml:space="preserve">Dan oli hermostunut ensimmäisestä ratsastuksestaan.</w:t>
      </w:r>
    </w:p>
    <w:p>
      <w:r>
        <w:rPr>
          <w:b/>
        </w:rPr>
        <w:t xml:space="preserve">Esimerkki 2.5292</w:t>
      </w:r>
    </w:p>
    <w:p>
      <w:r>
        <w:t xml:space="preserve">Alku: Caroline ja hänen veljensä kirjoittivat jouluaattona kirjeitä joulupukille. Loppu: Vastineeksi saatiin vain lahjoja.</w:t>
      </w:r>
    </w:p>
    <w:p>
      <w:r>
        <w:rPr>
          <w:b/>
        </w:rPr>
        <w:t xml:space="preserve">Tulos</w:t>
      </w:r>
    </w:p>
    <w:p>
      <w:r>
        <w:t xml:space="preserve">Caroline ja hänen veljensä odottivat kirjettä takaisin.</w:t>
      </w:r>
    </w:p>
    <w:p>
      <w:r>
        <w:rPr>
          <w:b/>
        </w:rPr>
        <w:t xml:space="preserve">Tulos</w:t>
      </w:r>
    </w:p>
    <w:p>
      <w:r>
        <w:t xml:space="preserve">Joulupukki ei jättänyt vastausta Carolinalle ja hänen veljelleen kuusen alle.</w:t>
      </w:r>
    </w:p>
    <w:p>
      <w:r>
        <w:rPr>
          <w:b/>
        </w:rPr>
        <w:t xml:space="preserve">Tulos</w:t>
      </w:r>
    </w:p>
    <w:p>
      <w:r>
        <w:t xml:space="preserve">Seuraavana aamuna Caroline ja hänen veljensä tulivat alakertaan.</w:t>
      </w:r>
    </w:p>
    <w:p>
      <w:r>
        <w:rPr>
          <w:b/>
        </w:rPr>
        <w:t xml:space="preserve">Tulos</w:t>
      </w:r>
    </w:p>
    <w:p>
      <w:r>
        <w:t xml:space="preserve">Herättyään he menivät tarkistamaan kirjeen.</w:t>
      </w:r>
    </w:p>
    <w:p>
      <w:r>
        <w:rPr>
          <w:b/>
        </w:rPr>
        <w:t xml:space="preserve">Esimerkki 2.5293</w:t>
      </w:r>
    </w:p>
    <w:p>
      <w:r>
        <w:t xml:space="preserve">Alku: Timmy oli käyttäytynyt kyseenalaisesti. Loppu: Timmy meni suoraan äitinsä luo ja pyysi anteeksi tekojaan.</w:t>
      </w:r>
    </w:p>
    <w:p>
      <w:r>
        <w:rPr>
          <w:b/>
        </w:rPr>
        <w:t xml:space="preserve">Tulos</w:t>
      </w:r>
    </w:p>
    <w:p>
      <w:r>
        <w:t xml:space="preserve">Hänen äitinsä nuhteli häntä, ja hänestä tuntui pahalta.</w:t>
      </w:r>
    </w:p>
    <w:p>
      <w:r>
        <w:rPr>
          <w:b/>
        </w:rPr>
        <w:t xml:space="preserve">Tulos</w:t>
      </w:r>
    </w:p>
    <w:p>
      <w:r>
        <w:t xml:space="preserve">Timmy kurkisti kaappiin ja näki joululahjansa.</w:t>
      </w:r>
    </w:p>
    <w:p>
      <w:r>
        <w:rPr>
          <w:b/>
        </w:rPr>
        <w:t xml:space="preserve">Tulos</w:t>
      </w:r>
    </w:p>
    <w:p>
      <w:r>
        <w:t xml:space="preserve">Timmyn äiti kertoi, että joulupukki ohittaa heidän talonsa.</w:t>
      </w:r>
    </w:p>
    <w:p>
      <w:r>
        <w:rPr>
          <w:b/>
        </w:rPr>
        <w:t xml:space="preserve">Esimerkki 2.5294</w:t>
      </w:r>
    </w:p>
    <w:p>
      <w:r>
        <w:t xml:space="preserve">Alku: Siivosin kylpyhuoneen. Loppu: Olin niin helpottunut, kun sain sen valmiiksi.</w:t>
      </w:r>
    </w:p>
    <w:p>
      <w:r>
        <w:rPr>
          <w:b/>
        </w:rPr>
        <w:t xml:space="preserve">Tulos</w:t>
      </w:r>
    </w:p>
    <w:p>
      <w:r>
        <w:t xml:space="preserve">Jynssasin lattiat ja pesin vessan.</w:t>
      </w:r>
    </w:p>
    <w:p>
      <w:r>
        <w:rPr>
          <w:b/>
        </w:rPr>
        <w:t xml:space="preserve">Tulos</w:t>
      </w:r>
    </w:p>
    <w:p>
      <w:r>
        <w:t xml:space="preserve">Olin lykännyt sitä viikon, koska se oli niin likainen.</w:t>
      </w:r>
    </w:p>
    <w:p>
      <w:r>
        <w:rPr>
          <w:b/>
        </w:rPr>
        <w:t xml:space="preserve">Tulos</w:t>
      </w:r>
    </w:p>
    <w:p>
      <w:r>
        <w:t xml:space="preserve">Se näytti todella hyvältä, kun olin valmis.</w:t>
      </w:r>
    </w:p>
    <w:p>
      <w:r>
        <w:rPr>
          <w:b/>
        </w:rPr>
        <w:t xml:space="preserve">Tulos</w:t>
      </w:r>
    </w:p>
    <w:p>
      <w:r>
        <w:t xml:space="preserve">Kylpyhuone oli hyvin likainen.</w:t>
      </w:r>
    </w:p>
    <w:p>
      <w:r>
        <w:rPr>
          <w:b/>
        </w:rPr>
        <w:t xml:space="preserve">Tulos</w:t>
      </w:r>
    </w:p>
    <w:p>
      <w:r>
        <w:t xml:space="preserve">Vessa ja amme olivat niin likaisia ja likaisia.</w:t>
      </w:r>
    </w:p>
    <w:p>
      <w:r>
        <w:rPr>
          <w:b/>
        </w:rPr>
        <w:t xml:space="preserve">Esimerkki 2.5295</w:t>
      </w:r>
    </w:p>
    <w:p>
      <w:r>
        <w:t xml:space="preserve">Alku: Anna kaipasi vanhempiaan hyvin usein. Loppu: Piano siirtyi lopulta myös heidän lapsilleen.</w:t>
      </w:r>
    </w:p>
    <w:p>
      <w:r>
        <w:rPr>
          <w:b/>
        </w:rPr>
        <w:t xml:space="preserve">Tulos</w:t>
      </w:r>
    </w:p>
    <w:p>
      <w:r>
        <w:t xml:space="preserve">Anna sai pianon, jota hän soitti vanhemmilleen lapsena.</w:t>
      </w:r>
    </w:p>
    <w:p>
      <w:r>
        <w:rPr>
          <w:b/>
        </w:rPr>
        <w:t xml:space="preserve">Tulos</w:t>
      </w:r>
    </w:p>
    <w:p>
      <w:r>
        <w:t xml:space="preserve">Anna soitti pianoa vanhempiensa kanssa.</w:t>
      </w:r>
    </w:p>
    <w:p>
      <w:r>
        <w:rPr>
          <w:b/>
        </w:rPr>
        <w:t xml:space="preserve">Tulos</w:t>
      </w:r>
    </w:p>
    <w:p>
      <w:r>
        <w:t xml:space="preserve">Annalle annettiin piano.</w:t>
      </w:r>
    </w:p>
    <w:p>
      <w:r>
        <w:rPr>
          <w:b/>
        </w:rPr>
        <w:t xml:space="preserve">Tulos</w:t>
      </w:r>
    </w:p>
    <w:p>
      <w:r>
        <w:t xml:space="preserve">Annan vanhemmat rakastivat lapsiaan ja soittivat heille pianoa joka ilta. He jättivät kaiken omistamansa lapsille. Piano oli näistä tavaroista tärkein.</w:t>
      </w:r>
    </w:p>
    <w:p>
      <w:r>
        <w:rPr>
          <w:b/>
        </w:rPr>
        <w:t xml:space="preserve">Tulos</w:t>
      </w:r>
    </w:p>
    <w:p>
      <w:r>
        <w:t xml:space="preserve">mutta hän soittaa aina pianoa, jonka hänen vanhempansa ovat saaneet isovanhemmiltaan.</w:t>
      </w:r>
    </w:p>
    <w:p>
      <w:r>
        <w:rPr>
          <w:b/>
        </w:rPr>
        <w:t xml:space="preserve">Esimerkki 2.5296</w:t>
      </w:r>
    </w:p>
    <w:p>
      <w:r>
        <w:t xml:space="preserve">Alku: Jonilla oli jano. Loppu: Jon oli iloinen, että hän lähti talosta.</w:t>
      </w:r>
    </w:p>
    <w:p>
      <w:r>
        <w:rPr>
          <w:b/>
        </w:rPr>
        <w:t xml:space="preserve">Tulos</w:t>
      </w:r>
    </w:p>
    <w:p>
      <w:r>
        <w:t xml:space="preserve">Hän meni kauppaan.</w:t>
      </w:r>
    </w:p>
    <w:p>
      <w:r>
        <w:rPr>
          <w:b/>
        </w:rPr>
        <w:t xml:space="preserve">Tulos</w:t>
      </w:r>
    </w:p>
    <w:p>
      <w:r>
        <w:t xml:space="preserve">Jon meni ostamaan limsaa.</w:t>
      </w:r>
    </w:p>
    <w:p>
      <w:r>
        <w:rPr>
          <w:b/>
        </w:rPr>
        <w:t xml:space="preserve">Esimerkki 2.5297</w:t>
      </w:r>
    </w:p>
    <w:p>
      <w:r>
        <w:t xml:space="preserve">Alku: Jennan jalat palelivat. Loppu: Hän tunsi varpaidensa lämpenevän heti.</w:t>
      </w:r>
    </w:p>
    <w:p>
      <w:r>
        <w:rPr>
          <w:b/>
        </w:rPr>
        <w:t xml:space="preserve">Tulos</w:t>
      </w:r>
    </w:p>
    <w:p>
      <w:r>
        <w:t xml:space="preserve">Jenna laittoi jalkansa lähelle takkaa.</w:t>
      </w:r>
    </w:p>
    <w:p>
      <w:r>
        <w:rPr>
          <w:b/>
        </w:rPr>
        <w:t xml:space="preserve">Tulos</w:t>
      </w:r>
    </w:p>
    <w:p>
      <w:r>
        <w:t xml:space="preserve">Jenna puki jalkaansa pörröiset saappaat.</w:t>
      </w:r>
    </w:p>
    <w:p>
      <w:r>
        <w:rPr>
          <w:b/>
        </w:rPr>
        <w:t xml:space="preserve">Tulos</w:t>
      </w:r>
    </w:p>
    <w:p>
      <w:r>
        <w:t xml:space="preserve">Jenna laittoi ylimääräiset sukat jalkaansa.</w:t>
      </w:r>
    </w:p>
    <w:p>
      <w:r>
        <w:rPr>
          <w:b/>
        </w:rPr>
        <w:t xml:space="preserve">Tulos</w:t>
      </w:r>
    </w:p>
    <w:p>
      <w:r>
        <w:t xml:space="preserve">Jenna puki paksut villasukat jalkaansa.</w:t>
      </w:r>
    </w:p>
    <w:p>
      <w:r>
        <w:rPr>
          <w:b/>
        </w:rPr>
        <w:t xml:space="preserve">Tulos</w:t>
      </w:r>
    </w:p>
    <w:p>
      <w:r>
        <w:t xml:space="preserve">Jenna istui takan lähellä.</w:t>
      </w:r>
    </w:p>
    <w:p>
      <w:r>
        <w:rPr>
          <w:b/>
        </w:rPr>
        <w:t xml:space="preserve">Esimerkki 2.5298</w:t>
      </w:r>
    </w:p>
    <w:p>
      <w:r>
        <w:t xml:space="preserve">Alku: Gina säilytti huoneessaan voiveitsen, jolla hän avasi ovensa. Loppu: Hän tajusi, että hänen äitinsä oli löytänyt ja vienyt sen pois.</w:t>
      </w:r>
    </w:p>
    <w:p>
      <w:r>
        <w:rPr>
          <w:b/>
        </w:rPr>
        <w:t xml:space="preserve">Tulos</w:t>
      </w:r>
    </w:p>
    <w:p>
      <w:r>
        <w:t xml:space="preserve">Gina yritti saada veitsen ja käyttää sitä.</w:t>
      </w:r>
    </w:p>
    <w:p>
      <w:r>
        <w:rPr>
          <w:b/>
        </w:rPr>
        <w:t xml:space="preserve">Tulos</w:t>
      </w:r>
    </w:p>
    <w:p>
      <w:r>
        <w:t xml:space="preserve">Gina meni hakemaan voiveitsen.</w:t>
      </w:r>
    </w:p>
    <w:p>
      <w:r>
        <w:rPr>
          <w:b/>
        </w:rPr>
        <w:t xml:space="preserve">Tulos</w:t>
      </w:r>
    </w:p>
    <w:p>
      <w:r>
        <w:t xml:space="preserve">Hänen äitinsä ei todellakaan pitänyt veitsistä.</w:t>
      </w:r>
    </w:p>
    <w:p>
      <w:r>
        <w:rPr>
          <w:b/>
        </w:rPr>
        <w:t xml:space="preserve">Tulos</w:t>
      </w:r>
    </w:p>
    <w:p>
      <w:r>
        <w:t xml:space="preserve">Hän heilutti sillä kahvaa.</w:t>
      </w:r>
    </w:p>
    <w:p>
      <w:r>
        <w:rPr>
          <w:b/>
        </w:rPr>
        <w:t xml:space="preserve">Esimerkki 2.5299</w:t>
      </w:r>
    </w:p>
    <w:p>
      <w:r>
        <w:t xml:space="preserve">Alku: Amy haastoi siskonsa kilpailuun. Loppu: Amy joutui tekemään siskonsa kotitöitä koko kuukauden!</w:t>
      </w:r>
    </w:p>
    <w:p>
      <w:r>
        <w:rPr>
          <w:b/>
        </w:rPr>
        <w:t xml:space="preserve">Tulos</w:t>
      </w:r>
    </w:p>
    <w:p>
      <w:r>
        <w:t xml:space="preserve">Amy hävisi haasteen.</w:t>
      </w:r>
    </w:p>
    <w:p>
      <w:r>
        <w:rPr>
          <w:b/>
        </w:rPr>
        <w:t xml:space="preserve">Tulos</w:t>
      </w:r>
    </w:p>
    <w:p>
      <w:r>
        <w:t xml:space="preserve">Amy hävisi kilpailun.</w:t>
      </w:r>
    </w:p>
    <w:p>
      <w:r>
        <w:rPr>
          <w:b/>
        </w:rPr>
        <w:t xml:space="preserve">Esimerkki 2.5300</w:t>
      </w:r>
    </w:p>
    <w:p>
      <w:r>
        <w:t xml:space="preserve">Alku: Sue lähti telttailemaan ystäviensä kanssa. Loppu: Vaikka hänellä oli hauskaa, hän ei aio mennä telttailemaan uudelleen.</w:t>
      </w:r>
    </w:p>
    <w:p>
      <w:r>
        <w:rPr>
          <w:b/>
        </w:rPr>
        <w:t xml:space="preserve">Tulos</w:t>
      </w:r>
    </w:p>
    <w:p>
      <w:r>
        <w:t xml:space="preserve">Kaikki viat häiritsivät Suea melkoisesti.</w:t>
      </w:r>
    </w:p>
    <w:p>
      <w:r>
        <w:rPr>
          <w:b/>
        </w:rPr>
        <w:t xml:space="preserve">Tulos</w:t>
      </w:r>
    </w:p>
    <w:p>
      <w:r>
        <w:t xml:space="preserve">Sue ei pitänyt likaisuudesta tai maassa nukkumisesta.</w:t>
      </w:r>
    </w:p>
    <w:p>
      <w:r>
        <w:rPr>
          <w:b/>
        </w:rPr>
        <w:t xml:space="preserve">Tulos</w:t>
      </w:r>
    </w:p>
    <w:p>
      <w:r>
        <w:t xml:space="preserve">Sue pelkäsi metsässä.</w:t>
      </w:r>
    </w:p>
    <w:p>
      <w:r>
        <w:rPr>
          <w:b/>
        </w:rPr>
        <w:t xml:space="preserve">Tulos</w:t>
      </w:r>
    </w:p>
    <w:p>
      <w:r>
        <w:t xml:space="preserve">Suea purivat monet ötökät.</w:t>
      </w:r>
    </w:p>
    <w:p>
      <w:r>
        <w:rPr>
          <w:b/>
        </w:rPr>
        <w:t xml:space="preserve">Tulos</w:t>
      </w:r>
    </w:p>
    <w:p>
      <w:r>
        <w:t xml:space="preserve">Vikoja oli kaikkialla.</w:t>
      </w:r>
    </w:p>
    <w:p>
      <w:r>
        <w:rPr>
          <w:b/>
        </w:rPr>
        <w:t xml:space="preserve">Esimerkki 2.5301</w:t>
      </w:r>
    </w:p>
    <w:p>
      <w:r>
        <w:t xml:space="preserve">Alku: Lähetti ojensi minulle paketin. Loppu: Minun oli soitettava saadakseni selville, mitä oli tekeillä.</w:t>
      </w:r>
    </w:p>
    <w:p>
      <w:r>
        <w:rPr>
          <w:b/>
        </w:rPr>
        <w:t xml:space="preserve">Tulos</w:t>
      </w:r>
    </w:p>
    <w:p>
      <w:r>
        <w:t xml:space="preserve">En tilannut mitään pakettia.</w:t>
      </w:r>
    </w:p>
    <w:p>
      <w:r>
        <w:rPr>
          <w:b/>
        </w:rPr>
        <w:t xml:space="preserve">Esimerkki 2.5302</w:t>
      </w:r>
    </w:p>
    <w:p>
      <w:r>
        <w:t xml:space="preserve">Alku: Ted pelkäsi lentämistä, mutta hänen oli tehtävä työmatka. Loppu: Kun turbulenssi loppui, Greg tajusi, miten onnekas hän oli.</w:t>
      </w:r>
    </w:p>
    <w:p>
      <w:r>
        <w:rPr>
          <w:b/>
        </w:rPr>
        <w:t xml:space="preserve">Tulos</w:t>
      </w:r>
    </w:p>
    <w:p>
      <w:r>
        <w:t xml:space="preserve">Joten hän nousi kuitenkin koneeseen.</w:t>
      </w:r>
    </w:p>
    <w:p>
      <w:r>
        <w:rPr>
          <w:b/>
        </w:rPr>
        <w:t xml:space="preserve">Tulos</w:t>
      </w:r>
    </w:p>
    <w:p>
      <w:r>
        <w:t xml:space="preserve">Ted nousi lentokoneeseen, jossa puhalsi kova tuuli.</w:t>
      </w:r>
    </w:p>
    <w:p>
      <w:r>
        <w:rPr>
          <w:b/>
        </w:rPr>
        <w:t xml:space="preserve">Tulos</w:t>
      </w:r>
    </w:p>
    <w:p>
      <w:r>
        <w:t xml:space="preserve">Ted kertoi Gregille pelostaan, kun turbulenssia tapahtui.</w:t>
      </w:r>
    </w:p>
    <w:p>
      <w:r>
        <w:rPr>
          <w:b/>
        </w:rPr>
        <w:t xml:space="preserve">Tulos</w:t>
      </w:r>
    </w:p>
    <w:p>
      <w:r>
        <w:t xml:space="preserve">Tedin kone joutui turbulenssiin.</w:t>
      </w:r>
    </w:p>
    <w:p>
      <w:r>
        <w:rPr>
          <w:b/>
        </w:rPr>
        <w:t xml:space="preserve">Esimerkki 2.5303</w:t>
      </w:r>
    </w:p>
    <w:p>
      <w:r>
        <w:t xml:space="preserve">Alku: Bob oli turhautunut siihen, että hänen tietokonejärjestelmänsä ei toiminut. Loppu: Bob teki niin kuin käskettiin, ja nyt hänen tietokoneensa käynnistyy taas.</w:t>
      </w:r>
    </w:p>
    <w:p>
      <w:r>
        <w:rPr>
          <w:b/>
        </w:rPr>
        <w:t xml:space="preserve">Tulos</w:t>
      </w:r>
    </w:p>
    <w:p>
      <w:r>
        <w:t xml:space="preserve">Bobin tietokoneelle avautui näyttö.</w:t>
      </w:r>
    </w:p>
    <w:p>
      <w:r>
        <w:rPr>
          <w:b/>
        </w:rPr>
        <w:t xml:space="preserve">Tulos</w:t>
      </w:r>
    </w:p>
    <w:p>
      <w:r>
        <w:t xml:space="preserve">Bob löysi tietokoneen käyttöohjeet.</w:t>
      </w:r>
    </w:p>
    <w:p>
      <w:r>
        <w:rPr>
          <w:b/>
        </w:rPr>
        <w:t xml:space="preserve">Tulos</w:t>
      </w:r>
    </w:p>
    <w:p>
      <w:r>
        <w:t xml:space="preserve">Bob etsi ohjeet sen korjaamiseksi.</w:t>
      </w:r>
    </w:p>
    <w:p>
      <w:r>
        <w:rPr>
          <w:b/>
        </w:rPr>
        <w:t xml:space="preserve">Tulos</w:t>
      </w:r>
    </w:p>
    <w:p>
      <w:r>
        <w:t xml:space="preserve">Bob käytti puhelimensa hakukonetta ja löysi ohjeet.</w:t>
      </w:r>
    </w:p>
    <w:p>
      <w:r>
        <w:rPr>
          <w:b/>
        </w:rPr>
        <w:t xml:space="preserve">Tulos</w:t>
      </w:r>
    </w:p>
    <w:p>
      <w:r>
        <w:t xml:space="preserve">hän näki ponnahdusikkunan, jossa luki järjestelmän korjaus, ja hän uskoi sen ja napsautti sitä.</w:t>
      </w:r>
    </w:p>
    <w:p>
      <w:r>
        <w:rPr>
          <w:b/>
        </w:rPr>
        <w:t xml:space="preserve">Esimerkki 2.5304</w:t>
      </w:r>
    </w:p>
    <w:p>
      <w:r>
        <w:t xml:space="preserve">Alku: Taiteilija maalasi kuvaa veneestä vedessä. Loppu: Hän piti siitä, millainen siitä tuli.</w:t>
      </w:r>
    </w:p>
    <w:p>
      <w:r>
        <w:rPr>
          <w:b/>
        </w:rPr>
        <w:t xml:space="preserve">Tulos</w:t>
      </w:r>
    </w:p>
    <w:p>
      <w:r>
        <w:t xml:space="preserve">Se näytti juuri siltä kuin hän oli kuvitellut sen.</w:t>
      </w:r>
    </w:p>
    <w:p>
      <w:r>
        <w:rPr>
          <w:b/>
        </w:rPr>
        <w:t xml:space="preserve">Tulos</w:t>
      </w:r>
    </w:p>
    <w:p>
      <w:r>
        <w:t xml:space="preserve">Taiteilija käytti aikaa maalaamiseen.</w:t>
      </w:r>
    </w:p>
    <w:p>
      <w:r>
        <w:rPr>
          <w:b/>
        </w:rPr>
        <w:t xml:space="preserve">Tulos</w:t>
      </w:r>
    </w:p>
    <w:p>
      <w:r>
        <w:t xml:space="preserve">Taiteilija kokeili uusia maalaustekniikoita.</w:t>
      </w:r>
    </w:p>
    <w:p>
      <w:r>
        <w:rPr>
          <w:b/>
        </w:rPr>
        <w:t xml:space="preserve">Tulos</w:t>
      </w:r>
    </w:p>
    <w:p>
      <w:r>
        <w:t xml:space="preserve">Taiteilija lähti eri suuntaan taiteen kanssa.</w:t>
      </w:r>
    </w:p>
    <w:p>
      <w:r>
        <w:rPr>
          <w:b/>
        </w:rPr>
        <w:t xml:space="preserve">Esimerkki 2.5305</w:t>
      </w:r>
    </w:p>
    <w:p>
      <w:r>
        <w:t xml:space="preserve">Alku: Ystäväni ja minä kävelimme. Loppu: Hän oli murtanut nilkkansa.</w:t>
      </w:r>
    </w:p>
    <w:p>
      <w:r>
        <w:rPr>
          <w:b/>
        </w:rPr>
        <w:t xml:space="preserve">Tulos</w:t>
      </w:r>
    </w:p>
    <w:p>
      <w:r>
        <w:t xml:space="preserve">Ystäväni putosi kuoppaan.</w:t>
      </w:r>
    </w:p>
    <w:p>
      <w:r>
        <w:rPr>
          <w:b/>
        </w:rPr>
        <w:t xml:space="preserve">Tulos</w:t>
      </w:r>
    </w:p>
    <w:p>
      <w:r>
        <w:t xml:space="preserve">Ystäväni kaatui kovaa.</w:t>
      </w:r>
    </w:p>
    <w:p>
      <w:r>
        <w:rPr>
          <w:b/>
        </w:rPr>
        <w:t xml:space="preserve">Tulos</w:t>
      </w:r>
    </w:p>
    <w:p>
      <w:r>
        <w:t xml:space="preserve">Ystäväni kompastui johonkin.</w:t>
      </w:r>
    </w:p>
    <w:p>
      <w:r>
        <w:rPr>
          <w:b/>
        </w:rPr>
        <w:t xml:space="preserve">Tulos</w:t>
      </w:r>
    </w:p>
    <w:p>
      <w:r>
        <w:t xml:space="preserve">hän kompastui kiveen.</w:t>
      </w:r>
    </w:p>
    <w:p>
      <w:r>
        <w:rPr>
          <w:b/>
        </w:rPr>
        <w:t xml:space="preserve">Esimerkki 2.5306</w:t>
      </w:r>
    </w:p>
    <w:p>
      <w:r>
        <w:t xml:space="preserve">Alku: Kun heräsin tänä aamuna, minua tervehti lintujen ääni. Loppu: Lintujen kuuntelu aamulla tekee minut onnelliseksi.</w:t>
      </w:r>
    </w:p>
    <w:p>
      <w:r>
        <w:rPr>
          <w:b/>
        </w:rPr>
        <w:t xml:space="preserve">Tulos</w:t>
      </w:r>
    </w:p>
    <w:p>
      <w:r>
        <w:t xml:space="preserve">Makasin sängyssä ja kuuntelin.</w:t>
      </w:r>
    </w:p>
    <w:p>
      <w:r>
        <w:rPr>
          <w:b/>
        </w:rPr>
        <w:t xml:space="preserve">Tulos</w:t>
      </w:r>
    </w:p>
    <w:p>
      <w:r>
        <w:t xml:space="preserve">Nautin siitä hetkestä todella paljon.</w:t>
      </w:r>
    </w:p>
    <w:p>
      <w:r>
        <w:rPr>
          <w:b/>
        </w:rPr>
        <w:t xml:space="preserve">Tulos</w:t>
      </w:r>
    </w:p>
    <w:p>
      <w:r>
        <w:t xml:space="preserve">Vein kahvini ulos kuistille, jotta kuulisin heidät paremmin.</w:t>
      </w:r>
    </w:p>
    <w:p>
      <w:r>
        <w:rPr>
          <w:b/>
        </w:rPr>
        <w:t xml:space="preserve">Tulos</w:t>
      </w:r>
    </w:p>
    <w:p>
      <w:r>
        <w:t xml:space="preserve">Olin iloisesti yllättynyt.</w:t>
      </w:r>
    </w:p>
    <w:p>
      <w:r>
        <w:rPr>
          <w:b/>
        </w:rPr>
        <w:t xml:space="preserve">Tulos</w:t>
      </w:r>
    </w:p>
    <w:p>
      <w:r>
        <w:t xml:space="preserve">Niiden sirkutus piristi mielialaani.</w:t>
      </w:r>
    </w:p>
    <w:p>
      <w:r>
        <w:rPr>
          <w:b/>
        </w:rPr>
        <w:t xml:space="preserve">Esimerkki 2.5307</w:t>
      </w:r>
    </w:p>
    <w:p>
      <w:r>
        <w:t xml:space="preserve">Alku: Rose asetti ostoskärrynsä välipalakäytävän eteen. Lopetus: Välttääkseen konfliktin hän antoi miehen viedä sen.</w:t>
      </w:r>
    </w:p>
    <w:p>
      <w:r>
        <w:rPr>
          <w:b/>
        </w:rPr>
        <w:t xml:space="preserve">Tulos</w:t>
      </w:r>
    </w:p>
    <w:p>
      <w:r>
        <w:t xml:space="preserve">Eräs mies halusi viimeisen välipalalaatikon, ja se oli Rosen kärryssä.</w:t>
      </w:r>
    </w:p>
    <w:p>
      <w:r>
        <w:rPr>
          <w:b/>
        </w:rPr>
        <w:t xml:space="preserve">Tulos</w:t>
      </w:r>
    </w:p>
    <w:p>
      <w:r>
        <w:t xml:space="preserve">Rose huomasi, että jäljellä oli vain yksi pussi porkkanoita.</w:t>
      </w:r>
    </w:p>
    <w:p>
      <w:r>
        <w:rPr>
          <w:b/>
        </w:rPr>
        <w:t xml:space="preserve">Tulos</w:t>
      </w:r>
    </w:p>
    <w:p>
      <w:r>
        <w:t xml:space="preserve">Rosea pyydettiin kärryyn.</w:t>
      </w:r>
    </w:p>
    <w:p>
      <w:r>
        <w:rPr>
          <w:b/>
        </w:rPr>
        <w:t xml:space="preserve">Tulos</w:t>
      </w:r>
    </w:p>
    <w:p>
      <w:r>
        <w:t xml:space="preserve">Hän esti jonkun, joka halusi ostaa viimeisen keksipaketin.</w:t>
      </w:r>
    </w:p>
    <w:p>
      <w:r>
        <w:rPr>
          <w:b/>
        </w:rPr>
        <w:t xml:space="preserve">Tulos</w:t>
      </w:r>
    </w:p>
    <w:p>
      <w:r>
        <w:t xml:space="preserve">Rose huomasi miehen huutavan hänelle ja vaativan hänen tavaroitaan.</w:t>
      </w:r>
    </w:p>
    <w:p>
      <w:r>
        <w:rPr>
          <w:b/>
        </w:rPr>
        <w:t xml:space="preserve">Esimerkki 2.5308</w:t>
      </w:r>
    </w:p>
    <w:p>
      <w:r>
        <w:t xml:space="preserve">Alku: Martha oli paikallisen lukion uusi kuvataideohjaaja. Loppu: Martha voitti kaupunkinsa palkinnon vuoden parhaana opettajana.</w:t>
      </w:r>
    </w:p>
    <w:p>
      <w:r>
        <w:rPr>
          <w:b/>
        </w:rPr>
        <w:t xml:space="preserve">Tulos</w:t>
      </w:r>
    </w:p>
    <w:p>
      <w:r>
        <w:t xml:space="preserve">Martha on hyvin omistautunut opettaja.</w:t>
      </w:r>
    </w:p>
    <w:p>
      <w:r>
        <w:rPr>
          <w:b/>
        </w:rPr>
        <w:t xml:space="preserve">Tulos</w:t>
      </w:r>
    </w:p>
    <w:p>
      <w:r>
        <w:t xml:space="preserve">Martha aloitti uuden taideohjelman.</w:t>
      </w:r>
    </w:p>
    <w:p>
      <w:r>
        <w:rPr>
          <w:b/>
        </w:rPr>
        <w:t xml:space="preserve">Tulos</w:t>
      </w:r>
    </w:p>
    <w:p>
      <w:r>
        <w:t xml:space="preserve">Martha opetti oppilaille monia taidehankkeita.</w:t>
      </w:r>
    </w:p>
    <w:p>
      <w:r>
        <w:rPr>
          <w:b/>
        </w:rPr>
        <w:t xml:space="preserve">Tulos</w:t>
      </w:r>
    </w:p>
    <w:p>
      <w:r>
        <w:t xml:space="preserve">Martha oli erittäin hyvä opettaja.</w:t>
      </w:r>
    </w:p>
    <w:p>
      <w:r>
        <w:rPr>
          <w:b/>
        </w:rPr>
        <w:t xml:space="preserve">Esimerkki 2.5309</w:t>
      </w:r>
    </w:p>
    <w:p>
      <w:r>
        <w:t xml:space="preserve">Alku: Jenny tarvitsi vapaata aikaa kirjansa kirjoittamiseen. Loppu: Jennyllä on nyt vihdoin vapaa-aikaa kirjansa kirjoittamiseen.</w:t>
      </w:r>
    </w:p>
    <w:p>
      <w:r>
        <w:rPr>
          <w:b/>
        </w:rPr>
        <w:t xml:space="preserve">Tulos</w:t>
      </w:r>
    </w:p>
    <w:p>
      <w:r>
        <w:t xml:space="preserve">Jenny huolehti siitä, että kaikki kotityöt ja kotitehtävät tulivat tehtyä ensin.</w:t>
      </w:r>
    </w:p>
    <w:p>
      <w:r>
        <w:rPr>
          <w:b/>
        </w:rPr>
        <w:t xml:space="preserve">Tulos</w:t>
      </w:r>
    </w:p>
    <w:p>
      <w:r>
        <w:t xml:space="preserve">Jenny lintsasi töistä jäädäkseen kotiin.</w:t>
      </w:r>
    </w:p>
    <w:p>
      <w:r>
        <w:rPr>
          <w:b/>
        </w:rPr>
        <w:t xml:space="preserve">Tulos</w:t>
      </w:r>
    </w:p>
    <w:p>
      <w:r>
        <w:t xml:space="preserve">Jenny otti muutaman päivän vapaata töistä.</w:t>
      </w:r>
    </w:p>
    <w:p>
      <w:r>
        <w:rPr>
          <w:b/>
        </w:rPr>
        <w:t xml:space="preserve">Tulos</w:t>
      </w:r>
    </w:p>
    <w:p>
      <w:r>
        <w:t xml:space="preserve">Jenny lopetti työnsä vapauttaakseen aikaa.</w:t>
      </w:r>
    </w:p>
    <w:p>
      <w:r>
        <w:rPr>
          <w:b/>
        </w:rPr>
        <w:t xml:space="preserve">Esimerkki 2.5310</w:t>
      </w:r>
    </w:p>
    <w:p>
      <w:r>
        <w:t xml:space="preserve">Alku: Mary lähti tänä talvena hiihtämään vanhoilla suksilla. Loppu: Mary mursi kätensä.</w:t>
      </w:r>
    </w:p>
    <w:p>
      <w:r>
        <w:rPr>
          <w:b/>
        </w:rPr>
        <w:t xml:space="preserve">Tulos</w:t>
      </w:r>
    </w:p>
    <w:p>
      <w:r>
        <w:t xml:space="preserve">Maria kaatui kauheasti.</w:t>
      </w:r>
    </w:p>
    <w:p>
      <w:r>
        <w:rPr>
          <w:b/>
        </w:rPr>
        <w:t xml:space="preserve">Tulos</w:t>
      </w:r>
    </w:p>
    <w:p>
      <w:r>
        <w:t xml:space="preserve">Marian taivas rikkoutui etenevällä rinteellä.</w:t>
      </w:r>
    </w:p>
    <w:p>
      <w:r>
        <w:rPr>
          <w:b/>
        </w:rPr>
        <w:t xml:space="preserve">Tulos</w:t>
      </w:r>
    </w:p>
    <w:p>
      <w:r>
        <w:t xml:space="preserve">Hän ei ollut kovin hyvä siinä.</w:t>
      </w:r>
    </w:p>
    <w:p>
      <w:r>
        <w:rPr>
          <w:b/>
        </w:rPr>
        <w:t xml:space="preserve">Tulos</w:t>
      </w:r>
    </w:p>
    <w:p>
      <w:r>
        <w:t xml:space="preserve">Yhden Maryn vanhan suksen salpa rikkoutui, ja Maryn jalka liukui pois sukselta ja hän törmäsi puuhun.</w:t>
      </w:r>
    </w:p>
    <w:p>
      <w:r>
        <w:rPr>
          <w:b/>
        </w:rPr>
        <w:t xml:space="preserve">Esimerkki 2.5311</w:t>
      </w:r>
    </w:p>
    <w:p>
      <w:r>
        <w:t xml:space="preserve">Alku: Mia yritti tehdä munia. Loppu: Hänen aamiaisensa oli sittenkin täydellinen!</w:t>
      </w:r>
    </w:p>
    <w:p>
      <w:r>
        <w:rPr>
          <w:b/>
        </w:rPr>
        <w:t xml:space="preserve">Tulos</w:t>
      </w:r>
    </w:p>
    <w:p>
      <w:r>
        <w:t xml:space="preserve">Vaikka kananmunista ei tullutkaan sellaisia kuin hän oli suunnitellut, se oli hienoa.</w:t>
      </w:r>
    </w:p>
    <w:p>
      <w:r>
        <w:rPr>
          <w:b/>
        </w:rPr>
        <w:t xml:space="preserve">Tulos</w:t>
      </w:r>
    </w:p>
    <w:p>
      <w:r>
        <w:t xml:space="preserve">Mia ei pärjännyt niin hyvin, ja munat jäivät munakokkeliksi - mutta ne jäivät hyvin munakokkeliksi.</w:t>
      </w:r>
    </w:p>
    <w:p>
      <w:r>
        <w:rPr>
          <w:b/>
        </w:rPr>
        <w:t xml:space="preserve">Tulos</w:t>
      </w:r>
    </w:p>
    <w:p>
      <w:r>
        <w:t xml:space="preserve">Hän rikkoi keltuaiset ja teki sen sijaan munakokkelia.</w:t>
      </w:r>
    </w:p>
    <w:p>
      <w:r>
        <w:rPr>
          <w:b/>
        </w:rPr>
        <w:t xml:space="preserve">Tulos</w:t>
      </w:r>
    </w:p>
    <w:p>
      <w:r>
        <w:t xml:space="preserve">Hän kypsensi kananmunan huolellisesti, ja se oli hyvää.</w:t>
      </w:r>
    </w:p>
    <w:p>
      <w:r>
        <w:rPr>
          <w:b/>
        </w:rPr>
        <w:t xml:space="preserve">Tulos</w:t>
      </w:r>
    </w:p>
    <w:p>
      <w:r>
        <w:t xml:space="preserve">Kananmunat olivat ylikypsät, mutta hän piti niistä sellaisena.</w:t>
      </w:r>
    </w:p>
    <w:p>
      <w:r>
        <w:rPr>
          <w:b/>
        </w:rPr>
        <w:t xml:space="preserve">Esimerkki 2.5312</w:t>
      </w:r>
    </w:p>
    <w:p>
      <w:r>
        <w:t xml:space="preserve">Alku: Patty oli saanut liikennesakon. Loppu: Hän koki sen tyydyttäväksi ja päätti ryhtyä sosiaalityöntekijäksi.</w:t>
      </w:r>
    </w:p>
    <w:p>
      <w:r>
        <w:rPr>
          <w:b/>
        </w:rPr>
        <w:t xml:space="preserve">Tulos</w:t>
      </w:r>
    </w:p>
    <w:p>
      <w:r>
        <w:t xml:space="preserve">Patty päätyi maksamaan siitä sosiaalityöntekijänä.</w:t>
      </w:r>
    </w:p>
    <w:p>
      <w:r>
        <w:rPr>
          <w:b/>
        </w:rPr>
        <w:t xml:space="preserve">Tulos</w:t>
      </w:r>
    </w:p>
    <w:p>
      <w:r>
        <w:t xml:space="preserve">Patty nautti siviilioikeudessa käymisestä.</w:t>
      </w:r>
    </w:p>
    <w:p>
      <w:r>
        <w:rPr>
          <w:b/>
        </w:rPr>
        <w:t xml:space="preserve">Tulos</w:t>
      </w:r>
    </w:p>
    <w:p>
      <w:r>
        <w:t xml:space="preserve">Patty joutui tekemään yhdyskuntapalvelua sijaislasten kanssa.</w:t>
      </w:r>
    </w:p>
    <w:p>
      <w:r>
        <w:rPr>
          <w:b/>
        </w:rPr>
        <w:t xml:space="preserve">Tulos</w:t>
      </w:r>
    </w:p>
    <w:p>
      <w:r>
        <w:t xml:space="preserve">Patty taisteli sakkoa vastaan menestyksekkäästi oikeudessa.</w:t>
      </w:r>
    </w:p>
    <w:p>
      <w:r>
        <w:rPr>
          <w:b/>
        </w:rPr>
        <w:t xml:space="preserve">Tulos</w:t>
      </w:r>
    </w:p>
    <w:p>
      <w:r>
        <w:t xml:space="preserve">Patty meni sosiaalityöntekijän luo.</w:t>
      </w:r>
    </w:p>
    <w:p>
      <w:r>
        <w:rPr>
          <w:b/>
        </w:rPr>
        <w:t xml:space="preserve">Esimerkki 2.5313</w:t>
      </w:r>
    </w:p>
    <w:p>
      <w:r>
        <w:t xml:space="preserve">Alku: Daven mielestä leijat olivat siistein asia ikinä. Loppu: Dave sai lennättää leijaa sinä päivänä.</w:t>
      </w:r>
    </w:p>
    <w:p>
      <w:r>
        <w:rPr>
          <w:b/>
        </w:rPr>
        <w:t xml:space="preserve">Tulos</w:t>
      </w:r>
    </w:p>
    <w:p>
      <w:r>
        <w:t xml:space="preserve">Dave kysyi, voisiko hän yrittää.</w:t>
      </w:r>
    </w:p>
    <w:p>
      <w:r>
        <w:rPr>
          <w:b/>
        </w:rPr>
        <w:t xml:space="preserve">Tulos</w:t>
      </w:r>
    </w:p>
    <w:p>
      <w:r>
        <w:t xml:space="preserve">Hän meni ja osti suuren perhosen muotoisen.</w:t>
      </w:r>
    </w:p>
    <w:p>
      <w:r>
        <w:rPr>
          <w:b/>
        </w:rPr>
        <w:t xml:space="preserve">Tulos</w:t>
      </w:r>
    </w:p>
    <w:p>
      <w:r>
        <w:t xml:space="preserve">Hänen isänsä vei hänet tuulisena päivänä avoimelle pellolle lennättämään uutta leijaa.</w:t>
      </w:r>
    </w:p>
    <w:p>
      <w:r>
        <w:rPr>
          <w:b/>
        </w:rPr>
        <w:t xml:space="preserve">Tulos</w:t>
      </w:r>
    </w:p>
    <w:p>
      <w:r>
        <w:t xml:space="preserve">Niinpä hän päätti ostaa sellaisen itse.</w:t>
      </w:r>
    </w:p>
    <w:p>
      <w:r>
        <w:rPr>
          <w:b/>
        </w:rPr>
        <w:t xml:space="preserve">Esimerkki 2.5314</w:t>
      </w:r>
    </w:p>
    <w:p>
      <w:r>
        <w:t xml:space="preserve">Alku: Suzie leipoo joka vuosi miehelleen kakun tämän syntymäpäiväksi. Loppu: Suzie ja hänen miehensä söivät kakun sen jälkeen, kun se oli leivottu.</w:t>
      </w:r>
    </w:p>
    <w:p>
      <w:r>
        <w:rPr>
          <w:b/>
        </w:rPr>
        <w:t xml:space="preserve">Tulos</w:t>
      </w:r>
    </w:p>
    <w:p>
      <w:r>
        <w:t xml:space="preserve">Suzie työskenteli ahkerasti ja teki hänelle haluamansa kakun.</w:t>
      </w:r>
    </w:p>
    <w:p>
      <w:r>
        <w:rPr>
          <w:b/>
        </w:rPr>
        <w:t xml:space="preserve">Tulos</w:t>
      </w:r>
    </w:p>
    <w:p>
      <w:r>
        <w:t xml:space="preserve">Suzie teki tänä vuonna keltaisen kakun.</w:t>
      </w:r>
    </w:p>
    <w:p>
      <w:r>
        <w:rPr>
          <w:b/>
        </w:rPr>
        <w:t xml:space="preserve">Tulos</w:t>
      </w:r>
    </w:p>
    <w:p>
      <w:r>
        <w:t xml:space="preserve">Suzie käytti tunteja kakun tekemiseen.</w:t>
      </w:r>
    </w:p>
    <w:p>
      <w:r>
        <w:rPr>
          <w:b/>
        </w:rPr>
        <w:t xml:space="preserve">Tulos</w:t>
      </w:r>
    </w:p>
    <w:p>
      <w:r>
        <w:t xml:space="preserve">hän päätti tehdä suklaata.</w:t>
      </w:r>
    </w:p>
    <w:p>
      <w:r>
        <w:rPr>
          <w:b/>
        </w:rPr>
        <w:t xml:space="preserve">Esimerkki 2.5315</w:t>
      </w:r>
    </w:p>
    <w:p>
      <w:r>
        <w:t xml:space="preserve">Alku: Ted oli pelännyt rikkinäisen kruunun vaihtamista. Loppu: Ted soitti hammaslääkärille ja pyysi häntä vaihtamaan kruunun.</w:t>
      </w:r>
    </w:p>
    <w:p>
      <w:r>
        <w:rPr>
          <w:b/>
        </w:rPr>
        <w:t xml:space="preserve">Tulos</w:t>
      </w:r>
    </w:p>
    <w:p>
      <w:r>
        <w:t xml:space="preserve">Ted rikkoi kruununsa popcornia syömällä.</w:t>
      </w:r>
    </w:p>
    <w:p>
      <w:r>
        <w:rPr>
          <w:b/>
        </w:rPr>
        <w:t xml:space="preserve">Tulos</w:t>
      </w:r>
    </w:p>
    <w:p>
      <w:r>
        <w:t xml:space="preserve">Ted tiesi, että se oli tehtävä.</w:t>
      </w:r>
    </w:p>
    <w:p>
      <w:r>
        <w:rPr>
          <w:b/>
        </w:rPr>
        <w:t xml:space="preserve">Tulos</w:t>
      </w:r>
    </w:p>
    <w:p>
      <w:r>
        <w:t xml:space="preserve">Ted tiesi, että hänen oli pakko, muuten tilanne pahenisi.</w:t>
      </w:r>
    </w:p>
    <w:p>
      <w:r>
        <w:rPr>
          <w:b/>
        </w:rPr>
        <w:t xml:space="preserve">Tulos</w:t>
      </w:r>
    </w:p>
    <w:p>
      <w:r>
        <w:t xml:space="preserve">Tedin hammas jyskytti kivusta koko viikonlopun.</w:t>
      </w:r>
    </w:p>
    <w:p>
      <w:r>
        <w:rPr>
          <w:b/>
        </w:rPr>
        <w:t xml:space="preserve">Esimerkki 2.5316</w:t>
      </w:r>
    </w:p>
    <w:p>
      <w:r>
        <w:t xml:space="preserve">Alku: Sal oli vihainen siitä, että hänen vanhempansa olivat muuttamassa. Loppu: Sal heitti tyynynsä ulos ikkunasta.</w:t>
      </w:r>
    </w:p>
    <w:p>
      <w:r>
        <w:rPr>
          <w:b/>
        </w:rPr>
        <w:t xml:space="preserve">Tulos</w:t>
      </w:r>
    </w:p>
    <w:p>
      <w:r>
        <w:t xml:space="preserve">Sal repi julisteensa seinältä.</w:t>
      </w:r>
    </w:p>
    <w:p>
      <w:r>
        <w:rPr>
          <w:b/>
        </w:rPr>
        <w:t xml:space="preserve">Tulos</w:t>
      </w:r>
    </w:p>
    <w:p>
      <w:r>
        <w:t xml:space="preserve">Sal sai raivokohtauksen huoneessaan.</w:t>
      </w:r>
    </w:p>
    <w:p>
      <w:r>
        <w:rPr>
          <w:b/>
        </w:rPr>
        <w:t xml:space="preserve">Esimerkki 2.5317</w:t>
      </w:r>
    </w:p>
    <w:p>
      <w:r>
        <w:t xml:space="preserve">Alku: Perustin ystävieni kanssa bändin. Loppu: Rakastamme bändissä olemista.</w:t>
      </w:r>
    </w:p>
    <w:p>
      <w:r>
        <w:rPr>
          <w:b/>
        </w:rPr>
        <w:t xml:space="preserve">Tulos</w:t>
      </w:r>
    </w:p>
    <w:p>
      <w:r>
        <w:t xml:space="preserve">Meillä on hauskaa soittaa musiikkia.</w:t>
      </w:r>
    </w:p>
    <w:p>
      <w:r>
        <w:rPr>
          <w:b/>
        </w:rPr>
        <w:t xml:space="preserve">Tulos</w:t>
      </w:r>
    </w:p>
    <w:p>
      <w:r>
        <w:t xml:space="preserve">Harjoittelimme joka päivä koulun jälkeen.</w:t>
      </w:r>
    </w:p>
    <w:p>
      <w:r>
        <w:rPr>
          <w:b/>
        </w:rPr>
        <w:t xml:space="preserve">Esimerkki 2.5318</w:t>
      </w:r>
    </w:p>
    <w:p>
      <w:r>
        <w:t xml:space="preserve">Alku: Doug astui lounasravintolaan ja etsi ystäviään. Loppu: Todd ja Doug läikyttivät kaikkien lounasta tappelemalla tuolista.</w:t>
      </w:r>
    </w:p>
    <w:p>
      <w:r>
        <w:rPr>
          <w:b/>
        </w:rPr>
        <w:t xml:space="preserve">Tulos</w:t>
      </w:r>
    </w:p>
    <w:p>
      <w:r>
        <w:t xml:space="preserve">Doug ja Todd tappelivat tuolista.</w:t>
      </w:r>
    </w:p>
    <w:p>
      <w:r>
        <w:rPr>
          <w:b/>
        </w:rPr>
        <w:t xml:space="preserve">Tulos</w:t>
      </w:r>
    </w:p>
    <w:p>
      <w:r>
        <w:t xml:space="preserve">Doug löysi tuolin samaan aikaan Toddin kanssa, ja he alkoivat tapella.</w:t>
      </w:r>
    </w:p>
    <w:p>
      <w:r>
        <w:rPr>
          <w:b/>
        </w:rPr>
        <w:t xml:space="preserve">Tulos</w:t>
      </w:r>
    </w:p>
    <w:p>
      <w:r>
        <w:t xml:space="preserve">Pöydässä oli jäljellä vain yksi tuoli.</w:t>
      </w:r>
    </w:p>
    <w:p>
      <w:r>
        <w:rPr>
          <w:b/>
        </w:rPr>
        <w:t xml:space="preserve">Tulos</w:t>
      </w:r>
    </w:p>
    <w:p>
      <w:r>
        <w:t xml:space="preserve">Todd törmäsi Dougiin.</w:t>
      </w:r>
    </w:p>
    <w:p>
      <w:r>
        <w:rPr>
          <w:b/>
        </w:rPr>
        <w:t xml:space="preserve">Esimerkki 2.5319</w:t>
      </w:r>
    </w:p>
    <w:p>
      <w:r>
        <w:t xml:space="preserve">Alku: Nellin äiti lähti kauppaan ostamaan koulutarvikkeita. Lopetus: Nell menetti kaiken innostuksensa vetäessään esiin kahdeksan värikynän pakkauksen.</w:t>
      </w:r>
    </w:p>
    <w:p>
      <w:r>
        <w:rPr>
          <w:b/>
        </w:rPr>
        <w:t xml:space="preserve">Tulos</w:t>
      </w:r>
    </w:p>
    <w:p>
      <w:r>
        <w:t xml:space="preserve">Nellin toinen kaivoi suuren tarvikelaatikon läpi.</w:t>
      </w:r>
    </w:p>
    <w:p>
      <w:r>
        <w:rPr>
          <w:b/>
        </w:rPr>
        <w:t xml:space="preserve">Tulos</w:t>
      </w:r>
    </w:p>
    <w:p>
      <w:r>
        <w:t xml:space="preserve">Nell halusi tiettyjä tavaroita.</w:t>
      </w:r>
    </w:p>
    <w:p>
      <w:r>
        <w:rPr>
          <w:b/>
        </w:rPr>
        <w:t xml:space="preserve">Tulos</w:t>
      </w:r>
    </w:p>
    <w:p>
      <w:r>
        <w:t xml:space="preserve">Nellin äidillä ei ollut paljon rahaa.</w:t>
      </w:r>
    </w:p>
    <w:p>
      <w:r>
        <w:rPr>
          <w:b/>
        </w:rPr>
        <w:t xml:space="preserve">Tulos</w:t>
      </w:r>
    </w:p>
    <w:p>
      <w:r>
        <w:t xml:space="preserve">Nellin äiti antoi Nellille koulutarvikkeet.</w:t>
      </w:r>
    </w:p>
    <w:p>
      <w:r>
        <w:rPr>
          <w:b/>
        </w:rPr>
        <w:t xml:space="preserve">Esimerkki 2.5320</w:t>
      </w:r>
    </w:p>
    <w:p>
      <w:r>
        <w:t xml:space="preserve">Alku: James oli armeijassa. Loppu: James oli surullinen jättäessään perheensä, mutta oli ylpeä voidessaan palvella maataan.</w:t>
      </w:r>
    </w:p>
    <w:p>
      <w:r>
        <w:rPr>
          <w:b/>
        </w:rPr>
        <w:t xml:space="preserve">Tulos</w:t>
      </w:r>
    </w:p>
    <w:p>
      <w:r>
        <w:t xml:space="preserve">Hänen oli lähdettävä ulkomaille.</w:t>
      </w:r>
    </w:p>
    <w:p>
      <w:r>
        <w:rPr>
          <w:b/>
        </w:rPr>
        <w:t xml:space="preserve">Tulos</w:t>
      </w:r>
    </w:p>
    <w:p>
      <w:r>
        <w:t xml:space="preserve">James sai komennuksen ulkomaankomennukselle.</w:t>
      </w:r>
    </w:p>
    <w:p>
      <w:r>
        <w:rPr>
          <w:b/>
        </w:rPr>
        <w:t xml:space="preserve">Tulos</w:t>
      </w:r>
    </w:p>
    <w:p>
      <w:r>
        <w:t xml:space="preserve">James oli innoissaan lähtemisestä mutta myös surullinen.</w:t>
      </w:r>
    </w:p>
    <w:p>
      <w:r>
        <w:rPr>
          <w:b/>
        </w:rPr>
        <w:t xml:space="preserve">Tulos</w:t>
      </w:r>
    </w:p>
    <w:p>
      <w:r>
        <w:t xml:space="preserve">Jaakob kutsuttiin toiseen tehtävään.</w:t>
      </w:r>
    </w:p>
    <w:p>
      <w:r>
        <w:rPr>
          <w:b/>
        </w:rPr>
        <w:t xml:space="preserve">Tulos</w:t>
      </w:r>
    </w:p>
    <w:p>
      <w:r>
        <w:t xml:space="preserve">James lähetettiin ulkomaille.</w:t>
      </w:r>
    </w:p>
    <w:p>
      <w:r>
        <w:rPr>
          <w:b/>
        </w:rPr>
        <w:t xml:space="preserve">Esimerkki 2.5321</w:t>
      </w:r>
    </w:p>
    <w:p>
      <w:r>
        <w:t xml:space="preserve">Alku: Sain puhelun ostoskeskuksesta. Loppu: He suostuivat, ja kun hän tuli kotiin, annoin hänelle kotiarestia.</w:t>
      </w:r>
    </w:p>
    <w:p>
      <w:r>
        <w:rPr>
          <w:b/>
        </w:rPr>
        <w:t xml:space="preserve">Tulos</w:t>
      </w:r>
    </w:p>
    <w:p>
      <w:r>
        <w:t xml:space="preserve">Poikani oli myymälävarkaudessa.</w:t>
      </w:r>
    </w:p>
    <w:p>
      <w:r>
        <w:rPr>
          <w:b/>
        </w:rPr>
        <w:t xml:space="preserve">Tulos</w:t>
      </w:r>
    </w:p>
    <w:p>
      <w:r>
        <w:t xml:space="preserve">Poikani joutui suuriin vaikeuksiin.</w:t>
      </w:r>
    </w:p>
    <w:p>
      <w:r>
        <w:rPr>
          <w:b/>
        </w:rPr>
        <w:t xml:space="preserve">Tulos</w:t>
      </w:r>
    </w:p>
    <w:p>
      <w:r>
        <w:t xml:space="preserve">He kertoivat, että hän varasti lehden kaupasta.</w:t>
      </w:r>
    </w:p>
    <w:p>
      <w:r>
        <w:rPr>
          <w:b/>
        </w:rPr>
        <w:t xml:space="preserve">Esimerkki 2.5322</w:t>
      </w:r>
    </w:p>
    <w:p>
      <w:r>
        <w:t xml:space="preserve">Alku: Nora rakastaa jalkapalloa. Loppu: He voittivat ensimmäisen sijan!</w:t>
      </w:r>
    </w:p>
    <w:p>
      <w:r>
        <w:rPr>
          <w:b/>
        </w:rPr>
        <w:t xml:space="preserve">Tulos</w:t>
      </w:r>
    </w:p>
    <w:p>
      <w:r>
        <w:t xml:space="preserve">Nora ja hänen joukkueensa harjoittelevat paljon.</w:t>
      </w:r>
    </w:p>
    <w:p>
      <w:r>
        <w:rPr>
          <w:b/>
        </w:rPr>
        <w:t xml:space="preserve">Tulos</w:t>
      </w:r>
    </w:p>
    <w:p>
      <w:r>
        <w:t xml:space="preserve">Nora liittyi jalkapallojoukkueeseen ja pelasi siellä.</w:t>
      </w:r>
    </w:p>
    <w:p>
      <w:r>
        <w:rPr>
          <w:b/>
        </w:rPr>
        <w:t xml:space="preserve">Tulos</w:t>
      </w:r>
    </w:p>
    <w:p>
      <w:r>
        <w:t xml:space="preserve">Nora harjoitteli joka ilta joukkueensa kanssa.</w:t>
      </w:r>
    </w:p>
    <w:p>
      <w:r>
        <w:rPr>
          <w:b/>
        </w:rPr>
        <w:t xml:space="preserve">Tulos</w:t>
      </w:r>
    </w:p>
    <w:p>
      <w:r>
        <w:t xml:space="preserve">nora pelasi mestaruusottelussa.</w:t>
      </w:r>
    </w:p>
    <w:p>
      <w:r>
        <w:rPr>
          <w:b/>
        </w:rPr>
        <w:t xml:space="preserve">Esimerkki 2.5323</w:t>
      </w:r>
    </w:p>
    <w:p>
      <w:r>
        <w:t xml:space="preserve">Alku: Rachelle teki kovasti töitä ostaakseen ensimmäisen kotinsa. Loppu: Hän oli onnellinen tapahtumien käänteestä.</w:t>
      </w:r>
    </w:p>
    <w:p>
      <w:r>
        <w:rPr>
          <w:b/>
        </w:rPr>
        <w:t xml:space="preserve">Tulos</w:t>
      </w:r>
    </w:p>
    <w:p>
      <w:r>
        <w:t xml:space="preserve">Rachelle sai kodin.</w:t>
      </w:r>
    </w:p>
    <w:p>
      <w:r>
        <w:rPr>
          <w:b/>
        </w:rPr>
        <w:t xml:space="preserve">Tulos</w:t>
      </w:r>
    </w:p>
    <w:p>
      <w:r>
        <w:t xml:space="preserve">Rachelsin kodin osto sujui ongelmitta.</w:t>
      </w:r>
    </w:p>
    <w:p>
      <w:r>
        <w:rPr>
          <w:b/>
        </w:rPr>
        <w:t xml:space="preserve">Tulos</w:t>
      </w:r>
    </w:p>
    <w:p>
      <w:r>
        <w:t xml:space="preserve">Rachellen vanhemmat auttoivat käsirahan maksamisessa.</w:t>
      </w:r>
    </w:p>
    <w:p>
      <w:r>
        <w:rPr>
          <w:b/>
        </w:rPr>
        <w:t xml:space="preserve">Tulos</w:t>
      </w:r>
    </w:p>
    <w:p>
      <w:r>
        <w:t xml:space="preserve">Rachellen äiti yllätti hänet 50 000 dollarin lahjalla.</w:t>
      </w:r>
    </w:p>
    <w:p>
      <w:r>
        <w:rPr>
          <w:b/>
        </w:rPr>
        <w:t xml:space="preserve">Esimerkki 2.5324</w:t>
      </w:r>
    </w:p>
    <w:p>
      <w:r>
        <w:t xml:space="preserve">Alku: Frank ihastui koulun uuteen tyttöön. Loppu: Frank pyysi tyttöä treffeille.</w:t>
      </w:r>
    </w:p>
    <w:p>
      <w:r>
        <w:rPr>
          <w:b/>
        </w:rPr>
        <w:t xml:space="preserve">Tulos</w:t>
      </w:r>
    </w:p>
    <w:p>
      <w:r>
        <w:t xml:space="preserve">Frank kirjoitti hänelle viestin tunnilla.</w:t>
      </w:r>
    </w:p>
    <w:p>
      <w:r>
        <w:rPr>
          <w:b/>
        </w:rPr>
        <w:t xml:space="preserve">Tulos</w:t>
      </w:r>
    </w:p>
    <w:p>
      <w:r>
        <w:t xml:space="preserve">Frank käveli paikalle ja jutteli uuden tytön kanssa.</w:t>
      </w:r>
    </w:p>
    <w:p>
      <w:r>
        <w:rPr>
          <w:b/>
        </w:rPr>
        <w:t xml:space="preserve">Tulos</w:t>
      </w:r>
    </w:p>
    <w:p>
      <w:r>
        <w:t xml:space="preserve">hän oli kuullut, että nainenkin piti hänestä.</w:t>
      </w:r>
    </w:p>
    <w:p>
      <w:r>
        <w:rPr>
          <w:b/>
        </w:rPr>
        <w:t xml:space="preserve">Esimerkki 2.5325</w:t>
      </w:r>
    </w:p>
    <w:p>
      <w:r>
        <w:t xml:space="preserve">Alku: Mies meni tavarataloon. Loppu: Hän osti naiselle lämpimät sukat.</w:t>
      </w:r>
    </w:p>
    <w:p>
      <w:r>
        <w:rPr>
          <w:b/>
        </w:rPr>
        <w:t xml:space="preserve">Tulos</w:t>
      </w:r>
    </w:p>
    <w:p>
      <w:r>
        <w:t xml:space="preserve">Hänen tyttärensä tarvitsi talvivaatteita.</w:t>
      </w:r>
    </w:p>
    <w:p>
      <w:r>
        <w:rPr>
          <w:b/>
        </w:rPr>
        <w:t xml:space="preserve">Tulos</w:t>
      </w:r>
    </w:p>
    <w:p>
      <w:r>
        <w:t xml:space="preserve">Mies tajusi, ettei hänellä ollut lämpimiä sukkia.</w:t>
      </w:r>
    </w:p>
    <w:p>
      <w:r>
        <w:rPr>
          <w:b/>
        </w:rPr>
        <w:t xml:space="preserve">Tulos</w:t>
      </w:r>
    </w:p>
    <w:p>
      <w:r>
        <w:t xml:space="preserve">Mies näki ulkona vapisevan kodittoman naisen.</w:t>
      </w:r>
    </w:p>
    <w:p>
      <w:r>
        <w:rPr>
          <w:b/>
        </w:rPr>
        <w:t xml:space="preserve">Tulos</w:t>
      </w:r>
    </w:p>
    <w:p>
      <w:r>
        <w:t xml:space="preserve">Mies näki kodittoman naisen, jolla oli paljaat jalat.</w:t>
      </w:r>
    </w:p>
    <w:p>
      <w:r>
        <w:rPr>
          <w:b/>
        </w:rPr>
        <w:t xml:space="preserve">Esimerkki 2.5326</w:t>
      </w:r>
    </w:p>
    <w:p>
      <w:r>
        <w:t xml:space="preserve">Alku: Lisa oli ruokakaupassa. Loppu: Hänet vietiin sairaalaan, ja onneksi hän oli kunnossa.</w:t>
      </w:r>
    </w:p>
    <w:p>
      <w:r>
        <w:rPr>
          <w:b/>
        </w:rPr>
        <w:t xml:space="preserve">Tulos</w:t>
      </w:r>
    </w:p>
    <w:p>
      <w:r>
        <w:t xml:space="preserve">Lisa osti ja söi tölkillisen pilaantunutta keittoa.</w:t>
      </w:r>
    </w:p>
    <w:p>
      <w:r>
        <w:rPr>
          <w:b/>
        </w:rPr>
        <w:t xml:space="preserve">Tulos</w:t>
      </w:r>
    </w:p>
    <w:p>
      <w:r>
        <w:t xml:space="preserve">Lisa kompastui ruokakaupan lattialla olevaan veteen.</w:t>
      </w:r>
    </w:p>
    <w:p>
      <w:r>
        <w:rPr>
          <w:b/>
        </w:rPr>
        <w:t xml:space="preserve">Tulos</w:t>
      </w:r>
    </w:p>
    <w:p>
      <w:r>
        <w:t xml:space="preserve">Lisa liukastui ja kaatui kaupassa.</w:t>
      </w:r>
    </w:p>
    <w:p>
      <w:r>
        <w:rPr>
          <w:b/>
        </w:rPr>
        <w:t xml:space="preserve">Tulos</w:t>
      </w:r>
    </w:p>
    <w:p>
      <w:r>
        <w:t xml:space="preserve">Lisa liukastui lattialla olevaan veteen.</w:t>
      </w:r>
    </w:p>
    <w:p>
      <w:r>
        <w:rPr>
          <w:b/>
        </w:rPr>
        <w:t xml:space="preserve">Tulos</w:t>
      </w:r>
    </w:p>
    <w:p>
      <w:r>
        <w:t xml:space="preserve">Hän liukastui läikkymiseen.</w:t>
      </w:r>
    </w:p>
    <w:p>
      <w:r>
        <w:rPr>
          <w:b/>
        </w:rPr>
        <w:t xml:space="preserve">Esimerkki 2.5327</w:t>
      </w:r>
    </w:p>
    <w:p>
      <w:r>
        <w:t xml:space="preserve">Alku: Neil oli juuri saapunut Iraniin. Loppu: Hän lähti välittömästi.,.</w:t>
      </w:r>
    </w:p>
    <w:p>
      <w:r>
        <w:rPr>
          <w:b/>
        </w:rPr>
        <w:t xml:space="preserve">Tulos</w:t>
      </w:r>
    </w:p>
    <w:p>
      <w:r>
        <w:t xml:space="preserve">Hän vihasi uutta paikkaa.</w:t>
      </w:r>
    </w:p>
    <w:p>
      <w:r>
        <w:rPr>
          <w:b/>
        </w:rPr>
        <w:t xml:space="preserve">Tulos</w:t>
      </w:r>
    </w:p>
    <w:p>
      <w:r>
        <w:t xml:space="preserve">Tapahtumassa oli valtava mielenosoitus.</w:t>
      </w:r>
    </w:p>
    <w:p>
      <w:r>
        <w:rPr>
          <w:b/>
        </w:rPr>
        <w:t xml:space="preserve">Esimerkki 2.5328</w:t>
      </w:r>
    </w:p>
    <w:p>
      <w:r>
        <w:t xml:space="preserve">Alku: Lindsay päätti tehdä eräänä iltana illallista. Loppu: Ateriasta tuli itse asiassa hyvää, ja molemmat nauttivat siitä.</w:t>
      </w:r>
    </w:p>
    <w:p>
      <w:r>
        <w:rPr>
          <w:b/>
        </w:rPr>
        <w:t xml:space="preserve">Tulos</w:t>
      </w:r>
    </w:p>
    <w:p>
      <w:r>
        <w:t xml:space="preserve">Lindsay ei ole koskaan aiemmin tehnyt reseptiä.</w:t>
      </w:r>
    </w:p>
    <w:p>
      <w:r>
        <w:rPr>
          <w:b/>
        </w:rPr>
        <w:t xml:space="preserve">Tulos</w:t>
      </w:r>
    </w:p>
    <w:p>
      <w:r>
        <w:t xml:space="preserve">Lindsay yritti tehdä jotain erilaista, jonka reseptin hän oli juuri saanut.</w:t>
      </w:r>
    </w:p>
    <w:p>
      <w:r>
        <w:rPr>
          <w:b/>
        </w:rPr>
        <w:t xml:space="preserve">Tulos</w:t>
      </w:r>
    </w:p>
    <w:p>
      <w:r>
        <w:t xml:space="preserve">Linesey kutsui ystävänsä päivälliselle.</w:t>
      </w:r>
    </w:p>
    <w:p>
      <w:r>
        <w:rPr>
          <w:b/>
        </w:rPr>
        <w:t xml:space="preserve">Tulos</w:t>
      </w:r>
    </w:p>
    <w:p>
      <w:r>
        <w:t xml:space="preserve">Hän oli hermostunut siitä, että hän pilaisi sen.</w:t>
      </w:r>
    </w:p>
    <w:p>
      <w:r>
        <w:rPr>
          <w:b/>
        </w:rPr>
        <w:t xml:space="preserve">Esimerkki 2.5329</w:t>
      </w:r>
    </w:p>
    <w:p>
      <w:r>
        <w:t xml:space="preserve">Alku: Shay tarvitsi lahjan isälleen. Loppu: Hän osti isälleen upouuden solmion!</w:t>
      </w:r>
    </w:p>
    <w:p>
      <w:r>
        <w:rPr>
          <w:b/>
        </w:rPr>
        <w:t xml:space="preserve">Tulos</w:t>
      </w:r>
    </w:p>
    <w:p>
      <w:r>
        <w:t xml:space="preserve">Shay halusi hankkia solmion.</w:t>
      </w:r>
    </w:p>
    <w:p>
      <w:r>
        <w:rPr>
          <w:b/>
        </w:rPr>
        <w:t xml:space="preserve">Tulos</w:t>
      </w:r>
    </w:p>
    <w:p>
      <w:r>
        <w:t xml:space="preserve">Shay säästi rahaa koko kuukauden.</w:t>
      </w:r>
    </w:p>
    <w:p>
      <w:r>
        <w:rPr>
          <w:b/>
        </w:rPr>
        <w:t xml:space="preserve">Tulos</w:t>
      </w:r>
    </w:p>
    <w:p>
      <w:r>
        <w:t xml:space="preserve">Shay meni paikalliseen vaatekauppaan.</w:t>
      </w:r>
    </w:p>
    <w:p>
      <w:r>
        <w:rPr>
          <w:b/>
        </w:rPr>
        <w:t xml:space="preserve">Tulos</w:t>
      </w:r>
    </w:p>
    <w:p>
      <w:r>
        <w:t xml:space="preserve">Shay meni ostoskeskukseen etsimään lahjaa.</w:t>
      </w:r>
    </w:p>
    <w:p>
      <w:r>
        <w:rPr>
          <w:b/>
        </w:rPr>
        <w:t xml:space="preserve">Tulos</w:t>
      </w:r>
    </w:p>
    <w:p>
      <w:r>
        <w:t xml:space="preserve">Shayn isä käytti pukuja joka päivä töissä.</w:t>
      </w:r>
    </w:p>
    <w:p>
      <w:r>
        <w:rPr>
          <w:b/>
        </w:rPr>
        <w:t xml:space="preserve">Esimerkki 2.5330</w:t>
      </w:r>
    </w:p>
    <w:p>
      <w:r>
        <w:t xml:space="preserve">Alku: Tykkään laulaa suihkussa. Loppu: En enää laula yhtä paljon tai niin kovaa.</w:t>
      </w:r>
    </w:p>
    <w:p>
      <w:r>
        <w:rPr>
          <w:b/>
        </w:rPr>
        <w:t xml:space="preserve">Tulos</w:t>
      </w:r>
    </w:p>
    <w:p>
      <w:r>
        <w:t xml:space="preserve">Naapurit valittivat paljon.</w:t>
      </w:r>
    </w:p>
    <w:p>
      <w:r>
        <w:rPr>
          <w:b/>
        </w:rPr>
        <w:t xml:space="preserve">Esimerkki 2.5331</w:t>
      </w:r>
    </w:p>
    <w:p>
      <w:r>
        <w:t xml:space="preserve">Alku: June ei ymmärtänyt viimeisintä college-tehtäväänsä. Loppu: June läpäisi seuraavan kokeensa kunnialla!</w:t>
      </w:r>
    </w:p>
    <w:p>
      <w:r>
        <w:rPr>
          <w:b/>
        </w:rPr>
        <w:t xml:space="preserve">Tulos</w:t>
      </w:r>
    </w:p>
    <w:p>
      <w:r>
        <w:t xml:space="preserve">June pyysi opettajalta opinto-opasta.</w:t>
      </w:r>
    </w:p>
    <w:p>
      <w:r>
        <w:rPr>
          <w:b/>
        </w:rPr>
        <w:t xml:space="preserve">Tulos</w:t>
      </w:r>
    </w:p>
    <w:p>
      <w:r>
        <w:t xml:space="preserve">June sai opettajan.</w:t>
      </w:r>
    </w:p>
    <w:p>
      <w:r>
        <w:rPr>
          <w:b/>
        </w:rPr>
        <w:t xml:space="preserve">Tulos</w:t>
      </w:r>
    </w:p>
    <w:p>
      <w:r>
        <w:t xml:space="preserve">June sai apua ohjaajalta ja selvitti ongelman.</w:t>
      </w:r>
    </w:p>
    <w:p>
      <w:r>
        <w:rPr>
          <w:b/>
        </w:rPr>
        <w:t xml:space="preserve">Tulos</w:t>
      </w:r>
    </w:p>
    <w:p>
      <w:r>
        <w:t xml:space="preserve">June opiskeli kaksi kertaa ahkerammin.</w:t>
      </w:r>
    </w:p>
    <w:p>
      <w:r>
        <w:rPr>
          <w:b/>
        </w:rPr>
        <w:t xml:space="preserve">Esimerkki 2.5332</w:t>
      </w:r>
    </w:p>
    <w:p>
      <w:r>
        <w:t xml:space="preserve">Alku: Greg ei koskaan pitänyt lumesta lapsena. Loppu: Greg pysyttelee nyt mieluummin lämpimän takan lähellä.</w:t>
      </w:r>
    </w:p>
    <w:p>
      <w:r>
        <w:rPr>
          <w:b/>
        </w:rPr>
        <w:t xml:space="preserve">Tulos</w:t>
      </w:r>
    </w:p>
    <w:p>
      <w:r>
        <w:t xml:space="preserve">Greg leikki lumessa, ja hänen kätensä olivat paleltuneet.</w:t>
      </w:r>
    </w:p>
    <w:p>
      <w:r>
        <w:rPr>
          <w:b/>
        </w:rPr>
        <w:t xml:space="preserve">Esimerkki 2.5333</w:t>
      </w:r>
    </w:p>
    <w:p>
      <w:r>
        <w:t xml:space="preserve">Alku: Kävin viime lukukaudella kemian johdantokurssia. Loppu: Se todella pelasti keskiarvoni.</w:t>
      </w:r>
    </w:p>
    <w:p>
      <w:r>
        <w:rPr>
          <w:b/>
        </w:rPr>
        <w:t xml:space="preserve">Tulos</w:t>
      </w:r>
    </w:p>
    <w:p>
      <w:r>
        <w:t xml:space="preserve">Hankin tutorin, joka auttoi minua läpäisemään kemian kurssin.</w:t>
      </w:r>
    </w:p>
    <w:p>
      <w:r>
        <w:rPr>
          <w:b/>
        </w:rPr>
        <w:t xml:space="preserve">Tulos</w:t>
      </w:r>
    </w:p>
    <w:p>
      <w:r>
        <w:t xml:space="preserve">Se oli helpompaa kuin odotin, ja sain kiitettävän.</w:t>
      </w:r>
    </w:p>
    <w:p>
      <w:r>
        <w:rPr>
          <w:b/>
        </w:rPr>
        <w:t xml:space="preserve">Tulos</w:t>
      </w:r>
    </w:p>
    <w:p>
      <w:r>
        <w:t xml:space="preserve">Opiskelin aamuin, päivin ja öin.</w:t>
      </w:r>
    </w:p>
    <w:p>
      <w:r>
        <w:rPr>
          <w:b/>
        </w:rPr>
        <w:t xml:space="preserve">Tulos</w:t>
      </w:r>
    </w:p>
    <w:p>
      <w:r>
        <w:t xml:space="preserve">sain hyvän arvosanan kemian tunnilla.</w:t>
      </w:r>
    </w:p>
    <w:p>
      <w:r>
        <w:rPr>
          <w:b/>
        </w:rPr>
        <w:t xml:space="preserve">Esimerkki 2.5334</w:t>
      </w:r>
    </w:p>
    <w:p>
      <w:r>
        <w:t xml:space="preserve">Alku: Päätin ostaa uuden partavettä. Loppu: Kun olin kotona, tuoksuin hyvältä!</w:t>
      </w:r>
    </w:p>
    <w:p>
      <w:r>
        <w:rPr>
          <w:b/>
        </w:rPr>
        <w:t xml:space="preserve">Tulos</w:t>
      </w:r>
    </w:p>
    <w:p>
      <w:r>
        <w:t xml:space="preserve">Kun olin maksanut sen, laitoin sitä heti.</w:t>
      </w:r>
    </w:p>
    <w:p>
      <w:r>
        <w:rPr>
          <w:b/>
        </w:rPr>
        <w:t xml:space="preserve">Tulos</w:t>
      </w:r>
    </w:p>
    <w:p>
      <w:r>
        <w:t xml:space="preserve">Kokeilin partavettä kaupassa.</w:t>
      </w:r>
    </w:p>
    <w:p>
      <w:r>
        <w:rPr>
          <w:b/>
        </w:rPr>
        <w:t xml:space="preserve">Tulos</w:t>
      </w:r>
    </w:p>
    <w:p>
      <w:r>
        <w:t xml:space="preserve">Päätin laittaa partavettä.</w:t>
      </w:r>
    </w:p>
    <w:p>
      <w:r>
        <w:rPr>
          <w:b/>
        </w:rPr>
        <w:t xml:space="preserve">Tulos</w:t>
      </w:r>
    </w:p>
    <w:p>
      <w:r>
        <w:t xml:space="preserve">Laitoin sen kaulaani.</w:t>
      </w:r>
    </w:p>
    <w:p>
      <w:r>
        <w:rPr>
          <w:b/>
        </w:rPr>
        <w:t xml:space="preserve">Tulos</w:t>
      </w:r>
    </w:p>
    <w:p>
      <w:r>
        <w:t xml:space="preserve">Suihkuttelin sitä itselleni ostettuani sen.</w:t>
      </w:r>
    </w:p>
    <w:p>
      <w:r>
        <w:rPr>
          <w:b/>
        </w:rPr>
        <w:t xml:space="preserve">Esimerkki 2.5335</w:t>
      </w:r>
    </w:p>
    <w:p>
      <w:r>
        <w:t xml:space="preserve">Alku: Amy oli ahkera opiskelija. Loppu: Amy sai täydet opintotuet kouluun, koska hänellä oli erinomaiset arvosanat.</w:t>
      </w:r>
    </w:p>
    <w:p>
      <w:r>
        <w:rPr>
          <w:b/>
        </w:rPr>
        <w:t xml:space="preserve">Tulos</w:t>
      </w:r>
    </w:p>
    <w:p>
      <w:r>
        <w:t xml:space="preserve">Amy haki stipendejä.</w:t>
      </w:r>
    </w:p>
    <w:p>
      <w:r>
        <w:rPr>
          <w:b/>
        </w:rPr>
        <w:t xml:space="preserve">Tulos</w:t>
      </w:r>
    </w:p>
    <w:p>
      <w:r>
        <w:t xml:space="preserve">Amy sai hyviä arvosanoja kaikilla tunneillaan.</w:t>
      </w:r>
    </w:p>
    <w:p>
      <w:r>
        <w:rPr>
          <w:b/>
        </w:rPr>
        <w:t xml:space="preserve">Tulos</w:t>
      </w:r>
    </w:p>
    <w:p>
      <w:r>
        <w:t xml:space="preserve">Amy opiskeli paljon ja sai hyviä arvosanoja.</w:t>
      </w:r>
    </w:p>
    <w:p>
      <w:r>
        <w:rPr>
          <w:b/>
        </w:rPr>
        <w:t xml:space="preserve">Tulos</w:t>
      </w:r>
    </w:p>
    <w:p>
      <w:r>
        <w:t xml:space="preserve">Hän haki apurahoja koulunkäynnin maksamiseksi.</w:t>
      </w:r>
    </w:p>
    <w:p>
      <w:r>
        <w:rPr>
          <w:b/>
        </w:rPr>
        <w:t xml:space="preserve">Esimerkki 2.5336</w:t>
      </w:r>
    </w:p>
    <w:p>
      <w:r>
        <w:t xml:space="preserve">Alku: Wendy sai ensimmäisen työpaikkansa sairaanhoitajana vanhainkodissa. Loppu: Wendy nautti valokuvien katselusta.</w:t>
      </w:r>
    </w:p>
    <w:p>
      <w:r>
        <w:rPr>
          <w:b/>
        </w:rPr>
        <w:t xml:space="preserve">Tulos</w:t>
      </w:r>
    </w:p>
    <w:p>
      <w:r>
        <w:t xml:space="preserve">Hänen ystävänsä antoivat hänelle kollaasin sairaanhoitajakoulusta.</w:t>
      </w:r>
    </w:p>
    <w:p>
      <w:r>
        <w:rPr>
          <w:b/>
        </w:rPr>
        <w:t xml:space="preserve">Tulos</w:t>
      </w:r>
    </w:p>
    <w:p>
      <w:r>
        <w:t xml:space="preserve">Yksi hänen työtovereistaan jakoi kuvia häämatkaltaan.</w:t>
      </w:r>
    </w:p>
    <w:p>
      <w:r>
        <w:rPr>
          <w:b/>
        </w:rPr>
        <w:t xml:space="preserve">Tulos</w:t>
      </w:r>
    </w:p>
    <w:p>
      <w:r>
        <w:t xml:space="preserve">Hänestä otettiin valokuvia hänen ensimmäisestä työpäivästään.</w:t>
      </w:r>
    </w:p>
    <w:p>
      <w:r>
        <w:rPr>
          <w:b/>
        </w:rPr>
        <w:t xml:space="preserve">Esimerkki 2.5337</w:t>
      </w:r>
    </w:p>
    <w:p>
      <w:r>
        <w:t xml:space="preserve">Alku: Zoeyn aviomies tarvitsi hänen toivomuslistansa jouluksi. Loppu: Sitten hän antoi miehelleen listan.</w:t>
      </w:r>
    </w:p>
    <w:p>
      <w:r>
        <w:rPr>
          <w:b/>
        </w:rPr>
        <w:t xml:space="preserve">Tulos</w:t>
      </w:r>
    </w:p>
    <w:p>
      <w:r>
        <w:t xml:space="preserve">Joulu oli Zoeylle iloista aikaa. Hän yritti aina täyttää vaimonsa ja heidän perheensä toivomuslistan ja lisäsi siihen yllätyksiä.</w:t>
      </w:r>
    </w:p>
    <w:p>
      <w:r>
        <w:rPr>
          <w:b/>
        </w:rPr>
        <w:t xml:space="preserve">Tulos</w:t>
      </w:r>
    </w:p>
    <w:p>
      <w:r>
        <w:t xml:space="preserve">Ensin Zoeyn piti kirjoittaa listansa.</w:t>
      </w:r>
    </w:p>
    <w:p>
      <w:r>
        <w:rPr>
          <w:b/>
        </w:rPr>
        <w:t xml:space="preserve">Tulos</w:t>
      </w:r>
    </w:p>
    <w:p>
      <w:r>
        <w:t xml:space="preserve">Zoeyn piti päästä listalle ensimmäisenä.</w:t>
      </w:r>
    </w:p>
    <w:p>
      <w:r>
        <w:rPr>
          <w:b/>
        </w:rPr>
        <w:t xml:space="preserve">Tulos</w:t>
      </w:r>
    </w:p>
    <w:p>
      <w:r>
        <w:t xml:space="preserve">Zoey mietti, mitä hän halusi.</w:t>
      </w:r>
    </w:p>
    <w:p>
      <w:r>
        <w:rPr>
          <w:b/>
        </w:rPr>
        <w:t xml:space="preserve">Tulos</w:t>
      </w:r>
    </w:p>
    <w:p>
      <w:r>
        <w:t xml:space="preserve">zoey ei ollut vielä lopettanut listaansa.</w:t>
      </w:r>
    </w:p>
    <w:p>
      <w:r>
        <w:rPr>
          <w:b/>
        </w:rPr>
        <w:t xml:space="preserve">Esimerkki 2.5338</w:t>
      </w:r>
    </w:p>
    <w:p>
      <w:r>
        <w:t xml:space="preserve">Alku: Asumme korkeassa rakennuksessa. Loppu: Tiivistimme ikkunat ongelman torjumiseksi.</w:t>
      </w:r>
    </w:p>
    <w:p>
      <w:r>
        <w:rPr>
          <w:b/>
        </w:rPr>
        <w:t xml:space="preserve">Tulos</w:t>
      </w:r>
    </w:p>
    <w:p>
      <w:r>
        <w:t xml:space="preserve">Huoneet olivat hyvin vetoisia.</w:t>
      </w:r>
    </w:p>
    <w:p>
      <w:r>
        <w:rPr>
          <w:b/>
        </w:rPr>
        <w:t xml:space="preserve">Tulos</w:t>
      </w:r>
    </w:p>
    <w:p>
      <w:r>
        <w:t xml:space="preserve">Aurinko paistoi sisään liian kirkkaasti.</w:t>
      </w:r>
    </w:p>
    <w:p>
      <w:r>
        <w:rPr>
          <w:b/>
        </w:rPr>
        <w:t xml:space="preserve">Tulos</w:t>
      </w:r>
    </w:p>
    <w:p>
      <w:r>
        <w:t xml:space="preserve">Tuuli aiheutti paljon ongelmia.</w:t>
      </w:r>
    </w:p>
    <w:p>
      <w:r>
        <w:rPr>
          <w:b/>
        </w:rPr>
        <w:t xml:space="preserve">Tulos</w:t>
      </w:r>
    </w:p>
    <w:p>
      <w:r>
        <w:t xml:space="preserve">Meillä on ötökkäongelma.</w:t>
      </w:r>
    </w:p>
    <w:p>
      <w:r>
        <w:rPr>
          <w:b/>
        </w:rPr>
        <w:t xml:space="preserve">Esimerkki 2.5339</w:t>
      </w:r>
    </w:p>
    <w:p>
      <w:r>
        <w:t xml:space="preserve">Alku: Mitchell oli pitämässä ensimmäistä esitystään ryhmälle ihmisiä. Lopetus: Hän teki loistavaa työtä, mutta unohti vetoketjun housuihinsa.</w:t>
      </w:r>
    </w:p>
    <w:p>
      <w:r>
        <w:rPr>
          <w:b/>
        </w:rPr>
        <w:t xml:space="preserve">Tulos</w:t>
      </w:r>
    </w:p>
    <w:p>
      <w:r>
        <w:t xml:space="preserve">Aina silloin tällöin esityksen aikana Mitchell huomasi jonkun hihittelevän.</w:t>
      </w:r>
    </w:p>
    <w:p>
      <w:r>
        <w:rPr>
          <w:b/>
        </w:rPr>
        <w:t xml:space="preserve">Tulos</w:t>
      </w:r>
    </w:p>
    <w:p>
      <w:r>
        <w:t xml:space="preserve">Hän teki ensin harjoitusesityksen miesten vessassa.</w:t>
      </w:r>
    </w:p>
    <w:p>
      <w:r>
        <w:rPr>
          <w:b/>
        </w:rPr>
        <w:t xml:space="preserve">Tulos</w:t>
      </w:r>
    </w:p>
    <w:p>
      <w:r>
        <w:t xml:space="preserve">Mitchell oli hermostunut ennen esitystään, sen aikana ja sen jälkeen.</w:t>
      </w:r>
    </w:p>
    <w:p>
      <w:r>
        <w:rPr>
          <w:b/>
        </w:rPr>
        <w:t xml:space="preserve">Tulos</w:t>
      </w:r>
    </w:p>
    <w:p>
      <w:r>
        <w:t xml:space="preserve">Mitchell harjoitteli kylpyhuoneessa ja oli valmis.</w:t>
      </w:r>
    </w:p>
    <w:p>
      <w:r>
        <w:rPr>
          <w:b/>
        </w:rPr>
        <w:t xml:space="preserve">Esimerkki 2.5340</w:t>
      </w:r>
    </w:p>
    <w:p>
      <w:r>
        <w:t xml:space="preserve">Alku: Danilla oli valtava kokoelma sarjakuvia. Loppu: Dan oli raivoissaan siitä, että hänen ystävänsä menetti sarjakuvansa.</w:t>
      </w:r>
    </w:p>
    <w:p>
      <w:r>
        <w:rPr>
          <w:b/>
        </w:rPr>
        <w:t xml:space="preserve">Tulos</w:t>
      </w:r>
    </w:p>
    <w:p>
      <w:r>
        <w:t xml:space="preserve">Dan antoi ystävänsä lainata sarjakuvaa.</w:t>
      </w:r>
    </w:p>
    <w:p>
      <w:r>
        <w:rPr>
          <w:b/>
        </w:rPr>
        <w:t xml:space="preserve">Tulos</w:t>
      </w:r>
    </w:p>
    <w:p>
      <w:r>
        <w:t xml:space="preserve">Dan lainasi sarjakuvan ystävälleen.</w:t>
      </w:r>
    </w:p>
    <w:p>
      <w:r>
        <w:rPr>
          <w:b/>
        </w:rPr>
        <w:t xml:space="preserve">Tulos</w:t>
      </w:r>
    </w:p>
    <w:p>
      <w:r>
        <w:t xml:space="preserve">Danin ystävä lainasi yhden Danin kirjoista ja kadotti sen.</w:t>
      </w:r>
    </w:p>
    <w:p>
      <w:r>
        <w:rPr>
          <w:b/>
        </w:rPr>
        <w:t xml:space="preserve">Tulos</w:t>
      </w:r>
    </w:p>
    <w:p>
      <w:r>
        <w:t xml:space="preserve">Hänen ystävänsä lainasi sarjakuvan kokoelmastaan.</w:t>
      </w:r>
    </w:p>
    <w:p>
      <w:r>
        <w:rPr>
          <w:b/>
        </w:rPr>
        <w:t xml:space="preserve">Esimerkki 2.5341</w:t>
      </w:r>
    </w:p>
    <w:p>
      <w:r>
        <w:t xml:space="preserve">Alku: Steve oli innoissaan työhaastattelustaan. Loppu: Ted pyysi anteeksi ja sanoi, että hänellä oli hammassärky, ja tarjosi Stevelle työpaikkaa.</w:t>
      </w:r>
    </w:p>
    <w:p>
      <w:r>
        <w:rPr>
          <w:b/>
        </w:rPr>
        <w:t xml:space="preserve">Tulos</w:t>
      </w:r>
    </w:p>
    <w:p>
      <w:r>
        <w:t xml:space="preserve">Steve saapui haastatteluun, mutta haastattelija ei tullut paikalle.</w:t>
      </w:r>
    </w:p>
    <w:p>
      <w:r>
        <w:rPr>
          <w:b/>
        </w:rPr>
        <w:t xml:space="preserve">Tulos</w:t>
      </w:r>
    </w:p>
    <w:p>
      <w:r>
        <w:t xml:space="preserve">Steve turhautui, kun johtaja Ted oli haastattelun aikana töykeä.</w:t>
      </w:r>
    </w:p>
    <w:p>
      <w:r>
        <w:rPr>
          <w:b/>
        </w:rPr>
        <w:t xml:space="preserve">Tulos</w:t>
      </w:r>
    </w:p>
    <w:p>
      <w:r>
        <w:t xml:space="preserve">Ted haastatteli Steveä, joka vaikutti vihaiselta ilman syytä.</w:t>
      </w:r>
    </w:p>
    <w:p>
      <w:r>
        <w:rPr>
          <w:b/>
        </w:rPr>
        <w:t xml:space="preserve">Tulos</w:t>
      </w:r>
    </w:p>
    <w:p>
      <w:r>
        <w:t xml:space="preserve">Johtaja Ted kohteli Steveä kaltoin.</w:t>
      </w:r>
    </w:p>
    <w:p>
      <w:r>
        <w:rPr>
          <w:b/>
        </w:rPr>
        <w:t xml:space="preserve">Tulos</w:t>
      </w:r>
    </w:p>
    <w:p>
      <w:r>
        <w:t xml:space="preserve">Ted oli sairas eikä pystynyt haastattelemaan Steveä tehokkaasti.</w:t>
      </w:r>
    </w:p>
    <w:p>
      <w:r>
        <w:rPr>
          <w:b/>
        </w:rPr>
        <w:t xml:space="preserve">Esimerkki 2.5342</w:t>
      </w:r>
    </w:p>
    <w:p>
      <w:r>
        <w:t xml:space="preserve">Alku: Chip halusi oppia ranskaa, mutta hänen kurssinsa eivät riittäneet. Loppu: Kahdessa kuukaudessa hän puhui ranskaa yhtä sujuvasti kuin paikalliset!</w:t>
      </w:r>
    </w:p>
    <w:p>
      <w:r>
        <w:rPr>
          <w:b/>
        </w:rPr>
        <w:t xml:space="preserve">Tulos</w:t>
      </w:r>
    </w:p>
    <w:p>
      <w:r>
        <w:t xml:space="preserve">Chip päätti lähteä Ranskaan.</w:t>
      </w:r>
    </w:p>
    <w:p>
      <w:r>
        <w:rPr>
          <w:b/>
        </w:rPr>
        <w:t xml:space="preserve">Tulos</w:t>
      </w:r>
    </w:p>
    <w:p>
      <w:r>
        <w:t xml:space="preserve">Chip löysi ystävän, joka oli ranskalainen ja auttoi häntä.</w:t>
      </w:r>
    </w:p>
    <w:p>
      <w:r>
        <w:rPr>
          <w:b/>
        </w:rPr>
        <w:t xml:space="preserve">Tulos</w:t>
      </w:r>
    </w:p>
    <w:p>
      <w:r>
        <w:t xml:space="preserve">Niinpä Chip osti kotikurssin ja alkoi käyttää sitä joka ilta.</w:t>
      </w:r>
    </w:p>
    <w:p>
      <w:r>
        <w:rPr>
          <w:b/>
        </w:rPr>
        <w:t xml:space="preserve">Tulos</w:t>
      </w:r>
    </w:p>
    <w:p>
      <w:r>
        <w:t xml:space="preserve">Hän päätti viettää kesän kielikurssilla Ranskassa.</w:t>
      </w:r>
    </w:p>
    <w:p>
      <w:r>
        <w:rPr>
          <w:b/>
        </w:rPr>
        <w:t xml:space="preserve">Esimerkki 2.5343</w:t>
      </w:r>
    </w:p>
    <w:p>
      <w:r>
        <w:t xml:space="preserve">Alku: Julie oli hyvin innoissaan, kun hän menetti ensimmäisen hampaansa. Loppu: Hammas oli poissa ja sen tilalla oli dollari!</w:t>
      </w:r>
    </w:p>
    <w:p>
      <w:r>
        <w:rPr>
          <w:b/>
        </w:rPr>
        <w:t xml:space="preserve">Tulos</w:t>
      </w:r>
    </w:p>
    <w:p>
      <w:r>
        <w:t xml:space="preserve">Julie laittoi hampaan tyynynsä alle sinä yönä.</w:t>
      </w:r>
    </w:p>
    <w:p>
      <w:r>
        <w:rPr>
          <w:b/>
        </w:rPr>
        <w:t xml:space="preserve">Tulos</w:t>
      </w:r>
    </w:p>
    <w:p>
      <w:r>
        <w:t xml:space="preserve">Julie laittoi hampaansa tyynynsä alle.</w:t>
      </w:r>
    </w:p>
    <w:p>
      <w:r>
        <w:rPr>
          <w:b/>
        </w:rPr>
        <w:t xml:space="preserve">Tulos</w:t>
      </w:r>
    </w:p>
    <w:p>
      <w:r>
        <w:t xml:space="preserve">Julie laittoi hampaansa tyynyynsä.</w:t>
      </w:r>
    </w:p>
    <w:p>
      <w:r>
        <w:rPr>
          <w:b/>
        </w:rPr>
        <w:t xml:space="preserve">Tulos</w:t>
      </w:r>
    </w:p>
    <w:p>
      <w:r>
        <w:t xml:space="preserve">Julie laittoi hampaan yöllä tyynynsä alle.</w:t>
      </w:r>
    </w:p>
    <w:p>
      <w:r>
        <w:rPr>
          <w:b/>
        </w:rPr>
        <w:t xml:space="preserve">Esimerkki 2.5344</w:t>
      </w:r>
    </w:p>
    <w:p>
      <w:r>
        <w:t xml:space="preserve">Alku: Kim sai eilen upouuden bleiserin. Loppu: Kim oli iloinen, että ihmiset innostuivat matkimaan häntä.</w:t>
      </w:r>
    </w:p>
    <w:p>
      <w:r>
        <w:rPr>
          <w:b/>
        </w:rPr>
        <w:t xml:space="preserve">Tulos</w:t>
      </w:r>
    </w:p>
    <w:p>
      <w:r>
        <w:t xml:space="preserve">Kim näki, että ihmisillä hänen ympärillään oli sama bleiseri.</w:t>
      </w:r>
    </w:p>
    <w:p>
      <w:r>
        <w:rPr>
          <w:b/>
        </w:rPr>
        <w:t xml:space="preserve">Tulos</w:t>
      </w:r>
    </w:p>
    <w:p>
      <w:r>
        <w:t xml:space="preserve">Seuraavalla viikolla ihmiset, joiden kanssa Kim työskenteli, alkoivat käyttää samanlaisia bleisereitä.</w:t>
      </w:r>
    </w:p>
    <w:p>
      <w:r>
        <w:rPr>
          <w:b/>
        </w:rPr>
        <w:t xml:space="preserve">Tulos</w:t>
      </w:r>
    </w:p>
    <w:p>
      <w:r>
        <w:t xml:space="preserve">Tänään Kimin työkaveri Jan tuli töihin samassa sinisessä bleiserissä.</w:t>
      </w:r>
    </w:p>
    <w:p>
      <w:r>
        <w:rPr>
          <w:b/>
        </w:rPr>
        <w:t xml:space="preserve">Esimerkki 2.5345</w:t>
      </w:r>
    </w:p>
    <w:p>
      <w:r>
        <w:t xml:space="preserve">Alku: Viime viikolla sää muuttui hyvin kylmäksi täällä Bostonissa. Loppu: Ikkunoiden sulkemisen jälkeen huone muuttui paremmaksi.</w:t>
      </w:r>
    </w:p>
    <w:p>
      <w:r>
        <w:rPr>
          <w:b/>
        </w:rPr>
        <w:t xml:space="preserve">Tulos</w:t>
      </w:r>
    </w:p>
    <w:p>
      <w:r>
        <w:t xml:space="preserve">Olohuoneessamme oli kauhea veto.</w:t>
      </w:r>
    </w:p>
    <w:p>
      <w:r>
        <w:rPr>
          <w:b/>
        </w:rPr>
        <w:t xml:space="preserve">Tulos</w:t>
      </w:r>
    </w:p>
    <w:p>
      <w:r>
        <w:t xml:space="preserve">Olohuoneemme oli jäätävän kylmä.</w:t>
      </w:r>
    </w:p>
    <w:p>
      <w:r>
        <w:rPr>
          <w:b/>
        </w:rPr>
        <w:t xml:space="preserve">Tulos</w:t>
      </w:r>
    </w:p>
    <w:p>
      <w:r>
        <w:t xml:space="preserve">Sisätilat olivat hyvin kylmiä.</w:t>
      </w:r>
    </w:p>
    <w:p>
      <w:r>
        <w:rPr>
          <w:b/>
        </w:rPr>
        <w:t xml:space="preserve">Esimerkki 2.5346</w:t>
      </w:r>
    </w:p>
    <w:p>
      <w:r>
        <w:t xml:space="preserve">Alku: Bryan kävi hammaslääkärissä ensimmäistä kertaa vuosiin. Loppu: Hänen piti täyttää kaikki hampaansa.</w:t>
      </w:r>
    </w:p>
    <w:p>
      <w:r>
        <w:rPr>
          <w:b/>
        </w:rPr>
        <w:t xml:space="preserve">Tulos</w:t>
      </w:r>
    </w:p>
    <w:p>
      <w:r>
        <w:t xml:space="preserve">Bryan huomasi, että hänellä oli muutama reikä.</w:t>
      </w:r>
    </w:p>
    <w:p>
      <w:r>
        <w:rPr>
          <w:b/>
        </w:rPr>
        <w:t xml:space="preserve">Tulos</w:t>
      </w:r>
    </w:p>
    <w:p>
      <w:r>
        <w:t xml:space="preserve">Bryan sai tietää, että hänellä oli reikä lähes jokaisessa hampaassa.</w:t>
      </w:r>
    </w:p>
    <w:p>
      <w:r>
        <w:rPr>
          <w:b/>
        </w:rPr>
        <w:t xml:space="preserve">Tulos</w:t>
      </w:r>
    </w:p>
    <w:p>
      <w:r>
        <w:t xml:space="preserve">Suurin osa Bryanin hampaista oli huonossa kunnossa.</w:t>
      </w:r>
    </w:p>
    <w:p>
      <w:r>
        <w:rPr>
          <w:b/>
        </w:rPr>
        <w:t xml:space="preserve">Tulos</w:t>
      </w:r>
    </w:p>
    <w:p>
      <w:r>
        <w:t xml:space="preserve">Hammaslääkäri löysi useita reikiä.</w:t>
      </w:r>
    </w:p>
    <w:p>
      <w:r>
        <w:rPr>
          <w:b/>
        </w:rPr>
        <w:t xml:space="preserve">Esimerkki 2.5347</w:t>
      </w:r>
    </w:p>
    <w:p>
      <w:r>
        <w:t xml:space="preserve">Alku: Jay rakasti vaimoaan, mutta hän oli heikko mies. Loppu: Kun Jayn vaimo sai tietää, hän vaati avioeroa.</w:t>
      </w:r>
    </w:p>
    <w:p>
      <w:r>
        <w:rPr>
          <w:b/>
        </w:rPr>
        <w:t xml:space="preserve">Tulos</w:t>
      </w:r>
    </w:p>
    <w:p>
      <w:r>
        <w:t xml:space="preserve">Hänellä oli lopulta suhde.</w:t>
      </w:r>
    </w:p>
    <w:p>
      <w:r>
        <w:rPr>
          <w:b/>
        </w:rPr>
        <w:t xml:space="preserve">Tulos</w:t>
      </w:r>
    </w:p>
    <w:p>
      <w:r>
        <w:t xml:space="preserve">Hän piti uudesta rakastajattarestaan, mutta tiesi, että hänen oli kerrottava siitä vaimolleen.</w:t>
      </w:r>
    </w:p>
    <w:p>
      <w:r>
        <w:rPr>
          <w:b/>
        </w:rPr>
        <w:t xml:space="preserve">Tulos</w:t>
      </w:r>
    </w:p>
    <w:p>
      <w:r>
        <w:t xml:space="preserve">Jay petti vaimoaan.</w:t>
      </w:r>
    </w:p>
    <w:p>
      <w:r>
        <w:rPr>
          <w:b/>
        </w:rPr>
        <w:t xml:space="preserve">Tulos</w:t>
      </w:r>
    </w:p>
    <w:p>
      <w:r>
        <w:t xml:space="preserve">Jaylla oli suhde toisen naisen kanssa.</w:t>
      </w:r>
    </w:p>
    <w:p>
      <w:r>
        <w:rPr>
          <w:b/>
        </w:rPr>
        <w:t xml:space="preserve">Tulos</w:t>
      </w:r>
    </w:p>
    <w:p>
      <w:r>
        <w:t xml:space="preserve">Jaylla oli lopulta suhde.</w:t>
      </w:r>
    </w:p>
    <w:p>
      <w:r>
        <w:rPr>
          <w:b/>
        </w:rPr>
        <w:t xml:space="preserve">Esimerkki 2.5348</w:t>
      </w:r>
    </w:p>
    <w:p>
      <w:r>
        <w:t xml:space="preserve">Alku: Bill aloitti päivittäisen juoksunsa korttelin ympäri. Lopetus: Bill totesi, että tämä oli hänen paras ajoitettu juoksunsa.</w:t>
      </w:r>
    </w:p>
    <w:p>
      <w:r>
        <w:rPr>
          <w:b/>
        </w:rPr>
        <w:t xml:space="preserve">Tulos</w:t>
      </w:r>
    </w:p>
    <w:p>
      <w:r>
        <w:t xml:space="preserve">Koira jahtasi häntä osan matkaa.</w:t>
      </w:r>
    </w:p>
    <w:p>
      <w:r>
        <w:rPr>
          <w:b/>
        </w:rPr>
        <w:t xml:space="preserve">Tulos</w:t>
      </w:r>
    </w:p>
    <w:p>
      <w:r>
        <w:t xml:space="preserve">Koira alkoi jahdata Billiä.</w:t>
      </w:r>
    </w:p>
    <w:p>
      <w:r>
        <w:rPr>
          <w:b/>
        </w:rPr>
        <w:t xml:space="preserve">Tulos</w:t>
      </w:r>
    </w:p>
    <w:p>
      <w:r>
        <w:t xml:space="preserve">Bill juoksi kovaa koko juoksun ajan.</w:t>
      </w:r>
    </w:p>
    <w:p>
      <w:r>
        <w:rPr>
          <w:b/>
        </w:rPr>
        <w:t xml:space="preserve">Tulos</w:t>
      </w:r>
    </w:p>
    <w:p>
      <w:r>
        <w:t xml:space="preserve">Sitten Bill näki karhun ja juoksi.</w:t>
      </w:r>
    </w:p>
    <w:p>
      <w:r>
        <w:rPr>
          <w:b/>
        </w:rPr>
        <w:t xml:space="preserve">Tulos</w:t>
      </w:r>
    </w:p>
    <w:p>
      <w:r>
        <w:t xml:space="preserve">Juoksun puolivälissä suuret koirat alkoivat jahdata häntä.</w:t>
      </w:r>
    </w:p>
    <w:p>
      <w:r>
        <w:rPr>
          <w:b/>
        </w:rPr>
        <w:t xml:space="preserve">Esimerkki 2.5349</w:t>
      </w:r>
    </w:p>
    <w:p>
      <w:r>
        <w:t xml:space="preserve">Alku: Kävin eilen pankissa. Loppu: Mutta vain yksi niistä oli haluamani makuinen.</w:t>
      </w:r>
    </w:p>
    <w:p>
      <w:r>
        <w:rPr>
          <w:b/>
        </w:rPr>
        <w:t xml:space="preserve">Tulos</w:t>
      </w:r>
    </w:p>
    <w:p>
      <w:r>
        <w:t xml:space="preserve">Minulle annettiin useita mokkapaloja.</w:t>
      </w:r>
    </w:p>
    <w:p>
      <w:r>
        <w:rPr>
          <w:b/>
        </w:rPr>
        <w:t xml:space="preserve">Tulos</w:t>
      </w:r>
    </w:p>
    <w:p>
      <w:r>
        <w:t xml:space="preserve">Kävin ostamassa kasan mysteeripommeja.</w:t>
      </w:r>
    </w:p>
    <w:p>
      <w:r>
        <w:rPr>
          <w:b/>
        </w:rPr>
        <w:t xml:space="preserve">Tulos</w:t>
      </w:r>
    </w:p>
    <w:p>
      <w:r>
        <w:t xml:space="preserve">Pankissa oli ilmaisia dum dum -mokkapaloja.</w:t>
      </w:r>
    </w:p>
    <w:p>
      <w:r>
        <w:rPr>
          <w:b/>
        </w:rPr>
        <w:t xml:space="preserve">Tulos</w:t>
      </w:r>
    </w:p>
    <w:p>
      <w:r>
        <w:t xml:space="preserve">Pankki tarjosi asiakkaille maustettua kahvia.</w:t>
      </w:r>
    </w:p>
    <w:p>
      <w:r>
        <w:rPr>
          <w:b/>
        </w:rPr>
        <w:t xml:space="preserve">Tulos</w:t>
      </w:r>
    </w:p>
    <w:p>
      <w:r>
        <w:t xml:space="preserve">Heillä oli karkkeja, joista valita.</w:t>
      </w:r>
    </w:p>
    <w:p>
      <w:r>
        <w:rPr>
          <w:b/>
        </w:rPr>
        <w:t xml:space="preserve">Esimerkki 2.5350</w:t>
      </w:r>
    </w:p>
    <w:p>
      <w:r>
        <w:t xml:space="preserve">Alku: Terrie ajoi moottoritietä pitkin. Loppu: Terrie oli järkyttynyt ajaessaan eikä tiennyt, mitä tehdä seuraavaksi.</w:t>
      </w:r>
    </w:p>
    <w:p>
      <w:r>
        <w:rPr>
          <w:b/>
        </w:rPr>
        <w:t xml:space="preserve">Tulos</w:t>
      </w:r>
    </w:p>
    <w:p>
      <w:r>
        <w:t xml:space="preserve">Hän näki valon taivaalla, se oli ufo.</w:t>
      </w:r>
    </w:p>
    <w:p>
      <w:r>
        <w:rPr>
          <w:b/>
        </w:rPr>
        <w:t xml:space="preserve">Tulos</w:t>
      </w:r>
    </w:p>
    <w:p>
      <w:r>
        <w:t xml:space="preserve">Terrie törmäsi vahingossa peuraan.</w:t>
      </w:r>
    </w:p>
    <w:p>
      <w:r>
        <w:rPr>
          <w:b/>
        </w:rPr>
        <w:t xml:space="preserve">Tulos</w:t>
      </w:r>
    </w:p>
    <w:p>
      <w:r>
        <w:t xml:space="preserve">Terrie näki useita onnettomuuksia.</w:t>
      </w:r>
    </w:p>
    <w:p>
      <w:r>
        <w:rPr>
          <w:b/>
        </w:rPr>
        <w:t xml:space="preserve">Tulos</w:t>
      </w:r>
    </w:p>
    <w:p>
      <w:r>
        <w:t xml:space="preserve">Terrie oli jäädä melkein viereiseltä kaistalta tulevan kuljettajan alle.</w:t>
      </w:r>
    </w:p>
    <w:p>
      <w:r>
        <w:rPr>
          <w:b/>
        </w:rPr>
        <w:t xml:space="preserve">Esimerkki 2.5351</w:t>
      </w:r>
    </w:p>
    <w:p>
      <w:r>
        <w:t xml:space="preserve">Alku: Zack oli aina huolissaan sairastumisesta. Loppu: Zack sairastui edelleen ja oli paljon enemmän huolissaan.</w:t>
      </w:r>
    </w:p>
    <w:p>
      <w:r>
        <w:rPr>
          <w:b/>
        </w:rPr>
        <w:t xml:space="preserve">Tulos</w:t>
      </w:r>
    </w:p>
    <w:p>
      <w:r>
        <w:t xml:space="preserve">Aina kun Zack lähti ulos, hän käytti naamiota.</w:t>
      </w:r>
    </w:p>
    <w:p>
      <w:r>
        <w:rPr>
          <w:b/>
        </w:rPr>
        <w:t xml:space="preserve">Tulos</w:t>
      </w:r>
    </w:p>
    <w:p>
      <w:r>
        <w:t xml:space="preserve">Zack , päätti käyttää kasvonaamiota julkisesti.</w:t>
      </w:r>
    </w:p>
    <w:p>
      <w:r>
        <w:rPr>
          <w:b/>
        </w:rPr>
        <w:t xml:space="preserve">Tulos</w:t>
      </w:r>
    </w:p>
    <w:p>
      <w:r>
        <w:t xml:space="preserve">Zack oli hyvin varovainen.</w:t>
      </w:r>
    </w:p>
    <w:p>
      <w:r>
        <w:rPr>
          <w:b/>
        </w:rPr>
        <w:t xml:space="preserve">Tulos</w:t>
      </w:r>
    </w:p>
    <w:p>
      <w:r>
        <w:t xml:space="preserve">Zack käytti kasvonaamiota kaikkialla.</w:t>
      </w:r>
    </w:p>
    <w:p>
      <w:r>
        <w:rPr>
          <w:b/>
        </w:rPr>
        <w:t xml:space="preserve">Esimerkki 2.5352</w:t>
      </w:r>
    </w:p>
    <w:p>
      <w:r>
        <w:t xml:space="preserve">Alku: Asuimme ennen lammen rannalla. Loppu: Ystäväni sanoi tietävänsä, että näin olisi käynyt.</w:t>
      </w:r>
    </w:p>
    <w:p>
      <w:r>
        <w:rPr>
          <w:b/>
        </w:rPr>
        <w:t xml:space="preserve">Tulos</w:t>
      </w:r>
    </w:p>
    <w:p>
      <w:r>
        <w:t xml:space="preserve">Mutta sen jälkeen kun siskoni melkein hukkui, emme enää asu veden lähellä.</w:t>
      </w:r>
    </w:p>
    <w:p>
      <w:r>
        <w:rPr>
          <w:b/>
        </w:rPr>
        <w:t xml:space="preserve">Tulos</w:t>
      </w:r>
    </w:p>
    <w:p>
      <w:r>
        <w:t xml:space="preserve">Kerran satoi rankasti, ja talomme tulvi.</w:t>
      </w:r>
    </w:p>
    <w:p>
      <w:r>
        <w:rPr>
          <w:b/>
        </w:rPr>
        <w:t xml:space="preserve">Tulos</w:t>
      </w:r>
    </w:p>
    <w:p>
      <w:r>
        <w:t xml:space="preserve">Lampi kuivui kuumuuden ja sateettomuuden vuoksi.</w:t>
      </w:r>
    </w:p>
    <w:p>
      <w:r>
        <w:rPr>
          <w:b/>
        </w:rPr>
        <w:t xml:space="preserve">Tulos</w:t>
      </w:r>
    </w:p>
    <w:p>
      <w:r>
        <w:t xml:space="preserve">Siellä oli vihaisia hanhia.</w:t>
      </w:r>
    </w:p>
    <w:p>
      <w:r>
        <w:rPr>
          <w:b/>
        </w:rPr>
        <w:t xml:space="preserve">Tulos</w:t>
      </w:r>
    </w:p>
    <w:p>
      <w:r>
        <w:t xml:space="preserve">Kun myimme kiinteistön, meidän oli täytettävä lampi.</w:t>
      </w:r>
    </w:p>
    <w:p>
      <w:r>
        <w:rPr>
          <w:b/>
        </w:rPr>
        <w:t xml:space="preserve">Esimerkki 2.5353</w:t>
      </w:r>
    </w:p>
    <w:p>
      <w:r>
        <w:t xml:space="preserve">Alku: Liza oli neiti Smithin kolmannen luokan tunkkimestari. Loppu: Hän oli ällistynyt, kun Jackson voitti.</w:t>
      </w:r>
    </w:p>
    <w:p>
      <w:r>
        <w:rPr>
          <w:b/>
        </w:rPr>
        <w:t xml:space="preserve">Tulos</w:t>
      </w:r>
    </w:p>
    <w:p>
      <w:r>
        <w:t xml:space="preserve">Jackson haastoi Lizan otteluun.</w:t>
      </w:r>
    </w:p>
    <w:p>
      <w:r>
        <w:rPr>
          <w:b/>
        </w:rPr>
        <w:t xml:space="preserve">Tulos</w:t>
      </w:r>
    </w:p>
    <w:p>
      <w:r>
        <w:t xml:space="preserve">Liza kuuli, että Jackson oli myös hyvä. He pelasivat yhdessä tunkkia.</w:t>
      </w:r>
    </w:p>
    <w:p>
      <w:r>
        <w:rPr>
          <w:b/>
        </w:rPr>
        <w:t xml:space="preserve">Tulos</w:t>
      </w:r>
    </w:p>
    <w:p>
      <w:r>
        <w:t xml:space="preserve">Liza hävisi jack-pelin Jacksonille.</w:t>
      </w:r>
    </w:p>
    <w:p>
      <w:r>
        <w:rPr>
          <w:b/>
        </w:rPr>
        <w:t xml:space="preserve">Tulos</w:t>
      </w:r>
    </w:p>
    <w:p>
      <w:r>
        <w:t xml:space="preserve">Hän pelasi viidesluokkalaisia vastaan.</w:t>
      </w:r>
    </w:p>
    <w:p>
      <w:r>
        <w:rPr>
          <w:b/>
        </w:rPr>
        <w:t xml:space="preserve">Tulos</w:t>
      </w:r>
    </w:p>
    <w:p>
      <w:r>
        <w:t xml:space="preserve">Liza toivoi Jackin voittavan.</w:t>
      </w:r>
    </w:p>
    <w:p>
      <w:r>
        <w:rPr>
          <w:b/>
        </w:rPr>
        <w:t xml:space="preserve">Esimerkki 2.5354</w:t>
      </w:r>
    </w:p>
    <w:p>
      <w:r>
        <w:t xml:space="preserve">Alku: Mark kuuli usein isänsä sanovan, että jokin asia oli puppua. Loppu: Hän päätti jälkeenpäin, että pulla tarkoittaa varmaan ällöä, koska se maistui pahalta.</w:t>
      </w:r>
    </w:p>
    <w:p>
      <w:r>
        <w:rPr>
          <w:b/>
        </w:rPr>
        <w:t xml:space="preserve">Tulos</w:t>
      </w:r>
    </w:p>
    <w:p>
      <w:r>
        <w:t xml:space="preserve">hän päätti maistaa makkaraa.</w:t>
      </w:r>
    </w:p>
    <w:p>
      <w:r>
        <w:rPr>
          <w:b/>
        </w:rPr>
        <w:t xml:space="preserve">Tulos</w:t>
      </w:r>
    </w:p>
    <w:p>
      <w:r>
        <w:t xml:space="preserve">Mark kysyi ystävältään, mitä se tarkoitti.</w:t>
      </w:r>
    </w:p>
    <w:p>
      <w:r>
        <w:rPr>
          <w:b/>
        </w:rPr>
        <w:t xml:space="preserve">Tulos</w:t>
      </w:r>
    </w:p>
    <w:p>
      <w:r>
        <w:t xml:space="preserve">Mark halusi sitten kokeilla pullaa.</w:t>
      </w:r>
    </w:p>
    <w:p>
      <w:r>
        <w:rPr>
          <w:b/>
        </w:rPr>
        <w:t xml:space="preserve">Tulos</w:t>
      </w:r>
    </w:p>
    <w:p>
      <w:r>
        <w:t xml:space="preserve">Mark päätti kokeilla makkaraa.</w:t>
      </w:r>
    </w:p>
    <w:p>
      <w:r>
        <w:rPr>
          <w:b/>
        </w:rPr>
        <w:t xml:space="preserve">Tulos</w:t>
      </w:r>
    </w:p>
    <w:p>
      <w:r>
        <w:t xml:space="preserve">Niinpä Mark kokeili pehmeitä juttuja.</w:t>
      </w:r>
    </w:p>
    <w:p>
      <w:r>
        <w:rPr>
          <w:b/>
        </w:rPr>
        <w:t xml:space="preserve">Esimerkki 2.5355</w:t>
      </w:r>
    </w:p>
    <w:p>
      <w:r>
        <w:t xml:space="preserve">Alku: Veljeni oli menossa naimisiin viikon päästä, joten järjestimme hänelle juhlat. Loppu: Hän lopetti ne lopulta, mutta joutui sitten juoksemaan suoraan vessaan.</w:t>
      </w:r>
    </w:p>
    <w:p>
      <w:r>
        <w:rPr>
          <w:b/>
        </w:rPr>
        <w:t xml:space="preserve">Tulos</w:t>
      </w:r>
    </w:p>
    <w:p>
      <w:r>
        <w:t xml:space="preserve">veljeni alkoi syödä tacoja, joita teimme hänelle.</w:t>
      </w:r>
    </w:p>
    <w:p>
      <w:r>
        <w:rPr>
          <w:b/>
        </w:rPr>
        <w:t xml:space="preserve">Tulos</w:t>
      </w:r>
    </w:p>
    <w:p>
      <w:r>
        <w:t xml:space="preserve">Hänelle tuotiin paljon juomia.</w:t>
      </w:r>
    </w:p>
    <w:p>
      <w:r>
        <w:rPr>
          <w:b/>
        </w:rPr>
        <w:t xml:space="preserve">Tulos</w:t>
      </w:r>
    </w:p>
    <w:p>
      <w:r>
        <w:t xml:space="preserve">Veljeni joutui juomaan muutaman oluen.</w:t>
      </w:r>
    </w:p>
    <w:p>
      <w:r>
        <w:rPr>
          <w:b/>
        </w:rPr>
        <w:t xml:space="preserve">Tulos</w:t>
      </w:r>
    </w:p>
    <w:p>
      <w:r>
        <w:t xml:space="preserve">Annoimme veljelleni kymmenen paukkua viskiä.</w:t>
      </w:r>
    </w:p>
    <w:p>
      <w:r>
        <w:rPr>
          <w:b/>
        </w:rPr>
        <w:t xml:space="preserve">Tulos</w:t>
      </w:r>
    </w:p>
    <w:p>
      <w:r>
        <w:t xml:space="preserve">Teimme hänelle suuren papudipin.</w:t>
      </w:r>
    </w:p>
    <w:p>
      <w:r>
        <w:rPr>
          <w:b/>
        </w:rPr>
        <w:t xml:space="preserve">Esimerkki 2.5356</w:t>
      </w:r>
    </w:p>
    <w:p>
      <w:r>
        <w:t xml:space="preserve">Alku: Vein tyttöystäväni tivoliin eilen illalla. Loppu: Sen jälkeen kun päätin ostaa hänelle sen sijaan yhden.</w:t>
      </w:r>
    </w:p>
    <w:p>
      <w:r>
        <w:rPr>
          <w:b/>
        </w:rPr>
        <w:t xml:space="preserve">Tulos</w:t>
      </w:r>
    </w:p>
    <w:p>
      <w:r>
        <w:t xml:space="preserve">En voinut voittaa hänelle pehmolelua.</w:t>
      </w:r>
    </w:p>
    <w:p>
      <w:r>
        <w:rPr>
          <w:b/>
        </w:rPr>
        <w:t xml:space="preserve">Tulos</w:t>
      </w:r>
    </w:p>
    <w:p>
      <w:r>
        <w:t xml:space="preserve">Tuhlasin paljon rahaa yrittäessäni voittaa nallen.</w:t>
      </w:r>
    </w:p>
    <w:p>
      <w:r>
        <w:rPr>
          <w:b/>
        </w:rPr>
        <w:t xml:space="preserve">Tulos</w:t>
      </w:r>
    </w:p>
    <w:p>
      <w:r>
        <w:t xml:space="preserve">Yritin voittaa pehmolelun, mutta epäonnistuin.</w:t>
      </w:r>
    </w:p>
    <w:p>
      <w:r>
        <w:rPr>
          <w:b/>
        </w:rPr>
        <w:t xml:space="preserve">Tulos</w:t>
      </w:r>
    </w:p>
    <w:p>
      <w:r>
        <w:t xml:space="preserve">Hän näki nallen, josta hän todella piti, mutta ei voinut voittaa sitä.</w:t>
      </w:r>
    </w:p>
    <w:p>
      <w:r>
        <w:rPr>
          <w:b/>
        </w:rPr>
        <w:t xml:space="preserve">Esimerkki 2.5357</w:t>
      </w:r>
    </w:p>
    <w:p>
      <w:r>
        <w:t xml:space="preserve">Alku: Paloman aviomies on alkoholisti. Loppu: Paloma hakee lopulta miehelleen pitkäaikaista apua.</w:t>
      </w:r>
    </w:p>
    <w:p>
      <w:r>
        <w:rPr>
          <w:b/>
        </w:rPr>
        <w:t xml:space="preserve">Tulos</w:t>
      </w:r>
    </w:p>
    <w:p>
      <w:r>
        <w:t xml:space="preserve">Hän loukkasi itsensä ja joutui kolariin.</w:t>
      </w:r>
    </w:p>
    <w:p>
      <w:r>
        <w:rPr>
          <w:b/>
        </w:rPr>
        <w:t xml:space="preserve">Tulos</w:t>
      </w:r>
    </w:p>
    <w:p>
      <w:r>
        <w:t xml:space="preserve">Paloma yrittää saada miehensä hakemaan apua.</w:t>
      </w:r>
    </w:p>
    <w:p>
      <w:r>
        <w:rPr>
          <w:b/>
        </w:rPr>
        <w:t xml:space="preserve">Tulos</w:t>
      </w:r>
    </w:p>
    <w:p>
      <w:r>
        <w:t xml:space="preserve">Paloma pelkäsi miehensä hyvinvoinnin puolesta.</w:t>
      </w:r>
    </w:p>
    <w:p>
      <w:r>
        <w:rPr>
          <w:b/>
        </w:rPr>
        <w:t xml:space="preserve">Tulos</w:t>
      </w:r>
    </w:p>
    <w:p>
      <w:r>
        <w:t xml:space="preserve">Paloma oli surullinen nähdessään miehensä juovan niin paljon.</w:t>
      </w:r>
    </w:p>
    <w:p>
      <w:r>
        <w:rPr>
          <w:b/>
        </w:rPr>
        <w:t xml:space="preserve">Esimerkki 2.5358</w:t>
      </w:r>
    </w:p>
    <w:p>
      <w:r>
        <w:t xml:space="preserve">Alku: Ali oli museossa kiusaajan kyttäämässä. Loppu: June vannoi pysyvänsä Alin luona museossa ollakseen hänen tukenaan.</w:t>
      </w:r>
    </w:p>
    <w:p>
      <w:r>
        <w:rPr>
          <w:b/>
        </w:rPr>
        <w:t xml:space="preserve">Tulos</w:t>
      </w:r>
    </w:p>
    <w:p>
      <w:r>
        <w:t xml:space="preserve">Ali alkoi pelätä ahdistelijaa.</w:t>
      </w:r>
    </w:p>
    <w:p>
      <w:r>
        <w:rPr>
          <w:b/>
        </w:rPr>
        <w:t xml:space="preserve">Tulos</w:t>
      </w:r>
    </w:p>
    <w:p>
      <w:r>
        <w:t xml:space="preserve">Alilla oli liittolainen nimeltä June, joka suojeli häntä.</w:t>
      </w:r>
    </w:p>
    <w:p>
      <w:r>
        <w:rPr>
          <w:b/>
        </w:rPr>
        <w:t xml:space="preserve">Tulos</w:t>
      </w:r>
    </w:p>
    <w:p>
      <w:r>
        <w:t xml:space="preserve">Ali kertoi ongelmasta ystävälleen Junelle.</w:t>
      </w:r>
    </w:p>
    <w:p>
      <w:r>
        <w:rPr>
          <w:b/>
        </w:rPr>
        <w:t xml:space="preserve">Tulos</w:t>
      </w:r>
    </w:p>
    <w:p>
      <w:r>
        <w:t xml:space="preserve">Ali oli peloissaan ja kysyi, jäisikö June hänen luokseen.</w:t>
      </w:r>
    </w:p>
    <w:p>
      <w:r>
        <w:rPr>
          <w:b/>
        </w:rPr>
        <w:t xml:space="preserve">Tulos</w:t>
      </w:r>
    </w:p>
    <w:p>
      <w:r>
        <w:t xml:space="preserve">Hän soitti ystävälleen Junelle.</w:t>
      </w:r>
    </w:p>
    <w:p>
      <w:r>
        <w:rPr>
          <w:b/>
        </w:rPr>
        <w:t xml:space="preserve">Esimerkki 2.5359</w:t>
      </w:r>
    </w:p>
    <w:p>
      <w:r>
        <w:t xml:space="preserve">Alku: Amy ja Sue olivat asuntolakavereita, mutta eivät ystäviä. Loppu: Amy kosti leikkaamalla Suen repun.</w:t>
      </w:r>
    </w:p>
    <w:p>
      <w:r>
        <w:rPr>
          <w:b/>
        </w:rPr>
        <w:t xml:space="preserve">Tulos</w:t>
      </w:r>
    </w:p>
    <w:p>
      <w:r>
        <w:t xml:space="preserve">Sue, valehteli Amysta ja sai hänet erotetuksi koulusta.</w:t>
      </w:r>
    </w:p>
    <w:p>
      <w:r>
        <w:rPr>
          <w:b/>
        </w:rPr>
        <w:t xml:space="preserve">Tulos</w:t>
      </w:r>
    </w:p>
    <w:p>
      <w:r>
        <w:t xml:space="preserve">Amy menetti lopulta kärsivällisyytensä, kun Sue varasti hänen ruokansa.</w:t>
      </w:r>
    </w:p>
    <w:p>
      <w:r>
        <w:rPr>
          <w:b/>
        </w:rPr>
        <w:t xml:space="preserve">Tulos</w:t>
      </w:r>
    </w:p>
    <w:p>
      <w:r>
        <w:t xml:space="preserve">Sue varasti sydämettömästi Amyn poikaystävän.</w:t>
      </w:r>
    </w:p>
    <w:p>
      <w:r>
        <w:rPr>
          <w:b/>
        </w:rPr>
        <w:t xml:space="preserve">Tulos</w:t>
      </w:r>
    </w:p>
    <w:p>
      <w:r>
        <w:t xml:space="preserve">Sue pilasi jotain Amyn omaisuutta.</w:t>
      </w:r>
    </w:p>
    <w:p>
      <w:r>
        <w:rPr>
          <w:b/>
        </w:rPr>
        <w:t xml:space="preserve">Esimerkki 2.5360</w:t>
      </w:r>
    </w:p>
    <w:p>
      <w:r>
        <w:t xml:space="preserve">Alku: Ruthie päätti kokeilla uutta spagettikastiketta. Loppu: Ruthie sekoitti kaiken keskenään, ja se oli täydellistä!</w:t>
      </w:r>
    </w:p>
    <w:p>
      <w:r>
        <w:rPr>
          <w:b/>
        </w:rPr>
        <w:t xml:space="preserve">Tulos</w:t>
      </w:r>
    </w:p>
    <w:p>
      <w:r>
        <w:t xml:space="preserve">Ruthie osti myös vihanneksia, joita hän ei ollut aiemmin kokeillut.</w:t>
      </w:r>
    </w:p>
    <w:p>
      <w:r>
        <w:rPr>
          <w:b/>
        </w:rPr>
        <w:t xml:space="preserve">Tulos</w:t>
      </w:r>
    </w:p>
    <w:p>
      <w:r>
        <w:t xml:space="preserve">Ruthie seurasi etikettiä pilkulleen.</w:t>
      </w:r>
    </w:p>
    <w:p>
      <w:r>
        <w:rPr>
          <w:b/>
        </w:rPr>
        <w:t xml:space="preserve">Tulos</w:t>
      </w:r>
    </w:p>
    <w:p>
      <w:r>
        <w:t xml:space="preserve">Hän päätti tehdä uuden reseptin.</w:t>
      </w:r>
    </w:p>
    <w:p>
      <w:r>
        <w:rPr>
          <w:b/>
        </w:rPr>
        <w:t xml:space="preserve">Tulos</w:t>
      </w:r>
    </w:p>
    <w:p>
      <w:r>
        <w:t xml:space="preserve">Hän ei ollut koskaan kokeillut eri ainesosien sekoittamista.</w:t>
      </w:r>
    </w:p>
    <w:p>
      <w:r>
        <w:rPr>
          <w:b/>
        </w:rPr>
        <w:t xml:space="preserve">Tulos</w:t>
      </w:r>
    </w:p>
    <w:p>
      <w:r>
        <w:t xml:space="preserve">hän maistoi sitä sellaisenaan eikä pitänyt sen mausta.</w:t>
      </w:r>
    </w:p>
    <w:p>
      <w:r>
        <w:rPr>
          <w:b/>
        </w:rPr>
        <w:t xml:space="preserve">Esimerkki 2.5361</w:t>
      </w:r>
    </w:p>
    <w:p>
      <w:r>
        <w:t xml:space="preserve">Alku: Jared oli hyvin hidas. Loppu: Jaredin nimi pysyi, ja kaikki kutsuvat häntä sillä nimellä.</w:t>
      </w:r>
    </w:p>
    <w:p>
      <w:r>
        <w:rPr>
          <w:b/>
        </w:rPr>
        <w:t xml:space="preserve">Tulos</w:t>
      </w:r>
    </w:p>
    <w:p>
      <w:r>
        <w:t xml:space="preserve">Hänen ystävänsä antoivat hänelle lempinimen etana.</w:t>
      </w:r>
    </w:p>
    <w:p>
      <w:r>
        <w:rPr>
          <w:b/>
        </w:rPr>
        <w:t xml:space="preserve">Tulos</w:t>
      </w:r>
    </w:p>
    <w:p>
      <w:r>
        <w:t xml:space="preserve">Hän sai nopeuteen liittyvän lempinimen.</w:t>
      </w:r>
    </w:p>
    <w:p>
      <w:r>
        <w:rPr>
          <w:b/>
        </w:rPr>
        <w:t xml:space="preserve">Tulos</w:t>
      </w:r>
    </w:p>
    <w:p>
      <w:r>
        <w:t xml:space="preserve">Jared ei pitänyt lempinimestään.</w:t>
      </w:r>
    </w:p>
    <w:p>
      <w:r>
        <w:rPr>
          <w:b/>
        </w:rPr>
        <w:t xml:space="preserve">Tulos</w:t>
      </w:r>
    </w:p>
    <w:p>
      <w:r>
        <w:t xml:space="preserve">Jaredia kutsuttiin etanaksi.</w:t>
      </w:r>
    </w:p>
    <w:p>
      <w:r>
        <w:rPr>
          <w:b/>
        </w:rPr>
        <w:t xml:space="preserve">Tulos</w:t>
      </w:r>
    </w:p>
    <w:p>
      <w:r>
        <w:t xml:space="preserve">Hänen veljensä kutsui Jerryä Slowpoke Jerryksi.</w:t>
      </w:r>
    </w:p>
    <w:p>
      <w:r>
        <w:rPr>
          <w:b/>
        </w:rPr>
        <w:t xml:space="preserve">Esimerkki 2.5362</w:t>
      </w:r>
    </w:p>
    <w:p>
      <w:r>
        <w:t xml:space="preserve">Alku: Mies vaelsi jyrkkää mäkeä. Lopetus: Kiipeilyvarusteet otettiin aina mukaan tuleville retkille.</w:t>
      </w:r>
    </w:p>
    <w:p>
      <w:r>
        <w:rPr>
          <w:b/>
        </w:rPr>
        <w:t xml:space="preserve">Tulos</w:t>
      </w:r>
    </w:p>
    <w:p>
      <w:r>
        <w:t xml:space="preserve">Hän melkein putosi jyrkänteeltä.</w:t>
      </w:r>
    </w:p>
    <w:p>
      <w:r>
        <w:rPr>
          <w:b/>
        </w:rPr>
        <w:t xml:space="preserve">Tulos</w:t>
      </w:r>
    </w:p>
    <w:p>
      <w:r>
        <w:t xml:space="preserve">Hän ei päässyt siitä ylös, vaikka hän teki mitä.</w:t>
      </w:r>
    </w:p>
    <w:p>
      <w:r>
        <w:rPr>
          <w:b/>
        </w:rPr>
        <w:t xml:space="preserve">Tulos</w:t>
      </w:r>
    </w:p>
    <w:p>
      <w:r>
        <w:t xml:space="preserve">Hän tajusi, että hänen olisi pitänyt valmistautua paremmin.</w:t>
      </w:r>
    </w:p>
    <w:p>
      <w:r>
        <w:rPr>
          <w:b/>
        </w:rPr>
        <w:t xml:space="preserve">Tulos</w:t>
      </w:r>
    </w:p>
    <w:p>
      <w:r>
        <w:t xml:space="preserve">Mies putosi ja loukkasi nilkkansa kiipeillessään.</w:t>
      </w:r>
    </w:p>
    <w:p>
      <w:r>
        <w:rPr>
          <w:b/>
        </w:rPr>
        <w:t xml:space="preserve">Tulos</w:t>
      </w:r>
    </w:p>
    <w:p>
      <w:r>
        <w:t xml:space="preserve">Mies tajusi, ettei hän pystynyt tarttumaan kiviin.</w:t>
      </w:r>
    </w:p>
    <w:p>
      <w:r>
        <w:rPr>
          <w:b/>
        </w:rPr>
        <w:t xml:space="preserve">Esimerkki 2.5363</w:t>
      </w:r>
    </w:p>
    <w:p>
      <w:r>
        <w:t xml:space="preserve">Alku: Lisa kutsui tytöt kotiinsa saarille. Loppu: Lisa taisteli vastaan ja päätti olla lähtemättä.</w:t>
      </w:r>
    </w:p>
    <w:p>
      <w:r>
        <w:rPr>
          <w:b/>
        </w:rPr>
        <w:t xml:space="preserve">Tulos</w:t>
      </w:r>
    </w:p>
    <w:p>
      <w:r>
        <w:t xml:space="preserve">Lisa ei sitten tullut toimeen joidenkin ystäviensä kanssa.</w:t>
      </w:r>
    </w:p>
    <w:p>
      <w:r>
        <w:rPr>
          <w:b/>
        </w:rPr>
        <w:t xml:space="preserve">Tulos</w:t>
      </w:r>
    </w:p>
    <w:p>
      <w:r>
        <w:t xml:space="preserve">Lisan ystävä pelkäsi lentämistä.</w:t>
      </w:r>
    </w:p>
    <w:p>
      <w:r>
        <w:rPr>
          <w:b/>
        </w:rPr>
        <w:t xml:space="preserve">Tulos</w:t>
      </w:r>
    </w:p>
    <w:p>
      <w:r>
        <w:t xml:space="preserve">Lisan vanhemmat kielsivät häntä käyttämästä taloa.</w:t>
      </w:r>
    </w:p>
    <w:p>
      <w:r>
        <w:rPr>
          <w:b/>
        </w:rPr>
        <w:t xml:space="preserve">Tulos</w:t>
      </w:r>
    </w:p>
    <w:p>
      <w:r>
        <w:t xml:space="preserve">Tytöt eivät halunneet lähteä.</w:t>
      </w:r>
    </w:p>
    <w:p>
      <w:r>
        <w:rPr>
          <w:b/>
        </w:rPr>
        <w:t xml:space="preserve">Esimerkki 2.5364</w:t>
      </w:r>
    </w:p>
    <w:p>
      <w:r>
        <w:t xml:space="preserve">Alku: Rayn surround-ääni lakkasi toimimasta nopeasti. Loppu: Järjestelmä irtosi jotenkin.</w:t>
      </w:r>
    </w:p>
    <w:p>
      <w:r>
        <w:rPr>
          <w:b/>
        </w:rPr>
        <w:t xml:space="preserve">Tulos</w:t>
      </w:r>
    </w:p>
    <w:p>
      <w:r>
        <w:t xml:space="preserve">Ray tarkisti järjestelmän yhteyden.</w:t>
      </w:r>
    </w:p>
    <w:p>
      <w:r>
        <w:rPr>
          <w:b/>
        </w:rPr>
        <w:t xml:space="preserve">Esimerkki 2.5365</w:t>
      </w:r>
    </w:p>
    <w:p>
      <w:r>
        <w:t xml:space="preserve">Alku: Fred huomaa, että hänen hiuksensa ovat alkaneet harmaantua. Loppu: Lopulta jopa Fred unohtaa, että hänen hiuksensa ovat harmaat.</w:t>
      </w:r>
    </w:p>
    <w:p>
      <w:r>
        <w:rPr>
          <w:b/>
        </w:rPr>
        <w:t xml:space="preserve">Tulos</w:t>
      </w:r>
    </w:p>
    <w:p>
      <w:r>
        <w:t xml:space="preserve">Fred on alkanut tottua harmaisiin hiuksiinsa.</w:t>
      </w:r>
    </w:p>
    <w:p>
      <w:r>
        <w:rPr>
          <w:b/>
        </w:rPr>
        <w:t xml:space="preserve">Tulos</w:t>
      </w:r>
    </w:p>
    <w:p>
      <w:r>
        <w:t xml:space="preserve">Fred oppi pitämään harmaista hiuksistaan.</w:t>
      </w:r>
    </w:p>
    <w:p>
      <w:r>
        <w:rPr>
          <w:b/>
        </w:rPr>
        <w:t xml:space="preserve">Tulos</w:t>
      </w:r>
    </w:p>
    <w:p>
      <w:r>
        <w:t xml:space="preserve">Fred oli aluksi järkyttynyt, mutta alkoi sitten hyväksyä harmaat hiukset.</w:t>
      </w:r>
    </w:p>
    <w:p>
      <w:r>
        <w:rPr>
          <w:b/>
        </w:rPr>
        <w:t xml:space="preserve">Tulos</w:t>
      </w:r>
    </w:p>
    <w:p>
      <w:r>
        <w:t xml:space="preserve">Kukaan ei oikeastaan huomannut Fredin harmaita hiuksia.</w:t>
      </w:r>
    </w:p>
    <w:p>
      <w:r>
        <w:rPr>
          <w:b/>
        </w:rPr>
        <w:t xml:space="preserve">Esimerkki 2.5366</w:t>
      </w:r>
    </w:p>
    <w:p>
      <w:r>
        <w:t xml:space="preserve">Alku: Nadia rakasti katsella luistelua televisiosta. Loppu: Nadialla on nyt toiveet päästä jonain päivänä olympialuistelijaksi.</w:t>
      </w:r>
    </w:p>
    <w:p>
      <w:r>
        <w:rPr>
          <w:b/>
        </w:rPr>
        <w:t xml:space="preserve">Tulos</w:t>
      </w:r>
    </w:p>
    <w:p>
      <w:r>
        <w:t xml:space="preserve">Aina kun televisiossa oli luistelukilpailu, Nadian oli pakko katsoa sitä.</w:t>
      </w:r>
    </w:p>
    <w:p>
      <w:r>
        <w:rPr>
          <w:b/>
        </w:rPr>
        <w:t xml:space="preserve">Tulos</w:t>
      </w:r>
    </w:p>
    <w:p>
      <w:r>
        <w:t xml:space="preserve">hän päätti ottaa luistelutunteja.</w:t>
      </w:r>
    </w:p>
    <w:p>
      <w:r>
        <w:rPr>
          <w:b/>
        </w:rPr>
        <w:t xml:space="preserve">Tulos</w:t>
      </w:r>
    </w:p>
    <w:p>
      <w:r>
        <w:t xml:space="preserve">Nadia päätti ottaa luistelutunteja.</w:t>
      </w:r>
    </w:p>
    <w:p>
      <w:r>
        <w:rPr>
          <w:b/>
        </w:rPr>
        <w:t xml:space="preserve">Tulos</w:t>
      </w:r>
    </w:p>
    <w:p>
      <w:r>
        <w:t xml:space="preserve">Nadia näki luistelijan, joka näytti aivan itseltään.</w:t>
      </w:r>
    </w:p>
    <w:p>
      <w:r>
        <w:rPr>
          <w:b/>
        </w:rPr>
        <w:t xml:space="preserve">Tulos</w:t>
      </w:r>
    </w:p>
    <w:p>
      <w:r>
        <w:t xml:space="preserve">Nadia sai kultamitalistilta inspiraatiota.</w:t>
      </w:r>
    </w:p>
    <w:p>
      <w:r>
        <w:rPr>
          <w:b/>
        </w:rPr>
        <w:t xml:space="preserve">Esimerkki 2.5367</w:t>
      </w:r>
    </w:p>
    <w:p>
      <w:r>
        <w:t xml:space="preserve">Alku: Olen harjoitellut päästäkseni uintijoukkueeseen. Loppu: Olen valmis kokeilemaan joukkueeseen pääsyä ja olen hyvin innoissani.</w:t>
      </w:r>
    </w:p>
    <w:p>
      <w:r>
        <w:rPr>
          <w:b/>
        </w:rPr>
        <w:t xml:space="preserve">Tulos</w:t>
      </w:r>
    </w:p>
    <w:p>
      <w:r>
        <w:t xml:space="preserve">Olen nyt erittäin hyvä uimari harjoitteluni ansiosta.</w:t>
      </w:r>
    </w:p>
    <w:p>
      <w:r>
        <w:rPr>
          <w:b/>
        </w:rPr>
        <w:t xml:space="preserve">Tulos</w:t>
      </w:r>
    </w:p>
    <w:p>
      <w:r>
        <w:t xml:space="preserve">Ilmoittauduin kokeisiin.</w:t>
      </w:r>
    </w:p>
    <w:p>
      <w:r>
        <w:rPr>
          <w:b/>
        </w:rPr>
        <w:t xml:space="preserve">Tulos</w:t>
      </w:r>
    </w:p>
    <w:p>
      <w:r>
        <w:t xml:space="preserve">Olen uinut joka päivä.</w:t>
      </w:r>
    </w:p>
    <w:p>
      <w:r>
        <w:rPr>
          <w:b/>
        </w:rPr>
        <w:t xml:space="preserve">Tulos</w:t>
      </w:r>
    </w:p>
    <w:p>
      <w:r>
        <w:t xml:space="preserve">Käytin paljon aikaa uinnin parantamiseen.</w:t>
      </w:r>
    </w:p>
    <w:p>
      <w:r>
        <w:rPr>
          <w:b/>
        </w:rPr>
        <w:t xml:space="preserve">Esimerkki 2.5368</w:t>
      </w:r>
    </w:p>
    <w:p>
      <w:r>
        <w:t xml:space="preserve">Alku: Joey on kaupungin uusi poika. Loppu: Hänen uudet ystävänsä pitävät häntä todella siistinä.</w:t>
      </w:r>
    </w:p>
    <w:p>
      <w:r>
        <w:rPr>
          <w:b/>
        </w:rPr>
        <w:t xml:space="preserve">Tulos</w:t>
      </w:r>
    </w:p>
    <w:p>
      <w:r>
        <w:t xml:space="preserve">Hän ystävystyi joidenkin ihmisten kanssa koulussaan.</w:t>
      </w:r>
    </w:p>
    <w:p>
      <w:r>
        <w:rPr>
          <w:b/>
        </w:rPr>
        <w:t xml:space="preserve">Tulos</w:t>
      </w:r>
    </w:p>
    <w:p>
      <w:r>
        <w:t xml:space="preserve">Joey tykkää juoda ja soittaa hipy hop -musiikkia.</w:t>
      </w:r>
    </w:p>
    <w:p>
      <w:r>
        <w:rPr>
          <w:b/>
        </w:rPr>
        <w:t xml:space="preserve">Tulos</w:t>
      </w:r>
    </w:p>
    <w:p>
      <w:r>
        <w:t xml:space="preserve">Joey sai paljon ystäviä.</w:t>
      </w:r>
    </w:p>
    <w:p>
      <w:r>
        <w:rPr>
          <w:b/>
        </w:rPr>
        <w:t xml:space="preserve">Tulos</w:t>
      </w:r>
    </w:p>
    <w:p>
      <w:r>
        <w:t xml:space="preserve">Joey sai uusia ystäviä.</w:t>
      </w:r>
    </w:p>
    <w:p>
      <w:r>
        <w:rPr>
          <w:b/>
        </w:rPr>
        <w:t xml:space="preserve">Tulos</w:t>
      </w:r>
    </w:p>
    <w:p>
      <w:r>
        <w:t xml:space="preserve">Joey esiintyi taikurina kykykilpailussa.</w:t>
      </w:r>
    </w:p>
    <w:p>
      <w:r>
        <w:rPr>
          <w:b/>
        </w:rPr>
        <w:t xml:space="preserve">Esimerkki 2.5369</w:t>
      </w:r>
    </w:p>
    <w:p>
      <w:r>
        <w:t xml:space="preserve">Alku: Andrew halusi maalata ystävänpäiväksi muotokuvan hänestä. Loppu: Hänen tyttöystävänsä rakasti kuvaa.</w:t>
      </w:r>
    </w:p>
    <w:p>
      <w:r>
        <w:rPr>
          <w:b/>
        </w:rPr>
        <w:t xml:space="preserve">Tulos</w:t>
      </w:r>
    </w:p>
    <w:p>
      <w:r>
        <w:t xml:space="preserve">Andrew kävi taidekursseilla.</w:t>
      </w:r>
    </w:p>
    <w:p>
      <w:r>
        <w:rPr>
          <w:b/>
        </w:rPr>
        <w:t xml:space="preserve">Tulos</w:t>
      </w:r>
    </w:p>
    <w:p>
      <w:r>
        <w:t xml:space="preserve">Andrew antoi sen hänelle ystävänpäivänä.</w:t>
      </w:r>
    </w:p>
    <w:p>
      <w:r>
        <w:rPr>
          <w:b/>
        </w:rPr>
        <w:t xml:space="preserve">Tulos</w:t>
      </w:r>
    </w:p>
    <w:p>
      <w:r>
        <w:t xml:space="preserve">Andrew antoi muotokuvan tyttöystävälleen ystävänpäivänä.</w:t>
      </w:r>
    </w:p>
    <w:p>
      <w:r>
        <w:rPr>
          <w:b/>
        </w:rPr>
        <w:t xml:space="preserve">Tulos</w:t>
      </w:r>
    </w:p>
    <w:p>
      <w:r>
        <w:t xml:space="preserve">Andrew osallistui taidekurssille.</w:t>
      </w:r>
    </w:p>
    <w:p>
      <w:r>
        <w:rPr>
          <w:b/>
        </w:rPr>
        <w:t xml:space="preserve">Tulos</w:t>
      </w:r>
    </w:p>
    <w:p>
      <w:r>
        <w:t xml:space="preserve">Andrew'n tyttöystävä tasapainoili tuntikausia, kun hän maalasi häntä.</w:t>
      </w:r>
    </w:p>
    <w:p>
      <w:r>
        <w:rPr>
          <w:b/>
        </w:rPr>
        <w:t xml:space="preserve">Esimerkki 2.5370</w:t>
      </w:r>
    </w:p>
    <w:p>
      <w:r>
        <w:t xml:space="preserve">Alku: Amy seurasi lentopallojoukkuettaan penkiltä. Loppu: Amy ei viitsinyt lähestyä häntä, vaan istui bussissa murjottaen.</w:t>
      </w:r>
    </w:p>
    <w:p>
      <w:r>
        <w:rPr>
          <w:b/>
        </w:rPr>
        <w:t xml:space="preserve">Tulos</w:t>
      </w:r>
    </w:p>
    <w:p>
      <w:r>
        <w:t xml:space="preserve">Eksynyt pallo osui tiettyyn joukkuetoveriin.</w:t>
      </w:r>
    </w:p>
    <w:p>
      <w:r>
        <w:rPr>
          <w:b/>
        </w:rPr>
        <w:t xml:space="preserve">Tulos</w:t>
      </w:r>
    </w:p>
    <w:p>
      <w:r>
        <w:t xml:space="preserve">Amy nousi bussilla kotiin joukkuetoverinsa kanssa.</w:t>
      </w:r>
    </w:p>
    <w:p>
      <w:r>
        <w:rPr>
          <w:b/>
        </w:rPr>
        <w:t xml:space="preserve">Tulos</w:t>
      </w:r>
    </w:p>
    <w:p>
      <w:r>
        <w:t xml:space="preserve">Amy näki valmentajansa bussissa seuraavana päivänä.</w:t>
      </w:r>
    </w:p>
    <w:p>
      <w:r>
        <w:rPr>
          <w:b/>
        </w:rPr>
        <w:t xml:space="preserve">Tulos</w:t>
      </w:r>
    </w:p>
    <w:p>
      <w:r>
        <w:t xml:space="preserve">Ann oli järkyttynyt siitä, että valmentaja ei koskaan laittanut häntä peliin.</w:t>
      </w:r>
    </w:p>
    <w:p>
      <w:r>
        <w:rPr>
          <w:b/>
        </w:rPr>
        <w:t xml:space="preserve">Esimerkki 2.5371</w:t>
      </w:r>
    </w:p>
    <w:p>
      <w:r>
        <w:t xml:space="preserve">Alku: Annabellella oli laaja kokoelma nukkeja. Loppu: Hän kuvitteli, että he olivat rakastava kuninkaallinen perhe yhdessä.</w:t>
      </w:r>
    </w:p>
    <w:p>
      <w:r>
        <w:rPr>
          <w:b/>
        </w:rPr>
        <w:t xml:space="preserve">Tulos</w:t>
      </w:r>
    </w:p>
    <w:p>
      <w:r>
        <w:t xml:space="preserve">Annabelle tykkäsi kuvitella heille tarinoita.</w:t>
      </w:r>
    </w:p>
    <w:p>
      <w:r>
        <w:rPr>
          <w:b/>
        </w:rPr>
        <w:t xml:space="preserve">Tulos</w:t>
      </w:r>
    </w:p>
    <w:p>
      <w:r>
        <w:t xml:space="preserve">Annabelle esitti nukkejaan kuninkaiksi ja kuningattariksi.</w:t>
      </w:r>
    </w:p>
    <w:p>
      <w:r>
        <w:rPr>
          <w:b/>
        </w:rPr>
        <w:t xml:space="preserve">Tulos</w:t>
      </w:r>
    </w:p>
    <w:p>
      <w:r>
        <w:t xml:space="preserve">hän rakasti leikkiä niillä.</w:t>
      </w:r>
    </w:p>
    <w:p>
      <w:r>
        <w:rPr>
          <w:b/>
        </w:rPr>
        <w:t xml:space="preserve">Esimerkki 2.5372</w:t>
      </w:r>
    </w:p>
    <w:p>
      <w:r>
        <w:t xml:space="preserve">Alku: Tim halusi järjestää yllätysjuhlat ystävänsä Marthan syntymäpäiville. Loppu: Martha halasi Timiä jälkeenpäin, koska hän oli niin huomaavainen.</w:t>
      </w:r>
    </w:p>
    <w:p>
      <w:r>
        <w:rPr>
          <w:b/>
        </w:rPr>
        <w:t xml:space="preserve">Tulos</w:t>
      </w:r>
    </w:p>
    <w:p>
      <w:r>
        <w:t xml:space="preserve">Martha nautti juhlistaan.</w:t>
      </w:r>
    </w:p>
    <w:p>
      <w:r>
        <w:rPr>
          <w:b/>
        </w:rPr>
        <w:t xml:space="preserve">Tulos</w:t>
      </w:r>
    </w:p>
    <w:p>
      <w:r>
        <w:t xml:space="preserve">Tim suunnitteli juhlia päiväkausia.</w:t>
      </w:r>
    </w:p>
    <w:p>
      <w:r>
        <w:rPr>
          <w:b/>
        </w:rPr>
        <w:t xml:space="preserve">Tulos</w:t>
      </w:r>
    </w:p>
    <w:p>
      <w:r>
        <w:t xml:space="preserve">Tim järjesti Marthalle juhlat.</w:t>
      </w:r>
    </w:p>
    <w:p>
      <w:r>
        <w:rPr>
          <w:b/>
        </w:rPr>
        <w:t xml:space="preserve">Tulos</w:t>
      </w:r>
    </w:p>
    <w:p>
      <w:r>
        <w:t xml:space="preserve">Heillä oli todella hauskaa yhdessä näissä juhlissa.</w:t>
      </w:r>
    </w:p>
    <w:p>
      <w:r>
        <w:rPr>
          <w:b/>
        </w:rPr>
        <w:t xml:space="preserve">Tulos</w:t>
      </w:r>
    </w:p>
    <w:p>
      <w:r>
        <w:t xml:space="preserve">Tim teki kaikki juhlien järjestelyt.</w:t>
      </w:r>
    </w:p>
    <w:p>
      <w:r>
        <w:rPr>
          <w:b/>
        </w:rPr>
        <w:t xml:space="preserve">Esimerkki 2.5373</w:t>
      </w:r>
    </w:p>
    <w:p>
      <w:r>
        <w:t xml:space="preserve">Alku: Rob katseli televisiota koulun jälkeen. Loppu: Rob oli vihainen koko illan.</w:t>
      </w:r>
    </w:p>
    <w:p>
      <w:r>
        <w:rPr>
          <w:b/>
        </w:rPr>
        <w:t xml:space="preserve">Tulos</w:t>
      </w:r>
    </w:p>
    <w:p>
      <w:r>
        <w:t xml:space="preserve">Mutta hänen äitinsä käski hänen tehdä läksyjä.</w:t>
      </w:r>
    </w:p>
    <w:p>
      <w:r>
        <w:rPr>
          <w:b/>
        </w:rPr>
        <w:t xml:space="preserve">Tulos</w:t>
      </w:r>
    </w:p>
    <w:p>
      <w:r>
        <w:t xml:space="preserve">Robin sähköt katkesivat.</w:t>
      </w:r>
    </w:p>
    <w:p>
      <w:r>
        <w:rPr>
          <w:b/>
        </w:rPr>
        <w:t xml:space="preserve">Esimerkki 2.5374</w:t>
      </w:r>
    </w:p>
    <w:p>
      <w:r>
        <w:t xml:space="preserve">Alku: Samuelson huomaa, että hänen farkkunsa ovat likaiset ja ällöttävät. Loppu: Samuelson päättää, ettei hän enää koskaan anna farkkujensa likaantua.</w:t>
      </w:r>
    </w:p>
    <w:p>
      <w:r>
        <w:rPr>
          <w:b/>
        </w:rPr>
        <w:t xml:space="preserve">Tulos</w:t>
      </w:r>
    </w:p>
    <w:p>
      <w:r>
        <w:t xml:space="preserve">Hänen farkkujensa puhdistaminen kesti kauan.</w:t>
      </w:r>
    </w:p>
    <w:p>
      <w:r>
        <w:rPr>
          <w:b/>
        </w:rPr>
        <w:t xml:space="preserve">Tulos</w:t>
      </w:r>
    </w:p>
    <w:p>
      <w:r>
        <w:t xml:space="preserve">Samuelsonia kiusattiin siitä.</w:t>
      </w:r>
    </w:p>
    <w:p>
      <w:r>
        <w:rPr>
          <w:b/>
        </w:rPr>
        <w:t xml:space="preserve">Tulos</w:t>
      </w:r>
    </w:p>
    <w:p>
      <w:r>
        <w:t xml:space="preserve">Samuelson oli hämillään likaisuudestaan.</w:t>
      </w:r>
    </w:p>
    <w:p>
      <w:r>
        <w:rPr>
          <w:b/>
        </w:rPr>
        <w:t xml:space="preserve">Tulos</w:t>
      </w:r>
    </w:p>
    <w:p>
      <w:r>
        <w:t xml:space="preserve">Samuelson pesi farkkunsa, eikä lika lähtenyt pois.</w:t>
      </w:r>
    </w:p>
    <w:p>
      <w:r>
        <w:rPr>
          <w:b/>
        </w:rPr>
        <w:t xml:space="preserve">Tulos</w:t>
      </w:r>
    </w:p>
    <w:p>
      <w:r>
        <w:t xml:space="preserve">hän laittaa farkut pesukoneeseen.</w:t>
      </w:r>
    </w:p>
    <w:p>
      <w:r>
        <w:rPr>
          <w:b/>
        </w:rPr>
        <w:t xml:space="preserve">Esimerkki 2.5375</w:t>
      </w:r>
    </w:p>
    <w:p>
      <w:r>
        <w:t xml:space="preserve">Alku: Joan pakkasi lapset autoon matkalle mummolaan. Loppu: Sitten hän näki sen paikalla ruman pikaruokapaikan.</w:t>
      </w:r>
    </w:p>
    <w:p>
      <w:r>
        <w:rPr>
          <w:b/>
        </w:rPr>
        <w:t xml:space="preserve">Tulos</w:t>
      </w:r>
    </w:p>
    <w:p>
      <w:r>
        <w:t xml:space="preserve">Joan halusi nopeasti syödä.</w:t>
      </w:r>
    </w:p>
    <w:p>
      <w:r>
        <w:rPr>
          <w:b/>
        </w:rPr>
        <w:t xml:space="preserve">Tulos</w:t>
      </w:r>
    </w:p>
    <w:p>
      <w:r>
        <w:t xml:space="preserve">Hän halusi mennä ravintolaan, jota hän kerran rakasti.</w:t>
      </w:r>
    </w:p>
    <w:p>
      <w:r>
        <w:rPr>
          <w:b/>
        </w:rPr>
        <w:t xml:space="preserve">Tulos</w:t>
      </w:r>
    </w:p>
    <w:p>
      <w:r>
        <w:t xml:space="preserve">He menivät pysähtymään kaupungin ruokalaan.</w:t>
      </w:r>
    </w:p>
    <w:p>
      <w:r>
        <w:rPr>
          <w:b/>
        </w:rPr>
        <w:t xml:space="preserve">Tulos</w:t>
      </w:r>
    </w:p>
    <w:p>
      <w:r>
        <w:t xml:space="preserve">Joanin isoäidin talo tuhoutui.</w:t>
      </w:r>
    </w:p>
    <w:p>
      <w:r>
        <w:rPr>
          <w:b/>
        </w:rPr>
        <w:t xml:space="preserve">Tulos</w:t>
      </w:r>
    </w:p>
    <w:p>
      <w:r>
        <w:t xml:space="preserve">hän halusi näyttää lapsille lempipaikkansa lapsena.</w:t>
      </w:r>
    </w:p>
    <w:p>
      <w:r>
        <w:rPr>
          <w:b/>
        </w:rPr>
        <w:t xml:space="preserve">Esimerkki 2.5376</w:t>
      </w:r>
    </w:p>
    <w:p>
      <w:r>
        <w:t xml:space="preserve">Alku: Jill ja Ryan olivat haltioissaan, kun he heräsivät ja näkivät kaiken lumen. Loppu: Heidän äitinsä teki heille kuumaa kaakaota auttaakseen heitä toipumaan.</w:t>
      </w:r>
    </w:p>
    <w:p>
      <w:r>
        <w:rPr>
          <w:b/>
        </w:rPr>
        <w:t xml:space="preserve">Tulos</w:t>
      </w:r>
    </w:p>
    <w:p>
      <w:r>
        <w:t xml:space="preserve">Jill ja Ryan uuvuttivat itsensä leikkimällä siinä.</w:t>
      </w:r>
    </w:p>
    <w:p>
      <w:r>
        <w:rPr>
          <w:b/>
        </w:rPr>
        <w:t xml:space="preserve">Tulos</w:t>
      </w:r>
    </w:p>
    <w:p>
      <w:r>
        <w:t xml:space="preserve">Jill ja Ryan leikkivät lumessa.</w:t>
      </w:r>
    </w:p>
    <w:p>
      <w:r>
        <w:rPr>
          <w:b/>
        </w:rPr>
        <w:t xml:space="preserve">Tulos</w:t>
      </w:r>
    </w:p>
    <w:p>
      <w:r>
        <w:t xml:space="preserve">Jill ja Ryan leikkivät ulkona ja palelivat kovasti.</w:t>
      </w:r>
    </w:p>
    <w:p>
      <w:r>
        <w:rPr>
          <w:b/>
        </w:rPr>
        <w:t xml:space="preserve">Tulos</w:t>
      </w:r>
    </w:p>
    <w:p>
      <w:r>
        <w:t xml:space="preserve">Jill ja Ryan leikkivät lumessa liian kauan ja saivat paleltumia.</w:t>
      </w:r>
    </w:p>
    <w:p>
      <w:r>
        <w:rPr>
          <w:b/>
        </w:rPr>
        <w:t xml:space="preserve">Tulos</w:t>
      </w:r>
    </w:p>
    <w:p>
      <w:r>
        <w:t xml:space="preserve">He leikkivät ulkona koko päivän.</w:t>
      </w:r>
    </w:p>
    <w:p>
      <w:r>
        <w:rPr>
          <w:b/>
        </w:rPr>
        <w:t xml:space="preserve">Esimerkki 2.5377</w:t>
      </w:r>
    </w:p>
    <w:p>
      <w:r>
        <w:t xml:space="preserve">Alku: Harry meni rannalle juhliin. Loppu: Harryn oli mentävä lääkäriin tarkistuttamaan kaikki.</w:t>
      </w:r>
    </w:p>
    <w:p>
      <w:r>
        <w:rPr>
          <w:b/>
        </w:rPr>
        <w:t xml:space="preserve">Tulos</w:t>
      </w:r>
    </w:p>
    <w:p>
      <w:r>
        <w:t xml:space="preserve">Matkalla Harry joutui auto-onnettomuuteen.</w:t>
      </w:r>
    </w:p>
    <w:p>
      <w:r>
        <w:rPr>
          <w:b/>
        </w:rPr>
        <w:t xml:space="preserve">Tulos</w:t>
      </w:r>
    </w:p>
    <w:p>
      <w:r>
        <w:t xml:space="preserve">Harry loukkasi itsensä juhlissa.</w:t>
      </w:r>
    </w:p>
    <w:p>
      <w:r>
        <w:rPr>
          <w:b/>
        </w:rPr>
        <w:t xml:space="preserve">Tulos</w:t>
      </w:r>
    </w:p>
    <w:p>
      <w:r>
        <w:t xml:space="preserve">Harry joi liikaa alkoholia.</w:t>
      </w:r>
    </w:p>
    <w:p>
      <w:r>
        <w:rPr>
          <w:b/>
        </w:rPr>
        <w:t xml:space="preserve">Tulos</w:t>
      </w:r>
    </w:p>
    <w:p>
      <w:r>
        <w:t xml:space="preserve">Harrya pisti pahasti meduusa.</w:t>
      </w:r>
    </w:p>
    <w:p>
      <w:r>
        <w:rPr>
          <w:b/>
        </w:rPr>
        <w:t xml:space="preserve">Esimerkki 2.5378</w:t>
      </w:r>
    </w:p>
    <w:p>
      <w:r>
        <w:t xml:space="preserve">Alku: Lapset lähtivät retkelle karkkitehtaalle. Loppu: Se oli paras retki, jonka he olivat koskaan tehneet!</w:t>
      </w:r>
    </w:p>
    <w:p>
      <w:r>
        <w:rPr>
          <w:b/>
        </w:rPr>
        <w:t xml:space="preserve">Tulos</w:t>
      </w:r>
    </w:p>
    <w:p>
      <w:r>
        <w:t xml:space="preserve">Lapset söivät paljon karkkeja ja suklaata.</w:t>
      </w:r>
    </w:p>
    <w:p>
      <w:r>
        <w:rPr>
          <w:b/>
        </w:rPr>
        <w:t xml:space="preserve">Tulos</w:t>
      </w:r>
    </w:p>
    <w:p>
      <w:r>
        <w:t xml:space="preserve">Lapset saivat lukuisia ilmaisia karkkinäytteitä.</w:t>
      </w:r>
    </w:p>
    <w:p>
      <w:r>
        <w:rPr>
          <w:b/>
        </w:rPr>
        <w:t xml:space="preserve">Tulos</w:t>
      </w:r>
    </w:p>
    <w:p>
      <w:r>
        <w:t xml:space="preserve">Heille annettiin useita karkkinäytteitä.</w:t>
      </w:r>
    </w:p>
    <w:p>
      <w:r>
        <w:rPr>
          <w:b/>
        </w:rPr>
        <w:t xml:space="preserve">Tulos</w:t>
      </w:r>
    </w:p>
    <w:p>
      <w:r>
        <w:t xml:space="preserve">He saivat syödä paljon karkkia matkan aikana!.</w:t>
      </w:r>
    </w:p>
    <w:p>
      <w:r>
        <w:rPr>
          <w:b/>
        </w:rPr>
        <w:t xml:space="preserve">Tulos</w:t>
      </w:r>
    </w:p>
    <w:p>
      <w:r>
        <w:t xml:space="preserve">He saivat maistella kaikenlaisia karkkeja.</w:t>
      </w:r>
    </w:p>
    <w:p>
      <w:r>
        <w:rPr>
          <w:b/>
        </w:rPr>
        <w:t xml:space="preserve">Esimerkki 2.5379</w:t>
      </w:r>
    </w:p>
    <w:p>
      <w:r>
        <w:t xml:space="preserve">Alku: Katie oli tekemässä päivällistä. Loppu: Juuri ajoissa, koska ovikello soi!</w:t>
      </w:r>
    </w:p>
    <w:p>
      <w:r>
        <w:rPr>
          <w:b/>
        </w:rPr>
        <w:t xml:space="preserve">Tulos</w:t>
      </w:r>
    </w:p>
    <w:p>
      <w:r>
        <w:t xml:space="preserve">Katie oli saanut kaiken valmiiksi.</w:t>
      </w:r>
    </w:p>
    <w:p>
      <w:r>
        <w:rPr>
          <w:b/>
        </w:rPr>
        <w:t xml:space="preserve">Tulos</w:t>
      </w:r>
    </w:p>
    <w:p>
      <w:r>
        <w:t xml:space="preserve">Katien perhe oli tulossa kylään.</w:t>
      </w:r>
    </w:p>
    <w:p>
      <w:r>
        <w:rPr>
          <w:b/>
        </w:rPr>
        <w:t xml:space="preserve">Esimerkki 2.5380</w:t>
      </w:r>
    </w:p>
    <w:p>
      <w:r>
        <w:t xml:space="preserve">Alku: Jim meni ystäviensä kanssa kaupungin keskustaan. Loppu: Jim joutui soittamaan taksin, joka vei hänet kotiin illan päätteeksi.</w:t>
      </w:r>
    </w:p>
    <w:p>
      <w:r>
        <w:rPr>
          <w:b/>
        </w:rPr>
        <w:t xml:space="preserve">Tulos</w:t>
      </w:r>
    </w:p>
    <w:p>
      <w:r>
        <w:t xml:space="preserve">Jim ja hänen ystävänsä juhlivat koko yön.</w:t>
      </w:r>
    </w:p>
    <w:p>
      <w:r>
        <w:rPr>
          <w:b/>
        </w:rPr>
        <w:t xml:space="preserve">Tulos</w:t>
      </w:r>
    </w:p>
    <w:p>
      <w:r>
        <w:t xml:space="preserve">Jim ja hänen ystävänsä menivät baariin juomaan.</w:t>
      </w:r>
    </w:p>
    <w:p>
      <w:r>
        <w:rPr>
          <w:b/>
        </w:rPr>
        <w:t xml:space="preserve">Tulos</w:t>
      </w:r>
    </w:p>
    <w:p>
      <w:r>
        <w:t xml:space="preserve">Jim oli juonut liikaa ajaakseen.</w:t>
      </w:r>
    </w:p>
    <w:p>
      <w:r>
        <w:rPr>
          <w:b/>
        </w:rPr>
        <w:t xml:space="preserve">Tulos</w:t>
      </w:r>
    </w:p>
    <w:p>
      <w:r>
        <w:t xml:space="preserve">Jimin ystävät lähtivät aikaisin, ja Jim oli juonut olutta.</w:t>
      </w:r>
    </w:p>
    <w:p>
      <w:r>
        <w:rPr>
          <w:b/>
        </w:rPr>
        <w:t xml:space="preserve">Esimerkki 2.5381</w:t>
      </w:r>
    </w:p>
    <w:p>
      <w:r>
        <w:t xml:space="preserve">Alku: Menin eräänä päivänä töiden jälkeen kiinalaiseen ravintolaan. Loppu: Kutsuin tarjoilijan paikalle, ja hän korvasi ruoan ilmaiseksi.</w:t>
      </w:r>
    </w:p>
    <w:p>
      <w:r>
        <w:rPr>
          <w:b/>
        </w:rPr>
        <w:t xml:space="preserve">Tulos</w:t>
      </w:r>
    </w:p>
    <w:p>
      <w:r>
        <w:t xml:space="preserve">Löysin mustan hiuksen keitostani.</w:t>
      </w:r>
    </w:p>
    <w:p>
      <w:r>
        <w:rPr>
          <w:b/>
        </w:rPr>
        <w:t xml:space="preserve">Tulos</w:t>
      </w:r>
    </w:p>
    <w:p>
      <w:r>
        <w:t xml:space="preserve">Ruoka oli kylmää.</w:t>
      </w:r>
    </w:p>
    <w:p>
      <w:r>
        <w:rPr>
          <w:b/>
        </w:rPr>
        <w:t xml:space="preserve">Tulos</w:t>
      </w:r>
    </w:p>
    <w:p>
      <w:r>
        <w:t xml:space="preserve">Ruoka oli kamalaa, aivan kuin se olisi ollut ulkona koko päivän.</w:t>
      </w:r>
    </w:p>
    <w:p>
      <w:r>
        <w:rPr>
          <w:b/>
        </w:rPr>
        <w:t xml:space="preserve">Tulos</w:t>
      </w:r>
    </w:p>
    <w:p>
      <w:r>
        <w:t xml:space="preserve">Kun sain ruokani, se oli kylmää.</w:t>
      </w:r>
    </w:p>
    <w:p>
      <w:r>
        <w:rPr>
          <w:b/>
        </w:rPr>
        <w:t xml:space="preserve">Esimerkki 2.5382</w:t>
      </w:r>
    </w:p>
    <w:p>
      <w:r>
        <w:t xml:space="preserve">Alku: Jake oli väsynyt pitkän työpäivän jälkeen. Loppu: Hän otti päiväunet ja teki sitten itselleen päivällistä.</w:t>
      </w:r>
    </w:p>
    <w:p>
      <w:r>
        <w:rPr>
          <w:b/>
        </w:rPr>
        <w:t xml:space="preserve">Tulos</w:t>
      </w:r>
    </w:p>
    <w:p>
      <w:r>
        <w:t xml:space="preserve">Jake alkoi nukahtaa kotimatkalla.</w:t>
      </w:r>
    </w:p>
    <w:p>
      <w:r>
        <w:rPr>
          <w:b/>
        </w:rPr>
        <w:t xml:space="preserve">Tulos</w:t>
      </w:r>
    </w:p>
    <w:p>
      <w:r>
        <w:t xml:space="preserve">Jake tuli kotiin ja makasi sängyllään hetken aikaa.</w:t>
      </w:r>
    </w:p>
    <w:p>
      <w:r>
        <w:rPr>
          <w:b/>
        </w:rPr>
        <w:t xml:space="preserve">Tulos</w:t>
      </w:r>
    </w:p>
    <w:p>
      <w:r>
        <w:t xml:space="preserve">Jaken piti rentoutua kotiin päästyään.</w:t>
      </w:r>
    </w:p>
    <w:p>
      <w:r>
        <w:rPr>
          <w:b/>
        </w:rPr>
        <w:t xml:space="preserve">Tulos</w:t>
      </w:r>
    </w:p>
    <w:p>
      <w:r>
        <w:t xml:space="preserve">Jake heittäytyi sängylle.</w:t>
      </w:r>
    </w:p>
    <w:p>
      <w:r>
        <w:rPr>
          <w:b/>
        </w:rPr>
        <w:t xml:space="preserve">Esimerkki 2.5383</w:t>
      </w:r>
    </w:p>
    <w:p>
      <w:r>
        <w:t xml:space="preserve">Alku: George oli nyrkkeilijä, joka rakasti urheilua. Loppu: George voitti ensimmäisen titteliottelunsa tyrmäyksellä ja oli hyvin onnellinen.</w:t>
      </w:r>
    </w:p>
    <w:p>
      <w:r>
        <w:rPr>
          <w:b/>
        </w:rPr>
        <w:t xml:space="preserve">Tulos</w:t>
      </w:r>
    </w:p>
    <w:p>
      <w:r>
        <w:t xml:space="preserve">George harjoitteli joka päivä tulevaa otteluaan varten.</w:t>
      </w:r>
    </w:p>
    <w:p>
      <w:r>
        <w:rPr>
          <w:b/>
        </w:rPr>
        <w:t xml:space="preserve">Tulos</w:t>
      </w:r>
    </w:p>
    <w:p>
      <w:r>
        <w:t xml:space="preserve">George harjoitteli joka päivä tulevaa titteliottelua varten.</w:t>
      </w:r>
    </w:p>
    <w:p>
      <w:r>
        <w:rPr>
          <w:b/>
        </w:rPr>
        <w:t xml:space="preserve">Tulos</w:t>
      </w:r>
    </w:p>
    <w:p>
      <w:r>
        <w:t xml:space="preserve">George oli peloton kehässä.</w:t>
      </w:r>
    </w:p>
    <w:p>
      <w:r>
        <w:rPr>
          <w:b/>
        </w:rPr>
        <w:t xml:space="preserve">Tulos</w:t>
      </w:r>
    </w:p>
    <w:p>
      <w:r>
        <w:t xml:space="preserve">Hän osallistui taisteluun ensimmäistä kertaa.</w:t>
      </w:r>
    </w:p>
    <w:p>
      <w:r>
        <w:rPr>
          <w:b/>
        </w:rPr>
        <w:t xml:space="preserve">Esimerkki 2.5384</w:t>
      </w:r>
    </w:p>
    <w:p>
      <w:r>
        <w:t xml:space="preserve">Alku: Sean oli kävelemässä kotiin tyttöystävänsä luota. Loppu: Onneksi kojootit eivät häirinneet häntä.</w:t>
      </w:r>
    </w:p>
    <w:p>
      <w:r>
        <w:rPr>
          <w:b/>
        </w:rPr>
        <w:t xml:space="preserve">Tulos</w:t>
      </w:r>
    </w:p>
    <w:p>
      <w:r>
        <w:t xml:space="preserve">Kun Sean käveli, hän näki kojoottilauman.</w:t>
      </w:r>
    </w:p>
    <w:p>
      <w:r>
        <w:rPr>
          <w:b/>
        </w:rPr>
        <w:t xml:space="preserve">Tulos</w:t>
      </w:r>
    </w:p>
    <w:p>
      <w:r>
        <w:t xml:space="preserve">Hän huomasi nurkassa olevan kojoottilauman.</w:t>
      </w:r>
    </w:p>
    <w:p>
      <w:r>
        <w:rPr>
          <w:b/>
        </w:rPr>
        <w:t xml:space="preserve">Tulos</w:t>
      </w:r>
    </w:p>
    <w:p>
      <w:r>
        <w:t xml:space="preserve">Hän näki kaukana kojootteja.</w:t>
      </w:r>
    </w:p>
    <w:p>
      <w:r>
        <w:rPr>
          <w:b/>
        </w:rPr>
        <w:t xml:space="preserve">Tulos</w:t>
      </w:r>
    </w:p>
    <w:p>
      <w:r>
        <w:t xml:space="preserve">Sean näki kojoottilauman.</w:t>
      </w:r>
    </w:p>
    <w:p>
      <w:r>
        <w:rPr>
          <w:b/>
        </w:rPr>
        <w:t xml:space="preserve">Esimerkki 2.5385</w:t>
      </w:r>
    </w:p>
    <w:p>
      <w:r>
        <w:t xml:space="preserve">Alku: Ellenillä oli pieni tytär, joka nukkui pinnasängyssä omassa huoneessaan. Loppu: Ellen tunsi itsensä todella rauhalliseksi.</w:t>
      </w:r>
    </w:p>
    <w:p>
      <w:r>
        <w:rPr>
          <w:b/>
        </w:rPr>
        <w:t xml:space="preserve">Tulos</w:t>
      </w:r>
    </w:p>
    <w:p>
      <w:r>
        <w:t xml:space="preserve">Ellen nukkui itse paljon enemmän tällä tavoin.</w:t>
      </w:r>
    </w:p>
    <w:p>
      <w:r>
        <w:rPr>
          <w:b/>
        </w:rPr>
        <w:t xml:space="preserve">Tulos</w:t>
      </w:r>
    </w:p>
    <w:p>
      <w:r>
        <w:t xml:space="preserve">Hän osti varmuuden vuoksi vauvamonitorin.</w:t>
      </w:r>
    </w:p>
    <w:p>
      <w:r>
        <w:rPr>
          <w:b/>
        </w:rPr>
        <w:t xml:space="preserve">Tulos</w:t>
      </w:r>
    </w:p>
    <w:p>
      <w:r>
        <w:t xml:space="preserve">Vauva nukkui läpi yön.</w:t>
      </w:r>
    </w:p>
    <w:p>
      <w:r>
        <w:rPr>
          <w:b/>
        </w:rPr>
        <w:t xml:space="preserve">Esimerkki 2.5386</w:t>
      </w:r>
    </w:p>
    <w:p>
      <w:r>
        <w:t xml:space="preserve">Alku: Harveylla oli keskinkertainen työntekijä, josta hän ei oikein pitänyt. Loppu: Harvey oli kauhistunut ja iloinen, että hänellä oli konkreettinen syy antaa hänelle potkut.</w:t>
      </w:r>
    </w:p>
    <w:p>
      <w:r>
        <w:rPr>
          <w:b/>
        </w:rPr>
        <w:t xml:space="preserve">Tulos</w:t>
      </w:r>
    </w:p>
    <w:p>
      <w:r>
        <w:t xml:space="preserve">hän päätyi varastamaan yritykseltä.</w:t>
      </w:r>
    </w:p>
    <w:p>
      <w:r>
        <w:rPr>
          <w:b/>
        </w:rPr>
        <w:t xml:space="preserve">Esimerkki 2.5387</w:t>
      </w:r>
    </w:p>
    <w:p>
      <w:r>
        <w:t xml:space="preserve">Alku: Minulla oli lapsena paras ystävä nimeltä Angela. Loppu: Rakastin häntä niin paljon, että leikin yhä hänen luonaan.</w:t>
      </w:r>
    </w:p>
    <w:p>
      <w:r>
        <w:rPr>
          <w:b/>
        </w:rPr>
        <w:t xml:space="preserve">Tulos</w:t>
      </w:r>
    </w:p>
    <w:p>
      <w:r>
        <w:t xml:space="preserve">Angela muutti pois, ja hänen taloonsa muutti uusi tyttö.</w:t>
      </w:r>
    </w:p>
    <w:p>
      <w:r>
        <w:rPr>
          <w:b/>
        </w:rPr>
        <w:t xml:space="preserve">Tulos</w:t>
      </w:r>
    </w:p>
    <w:p>
      <w:r>
        <w:t xml:space="preserve">Angela ja minä teimme lapsena kaiken yhdessä.</w:t>
      </w:r>
    </w:p>
    <w:p>
      <w:r>
        <w:rPr>
          <w:b/>
        </w:rPr>
        <w:t xml:space="preserve">Tulos</w:t>
      </w:r>
    </w:p>
    <w:p>
      <w:r>
        <w:t xml:space="preserve">Angela ja minä vietimme paljon aikaa yhdessä.</w:t>
      </w:r>
    </w:p>
    <w:p>
      <w:r>
        <w:rPr>
          <w:b/>
        </w:rPr>
        <w:t xml:space="preserve">Tulos</w:t>
      </w:r>
    </w:p>
    <w:p>
      <w:r>
        <w:t xml:space="preserve">Angela voisi olla ilkeä minulle.</w:t>
      </w:r>
    </w:p>
    <w:p>
      <w:r>
        <w:rPr>
          <w:b/>
        </w:rPr>
        <w:t xml:space="preserve">Esimerkki 2.5388</w:t>
      </w:r>
    </w:p>
    <w:p>
      <w:r>
        <w:t xml:space="preserve">Alku: Sammy päättää lähteä viikonloppupäivänä kelkkailemaan. Loppu: Kun Sammy pääsee kotiin, hän lämmittää itseään kupillisella kuumaa kaakaota.</w:t>
      </w:r>
    </w:p>
    <w:p>
      <w:r>
        <w:rPr>
          <w:b/>
        </w:rPr>
        <w:t xml:space="preserve">Tulos</w:t>
      </w:r>
    </w:p>
    <w:p>
      <w:r>
        <w:t xml:space="preserve">Ulkona oli hyvin kylmä.</w:t>
      </w:r>
    </w:p>
    <w:p>
      <w:r>
        <w:rPr>
          <w:b/>
        </w:rPr>
        <w:t xml:space="preserve">Tulos</w:t>
      </w:r>
    </w:p>
    <w:p>
      <w:r>
        <w:t xml:space="preserve">Kelkkailun aikana on kylmä.</w:t>
      </w:r>
    </w:p>
    <w:p>
      <w:r>
        <w:rPr>
          <w:b/>
        </w:rPr>
        <w:t xml:space="preserve">Tulos</w:t>
      </w:r>
    </w:p>
    <w:p>
      <w:r>
        <w:t xml:space="preserve">Sammylle tuli kylmä ja hän halusi mennä kotiin.</w:t>
      </w:r>
    </w:p>
    <w:p>
      <w:r>
        <w:rPr>
          <w:b/>
        </w:rPr>
        <w:t xml:space="preserve">Tulos</w:t>
      </w:r>
    </w:p>
    <w:p>
      <w:r>
        <w:t xml:space="preserve">Sammy oli kelkkailemassa useita tunteja, ja hänen jalkansa kastuivat ja palelivat.</w:t>
      </w:r>
    </w:p>
    <w:p>
      <w:r>
        <w:rPr>
          <w:b/>
        </w:rPr>
        <w:t xml:space="preserve">Esimerkki 2.5389</w:t>
      </w:r>
    </w:p>
    <w:p>
      <w:r>
        <w:t xml:space="preserve">Alku: Harry haastoi Fredin tennispeliin. Loppu: Harry oli järkyttynyt!</w:t>
      </w:r>
    </w:p>
    <w:p>
      <w:r>
        <w:rPr>
          <w:b/>
        </w:rPr>
        <w:t xml:space="preserve">Tulos</w:t>
      </w:r>
    </w:p>
    <w:p>
      <w:r>
        <w:t xml:space="preserve">Fred voitti Harryn, koska tämä oli harjoitellut.</w:t>
      </w:r>
    </w:p>
    <w:p>
      <w:r>
        <w:rPr>
          <w:b/>
        </w:rPr>
        <w:t xml:space="preserve">Tulos</w:t>
      </w:r>
    </w:p>
    <w:p>
      <w:r>
        <w:t xml:space="preserve">Fred harjoitteli paljon lapsena.</w:t>
      </w:r>
    </w:p>
    <w:p>
      <w:r>
        <w:rPr>
          <w:b/>
        </w:rPr>
        <w:t xml:space="preserve">Tulos</w:t>
      </w:r>
    </w:p>
    <w:p>
      <w:r>
        <w:t xml:space="preserve">Fred sanoi, ettei hän saa enää pelata tennistä.</w:t>
      </w:r>
    </w:p>
    <w:p>
      <w:r>
        <w:rPr>
          <w:b/>
        </w:rPr>
        <w:t xml:space="preserve">Tulos</w:t>
      </w:r>
    </w:p>
    <w:p>
      <w:r>
        <w:t xml:space="preserve">Harry odotti voittavansa, mutta Fred voitti hänet helposti.</w:t>
      </w:r>
    </w:p>
    <w:p>
      <w:r>
        <w:rPr>
          <w:b/>
        </w:rPr>
        <w:t xml:space="preserve">Tulos</w:t>
      </w:r>
    </w:p>
    <w:p>
      <w:r>
        <w:t xml:space="preserve">Molemmat pelasivat intensiivisen ottelun.</w:t>
      </w:r>
    </w:p>
    <w:p>
      <w:r>
        <w:rPr>
          <w:b/>
        </w:rPr>
        <w:t xml:space="preserve">Esimerkki 2.5390</w:t>
      </w:r>
    </w:p>
    <w:p>
      <w:r>
        <w:t xml:space="preserve">Alku: Poliisi oli yövuorossaan. Loppu: Kun hän lähti, hänen vuoronsa oli päättynyt.</w:t>
      </w:r>
    </w:p>
    <w:p>
      <w:r>
        <w:rPr>
          <w:b/>
        </w:rPr>
        <w:t xml:space="preserve">Tulos</w:t>
      </w:r>
    </w:p>
    <w:p>
      <w:r>
        <w:t xml:space="preserve">Hän sai puhelun häiriöstä, jota hänen piti mennä selvittämään.</w:t>
      </w:r>
    </w:p>
    <w:p>
      <w:r>
        <w:rPr>
          <w:b/>
        </w:rPr>
        <w:t xml:space="preserve">Tulos</w:t>
      </w:r>
    </w:p>
    <w:p>
      <w:r>
        <w:t xml:space="preserve">Poliisi pysähtyi donitsikaupan kohdalla.</w:t>
      </w:r>
    </w:p>
    <w:p>
      <w:r>
        <w:rPr>
          <w:b/>
        </w:rPr>
        <w:t xml:space="preserve">Tulos</w:t>
      </w:r>
    </w:p>
    <w:p>
      <w:r>
        <w:t xml:space="preserve">Poliisi pysähtyi puhumaan ystävälleen.</w:t>
      </w:r>
    </w:p>
    <w:p>
      <w:r>
        <w:rPr>
          <w:b/>
        </w:rPr>
        <w:t xml:space="preserve">Tulos</w:t>
      </w:r>
    </w:p>
    <w:p>
      <w:r>
        <w:t xml:space="preserve">Poliisi kutsuttiin sairaalaan ottamaan raporttia.</w:t>
      </w:r>
    </w:p>
    <w:p>
      <w:r>
        <w:rPr>
          <w:b/>
        </w:rPr>
        <w:t xml:space="preserve">Tulos</w:t>
      </w:r>
    </w:p>
    <w:p>
      <w:r>
        <w:t xml:space="preserve">Poliisi meni riitaa seuraamaan.</w:t>
      </w:r>
    </w:p>
    <w:p>
      <w:r>
        <w:rPr>
          <w:b/>
        </w:rPr>
        <w:t xml:space="preserve">Esimerkki 2.5391</w:t>
      </w:r>
    </w:p>
    <w:p>
      <w:r>
        <w:t xml:space="preserve">Alku: Kaikilla Javierin koulukavereilla on älypuhelimet. Loppu: Javier päättää hankkia älypuhelimen.</w:t>
      </w:r>
    </w:p>
    <w:p>
      <w:r>
        <w:rPr>
          <w:b/>
        </w:rPr>
        <w:t xml:space="preserve">Tulos</w:t>
      </w:r>
    </w:p>
    <w:p>
      <w:r>
        <w:t xml:space="preserve">Javier tunsi itsensä joskus ulkopuoliseksi.</w:t>
      </w:r>
    </w:p>
    <w:p>
      <w:r>
        <w:rPr>
          <w:b/>
        </w:rPr>
        <w:t xml:space="preserve">Tulos</w:t>
      </w:r>
    </w:p>
    <w:p>
      <w:r>
        <w:t xml:space="preserve">Javierilla ei ole, ja häntä nolottaa.</w:t>
      </w:r>
    </w:p>
    <w:p>
      <w:r>
        <w:rPr>
          <w:b/>
        </w:rPr>
        <w:t xml:space="preserve">Tulos</w:t>
      </w:r>
    </w:p>
    <w:p>
      <w:r>
        <w:t xml:space="preserve">Javier tuntee itsensä ulkopuoliseksi, koska hänellä ei ole sellaista.</w:t>
      </w:r>
    </w:p>
    <w:p>
      <w:r>
        <w:rPr>
          <w:b/>
        </w:rPr>
        <w:t xml:space="preserve">Esimerkki 2.5392</w:t>
      </w:r>
    </w:p>
    <w:p>
      <w:r>
        <w:t xml:space="preserve">Alku: Sarah pelasi tennistä puistossa. Loppu: Sarahin mielestä myös vesi maistui oudolta.</w:t>
      </w:r>
    </w:p>
    <w:p>
      <w:r>
        <w:rPr>
          <w:b/>
        </w:rPr>
        <w:t xml:space="preserve">Tulos</w:t>
      </w:r>
    </w:p>
    <w:p>
      <w:r>
        <w:t xml:space="preserve">Sarahilla oli jano, joten hän otti juotavaa vanhasta vesilähteestä.</w:t>
      </w:r>
    </w:p>
    <w:p>
      <w:r>
        <w:rPr>
          <w:b/>
        </w:rPr>
        <w:t xml:space="preserve">Tulos</w:t>
      </w:r>
    </w:p>
    <w:p>
      <w:r>
        <w:t xml:space="preserve">Sarahin ystävät joivat kaikki suihkulähteestä ja pitivät sitä ällöttävänä.</w:t>
      </w:r>
    </w:p>
    <w:p>
      <w:r>
        <w:rPr>
          <w:b/>
        </w:rPr>
        <w:t xml:space="preserve">Tulos</w:t>
      </w:r>
    </w:p>
    <w:p>
      <w:r>
        <w:t xml:space="preserve">hän ei ollut kaupungin parhaalla alueella.</w:t>
      </w:r>
    </w:p>
    <w:p>
      <w:r>
        <w:rPr>
          <w:b/>
        </w:rPr>
        <w:t xml:space="preserve">Tulos</w:t>
      </w:r>
    </w:p>
    <w:p>
      <w:r>
        <w:t xml:space="preserve">Sarah meni hakemaan vettä lähteestä ja sylkäisi sen heti ulos.</w:t>
      </w:r>
    </w:p>
    <w:p>
      <w:r>
        <w:rPr>
          <w:b/>
        </w:rPr>
        <w:t xml:space="preserve">Esimerkki 2.5393</w:t>
      </w:r>
    </w:p>
    <w:p>
      <w:r>
        <w:t xml:space="preserve">Alku: Amy jäi liian myöhään luisteluradalle. Loppu: Koulu peruuntui, ja Amyllä oli aikaa tehdä tehtävänsä.</w:t>
      </w:r>
    </w:p>
    <w:p>
      <w:r>
        <w:rPr>
          <w:b/>
        </w:rPr>
        <w:t xml:space="preserve">Tulos</w:t>
      </w:r>
    </w:p>
    <w:p>
      <w:r>
        <w:t xml:space="preserve">Amy tajusi laiminlyöneensä koulutyönsä.</w:t>
      </w:r>
    </w:p>
    <w:p>
      <w:r>
        <w:rPr>
          <w:b/>
        </w:rPr>
        <w:t xml:space="preserve">Tulos</w:t>
      </w:r>
    </w:p>
    <w:p>
      <w:r>
        <w:t xml:space="preserve">Amy oli väsynyt tullessaan kotiin luistelusta eikä tehnyt läksyjä ennen nukkumaanmenoa.</w:t>
      </w:r>
    </w:p>
    <w:p>
      <w:r>
        <w:rPr>
          <w:b/>
        </w:rPr>
        <w:t xml:space="preserve">Tulos</w:t>
      </w:r>
    </w:p>
    <w:p>
      <w:r>
        <w:t xml:space="preserve">Amy pelkäsi aamulla koulua.</w:t>
      </w:r>
    </w:p>
    <w:p>
      <w:r>
        <w:rPr>
          <w:b/>
        </w:rPr>
        <w:t xml:space="preserve">Tulos</w:t>
      </w:r>
    </w:p>
    <w:p>
      <w:r>
        <w:t xml:space="preserve">Kaupungissa satoi kovaa lunta.</w:t>
      </w:r>
    </w:p>
    <w:p>
      <w:r>
        <w:rPr>
          <w:b/>
        </w:rPr>
        <w:t xml:space="preserve">Tulos</w:t>
      </w:r>
    </w:p>
    <w:p>
      <w:r>
        <w:t xml:space="preserve">Hän unohti, että hänen piti tehdä koululehti.</w:t>
      </w:r>
    </w:p>
    <w:p>
      <w:r>
        <w:rPr>
          <w:b/>
        </w:rPr>
        <w:t xml:space="preserve">Esimerkki 2.5394</w:t>
      </w:r>
    </w:p>
    <w:p>
      <w:r>
        <w:t xml:space="preserve">Alku: Golden State Warriors oli koripallojoukkue, joka hävisi aina. Loppu: Lopulta he voittivat maailmanmestaruuden!</w:t>
      </w:r>
    </w:p>
    <w:p>
      <w:r>
        <w:rPr>
          <w:b/>
        </w:rPr>
        <w:t xml:space="preserve">Tulos</w:t>
      </w:r>
    </w:p>
    <w:p>
      <w:r>
        <w:t xml:space="preserve">Neljännen neljänneksen aikana Warriors tuli vahvasti takaisin.</w:t>
      </w:r>
    </w:p>
    <w:p>
      <w:r>
        <w:rPr>
          <w:b/>
        </w:rPr>
        <w:t xml:space="preserve">Tulos</w:t>
      </w:r>
    </w:p>
    <w:p>
      <w:r>
        <w:t xml:space="preserve">He harjoittelivat aina eivätkä koskaan luovuttaneet.</w:t>
      </w:r>
    </w:p>
    <w:p>
      <w:r>
        <w:rPr>
          <w:b/>
        </w:rPr>
        <w:t xml:space="preserve">Tulos</w:t>
      </w:r>
    </w:p>
    <w:p>
      <w:r>
        <w:t xml:space="preserve">He harjoittelivat yötä päivää, taukoamatta.</w:t>
      </w:r>
    </w:p>
    <w:p>
      <w:r>
        <w:rPr>
          <w:b/>
        </w:rPr>
        <w:t xml:space="preserve">Tulos</w:t>
      </w:r>
    </w:p>
    <w:p>
      <w:r>
        <w:t xml:space="preserve">He harjoittelivat kovasti kuukausia putkeen.</w:t>
      </w:r>
    </w:p>
    <w:p>
      <w:r>
        <w:rPr>
          <w:b/>
        </w:rPr>
        <w:t xml:space="preserve">Esimerkki 2.5395</w:t>
      </w:r>
    </w:p>
    <w:p>
      <w:r>
        <w:t xml:space="preserve">Alku: Brianin perhe meni huvipuistoon. Loppu: Brianin isä löysi hänet muutamaa minuuttia myöhemmin.</w:t>
      </w:r>
    </w:p>
    <w:p>
      <w:r>
        <w:rPr>
          <w:b/>
        </w:rPr>
        <w:t xml:space="preserve">Tulos</w:t>
      </w:r>
    </w:p>
    <w:p>
      <w:r>
        <w:t xml:space="preserve">Brian eksyi puiston väkijoukkoon.</w:t>
      </w:r>
    </w:p>
    <w:p>
      <w:r>
        <w:rPr>
          <w:b/>
        </w:rPr>
        <w:t xml:space="preserve">Tulos</w:t>
      </w:r>
    </w:p>
    <w:p>
      <w:r>
        <w:t xml:space="preserve">Brian eksyi väkijoukkoon.</w:t>
      </w:r>
    </w:p>
    <w:p>
      <w:r>
        <w:rPr>
          <w:b/>
        </w:rPr>
        <w:t xml:space="preserve">Tulos</w:t>
      </w:r>
    </w:p>
    <w:p>
      <w:r>
        <w:t xml:space="preserve">Brian käveli pois ja eksyi väkijoukkoon.</w:t>
      </w:r>
    </w:p>
    <w:p>
      <w:r>
        <w:rPr>
          <w:b/>
        </w:rPr>
        <w:t xml:space="preserve">Tulos</w:t>
      </w:r>
    </w:p>
    <w:p>
      <w:r>
        <w:t xml:space="preserve">Brian vaelsi erään pukumiehen perässä.</w:t>
      </w:r>
    </w:p>
    <w:p>
      <w:r>
        <w:rPr>
          <w:b/>
        </w:rPr>
        <w:t xml:space="preserve">Esimerkki 2.5396</w:t>
      </w:r>
    </w:p>
    <w:p>
      <w:r>
        <w:t xml:space="preserve">Alku: Tina halusi tehdä tikkareita. Loppu: Hän maistoi niitä ja ne maistuivat hyvältä.</w:t>
      </w:r>
    </w:p>
    <w:p>
      <w:r>
        <w:rPr>
          <w:b/>
        </w:rPr>
        <w:t xml:space="preserve">Tulos</w:t>
      </w:r>
    </w:p>
    <w:p>
      <w:r>
        <w:t xml:space="preserve">Hän päätti jatkaa sitä.</w:t>
      </w:r>
    </w:p>
    <w:p>
      <w:r>
        <w:rPr>
          <w:b/>
        </w:rPr>
        <w:t xml:space="preserve">Tulos</w:t>
      </w:r>
    </w:p>
    <w:p>
      <w:r>
        <w:t xml:space="preserve">Hän lähti liikkeelle ja käynnisti ne.</w:t>
      </w:r>
    </w:p>
    <w:p>
      <w:r>
        <w:rPr>
          <w:b/>
        </w:rPr>
        <w:t xml:space="preserve">Tulos</w:t>
      </w:r>
    </w:p>
    <w:p>
      <w:r>
        <w:t xml:space="preserve">Tina osti tikkarin.</w:t>
      </w:r>
    </w:p>
    <w:p>
      <w:r>
        <w:rPr>
          <w:b/>
        </w:rPr>
        <w:t xml:space="preserve">Tulos</w:t>
      </w:r>
    </w:p>
    <w:p>
      <w:r>
        <w:t xml:space="preserve">hän kokeili uutta karkkireseptiä.</w:t>
      </w:r>
    </w:p>
    <w:p>
      <w:r>
        <w:rPr>
          <w:b/>
        </w:rPr>
        <w:t xml:space="preserve">Esimerkki 2.5397</w:t>
      </w:r>
    </w:p>
    <w:p>
      <w:r>
        <w:t xml:space="preserve">Alku: Kun olin nuori, halusin koiranpennun. Loppu: Se nukkui sylissäni kotimatkalla.</w:t>
      </w:r>
    </w:p>
    <w:p>
      <w:r>
        <w:rPr>
          <w:b/>
        </w:rPr>
        <w:t xml:space="preserve">Tulos</w:t>
      </w:r>
    </w:p>
    <w:p>
      <w:r>
        <w:t xml:space="preserve">Päätin hankkia sellaisen nyt, kun minulla on aikaa ja varaa.</w:t>
      </w:r>
    </w:p>
    <w:p>
      <w:r>
        <w:rPr>
          <w:b/>
        </w:rPr>
        <w:t xml:space="preserve">Tulos</w:t>
      </w:r>
    </w:p>
    <w:p>
      <w:r>
        <w:t xml:space="preserve">Perheeni haki eläinsuojasta koiraa.</w:t>
      </w:r>
    </w:p>
    <w:p>
      <w:r>
        <w:rPr>
          <w:b/>
        </w:rPr>
        <w:t xml:space="preserve">Tulos</w:t>
      </w:r>
    </w:p>
    <w:p>
      <w:r>
        <w:t xml:space="preserve">Vanhempani veivät minut adoptoimaan koiranpennun syntymäpäivänäni.</w:t>
      </w:r>
    </w:p>
    <w:p>
      <w:r>
        <w:rPr>
          <w:b/>
        </w:rPr>
        <w:t xml:space="preserve">Tulos</w:t>
      </w:r>
    </w:p>
    <w:p>
      <w:r>
        <w:t xml:space="preserve">Kun täytin 16, äitini vei minut vihdoin pentutilalle valitsemaan koiranpennun.</w:t>
      </w:r>
    </w:p>
    <w:p>
      <w:r>
        <w:rPr>
          <w:b/>
        </w:rPr>
        <w:t xml:space="preserve">Esimerkki 2.5398</w:t>
      </w:r>
    </w:p>
    <w:p>
      <w:r>
        <w:t xml:space="preserve">Alku: Kissani taitaa olla riippuvainen kissanminttuun. Loppu: Vielä tänäkin päivänä se siivoaa sitä.</w:t>
      </w:r>
    </w:p>
    <w:p>
      <w:r>
        <w:rPr>
          <w:b/>
        </w:rPr>
        <w:t xml:space="preserve">Tulos</w:t>
      </w:r>
    </w:p>
    <w:p>
      <w:r>
        <w:t xml:space="preserve">Jos laitan sen vanhaan sukkaan, se nuolee ja pyörittelee, nuolee ja pyörittelee.</w:t>
      </w:r>
    </w:p>
    <w:p>
      <w:r>
        <w:rPr>
          <w:b/>
        </w:rPr>
        <w:t xml:space="preserve">Tulos</w:t>
      </w:r>
    </w:p>
    <w:p>
      <w:r>
        <w:t xml:space="preserve">Kissani ei jätä vanhaa kissanminttutukkia rauhaan .</w:t>
      </w:r>
    </w:p>
    <w:p>
      <w:r>
        <w:rPr>
          <w:b/>
        </w:rPr>
        <w:t xml:space="preserve">Tulos</w:t>
      </w:r>
    </w:p>
    <w:p>
      <w:r>
        <w:t xml:space="preserve">Kissani raapimispuu peittyi kissanminttuun.</w:t>
      </w:r>
    </w:p>
    <w:p>
      <w:r>
        <w:rPr>
          <w:b/>
        </w:rPr>
        <w:t xml:space="preserve">Tulos</w:t>
      </w:r>
    </w:p>
    <w:p>
      <w:r>
        <w:t xml:space="preserve">Se nuoli aina kulhonsa saadakseen kaikki kissanminttupalat.</w:t>
      </w:r>
    </w:p>
    <w:p>
      <w:r>
        <w:rPr>
          <w:b/>
        </w:rPr>
        <w:t xml:space="preserve">Esimerkki 2.5399</w:t>
      </w:r>
    </w:p>
    <w:p>
      <w:r>
        <w:t xml:space="preserve">Alku: Abby todella pitää koulusta. Loppu: Abby sai hyvän arvosanan ja stipendin yliopistoon!</w:t>
      </w:r>
    </w:p>
    <w:p>
      <w:r>
        <w:rPr>
          <w:b/>
        </w:rPr>
        <w:t xml:space="preserve">Tulos</w:t>
      </w:r>
    </w:p>
    <w:p>
      <w:r>
        <w:t xml:space="preserve">Abby pärjäsi hyvin koulussa.</w:t>
      </w:r>
    </w:p>
    <w:p>
      <w:r>
        <w:rPr>
          <w:b/>
        </w:rPr>
        <w:t xml:space="preserve">Tulos</w:t>
      </w:r>
    </w:p>
    <w:p>
      <w:r>
        <w:t xml:space="preserve">Abby opiskeli todella ahkerasti SAT-kokeisiinsa.</w:t>
      </w:r>
    </w:p>
    <w:p>
      <w:r>
        <w:rPr>
          <w:b/>
        </w:rPr>
        <w:t xml:space="preserve">Tulos</w:t>
      </w:r>
    </w:p>
    <w:p>
      <w:r>
        <w:t xml:space="preserve">Abby osallistui SAT-kokeisiin.</w:t>
      </w:r>
    </w:p>
    <w:p>
      <w:r>
        <w:rPr>
          <w:b/>
        </w:rPr>
        <w:t xml:space="preserve">Tulos</w:t>
      </w:r>
    </w:p>
    <w:p>
      <w:r>
        <w:t xml:space="preserve">Abby yritti kovasti ja sai kiitettäviä arvosanoja.</w:t>
      </w:r>
    </w:p>
    <w:p>
      <w:r>
        <w:rPr>
          <w:b/>
        </w:rPr>
        <w:t xml:space="preserve">Tulos</w:t>
      </w:r>
    </w:p>
    <w:p>
      <w:r>
        <w:t xml:space="preserve">Abby teki kovasti töitä oppiakseen uusia asioita.</w:t>
      </w:r>
    </w:p>
    <w:p>
      <w:r>
        <w:rPr>
          <w:b/>
        </w:rPr>
        <w:t xml:space="preserve">Esimerkki 2.5400</w:t>
      </w:r>
    </w:p>
    <w:p>
      <w:r>
        <w:t xml:space="preserve">Alku: Sam oli syömässä pizzaa lempipizzeriassaan. Loppu: Häntä sakotettiin 10 dollaria lisää myöhästymisestä.</w:t>
      </w:r>
    </w:p>
    <w:p>
      <w:r>
        <w:rPr>
          <w:b/>
        </w:rPr>
        <w:t xml:space="preserve">Tulos</w:t>
      </w:r>
    </w:p>
    <w:p>
      <w:r>
        <w:t xml:space="preserve">Sam haki pizzansa hyvin myöhään.</w:t>
      </w:r>
    </w:p>
    <w:p>
      <w:r>
        <w:rPr>
          <w:b/>
        </w:rPr>
        <w:t xml:space="preserve">Tulos</w:t>
      </w:r>
    </w:p>
    <w:p>
      <w:r>
        <w:t xml:space="preserve">Sam sai pysäköintivirhemaksun syödessään.</w:t>
      </w:r>
    </w:p>
    <w:p>
      <w:r>
        <w:rPr>
          <w:b/>
        </w:rPr>
        <w:t xml:space="preserve">Tulos</w:t>
      </w:r>
    </w:p>
    <w:p>
      <w:r>
        <w:t xml:space="preserve">Sam oli myöhässä, hän oli tunnin myöhässä hakemassa pizzeriaan pizzaa.</w:t>
      </w:r>
    </w:p>
    <w:p>
      <w:r>
        <w:rPr>
          <w:b/>
        </w:rPr>
        <w:t xml:space="preserve">Esimerkki 2.5401</w:t>
      </w:r>
    </w:p>
    <w:p>
      <w:r>
        <w:t xml:space="preserve">Alku: Olin väsynyt työhön ja valmis viikonloppuun. Loppu: Vastailun sijaan aloitin viikonloppuni.</w:t>
      </w:r>
    </w:p>
    <w:p>
      <w:r>
        <w:rPr>
          <w:b/>
        </w:rPr>
        <w:t xml:space="preserve">Tulos</w:t>
      </w:r>
    </w:p>
    <w:p>
      <w:r>
        <w:t xml:space="preserve">Pomo soitti minulle, kun olin lähdössä, mutta päätin "unohtaa" puhelimeni toimistolle.</w:t>
      </w:r>
    </w:p>
    <w:p>
      <w:r>
        <w:rPr>
          <w:b/>
        </w:rPr>
        <w:t xml:space="preserve">Tulos</w:t>
      </w:r>
    </w:p>
    <w:p>
      <w:r>
        <w:t xml:space="preserve">Näin pomoni soittavan viikonloppuna.</w:t>
      </w:r>
    </w:p>
    <w:p>
      <w:r>
        <w:rPr>
          <w:b/>
        </w:rPr>
        <w:t xml:space="preserve">Tulos</w:t>
      </w:r>
    </w:p>
    <w:p>
      <w:r>
        <w:t xml:space="preserve">Äitini soitti perjantai-iltana.</w:t>
      </w:r>
    </w:p>
    <w:p>
      <w:r>
        <w:rPr>
          <w:b/>
        </w:rPr>
        <w:t xml:space="preserve">Tulos</w:t>
      </w:r>
    </w:p>
    <w:p>
      <w:r>
        <w:t xml:space="preserve">Pomoni soitti minulle juuri kun ajattelin tuota.</w:t>
      </w:r>
    </w:p>
    <w:p>
      <w:r>
        <w:rPr>
          <w:b/>
        </w:rPr>
        <w:t xml:space="preserve">Esimerkki 2.5402</w:t>
      </w:r>
    </w:p>
    <w:p>
      <w:r>
        <w:t xml:space="preserve">Alku: Kesäkuu oli päättänyt perustaa puutarhan. Loppu: June oli ylpeä jokaisesta vihanneksesta, jonka hän söi puutarhastaan.</w:t>
      </w:r>
    </w:p>
    <w:p>
      <w:r>
        <w:rPr>
          <w:b/>
        </w:rPr>
        <w:t xml:space="preserve">Tulos</w:t>
      </w:r>
    </w:p>
    <w:p>
      <w:r>
        <w:t xml:space="preserve">Kesäkuu istutti vihanneksia syötäväksi.</w:t>
      </w:r>
    </w:p>
    <w:p>
      <w:r>
        <w:rPr>
          <w:b/>
        </w:rPr>
        <w:t xml:space="preserve">Tulos</w:t>
      </w:r>
    </w:p>
    <w:p>
      <w:r>
        <w:t xml:space="preserve">Kesäkuun puutarha oli rehevä ja täynnä hyvää syötävää.</w:t>
      </w:r>
    </w:p>
    <w:p>
      <w:r>
        <w:rPr>
          <w:b/>
        </w:rPr>
        <w:t xml:space="preserve">Tulos</w:t>
      </w:r>
    </w:p>
    <w:p>
      <w:r>
        <w:t xml:space="preserve">Hän hoiti kasvejaan ja sai paljon vihanneksia.</w:t>
      </w:r>
    </w:p>
    <w:p>
      <w:r>
        <w:rPr>
          <w:b/>
        </w:rPr>
        <w:t xml:space="preserve">Tulos</w:t>
      </w:r>
    </w:p>
    <w:p>
      <w:r>
        <w:t xml:space="preserve">Hän istutti tomaatteja, vihreitä papuja ja kurkkuja.</w:t>
      </w:r>
    </w:p>
    <w:p>
      <w:r>
        <w:rPr>
          <w:b/>
        </w:rPr>
        <w:t xml:space="preserve">Tulos</w:t>
      </w:r>
    </w:p>
    <w:p>
      <w:r>
        <w:t xml:space="preserve">Hän oli puutarhanhoidossa kuin joka vuosi.</w:t>
      </w:r>
    </w:p>
    <w:p>
      <w:r>
        <w:rPr>
          <w:b/>
        </w:rPr>
        <w:t xml:space="preserve">Esimerkki 2.5403</w:t>
      </w:r>
    </w:p>
    <w:p>
      <w:r>
        <w:t xml:space="preserve">Alku: Amy soitti äidilleen ja kertoi päässeensä JV-lentopallojoukkueeseen. Loppu: Amyn äiti suostui siihen, että heidän pitäisi mennä ulos syömään juhlimaan.</w:t>
      </w:r>
    </w:p>
    <w:p>
      <w:r>
        <w:rPr>
          <w:b/>
        </w:rPr>
        <w:t xml:space="preserve">Tulos</w:t>
      </w:r>
    </w:p>
    <w:p>
      <w:r>
        <w:t xml:space="preserve">Amy kertoi äidilleen, että heidän pitäisi mennä ulos syömään juhlimaan.</w:t>
      </w:r>
    </w:p>
    <w:p>
      <w:r>
        <w:rPr>
          <w:b/>
        </w:rPr>
        <w:t xml:space="preserve">Tulos</w:t>
      </w:r>
    </w:p>
    <w:p>
      <w:r>
        <w:t xml:space="preserve">Amy halusi mennä hakemaan jäätelöä.</w:t>
      </w:r>
    </w:p>
    <w:p>
      <w:r>
        <w:rPr>
          <w:b/>
        </w:rPr>
        <w:t xml:space="preserve">Tulos</w:t>
      </w:r>
    </w:p>
    <w:p>
      <w:r>
        <w:t xml:space="preserve">Amyn äiti huusi puhelimeen, ja molemmat naiset huusivat innostuksesta.</w:t>
      </w:r>
    </w:p>
    <w:p>
      <w:r>
        <w:rPr>
          <w:b/>
        </w:rPr>
        <w:t xml:space="preserve">Tulos</w:t>
      </w:r>
    </w:p>
    <w:p>
      <w:r>
        <w:t xml:space="preserve">Hän oli niin onnellinen ja halusi muistaa sitä.</w:t>
      </w:r>
    </w:p>
    <w:p>
      <w:r>
        <w:rPr>
          <w:b/>
        </w:rPr>
        <w:t xml:space="preserve">Esimerkki 2.5404</w:t>
      </w:r>
    </w:p>
    <w:p>
      <w:r>
        <w:t xml:space="preserve">Alku: Miles on levoton työskenneltyään koko päivän. Loppu: Hän päättää olla enää kävelemättä kukkien luona.</w:t>
      </w:r>
    </w:p>
    <w:p>
      <w:r>
        <w:rPr>
          <w:b/>
        </w:rPr>
        <w:t xml:space="preserve">Tulos</w:t>
      </w:r>
    </w:p>
    <w:p>
      <w:r>
        <w:t xml:space="preserve">Miles menee sisälle ja katsoo televisiota.</w:t>
      </w:r>
    </w:p>
    <w:p>
      <w:r>
        <w:rPr>
          <w:b/>
        </w:rPr>
        <w:t xml:space="preserve">Tulos</w:t>
      </w:r>
    </w:p>
    <w:p>
      <w:r>
        <w:t xml:space="preserve">Miles käveli kukkapuutarhassa, mutta se sai hänen allergiansa puhkeamaan.</w:t>
      </w:r>
    </w:p>
    <w:p>
      <w:r>
        <w:rPr>
          <w:b/>
        </w:rPr>
        <w:t xml:space="preserve">Tulos</w:t>
      </w:r>
    </w:p>
    <w:p>
      <w:r>
        <w:t xml:space="preserve">Miles käveli kotiin ja kompastui kukkiin.</w:t>
      </w:r>
    </w:p>
    <w:p>
      <w:r>
        <w:rPr>
          <w:b/>
        </w:rPr>
        <w:t xml:space="preserve">Tulos</w:t>
      </w:r>
    </w:p>
    <w:p>
      <w:r>
        <w:t xml:space="preserve">Miles, meni ulos kävelylle ja joutui mehiläisen pistämäksi.</w:t>
      </w:r>
    </w:p>
    <w:p>
      <w:r>
        <w:rPr>
          <w:b/>
        </w:rPr>
        <w:t xml:space="preserve">Esimerkki 2.5405</w:t>
      </w:r>
    </w:p>
    <w:p>
      <w:r>
        <w:t xml:space="preserve">Alku: Valitettavasti kissamme menehtyi kaksi viikkoa sitten. Loppu: Me kaipaamme häntä niin paljon.</w:t>
      </w:r>
    </w:p>
    <w:p>
      <w:r>
        <w:rPr>
          <w:b/>
        </w:rPr>
        <w:t xml:space="preserve">Tulos</w:t>
      </w:r>
    </w:p>
    <w:p>
      <w:r>
        <w:t xml:space="preserve">Ostimme taas kissanruokaa tottumuksesta.</w:t>
      </w:r>
    </w:p>
    <w:p>
      <w:r>
        <w:rPr>
          <w:b/>
        </w:rPr>
        <w:t xml:space="preserve">Tulos</w:t>
      </w:r>
    </w:p>
    <w:p>
      <w:r>
        <w:t xml:space="preserve">Se oli ihana kisu.</w:t>
      </w:r>
    </w:p>
    <w:p>
      <w:r>
        <w:rPr>
          <w:b/>
        </w:rPr>
        <w:t xml:space="preserve">Tulos</w:t>
      </w:r>
    </w:p>
    <w:p>
      <w:r>
        <w:t xml:space="preserve">Hän oli tärkeä osa perhettämme.</w:t>
      </w:r>
    </w:p>
    <w:p>
      <w:r>
        <w:rPr>
          <w:b/>
        </w:rPr>
        <w:t xml:space="preserve">Tulos</w:t>
      </w:r>
    </w:p>
    <w:p>
      <w:r>
        <w:t xml:space="preserve">Olimme hyvin kiintyneitä kisuumme.</w:t>
      </w:r>
    </w:p>
    <w:p>
      <w:r>
        <w:rPr>
          <w:b/>
        </w:rPr>
        <w:t xml:space="preserve">Tulos</w:t>
      </w:r>
    </w:p>
    <w:p>
      <w:r>
        <w:t xml:space="preserve">Olimme hyvin surullisia.</w:t>
      </w:r>
    </w:p>
    <w:p>
      <w:r>
        <w:rPr>
          <w:b/>
        </w:rPr>
        <w:t xml:space="preserve">Esimerkki 2.5406</w:t>
      </w:r>
    </w:p>
    <w:p>
      <w:r>
        <w:t xml:space="preserve">Alku: Mary ajoi Megadethin konsertin ohi. Loppu: Mary ei tiennyt, että se oli Megadethin kitaristi.</w:t>
      </w:r>
    </w:p>
    <w:p>
      <w:r>
        <w:rPr>
          <w:b/>
        </w:rPr>
        <w:t xml:space="preserve">Tulos</w:t>
      </w:r>
    </w:p>
    <w:p>
      <w:r>
        <w:t xml:space="preserve">Maria näki tien varrella pitkätukkaisen kulkurin.</w:t>
      </w:r>
    </w:p>
    <w:p>
      <w:r>
        <w:rPr>
          <w:b/>
        </w:rPr>
        <w:t xml:space="preserve">Tulos</w:t>
      </w:r>
    </w:p>
    <w:p>
      <w:r>
        <w:t xml:space="preserve">Mary luki, että Megadeathin kitaristi oli joku, jonka kanssa hän työskenteli.</w:t>
      </w:r>
    </w:p>
    <w:p>
      <w:r>
        <w:rPr>
          <w:b/>
        </w:rPr>
        <w:t xml:space="preserve">Tulos</w:t>
      </w:r>
    </w:p>
    <w:p>
      <w:r>
        <w:t xml:space="preserve">Maria tervehti miestä.</w:t>
      </w:r>
    </w:p>
    <w:p>
      <w:r>
        <w:rPr>
          <w:b/>
        </w:rPr>
        <w:t xml:space="preserve">Tulos</w:t>
      </w:r>
    </w:p>
    <w:p>
      <w:r>
        <w:t xml:space="preserve">Maria näki komean miehen, joka hymyili hänelle.</w:t>
      </w:r>
    </w:p>
    <w:p>
      <w:r>
        <w:rPr>
          <w:b/>
        </w:rPr>
        <w:t xml:space="preserve">Esimerkki 2.5407</w:t>
      </w:r>
    </w:p>
    <w:p>
      <w:r>
        <w:t xml:space="preserve">Alku: Sally maalasi makuuhuoneensa. Loppu: Lopulta hän päätti, että hänen oli ostettava lisää.</w:t>
      </w:r>
    </w:p>
    <w:p>
      <w:r>
        <w:rPr>
          <w:b/>
        </w:rPr>
        <w:t xml:space="preserve">Tulos</w:t>
      </w:r>
    </w:p>
    <w:p>
      <w:r>
        <w:t xml:space="preserve">Sallyn maali alkoi loppua.</w:t>
      </w:r>
    </w:p>
    <w:p>
      <w:r>
        <w:rPr>
          <w:b/>
        </w:rPr>
        <w:t xml:space="preserve">Tulos</w:t>
      </w:r>
    </w:p>
    <w:p>
      <w:r>
        <w:t xml:space="preserve">Sally tajusi, ettei hänellä ollut tarpeeksi maalia.</w:t>
      </w:r>
    </w:p>
    <w:p>
      <w:r>
        <w:rPr>
          <w:b/>
        </w:rPr>
        <w:t xml:space="preserve">Tulos</w:t>
      </w:r>
    </w:p>
    <w:p>
      <w:r>
        <w:t xml:space="preserve">Sallylta loppui maali kesken.</w:t>
      </w:r>
    </w:p>
    <w:p>
      <w:r>
        <w:rPr>
          <w:b/>
        </w:rPr>
        <w:t xml:space="preserve">Esimerkki 2.5408</w:t>
      </w:r>
    </w:p>
    <w:p>
      <w:r>
        <w:t xml:space="preserve">Alku: Sean halusi voileivän. Loppu: Lopulta hän söi sen.</w:t>
      </w:r>
    </w:p>
    <w:p>
      <w:r>
        <w:rPr>
          <w:b/>
        </w:rPr>
        <w:t xml:space="preserve">Tulos</w:t>
      </w:r>
    </w:p>
    <w:p>
      <w:r>
        <w:t xml:space="preserve">Sean kokosi leipää, lihaa, juustoa, tomaattia, salaattia, suolakurkkua ja sinappia.</w:t>
      </w:r>
    </w:p>
    <w:p>
      <w:r>
        <w:rPr>
          <w:b/>
        </w:rPr>
        <w:t xml:space="preserve">Tulos</w:t>
      </w:r>
    </w:p>
    <w:p>
      <w:r>
        <w:t xml:space="preserve">Hän vietti kaksikymmentä minuuttia viipaloiden huolellisesti jokaisen ainesosan.</w:t>
      </w:r>
    </w:p>
    <w:p>
      <w:r>
        <w:rPr>
          <w:b/>
        </w:rPr>
        <w:t xml:space="preserve">Tulos</w:t>
      </w:r>
    </w:p>
    <w:p>
      <w:r>
        <w:t xml:space="preserve">Sean tekee ison terveysvoileivän.</w:t>
      </w:r>
    </w:p>
    <w:p>
      <w:r>
        <w:rPr>
          <w:b/>
        </w:rPr>
        <w:t xml:space="preserve">Tulos</w:t>
      </w:r>
    </w:p>
    <w:p>
      <w:r>
        <w:t xml:space="preserve">Sean ei yhtäkkiä ollutkaan niin nälkäinen kuin hän luuli.</w:t>
      </w:r>
    </w:p>
    <w:p>
      <w:r>
        <w:rPr>
          <w:b/>
        </w:rPr>
        <w:t xml:space="preserve">Tulos</w:t>
      </w:r>
    </w:p>
    <w:p>
      <w:r>
        <w:t xml:space="preserve">Seanilla kesti kauan tehdä voileipä.</w:t>
      </w:r>
    </w:p>
    <w:p>
      <w:r>
        <w:rPr>
          <w:b/>
        </w:rPr>
        <w:t xml:space="preserve">Esimerkki 2.5409</w:t>
      </w:r>
    </w:p>
    <w:p>
      <w:r>
        <w:t xml:space="preserve">Alku: Ovikello soi, mutta ketään ei ollut paikalla. Loppu: Hän päätti katsoa suosikkikomediasarjaansa Netflixistä.</w:t>
      </w:r>
    </w:p>
    <w:p>
      <w:r>
        <w:rPr>
          <w:b/>
        </w:rPr>
        <w:t xml:space="preserve">Tulos</w:t>
      </w:r>
    </w:p>
    <w:p>
      <w:r>
        <w:t xml:space="preserve">Ja ulkona oli kauhea sää.</w:t>
      </w:r>
    </w:p>
    <w:p>
      <w:r>
        <w:rPr>
          <w:b/>
        </w:rPr>
        <w:t xml:space="preserve">Tulos</w:t>
      </w:r>
    </w:p>
    <w:p>
      <w:r>
        <w:t xml:space="preserve">Hän sulkee oven ja yrittää löytää jotain katsottavaa.</w:t>
      </w:r>
    </w:p>
    <w:p>
      <w:r>
        <w:rPr>
          <w:b/>
        </w:rPr>
        <w:t xml:space="preserve">Tulos</w:t>
      </w:r>
    </w:p>
    <w:p>
      <w:r>
        <w:t xml:space="preserve">Tyttö oli kyllästynyt.</w:t>
      </w:r>
    </w:p>
    <w:p>
      <w:r>
        <w:rPr>
          <w:b/>
        </w:rPr>
        <w:t xml:space="preserve">Esimerkki 2.5410</w:t>
      </w:r>
    </w:p>
    <w:p>
      <w:r>
        <w:t xml:space="preserve">Alku: Jerry paistoi pihviä valurautapannullaan. Loppu: Jerry joutui sammuttamaan savunilmaisimet kotonaan.</w:t>
      </w:r>
    </w:p>
    <w:p>
      <w:r>
        <w:rPr>
          <w:b/>
        </w:rPr>
        <w:t xml:space="preserve">Tulos</w:t>
      </w:r>
    </w:p>
    <w:p>
      <w:r>
        <w:t xml:space="preserve">Jerry vastasi myyjälle ovella, pihvit paloivat.</w:t>
      </w:r>
    </w:p>
    <w:p>
      <w:r>
        <w:rPr>
          <w:b/>
        </w:rPr>
        <w:t xml:space="preserve">Tulos</w:t>
      </w:r>
    </w:p>
    <w:p>
      <w:r>
        <w:t xml:space="preserve">Jerry teki paistinpannun hyvin kuumaksi.</w:t>
      </w:r>
    </w:p>
    <w:p>
      <w:r>
        <w:rPr>
          <w:b/>
        </w:rPr>
        <w:t xml:space="preserve">Tulos</w:t>
      </w:r>
    </w:p>
    <w:p>
      <w:r>
        <w:t xml:space="preserve">Osa liemistä putosi polttimeen.</w:t>
      </w:r>
    </w:p>
    <w:p>
      <w:r>
        <w:rPr>
          <w:b/>
        </w:rPr>
        <w:t xml:space="preserve">Tulos</w:t>
      </w:r>
    </w:p>
    <w:p>
      <w:r>
        <w:t xml:space="preserve">Savunilmaisimet alkoivat piipittää savusta.</w:t>
      </w:r>
    </w:p>
    <w:p>
      <w:r>
        <w:rPr>
          <w:b/>
        </w:rPr>
        <w:t xml:space="preserve">Esimerkki 2.5411</w:t>
      </w:r>
    </w:p>
    <w:p>
      <w:r>
        <w:t xml:space="preserve">Alku: Eden oli todella jäätelötuulella. Loppu: Hän oli pitkään kipeä, kun se oli valmis.</w:t>
      </w:r>
    </w:p>
    <w:p>
      <w:r>
        <w:rPr>
          <w:b/>
        </w:rPr>
        <w:t xml:space="preserve">Tulos</w:t>
      </w:r>
    </w:p>
    <w:p>
      <w:r>
        <w:t xml:space="preserve">Eden söi jäätelönsä aivan liian nopeasti.</w:t>
      </w:r>
    </w:p>
    <w:p>
      <w:r>
        <w:rPr>
          <w:b/>
        </w:rPr>
        <w:t xml:space="preserve">Tulos</w:t>
      </w:r>
    </w:p>
    <w:p>
      <w:r>
        <w:t xml:space="preserve">Hän söi jäätelöä, jossa oli raakoja munia.</w:t>
      </w:r>
    </w:p>
    <w:p>
      <w:r>
        <w:rPr>
          <w:b/>
        </w:rPr>
        <w:t xml:space="preserve">Tulos</w:t>
      </w:r>
    </w:p>
    <w:p>
      <w:r>
        <w:t xml:space="preserve">hän söi liikaa jäätelöä.</w:t>
      </w:r>
    </w:p>
    <w:p>
      <w:r>
        <w:rPr>
          <w:b/>
        </w:rPr>
        <w:t xml:space="preserve">Esimerkki 2.5412</w:t>
      </w:r>
    </w:p>
    <w:p>
      <w:r>
        <w:t xml:space="preserve">Alku: Kelly työskenteli Cedar Pointissa kesän ajan. Loppu: Kelly käytti rahat ja tarjosi kaikille ystävilleen jäätelöä.</w:t>
      </w:r>
    </w:p>
    <w:p>
      <w:r>
        <w:rPr>
          <w:b/>
        </w:rPr>
        <w:t xml:space="preserve">Tulos</w:t>
      </w:r>
    </w:p>
    <w:p>
      <w:r>
        <w:t xml:space="preserve">Kelly kertoi anteliaasti Cedar Pointissa työskentelyn eduista.</w:t>
      </w:r>
    </w:p>
    <w:p>
      <w:r>
        <w:rPr>
          <w:b/>
        </w:rPr>
        <w:t xml:space="preserve">Tulos</w:t>
      </w:r>
    </w:p>
    <w:p>
      <w:r>
        <w:t xml:space="preserve">Kelly sai tulospalkkion.</w:t>
      </w:r>
    </w:p>
    <w:p>
      <w:r>
        <w:rPr>
          <w:b/>
        </w:rPr>
        <w:t xml:space="preserve">Tulos</w:t>
      </w:r>
    </w:p>
    <w:p>
      <w:r>
        <w:t xml:space="preserve">Kelly teki kovasti töitä Cedar Pointissa.</w:t>
      </w:r>
    </w:p>
    <w:p>
      <w:r>
        <w:rPr>
          <w:b/>
        </w:rPr>
        <w:t xml:space="preserve">Tulos</w:t>
      </w:r>
    </w:p>
    <w:p>
      <w:r>
        <w:t xml:space="preserve">Kelly tienasi rahaa.</w:t>
      </w:r>
    </w:p>
    <w:p>
      <w:r>
        <w:rPr>
          <w:b/>
        </w:rPr>
        <w:t xml:space="preserve">Tulos</w:t>
      </w:r>
    </w:p>
    <w:p>
      <w:r>
        <w:t xml:space="preserve">Kelly teki paljon töitä.</w:t>
      </w:r>
    </w:p>
    <w:p>
      <w:r>
        <w:rPr>
          <w:b/>
        </w:rPr>
        <w:t xml:space="preserve">Esimerkki 2.5413</w:t>
      </w:r>
    </w:p>
    <w:p>
      <w:r>
        <w:t xml:space="preserve">Alku: Kim oli Vitamin Shoppen palkintopistekerhon jäsen. Loppu: Hän kysyi siitä kaupassa, mutta hänelle kerrottiin, että sen voimassaolo oli päättynyt edellisellä viikolla.</w:t>
      </w:r>
    </w:p>
    <w:p>
      <w:r>
        <w:rPr>
          <w:b/>
        </w:rPr>
        <w:t xml:space="preserve">Tulos</w:t>
      </w:r>
    </w:p>
    <w:p>
      <w:r>
        <w:t xml:space="preserve">Kim kuuli Vitamin Shoppen tarjouksesta.</w:t>
      </w:r>
    </w:p>
    <w:p>
      <w:r>
        <w:rPr>
          <w:b/>
        </w:rPr>
        <w:t xml:space="preserve">Tulos</w:t>
      </w:r>
    </w:p>
    <w:p>
      <w:r>
        <w:t xml:space="preserve">Kim halusi lunastaa pistesaldonsa.</w:t>
      </w:r>
    </w:p>
    <w:p>
      <w:r>
        <w:rPr>
          <w:b/>
        </w:rPr>
        <w:t xml:space="preserve">Tulos</w:t>
      </w:r>
    </w:p>
    <w:p>
      <w:r>
        <w:t xml:space="preserve">Kim halusi käyttää kupongin.</w:t>
      </w:r>
    </w:p>
    <w:p>
      <w:r>
        <w:rPr>
          <w:b/>
        </w:rPr>
        <w:t xml:space="preserve">Tulos</w:t>
      </w:r>
    </w:p>
    <w:p>
      <w:r>
        <w:t xml:space="preserve">Hänellä oli palkinto, jonka hän ansaitsi tililleen.</w:t>
      </w:r>
    </w:p>
    <w:p>
      <w:r>
        <w:rPr>
          <w:b/>
        </w:rPr>
        <w:t xml:space="preserve">Tulos</w:t>
      </w:r>
    </w:p>
    <w:p>
      <w:r>
        <w:t xml:space="preserve">Hän meni vitamiinikauppaan ostamaan.</w:t>
      </w:r>
    </w:p>
    <w:p>
      <w:r>
        <w:rPr>
          <w:b/>
        </w:rPr>
        <w:t xml:space="preserve">Esimerkki 2.5414</w:t>
      </w:r>
    </w:p>
    <w:p>
      <w:r>
        <w:t xml:space="preserve">Alku: Kolibrit vierailevat kuistillani joka aamu aikaisin. Loppu: Se söi reviirikolibrin helposti.</w:t>
      </w:r>
    </w:p>
    <w:p>
      <w:r>
        <w:rPr>
          <w:b/>
        </w:rPr>
        <w:t xml:space="preserve">Tulos</w:t>
      </w:r>
    </w:p>
    <w:p>
      <w:r>
        <w:t xml:space="preserve">Kolibri meni kissani naamalle.</w:t>
      </w:r>
    </w:p>
    <w:p>
      <w:r>
        <w:rPr>
          <w:b/>
        </w:rPr>
        <w:t xml:space="preserve">Tulos</w:t>
      </w:r>
    </w:p>
    <w:p>
      <w:r>
        <w:t xml:space="preserve">Kissani pääsi ulos ja nappasi kolibrin.</w:t>
      </w:r>
    </w:p>
    <w:p>
      <w:r>
        <w:rPr>
          <w:b/>
        </w:rPr>
        <w:t xml:space="preserve">Tulos</w:t>
      </w:r>
    </w:p>
    <w:p>
      <w:r>
        <w:t xml:space="preserve">Lemmikkirotta ei pidä kuistillani vierailevista kolibreista.</w:t>
      </w:r>
    </w:p>
    <w:p>
      <w:r>
        <w:rPr>
          <w:b/>
        </w:rPr>
        <w:t xml:space="preserve">Esimerkki 2.5415</w:t>
      </w:r>
    </w:p>
    <w:p>
      <w:r>
        <w:t xml:space="preserve">Alku: Sam osti itselleen kirkkaan keltaisen huivin. Loppu: Ystävä perääntyi, ja Sam sai kaikki kohteliaisuudet.</w:t>
      </w:r>
    </w:p>
    <w:p>
      <w:r>
        <w:rPr>
          <w:b/>
        </w:rPr>
        <w:t xml:space="preserve">Tulos</w:t>
      </w:r>
    </w:p>
    <w:p>
      <w:r>
        <w:t xml:space="preserve">Samin ystävä oli mustasukkainen ja haukkui häntä.</w:t>
      </w:r>
    </w:p>
    <w:p>
      <w:r>
        <w:rPr>
          <w:b/>
        </w:rPr>
        <w:t xml:space="preserve">Tulos</w:t>
      </w:r>
    </w:p>
    <w:p>
      <w:r>
        <w:t xml:space="preserve">Samin ystävä pilkkasi häntä.</w:t>
      </w:r>
    </w:p>
    <w:p>
      <w:r>
        <w:rPr>
          <w:b/>
        </w:rPr>
        <w:t xml:space="preserve">Tulos</w:t>
      </w:r>
    </w:p>
    <w:p>
      <w:r>
        <w:t xml:space="preserve">Samin ystävä halusi lainata sitä, mutta Sam kieltäytyi.</w:t>
      </w:r>
    </w:p>
    <w:p>
      <w:r>
        <w:rPr>
          <w:b/>
        </w:rPr>
        <w:t xml:space="preserve">Tulos</w:t>
      </w:r>
    </w:p>
    <w:p>
      <w:r>
        <w:t xml:space="preserve">Samin ystävä yritti ottaa kunnian huivista.</w:t>
      </w:r>
    </w:p>
    <w:p>
      <w:r>
        <w:rPr>
          <w:b/>
        </w:rPr>
        <w:t xml:space="preserve">Esimerkki 2.5416</w:t>
      </w:r>
    </w:p>
    <w:p>
      <w:r>
        <w:t xml:space="preserve">Alku: Tom ja Amy halusivat ostaa uuden talon. Loppu: He eivät voineet uskoa, että varas oli pilannut heidän unelmansa.</w:t>
      </w:r>
    </w:p>
    <w:p>
      <w:r>
        <w:rPr>
          <w:b/>
        </w:rPr>
        <w:t xml:space="preserve">Tulos</w:t>
      </w:r>
    </w:p>
    <w:p>
      <w:r>
        <w:t xml:space="preserve">Pankki sai selville, että Tomin ja Amyn henkilöllisyys oli varastettu.</w:t>
      </w:r>
    </w:p>
    <w:p>
      <w:r>
        <w:rPr>
          <w:b/>
        </w:rPr>
        <w:t xml:space="preserve">Tulos</w:t>
      </w:r>
    </w:p>
    <w:p>
      <w:r>
        <w:t xml:space="preserve">Heidän säästämänsä rahat varastettiin ilman vakuutusta.</w:t>
      </w:r>
    </w:p>
    <w:p>
      <w:r>
        <w:rPr>
          <w:b/>
        </w:rPr>
        <w:t xml:space="preserve">Tulos</w:t>
      </w:r>
    </w:p>
    <w:p>
      <w:r>
        <w:t xml:space="preserve">He laittoivat rahansa pyramidijärjestelmään, jotta ne voisivat kasvaa haluamakseen kodiksi.</w:t>
      </w:r>
    </w:p>
    <w:p>
      <w:r>
        <w:rPr>
          <w:b/>
        </w:rPr>
        <w:t xml:space="preserve">Tulos</w:t>
      </w:r>
    </w:p>
    <w:p>
      <w:r>
        <w:t xml:space="preserve">Tom ja Amy ryöstettiin, eikä heillä ollut varaa taloon.</w:t>
      </w:r>
    </w:p>
    <w:p>
      <w:r>
        <w:rPr>
          <w:b/>
        </w:rPr>
        <w:t xml:space="preserve">Tulos</w:t>
      </w:r>
    </w:p>
    <w:p>
      <w:r>
        <w:t xml:space="preserve">Tomilta ja Amylta vietiin käsiraha.</w:t>
      </w:r>
    </w:p>
    <w:p>
      <w:r>
        <w:rPr>
          <w:b/>
        </w:rPr>
        <w:t xml:space="preserve">Esimerkki 2.5417</w:t>
      </w:r>
    </w:p>
    <w:p>
      <w:r>
        <w:t xml:space="preserve">Alku: Olin lomalla Coloradossa. Loppu: Menin takaisin hotelliin ja lämmittelin.</w:t>
      </w:r>
    </w:p>
    <w:p>
      <w:r>
        <w:rPr>
          <w:b/>
        </w:rPr>
        <w:t xml:space="preserve">Tulos</w:t>
      </w:r>
    </w:p>
    <w:p>
      <w:r>
        <w:t xml:space="preserve">Kävin uimassa hotellin kylmässä altaassa.</w:t>
      </w:r>
    </w:p>
    <w:p>
      <w:r>
        <w:rPr>
          <w:b/>
        </w:rPr>
        <w:t xml:space="preserve">Tulos</w:t>
      </w:r>
    </w:p>
    <w:p>
      <w:r>
        <w:t xml:space="preserve">Vuorella oli kylmä.</w:t>
      </w:r>
    </w:p>
    <w:p>
      <w:r>
        <w:rPr>
          <w:b/>
        </w:rPr>
        <w:t xml:space="preserve">Tulos</w:t>
      </w:r>
    </w:p>
    <w:p>
      <w:r>
        <w:t xml:space="preserve">Coloradossa oli hyvin kylmä, lämpötila oli alhainen.</w:t>
      </w:r>
    </w:p>
    <w:p>
      <w:r>
        <w:rPr>
          <w:b/>
        </w:rPr>
        <w:t xml:space="preserve">Tulos</w:t>
      </w:r>
    </w:p>
    <w:p>
      <w:r>
        <w:t xml:space="preserve">Päivä alkoi lämpimänä ja aurinkoisena, mutta yllätyin, kun odottamaton lumimyrsky iski kaupunkiin.</w:t>
      </w:r>
    </w:p>
    <w:p>
      <w:r>
        <w:rPr>
          <w:b/>
        </w:rPr>
        <w:t xml:space="preserve">Esimerkki 2.5418</w:t>
      </w:r>
    </w:p>
    <w:p>
      <w:r>
        <w:t xml:space="preserve">Alku: Vaimoni ja minä menimme Chicagoon vuonna 1983. Loppu: Söimme lounasta ja palasimme Chicagoon.</w:t>
      </w:r>
    </w:p>
    <w:p>
      <w:r>
        <w:rPr>
          <w:b/>
        </w:rPr>
        <w:t xml:space="preserve">Tulos</w:t>
      </w:r>
    </w:p>
    <w:p>
      <w:r>
        <w:t xml:space="preserve">Kävimme vaimoni kanssa aamulla kävelyllä puistossa ja puhuimme siitä, miten paljon kaipasimme Chicagoa.</w:t>
      </w:r>
    </w:p>
    <w:p>
      <w:r>
        <w:rPr>
          <w:b/>
        </w:rPr>
        <w:t xml:space="preserve">Tulos</w:t>
      </w:r>
    </w:p>
    <w:p>
      <w:r>
        <w:t xml:space="preserve">Päätimme pysähtyä ensin Indianassa.</w:t>
      </w:r>
    </w:p>
    <w:p>
      <w:r>
        <w:rPr>
          <w:b/>
        </w:rPr>
        <w:t xml:space="preserve">Tulos</w:t>
      </w:r>
    </w:p>
    <w:p>
      <w:r>
        <w:t xml:space="preserve">Halusimme olla Chicagossa.</w:t>
      </w:r>
    </w:p>
    <w:p>
      <w:r>
        <w:rPr>
          <w:b/>
        </w:rPr>
        <w:t xml:space="preserve">Tulos</w:t>
      </w:r>
    </w:p>
    <w:p>
      <w:r>
        <w:t xml:space="preserve">Kävimme Indianassa päiväretkellä.</w:t>
      </w:r>
    </w:p>
    <w:p>
      <w:r>
        <w:rPr>
          <w:b/>
        </w:rPr>
        <w:t xml:space="preserve">Esimerkki 2.5419</w:t>
      </w:r>
    </w:p>
    <w:p>
      <w:r>
        <w:t xml:space="preserve">Alku: Evie vaelteli linnassa tuntikausia. Loppu: Hän pakeni kauhuissaan.</w:t>
      </w:r>
    </w:p>
    <w:p>
      <w:r>
        <w:rPr>
          <w:b/>
        </w:rPr>
        <w:t xml:space="preserve">Tulos</w:t>
      </w:r>
    </w:p>
    <w:p>
      <w:r>
        <w:t xml:space="preserve">Evie luuli kuulleensa äänen.</w:t>
      </w:r>
    </w:p>
    <w:p>
      <w:r>
        <w:rPr>
          <w:b/>
        </w:rPr>
        <w:t xml:space="preserve">Tulos</w:t>
      </w:r>
    </w:p>
    <w:p>
      <w:r>
        <w:t xml:space="preserve">Evie näki jonkin muodon liikkuvan pimeydessä.</w:t>
      </w:r>
    </w:p>
    <w:p>
      <w:r>
        <w:rPr>
          <w:b/>
        </w:rPr>
        <w:t xml:space="preserve">Esimerkki 2.5420</w:t>
      </w:r>
    </w:p>
    <w:p>
      <w:r>
        <w:t xml:space="preserve">Alku: Tim treenasi koko ikänsä. Loppu: Hän löysi intohimonsa ja lähti pian sen jälkeen usein vaeltamaan.</w:t>
      </w:r>
    </w:p>
    <w:p>
      <w:r>
        <w:rPr>
          <w:b/>
        </w:rPr>
        <w:t xml:space="preserve">Tulos</w:t>
      </w:r>
    </w:p>
    <w:p>
      <w:r>
        <w:t xml:space="preserve">Hänen ystävänsä kutsui hänet vaellusretkelle.</w:t>
      </w:r>
    </w:p>
    <w:p>
      <w:r>
        <w:rPr>
          <w:b/>
        </w:rPr>
        <w:t xml:space="preserve">Tulos</w:t>
      </w:r>
    </w:p>
    <w:p>
      <w:r>
        <w:t xml:space="preserve">Eräänä päivänä hän päätti lähteä vaellukselle ystäviensä kanssa.</w:t>
      </w:r>
    </w:p>
    <w:p>
      <w:r>
        <w:rPr>
          <w:b/>
        </w:rPr>
        <w:t xml:space="preserve">Tulos</w:t>
      </w:r>
    </w:p>
    <w:p>
      <w:r>
        <w:t xml:space="preserve">Tim löysi metsän, jossa harrastaa liikuntaa.</w:t>
      </w:r>
    </w:p>
    <w:p>
      <w:r>
        <w:rPr>
          <w:b/>
        </w:rPr>
        <w:t xml:space="preserve">Tulos</w:t>
      </w:r>
    </w:p>
    <w:p>
      <w:r>
        <w:t xml:space="preserve">Tim halusi kokeilla uutta liikuntamuotoa.</w:t>
      </w:r>
    </w:p>
    <w:p>
      <w:r>
        <w:rPr>
          <w:b/>
        </w:rPr>
        <w:t xml:space="preserve">Esimerkki 2.5421</w:t>
      </w:r>
    </w:p>
    <w:p>
      <w:r>
        <w:t xml:space="preserve">Alku: Jay on työskennellyt ravintolassa. Loppu: Poliisit saattoivat asiakkaan ulos.</w:t>
      </w:r>
    </w:p>
    <w:p>
      <w:r>
        <w:rPr>
          <w:b/>
        </w:rPr>
        <w:t xml:space="preserve">Tulos</w:t>
      </w:r>
    </w:p>
    <w:p>
      <w:r>
        <w:t xml:space="preserve">Asiakas hyökkäsi väkivaltaisesti Jayn kimppuun.</w:t>
      </w:r>
    </w:p>
    <w:p>
      <w:r>
        <w:rPr>
          <w:b/>
        </w:rPr>
        <w:t xml:space="preserve">Tulos</w:t>
      </w:r>
    </w:p>
    <w:p>
      <w:r>
        <w:t xml:space="preserve">Jay joutui soittamaan poliisit kurittoman asiakkaan takia.</w:t>
      </w:r>
    </w:p>
    <w:p>
      <w:r>
        <w:rPr>
          <w:b/>
        </w:rPr>
        <w:t xml:space="preserve">Tulos</w:t>
      </w:r>
    </w:p>
    <w:p>
      <w:r>
        <w:t xml:space="preserve">Asiakas kävi Jayn kimppuun.</w:t>
      </w:r>
    </w:p>
    <w:p>
      <w:r>
        <w:rPr>
          <w:b/>
        </w:rPr>
        <w:t xml:space="preserve">Tulos</w:t>
      </w:r>
    </w:p>
    <w:p>
      <w:r>
        <w:t xml:space="preserve">Yksi asiakas kieltäytyi maksamasta.</w:t>
      </w:r>
    </w:p>
    <w:p>
      <w:r>
        <w:rPr>
          <w:b/>
        </w:rPr>
        <w:t xml:space="preserve">Esimerkki 2.5422</w:t>
      </w:r>
    </w:p>
    <w:p>
      <w:r>
        <w:t xml:space="preserve">Alku: Molly ja Beth olivat innoissaan päästäkseen yhdessä maakuntamessuille! Loppu: Se oli hauska päivä, jonka tytöt muistavat.</w:t>
      </w:r>
    </w:p>
    <w:p>
      <w:r>
        <w:rPr>
          <w:b/>
        </w:rPr>
        <w:t xml:space="preserve">Tulos</w:t>
      </w:r>
    </w:p>
    <w:p>
      <w:r>
        <w:t xml:space="preserve">Molly ja Beth toteuttivat suunnitelmansa mennä messuille, ja heillä oli hauskaa.</w:t>
      </w:r>
    </w:p>
    <w:p>
      <w:r>
        <w:rPr>
          <w:b/>
        </w:rPr>
        <w:t xml:space="preserve">Tulos</w:t>
      </w:r>
    </w:p>
    <w:p>
      <w:r>
        <w:t xml:space="preserve">Molly ja Beth pitivät huolen siitä, että he pääsivät kaikkiin vuoristoratoihin.</w:t>
      </w:r>
    </w:p>
    <w:p>
      <w:r>
        <w:rPr>
          <w:b/>
        </w:rPr>
        <w:t xml:space="preserve">Tulos</w:t>
      </w:r>
    </w:p>
    <w:p>
      <w:r>
        <w:t xml:space="preserve">He pelasivat erilaisia pelejä.</w:t>
      </w:r>
    </w:p>
    <w:p>
      <w:r>
        <w:rPr>
          <w:b/>
        </w:rPr>
        <w:t xml:space="preserve">Tulos</w:t>
      </w:r>
    </w:p>
    <w:p>
      <w:r>
        <w:t xml:space="preserve">He kävivät eläintalleissa, ratsastivat ratsastuskärryillä ja söivät ihanaa messuruokaa.</w:t>
      </w:r>
    </w:p>
    <w:p>
      <w:r>
        <w:rPr>
          <w:b/>
        </w:rPr>
        <w:t xml:space="preserve">Tulos</w:t>
      </w:r>
    </w:p>
    <w:p>
      <w:r>
        <w:t xml:space="preserve">He kävivät niin monilla ajelulla sinä päivänä.</w:t>
      </w:r>
    </w:p>
    <w:p>
      <w:r>
        <w:rPr>
          <w:b/>
        </w:rPr>
        <w:t xml:space="preserve">Esimerkki 2.5423</w:t>
      </w:r>
    </w:p>
    <w:p>
      <w:r>
        <w:t xml:space="preserve">Alku: Kenillä oli pitkä työpäivä. Loppu: Hän oli menettänyt ajantajun, koska nautti siitä niin paljon.</w:t>
      </w:r>
    </w:p>
    <w:p>
      <w:r>
        <w:rPr>
          <w:b/>
        </w:rPr>
        <w:t xml:space="preserve">Tulos</w:t>
      </w:r>
    </w:p>
    <w:p>
      <w:r>
        <w:t xml:space="preserve">Töiden jälkeen hän päätti mennä pelaamaan minigolfia.</w:t>
      </w:r>
    </w:p>
    <w:p>
      <w:r>
        <w:rPr>
          <w:b/>
        </w:rPr>
        <w:t xml:space="preserve">Tulos</w:t>
      </w:r>
    </w:p>
    <w:p>
      <w:r>
        <w:t xml:space="preserve">Ken nauttii työstään.</w:t>
      </w:r>
    </w:p>
    <w:p>
      <w:r>
        <w:rPr>
          <w:b/>
        </w:rPr>
        <w:t xml:space="preserve">Tulos</w:t>
      </w:r>
    </w:p>
    <w:p>
      <w:r>
        <w:t xml:space="preserve">Sen kunniaksi Ken kävi lounaalla pomonsa kanssa.</w:t>
      </w:r>
    </w:p>
    <w:p>
      <w:r>
        <w:rPr>
          <w:b/>
        </w:rPr>
        <w:t xml:space="preserve">Tulos</w:t>
      </w:r>
    </w:p>
    <w:p>
      <w:r>
        <w:t xml:space="preserve">Ken oli niin uppoutunut työhönsä, ettei hän huomannut, että lähes kaikki muut olivat lähteneet kotiin.</w:t>
      </w:r>
    </w:p>
    <w:p>
      <w:r>
        <w:rPr>
          <w:b/>
        </w:rPr>
        <w:t xml:space="preserve">Tulos</w:t>
      </w:r>
    </w:p>
    <w:p>
      <w:r>
        <w:t xml:space="preserve">Ken työskenteli koko päivän uuden, jännittävän projektin parissa.</w:t>
      </w:r>
    </w:p>
    <w:p>
      <w:r>
        <w:rPr>
          <w:b/>
        </w:rPr>
        <w:t xml:space="preserve">Esimerkki 2.5424</w:t>
      </w:r>
    </w:p>
    <w:p>
      <w:r>
        <w:t xml:space="preserve">Alku: Tom pelasi potkupalloa ystäviensä kanssa. Loppu: Tomilla oli lopulta hauskempaa pelata yksin.</w:t>
      </w:r>
    </w:p>
    <w:p>
      <w:r>
        <w:rPr>
          <w:b/>
        </w:rPr>
        <w:t xml:space="preserve">Tulos</w:t>
      </w:r>
    </w:p>
    <w:p>
      <w:r>
        <w:t xml:space="preserve">Niin sanotut ystävänsä hyökkäsivät Tomin kimppuun hänen leikkiessään.</w:t>
      </w:r>
    </w:p>
    <w:p>
      <w:r>
        <w:rPr>
          <w:b/>
        </w:rPr>
        <w:t xml:space="preserve">Tulos</w:t>
      </w:r>
    </w:p>
    <w:p>
      <w:r>
        <w:t xml:space="preserve">Tomin ystävät pitivät pallon poissa häneltä.</w:t>
      </w:r>
    </w:p>
    <w:p>
      <w:r>
        <w:rPr>
          <w:b/>
        </w:rPr>
        <w:t xml:space="preserve">Tulos</w:t>
      </w:r>
    </w:p>
    <w:p>
      <w:r>
        <w:t xml:space="preserve">Tomin ystävät menivät kotiin.</w:t>
      </w:r>
    </w:p>
    <w:p>
      <w:r>
        <w:rPr>
          <w:b/>
        </w:rPr>
        <w:t xml:space="preserve">Esimerkki 2.5425</w:t>
      </w:r>
    </w:p>
    <w:p>
      <w:r>
        <w:t xml:space="preserve">Alku: Laitoin kulhollisen sokerisia makeisia keittiön pöydälle. Loppu: Heitin kaikki karkit pois, koska ne olivat ällöttäviä.</w:t>
      </w:r>
    </w:p>
    <w:p>
      <w:r>
        <w:rPr>
          <w:b/>
        </w:rPr>
        <w:t xml:space="preserve">Tulos</w:t>
      </w:r>
    </w:p>
    <w:p>
      <w:r>
        <w:t xml:space="preserve">Kokeilin makeisia enkä pitänyt niistä.</w:t>
      </w:r>
    </w:p>
    <w:p>
      <w:r>
        <w:rPr>
          <w:b/>
        </w:rPr>
        <w:t xml:space="preserve">Tulos</w:t>
      </w:r>
    </w:p>
    <w:p>
      <w:r>
        <w:t xml:space="preserve">Myöhemmin söin palan karkkia.</w:t>
      </w:r>
    </w:p>
    <w:p>
      <w:r>
        <w:rPr>
          <w:b/>
        </w:rPr>
        <w:t xml:space="preserve">Tulos</w:t>
      </w:r>
    </w:p>
    <w:p>
      <w:r>
        <w:t xml:space="preserve">Muutama kärpänen laskeutui makeisten päälle.</w:t>
      </w:r>
    </w:p>
    <w:p>
      <w:r>
        <w:rPr>
          <w:b/>
        </w:rPr>
        <w:t xml:space="preserve">Tulos</w:t>
      </w:r>
    </w:p>
    <w:p>
      <w:r>
        <w:t xml:space="preserve">Karkki oli liian makeaa.</w:t>
      </w:r>
    </w:p>
    <w:p>
      <w:r>
        <w:rPr>
          <w:b/>
        </w:rPr>
        <w:t xml:space="preserve">Esimerkki 2.5426</w:t>
      </w:r>
    </w:p>
    <w:p>
      <w:r>
        <w:t xml:space="preserve">Alku: Nickillä ei ollut seuralaista tanssiaisiinsa. Loppu: He molemmat nauttivat tanssiaisista.</w:t>
      </w:r>
    </w:p>
    <w:p>
      <w:r>
        <w:rPr>
          <w:b/>
        </w:rPr>
        <w:t xml:space="preserve">Tulos</w:t>
      </w:r>
    </w:p>
    <w:p>
      <w:r>
        <w:t xml:space="preserve">Nick pyysi ystävänsä tanssiaisiin.</w:t>
      </w:r>
    </w:p>
    <w:p>
      <w:r>
        <w:rPr>
          <w:b/>
        </w:rPr>
        <w:t xml:space="preserve">Tulos</w:t>
      </w:r>
    </w:p>
    <w:p>
      <w:r>
        <w:t xml:space="preserve">Nick pyysi tyttöä tanssiaisiin.</w:t>
      </w:r>
    </w:p>
    <w:p>
      <w:r>
        <w:rPr>
          <w:b/>
        </w:rPr>
        <w:t xml:space="preserve">Tulos</w:t>
      </w:r>
    </w:p>
    <w:p>
      <w:r>
        <w:t xml:space="preserve">Nick pyysi ystäväänsä mukaansa.</w:t>
      </w:r>
    </w:p>
    <w:p>
      <w:r>
        <w:rPr>
          <w:b/>
        </w:rPr>
        <w:t xml:space="preserve">Tulos</w:t>
      </w:r>
    </w:p>
    <w:p>
      <w:r>
        <w:t xml:space="preserve">Nick kysyi mukavalta tytöltä luokaltaan.</w:t>
      </w:r>
    </w:p>
    <w:p>
      <w:r>
        <w:rPr>
          <w:b/>
        </w:rPr>
        <w:t xml:space="preserve">Tulos</w:t>
      </w:r>
    </w:p>
    <w:p>
      <w:r>
        <w:t xml:space="preserve">Nick päätti lähteä ystävänsä Jerryn kanssa.</w:t>
      </w:r>
    </w:p>
    <w:p>
      <w:r>
        <w:rPr>
          <w:b/>
        </w:rPr>
        <w:t xml:space="preserve">Esimerkki 2.5427</w:t>
      </w:r>
    </w:p>
    <w:p>
      <w:r>
        <w:t xml:space="preserve">Alku: Anna oli laivalla valtamerellä. Loppu: Mutta viikkojen jälkeen hän ei ollut nähnyt yhtään merenneitoa.</w:t>
      </w:r>
    </w:p>
    <w:p>
      <w:r>
        <w:rPr>
          <w:b/>
        </w:rPr>
        <w:t xml:space="preserve">Tulos</w:t>
      </w:r>
    </w:p>
    <w:p>
      <w:r>
        <w:t xml:space="preserve">Anna halusi todella nähdä merenneidon.</w:t>
      </w:r>
    </w:p>
    <w:p>
      <w:r>
        <w:rPr>
          <w:b/>
        </w:rPr>
        <w:t xml:space="preserve">Tulos</w:t>
      </w:r>
    </w:p>
    <w:p>
      <w:r>
        <w:t xml:space="preserve">Anna etsi paljon merenneitoja.</w:t>
      </w:r>
    </w:p>
    <w:p>
      <w:r>
        <w:rPr>
          <w:b/>
        </w:rPr>
        <w:t xml:space="preserve">Tulos</w:t>
      </w:r>
    </w:p>
    <w:p>
      <w:r>
        <w:t xml:space="preserve">Hänen äitinsä sanoi, että merenneito asuu meressä.</w:t>
      </w:r>
    </w:p>
    <w:p>
      <w:r>
        <w:rPr>
          <w:b/>
        </w:rPr>
        <w:t xml:space="preserve">Tulos</w:t>
      </w:r>
    </w:p>
    <w:p>
      <w:r>
        <w:t xml:space="preserve">Anna etsi merenneitoja merestä.</w:t>
      </w:r>
    </w:p>
    <w:p>
      <w:r>
        <w:rPr>
          <w:b/>
        </w:rPr>
        <w:t xml:space="preserve">Tulos</w:t>
      </w:r>
    </w:p>
    <w:p>
      <w:r>
        <w:t xml:space="preserve">Anna tarkkaili vettä joka päivä.</w:t>
      </w:r>
    </w:p>
    <w:p>
      <w:r>
        <w:rPr>
          <w:b/>
        </w:rPr>
        <w:t xml:space="preserve">Esimerkki 2.5428</w:t>
      </w:r>
    </w:p>
    <w:p>
      <w:r>
        <w:t xml:space="preserve">Alku: Ashley oli todella tylsistynyt perjantai-iltana. Loppu: Hän avasi viinin ja sai illan hyvään alkuun.</w:t>
      </w:r>
    </w:p>
    <w:p>
      <w:r>
        <w:rPr>
          <w:b/>
        </w:rPr>
        <w:t xml:space="preserve">Tulos</w:t>
      </w:r>
    </w:p>
    <w:p>
      <w:r>
        <w:t xml:space="preserve">Ashley päätti ottaa viiniä.</w:t>
      </w:r>
    </w:p>
    <w:p>
      <w:r>
        <w:rPr>
          <w:b/>
        </w:rPr>
        <w:t xml:space="preserve">Tulos</w:t>
      </w:r>
    </w:p>
    <w:p>
      <w:r>
        <w:t xml:space="preserve">Ashley päätti avata viinipullon ja katsoa elokuvan.</w:t>
      </w:r>
    </w:p>
    <w:p>
      <w:r>
        <w:rPr>
          <w:b/>
        </w:rPr>
        <w:t xml:space="preserve">Tulos</w:t>
      </w:r>
    </w:p>
    <w:p>
      <w:r>
        <w:t xml:space="preserve">Ashley kutsui pari ystäväänsä katsomaan televisiota.</w:t>
      </w:r>
    </w:p>
    <w:p>
      <w:r>
        <w:rPr>
          <w:b/>
        </w:rPr>
        <w:t xml:space="preserve">Tulos</w:t>
      </w:r>
    </w:p>
    <w:p>
      <w:r>
        <w:t xml:space="preserve">Hän osti itselleen viiniä.</w:t>
      </w:r>
    </w:p>
    <w:p>
      <w:r>
        <w:rPr>
          <w:b/>
        </w:rPr>
        <w:t xml:space="preserve">Tulos</w:t>
      </w:r>
    </w:p>
    <w:p>
      <w:r>
        <w:t xml:space="preserve">ashley halusi rauhoittua ja päätti ottaa juotavaa.</w:t>
      </w:r>
    </w:p>
    <w:p>
      <w:r>
        <w:rPr>
          <w:b/>
        </w:rPr>
        <w:t xml:space="preserve">Esimerkki 2.5429</w:t>
      </w:r>
    </w:p>
    <w:p>
      <w:r>
        <w:t xml:space="preserve">Alku: Lacey oli olohuoneessaan. Loppu: Lacey ei koskaan tiennyt, kuka ne toi, mutta hänen lapsensa rakastivat niitä.</w:t>
      </w:r>
    </w:p>
    <w:p>
      <w:r>
        <w:rPr>
          <w:b/>
        </w:rPr>
        <w:t xml:space="preserve">Tulos</w:t>
      </w:r>
    </w:p>
    <w:p>
      <w:r>
        <w:t xml:space="preserve">Lacey kuuli ovikellon ja löysi kuistilta suklaata.</w:t>
      </w:r>
    </w:p>
    <w:p>
      <w:r>
        <w:rPr>
          <w:b/>
        </w:rPr>
        <w:t xml:space="preserve">Esimerkki 2.5430</w:t>
      </w:r>
    </w:p>
    <w:p>
      <w:r>
        <w:t xml:space="preserve">Alku: Chad rakastaa Barry Bondsia. Loppu: Chad varmisti, että hän otti kuvan muistoksi tapahtumasta.</w:t>
      </w:r>
    </w:p>
    <w:p>
      <w:r>
        <w:rPr>
          <w:b/>
        </w:rPr>
        <w:t xml:space="preserve">Tulos</w:t>
      </w:r>
    </w:p>
    <w:p>
      <w:r>
        <w:t xml:space="preserve">Chad meni tapaamaan Barry Bondsia.</w:t>
      </w:r>
    </w:p>
    <w:p>
      <w:r>
        <w:rPr>
          <w:b/>
        </w:rPr>
        <w:t xml:space="preserve">Tulos</w:t>
      </w:r>
    </w:p>
    <w:p>
      <w:r>
        <w:t xml:space="preserve">Chad tapasi Barry Bondsin.</w:t>
      </w:r>
    </w:p>
    <w:p>
      <w:r>
        <w:rPr>
          <w:b/>
        </w:rPr>
        <w:t xml:space="preserve">Tulos</w:t>
      </w:r>
    </w:p>
    <w:p>
      <w:r>
        <w:t xml:space="preserve">Chad tapasi Barry Bondsin.</w:t>
      </w:r>
    </w:p>
    <w:p>
      <w:r>
        <w:rPr>
          <w:b/>
        </w:rPr>
        <w:t xml:space="preserve">Tulos</w:t>
      </w:r>
    </w:p>
    <w:p>
      <w:r>
        <w:t xml:space="preserve">Chad näki Barry Bondsin Com-iconissa.</w:t>
      </w:r>
    </w:p>
    <w:p>
      <w:r>
        <w:rPr>
          <w:b/>
        </w:rPr>
        <w:t xml:space="preserve">Tulos</w:t>
      </w:r>
    </w:p>
    <w:p>
      <w:r>
        <w:t xml:space="preserve">Chad odotti pelin jälkeen ja tapasi Barryn.</w:t>
      </w:r>
    </w:p>
    <w:p>
      <w:r>
        <w:rPr>
          <w:b/>
        </w:rPr>
        <w:t xml:space="preserve">Esimerkki 2.5431</w:t>
      </w:r>
    </w:p>
    <w:p>
      <w:r>
        <w:t xml:space="preserve">Alku: Viime kuussa ostin pöytäkoneen joulukuusen. Loppu: Olin tyytyväinen kuuseen, joka vaihtaa värejä jatkuvasti.</w:t>
      </w:r>
    </w:p>
    <w:p>
      <w:r>
        <w:rPr>
          <w:b/>
        </w:rPr>
        <w:t xml:space="preserve">Tulos</w:t>
      </w:r>
    </w:p>
    <w:p>
      <w:r>
        <w:t xml:space="preserve">Kytkin kuusen toimistopöydälleni.</w:t>
      </w:r>
    </w:p>
    <w:p>
      <w:r>
        <w:rPr>
          <w:b/>
        </w:rPr>
        <w:t xml:space="preserve">Tulos</w:t>
      </w:r>
    </w:p>
    <w:p>
      <w:r>
        <w:t xml:space="preserve">Halusin pienen puun.</w:t>
      </w:r>
    </w:p>
    <w:p>
      <w:r>
        <w:rPr>
          <w:b/>
        </w:rPr>
        <w:t xml:space="preserve">Tulos</w:t>
      </w:r>
    </w:p>
    <w:p>
      <w:r>
        <w:t xml:space="preserve">Kävin kaupassa ja ostin monivärisen kuusen.</w:t>
      </w:r>
    </w:p>
    <w:p>
      <w:r>
        <w:rPr>
          <w:b/>
        </w:rPr>
        <w:t xml:space="preserve">Tulos</w:t>
      </w:r>
    </w:p>
    <w:p>
      <w:r>
        <w:t xml:space="preserve">Puu oli todella elinvoimainen.</w:t>
      </w:r>
    </w:p>
    <w:p>
      <w:r>
        <w:rPr>
          <w:b/>
        </w:rPr>
        <w:t xml:space="preserve">Esimerkki 2.5432</w:t>
      </w:r>
    </w:p>
    <w:p>
      <w:r>
        <w:t xml:space="preserve">Alku: Bobin puhelimen laturi hajosi. Loppu: Hän pystyi lataamaan puhelimensa vain muutama minuutti ennen kuin hänen ystävänsä soitti!</w:t>
      </w:r>
    </w:p>
    <w:p>
      <w:r>
        <w:rPr>
          <w:b/>
        </w:rPr>
        <w:t xml:space="preserve">Tulos</w:t>
      </w:r>
    </w:p>
    <w:p>
      <w:r>
        <w:t xml:space="preserve">Bob pystyi lainaamaan jonkun toisen laturia.</w:t>
      </w:r>
    </w:p>
    <w:p>
      <w:r>
        <w:rPr>
          <w:b/>
        </w:rPr>
        <w:t xml:space="preserve">Tulos</w:t>
      </w:r>
    </w:p>
    <w:p>
      <w:r>
        <w:t xml:space="preserve">Bob sai vihdoin lainata toisen henkilön laturia.</w:t>
      </w:r>
    </w:p>
    <w:p>
      <w:r>
        <w:rPr>
          <w:b/>
        </w:rPr>
        <w:t xml:space="preserve">Tulos</w:t>
      </w:r>
    </w:p>
    <w:p>
      <w:r>
        <w:t xml:space="preserve">Bob meni kauppaan ostamaan toisen puhelimen laturin.</w:t>
      </w:r>
    </w:p>
    <w:p>
      <w:r>
        <w:rPr>
          <w:b/>
        </w:rPr>
        <w:t xml:space="preserve">Tulos</w:t>
      </w:r>
    </w:p>
    <w:p>
      <w:r>
        <w:t xml:space="preserve">Hän ostaa uuden puhelimen laturin.</w:t>
      </w:r>
    </w:p>
    <w:p>
      <w:r>
        <w:rPr>
          <w:b/>
        </w:rPr>
        <w:t xml:space="preserve">Tulos</w:t>
      </w:r>
    </w:p>
    <w:p>
      <w:r>
        <w:t xml:space="preserve">joten Bob lainasi laturia Johnilta.</w:t>
      </w:r>
    </w:p>
    <w:p>
      <w:r>
        <w:rPr>
          <w:b/>
        </w:rPr>
        <w:t xml:space="preserve">Esimerkki 2.5433</w:t>
      </w:r>
    </w:p>
    <w:p>
      <w:r>
        <w:t xml:space="preserve">Alku: Leslie otti viikon vapaata töistä. Loppu: Hän tunsi itsensä virkeäksi ja valmiiksi ottamaan taas töitä vastaan.</w:t>
      </w:r>
    </w:p>
    <w:p>
      <w:r>
        <w:rPr>
          <w:b/>
        </w:rPr>
        <w:t xml:space="preserve">Tulos</w:t>
      </w:r>
    </w:p>
    <w:p>
      <w:r>
        <w:t xml:space="preserve">Se sai hänet tuntemaan olonsa paljon paremmaksi.</w:t>
      </w:r>
    </w:p>
    <w:p>
      <w:r>
        <w:rPr>
          <w:b/>
        </w:rPr>
        <w:t xml:space="preserve">Tulos</w:t>
      </w:r>
    </w:p>
    <w:p>
      <w:r>
        <w:t xml:space="preserve">Leslie lähti maaseudulle hakemaan rauhaa ja hiljaisuutta.</w:t>
      </w:r>
    </w:p>
    <w:p>
      <w:r>
        <w:rPr>
          <w:b/>
        </w:rPr>
        <w:t xml:space="preserve">Tulos</w:t>
      </w:r>
    </w:p>
    <w:p>
      <w:r>
        <w:t xml:space="preserve">Leslie vietti viikon rentoutuen uima-altaalla.</w:t>
      </w:r>
    </w:p>
    <w:p>
      <w:r>
        <w:rPr>
          <w:b/>
        </w:rPr>
        <w:t xml:space="preserve">Tulos</w:t>
      </w:r>
    </w:p>
    <w:p>
      <w:r>
        <w:t xml:space="preserve">Leslie otti viikon vapaata rentoutuakseen ja lepäilläkseen.</w:t>
      </w:r>
    </w:p>
    <w:p>
      <w:r>
        <w:rPr>
          <w:b/>
        </w:rPr>
        <w:t xml:space="preserve">Tulos</w:t>
      </w:r>
    </w:p>
    <w:p>
      <w:r>
        <w:t xml:space="preserve">Hän lähti risteilylle.</w:t>
      </w:r>
    </w:p>
    <w:p>
      <w:r>
        <w:rPr>
          <w:b/>
        </w:rPr>
        <w:t xml:space="preserve">Esimerkki 2.5434</w:t>
      </w:r>
    </w:p>
    <w:p>
      <w:r>
        <w:t xml:space="preserve">Alku: Brad oli eräänä päivänä veneellä järvellä. Loppu: Hän joutui odottamaan tuntikausia, kunnes ohikulkeva veneilijä huomasi hänen hätänsä.</w:t>
      </w:r>
    </w:p>
    <w:p>
      <w:r>
        <w:rPr>
          <w:b/>
        </w:rPr>
        <w:t xml:space="preserve">Tulos</w:t>
      </w:r>
    </w:p>
    <w:p>
      <w:r>
        <w:t xml:space="preserve">Bradin veneessä oli reikä ja se upposi.</w:t>
      </w:r>
    </w:p>
    <w:p>
      <w:r>
        <w:rPr>
          <w:b/>
        </w:rPr>
        <w:t xml:space="preserve">Tulos</w:t>
      </w:r>
    </w:p>
    <w:p>
      <w:r>
        <w:t xml:space="preserve">Brad kuuli moottorin sammuvan.</w:t>
      </w:r>
    </w:p>
    <w:p>
      <w:r>
        <w:rPr>
          <w:b/>
        </w:rPr>
        <w:t xml:space="preserve">Tulos</w:t>
      </w:r>
    </w:p>
    <w:p>
      <w:r>
        <w:t xml:space="preserve">Bradin vene kaatui, ja hän piti kiinni hengestään.</w:t>
      </w:r>
    </w:p>
    <w:p>
      <w:r>
        <w:rPr>
          <w:b/>
        </w:rPr>
        <w:t xml:space="preserve">Tulos</w:t>
      </w:r>
    </w:p>
    <w:p>
      <w:r>
        <w:t xml:space="preserve">Bradin vene ajoi karille ja jäi kiinni.</w:t>
      </w:r>
    </w:p>
    <w:p>
      <w:r>
        <w:rPr>
          <w:b/>
        </w:rPr>
        <w:t xml:space="preserve">Tulos</w:t>
      </w:r>
    </w:p>
    <w:p>
      <w:r>
        <w:t xml:space="preserve">Vene lakkasi liikkumasta ja rikkoutui.</w:t>
      </w:r>
    </w:p>
    <w:p>
      <w:r>
        <w:rPr>
          <w:b/>
        </w:rPr>
        <w:t xml:space="preserve">Esimerkki 2.5435</w:t>
      </w:r>
    </w:p>
    <w:p>
      <w:r>
        <w:t xml:space="preserve">Alku: Ty päätti muuttaa Eurooppaan. Loppu: Tyn toinen hakemus hyväksyttiin, ja hän muuttaa ensi viikolla.</w:t>
      </w:r>
    </w:p>
    <w:p>
      <w:r>
        <w:rPr>
          <w:b/>
        </w:rPr>
        <w:t xml:space="preserve">Tulos</w:t>
      </w:r>
    </w:p>
    <w:p>
      <w:r>
        <w:t xml:space="preserve">Hän haki uudelleen, kun hänen hakemuksensa oli hylätty.</w:t>
      </w:r>
    </w:p>
    <w:p>
      <w:r>
        <w:rPr>
          <w:b/>
        </w:rPr>
        <w:t xml:space="preserve">Tulos</w:t>
      </w:r>
    </w:p>
    <w:p>
      <w:r>
        <w:t xml:space="preserve">Hän lähetti hakemuksia moniin työpaikkoihin.</w:t>
      </w:r>
    </w:p>
    <w:p>
      <w:r>
        <w:rPr>
          <w:b/>
        </w:rPr>
        <w:t xml:space="preserve">Tulos</w:t>
      </w:r>
    </w:p>
    <w:p>
      <w:r>
        <w:t xml:space="preserve">Ty haki asuntoa vuokralle.</w:t>
      </w:r>
    </w:p>
    <w:p>
      <w:r>
        <w:rPr>
          <w:b/>
        </w:rPr>
        <w:t xml:space="preserve">Tulos</w:t>
      </w:r>
    </w:p>
    <w:p>
      <w:r>
        <w:t xml:space="preserve">Ty hylättiin ensimmäisessä viisumihakemuksessaan.</w:t>
      </w:r>
    </w:p>
    <w:p>
      <w:r>
        <w:rPr>
          <w:b/>
        </w:rPr>
        <w:t xml:space="preserve">Tulos</w:t>
      </w:r>
    </w:p>
    <w:p>
      <w:r>
        <w:t xml:space="preserve">Ty yritti löytää asuntoa ja jätti hakemuksia.</w:t>
      </w:r>
    </w:p>
    <w:p>
      <w:r>
        <w:rPr>
          <w:b/>
        </w:rPr>
        <w:t xml:space="preserve">Esimerkki 2.5436</w:t>
      </w:r>
    </w:p>
    <w:p>
      <w:r>
        <w:t xml:space="preserve">Alku: Äitini oli siivoamassa pöytää. Loppu: Kun hän kertoi minulle, olin ärtynyt.</w:t>
      </w:r>
    </w:p>
    <w:p>
      <w:r>
        <w:rPr>
          <w:b/>
        </w:rPr>
        <w:t xml:space="preserve">Tulos</w:t>
      </w:r>
    </w:p>
    <w:p>
      <w:r>
        <w:t xml:space="preserve">Äitini sanoi, että minun on tiskattava.</w:t>
      </w:r>
    </w:p>
    <w:p>
      <w:r>
        <w:rPr>
          <w:b/>
        </w:rPr>
        <w:t xml:space="preserve">Tulos</w:t>
      </w:r>
    </w:p>
    <w:p>
      <w:r>
        <w:t xml:space="preserve">Äitini heitti pois tärkeän paperini.</w:t>
      </w:r>
    </w:p>
    <w:p>
      <w:r>
        <w:rPr>
          <w:b/>
        </w:rPr>
        <w:t xml:space="preserve">Tulos</w:t>
      </w:r>
    </w:p>
    <w:p>
      <w:r>
        <w:t xml:space="preserve">Äiti käski minun tiskata.</w:t>
      </w:r>
    </w:p>
    <w:p>
      <w:r>
        <w:rPr>
          <w:b/>
        </w:rPr>
        <w:t xml:space="preserve">Tulos</w:t>
      </w:r>
    </w:p>
    <w:p>
      <w:r>
        <w:t xml:space="preserve">Äiti käski minun auttaa häntä.</w:t>
      </w:r>
    </w:p>
    <w:p>
      <w:r>
        <w:rPr>
          <w:b/>
        </w:rPr>
        <w:t xml:space="preserve">Esimerkki 2.5437</w:t>
      </w:r>
    </w:p>
    <w:p>
      <w:r>
        <w:t xml:space="preserve">Alku: Joan oli lähdössä asunnostaan myöhään illalla. Loppu: Poliisi antoi hänelle kalliin sakon.</w:t>
      </w:r>
    </w:p>
    <w:p>
      <w:r>
        <w:rPr>
          <w:b/>
        </w:rPr>
        <w:t xml:space="preserve">Tulos</w:t>
      </w:r>
    </w:p>
    <w:p>
      <w:r>
        <w:t xml:space="preserve">Hän ei nähnyt liikennemerkkiä ja ajoi stop-merkin yli.</w:t>
      </w:r>
    </w:p>
    <w:p>
      <w:r>
        <w:rPr>
          <w:b/>
        </w:rPr>
        <w:t xml:space="preserve">Tulos</w:t>
      </w:r>
    </w:p>
    <w:p>
      <w:r>
        <w:t xml:space="preserve">Hän luuli pääsevänsä pälkähästä, kun ei noudattanut nopeusrajoituksia.</w:t>
      </w:r>
    </w:p>
    <w:p>
      <w:r>
        <w:rPr>
          <w:b/>
        </w:rPr>
        <w:t xml:space="preserve">Tulos</w:t>
      </w:r>
    </w:p>
    <w:p>
      <w:r>
        <w:t xml:space="preserve">Joan päätti, että olisi ihan hyvä ajaa kotiin.</w:t>
      </w:r>
    </w:p>
    <w:p>
      <w:r>
        <w:rPr>
          <w:b/>
        </w:rPr>
        <w:t xml:space="preserve">Tulos</w:t>
      </w:r>
    </w:p>
    <w:p>
      <w:r>
        <w:t xml:space="preserve">Joan kiihdytti tiellä.</w:t>
      </w:r>
    </w:p>
    <w:p>
      <w:r>
        <w:rPr>
          <w:b/>
        </w:rPr>
        <w:t xml:space="preserve">Tulos</w:t>
      </w:r>
    </w:p>
    <w:p>
      <w:r>
        <w:t xml:space="preserve">Kun hän ajoi punaisia päin ja poliisi pysäytti hänet.</w:t>
      </w:r>
    </w:p>
    <w:p>
      <w:r>
        <w:rPr>
          <w:b/>
        </w:rPr>
        <w:t xml:space="preserve">Esimerkki 2.5438</w:t>
      </w:r>
    </w:p>
    <w:p>
      <w:r>
        <w:t xml:space="preserve">Alku: Homer osti kaasugrillin kesää varten. Loppu: He grillasivat pihvin ensimmäistä kertaa grillissä.</w:t>
      </w:r>
    </w:p>
    <w:p>
      <w:r>
        <w:rPr>
          <w:b/>
        </w:rPr>
        <w:t xml:space="preserve">Tulos</w:t>
      </w:r>
    </w:p>
    <w:p>
      <w:r>
        <w:t xml:space="preserve">Hän halusi pihvin.</w:t>
      </w:r>
    </w:p>
    <w:p>
      <w:r>
        <w:rPr>
          <w:b/>
        </w:rPr>
        <w:t xml:space="preserve">Tulos</w:t>
      </w:r>
    </w:p>
    <w:p>
      <w:r>
        <w:t xml:space="preserve">Hän todella kaipasi pihviateriaa.</w:t>
      </w:r>
    </w:p>
    <w:p>
      <w:r>
        <w:rPr>
          <w:b/>
        </w:rPr>
        <w:t xml:space="preserve">Tulos</w:t>
      </w:r>
    </w:p>
    <w:p>
      <w:r>
        <w:t xml:space="preserve">Homer kutsui ystävänsä kokeilemaan sitä ensimmäistä kertaa.</w:t>
      </w:r>
    </w:p>
    <w:p>
      <w:r>
        <w:rPr>
          <w:b/>
        </w:rPr>
        <w:t xml:space="preserve">Tulos</w:t>
      </w:r>
    </w:p>
    <w:p>
      <w:r>
        <w:t xml:space="preserve">Homer laittaa grilliin paljon kevyempää.</w:t>
      </w:r>
    </w:p>
    <w:p>
      <w:r>
        <w:rPr>
          <w:b/>
        </w:rPr>
        <w:t xml:space="preserve">Tulos</w:t>
      </w:r>
    </w:p>
    <w:p>
      <w:r>
        <w:t xml:space="preserve">Homer meni teurastajan luo ja pyysi parasta lihaa.</w:t>
      </w:r>
    </w:p>
    <w:p>
      <w:r>
        <w:rPr>
          <w:b/>
        </w:rPr>
        <w:t xml:space="preserve">Esimerkki 2.5439</w:t>
      </w:r>
    </w:p>
    <w:p>
      <w:r>
        <w:t xml:space="preserve">Alku: Sam halusi virittää kitaransa. Loppu: Silloin Sam päätti lopettaa soittamisen sen sijaan.</w:t>
      </w:r>
    </w:p>
    <w:p>
      <w:r>
        <w:rPr>
          <w:b/>
        </w:rPr>
        <w:t xml:space="preserve">Tulos</w:t>
      </w:r>
    </w:p>
    <w:p>
      <w:r>
        <w:t xml:space="preserve">Sam pudotti kitaransa ja se hajosi.</w:t>
      </w:r>
    </w:p>
    <w:p>
      <w:r>
        <w:rPr>
          <w:b/>
        </w:rPr>
        <w:t xml:space="preserve">Tulos</w:t>
      </w:r>
    </w:p>
    <w:p>
      <w:r>
        <w:t xml:space="preserve">Sam viritti kitaraa, mutta tajusi soittavansa vääriä nuotteja.</w:t>
      </w:r>
    </w:p>
    <w:p>
      <w:r>
        <w:rPr>
          <w:b/>
        </w:rPr>
        <w:t xml:space="preserve">Tulos</w:t>
      </w:r>
    </w:p>
    <w:p>
      <w:r>
        <w:t xml:space="preserve">Sam odotti pitkään.</w:t>
      </w:r>
    </w:p>
    <w:p>
      <w:r>
        <w:rPr>
          <w:b/>
        </w:rPr>
        <w:t xml:space="preserve">Tulos</w:t>
      </w:r>
    </w:p>
    <w:p>
      <w:r>
        <w:t xml:space="preserve">Sam kamppaili sen kanssa.</w:t>
      </w:r>
    </w:p>
    <w:p>
      <w:r>
        <w:rPr>
          <w:b/>
        </w:rPr>
        <w:t xml:space="preserve">Esimerkki 2.5440</w:t>
      </w:r>
    </w:p>
    <w:p>
      <w:r>
        <w:t xml:space="preserve">Alku: Mike oli nuorena poikana laiha. Loppu: Mike kilpailee nyt painonnostokilpailuissa.</w:t>
      </w:r>
    </w:p>
    <w:p>
      <w:r>
        <w:rPr>
          <w:b/>
        </w:rPr>
        <w:t xml:space="preserve">Tulos</w:t>
      </w:r>
    </w:p>
    <w:p>
      <w:r>
        <w:t xml:space="preserve">Mike päätti treenata saadakseen lisää lihaksia.</w:t>
      </w:r>
    </w:p>
    <w:p>
      <w:r>
        <w:rPr>
          <w:b/>
        </w:rPr>
        <w:t xml:space="preserve">Tulos</w:t>
      </w:r>
    </w:p>
    <w:p>
      <w:r>
        <w:t xml:space="preserve">Mike päätti aikuisiällä ryhtyä kuntoilemaan.</w:t>
      </w:r>
    </w:p>
    <w:p>
      <w:r>
        <w:rPr>
          <w:b/>
        </w:rPr>
        <w:t xml:space="preserve">Tulos</w:t>
      </w:r>
    </w:p>
    <w:p>
      <w:r>
        <w:t xml:space="preserve">Mike alkoi treenata ja nostaa painoja.</w:t>
      </w:r>
    </w:p>
    <w:p>
      <w:r>
        <w:rPr>
          <w:b/>
        </w:rPr>
        <w:t xml:space="preserve">Tulos</w:t>
      </w:r>
    </w:p>
    <w:p>
      <w:r>
        <w:t xml:space="preserve">Mike treenasi johdonmukaisesti pari vuotta.</w:t>
      </w:r>
    </w:p>
    <w:p>
      <w:r>
        <w:rPr>
          <w:b/>
        </w:rPr>
        <w:t xml:space="preserve">Tulos</w:t>
      </w:r>
    </w:p>
    <w:p>
      <w:r>
        <w:t xml:space="preserve">Kun Mike vanheni, hänestä tuli isompi.</w:t>
      </w:r>
    </w:p>
    <w:p>
      <w:r>
        <w:rPr>
          <w:b/>
        </w:rPr>
        <w:t xml:space="preserve">Esimerkki 2.5441</w:t>
      </w:r>
    </w:p>
    <w:p>
      <w:r>
        <w:t xml:space="preserve">Alku: Jessica oli vahtimassa pikkusiskoaan. Loppu: Jessican vanhemmat saivat tietää ja Jessica joutui vaikeuksiin.</w:t>
      </w:r>
    </w:p>
    <w:p>
      <w:r>
        <w:rPr>
          <w:b/>
        </w:rPr>
        <w:t xml:space="preserve">Tulos</w:t>
      </w:r>
    </w:p>
    <w:p>
      <w:r>
        <w:t xml:space="preserve">Jessica jätti siskonsa yksin kolmeksi tunniksi.</w:t>
      </w:r>
    </w:p>
    <w:p>
      <w:r>
        <w:rPr>
          <w:b/>
        </w:rPr>
        <w:t xml:space="preserve">Tulos</w:t>
      </w:r>
    </w:p>
    <w:p>
      <w:r>
        <w:t xml:space="preserve">Jessica jätti siskonsa huomiotta ja lähti katsomaan elokuvaa.</w:t>
      </w:r>
    </w:p>
    <w:p>
      <w:r>
        <w:rPr>
          <w:b/>
        </w:rPr>
        <w:t xml:space="preserve">Tulos</w:t>
      </w:r>
    </w:p>
    <w:p>
      <w:r>
        <w:t xml:space="preserve">hän kutsui poikaystävänsä kylään ilman lupaa.</w:t>
      </w:r>
    </w:p>
    <w:p>
      <w:r>
        <w:rPr>
          <w:b/>
        </w:rPr>
        <w:t xml:space="preserve">Esimerkki 2.5442</w:t>
      </w:r>
    </w:p>
    <w:p>
      <w:r>
        <w:t xml:space="preserve">Alku: Bomani oli ärsyyntynyt kirjaston metelistä. Loppu: Hän aivasteli, jolloin läheinen kirjastonhoitaja hyssytteli häntä.</w:t>
      </w:r>
    </w:p>
    <w:p>
      <w:r>
        <w:rPr>
          <w:b/>
        </w:rPr>
        <w:t xml:space="preserve">Tulos</w:t>
      </w:r>
    </w:p>
    <w:p>
      <w:r>
        <w:t xml:space="preserve">Bomanilla oli paha flunssa, eikä hän pystynyt hengittämään hyvin.</w:t>
      </w:r>
    </w:p>
    <w:p>
      <w:r>
        <w:rPr>
          <w:b/>
        </w:rPr>
        <w:t xml:space="preserve">Tulos</w:t>
      </w:r>
    </w:p>
    <w:p>
      <w:r>
        <w:t xml:space="preserve">Bomani inhosi sitä kovaäänistä kuiskailua, jota kaikki harrastivat.</w:t>
      </w:r>
    </w:p>
    <w:p>
      <w:r>
        <w:rPr>
          <w:b/>
        </w:rPr>
        <w:t xml:space="preserve">Tulos</w:t>
      </w:r>
    </w:p>
    <w:p>
      <w:r>
        <w:t xml:space="preserve">Bomani oli melko hiljainen.</w:t>
      </w:r>
    </w:p>
    <w:p>
      <w:r>
        <w:rPr>
          <w:b/>
        </w:rPr>
        <w:t xml:space="preserve">Tulos</w:t>
      </w:r>
    </w:p>
    <w:p>
      <w:r>
        <w:t xml:space="preserve">hän valitti siitä lybarialaiselle.</w:t>
      </w:r>
    </w:p>
    <w:p>
      <w:r>
        <w:rPr>
          <w:b/>
        </w:rPr>
        <w:t xml:space="preserve">Esimerkki 2.5443</w:t>
      </w:r>
    </w:p>
    <w:p>
      <w:r>
        <w:t xml:space="preserve">Alku: Judy tunsi, ettei hänellä ollut mitään puhuttavaa työtovereiden kanssa. Loppu: Judy jatkoi elämänsä keksimistä saippuaoopperoiden tarinoista.</w:t>
      </w:r>
    </w:p>
    <w:p>
      <w:r>
        <w:rPr>
          <w:b/>
        </w:rPr>
        <w:t xml:space="preserve">Tulos</w:t>
      </w:r>
    </w:p>
    <w:p>
      <w:r>
        <w:t xml:space="preserve">Judy keksi tarinoita katsomistaan saippuaoopperoista.</w:t>
      </w:r>
    </w:p>
    <w:p>
      <w:r>
        <w:rPr>
          <w:b/>
        </w:rPr>
        <w:t xml:space="preserve">Tulos</w:t>
      </w:r>
    </w:p>
    <w:p>
      <w:r>
        <w:t xml:space="preserve">Judy alkoi keksiä tarinoita.</w:t>
      </w:r>
    </w:p>
    <w:p>
      <w:r>
        <w:rPr>
          <w:b/>
        </w:rPr>
        <w:t xml:space="preserve">Tulos</w:t>
      </w:r>
    </w:p>
    <w:p>
      <w:r>
        <w:t xml:space="preserve">Judy oli aina eristäytynyt lapsuudessaan.</w:t>
      </w:r>
    </w:p>
    <w:p>
      <w:r>
        <w:rPr>
          <w:b/>
        </w:rPr>
        <w:t xml:space="preserve">Tulos</w:t>
      </w:r>
    </w:p>
    <w:p>
      <w:r>
        <w:t xml:space="preserve">Hän oli innokas saippuaoopperafani ja päätti käyttää sitä inspiraationa.</w:t>
      </w:r>
    </w:p>
    <w:p>
      <w:r>
        <w:rPr>
          <w:b/>
        </w:rPr>
        <w:t xml:space="preserve">Tulos</w:t>
      </w:r>
    </w:p>
    <w:p>
      <w:r>
        <w:t xml:space="preserve">koska hän on niin kiireinen jokapäiväisessä elämässään.</w:t>
      </w:r>
    </w:p>
    <w:p>
      <w:r>
        <w:rPr>
          <w:b/>
        </w:rPr>
        <w:t xml:space="preserve">Esimerkki 2.5444</w:t>
      </w:r>
    </w:p>
    <w:p>
      <w:r>
        <w:t xml:space="preserve">Alku: Darla pelkäsi kovasti klovneja. Loppu: Klovni lähetettiin viime hetken sijaisena viihdyttämään.</w:t>
      </w:r>
    </w:p>
    <w:p>
      <w:r>
        <w:rPr>
          <w:b/>
        </w:rPr>
        <w:t xml:space="preserve">Tulos</w:t>
      </w:r>
    </w:p>
    <w:p>
      <w:r>
        <w:t xml:space="preserve">Darla huusi yhtäkkiä.</w:t>
      </w:r>
    </w:p>
    <w:p>
      <w:r>
        <w:rPr>
          <w:b/>
        </w:rPr>
        <w:t xml:space="preserve">Tulos</w:t>
      </w:r>
    </w:p>
    <w:p>
      <w:r>
        <w:t xml:space="preserve">Ironista kyllä, Darialla oli syntymäpäivänä taikuri.</w:t>
      </w:r>
    </w:p>
    <w:p>
      <w:r>
        <w:rPr>
          <w:b/>
        </w:rPr>
        <w:t xml:space="preserve">Tulos</w:t>
      </w:r>
    </w:p>
    <w:p>
      <w:r>
        <w:t xml:space="preserve">Darla oli osallistumassa juhliin, joissa esiintyjä sairastui.</w:t>
      </w:r>
    </w:p>
    <w:p>
      <w:r>
        <w:rPr>
          <w:b/>
        </w:rPr>
        <w:t xml:space="preserve">Tulos</w:t>
      </w:r>
    </w:p>
    <w:p>
      <w:r>
        <w:t xml:space="preserve">Hän tilasi juhliinsa taikurin, mutta tämä sairastui.</w:t>
      </w:r>
    </w:p>
    <w:p>
      <w:r>
        <w:rPr>
          <w:b/>
        </w:rPr>
        <w:t xml:space="preserve">Esimerkki 2.5445</w:t>
      </w:r>
    </w:p>
    <w:p>
      <w:r>
        <w:t xml:space="preserve">Alku: Bertha pyrki saamaan ajokortin. Loppu: Bertha läpäisi kokeen ja sai ajokortin.</w:t>
      </w:r>
    </w:p>
    <w:p>
      <w:r>
        <w:rPr>
          <w:b/>
        </w:rPr>
        <w:t xml:space="preserve">Tulos</w:t>
      </w:r>
    </w:p>
    <w:p>
      <w:r>
        <w:t xml:space="preserve">Bertha opiskeli ja otti ajokurssit vakavasti.</w:t>
      </w:r>
    </w:p>
    <w:p>
      <w:r>
        <w:rPr>
          <w:b/>
        </w:rPr>
        <w:t xml:space="preserve">Tulos</w:t>
      </w:r>
    </w:p>
    <w:p>
      <w:r>
        <w:t xml:space="preserve">Bertha harjoitteli naapurissa ajamista joka aamu, kun kaikki olivat lähteneet töihin.</w:t>
      </w:r>
    </w:p>
    <w:p>
      <w:r>
        <w:rPr>
          <w:b/>
        </w:rPr>
        <w:t xml:space="preserve">Tulos</w:t>
      </w:r>
    </w:p>
    <w:p>
      <w:r>
        <w:t xml:space="preserve">Niinpä hän opiskeli ennen ajoluvan saamista.</w:t>
      </w:r>
    </w:p>
    <w:p>
      <w:r>
        <w:rPr>
          <w:b/>
        </w:rPr>
        <w:t xml:space="preserve">Tulos</w:t>
      </w:r>
    </w:p>
    <w:p>
      <w:r>
        <w:t xml:space="preserve">bertha teki kovasti töitä läpäistäkseen ajokokeen.</w:t>
      </w:r>
    </w:p>
    <w:p>
      <w:r>
        <w:rPr>
          <w:b/>
        </w:rPr>
        <w:t xml:space="preserve">Esimerkki 2.5446</w:t>
      </w:r>
    </w:p>
    <w:p>
      <w:r>
        <w:t xml:space="preserve">Alku: Sallylla oli Amerikan historian loppukoe seuraavana päivänä. Loppu: Sally oli varma, että nyt hän selviäisi yön yli!</w:t>
      </w:r>
    </w:p>
    <w:p>
      <w:r>
        <w:rPr>
          <w:b/>
        </w:rPr>
        <w:t xml:space="preserve">Tulos</w:t>
      </w:r>
    </w:p>
    <w:p>
      <w:r>
        <w:t xml:space="preserve">Sally opiskeli ahkerasti koko päivän ja söi hyvän päivällisen.</w:t>
      </w:r>
    </w:p>
    <w:p>
      <w:r>
        <w:rPr>
          <w:b/>
        </w:rPr>
        <w:t xml:space="preserve">Tulos</w:t>
      </w:r>
    </w:p>
    <w:p>
      <w:r>
        <w:t xml:space="preserve">Sally, keitti kahvia valvoakseen koko yön .</w:t>
      </w:r>
    </w:p>
    <w:p>
      <w:r>
        <w:rPr>
          <w:b/>
        </w:rPr>
        <w:t xml:space="preserve">Tulos</w:t>
      </w:r>
    </w:p>
    <w:p>
      <w:r>
        <w:t xml:space="preserve">Hän joi paljon kahvia, jotta hänellä olisi energiaa opiskeluun.</w:t>
      </w:r>
    </w:p>
    <w:p>
      <w:r>
        <w:rPr>
          <w:b/>
        </w:rPr>
        <w:t xml:space="preserve">Tulos</w:t>
      </w:r>
    </w:p>
    <w:p>
      <w:r>
        <w:t xml:space="preserve">Hän osasi materiaalin klo 22 mennessä sinä iltana.</w:t>
      </w:r>
    </w:p>
    <w:p>
      <w:r>
        <w:rPr>
          <w:b/>
        </w:rPr>
        <w:t xml:space="preserve">Esimerkki 2.5447</w:t>
      </w:r>
    </w:p>
    <w:p>
      <w:r>
        <w:t xml:space="preserve">Alku: Yrjö oli hyvin muistamaton. Loppu: Kun hän nosti sen, hän huomasi, että sen sisällä kasvoi inhottavaa hometta.</w:t>
      </w:r>
    </w:p>
    <w:p>
      <w:r>
        <w:rPr>
          <w:b/>
        </w:rPr>
        <w:t xml:space="preserve">Tulos</w:t>
      </w:r>
    </w:p>
    <w:p>
      <w:r>
        <w:t xml:space="preserve">George , löysi kahvikupin sänkynsä alta.</w:t>
      </w:r>
    </w:p>
    <w:p>
      <w:r>
        <w:rPr>
          <w:b/>
        </w:rPr>
        <w:t xml:space="preserve">Tulos</w:t>
      </w:r>
    </w:p>
    <w:p>
      <w:r>
        <w:t xml:space="preserve">George unohti jättäneensä voileipänsä lattialle.</w:t>
      </w:r>
    </w:p>
    <w:p>
      <w:r>
        <w:rPr>
          <w:b/>
        </w:rPr>
        <w:t xml:space="preserve">Tulos</w:t>
      </w:r>
    </w:p>
    <w:p>
      <w:r>
        <w:t xml:space="preserve">George jätti melonin pöydälle kuukausiksi.</w:t>
      </w:r>
    </w:p>
    <w:p>
      <w:r>
        <w:rPr>
          <w:b/>
        </w:rPr>
        <w:t xml:space="preserve">Tulos</w:t>
      </w:r>
    </w:p>
    <w:p>
      <w:r>
        <w:t xml:space="preserve">George jätti pesäpallohanskansa kellariin.</w:t>
      </w:r>
    </w:p>
    <w:p>
      <w:r>
        <w:rPr>
          <w:b/>
        </w:rPr>
        <w:t xml:space="preserve">Tulos</w:t>
      </w:r>
    </w:p>
    <w:p>
      <w:r>
        <w:t xml:space="preserve">Eräänä iltana hän kuori appelsiinin ja unohti sen pöydälle useiksi päiviksi.</w:t>
      </w:r>
    </w:p>
    <w:p>
      <w:r>
        <w:rPr>
          <w:b/>
        </w:rPr>
        <w:t xml:space="preserve">Esimerkki 2.5448</w:t>
      </w:r>
    </w:p>
    <w:p>
      <w:r>
        <w:t xml:space="preserve">Alku: Ron käytti aina hissiä työpaikalla. Loppu: Ron käytti siitä lähtien aina portaita töissä.</w:t>
      </w:r>
    </w:p>
    <w:p>
      <w:r>
        <w:rPr>
          <w:b/>
        </w:rPr>
        <w:t xml:space="preserve">Tulos</w:t>
      </w:r>
    </w:p>
    <w:p>
      <w:r>
        <w:t xml:space="preserve">Kunnes hissi vangitsi Ronin sisälle.</w:t>
      </w:r>
    </w:p>
    <w:p>
      <w:r>
        <w:rPr>
          <w:b/>
        </w:rPr>
        <w:t xml:space="preserve">Tulos</w:t>
      </w:r>
    </w:p>
    <w:p>
      <w:r>
        <w:t xml:space="preserve">Eräänä päivänä hän jäi jumiin hissiin.</w:t>
      </w:r>
    </w:p>
    <w:p>
      <w:r>
        <w:rPr>
          <w:b/>
        </w:rPr>
        <w:t xml:space="preserve">Tulos</w:t>
      </w:r>
    </w:p>
    <w:p>
      <w:r>
        <w:t xml:space="preserve">Ron jäi eräänä päivänä hississä jumiin.</w:t>
      </w:r>
    </w:p>
    <w:p>
      <w:r>
        <w:rPr>
          <w:b/>
        </w:rPr>
        <w:t xml:space="preserve">Esimerkki 2.5449</w:t>
      </w:r>
    </w:p>
    <w:p>
      <w:r>
        <w:t xml:space="preserve">Alku: Opettaja antoi jokaiselle oppilaalle henkilökohtaisen tehtävän. Lopetus: Opettaja antoi minulle kiitettävän.</w:t>
      </w:r>
    </w:p>
    <w:p>
      <w:r>
        <w:rPr>
          <w:b/>
        </w:rPr>
        <w:t xml:space="preserve">Tulos</w:t>
      </w:r>
    </w:p>
    <w:p>
      <w:r>
        <w:t xml:space="preserve">Suoriuduin tehtävästäni todella hyvin.</w:t>
      </w:r>
    </w:p>
    <w:p>
      <w:r>
        <w:rPr>
          <w:b/>
        </w:rPr>
        <w:t xml:space="preserve">Tulos</w:t>
      </w:r>
    </w:p>
    <w:p>
      <w:r>
        <w:t xml:space="preserve">Tein kovasti töitä tehtävän eteen.</w:t>
      </w:r>
    </w:p>
    <w:p>
      <w:r>
        <w:rPr>
          <w:b/>
        </w:rPr>
        <w:t xml:space="preserve">Tulos</w:t>
      </w:r>
    </w:p>
    <w:p>
      <w:r>
        <w:t xml:space="preserve">tein parhaan toimeksiannon työskennellessäni yksin.</w:t>
      </w:r>
    </w:p>
    <w:p>
      <w:r>
        <w:rPr>
          <w:b/>
        </w:rPr>
        <w:t xml:space="preserve">Tulos</w:t>
      </w:r>
    </w:p>
    <w:p>
      <w:r>
        <w:t xml:space="preserve">Tein kovasti töitä omani eteen.</w:t>
      </w:r>
    </w:p>
    <w:p>
      <w:r>
        <w:rPr>
          <w:b/>
        </w:rPr>
        <w:t xml:space="preserve">Esimerkki 2.5450</w:t>
      </w:r>
    </w:p>
    <w:p>
      <w:r>
        <w:t xml:space="preserve">Alku: Eric katseli taidetarvikekaupasta hiljattain tekemäänsä ostosta. Lopetus: Hän ajatteli kokeilla sitä.</w:t>
      </w:r>
    </w:p>
    <w:p>
      <w:r>
        <w:rPr>
          <w:b/>
        </w:rPr>
        <w:t xml:space="preserve">Tulos</w:t>
      </w:r>
    </w:p>
    <w:p>
      <w:r>
        <w:t xml:space="preserve">Eric kokeili uutta kangastaan.</w:t>
      </w:r>
    </w:p>
    <w:p>
      <w:r>
        <w:rPr>
          <w:b/>
        </w:rPr>
        <w:t xml:space="preserve">Tulos</w:t>
      </w:r>
    </w:p>
    <w:p>
      <w:r>
        <w:t xml:space="preserve">Eric halusi kokeilla uutta mediaa.</w:t>
      </w:r>
    </w:p>
    <w:p>
      <w:r>
        <w:rPr>
          <w:b/>
        </w:rPr>
        <w:t xml:space="preserve">Tulos</w:t>
      </w:r>
    </w:p>
    <w:p>
      <w:r>
        <w:t xml:space="preserve">Hän osti kankaan ja maaleja.</w:t>
      </w:r>
    </w:p>
    <w:p>
      <w:r>
        <w:rPr>
          <w:b/>
        </w:rPr>
        <w:t xml:space="preserve">Tulos</w:t>
      </w:r>
    </w:p>
    <w:p>
      <w:r>
        <w:t xml:space="preserve">Hän ei ollut koskaan aiemmin käyttänyt ostamaansa öljyväriä.</w:t>
      </w:r>
    </w:p>
    <w:p>
      <w:r>
        <w:rPr>
          <w:b/>
        </w:rPr>
        <w:t xml:space="preserve">Esimerkki 2.5451</w:t>
      </w:r>
    </w:p>
    <w:p>
      <w:r>
        <w:t xml:space="preserve">Alku: Caroline ei koskaan juo hiilihapollisia juomia. Loppu: Caroline kieltäytyi avaamasta limsaa.</w:t>
      </w:r>
    </w:p>
    <w:p>
      <w:r>
        <w:rPr>
          <w:b/>
        </w:rPr>
        <w:t xml:space="preserve">Tulos</w:t>
      </w:r>
    </w:p>
    <w:p>
      <w:r>
        <w:t xml:space="preserve">Caroline nappasi vahingossa limsan kylmälaukusta.</w:t>
      </w:r>
    </w:p>
    <w:p>
      <w:r>
        <w:rPr>
          <w:b/>
        </w:rPr>
        <w:t xml:space="preserve">Tulos</w:t>
      </w:r>
    </w:p>
    <w:p>
      <w:r>
        <w:t xml:space="preserve">Caroline sai tölkin limsaa päivällisellä.</w:t>
      </w:r>
    </w:p>
    <w:p>
      <w:r>
        <w:rPr>
          <w:b/>
        </w:rPr>
        <w:t xml:space="preserve">Esimerkki 2.5452</w:t>
      </w:r>
    </w:p>
    <w:p>
      <w:r>
        <w:t xml:space="preserve">Alku: Dominick vihasi koulua. Loppu: Hän tajusi, että koulu teki hyvää hänen aivoilleen.</w:t>
      </w:r>
    </w:p>
    <w:p>
      <w:r>
        <w:rPr>
          <w:b/>
        </w:rPr>
        <w:t xml:space="preserve">Tulos</w:t>
      </w:r>
    </w:p>
    <w:p>
      <w:r>
        <w:t xml:space="preserve">Dominick teki töitä ja sai hyviä arvosanoja.</w:t>
      </w:r>
    </w:p>
    <w:p>
      <w:r>
        <w:rPr>
          <w:b/>
        </w:rPr>
        <w:t xml:space="preserve">Tulos</w:t>
      </w:r>
    </w:p>
    <w:p>
      <w:r>
        <w:t xml:space="preserve">Dominick alkoi kiinnittää huomiota koulussa ja oppia uusia asioita.</w:t>
      </w:r>
    </w:p>
    <w:p>
      <w:r>
        <w:rPr>
          <w:b/>
        </w:rPr>
        <w:t xml:space="preserve">Tulos</w:t>
      </w:r>
    </w:p>
    <w:p>
      <w:r>
        <w:t xml:space="preserve">Dominick opiskeli ahkerasti yhden viikon ja sai hyviä arvosanoja.</w:t>
      </w:r>
    </w:p>
    <w:p>
      <w:r>
        <w:rPr>
          <w:b/>
        </w:rPr>
        <w:t xml:space="preserve">Tulos</w:t>
      </w:r>
    </w:p>
    <w:p>
      <w:r>
        <w:t xml:space="preserve">Sitten hän oppi matematiikkaa.</w:t>
      </w:r>
    </w:p>
    <w:p>
      <w:r>
        <w:rPr>
          <w:b/>
        </w:rPr>
        <w:t xml:space="preserve">Tulos</w:t>
      </w:r>
    </w:p>
    <w:p>
      <w:r>
        <w:t xml:space="preserve">Kun hän kävi ostoksilla, hän pystyi laskemaan alennukset matematiikan avulla.</w:t>
      </w:r>
    </w:p>
    <w:p>
      <w:r>
        <w:rPr>
          <w:b/>
        </w:rPr>
        <w:t xml:space="preserve">Esimerkki 2.5453</w:t>
      </w:r>
    </w:p>
    <w:p>
      <w:r>
        <w:t xml:space="preserve">Alku: Amy opetteli tekemään ruokaa itselleen. Loppu: Amyn äiti herätti hänet kertomaan, että pavut olivat palaneet.</w:t>
      </w:r>
    </w:p>
    <w:p>
      <w:r>
        <w:rPr>
          <w:b/>
        </w:rPr>
        <w:t xml:space="preserve">Tulos</w:t>
      </w:r>
    </w:p>
    <w:p>
      <w:r>
        <w:t xml:space="preserve">Amy päätti mennä makuulle sen jälkeen, kun hän oli jättänyt ruokansa haudutettavaksi, ja nukahti.</w:t>
      </w:r>
    </w:p>
    <w:p>
      <w:r>
        <w:rPr>
          <w:b/>
        </w:rPr>
        <w:t xml:space="preserve">Tulos</w:t>
      </w:r>
    </w:p>
    <w:p>
      <w:r>
        <w:t xml:space="preserve">Amy unohti keittämänsä pavut.</w:t>
      </w:r>
    </w:p>
    <w:p>
      <w:r>
        <w:rPr>
          <w:b/>
        </w:rPr>
        <w:t xml:space="preserve">Tulos</w:t>
      </w:r>
    </w:p>
    <w:p>
      <w:r>
        <w:t xml:space="preserve">Amyllä oli paljon opittavaa ruoanlaitosta.</w:t>
      </w:r>
    </w:p>
    <w:p>
      <w:r>
        <w:rPr>
          <w:b/>
        </w:rPr>
        <w:t xml:space="preserve">Tulos</w:t>
      </w:r>
    </w:p>
    <w:p>
      <w:r>
        <w:t xml:space="preserve">Amy jätti hellan vahingossa päälle.</w:t>
      </w:r>
    </w:p>
    <w:p>
      <w:r>
        <w:rPr>
          <w:b/>
        </w:rPr>
        <w:t xml:space="preserve">Esimerkki 2.5454</w:t>
      </w:r>
    </w:p>
    <w:p>
      <w:r>
        <w:t xml:space="preserve">Alku: Steve halusi pilailla ilkeän opettajansa kanssa. Loppu: Steve katseli, kun tyttö kurotti kiiltävää omenaa.</w:t>
      </w:r>
    </w:p>
    <w:p>
      <w:r>
        <w:rPr>
          <w:b/>
        </w:rPr>
        <w:t xml:space="preserve">Tulos</w:t>
      </w:r>
    </w:p>
    <w:p>
      <w:r>
        <w:t xml:space="preserve">Hän löysi väärennetyn omenan ja täytti sen matoilla.</w:t>
      </w:r>
    </w:p>
    <w:p>
      <w:r>
        <w:rPr>
          <w:b/>
        </w:rPr>
        <w:t xml:space="preserve">Tulos</w:t>
      </w:r>
    </w:p>
    <w:p>
      <w:r>
        <w:t xml:space="preserve">John laittoi styroksista tehdyn väärennetyn omenan ilkeän opettajansa pöydälle.</w:t>
      </w:r>
    </w:p>
    <w:p>
      <w:r>
        <w:rPr>
          <w:b/>
        </w:rPr>
        <w:t xml:space="preserve">Tulos</w:t>
      </w:r>
    </w:p>
    <w:p>
      <w:r>
        <w:t xml:space="preserve">Niinpä Steve laittoi madon omenan sisään. Toivoen säikäyttävänsä opettajansa.</w:t>
      </w:r>
    </w:p>
    <w:p>
      <w:r>
        <w:rPr>
          <w:b/>
        </w:rPr>
        <w:t xml:space="preserve">Tulos</w:t>
      </w:r>
    </w:p>
    <w:p>
      <w:r>
        <w:t xml:space="preserve">Steve poimi mädän omenan, mutta kiillotti sen niin, että se näytti tuoreelta.</w:t>
      </w:r>
    </w:p>
    <w:p>
      <w:r>
        <w:rPr>
          <w:b/>
        </w:rPr>
        <w:t xml:space="preserve">Esimerkki 2.5455</w:t>
      </w:r>
    </w:p>
    <w:p>
      <w:r>
        <w:t xml:space="preserve">Alku: Simon menee kassalle tilatakseen lounaansa. Lopetus: Simon löytää mukavan kopin ja syö lounaansa.</w:t>
      </w:r>
    </w:p>
    <w:p>
      <w:r>
        <w:rPr>
          <w:b/>
        </w:rPr>
        <w:t xml:space="preserve">Tulos</w:t>
      </w:r>
    </w:p>
    <w:p>
      <w:r>
        <w:t xml:space="preserve">Sitten hän maksaa kassalle ja saa ruokansa.</w:t>
      </w:r>
    </w:p>
    <w:p>
      <w:r>
        <w:rPr>
          <w:b/>
        </w:rPr>
        <w:t xml:space="preserve">Tulos</w:t>
      </w:r>
    </w:p>
    <w:p>
      <w:r>
        <w:t xml:space="preserve">Simon osti lounaansa ja löysi ruokapaikan.</w:t>
      </w:r>
    </w:p>
    <w:p>
      <w:r>
        <w:rPr>
          <w:b/>
        </w:rPr>
        <w:t xml:space="preserve">Tulos</w:t>
      </w:r>
    </w:p>
    <w:p>
      <w:r>
        <w:t xml:space="preserve">Simon tilaa ja maksaa ruokansa.</w:t>
      </w:r>
    </w:p>
    <w:p>
      <w:r>
        <w:rPr>
          <w:b/>
        </w:rPr>
        <w:t xml:space="preserve">Tulos</w:t>
      </w:r>
    </w:p>
    <w:p>
      <w:r>
        <w:t xml:space="preserve">Kassanhoitaja antaa hänelle ruokaa.</w:t>
      </w:r>
    </w:p>
    <w:p>
      <w:r>
        <w:rPr>
          <w:b/>
        </w:rPr>
        <w:t xml:space="preserve">Esimerkki 2.5456</w:t>
      </w:r>
    </w:p>
    <w:p>
      <w:r>
        <w:t xml:space="preserve">Alku: Nate on ensimmäisen tuolin trumpetisti. Loppu: Bändi kuulostaa taas hyvältä.</w:t>
      </w:r>
    </w:p>
    <w:p>
      <w:r>
        <w:rPr>
          <w:b/>
        </w:rPr>
        <w:t xml:space="preserve">Tulos</w:t>
      </w:r>
    </w:p>
    <w:p>
      <w:r>
        <w:t xml:space="preserve">Hän ei ole kovin hyvä ja hänet potkitaan ulos.</w:t>
      </w:r>
    </w:p>
    <w:p>
      <w:r>
        <w:rPr>
          <w:b/>
        </w:rPr>
        <w:t xml:space="preserve">Tulos</w:t>
      </w:r>
    </w:p>
    <w:p>
      <w:r>
        <w:t xml:space="preserve">Hän korvasi keskinkertaisen trumpetistin.</w:t>
      </w:r>
    </w:p>
    <w:p>
      <w:r>
        <w:rPr>
          <w:b/>
        </w:rPr>
        <w:t xml:space="preserve">Tulos</w:t>
      </w:r>
    </w:p>
    <w:p>
      <w:r>
        <w:t xml:space="preserve">Nate tekee hyvää työtä saadessaan bändin kuulostamaan hyvältä.</w:t>
      </w:r>
    </w:p>
    <w:p>
      <w:r>
        <w:rPr>
          <w:b/>
        </w:rPr>
        <w:t xml:space="preserve">Tulos</w:t>
      </w:r>
    </w:p>
    <w:p>
      <w:r>
        <w:t xml:space="preserve">Nate sai kaikki harjoittelemaan enemmän.</w:t>
      </w:r>
    </w:p>
    <w:p>
      <w:r>
        <w:rPr>
          <w:b/>
        </w:rPr>
        <w:t xml:space="preserve">Esimerkki 2.5457</w:t>
      </w:r>
    </w:p>
    <w:p>
      <w:r>
        <w:t xml:space="preserve">Alku: Tyttäreni meni ystävänsä ensimmäisiin syntymäpäiväjuhliin. Loppu: Hän päätti, ettei enää koskaan mene juhliin.</w:t>
      </w:r>
    </w:p>
    <w:p>
      <w:r>
        <w:rPr>
          <w:b/>
        </w:rPr>
        <w:t xml:space="preserve">Tulos</w:t>
      </w:r>
    </w:p>
    <w:p>
      <w:r>
        <w:t xml:space="preserve">Hänen ystävänsä kompastui häneen ja varasti hänen kakkunsa.</w:t>
      </w:r>
    </w:p>
    <w:p>
      <w:r>
        <w:rPr>
          <w:b/>
        </w:rPr>
        <w:t xml:space="preserve">Esimerkki 2.5458</w:t>
      </w:r>
    </w:p>
    <w:p>
      <w:r>
        <w:t xml:space="preserve">Alku: Timmy asui huonossa naapurustossa. Loppu: Seutu oli sen jälkeen turvallisempi.</w:t>
      </w:r>
    </w:p>
    <w:p>
      <w:r>
        <w:rPr>
          <w:b/>
        </w:rPr>
        <w:t xml:space="preserve">Tulos</w:t>
      </w:r>
    </w:p>
    <w:p>
      <w:r>
        <w:t xml:space="preserve">Timmy sai naapurustoyhdistyksen asentamaan valot.</w:t>
      </w:r>
    </w:p>
    <w:p>
      <w:r>
        <w:rPr>
          <w:b/>
        </w:rPr>
        <w:t xml:space="preserve">Tulos</w:t>
      </w:r>
    </w:p>
    <w:p>
      <w:r>
        <w:t xml:space="preserve">Tim päätti perustaa naapurustovartion ja rekrytoi muita ihmisiä auttamaan naapuruston partioimisessa.</w:t>
      </w:r>
    </w:p>
    <w:p>
      <w:r>
        <w:rPr>
          <w:b/>
        </w:rPr>
        <w:t xml:space="preserve">Tulos</w:t>
      </w:r>
    </w:p>
    <w:p>
      <w:r>
        <w:t xml:space="preserve">Timmy soitti poliisit jengin johtajan perään.</w:t>
      </w:r>
    </w:p>
    <w:p>
      <w:r>
        <w:rPr>
          <w:b/>
        </w:rPr>
        <w:t xml:space="preserve">Tulos</w:t>
      </w:r>
    </w:p>
    <w:p>
      <w:r>
        <w:t xml:space="preserve">muut sanovat, että näin ei ole.</w:t>
      </w:r>
    </w:p>
    <w:p>
      <w:r>
        <w:rPr>
          <w:b/>
        </w:rPr>
        <w:t xml:space="preserve">Esimerkki 2.5459</w:t>
      </w:r>
    </w:p>
    <w:p>
      <w:r>
        <w:t xml:space="preserve">Alku: Tim-niminen poika halusi istua ja katsoa kuvakirjaa. Loppu: Hän tajusi virheensä ja juoksi kertomaan vanhemmilleen onnettomuudesta.</w:t>
      </w:r>
    </w:p>
    <w:p>
      <w:r>
        <w:rPr>
          <w:b/>
        </w:rPr>
        <w:t xml:space="preserve">Tulos</w:t>
      </w:r>
    </w:p>
    <w:p>
      <w:r>
        <w:t xml:space="preserve">Hän pudotti lasin pöydältä istuessaan.</w:t>
      </w:r>
    </w:p>
    <w:p>
      <w:r>
        <w:rPr>
          <w:b/>
        </w:rPr>
        <w:t xml:space="preserve">Tulos</w:t>
      </w:r>
    </w:p>
    <w:p>
      <w:r>
        <w:t xml:space="preserve">POIKA JOUTUI ONNETTOMUUTEEN.</w:t>
      </w:r>
    </w:p>
    <w:p>
      <w:r>
        <w:rPr>
          <w:b/>
        </w:rPr>
        <w:t xml:space="preserve">Tulos</w:t>
      </w:r>
    </w:p>
    <w:p>
      <w:r>
        <w:t xml:space="preserve">Tim sai väärän kirjan.</w:t>
      </w:r>
    </w:p>
    <w:p>
      <w:r>
        <w:rPr>
          <w:b/>
        </w:rPr>
        <w:t xml:space="preserve">Tulos</w:t>
      </w:r>
    </w:p>
    <w:p>
      <w:r>
        <w:t xml:space="preserve">Tim läikytti mehua koko kuvakirjan päälle.</w:t>
      </w:r>
    </w:p>
    <w:p>
      <w:r>
        <w:rPr>
          <w:b/>
        </w:rPr>
        <w:t xml:space="preserve">Esimerkki 2.5460</w:t>
      </w:r>
    </w:p>
    <w:p>
      <w:r>
        <w:t xml:space="preserve">Alku: Eliza oli serkkujen kanssa lomalla Orlandon Disneyllä. Loppu: Ainoa lunastava osa oli uiminen hotellissa.</w:t>
      </w:r>
    </w:p>
    <w:p>
      <w:r>
        <w:rPr>
          <w:b/>
        </w:rPr>
        <w:t xml:space="preserve">Tulos</w:t>
      </w:r>
    </w:p>
    <w:p>
      <w:r>
        <w:t xml:space="preserve">Eliza ei nauttinut kyydistä.</w:t>
      </w:r>
    </w:p>
    <w:p>
      <w:r>
        <w:rPr>
          <w:b/>
        </w:rPr>
        <w:t xml:space="preserve">Tulos</w:t>
      </w:r>
    </w:p>
    <w:p>
      <w:r>
        <w:t xml:space="preserve">Eliza ei näyttänyt viihtyvän Disneyssä.</w:t>
      </w:r>
    </w:p>
    <w:p>
      <w:r>
        <w:rPr>
          <w:b/>
        </w:rPr>
        <w:t xml:space="preserve">Tulos</w:t>
      </w:r>
    </w:p>
    <w:p>
      <w:r>
        <w:t xml:space="preserve">Hotellissa oli suuri uima-allas.</w:t>
      </w:r>
    </w:p>
    <w:p>
      <w:r>
        <w:rPr>
          <w:b/>
        </w:rPr>
        <w:t xml:space="preserve">Tulos</w:t>
      </w:r>
    </w:p>
    <w:p>
      <w:r>
        <w:t xml:space="preserve">Koko puisto oli täysin täynnä ja jonoja.</w:t>
      </w:r>
    </w:p>
    <w:p>
      <w:r>
        <w:rPr>
          <w:b/>
        </w:rPr>
        <w:t xml:space="preserve">Esimerkki 2.5461</w:t>
      </w:r>
    </w:p>
    <w:p>
      <w:r>
        <w:t xml:space="preserve">Alku: Heinäretki oli lokakuussa. Loppu: Se oli täydellinen alku syyskaudelle.</w:t>
      </w:r>
    </w:p>
    <w:p>
      <w:r>
        <w:rPr>
          <w:b/>
        </w:rPr>
        <w:t xml:space="preserve">Tulos</w:t>
      </w:r>
    </w:p>
    <w:p>
      <w:r>
        <w:t xml:space="preserve">Kaikki lapset odottivat sitä innolla.</w:t>
      </w:r>
    </w:p>
    <w:p>
      <w:r>
        <w:rPr>
          <w:b/>
        </w:rPr>
        <w:t xml:space="preserve">Tulos</w:t>
      </w:r>
    </w:p>
    <w:p>
      <w:r>
        <w:t xml:space="preserve">Se ei ollut liian kuuma eikä liian kylmä.</w:t>
      </w:r>
    </w:p>
    <w:p>
      <w:r>
        <w:rPr>
          <w:b/>
        </w:rPr>
        <w:t xml:space="preserve">Tulos</w:t>
      </w:r>
    </w:p>
    <w:p>
      <w:r>
        <w:t xml:space="preserve">Perinteitä kunnioittaen joimme kuumaa kaakaota matkan aikana.</w:t>
      </w:r>
    </w:p>
    <w:p>
      <w:r>
        <w:rPr>
          <w:b/>
        </w:rPr>
        <w:t xml:space="preserve">Tulos</w:t>
      </w:r>
    </w:p>
    <w:p>
      <w:r>
        <w:t xml:space="preserve">Heinäkyyti oli uskomaton, upeat kurpitsamausteiden tuoksut, omenapuut, kurpitsat, halloween-pelotukset! se on räjähdys!.</w:t>
      </w:r>
    </w:p>
    <w:p>
      <w:r>
        <w:rPr>
          <w:b/>
        </w:rPr>
        <w:t xml:space="preserve">Tulos</w:t>
      </w:r>
    </w:p>
    <w:p>
      <w:r>
        <w:t xml:space="preserve">Sää oli hyvä.</w:t>
      </w:r>
    </w:p>
    <w:p>
      <w:r>
        <w:rPr>
          <w:b/>
        </w:rPr>
        <w:t xml:space="preserve">Esimerkki 2.5462</w:t>
      </w:r>
    </w:p>
    <w:p>
      <w:r>
        <w:t xml:space="preserve">Alku: Kirjoitin esseen ystävästäni Harrysta. Loppu: Kirjoitin esseen vaikutelmistani Harrysta.</w:t>
      </w:r>
    </w:p>
    <w:p>
      <w:r>
        <w:rPr>
          <w:b/>
        </w:rPr>
        <w:t xml:space="preserve">Tulos</w:t>
      </w:r>
    </w:p>
    <w:p>
      <w:r>
        <w:t xml:space="preserve">Esseeni oli onnistunut, joten halusin yrittää uudelleen.</w:t>
      </w:r>
    </w:p>
    <w:p>
      <w:r>
        <w:rPr>
          <w:b/>
        </w:rPr>
        <w:t xml:space="preserve">Tulos</w:t>
      </w:r>
    </w:p>
    <w:p>
      <w:r>
        <w:t xml:space="preserve">En tiennyt, mitä kirjoittaisin Harrysta.</w:t>
      </w:r>
    </w:p>
    <w:p>
      <w:r>
        <w:rPr>
          <w:b/>
        </w:rPr>
        <w:t xml:space="preserve">Tulos</w:t>
      </w:r>
    </w:p>
    <w:p>
      <w:r>
        <w:t xml:space="preserve">En tunne Harrya kovin hyvin.</w:t>
      </w:r>
    </w:p>
    <w:p>
      <w:r>
        <w:rPr>
          <w:b/>
        </w:rPr>
        <w:t xml:space="preserve">Tulos</w:t>
      </w:r>
    </w:p>
    <w:p>
      <w:r>
        <w:t xml:space="preserve">Kirjoitin Harryn hyvistä ja huonoista piirteistä.</w:t>
      </w:r>
    </w:p>
    <w:p>
      <w:r>
        <w:rPr>
          <w:b/>
        </w:rPr>
        <w:t xml:space="preserve">Esimerkki 2.5463</w:t>
      </w:r>
    </w:p>
    <w:p>
      <w:r>
        <w:t xml:space="preserve">Alku: Kelly jätti vahingossa lempipehmopupunsa kirkon penkille. Loppu: Hän vei pupun Kellyn kotiin, ja kaikki nukkuivat sinä yönä.</w:t>
      </w:r>
    </w:p>
    <w:p>
      <w:r>
        <w:rPr>
          <w:b/>
        </w:rPr>
        <w:t xml:space="preserve">Tulos</w:t>
      </w:r>
    </w:p>
    <w:p>
      <w:r>
        <w:t xml:space="preserve">Ystävällinen mies löysi pehmopupun.</w:t>
      </w:r>
    </w:p>
    <w:p>
      <w:r>
        <w:rPr>
          <w:b/>
        </w:rPr>
        <w:t xml:space="preserve">Tulos</w:t>
      </w:r>
    </w:p>
    <w:p>
      <w:r>
        <w:t xml:space="preserve">Kellyn ystävä löysi hänen pehmopupunsa.</w:t>
      </w:r>
    </w:p>
    <w:p>
      <w:r>
        <w:rPr>
          <w:b/>
        </w:rPr>
        <w:t xml:space="preserve">Tulos</w:t>
      </w:r>
    </w:p>
    <w:p>
      <w:r>
        <w:t xml:space="preserve">Eräs mies otti Kellyn pupun kyytiin.</w:t>
      </w:r>
    </w:p>
    <w:p>
      <w:r>
        <w:rPr>
          <w:b/>
        </w:rPr>
        <w:t xml:space="preserve">Tulos</w:t>
      </w:r>
    </w:p>
    <w:p>
      <w:r>
        <w:t xml:space="preserve">Kellyn pastori huomasi sen ja otti pehmopupun mukaansa.</w:t>
      </w:r>
    </w:p>
    <w:p>
      <w:r>
        <w:rPr>
          <w:b/>
        </w:rPr>
        <w:t xml:space="preserve">Tulos</w:t>
      </w:r>
    </w:p>
    <w:p>
      <w:r>
        <w:t xml:space="preserve">Pappi löysi pupun.</w:t>
      </w:r>
    </w:p>
    <w:p>
      <w:r>
        <w:rPr>
          <w:b/>
        </w:rPr>
        <w:t xml:space="preserve">Esimerkki 2.5464</w:t>
      </w:r>
    </w:p>
    <w:p>
      <w:r>
        <w:t xml:space="preserve">Alku: Pankkivirkailija käski minua ryöstämään pankin, jossa hän työskenteli. Loppu: Jaoimme rahat tasan.</w:t>
      </w:r>
    </w:p>
    <w:p>
      <w:r>
        <w:rPr>
          <w:b/>
        </w:rPr>
        <w:t xml:space="preserve">Tulos</w:t>
      </w:r>
    </w:p>
    <w:p>
      <w:r>
        <w:t xml:space="preserve">Sovin pankin ryöstöstä pankkivirkailijan kanssa.</w:t>
      </w:r>
    </w:p>
    <w:p>
      <w:r>
        <w:rPr>
          <w:b/>
        </w:rPr>
        <w:t xml:space="preserve">Tulos</w:t>
      </w:r>
    </w:p>
    <w:p>
      <w:r>
        <w:t xml:space="preserve">Sain lopulta 500 dollaria.</w:t>
      </w:r>
    </w:p>
    <w:p>
      <w:r>
        <w:rPr>
          <w:b/>
        </w:rPr>
        <w:t xml:space="preserve">Tulos</w:t>
      </w:r>
    </w:p>
    <w:p>
      <w:r>
        <w:t xml:space="preserve">Pankkivirkailija oli rikollinen.</w:t>
      </w:r>
    </w:p>
    <w:p>
      <w:r>
        <w:rPr>
          <w:b/>
        </w:rPr>
        <w:t xml:space="preserve">Tulos</w:t>
      </w:r>
    </w:p>
    <w:p>
      <w:r>
        <w:t xml:space="preserve">Kassa kertoi minulle, milloin kukaan ei olisi paikalla.</w:t>
      </w:r>
    </w:p>
    <w:p>
      <w:r>
        <w:rPr>
          <w:b/>
        </w:rPr>
        <w:t xml:space="preserve">Esimerkki 2.5465</w:t>
      </w:r>
    </w:p>
    <w:p>
      <w:r>
        <w:t xml:space="preserve">Alku: Aria oli harjoitellut tanssikonserttiaan varten viikkokausia. Loppu: Aria jäisi kaipaamaan vanhaa tanssistudiota lähtiessään yliopistoon.</w:t>
      </w:r>
    </w:p>
    <w:p>
      <w:r>
        <w:rPr>
          <w:b/>
        </w:rPr>
        <w:t xml:space="preserve">Tulos</w:t>
      </w:r>
    </w:p>
    <w:p>
      <w:r>
        <w:t xml:space="preserve">Aria kunnostautui tanssissa.</w:t>
      </w:r>
    </w:p>
    <w:p>
      <w:r>
        <w:rPr>
          <w:b/>
        </w:rPr>
        <w:t xml:space="preserve">Tulos</w:t>
      </w:r>
    </w:p>
    <w:p>
      <w:r>
        <w:t xml:space="preserve">Aria rakasti harjoittelua tanssistudiossaan.</w:t>
      </w:r>
    </w:p>
    <w:p>
      <w:r>
        <w:rPr>
          <w:b/>
        </w:rPr>
        <w:t xml:space="preserve">Tulos</w:t>
      </w:r>
    </w:p>
    <w:p>
      <w:r>
        <w:t xml:space="preserve">Aria esiintyi viimeisessä tanssikonsertissaan.</w:t>
      </w:r>
    </w:p>
    <w:p>
      <w:r>
        <w:rPr>
          <w:b/>
        </w:rPr>
        <w:t xml:space="preserve">Tulos</w:t>
      </w:r>
    </w:p>
    <w:p>
      <w:r>
        <w:t xml:space="preserve">Hänen piti olla soolona tässä viimeisessä esityksessä.</w:t>
      </w:r>
    </w:p>
    <w:p>
      <w:r>
        <w:rPr>
          <w:b/>
        </w:rPr>
        <w:t xml:space="preserve">Esimerkki 2.5466</w:t>
      </w:r>
    </w:p>
    <w:p>
      <w:r>
        <w:t xml:space="preserve">Alku: Pidin vauvan peittoni hyvässä kunnossa. Loppu: Kaipaan edelleen vauvahuopaani.</w:t>
      </w:r>
    </w:p>
    <w:p>
      <w:r>
        <w:rPr>
          <w:b/>
        </w:rPr>
        <w:t xml:space="preserve">Tulos</w:t>
      </w:r>
    </w:p>
    <w:p>
      <w:r>
        <w:t xml:space="preserve">Menetin kaiken omaisuuteni tulipalossa.</w:t>
      </w:r>
    </w:p>
    <w:p>
      <w:r>
        <w:rPr>
          <w:b/>
        </w:rPr>
        <w:t xml:space="preserve">Tulos</w:t>
      </w:r>
    </w:p>
    <w:p>
      <w:r>
        <w:t xml:space="preserve">Kadotin sen muuton yhteydessä.</w:t>
      </w:r>
    </w:p>
    <w:p>
      <w:r>
        <w:rPr>
          <w:b/>
        </w:rPr>
        <w:t xml:space="preserve">Tulos</w:t>
      </w:r>
    </w:p>
    <w:p>
      <w:r>
        <w:t xml:space="preserve">Hukkasin vauvan huovan, kun muutimme.</w:t>
      </w:r>
    </w:p>
    <w:p>
      <w:r>
        <w:rPr>
          <w:b/>
        </w:rPr>
        <w:t xml:space="preserve">Esimerkki 2.5467</w:t>
      </w:r>
    </w:p>
    <w:p>
      <w:r>
        <w:t xml:space="preserve">Alku: Mattin perhe oli päättänyt muuttaa Dust Bowliin. Loppu: Hän säilytti vanhat ystävänsä ja sai monia uusia.</w:t>
      </w:r>
    </w:p>
    <w:p>
      <w:r>
        <w:rPr>
          <w:b/>
        </w:rPr>
        <w:t xml:space="preserve">Tulos</w:t>
      </w:r>
    </w:p>
    <w:p>
      <w:r>
        <w:t xml:space="preserve">Mattilla ei ollut ystäviä siellä, minne he muuttivat.</w:t>
      </w:r>
    </w:p>
    <w:p>
      <w:r>
        <w:rPr>
          <w:b/>
        </w:rPr>
        <w:t xml:space="preserve">Tulos</w:t>
      </w:r>
    </w:p>
    <w:p>
      <w:r>
        <w:t xml:space="preserve">Matt teki sosiaalisen median tilin.</w:t>
      </w:r>
    </w:p>
    <w:p>
      <w:r>
        <w:rPr>
          <w:b/>
        </w:rPr>
        <w:t xml:space="preserve">Tulos</w:t>
      </w:r>
    </w:p>
    <w:p>
      <w:r>
        <w:t xml:space="preserve">Matt piti yhteyttä kaikkiin kotona oleviin.</w:t>
      </w:r>
    </w:p>
    <w:p>
      <w:r>
        <w:rPr>
          <w:b/>
        </w:rPr>
        <w:t xml:space="preserve">Tulos</w:t>
      </w:r>
    </w:p>
    <w:p>
      <w:r>
        <w:t xml:space="preserve">Mattin oli saatava uusia ystäviä.</w:t>
      </w:r>
    </w:p>
    <w:p>
      <w:r>
        <w:rPr>
          <w:b/>
        </w:rPr>
        <w:t xml:space="preserve">Esimerkki 2.5468</w:t>
      </w:r>
    </w:p>
    <w:p>
      <w:r>
        <w:t xml:space="preserve">Alku: Bill oli astronautti. Loppu: Hän korjasi sen yhdessä tunnissa ja pystyi kommunikoimaan NASAn kanssa.</w:t>
      </w:r>
    </w:p>
    <w:p>
      <w:r>
        <w:rPr>
          <w:b/>
        </w:rPr>
        <w:t xml:space="preserve">Tulos</w:t>
      </w:r>
    </w:p>
    <w:p>
      <w:r>
        <w:t xml:space="preserve">Bill tajusi, että radio oli rikki.</w:t>
      </w:r>
    </w:p>
    <w:p>
      <w:r>
        <w:rPr>
          <w:b/>
        </w:rPr>
        <w:t xml:space="preserve">Tulos</w:t>
      </w:r>
    </w:p>
    <w:p>
      <w:r>
        <w:t xml:space="preserve">Billillä oli ongelmia radiolähetyksen kanssa.</w:t>
      </w:r>
    </w:p>
    <w:p>
      <w:r>
        <w:rPr>
          <w:b/>
        </w:rPr>
        <w:t xml:space="preserve">Tulos</w:t>
      </w:r>
    </w:p>
    <w:p>
      <w:r>
        <w:t xml:space="preserve">Bill käytti tietokonetta ja se hajosi.</w:t>
      </w:r>
    </w:p>
    <w:p>
      <w:r>
        <w:rPr>
          <w:b/>
        </w:rPr>
        <w:t xml:space="preserve">Tulos</w:t>
      </w:r>
    </w:p>
    <w:p>
      <w:r>
        <w:t xml:space="preserve">Billin mikrofoni lakkasi toimimasta.</w:t>
      </w:r>
    </w:p>
    <w:p>
      <w:r>
        <w:rPr>
          <w:b/>
        </w:rPr>
        <w:t xml:space="preserve">Tulos</w:t>
      </w:r>
    </w:p>
    <w:p>
      <w:r>
        <w:t xml:space="preserve">Billin mikrofoni oli eräänä päivänä rikki, ja se piti korjata.</w:t>
      </w:r>
    </w:p>
    <w:p>
      <w:r>
        <w:rPr>
          <w:b/>
        </w:rPr>
        <w:t xml:space="preserve">Esimerkki 2.5469</w:t>
      </w:r>
    </w:p>
    <w:p>
      <w:r>
        <w:t xml:space="preserve">Alku: Sadie oli puistossa. Loppu: Yhtäkkiä hänen isänsä tuli hänen takanaan ja kaatoi vettä hänen päähänsä.</w:t>
      </w:r>
    </w:p>
    <w:p>
      <w:r>
        <w:rPr>
          <w:b/>
        </w:rPr>
        <w:t xml:space="preserve">Tulos</w:t>
      </w:r>
    </w:p>
    <w:p>
      <w:r>
        <w:t xml:space="preserve">Oli kuuma päivä, ja hän leikki uima-altaan lähellä.</w:t>
      </w:r>
    </w:p>
    <w:p>
      <w:r>
        <w:rPr>
          <w:b/>
        </w:rPr>
        <w:t xml:space="preserve">Tulos</w:t>
      </w:r>
    </w:p>
    <w:p>
      <w:r>
        <w:t xml:space="preserve">Sadie katsoi eri suuntaan.</w:t>
      </w:r>
    </w:p>
    <w:p>
      <w:r>
        <w:rPr>
          <w:b/>
        </w:rPr>
        <w:t xml:space="preserve">Tulos</w:t>
      </w:r>
    </w:p>
    <w:p>
      <w:r>
        <w:t xml:space="preserve">Sadie vain seisoi siinä.</w:t>
      </w:r>
    </w:p>
    <w:p>
      <w:r>
        <w:rPr>
          <w:b/>
        </w:rPr>
        <w:t xml:space="preserve">Tulos</w:t>
      </w:r>
    </w:p>
    <w:p>
      <w:r>
        <w:t xml:space="preserve">Sadie istui hiljaa selkä menosuuntaan.</w:t>
      </w:r>
    </w:p>
    <w:p>
      <w:r>
        <w:rPr>
          <w:b/>
        </w:rPr>
        <w:t xml:space="preserve">Tulos</w:t>
      </w:r>
    </w:p>
    <w:p>
      <w:r>
        <w:t xml:space="preserve">Sadien isä oli ilkikurinen.</w:t>
      </w:r>
    </w:p>
    <w:p>
      <w:r>
        <w:rPr>
          <w:b/>
        </w:rPr>
        <w:t xml:space="preserve">Esimerkki 2.5470</w:t>
      </w:r>
    </w:p>
    <w:p>
      <w:r>
        <w:t xml:space="preserve">Alku: Sam käveli kotiinsa ja käänsi kytkintä, mutta valo ei syttynyt. Loppu: Sam käänsi kytkintä ja oli iloinen nähdessään valon syttyvän.</w:t>
      </w:r>
    </w:p>
    <w:p>
      <w:r>
        <w:rPr>
          <w:b/>
        </w:rPr>
        <w:t xml:space="preserve">Tulos</w:t>
      </w:r>
    </w:p>
    <w:p>
      <w:r>
        <w:t xml:space="preserve">Sam vaihtoi lampun.</w:t>
      </w:r>
    </w:p>
    <w:p>
      <w:r>
        <w:rPr>
          <w:b/>
        </w:rPr>
        <w:t xml:space="preserve">Tulos</w:t>
      </w:r>
    </w:p>
    <w:p>
      <w:r>
        <w:t xml:space="preserve">Sam huomasi, ettei siellä ollut virtaa. Jonkin ajan kuluttua virta oli tullut.</w:t>
      </w:r>
    </w:p>
    <w:p>
      <w:r>
        <w:rPr>
          <w:b/>
        </w:rPr>
        <w:t xml:space="preserve">Tulos</w:t>
      </w:r>
    </w:p>
    <w:p>
      <w:r>
        <w:t xml:space="preserve">Samin piti nollata virta katkaisijassaan.</w:t>
      </w:r>
    </w:p>
    <w:p>
      <w:r>
        <w:rPr>
          <w:b/>
        </w:rPr>
        <w:t xml:space="preserve">Tulos</w:t>
      </w:r>
    </w:p>
    <w:p>
      <w:r>
        <w:t xml:space="preserve">Sam meni tietokoneensa ääreen päivittääkseen yleishyödyllisten palvelujensa maksutiedot.</w:t>
      </w:r>
    </w:p>
    <w:p>
      <w:r>
        <w:rPr>
          <w:b/>
        </w:rPr>
        <w:t xml:space="preserve">Esimerkki 2.5471</w:t>
      </w:r>
    </w:p>
    <w:p>
      <w:r>
        <w:t xml:space="preserve">Alku: Greg ajoi pyörällään mutkaista tietä pitkin. Loppu: Hän kaatui tiellä, mutta hän ei loukkaantunut pahasti.</w:t>
      </w:r>
    </w:p>
    <w:p>
      <w:r>
        <w:rPr>
          <w:b/>
        </w:rPr>
        <w:t xml:space="preserve">Tulos</w:t>
      </w:r>
    </w:p>
    <w:p>
      <w:r>
        <w:t xml:space="preserve">Greg sai vauhtia ja menetti hallinnan.</w:t>
      </w:r>
    </w:p>
    <w:p>
      <w:r>
        <w:rPr>
          <w:b/>
        </w:rPr>
        <w:t xml:space="preserve">Tulos</w:t>
      </w:r>
    </w:p>
    <w:p>
      <w:r>
        <w:t xml:space="preserve">Greg menetti autonsa hallinnan tiellä.</w:t>
      </w:r>
    </w:p>
    <w:p>
      <w:r>
        <w:rPr>
          <w:b/>
        </w:rPr>
        <w:t xml:space="preserve">Tulos</w:t>
      </w:r>
    </w:p>
    <w:p>
      <w:r>
        <w:t xml:space="preserve">Greg ajoi liian lujaa eikä pystynyt pysähtymään.</w:t>
      </w:r>
    </w:p>
    <w:p>
      <w:r>
        <w:rPr>
          <w:b/>
        </w:rPr>
        <w:t xml:space="preserve">Esimerkki 2.5472</w:t>
      </w:r>
    </w:p>
    <w:p>
      <w:r>
        <w:t xml:space="preserve">Alku: Ginan isä ja äiti istuivat autotallissa. Loppu: Gina kertoi isälleen, kuinka vaarallista se oli hänen veljentyttärelleen.</w:t>
      </w:r>
    </w:p>
    <w:p>
      <w:r>
        <w:rPr>
          <w:b/>
        </w:rPr>
        <w:t xml:space="preserve">Tulos</w:t>
      </w:r>
    </w:p>
    <w:p>
      <w:r>
        <w:t xml:space="preserve">Gina huomautti, että autossa oli huono väsymys.</w:t>
      </w:r>
    </w:p>
    <w:p>
      <w:r>
        <w:rPr>
          <w:b/>
        </w:rPr>
        <w:t xml:space="preserve">Tulos</w:t>
      </w:r>
    </w:p>
    <w:p>
      <w:r>
        <w:t xml:space="preserve">Ginan veljentytär aneli Ginan vanhemmilta, että hän saisi ajaa autoa.</w:t>
      </w:r>
    </w:p>
    <w:p>
      <w:r>
        <w:rPr>
          <w:b/>
        </w:rPr>
        <w:t xml:space="preserve">Tulos</w:t>
      </w:r>
    </w:p>
    <w:p>
      <w:r>
        <w:t xml:space="preserve">Ginan veljentytär ilmoitti haluavansa kokeilla ajamista.</w:t>
      </w:r>
    </w:p>
    <w:p>
      <w:r>
        <w:rPr>
          <w:b/>
        </w:rPr>
        <w:t xml:space="preserve">Esimerkki 2.5473</w:t>
      </w:r>
    </w:p>
    <w:p>
      <w:r>
        <w:t xml:space="preserve">Alku: Molly osti itselleen tomaatin siemeniä. Loppu: Mollyllä oli paprikoita ja hänen siskollaan tomaatteja.</w:t>
      </w:r>
    </w:p>
    <w:p>
      <w:r>
        <w:rPr>
          <w:b/>
        </w:rPr>
        <w:t xml:space="preserve">Tulos</w:t>
      </w:r>
    </w:p>
    <w:p>
      <w:r>
        <w:t xml:space="preserve">Molly sekoitti vahingossa siemenensä siskonsa siemeniin.</w:t>
      </w:r>
    </w:p>
    <w:p>
      <w:r>
        <w:rPr>
          <w:b/>
        </w:rPr>
        <w:t xml:space="preserve">Tulos</w:t>
      </w:r>
    </w:p>
    <w:p>
      <w:r>
        <w:t xml:space="preserve">Molly vaihtoi tomaatin siemenet siskonsa paprikoihin.</w:t>
      </w:r>
    </w:p>
    <w:p>
      <w:r>
        <w:rPr>
          <w:b/>
        </w:rPr>
        <w:t xml:space="preserve">Tulos</w:t>
      </w:r>
    </w:p>
    <w:p>
      <w:r>
        <w:t xml:space="preserve">Mollyn siskolla oli eri siemeniä, joten he vaihtoivat niitä.</w:t>
      </w:r>
    </w:p>
    <w:p>
      <w:r>
        <w:rPr>
          <w:b/>
        </w:rPr>
        <w:t xml:space="preserve">Tulos</w:t>
      </w:r>
    </w:p>
    <w:p>
      <w:r>
        <w:t xml:space="preserve">Hän ja hänen siskonsa istuttivat puutarhan.</w:t>
      </w:r>
    </w:p>
    <w:p>
      <w:r>
        <w:rPr>
          <w:b/>
        </w:rPr>
        <w:t xml:space="preserve">Esimerkki 2.5474</w:t>
      </w:r>
    </w:p>
    <w:p>
      <w:r>
        <w:t xml:space="preserve">Alku: John ajoi autoa ja ohitti punaisen valon. Loppu: Sen jälkeen John oli aina tarkkaavainen ajaessaan.</w:t>
      </w:r>
    </w:p>
    <w:p>
      <w:r>
        <w:rPr>
          <w:b/>
        </w:rPr>
        <w:t xml:space="preserve">Tulos</w:t>
      </w:r>
    </w:p>
    <w:p>
      <w:r>
        <w:t xml:space="preserve">John melkein törmäsi autoon.</w:t>
      </w:r>
    </w:p>
    <w:p>
      <w:r>
        <w:rPr>
          <w:b/>
        </w:rPr>
        <w:t xml:space="preserve">Tulos</w:t>
      </w:r>
    </w:p>
    <w:p>
      <w:r>
        <w:t xml:space="preserve">John kolaroi autonsa.</w:t>
      </w:r>
    </w:p>
    <w:p>
      <w:r>
        <w:rPr>
          <w:b/>
        </w:rPr>
        <w:t xml:space="preserve">Tulos</w:t>
      </w:r>
    </w:p>
    <w:p>
      <w:r>
        <w:t xml:space="preserve">John melkein törmäsi toiseen autoon pysähtyessään.</w:t>
      </w:r>
    </w:p>
    <w:p>
      <w:r>
        <w:rPr>
          <w:b/>
        </w:rPr>
        <w:t xml:space="preserve">Tulos</w:t>
      </w:r>
    </w:p>
    <w:p>
      <w:r>
        <w:t xml:space="preserve">Poliisi pysäytti Johnin ja antoi hänelle sakot.</w:t>
      </w:r>
    </w:p>
    <w:p>
      <w:r>
        <w:rPr>
          <w:b/>
        </w:rPr>
        <w:t xml:space="preserve">Tulos</w:t>
      </w:r>
    </w:p>
    <w:p>
      <w:r>
        <w:t xml:space="preserve">John kirjoitti tekstiviestiä ja ajoi autoa.</w:t>
      </w:r>
    </w:p>
    <w:p>
      <w:r>
        <w:rPr>
          <w:b/>
        </w:rPr>
        <w:t xml:space="preserve">Esimerkki 2.5475</w:t>
      </w:r>
    </w:p>
    <w:p>
      <w:r>
        <w:t xml:space="preserve">Alku: Victoria opetteli piirtämään kasvoja. Loppu: Lopulta hän piirsi suun.</w:t>
      </w:r>
    </w:p>
    <w:p>
      <w:r>
        <w:rPr>
          <w:b/>
        </w:rPr>
        <w:t xml:space="preserve">Tulos</w:t>
      </w:r>
    </w:p>
    <w:p>
      <w:r>
        <w:t xml:space="preserve">Victoria ei tiennyt, mistä aloittaa.</w:t>
      </w:r>
    </w:p>
    <w:p>
      <w:r>
        <w:rPr>
          <w:b/>
        </w:rPr>
        <w:t xml:space="preserve">Tulos</w:t>
      </w:r>
    </w:p>
    <w:p>
      <w:r>
        <w:t xml:space="preserve">Victoria vietti tuntikausia vain piirtäen viivoja.</w:t>
      </w:r>
    </w:p>
    <w:p>
      <w:r>
        <w:rPr>
          <w:b/>
        </w:rPr>
        <w:t xml:space="preserve">Tulos</w:t>
      </w:r>
    </w:p>
    <w:p>
      <w:r>
        <w:t xml:space="preserve">Victorian oli aina vaikea piirtää suita oikein.</w:t>
      </w:r>
    </w:p>
    <w:p>
      <w:r>
        <w:rPr>
          <w:b/>
        </w:rPr>
        <w:t xml:space="preserve">Tulos</w:t>
      </w:r>
    </w:p>
    <w:p>
      <w:r>
        <w:t xml:space="preserve">Victoria osasi piirtää silmät ja nenän.</w:t>
      </w:r>
    </w:p>
    <w:p>
      <w:r>
        <w:rPr>
          <w:b/>
        </w:rPr>
        <w:t xml:space="preserve">Tulos</w:t>
      </w:r>
    </w:p>
    <w:p>
      <w:r>
        <w:t xml:space="preserve">Victoria piirsi hitaasti saadakseen nenän ja silmät täydellisiksi.</w:t>
      </w:r>
    </w:p>
    <w:p>
      <w:r>
        <w:rPr>
          <w:b/>
        </w:rPr>
        <w:t xml:space="preserve">Esimerkki 2.5476</w:t>
      </w:r>
    </w:p>
    <w:p>
      <w:r>
        <w:t xml:space="preserve">Alku: Bill meni ravintolaan tyttöystävänsä kanssa. Loppu: Sen sijaan, että Bill olisi valittanut, hän yksinkertaisesti söi pihvin.</w:t>
      </w:r>
    </w:p>
    <w:p>
      <w:r>
        <w:rPr>
          <w:b/>
        </w:rPr>
        <w:t xml:space="preserve">Tulos</w:t>
      </w:r>
    </w:p>
    <w:p>
      <w:r>
        <w:t xml:space="preserve">Bill halusi raakaa pihviä, mutta sai puolikypsän pihvin.</w:t>
      </w:r>
    </w:p>
    <w:p>
      <w:r>
        <w:rPr>
          <w:b/>
        </w:rPr>
        <w:t xml:space="preserve">Tulos</w:t>
      </w:r>
    </w:p>
    <w:p>
      <w:r>
        <w:t xml:space="preserve">Billin pihvissä oli liikaa pippuria.</w:t>
      </w:r>
    </w:p>
    <w:p>
      <w:r>
        <w:rPr>
          <w:b/>
        </w:rPr>
        <w:t xml:space="preserve">Tulos</w:t>
      </w:r>
    </w:p>
    <w:p>
      <w:r>
        <w:t xml:space="preserve">Billin pihvi oli ylikypsä.</w:t>
      </w:r>
    </w:p>
    <w:p>
      <w:r>
        <w:rPr>
          <w:b/>
        </w:rPr>
        <w:t xml:space="preserve">Tulos</w:t>
      </w:r>
    </w:p>
    <w:p>
      <w:r>
        <w:t xml:space="preserve">Ravintola antoi Billille väärän pihvin.</w:t>
      </w:r>
    </w:p>
    <w:p>
      <w:r>
        <w:rPr>
          <w:b/>
        </w:rPr>
        <w:t xml:space="preserve">Esimerkki 2.5477</w:t>
      </w:r>
    </w:p>
    <w:p>
      <w:r>
        <w:t xml:space="preserve">Alku: Kävimme ystävieni kanssa syömässä ennen konserttiin menoa. Loppu: Meiltä evättiin pääsy konserttiin, koska olimme myöhässä.</w:t>
      </w:r>
    </w:p>
    <w:p>
      <w:r>
        <w:rPr>
          <w:b/>
        </w:rPr>
        <w:t xml:space="preserve">Tulos</w:t>
      </w:r>
    </w:p>
    <w:p>
      <w:r>
        <w:t xml:space="preserve">Saavuimme kaksikymmentä minuuttia myöhässä.</w:t>
      </w:r>
    </w:p>
    <w:p>
      <w:r>
        <w:rPr>
          <w:b/>
        </w:rPr>
        <w:t xml:space="preserve">Tulos</w:t>
      </w:r>
    </w:p>
    <w:p>
      <w:r>
        <w:t xml:space="preserve">Päädyimme viipymään ravintolassa pidempään kuin odotimme.</w:t>
      </w:r>
    </w:p>
    <w:p>
      <w:r>
        <w:rPr>
          <w:b/>
        </w:rPr>
        <w:t xml:space="preserve">Tulos</w:t>
      </w:r>
    </w:p>
    <w:p>
      <w:r>
        <w:t xml:space="preserve">Päädyimme hukkaan ja saavuimme myöhässä konserttiin.</w:t>
      </w:r>
    </w:p>
    <w:p>
      <w:r>
        <w:rPr>
          <w:b/>
        </w:rPr>
        <w:t xml:space="preserve">Tulos</w:t>
      </w:r>
    </w:p>
    <w:p>
      <w:r>
        <w:t xml:space="preserve">Jäimme liian pitkäksi aikaa syömään päivällistä.</w:t>
      </w:r>
    </w:p>
    <w:p>
      <w:r>
        <w:rPr>
          <w:b/>
        </w:rPr>
        <w:t xml:space="preserve">Tulos</w:t>
      </w:r>
    </w:p>
    <w:p>
      <w:r>
        <w:t xml:space="preserve">lähdimme myöhään liikkeelle, kun lähdimme ovesta ulos.</w:t>
      </w:r>
    </w:p>
    <w:p>
      <w:r>
        <w:rPr>
          <w:b/>
        </w:rPr>
        <w:t xml:space="preserve">Esimerkki 2.5478</w:t>
      </w:r>
    </w:p>
    <w:p>
      <w:r>
        <w:t xml:space="preserve">Alku: Beckyn opettaja sanoi, että luokka voi kirjoittaa mistä tahansa. Loppu: Becky lymyili pulpetissaan ja toivoi pysyvänsä nimettömänä.</w:t>
      </w:r>
    </w:p>
    <w:p>
      <w:r>
        <w:rPr>
          <w:b/>
        </w:rPr>
        <w:t xml:space="preserve">Tulos</w:t>
      </w:r>
    </w:p>
    <w:p>
      <w:r>
        <w:t xml:space="preserve">Becky ei pystynyt päättämään, mitä kirjoittaa, vaikka kuinka yritti.</w:t>
      </w:r>
    </w:p>
    <w:p>
      <w:r>
        <w:rPr>
          <w:b/>
        </w:rPr>
        <w:t xml:space="preserve">Tulos</w:t>
      </w:r>
    </w:p>
    <w:p>
      <w:r>
        <w:t xml:space="preserve">Becky kirjoitti nolon tarinan.</w:t>
      </w:r>
    </w:p>
    <w:p>
      <w:r>
        <w:rPr>
          <w:b/>
        </w:rPr>
        <w:t xml:space="preserve">Tulos</w:t>
      </w:r>
    </w:p>
    <w:p>
      <w:r>
        <w:t xml:space="preserve">Becky kirjoitti noloimmasta hetkestään, ja opettaja luki tarinan luokan edessä.</w:t>
      </w:r>
    </w:p>
    <w:p>
      <w:r>
        <w:rPr>
          <w:b/>
        </w:rPr>
        <w:t xml:space="preserve">Tulos</w:t>
      </w:r>
    </w:p>
    <w:p>
      <w:r>
        <w:t xml:space="preserve">Beckyn opettaja päätti lukea joitakin papereita ääneen.</w:t>
      </w:r>
    </w:p>
    <w:p>
      <w:r>
        <w:rPr>
          <w:b/>
        </w:rPr>
        <w:t xml:space="preserve">Esimerkki 2.5479</w:t>
      </w:r>
    </w:p>
    <w:p>
      <w:r>
        <w:t xml:space="preserve">Alku: Frank oli arvostettu liikemies ja naapuri. Loppu: Frank joutui lopulta vankilaan rikostensa vuoksi.</w:t>
      </w:r>
    </w:p>
    <w:p>
      <w:r>
        <w:rPr>
          <w:b/>
        </w:rPr>
        <w:t xml:space="preserve">Tulos</w:t>
      </w:r>
    </w:p>
    <w:p>
      <w:r>
        <w:t xml:space="preserve">Frank teki joitakin asioita, jotka olivat epäoikeudenmukaisia.</w:t>
      </w:r>
    </w:p>
    <w:p>
      <w:r>
        <w:rPr>
          <w:b/>
        </w:rPr>
        <w:t xml:space="preserve">Tulos</w:t>
      </w:r>
    </w:p>
    <w:p>
      <w:r>
        <w:t xml:space="preserve">Frank sai sitten syytteen ihmisten harhaanjohtamisesta.</w:t>
      </w:r>
    </w:p>
    <w:p>
      <w:r>
        <w:rPr>
          <w:b/>
        </w:rPr>
        <w:t xml:space="preserve">Tulos</w:t>
      </w:r>
    </w:p>
    <w:p>
      <w:r>
        <w:t xml:space="preserve">Naapureiden tietämättä hän salakuljetti.</w:t>
      </w:r>
    </w:p>
    <w:p>
      <w:r>
        <w:rPr>
          <w:b/>
        </w:rPr>
        <w:t xml:space="preserve">Tulos</w:t>
      </w:r>
    </w:p>
    <w:p>
      <w:r>
        <w:t xml:space="preserve">Ihmiset eivät tienneet, että hän syyllistyi petokseen.</w:t>
      </w:r>
    </w:p>
    <w:p>
      <w:r>
        <w:rPr>
          <w:b/>
        </w:rPr>
        <w:t xml:space="preserve">Esimerkki 2.5480</w:t>
      </w:r>
    </w:p>
    <w:p>
      <w:r>
        <w:t xml:space="preserve">Alku: Pearl keräsi CD-levyjä, joissa oli ruma kansitaide. Loppu: Pearlin sisko toivoi miellyttävänsä häntä.</w:t>
      </w:r>
    </w:p>
    <w:p>
      <w:r>
        <w:rPr>
          <w:b/>
        </w:rPr>
        <w:t xml:space="preserve">Tulos</w:t>
      </w:r>
    </w:p>
    <w:p>
      <w:r>
        <w:t xml:space="preserve">Pearl pyysi ystäviään auttamaan. Pearl pyysi heitä etsimään CD-levyjä, joissa oli ruma kansitaide.</w:t>
      </w:r>
    </w:p>
    <w:p>
      <w:r>
        <w:rPr>
          <w:b/>
        </w:rPr>
        <w:t xml:space="preserve">Tulos</w:t>
      </w:r>
    </w:p>
    <w:p>
      <w:r>
        <w:t xml:space="preserve">Pearlin sisko toi hänelle uuden CD-levyn.</w:t>
      </w:r>
    </w:p>
    <w:p>
      <w:r>
        <w:rPr>
          <w:b/>
        </w:rPr>
        <w:t xml:space="preserve">Tulos</w:t>
      </w:r>
    </w:p>
    <w:p>
      <w:r>
        <w:t xml:space="preserve">Pearl halusi syntymäpäivälahjaksi CD-levyjä.</w:t>
      </w:r>
    </w:p>
    <w:p>
      <w:r>
        <w:rPr>
          <w:b/>
        </w:rPr>
        <w:t xml:space="preserve">Tulos</w:t>
      </w:r>
    </w:p>
    <w:p>
      <w:r>
        <w:t xml:space="preserve">Pearlin sisko teki kollaasin kaikista hänen taideteoksistaan.</w:t>
      </w:r>
    </w:p>
    <w:p>
      <w:r>
        <w:rPr>
          <w:b/>
        </w:rPr>
        <w:t xml:space="preserve">Esimerkki 2.5481</w:t>
      </w:r>
    </w:p>
    <w:p>
      <w:r>
        <w:t xml:space="preserve">Alku: Suzy kirjoitti runon, joka teki vaikutuksen opettajaansa. Loppu: Hän kopioi runon antaakseen sen opettajalleen.</w:t>
      </w:r>
    </w:p>
    <w:p>
      <w:r>
        <w:rPr>
          <w:b/>
        </w:rPr>
        <w:t xml:space="preserve">Tulos</w:t>
      </w:r>
    </w:p>
    <w:p>
      <w:r>
        <w:t xml:space="preserve">Hän halusi, että opettaja pitää runon.</w:t>
      </w:r>
    </w:p>
    <w:p>
      <w:r>
        <w:rPr>
          <w:b/>
        </w:rPr>
        <w:t xml:space="preserve">Tulos</w:t>
      </w:r>
    </w:p>
    <w:p>
      <w:r>
        <w:t xml:space="preserve">Suzy halusi antaa opettajalleen lahjan.</w:t>
      </w:r>
    </w:p>
    <w:p>
      <w:r>
        <w:rPr>
          <w:b/>
        </w:rPr>
        <w:t xml:space="preserve">Tulos</w:t>
      </w:r>
    </w:p>
    <w:p>
      <w:r>
        <w:t xml:space="preserve">Suzy halusi jakaa sen opettajansa kanssa.</w:t>
      </w:r>
    </w:p>
    <w:p>
      <w:r>
        <w:rPr>
          <w:b/>
        </w:rPr>
        <w:t xml:space="preserve">Tulos</w:t>
      </w:r>
    </w:p>
    <w:p>
      <w:r>
        <w:t xml:space="preserve">Suzyn opettaja pyysi kopiota runosta.</w:t>
      </w:r>
    </w:p>
    <w:p>
      <w:r>
        <w:rPr>
          <w:b/>
        </w:rPr>
        <w:t xml:space="preserve">Esimerkki 2.5482</w:t>
      </w:r>
    </w:p>
    <w:p>
      <w:r>
        <w:t xml:space="preserve">Alku: Bradilla oli vaikeuksia pysyä hereillä yliopistossa. Loppu: Mutta hän oli uupunut kolmen viimeisen kurssin aikana.</w:t>
      </w:r>
    </w:p>
    <w:p>
      <w:r>
        <w:rPr>
          <w:b/>
        </w:rPr>
        <w:t xml:space="preserve">Tulos</w:t>
      </w:r>
    </w:p>
    <w:p>
      <w:r>
        <w:t xml:space="preserve">Brad ei saanut unta.</w:t>
      </w:r>
    </w:p>
    <w:p>
      <w:r>
        <w:rPr>
          <w:b/>
        </w:rPr>
        <w:t xml:space="preserve">Tulos</w:t>
      </w:r>
    </w:p>
    <w:p>
      <w:r>
        <w:t xml:space="preserve">Brad joi kahvia ensimmäisellä tunnilla.</w:t>
      </w:r>
    </w:p>
    <w:p>
      <w:r>
        <w:rPr>
          <w:b/>
        </w:rPr>
        <w:t xml:space="preserve">Tulos</w:t>
      </w:r>
    </w:p>
    <w:p>
      <w:r>
        <w:t xml:space="preserve">Brad joi kahvia pysyäkseen hereillä.</w:t>
      </w:r>
    </w:p>
    <w:p>
      <w:r>
        <w:rPr>
          <w:b/>
        </w:rPr>
        <w:t xml:space="preserve">Tulos</w:t>
      </w:r>
    </w:p>
    <w:p>
      <w:r>
        <w:t xml:space="preserve">Brad oli opiskellut koko yön, mutta pakotti itsensä pysymään hereillä.</w:t>
      </w:r>
    </w:p>
    <w:p>
      <w:r>
        <w:rPr>
          <w:b/>
        </w:rPr>
        <w:t xml:space="preserve">Tulos</w:t>
      </w:r>
    </w:p>
    <w:p>
      <w:r>
        <w:t xml:space="preserve">Brad onnistui saamaan energiaa ensimmäiselle tunnilleen.</w:t>
      </w:r>
    </w:p>
    <w:p>
      <w:r>
        <w:rPr>
          <w:b/>
        </w:rPr>
        <w:t xml:space="preserve">Esimerkki 2.5483</w:t>
      </w:r>
    </w:p>
    <w:p>
      <w:r>
        <w:t xml:space="preserve">Alku: Lapseni pyysivät lemmikkiä joululahjaksi. Loppu: Lapseni olivat tyytyväisiä uusiin lemmikkeihinsä!</w:t>
      </w:r>
    </w:p>
    <w:p>
      <w:r>
        <w:rPr>
          <w:b/>
        </w:rPr>
        <w:t xml:space="preserve">Tulos</w:t>
      </w:r>
    </w:p>
    <w:p>
      <w:r>
        <w:t xml:space="preserve">Ostin lapsilleni hamstereita.</w:t>
      </w:r>
    </w:p>
    <w:p>
      <w:r>
        <w:rPr>
          <w:b/>
        </w:rPr>
        <w:t xml:space="preserve">Tulos</w:t>
      </w:r>
    </w:p>
    <w:p>
      <w:r>
        <w:t xml:space="preserve">Ostin lapsilleni kaksi kissanpentua.</w:t>
      </w:r>
    </w:p>
    <w:p>
      <w:r>
        <w:rPr>
          <w:b/>
        </w:rPr>
        <w:t xml:space="preserve">Tulos</w:t>
      </w:r>
    </w:p>
    <w:p>
      <w:r>
        <w:t xml:space="preserve">Päätin adoptoida kolme pentua turvakodista.</w:t>
      </w:r>
    </w:p>
    <w:p>
      <w:r>
        <w:rPr>
          <w:b/>
        </w:rPr>
        <w:t xml:space="preserve">Tulos</w:t>
      </w:r>
    </w:p>
    <w:p>
      <w:r>
        <w:t xml:space="preserve">Hankin lapsilleni lemmikkejä.</w:t>
      </w:r>
    </w:p>
    <w:p>
      <w:r>
        <w:rPr>
          <w:b/>
        </w:rPr>
        <w:t xml:space="preserve">Tulos</w:t>
      </w:r>
    </w:p>
    <w:p>
      <w:r>
        <w:t xml:space="preserve">he kirjoittivat, millaisen lemmikin he haluaisivat.</w:t>
      </w:r>
    </w:p>
    <w:p>
      <w:r>
        <w:rPr>
          <w:b/>
        </w:rPr>
        <w:t xml:space="preserve">Esimerkki 2.5484</w:t>
      </w:r>
    </w:p>
    <w:p>
      <w:r>
        <w:t xml:space="preserve">Alku: Ethan lainasi kirjan kirjastosta. Loppu: Ethan joutui maksamaan kirjan vaihtamisesta.</w:t>
      </w:r>
    </w:p>
    <w:p>
      <w:r>
        <w:rPr>
          <w:b/>
        </w:rPr>
        <w:t xml:space="preserve">Tulos</w:t>
      </w:r>
    </w:p>
    <w:p>
      <w:r>
        <w:t xml:space="preserve">Ethan unohti kirjan kuukausiksi.</w:t>
      </w:r>
    </w:p>
    <w:p>
      <w:r>
        <w:rPr>
          <w:b/>
        </w:rPr>
        <w:t xml:space="preserve">Tulos</w:t>
      </w:r>
    </w:p>
    <w:p>
      <w:r>
        <w:t xml:space="preserve">Ethan kadotti kirjaston kirjan.</w:t>
      </w:r>
    </w:p>
    <w:p>
      <w:r>
        <w:rPr>
          <w:b/>
        </w:rPr>
        <w:t xml:space="preserve">Tulos</w:t>
      </w:r>
    </w:p>
    <w:p>
      <w:r>
        <w:t xml:space="preserve">Syödessään hän läikytti maitoa kirjan päälle.</w:t>
      </w:r>
    </w:p>
    <w:p>
      <w:r>
        <w:rPr>
          <w:b/>
        </w:rPr>
        <w:t xml:space="preserve">Esimerkki 2.5485</w:t>
      </w:r>
    </w:p>
    <w:p>
      <w:r>
        <w:t xml:space="preserve">Alku: Horatio ei ollut kokenut mitään romantiikkaa vaimonsa kuoleman jälkeen. Loppu: Hän oli silti iloinen, että oli antanut rakkaudelle uuden mahdollisuuden.</w:t>
      </w:r>
    </w:p>
    <w:p>
      <w:r>
        <w:rPr>
          <w:b/>
        </w:rPr>
        <w:t xml:space="preserve">Tulos</w:t>
      </w:r>
    </w:p>
    <w:p>
      <w:r>
        <w:t xml:space="preserve">Hän tapasi uuden naisen, eikä se toiminut.</w:t>
      </w:r>
    </w:p>
    <w:p>
      <w:r>
        <w:rPr>
          <w:b/>
        </w:rPr>
        <w:t xml:space="preserve">Tulos</w:t>
      </w:r>
    </w:p>
    <w:p>
      <w:r>
        <w:t xml:space="preserve">Horatio tapasi toisen naisen, josta hän todella piti.</w:t>
      </w:r>
    </w:p>
    <w:p>
      <w:r>
        <w:rPr>
          <w:b/>
        </w:rPr>
        <w:t xml:space="preserve">Tulos</w:t>
      </w:r>
    </w:p>
    <w:p>
      <w:r>
        <w:t xml:space="preserve">Horatio meni sokkotreffeille.</w:t>
      </w:r>
    </w:p>
    <w:p>
      <w:r>
        <w:rPr>
          <w:b/>
        </w:rPr>
        <w:t xml:space="preserve">Tulos</w:t>
      </w:r>
    </w:p>
    <w:p>
      <w:r>
        <w:t xml:space="preserve">Horatio meni treffeille, mutta ei löytänyt rakkautta.</w:t>
      </w:r>
    </w:p>
    <w:p>
      <w:r>
        <w:rPr>
          <w:b/>
        </w:rPr>
        <w:t xml:space="preserve">Esimerkki 2.5486</w:t>
      </w:r>
    </w:p>
    <w:p>
      <w:r>
        <w:t xml:space="preserve">Alku: Riley ja Tina alkoivat riidellä. Loppu: Riley ei halunnut puhua Tinalle sen jälkeen.</w:t>
      </w:r>
    </w:p>
    <w:p>
      <w:r>
        <w:rPr>
          <w:b/>
        </w:rPr>
        <w:t xml:space="preserve">Tulos</w:t>
      </w:r>
    </w:p>
    <w:p>
      <w:r>
        <w:t xml:space="preserve">Hän löi häntä suoraan munille.</w:t>
      </w:r>
    </w:p>
    <w:p>
      <w:r>
        <w:rPr>
          <w:b/>
        </w:rPr>
        <w:t xml:space="preserve">Tulos</w:t>
      </w:r>
    </w:p>
    <w:p>
      <w:r>
        <w:t xml:space="preserve">Tina sylkäisi Rileyn naamaan.</w:t>
      </w:r>
    </w:p>
    <w:p>
      <w:r>
        <w:rPr>
          <w:b/>
        </w:rPr>
        <w:t xml:space="preserve">Tulos</w:t>
      </w:r>
    </w:p>
    <w:p>
      <w:r>
        <w:t xml:space="preserve">Tina sanoi jotain hyvin loukkaavaa Rileylle.</w:t>
      </w:r>
    </w:p>
    <w:p>
      <w:r>
        <w:rPr>
          <w:b/>
        </w:rPr>
        <w:t xml:space="preserve">Tulos</w:t>
      </w:r>
    </w:p>
    <w:p>
      <w:r>
        <w:t xml:space="preserve">Tina kertoi Rileylle haluavansa erota.</w:t>
      </w:r>
    </w:p>
    <w:p>
      <w:r>
        <w:rPr>
          <w:b/>
        </w:rPr>
        <w:t xml:space="preserve">Tulos</w:t>
      </w:r>
    </w:p>
    <w:p>
      <w:r>
        <w:t xml:space="preserve">Tina tekstaili Rileyn poikaystävälle tämän selän takana.</w:t>
      </w:r>
    </w:p>
    <w:p>
      <w:r>
        <w:rPr>
          <w:b/>
        </w:rPr>
        <w:t xml:space="preserve">Esimerkki 2.5487</w:t>
      </w:r>
    </w:p>
    <w:p>
      <w:r>
        <w:t xml:space="preserve">Alku: Tim kävi aamulla suihkussa. Loppu: Hänen lapsensa nauroi koko ajan.</w:t>
      </w:r>
    </w:p>
    <w:p>
      <w:r>
        <w:rPr>
          <w:b/>
        </w:rPr>
        <w:t xml:space="preserve">Tulos</w:t>
      </w:r>
    </w:p>
    <w:p>
      <w:r>
        <w:t xml:space="preserve">Tim lauloi suihkussa.</w:t>
      </w:r>
    </w:p>
    <w:p>
      <w:r>
        <w:rPr>
          <w:b/>
        </w:rPr>
        <w:t xml:space="preserve">Tulos</w:t>
      </w:r>
    </w:p>
    <w:p>
      <w:r>
        <w:t xml:space="preserve">Tim alkoi laulaa suihkussa käydessään.</w:t>
      </w:r>
    </w:p>
    <w:p>
      <w:r>
        <w:rPr>
          <w:b/>
        </w:rPr>
        <w:t xml:space="preserve">Tulos</w:t>
      </w:r>
    </w:p>
    <w:p>
      <w:r>
        <w:t xml:space="preserve">Tim kaatui märälle lattialle.</w:t>
      </w:r>
    </w:p>
    <w:p>
      <w:r>
        <w:rPr>
          <w:b/>
        </w:rPr>
        <w:t xml:space="preserve">Tulos</w:t>
      </w:r>
    </w:p>
    <w:p>
      <w:r>
        <w:t xml:space="preserve">Tim puki paitansa väärinpäin.</w:t>
      </w:r>
    </w:p>
    <w:p>
      <w:r>
        <w:rPr>
          <w:b/>
        </w:rPr>
        <w:t xml:space="preserve">Tulos</w:t>
      </w:r>
    </w:p>
    <w:p>
      <w:r>
        <w:t xml:space="preserve">Tim oli niin väsynyt, että hän käytti vaatteita suihkussa.</w:t>
      </w:r>
    </w:p>
    <w:p>
      <w:r>
        <w:rPr>
          <w:b/>
        </w:rPr>
        <w:t xml:space="preserve">Esimerkki 2.5488</w:t>
      </w:r>
    </w:p>
    <w:p>
      <w:r>
        <w:t xml:space="preserve">Alku: Maria oli epävarma rokotteiden suhteen. Loppu: Se auttoi Mariaa päättämään rokotuksista.</w:t>
      </w:r>
    </w:p>
    <w:p>
      <w:r>
        <w:rPr>
          <w:b/>
        </w:rPr>
        <w:t xml:space="preserve">Tulos</w:t>
      </w:r>
    </w:p>
    <w:p>
      <w:r>
        <w:t xml:space="preserve">Mary pyysi lisätietoja rokotteista.</w:t>
      </w:r>
    </w:p>
    <w:p>
      <w:r>
        <w:rPr>
          <w:b/>
        </w:rPr>
        <w:t xml:space="preserve">Tulos</w:t>
      </w:r>
    </w:p>
    <w:p>
      <w:r>
        <w:t xml:space="preserve">Mary katsoi dokumentin rokotuksista ja autismista.</w:t>
      </w:r>
    </w:p>
    <w:p>
      <w:r>
        <w:rPr>
          <w:b/>
        </w:rPr>
        <w:t xml:space="preserve">Tulos</w:t>
      </w:r>
    </w:p>
    <w:p>
      <w:r>
        <w:t xml:space="preserve">Marian lääkäri antoi hänelle esitteitä, joissa oli muiden ihmisten todistuksia.</w:t>
      </w:r>
    </w:p>
    <w:p>
      <w:r>
        <w:rPr>
          <w:b/>
        </w:rPr>
        <w:t xml:space="preserve">Tulos</w:t>
      </w:r>
    </w:p>
    <w:p>
      <w:r>
        <w:t xml:space="preserve">Hän puhui lääkärille epäilyksistään.</w:t>
      </w:r>
    </w:p>
    <w:p>
      <w:r>
        <w:rPr>
          <w:b/>
        </w:rPr>
        <w:t xml:space="preserve">Esimerkki 2.5489</w:t>
      </w:r>
    </w:p>
    <w:p>
      <w:r>
        <w:t xml:space="preserve">Alku: Anita piti pastori Troya kierona. Loppu: Anita kysyi seurakunnalta, loukkaantuiko kukaan muu pastorista?</w:t>
      </w:r>
    </w:p>
    <w:p>
      <w:r>
        <w:rPr>
          <w:b/>
        </w:rPr>
        <w:t xml:space="preserve">Tulos</w:t>
      </w:r>
    </w:p>
    <w:p>
      <w:r>
        <w:t xml:space="preserve">Anita päätti kysyä muilta pastori Troysta.</w:t>
      </w:r>
    </w:p>
    <w:p>
      <w:r>
        <w:rPr>
          <w:b/>
        </w:rPr>
        <w:t xml:space="preserve">Tulos</w:t>
      </w:r>
    </w:p>
    <w:p>
      <w:r>
        <w:t xml:space="preserve">Anita halusi kaivaa syvemmälle.</w:t>
      </w:r>
    </w:p>
    <w:p>
      <w:r>
        <w:rPr>
          <w:b/>
        </w:rPr>
        <w:t xml:space="preserve">Tulos</w:t>
      </w:r>
    </w:p>
    <w:p>
      <w:r>
        <w:t xml:space="preserve">Anita halusi tietää, ajattelivatko muut samoin.</w:t>
      </w:r>
    </w:p>
    <w:p>
      <w:r>
        <w:rPr>
          <w:b/>
        </w:rPr>
        <w:t xml:space="preserve">Tulos</w:t>
      </w:r>
    </w:p>
    <w:p>
      <w:r>
        <w:t xml:space="preserve">Anita pohti, oliko kenelläkään muulla samanlaisia tunteita pastoria kohtaan kuin hänellä.</w:t>
      </w:r>
    </w:p>
    <w:p>
      <w:r>
        <w:rPr>
          <w:b/>
        </w:rPr>
        <w:t xml:space="preserve">Esimerkki 2.5490</w:t>
      </w:r>
    </w:p>
    <w:p>
      <w:r>
        <w:t xml:space="preserve">Alku: Nathan ääntelehti tunnilla kynällään. Loppu: Hänet piti nostaa ulos, koska hän ei halunnut kuunnella.</w:t>
      </w:r>
    </w:p>
    <w:p>
      <w:r>
        <w:rPr>
          <w:b/>
        </w:rPr>
        <w:t xml:space="preserve">Tulos</w:t>
      </w:r>
    </w:p>
    <w:p>
      <w:r>
        <w:t xml:space="preserve">Häntä varoitettiin toistuvasti lopettamaan, mutta hän ei lopettanut.</w:t>
      </w:r>
    </w:p>
    <w:p>
      <w:r>
        <w:rPr>
          <w:b/>
        </w:rPr>
        <w:t xml:space="preserve">Tulos</w:t>
      </w:r>
    </w:p>
    <w:p>
      <w:r>
        <w:t xml:space="preserve">Nathan joutui vaikeuksiin.</w:t>
      </w:r>
    </w:p>
    <w:p>
      <w:r>
        <w:rPr>
          <w:b/>
        </w:rPr>
        <w:t xml:space="preserve">Tulos</w:t>
      </w:r>
    </w:p>
    <w:p>
      <w:r>
        <w:t xml:space="preserve">Nathanin opettaja varoitti häntä viimeisen kerran.</w:t>
      </w:r>
    </w:p>
    <w:p>
      <w:r>
        <w:rPr>
          <w:b/>
        </w:rPr>
        <w:t xml:space="preserve">Tulos</w:t>
      </w:r>
    </w:p>
    <w:p>
      <w:r>
        <w:t xml:space="preserve">Opettaja pyysi Nathania lopettamaan, mutta tämä ei kuunnellut, joten hän soitti koulun turvamiehet.</w:t>
      </w:r>
    </w:p>
    <w:p>
      <w:r>
        <w:rPr>
          <w:b/>
        </w:rPr>
        <w:t xml:space="preserve">Tulos</w:t>
      </w:r>
    </w:p>
    <w:p>
      <w:r>
        <w:t xml:space="preserve">Opettaja käski Nathania lopettamaan, mutta hän ei suostunut kuuntelemaan.</w:t>
      </w:r>
    </w:p>
    <w:p>
      <w:r>
        <w:rPr>
          <w:b/>
        </w:rPr>
        <w:t xml:space="preserve">Esimerkki 2.5491</w:t>
      </w:r>
    </w:p>
    <w:p>
      <w:r>
        <w:t xml:space="preserve">Alku: Michaelin isä oli armeijassa, ja hän muutti paljon. Loppu: Heistä tuli parhaita ystäviä, ja he ovat pysyneet ystävinä tähän päivään asti.</w:t>
      </w:r>
    </w:p>
    <w:p>
      <w:r>
        <w:rPr>
          <w:b/>
        </w:rPr>
        <w:t xml:space="preserve">Tulos</w:t>
      </w:r>
    </w:p>
    <w:p>
      <w:r>
        <w:t xml:space="preserve">Michealin isä toi ystävänsä kotiin.</w:t>
      </w:r>
    </w:p>
    <w:p>
      <w:r>
        <w:rPr>
          <w:b/>
        </w:rPr>
        <w:t xml:space="preserve">Tulos</w:t>
      </w:r>
    </w:p>
    <w:p>
      <w:r>
        <w:t xml:space="preserve">Michael sai todella hyvän ystävän, kun he muuttivat.</w:t>
      </w:r>
    </w:p>
    <w:p>
      <w:r>
        <w:rPr>
          <w:b/>
        </w:rPr>
        <w:t xml:space="preserve">Tulos</w:t>
      </w:r>
    </w:p>
    <w:p>
      <w:r>
        <w:t xml:space="preserve">Michael ystävystyi erään toisen henkilön kanssa, joka muutti usein.</w:t>
      </w:r>
    </w:p>
    <w:p>
      <w:r>
        <w:rPr>
          <w:b/>
        </w:rPr>
        <w:t xml:space="preserve">Tulos</w:t>
      </w:r>
    </w:p>
    <w:p>
      <w:r>
        <w:t xml:space="preserve">Michael tapasi ystävän uudessa koulussaan.</w:t>
      </w:r>
    </w:p>
    <w:p>
      <w:r>
        <w:rPr>
          <w:b/>
        </w:rPr>
        <w:t xml:space="preserve">Esimerkki 2.5492</w:t>
      </w:r>
    </w:p>
    <w:p>
      <w:r>
        <w:t xml:space="preserve">Alku: Tim ja Juan pelasivat puttia. Loppu: Sitten Juan epäonnistui samassa puttauksessa, joten he olivat tasapisteissä.</w:t>
      </w:r>
    </w:p>
    <w:p>
      <w:r>
        <w:rPr>
          <w:b/>
        </w:rPr>
        <w:t xml:space="preserve">Tulos</w:t>
      </w:r>
    </w:p>
    <w:p>
      <w:r>
        <w:t xml:space="preserve">Peli oli tiukka ja päättyi viimeiselle reiälle.</w:t>
      </w:r>
    </w:p>
    <w:p>
      <w:r>
        <w:rPr>
          <w:b/>
        </w:rPr>
        <w:t xml:space="preserve">Tulos</w:t>
      </w:r>
    </w:p>
    <w:p>
      <w:r>
        <w:t xml:space="preserve">Tim epäonnistui yhdessä putissa.</w:t>
      </w:r>
    </w:p>
    <w:p>
      <w:r>
        <w:rPr>
          <w:b/>
        </w:rPr>
        <w:t xml:space="preserve">Tulos</w:t>
      </w:r>
    </w:p>
    <w:p>
      <w:r>
        <w:t xml:space="preserve">Tim hukkasi putin.</w:t>
      </w:r>
    </w:p>
    <w:p>
      <w:r>
        <w:rPr>
          <w:b/>
        </w:rPr>
        <w:t xml:space="preserve">Tulos</w:t>
      </w:r>
    </w:p>
    <w:p>
      <w:r>
        <w:t xml:space="preserve">Tim hukkasi yhden viimeisistä lyönneistä ja luuli häviävänsä yhden pisteen erolla.</w:t>
      </w:r>
    </w:p>
    <w:p>
      <w:r>
        <w:rPr>
          <w:b/>
        </w:rPr>
        <w:t xml:space="preserve">Tulos</w:t>
      </w:r>
    </w:p>
    <w:p>
      <w:r>
        <w:t xml:space="preserve">Tim oli 1 lyönnin edellä 18. reiällä.</w:t>
      </w:r>
    </w:p>
    <w:p>
      <w:r>
        <w:rPr>
          <w:b/>
        </w:rPr>
        <w:t xml:space="preserve">Esimerkki 2.5493</w:t>
      </w:r>
    </w:p>
    <w:p>
      <w:r>
        <w:t xml:space="preserve">Alku: Gina käveli ulos pörröiseen, syvään lumeen. Loppu: Hän katsoi alas ja näki, että hänen mustat saappaansa olivat valkoisen lumen peitossa.</w:t>
      </w:r>
    </w:p>
    <w:p>
      <w:r>
        <w:rPr>
          <w:b/>
        </w:rPr>
        <w:t xml:space="preserve">Tulos</w:t>
      </w:r>
    </w:p>
    <w:p>
      <w:r>
        <w:t xml:space="preserve">Gina mietti, jättäisikö hän jalanjälkiä.</w:t>
      </w:r>
    </w:p>
    <w:p>
      <w:r>
        <w:rPr>
          <w:b/>
        </w:rPr>
        <w:t xml:space="preserve">Tulos</w:t>
      </w:r>
    </w:p>
    <w:p>
      <w:r>
        <w:t xml:space="preserve">Hänen jalkansa upposivat syvälle lumeen.</w:t>
      </w:r>
    </w:p>
    <w:p>
      <w:r>
        <w:rPr>
          <w:b/>
        </w:rPr>
        <w:t xml:space="preserve">Tulos</w:t>
      </w:r>
    </w:p>
    <w:p>
      <w:r>
        <w:t xml:space="preserve">Se oli Ginan ensimmäinen kerta lumessa.</w:t>
      </w:r>
    </w:p>
    <w:p>
      <w:r>
        <w:rPr>
          <w:b/>
        </w:rPr>
        <w:t xml:space="preserve">Esimerkki 2.5494</w:t>
      </w:r>
    </w:p>
    <w:p>
      <w:r>
        <w:t xml:space="preserve">Alku: Jerryn lapsi oli liian keskittynyt pelihalliin. Loppu: Lopulta he onnistuivat lähtemään.</w:t>
      </w:r>
    </w:p>
    <w:p>
      <w:r>
        <w:rPr>
          <w:b/>
        </w:rPr>
        <w:t xml:space="preserve">Tulos</w:t>
      </w:r>
    </w:p>
    <w:p>
      <w:r>
        <w:t xml:space="preserve">Hän kieltäytyi lähtemästä ennen kuin voitti liput.</w:t>
      </w:r>
    </w:p>
    <w:p>
      <w:r>
        <w:rPr>
          <w:b/>
        </w:rPr>
        <w:t xml:space="preserve">Tulos</w:t>
      </w:r>
    </w:p>
    <w:p>
      <w:r>
        <w:t xml:space="preserve">Jerry sanoi lapselleen, että oli aika lähteä, mutta tämä vastusti.</w:t>
      </w:r>
    </w:p>
    <w:p>
      <w:r>
        <w:rPr>
          <w:b/>
        </w:rPr>
        <w:t xml:space="preserve">Tulos</w:t>
      </w:r>
    </w:p>
    <w:p>
      <w:r>
        <w:t xml:space="preserve">Jerry yritti saada lapsensa lähtemään tunniksi.</w:t>
      </w:r>
    </w:p>
    <w:p>
      <w:r>
        <w:rPr>
          <w:b/>
        </w:rPr>
        <w:t xml:space="preserve">Tulos</w:t>
      </w:r>
    </w:p>
    <w:p>
      <w:r>
        <w:t xml:space="preserve">Jerryn lapsi karkasi ja kieltäytyi poistumasta.</w:t>
      </w:r>
    </w:p>
    <w:p>
      <w:r>
        <w:rPr>
          <w:b/>
        </w:rPr>
        <w:t xml:space="preserve">Esimerkki 2.5495</w:t>
      </w:r>
    </w:p>
    <w:p>
      <w:r>
        <w:t xml:space="preserve">Alku: Jill halusi olla kuuluisa muusikko. Loppu: Jillistä tuli yhdessä yössä sensaatio, kun ihmiset kuulivat hänen musiikkiaan.</w:t>
      </w:r>
    </w:p>
    <w:p>
      <w:r>
        <w:rPr>
          <w:b/>
        </w:rPr>
        <w:t xml:space="preserve">Tulos</w:t>
      </w:r>
    </w:p>
    <w:p>
      <w:r>
        <w:t xml:space="preserve">Jill soitti katollaan ja ihmiset kuuntelivat.</w:t>
      </w:r>
    </w:p>
    <w:p>
      <w:r>
        <w:rPr>
          <w:b/>
        </w:rPr>
        <w:t xml:space="preserve">Tulos</w:t>
      </w:r>
    </w:p>
    <w:p>
      <w:r>
        <w:t xml:space="preserve">Jill päätti laittaa parhaat työnsä Youtubeen.</w:t>
      </w:r>
    </w:p>
    <w:p>
      <w:r>
        <w:rPr>
          <w:b/>
        </w:rPr>
        <w:t xml:space="preserve">Tulos</w:t>
      </w:r>
    </w:p>
    <w:p>
      <w:r>
        <w:t xml:space="preserve">Jill latasi musiikkinsa YouTubeen.</w:t>
      </w:r>
    </w:p>
    <w:p>
      <w:r>
        <w:rPr>
          <w:b/>
        </w:rPr>
        <w:t xml:space="preserve">Tulos</w:t>
      </w:r>
    </w:p>
    <w:p>
      <w:r>
        <w:t xml:space="preserve">Jill oli niin lahjakas laulamaan.</w:t>
      </w:r>
    </w:p>
    <w:p>
      <w:r>
        <w:rPr>
          <w:b/>
        </w:rPr>
        <w:t xml:space="preserve">Esimerkki 2.5496</w:t>
      </w:r>
    </w:p>
    <w:p>
      <w:r>
        <w:t xml:space="preserve">Alku: Anne tarvitsi kukkakimpun häihinsä. Loppu: Anne oli tehnyt ihanan luonnonkukkakimpun!</w:t>
      </w:r>
    </w:p>
    <w:p>
      <w:r>
        <w:rPr>
          <w:b/>
        </w:rPr>
        <w:t xml:space="preserve">Tulos</w:t>
      </w:r>
    </w:p>
    <w:p>
      <w:r>
        <w:t xml:space="preserve">Anne tarvitsi kukkakimpun.</w:t>
      </w:r>
    </w:p>
    <w:p>
      <w:r>
        <w:rPr>
          <w:b/>
        </w:rPr>
        <w:t xml:space="preserve">Tulos</w:t>
      </w:r>
    </w:p>
    <w:p>
      <w:r>
        <w:t xml:space="preserve">Anne pysähtyi tien varrelle ja poimi luonnonkukkia.</w:t>
      </w:r>
    </w:p>
    <w:p>
      <w:r>
        <w:rPr>
          <w:b/>
        </w:rPr>
        <w:t xml:space="preserve">Tulos</w:t>
      </w:r>
    </w:p>
    <w:p>
      <w:r>
        <w:t xml:space="preserve">Anne kävi kukkatilalla.</w:t>
      </w:r>
    </w:p>
    <w:p>
      <w:r>
        <w:rPr>
          <w:b/>
        </w:rPr>
        <w:t xml:space="preserve">Tulos</w:t>
      </w:r>
    </w:p>
    <w:p>
      <w:r>
        <w:t xml:space="preserve">Anne kävi kukkakaupassa valitsemassa kukkia.</w:t>
      </w:r>
    </w:p>
    <w:p>
      <w:r>
        <w:rPr>
          <w:b/>
        </w:rPr>
        <w:t xml:space="preserve">Tulos</w:t>
      </w:r>
    </w:p>
    <w:p>
      <w:r>
        <w:t xml:space="preserve">Kukkakauppias joutui onnettomuuteen matkalla kirkkoon. Anne huomasi kirkon ulkopuolella pellon, joka oli täynnä värikkäitä luonnonkukkia.</w:t>
      </w:r>
    </w:p>
    <w:p>
      <w:r>
        <w:rPr>
          <w:b/>
        </w:rPr>
        <w:t xml:space="preserve">Esimerkki 2.5497</w:t>
      </w:r>
    </w:p>
    <w:p>
      <w:r>
        <w:t xml:space="preserve">Alku: Jim tuijotti tyttöjä pukuhuoneessa kiikarilaseillaan. Loppu: Hän pidätti Jimin.</w:t>
      </w:r>
    </w:p>
    <w:p>
      <w:r>
        <w:rPr>
          <w:b/>
        </w:rPr>
        <w:t xml:space="preserve">Tulos</w:t>
      </w:r>
    </w:p>
    <w:p>
      <w:r>
        <w:t xml:space="preserve">Poliisi otti Jimin kiinni.</w:t>
      </w:r>
    </w:p>
    <w:p>
      <w:r>
        <w:rPr>
          <w:b/>
        </w:rPr>
        <w:t xml:space="preserve">Tulos</w:t>
      </w:r>
    </w:p>
    <w:p>
      <w:r>
        <w:t xml:space="preserve">Poliisi näki hänet tirkistelemässä.</w:t>
      </w:r>
    </w:p>
    <w:p>
      <w:r>
        <w:rPr>
          <w:b/>
        </w:rPr>
        <w:t xml:space="preserve">Tulos</w:t>
      </w:r>
    </w:p>
    <w:p>
      <w:r>
        <w:t xml:space="preserve">Jimin isä on poliisi ja otti Jimin kiinni.</w:t>
      </w:r>
    </w:p>
    <w:p>
      <w:r>
        <w:rPr>
          <w:b/>
        </w:rPr>
        <w:t xml:space="preserve">Tulos</w:t>
      </w:r>
    </w:p>
    <w:p>
      <w:r>
        <w:t xml:space="preserve">Koulun vartija näki hänet.</w:t>
      </w:r>
    </w:p>
    <w:p>
      <w:r>
        <w:rPr>
          <w:b/>
        </w:rPr>
        <w:t xml:space="preserve">Esimerkki 2.5498</w:t>
      </w:r>
    </w:p>
    <w:p>
      <w:r>
        <w:t xml:space="preserve">Alku: Bob halusi tulla puusepäksi. Loppu: Viiden vuoden koulutuksen jälkeen hänestä tuli kirvesmies.</w:t>
      </w:r>
    </w:p>
    <w:p>
      <w:r>
        <w:rPr>
          <w:b/>
        </w:rPr>
        <w:t xml:space="preserve">Tulos</w:t>
      </w:r>
    </w:p>
    <w:p>
      <w:r>
        <w:t xml:space="preserve">Bobista tuli puusepän oppipoika.</w:t>
      </w:r>
    </w:p>
    <w:p>
      <w:r>
        <w:rPr>
          <w:b/>
        </w:rPr>
        <w:t xml:space="preserve">Tulos</w:t>
      </w:r>
    </w:p>
    <w:p>
      <w:r>
        <w:t xml:space="preserve">Bob kirjoittautui puusepän ammattikouluun.</w:t>
      </w:r>
    </w:p>
    <w:p>
      <w:r>
        <w:rPr>
          <w:b/>
        </w:rPr>
        <w:t xml:space="preserve">Tulos</w:t>
      </w:r>
    </w:p>
    <w:p>
      <w:r>
        <w:t xml:space="preserve">Bob osallistui kursseille ja keskittyi tavoitteeseensa.</w:t>
      </w:r>
    </w:p>
    <w:p>
      <w:r>
        <w:rPr>
          <w:b/>
        </w:rPr>
        <w:t xml:space="preserve">Tulos</w:t>
      </w:r>
    </w:p>
    <w:p>
      <w:r>
        <w:t xml:space="preserve">Bob kävi kirvesmiesten oppisopimuskoulutuksen.</w:t>
      </w:r>
    </w:p>
    <w:p>
      <w:r>
        <w:rPr>
          <w:b/>
        </w:rPr>
        <w:t xml:space="preserve">Tulos</w:t>
      </w:r>
    </w:p>
    <w:p>
      <w:r>
        <w:t xml:space="preserve">Hän alkoi oppia puutöitä ammattikoulussa.</w:t>
      </w:r>
    </w:p>
    <w:p>
      <w:r>
        <w:rPr>
          <w:b/>
        </w:rPr>
        <w:t xml:space="preserve">Esimerkki 2.5499</w:t>
      </w:r>
    </w:p>
    <w:p>
      <w:r>
        <w:t xml:space="preserve">Alku: Tom käveli kotiin ruokakaupasta. Loppu: Hän silittää kissanpentua.</w:t>
      </w:r>
    </w:p>
    <w:p>
      <w:r>
        <w:rPr>
          <w:b/>
        </w:rPr>
        <w:t xml:space="preserve">Tulos</w:t>
      </w:r>
    </w:p>
    <w:p>
      <w:r>
        <w:t xml:space="preserve">Hän näki hukkuneen kissan.</w:t>
      </w:r>
    </w:p>
    <w:p>
      <w:r>
        <w:rPr>
          <w:b/>
        </w:rPr>
        <w:t xml:space="preserve">Tulos</w:t>
      </w:r>
    </w:p>
    <w:p>
      <w:r>
        <w:t xml:space="preserve">Tom näki kulkukissan jalkakäytävällä.</w:t>
      </w:r>
    </w:p>
    <w:p>
      <w:r>
        <w:rPr>
          <w:b/>
        </w:rPr>
        <w:t xml:space="preserve">Tulos</w:t>
      </w:r>
    </w:p>
    <w:p>
      <w:r>
        <w:t xml:space="preserve">Tom näki kulkukissan.</w:t>
      </w:r>
    </w:p>
    <w:p>
      <w:r>
        <w:rPr>
          <w:b/>
        </w:rPr>
        <w:t xml:space="preserve">Tulos</w:t>
      </w:r>
    </w:p>
    <w:p>
      <w:r>
        <w:t xml:space="preserve">kissanpentu käveli ohi.</w:t>
      </w:r>
    </w:p>
    <w:p>
      <w:r>
        <w:rPr>
          <w:b/>
        </w:rPr>
        <w:t xml:space="preserve">Esimerkki 2.5500</w:t>
      </w:r>
    </w:p>
    <w:p>
      <w:r>
        <w:t xml:space="preserve">Alku: Tom oli ekaluokkalainen koulussa. Loppu: Tom opiskeli Jonin kanssa, ja pian hänestä tuli erinomainen oppilas.</w:t>
      </w:r>
    </w:p>
    <w:p>
      <w:r>
        <w:rPr>
          <w:b/>
        </w:rPr>
        <w:t xml:space="preserve">Tulos</w:t>
      </w:r>
    </w:p>
    <w:p>
      <w:r>
        <w:t xml:space="preserve">Tom päätti saada hyviä arvosanoja.</w:t>
      </w:r>
    </w:p>
    <w:p>
      <w:r>
        <w:rPr>
          <w:b/>
        </w:rPr>
        <w:t xml:space="preserve">Tulos</w:t>
      </w:r>
    </w:p>
    <w:p>
      <w:r>
        <w:t xml:space="preserve">Tomilla oli vaikeuksia hyvien opiskelutottumusten kanssa.</w:t>
      </w:r>
    </w:p>
    <w:p>
      <w:r>
        <w:rPr>
          <w:b/>
        </w:rPr>
        <w:t xml:space="preserve">Tulos</w:t>
      </w:r>
    </w:p>
    <w:p>
      <w:r>
        <w:t xml:space="preserve">Tom ei pärjännyt kovin hyvin tunneillaan.</w:t>
      </w:r>
    </w:p>
    <w:p>
      <w:r>
        <w:rPr>
          <w:b/>
        </w:rPr>
        <w:t xml:space="preserve">Tulos</w:t>
      </w:r>
    </w:p>
    <w:p>
      <w:r>
        <w:t xml:space="preserve">Tom ei pärjännyt hyvin tunneillaan.</w:t>
      </w:r>
    </w:p>
    <w:p>
      <w:r>
        <w:rPr>
          <w:b/>
        </w:rPr>
        <w:t xml:space="preserve">Esimerkki 2.5501</w:t>
      </w:r>
    </w:p>
    <w:p>
      <w:r>
        <w:t xml:space="preserve">Alku: Mies oli vaeltamassa metsässä, kun hän näki korkean kukkulan. Loppu: Mies itki auringonlaskun kauneutta.</w:t>
      </w:r>
    </w:p>
    <w:p>
      <w:r>
        <w:rPr>
          <w:b/>
        </w:rPr>
        <w:t xml:space="preserve">Tulos</w:t>
      </w:r>
    </w:p>
    <w:p>
      <w:r>
        <w:t xml:space="preserve">Hän kiipesi sen yli auringon laskiessa.</w:t>
      </w:r>
    </w:p>
    <w:p>
      <w:r>
        <w:rPr>
          <w:b/>
        </w:rPr>
        <w:t xml:space="preserve">Tulos</w:t>
      </w:r>
    </w:p>
    <w:p>
      <w:r>
        <w:t xml:space="preserve">Hän päätti patikoida kukkulan huipulle.</w:t>
      </w:r>
    </w:p>
    <w:p>
      <w:r>
        <w:rPr>
          <w:b/>
        </w:rPr>
        <w:t xml:space="preserve">Tulos</w:t>
      </w:r>
    </w:p>
    <w:p>
      <w:r>
        <w:t xml:space="preserve">Mies päätti kävellä korkean kukkulan huipulla.</w:t>
      </w:r>
    </w:p>
    <w:p>
      <w:r>
        <w:rPr>
          <w:b/>
        </w:rPr>
        <w:t xml:space="preserve">Tulos</w:t>
      </w:r>
    </w:p>
    <w:p>
      <w:r>
        <w:t xml:space="preserve">Mies pääsi lopulta kukkulan huipulle.</w:t>
      </w:r>
    </w:p>
    <w:p>
      <w:r>
        <w:rPr>
          <w:b/>
        </w:rPr>
        <w:t xml:space="preserve">Tulos</w:t>
      </w:r>
    </w:p>
    <w:p>
      <w:r>
        <w:t xml:space="preserve">Aurinko laski kukkulan taakse.</w:t>
      </w:r>
    </w:p>
    <w:p>
      <w:r>
        <w:rPr>
          <w:b/>
        </w:rPr>
        <w:t xml:space="preserve">Esimerkki 2.5502</w:t>
      </w:r>
    </w:p>
    <w:p>
      <w:r>
        <w:t xml:space="preserve">Alku: Morgan opetti lapsensa pelaamaan hiljaista peliä. Loppu: Joskus hän laittoi heidät varmuuden vuoksi leikkimään äänekästä peliä.</w:t>
      </w:r>
    </w:p>
    <w:p>
      <w:r>
        <w:rPr>
          <w:b/>
        </w:rPr>
        <w:t xml:space="preserve">Tulos</w:t>
      </w:r>
    </w:p>
    <w:p>
      <w:r>
        <w:t xml:space="preserve">Morgan opetti heille myös kovaa peliä.</w:t>
      </w:r>
    </w:p>
    <w:p>
      <w:r>
        <w:rPr>
          <w:b/>
        </w:rPr>
        <w:t xml:space="preserve">Tulos</w:t>
      </w:r>
    </w:p>
    <w:p>
      <w:r>
        <w:t xml:space="preserve">Morgan oli huolissaan siitä, että lapset saisivat tietää.</w:t>
      </w:r>
    </w:p>
    <w:p>
      <w:r>
        <w:rPr>
          <w:b/>
        </w:rPr>
        <w:t xml:space="preserve">Tulos</w:t>
      </w:r>
    </w:p>
    <w:p>
      <w:r>
        <w:t xml:space="preserve">Morgan pelkäsi, että he voisivat loukkaantua, jos he olisivat aina hiljaa.</w:t>
      </w:r>
    </w:p>
    <w:p>
      <w:r>
        <w:rPr>
          <w:b/>
        </w:rPr>
        <w:t xml:space="preserve">Tulos</w:t>
      </w:r>
    </w:p>
    <w:p>
      <w:r>
        <w:t xml:space="preserve">Joskus hän oli huolissaan, koska se oli liian hiljaista.</w:t>
      </w:r>
    </w:p>
    <w:p>
      <w:r>
        <w:rPr>
          <w:b/>
        </w:rPr>
        <w:t xml:space="preserve">Esimerkki 2.5503</w:t>
      </w:r>
    </w:p>
    <w:p>
      <w:r>
        <w:t xml:space="preserve">Alku: Padraig oli Mongoliassa metsästämässä lohikäärmeitä. Loppu: Se oli dinosaurusfossiili, mutta Padraig oli vakuuttunut, että se oli lohikäärme.</w:t>
      </w:r>
    </w:p>
    <w:p>
      <w:r>
        <w:rPr>
          <w:b/>
        </w:rPr>
        <w:t xml:space="preserve">Tulos</w:t>
      </w:r>
    </w:p>
    <w:p>
      <w:r>
        <w:t xml:space="preserve">Padraig löysi luun arkeologisessa kaivauksessa.</w:t>
      </w:r>
    </w:p>
    <w:p>
      <w:r>
        <w:rPr>
          <w:b/>
        </w:rPr>
        <w:t xml:space="preserve">Tulos</w:t>
      </w:r>
    </w:p>
    <w:p>
      <w:r>
        <w:t xml:space="preserve">Padraig löysi fossiilin ja vei sen arvioitavaksi.</w:t>
      </w:r>
    </w:p>
    <w:p>
      <w:r>
        <w:rPr>
          <w:b/>
        </w:rPr>
        <w:t xml:space="preserve">Tulos</w:t>
      </w:r>
    </w:p>
    <w:p>
      <w:r>
        <w:t xml:space="preserve">Padraig löysi fossiilin.</w:t>
      </w:r>
    </w:p>
    <w:p>
      <w:r>
        <w:rPr>
          <w:b/>
        </w:rPr>
        <w:t xml:space="preserve">Tulos</w:t>
      </w:r>
    </w:p>
    <w:p>
      <w:r>
        <w:t xml:space="preserve">Padriag löysi lohikäärmeen.</w:t>
      </w:r>
    </w:p>
    <w:p>
      <w:r>
        <w:rPr>
          <w:b/>
        </w:rPr>
        <w:t xml:space="preserve">Tulos</w:t>
      </w:r>
    </w:p>
    <w:p>
      <w:r>
        <w:t xml:space="preserve">Paikalliset veivät Padraigin paikkaan, jossa oli fossiileja.</w:t>
      </w:r>
    </w:p>
    <w:p>
      <w:r>
        <w:rPr>
          <w:b/>
        </w:rPr>
        <w:t xml:space="preserve">Esimerkki 2.5504</w:t>
      </w:r>
    </w:p>
    <w:p>
      <w:r>
        <w:t xml:space="preserve">Alku: Jalkapallojoukkue oli voittamaton. Loppu: Toinen joukkue teki maalin ja he lähtivät murtuneina.</w:t>
      </w:r>
    </w:p>
    <w:p>
      <w:r>
        <w:rPr>
          <w:b/>
        </w:rPr>
        <w:t xml:space="preserve">Tulos</w:t>
      </w:r>
    </w:p>
    <w:p>
      <w:r>
        <w:t xml:space="preserve">Mutta eräänä yönä heillä kaikilla oli flunssa, eivätkä he voineet hyvin.</w:t>
      </w:r>
    </w:p>
    <w:p>
      <w:r>
        <w:rPr>
          <w:b/>
        </w:rPr>
        <w:t xml:space="preserve">Tulos</w:t>
      </w:r>
    </w:p>
    <w:p>
      <w:r>
        <w:t xml:space="preserve">Viimeisen ottelunsa loppuminuuteilla pisteet olivat tasan.</w:t>
      </w:r>
    </w:p>
    <w:p>
      <w:r>
        <w:rPr>
          <w:b/>
        </w:rPr>
        <w:t xml:space="preserve">Tulos</w:t>
      </w:r>
    </w:p>
    <w:p>
      <w:r>
        <w:t xml:space="preserve">Jalkapallojoukkue kohtasi vihdoin paremman joukkueen.</w:t>
      </w:r>
    </w:p>
    <w:p>
      <w:r>
        <w:rPr>
          <w:b/>
        </w:rPr>
        <w:t xml:space="preserve">Tulos</w:t>
      </w:r>
    </w:p>
    <w:p>
      <w:r>
        <w:t xml:space="preserve">Joukkue on voittanut osavaltion mestaruuden kolme vuotta peräkkäin.</w:t>
      </w:r>
    </w:p>
    <w:p>
      <w:r>
        <w:rPr>
          <w:b/>
        </w:rPr>
        <w:t xml:space="preserve">Tulos</w:t>
      </w:r>
    </w:p>
    <w:p>
      <w:r>
        <w:t xml:space="preserve">Voittamaton putki päättyi tänään.</w:t>
      </w:r>
    </w:p>
    <w:p>
      <w:r>
        <w:rPr>
          <w:b/>
        </w:rPr>
        <w:t xml:space="preserve">Esimerkki 2.5505</w:t>
      </w:r>
    </w:p>
    <w:p>
      <w:r>
        <w:t xml:space="preserve">Alku: Davidin koira karkasi. Loppu: Hän löysi koiransa heiluttamasta häntäänsä takapihalta.</w:t>
      </w:r>
    </w:p>
    <w:p>
      <w:r>
        <w:rPr>
          <w:b/>
        </w:rPr>
        <w:t xml:space="preserve">Tulos</w:t>
      </w:r>
    </w:p>
    <w:p>
      <w:r>
        <w:t xml:space="preserve">David katsoi kaikkialle muualle paitsi takapihalle.</w:t>
      </w:r>
    </w:p>
    <w:p>
      <w:r>
        <w:rPr>
          <w:b/>
        </w:rPr>
        <w:t xml:space="preserve">Tulos</w:t>
      </w:r>
    </w:p>
    <w:p>
      <w:r>
        <w:t xml:space="preserve">David tutki naapuruston.</w:t>
      </w:r>
    </w:p>
    <w:p>
      <w:r>
        <w:rPr>
          <w:b/>
        </w:rPr>
        <w:t xml:space="preserve">Tulos</w:t>
      </w:r>
    </w:p>
    <w:p>
      <w:r>
        <w:t xml:space="preserve">David käytti kolme tuntia etsiessään koiraansa naapurustosta.</w:t>
      </w:r>
    </w:p>
    <w:p>
      <w:r>
        <w:rPr>
          <w:b/>
        </w:rPr>
        <w:t xml:space="preserve">Tulos</w:t>
      </w:r>
    </w:p>
    <w:p>
      <w:r>
        <w:t xml:space="preserve">David lähti ensin etsimään koiraansa lähistöltä.</w:t>
      </w:r>
    </w:p>
    <w:p>
      <w:r>
        <w:rPr>
          <w:b/>
        </w:rPr>
        <w:t xml:space="preserve">Esimerkki 2.5506</w:t>
      </w:r>
    </w:p>
    <w:p>
      <w:r>
        <w:t xml:space="preserve">Alku: Sally oli ajanut pyörällään apupyörillä. Loppu: Hän päätti kokeilla sitä ja ajoi ilman niitä.</w:t>
      </w:r>
    </w:p>
    <w:p>
      <w:r>
        <w:rPr>
          <w:b/>
        </w:rPr>
        <w:t xml:space="preserve">Tulos</w:t>
      </w:r>
    </w:p>
    <w:p>
      <w:r>
        <w:t xml:space="preserve">Sally halusi ottaa apupyörät pois.</w:t>
      </w:r>
    </w:p>
    <w:p>
      <w:r>
        <w:rPr>
          <w:b/>
        </w:rPr>
        <w:t xml:space="preserve">Tulos</w:t>
      </w:r>
    </w:p>
    <w:p>
      <w:r>
        <w:t xml:space="preserve">Sally oli hermostunut ottamaan ne pois.</w:t>
      </w:r>
    </w:p>
    <w:p>
      <w:r>
        <w:rPr>
          <w:b/>
        </w:rPr>
        <w:t xml:space="preserve">Tulos</w:t>
      </w:r>
    </w:p>
    <w:p>
      <w:r>
        <w:t xml:space="preserve">Sallyn isä ajatteli, että hän voisi ottaa ne pois.</w:t>
      </w:r>
    </w:p>
    <w:p>
      <w:r>
        <w:rPr>
          <w:b/>
        </w:rPr>
        <w:t xml:space="preserve">Tulos</w:t>
      </w:r>
    </w:p>
    <w:p>
      <w:r>
        <w:t xml:space="preserve">Tom sanoi, että hän tarvitsi apupyörät, koska hän oli tyttö.</w:t>
      </w:r>
    </w:p>
    <w:p>
      <w:r>
        <w:rPr>
          <w:b/>
        </w:rPr>
        <w:t xml:space="preserve">Esimerkki 2.5507</w:t>
      </w:r>
    </w:p>
    <w:p>
      <w:r>
        <w:t xml:space="preserve">Alku: Nickin ravintolassa oli aggressiivinen asiakas. Loppu: Poliisi tuli paikalle ja poisti aggressiivisen asiakkaan.</w:t>
      </w:r>
    </w:p>
    <w:p>
      <w:r>
        <w:rPr>
          <w:b/>
        </w:rPr>
        <w:t xml:space="preserve">Tulos</w:t>
      </w:r>
    </w:p>
    <w:p>
      <w:r>
        <w:t xml:space="preserve">Nick soitti poliisille.</w:t>
      </w:r>
    </w:p>
    <w:p>
      <w:r>
        <w:rPr>
          <w:b/>
        </w:rPr>
        <w:t xml:space="preserve">Tulos</w:t>
      </w:r>
    </w:p>
    <w:p>
      <w:r>
        <w:t xml:space="preserve">Nick yritti hillitä häntä, mutta tämä yritti iskeä Nickiä.</w:t>
      </w:r>
    </w:p>
    <w:p>
      <w:r>
        <w:rPr>
          <w:b/>
        </w:rPr>
        <w:t xml:space="preserve">Tulos</w:t>
      </w:r>
    </w:p>
    <w:p>
      <w:r>
        <w:t xml:space="preserve">Asiakas oli hyvin villi.</w:t>
      </w:r>
    </w:p>
    <w:p>
      <w:r>
        <w:rPr>
          <w:b/>
        </w:rPr>
        <w:t xml:space="preserve">Esimerkki 2.5508</w:t>
      </w:r>
    </w:p>
    <w:p>
      <w:r>
        <w:t xml:space="preserve">Alku: Karen meni kasinolle pelaamaan pokeria. Loppu: Karen huusi, kun pelaajat vetäytyivät ja hän voitti jättipotin.</w:t>
      </w:r>
    </w:p>
    <w:p>
      <w:r>
        <w:rPr>
          <w:b/>
        </w:rPr>
        <w:t xml:space="preserve">Tulos</w:t>
      </w:r>
    </w:p>
    <w:p>
      <w:r>
        <w:t xml:space="preserve">Karen laittoi paljon rahaa.</w:t>
      </w:r>
    </w:p>
    <w:p>
      <w:r>
        <w:rPr>
          <w:b/>
        </w:rPr>
        <w:t xml:space="preserve">Tulos</w:t>
      </w:r>
    </w:p>
    <w:p>
      <w:r>
        <w:t xml:space="preserve">Karen odotti kärsivällisesti, että kaikki vetäytyivät.</w:t>
      </w:r>
    </w:p>
    <w:p>
      <w:r>
        <w:rPr>
          <w:b/>
        </w:rPr>
        <w:t xml:space="preserve">Tulos</w:t>
      </w:r>
    </w:p>
    <w:p>
      <w:r>
        <w:t xml:space="preserve">Karen pelasi useiden pelaajien kanssa, kunnes he lähtivät.</w:t>
      </w:r>
    </w:p>
    <w:p>
      <w:r>
        <w:rPr>
          <w:b/>
        </w:rPr>
        <w:t xml:space="preserve">Esimerkki 2.5509</w:t>
      </w:r>
    </w:p>
    <w:p>
      <w:r>
        <w:t xml:space="preserve">Alku: Lucy ei halunnut mennä kirkkoon. Loppu: Isoäiti katsoi Lucya ankarasti ja ajoi ulos pihatieltä.</w:t>
      </w:r>
    </w:p>
    <w:p>
      <w:r>
        <w:rPr>
          <w:b/>
        </w:rPr>
        <w:t xml:space="preserve">Tulos</w:t>
      </w:r>
    </w:p>
    <w:p>
      <w:r>
        <w:t xml:space="preserve">Isoäiti sanoi Lucylle, että hänen on mentävä kirkkoon.</w:t>
      </w:r>
    </w:p>
    <w:p>
      <w:r>
        <w:rPr>
          <w:b/>
        </w:rPr>
        <w:t xml:space="preserve">Tulos</w:t>
      </w:r>
    </w:p>
    <w:p>
      <w:r>
        <w:t xml:space="preserve">Lucy sanoi isoäidilleen, ettei halua lähteä.</w:t>
      </w:r>
    </w:p>
    <w:p>
      <w:r>
        <w:rPr>
          <w:b/>
        </w:rPr>
        <w:t xml:space="preserve">Tulos</w:t>
      </w:r>
    </w:p>
    <w:p>
      <w:r>
        <w:t xml:space="preserve">Hän sai raivokohtauksen autossa.</w:t>
      </w:r>
    </w:p>
    <w:p>
      <w:r>
        <w:rPr>
          <w:b/>
        </w:rPr>
        <w:t xml:space="preserve">Tulos</w:t>
      </w:r>
    </w:p>
    <w:p>
      <w:r>
        <w:t xml:space="preserve">Lucy oli myöhään juhlissa ja nukkui myöhään sunnuntaiaamuna. Hän kertoi perheelleen olevansa vielä uninen.</w:t>
      </w:r>
    </w:p>
    <w:p>
      <w:r>
        <w:rPr>
          <w:b/>
        </w:rPr>
        <w:t xml:space="preserve">Esimerkki 2.5510</w:t>
      </w:r>
    </w:p>
    <w:p>
      <w:r>
        <w:t xml:space="preserve">Alku: Sam meni lääkäriin tarkastukseen. Loppu: Sam heräsi heräämössä ja oli onnellinen, että kaikki oli ohi.</w:t>
      </w:r>
    </w:p>
    <w:p>
      <w:r>
        <w:rPr>
          <w:b/>
        </w:rPr>
        <w:t xml:space="preserve">Tulos</w:t>
      </w:r>
    </w:p>
    <w:p>
      <w:r>
        <w:t xml:space="preserve">Samin polvi jouduttiin leikkaamaan.</w:t>
      </w:r>
    </w:p>
    <w:p>
      <w:r>
        <w:rPr>
          <w:b/>
        </w:rPr>
        <w:t xml:space="preserve">Tulos</w:t>
      </w:r>
    </w:p>
    <w:p>
      <w:r>
        <w:t xml:space="preserve">Samin umpilisäke oli puhjennut.</w:t>
      </w:r>
    </w:p>
    <w:p>
      <w:r>
        <w:rPr>
          <w:b/>
        </w:rPr>
        <w:t xml:space="preserve">Tulos</w:t>
      </w:r>
    </w:p>
    <w:p>
      <w:r>
        <w:t xml:space="preserve">Samin verinäytteet osoittivat, että hän oli diabeetikko ja hänen sokerinsa oli hyvin korkea.</w:t>
      </w:r>
    </w:p>
    <w:p>
      <w:r>
        <w:rPr>
          <w:b/>
        </w:rPr>
        <w:t xml:space="preserve">Tulos</w:t>
      </w:r>
    </w:p>
    <w:p>
      <w:r>
        <w:t xml:space="preserve">Lääkäri löysi Samista jotain vikaa.</w:t>
      </w:r>
    </w:p>
    <w:p>
      <w:r>
        <w:rPr>
          <w:b/>
        </w:rPr>
        <w:t xml:space="preserve">Tulos</w:t>
      </w:r>
    </w:p>
    <w:p>
      <w:r>
        <w:t xml:space="preserve">Lääkäri sanoi, että Sam tarvitsee leikkauksen.</w:t>
      </w:r>
    </w:p>
    <w:p>
      <w:r>
        <w:rPr>
          <w:b/>
        </w:rPr>
        <w:t xml:space="preserve">Esimerkki 2.5511</w:t>
      </w:r>
    </w:p>
    <w:p>
      <w:r>
        <w:t xml:space="preserve">Alku: Kuuntelin musiikkia iPodistani. Loppu: Löysin houkuttelevan CD-levyn kuunneltavaksi.</w:t>
      </w:r>
    </w:p>
    <w:p>
      <w:r>
        <w:rPr>
          <w:b/>
        </w:rPr>
        <w:t xml:space="preserve">Tulos</w:t>
      </w:r>
    </w:p>
    <w:p>
      <w:r>
        <w:t xml:space="preserve">Sekoitin uuden miksauksen satelliittiasemalla.</w:t>
      </w:r>
    </w:p>
    <w:p>
      <w:r>
        <w:rPr>
          <w:b/>
        </w:rPr>
        <w:t xml:space="preserve">Tulos</w:t>
      </w:r>
    </w:p>
    <w:p>
      <w:r>
        <w:t xml:space="preserve">Selailin ympäriinsä.</w:t>
      </w:r>
    </w:p>
    <w:p>
      <w:r>
        <w:rPr>
          <w:b/>
        </w:rPr>
        <w:t xml:space="preserve">Tulos</w:t>
      </w:r>
    </w:p>
    <w:p>
      <w:r>
        <w:t xml:space="preserve">Yritän nauttia musiikista.</w:t>
      </w:r>
    </w:p>
    <w:p>
      <w:r>
        <w:rPr>
          <w:b/>
        </w:rPr>
        <w:t xml:space="preserve">Tulos</w:t>
      </w:r>
    </w:p>
    <w:p>
      <w:r>
        <w:t xml:space="preserve">mutta kaipasin musiikin soittamista walkmanillani.</w:t>
      </w:r>
    </w:p>
    <w:p>
      <w:r>
        <w:rPr>
          <w:b/>
        </w:rPr>
        <w:t xml:space="preserve">Esimerkki 2.5512</w:t>
      </w:r>
    </w:p>
    <w:p>
      <w:r>
        <w:t xml:space="preserve">Alku: Ginan veli oli ollut poissa kuukauden. Loppu: Gina ei enää järkyttynyt mistään Jayyn liittyvästä.</w:t>
      </w:r>
    </w:p>
    <w:p>
      <w:r>
        <w:rPr>
          <w:b/>
        </w:rPr>
        <w:t xml:space="preserve">Tulos</w:t>
      </w:r>
    </w:p>
    <w:p>
      <w:r>
        <w:t xml:space="preserve">Gina ei ollut yllättynyt.</w:t>
      </w:r>
    </w:p>
    <w:p>
      <w:r>
        <w:rPr>
          <w:b/>
        </w:rPr>
        <w:t xml:space="preserve">Tulos</w:t>
      </w:r>
    </w:p>
    <w:p>
      <w:r>
        <w:t xml:space="preserve">Gina sai tietää, että hänen veljensä oli vankilassa.</w:t>
      </w:r>
    </w:p>
    <w:p>
      <w:r>
        <w:rPr>
          <w:b/>
        </w:rPr>
        <w:t xml:space="preserve">Tulos</w:t>
      </w:r>
    </w:p>
    <w:p>
      <w:r>
        <w:t xml:space="preserve">Hänen veljensä Jay oli ollut lukkojen takana lääninvankilassa.</w:t>
      </w:r>
    </w:p>
    <w:p>
      <w:r>
        <w:rPr>
          <w:b/>
        </w:rPr>
        <w:t xml:space="preserve">Tulos</w:t>
      </w:r>
    </w:p>
    <w:p>
      <w:r>
        <w:t xml:space="preserve">Ginan veli katosi usein vuosiksi kerrallaan.</w:t>
      </w:r>
    </w:p>
    <w:p>
      <w:r>
        <w:rPr>
          <w:b/>
        </w:rPr>
        <w:t xml:space="preserve">Tulos</w:t>
      </w:r>
    </w:p>
    <w:p>
      <w:r>
        <w:t xml:space="preserve">Ginan veli oli vankilassa.</w:t>
      </w:r>
    </w:p>
    <w:p>
      <w:r>
        <w:rPr>
          <w:b/>
        </w:rPr>
        <w:t xml:space="preserve">Esimerkki 2.5513</w:t>
      </w:r>
    </w:p>
    <w:p>
      <w:r>
        <w:t xml:space="preserve">Alku: Paul ei halunnut mennä tänään kouluun. Loppu: Paul on nyt kahden viikon kotiarestissa.</w:t>
      </w:r>
    </w:p>
    <w:p>
      <w:r>
        <w:rPr>
          <w:b/>
        </w:rPr>
        <w:t xml:space="preserve">Tulos</w:t>
      </w:r>
    </w:p>
    <w:p>
      <w:r>
        <w:t xml:space="preserve">Paul päätti lintsata koulusta ystäviensä kanssa.</w:t>
      </w:r>
    </w:p>
    <w:p>
      <w:r>
        <w:rPr>
          <w:b/>
        </w:rPr>
        <w:t xml:space="preserve">Tulos</w:t>
      </w:r>
    </w:p>
    <w:p>
      <w:r>
        <w:t xml:space="preserve">Paul päätti jättää koulun väliin.</w:t>
      </w:r>
    </w:p>
    <w:p>
      <w:r>
        <w:rPr>
          <w:b/>
        </w:rPr>
        <w:t xml:space="preserve">Tulos</w:t>
      </w:r>
    </w:p>
    <w:p>
      <w:r>
        <w:t xml:space="preserve">Paul lintsasi koulusta ja jäi kiinni.</w:t>
      </w:r>
    </w:p>
    <w:p>
      <w:r>
        <w:rPr>
          <w:b/>
        </w:rPr>
        <w:t xml:space="preserve">Tulos</w:t>
      </w:r>
    </w:p>
    <w:p>
      <w:r>
        <w:t xml:space="preserve">Paul lintsasi koulusta, mutta jäi kiinni.</w:t>
      </w:r>
    </w:p>
    <w:p>
      <w:r>
        <w:rPr>
          <w:b/>
        </w:rPr>
        <w:t xml:space="preserve">Tulos</w:t>
      </w:r>
    </w:p>
    <w:p>
      <w:r>
        <w:t xml:space="preserve">Paul lintsasi koulusta ja meni elokuviin.</w:t>
      </w:r>
    </w:p>
    <w:p>
      <w:r>
        <w:rPr>
          <w:b/>
        </w:rPr>
        <w:t xml:space="preserve">Esimerkki 2.5514</w:t>
      </w:r>
    </w:p>
    <w:p>
      <w:r>
        <w:t xml:space="preserve">Alku: Brad ja Ashley menevät joka kesä uimaan jokeen. Loppu: Ashley pyysi Bradia menemään ilman häntä.</w:t>
      </w:r>
    </w:p>
    <w:p>
      <w:r>
        <w:rPr>
          <w:b/>
        </w:rPr>
        <w:t xml:space="preserve">Tulos</w:t>
      </w:r>
    </w:p>
    <w:p>
      <w:r>
        <w:t xml:space="preserve">Ashley ei voinut hyvin.</w:t>
      </w:r>
    </w:p>
    <w:p>
      <w:r>
        <w:rPr>
          <w:b/>
        </w:rPr>
        <w:t xml:space="preserve">Esimerkki 2.5515</w:t>
      </w:r>
    </w:p>
    <w:p>
      <w:r>
        <w:t xml:space="preserve">Alku: Bill oli juuri muuttanut suurkaupunkiin työn perässä. Loppu: Bill sai paljon ystäviä sinä päivänä.</w:t>
      </w:r>
    </w:p>
    <w:p>
      <w:r>
        <w:rPr>
          <w:b/>
        </w:rPr>
        <w:t xml:space="preserve">Tulos</w:t>
      </w:r>
    </w:p>
    <w:p>
      <w:r>
        <w:t xml:space="preserve">Bill osti uusille työtovereilleen lounaan ensimmäisenä päivänä.</w:t>
      </w:r>
    </w:p>
    <w:p>
      <w:r>
        <w:rPr>
          <w:b/>
        </w:rPr>
        <w:t xml:space="preserve">Tulos</w:t>
      </w:r>
    </w:p>
    <w:p>
      <w:r>
        <w:t xml:space="preserve">Bill jakoi paljon rahaa pummeille.</w:t>
      </w:r>
    </w:p>
    <w:p>
      <w:r>
        <w:rPr>
          <w:b/>
        </w:rPr>
        <w:t xml:space="preserve">Tulos</w:t>
      </w:r>
    </w:p>
    <w:p>
      <w:r>
        <w:t xml:space="preserve">Bill esitteli itsensä työpaikalla ja uudella asuinalueella.</w:t>
      </w:r>
    </w:p>
    <w:p>
      <w:r>
        <w:rPr>
          <w:b/>
        </w:rPr>
        <w:t xml:space="preserve">Tulos</w:t>
      </w:r>
    </w:p>
    <w:p>
      <w:r>
        <w:t xml:space="preserve">Bill oli hyvin ulospäinsuuntautunut ja yritti jutella kaikkien näkemiensä kanssa.</w:t>
      </w:r>
    </w:p>
    <w:p>
      <w:r>
        <w:rPr>
          <w:b/>
        </w:rPr>
        <w:t xml:space="preserve">Tulos</w:t>
      </w:r>
    </w:p>
    <w:p>
      <w:r>
        <w:t xml:space="preserve">Bill meni baariin lähelle työpaikkaansa.</w:t>
      </w:r>
    </w:p>
    <w:p>
      <w:r>
        <w:rPr>
          <w:b/>
        </w:rPr>
        <w:t xml:space="preserve">Esimerkki 2.5516</w:t>
      </w:r>
    </w:p>
    <w:p>
      <w:r>
        <w:t xml:space="preserve">Alku: Sherry jumaloi aviomiestään Henryä, ja he olivat olleet naimisissa jo vuosia. Loppu: Henry oli aina ollut sävykäs.</w:t>
      </w:r>
    </w:p>
    <w:p>
      <w:r>
        <w:rPr>
          <w:b/>
        </w:rPr>
        <w:t xml:space="preserve">Tulos</w:t>
      </w:r>
    </w:p>
    <w:p>
      <w:r>
        <w:t xml:space="preserve">Henry yritti laulaa Sherrylle laulun heidän häissään.</w:t>
      </w:r>
    </w:p>
    <w:p>
      <w:r>
        <w:rPr>
          <w:b/>
        </w:rPr>
        <w:t xml:space="preserve">Tulos</w:t>
      </w:r>
    </w:p>
    <w:p>
      <w:r>
        <w:t xml:space="preserve">Eräänä iltana he menivät karaokeen, jossa Sherry löysi jotain uutta.</w:t>
      </w:r>
    </w:p>
    <w:p>
      <w:r>
        <w:rPr>
          <w:b/>
        </w:rPr>
        <w:t xml:space="preserve">Tulos</w:t>
      </w:r>
    </w:p>
    <w:p>
      <w:r>
        <w:t xml:space="preserve">Hän säikähti, kun mies lauloi hänelle.</w:t>
      </w:r>
    </w:p>
    <w:p>
      <w:r>
        <w:rPr>
          <w:b/>
        </w:rPr>
        <w:t xml:space="preserve">Tulos</w:t>
      </w:r>
    </w:p>
    <w:p>
      <w:r>
        <w:t xml:space="preserve">Sherry kysyi sarkastisesti, miksi hän nai hänet.</w:t>
      </w:r>
    </w:p>
    <w:p>
      <w:r>
        <w:rPr>
          <w:b/>
        </w:rPr>
        <w:t xml:space="preserve">Tulos</w:t>
      </w:r>
    </w:p>
    <w:p>
      <w:r>
        <w:t xml:space="preserve">Sherry tapasi Henryn vieraillessaan äänekkäiden koulussa.</w:t>
      </w:r>
    </w:p>
    <w:p>
      <w:r>
        <w:rPr>
          <w:b/>
        </w:rPr>
        <w:t xml:space="preserve">Esimerkki 2.5517</w:t>
      </w:r>
    </w:p>
    <w:p>
      <w:r>
        <w:t xml:space="preserve">Alku: Jerry oli aina halunnut oppia soittamaan kitaraa. Loppu: Jerry päätti soittaa kitaraa ystävilleen.</w:t>
      </w:r>
    </w:p>
    <w:p>
      <w:r>
        <w:rPr>
          <w:b/>
        </w:rPr>
        <w:t xml:space="preserve">Tulos</w:t>
      </w:r>
    </w:p>
    <w:p>
      <w:r>
        <w:t xml:space="preserve">Jerry päätti ottaa kitaratunteja.</w:t>
      </w:r>
    </w:p>
    <w:p>
      <w:r>
        <w:rPr>
          <w:b/>
        </w:rPr>
        <w:t xml:space="preserve">Tulos</w:t>
      </w:r>
    </w:p>
    <w:p>
      <w:r>
        <w:t xml:space="preserve">Jerry otti oppitunteja ja harjoitteli päivittäin.</w:t>
      </w:r>
    </w:p>
    <w:p>
      <w:r>
        <w:rPr>
          <w:b/>
        </w:rPr>
        <w:t xml:space="preserve">Tulos</w:t>
      </w:r>
    </w:p>
    <w:p>
      <w:r>
        <w:t xml:space="preserve">Jerry otti kitaratunteja.</w:t>
      </w:r>
    </w:p>
    <w:p>
      <w:r>
        <w:rPr>
          <w:b/>
        </w:rPr>
        <w:t xml:space="preserve">Esimerkki 2.5518</w:t>
      </w:r>
    </w:p>
    <w:p>
      <w:r>
        <w:t xml:space="preserve">Alku: Menin ruokakauppaan ostamaan päivällistä. Loppu: Nyt olemme ystäviä.</w:t>
      </w:r>
    </w:p>
    <w:p>
      <w:r>
        <w:rPr>
          <w:b/>
        </w:rPr>
        <w:t xml:space="preserve">Tulos</w:t>
      </w:r>
    </w:p>
    <w:p>
      <w:r>
        <w:t xml:space="preserve">Tapaan jonkun kaupassa.</w:t>
      </w:r>
    </w:p>
    <w:p>
      <w:r>
        <w:rPr>
          <w:b/>
        </w:rPr>
        <w:t xml:space="preserve">Tulos</w:t>
      </w:r>
    </w:p>
    <w:p>
      <w:r>
        <w:t xml:space="preserve">Puhuin kassanhoitajalle ja vitsailin.</w:t>
      </w:r>
    </w:p>
    <w:p>
      <w:r>
        <w:rPr>
          <w:b/>
        </w:rPr>
        <w:t xml:space="preserve">Tulos</w:t>
      </w:r>
    </w:p>
    <w:p>
      <w:r>
        <w:t xml:space="preserve">Olin jumissa jonossa hauskan ihmisen kanssa.</w:t>
      </w:r>
    </w:p>
    <w:p>
      <w:r>
        <w:rPr>
          <w:b/>
        </w:rPr>
        <w:t xml:space="preserve">Tulos</w:t>
      </w:r>
    </w:p>
    <w:p>
      <w:r>
        <w:t xml:space="preserve">Kassanhoitaja rakastaa samaa keittoa kuin minä.</w:t>
      </w:r>
    </w:p>
    <w:p>
      <w:r>
        <w:rPr>
          <w:b/>
        </w:rPr>
        <w:t xml:space="preserve">Esimerkki 2.5519</w:t>
      </w:r>
    </w:p>
    <w:p>
      <w:r>
        <w:t xml:space="preserve">Alku: Opetin koiralleni uuden tempun. Loppu: Mutta sen sijaan jouduin käsittelemään sängyssäni läpimärkää paperia.</w:t>
      </w:r>
    </w:p>
    <w:p>
      <w:r>
        <w:rPr>
          <w:b/>
        </w:rPr>
        <w:t xml:space="preserve">Tulos</w:t>
      </w:r>
    </w:p>
    <w:p>
      <w:r>
        <w:t xml:space="preserve">Ajattelin, että olisi hyödyllistä opettaa koiralleni, miten se voi hakea sanomalehden ja tuoda sen minulle.</w:t>
      </w:r>
    </w:p>
    <w:p>
      <w:r>
        <w:rPr>
          <w:b/>
        </w:rPr>
        <w:t xml:space="preserve">Tulos</w:t>
      </w:r>
    </w:p>
    <w:p>
      <w:r>
        <w:t xml:space="preserve">Opetin häntä tuomaan minulle sanomalehden.</w:t>
      </w:r>
    </w:p>
    <w:p>
      <w:r>
        <w:rPr>
          <w:b/>
        </w:rPr>
        <w:t xml:space="preserve">Tulos</w:t>
      </w:r>
    </w:p>
    <w:p>
      <w:r>
        <w:t xml:space="preserve">Opetin koiran tuomaan minulle paperin.</w:t>
      </w:r>
    </w:p>
    <w:p>
      <w:r>
        <w:rPr>
          <w:b/>
        </w:rPr>
        <w:t xml:space="preserve">Tulos</w:t>
      </w:r>
    </w:p>
    <w:p>
      <w:r>
        <w:t xml:space="preserve">Minusta hän oli hyvä siinä.</w:t>
      </w:r>
    </w:p>
    <w:p>
      <w:r>
        <w:rPr>
          <w:b/>
        </w:rPr>
        <w:t xml:space="preserve">Tulos</w:t>
      </w:r>
    </w:p>
    <w:p>
      <w:r>
        <w:t xml:space="preserve">Minusta se oli hyvä ajatus.</w:t>
      </w:r>
    </w:p>
    <w:p>
      <w:r>
        <w:rPr>
          <w:b/>
        </w:rPr>
        <w:t xml:space="preserve">Esimerkki 2.5520</w:t>
      </w:r>
    </w:p>
    <w:p>
      <w:r>
        <w:t xml:space="preserve">Alku: Allison muutti ensimmäiseen asuntoonsa tällä viikolla. Loppu: Allison ja Bobo ovat nyt parhaita ystäviä!</w:t>
      </w:r>
    </w:p>
    <w:p>
      <w:r>
        <w:rPr>
          <w:b/>
        </w:rPr>
        <w:t xml:space="preserve">Tulos</w:t>
      </w:r>
    </w:p>
    <w:p>
      <w:r>
        <w:t xml:space="preserve">Kulkukissa alkoi tulla paikalle. Allison nimesi sen Boboksi. Se kävi joka päivä. Allison adoptoi sen lopulta.</w:t>
      </w:r>
    </w:p>
    <w:p>
      <w:r>
        <w:rPr>
          <w:b/>
        </w:rPr>
        <w:t xml:space="preserve">Tulos</w:t>
      </w:r>
    </w:p>
    <w:p>
      <w:r>
        <w:t xml:space="preserve">Allisonilla oli huonekaveri, josta hän piti.</w:t>
      </w:r>
    </w:p>
    <w:p>
      <w:r>
        <w:rPr>
          <w:b/>
        </w:rPr>
        <w:t xml:space="preserve">Tulos</w:t>
      </w:r>
    </w:p>
    <w:p>
      <w:r>
        <w:t xml:space="preserve">Allison tapasi uuden naapurinsa.</w:t>
      </w:r>
    </w:p>
    <w:p>
      <w:r>
        <w:rPr>
          <w:b/>
        </w:rPr>
        <w:t xml:space="preserve">Tulos</w:t>
      </w:r>
    </w:p>
    <w:p>
      <w:r>
        <w:t xml:space="preserve">Hän tapasi Bobon naapurissa.</w:t>
      </w:r>
    </w:p>
    <w:p>
      <w:r>
        <w:rPr>
          <w:b/>
        </w:rPr>
        <w:t xml:space="preserve">Esimerkki 2.5521</w:t>
      </w:r>
    </w:p>
    <w:p>
      <w:r>
        <w:t xml:space="preserve">Alku: Lexillä on kolme leikkisää koiraa. Loppu: Lexi antoi palapelilelun ystävälleen, jolla on vain yksi koira.</w:t>
      </w:r>
    </w:p>
    <w:p>
      <w:r>
        <w:rPr>
          <w:b/>
        </w:rPr>
        <w:t xml:space="preserve">Tulos</w:t>
      </w:r>
    </w:p>
    <w:p>
      <w:r>
        <w:t xml:space="preserve">Lexi antoi palapelilelun ystävälleen, jolla oli yksi koira.</w:t>
      </w:r>
    </w:p>
    <w:p>
      <w:r>
        <w:rPr>
          <w:b/>
        </w:rPr>
        <w:t xml:space="preserve">Tulos</w:t>
      </w:r>
    </w:p>
    <w:p>
      <w:r>
        <w:t xml:space="preserve">Lexi hankki koirilleen uuden lelun, josta ne kaikki pitivät ja taistelivat siitä jatkuvasti.</w:t>
      </w:r>
    </w:p>
    <w:p>
      <w:r>
        <w:rPr>
          <w:b/>
        </w:rPr>
        <w:t xml:space="preserve">Tulos</w:t>
      </w:r>
    </w:p>
    <w:p>
      <w:r>
        <w:t xml:space="preserve">Lexillä on liikaa palapelileluja koirilleen.</w:t>
      </w:r>
    </w:p>
    <w:p>
      <w:r>
        <w:rPr>
          <w:b/>
        </w:rPr>
        <w:t xml:space="preserve">Tulos</w:t>
      </w:r>
    </w:p>
    <w:p>
      <w:r>
        <w:t xml:space="preserve">Lexin koirat taistelevat mielellään lempipalapelistään.</w:t>
      </w:r>
    </w:p>
    <w:p>
      <w:r>
        <w:rPr>
          <w:b/>
        </w:rPr>
        <w:t xml:space="preserve">Esimerkki 2.5522</w:t>
      </w:r>
    </w:p>
    <w:p>
      <w:r>
        <w:t xml:space="preserve">Alku: Graham oli onneton parisuhteessaan. Loppu: Graham on paljon onnellisempi sinkkuna.</w:t>
      </w:r>
    </w:p>
    <w:p>
      <w:r>
        <w:rPr>
          <w:b/>
        </w:rPr>
        <w:t xml:space="preserve">Tulos</w:t>
      </w:r>
    </w:p>
    <w:p>
      <w:r>
        <w:t xml:space="preserve">Graham erosi poikaystävästään.</w:t>
      </w:r>
    </w:p>
    <w:p>
      <w:r>
        <w:rPr>
          <w:b/>
        </w:rPr>
        <w:t xml:space="preserve">Tulos</w:t>
      </w:r>
    </w:p>
    <w:p>
      <w:r>
        <w:t xml:space="preserve">Graham erosi rakkaastaan.</w:t>
      </w:r>
    </w:p>
    <w:p>
      <w:r>
        <w:rPr>
          <w:b/>
        </w:rPr>
        <w:t xml:space="preserve">Tulos</w:t>
      </w:r>
    </w:p>
    <w:p>
      <w:r>
        <w:t xml:space="preserve">Graham päätti erota tyttöystävästään.</w:t>
      </w:r>
    </w:p>
    <w:p>
      <w:r>
        <w:rPr>
          <w:b/>
        </w:rPr>
        <w:t xml:space="preserve">Tulos</w:t>
      </w:r>
    </w:p>
    <w:p>
      <w:r>
        <w:t xml:space="preserve">Graham erosi tytöstään.</w:t>
      </w:r>
    </w:p>
    <w:p>
      <w:r>
        <w:rPr>
          <w:b/>
        </w:rPr>
        <w:t xml:space="preserve">Esimerkki 2.5523</w:t>
      </w:r>
    </w:p>
    <w:p>
      <w:r>
        <w:t xml:space="preserve">Alku: Mikin isoäiti oli tulossa hyvin vanhaksi. Loppu: Miki ja hänen isoäitinsä arvostivat yhteistä aikaa.</w:t>
      </w:r>
    </w:p>
    <w:p>
      <w:r>
        <w:rPr>
          <w:b/>
        </w:rPr>
        <w:t xml:space="preserve">Tulos</w:t>
      </w:r>
    </w:p>
    <w:p>
      <w:r>
        <w:t xml:space="preserve">Mike kävi hänen luonaan joka päivä.</w:t>
      </w:r>
    </w:p>
    <w:p>
      <w:r>
        <w:rPr>
          <w:b/>
        </w:rPr>
        <w:t xml:space="preserve">Tulos</w:t>
      </w:r>
    </w:p>
    <w:p>
      <w:r>
        <w:t xml:space="preserve">Miki päätti käydä siellä ennen isoäitinsä kuolemaa.</w:t>
      </w:r>
    </w:p>
    <w:p>
      <w:r>
        <w:rPr>
          <w:b/>
        </w:rPr>
        <w:t xml:space="preserve">Tulos</w:t>
      </w:r>
    </w:p>
    <w:p>
      <w:r>
        <w:t xml:space="preserve">Miki halasi isoäitiään ennen kuin tämä kuoli.</w:t>
      </w:r>
    </w:p>
    <w:p>
      <w:r>
        <w:rPr>
          <w:b/>
        </w:rPr>
        <w:t xml:space="preserve">Tulos</w:t>
      </w:r>
    </w:p>
    <w:p>
      <w:r>
        <w:t xml:space="preserve">Miki vietti enemmän aikaa isoäitinsä kanssa.</w:t>
      </w:r>
    </w:p>
    <w:p>
      <w:r>
        <w:rPr>
          <w:b/>
        </w:rPr>
        <w:t xml:space="preserve">Tulos</w:t>
      </w:r>
    </w:p>
    <w:p>
      <w:r>
        <w:t xml:space="preserve">Miki vei isoäitinsä puistoon piknikille.</w:t>
      </w:r>
    </w:p>
    <w:p>
      <w:r>
        <w:rPr>
          <w:b/>
        </w:rPr>
        <w:t xml:space="preserve">Esimerkki 2.5524</w:t>
      </w:r>
    </w:p>
    <w:p>
      <w:r>
        <w:t xml:space="preserve">Alku: Jaimen lapset halusivat rakentaa jättimäisen lumiukon. Loppu: Jamie antoi heille loppusilaukseksi jättimäisen porkkanan nenäksi.</w:t>
      </w:r>
    </w:p>
    <w:p>
      <w:r>
        <w:rPr>
          <w:b/>
        </w:rPr>
        <w:t xml:space="preserve">Tulos</w:t>
      </w:r>
    </w:p>
    <w:p>
      <w:r>
        <w:t xml:space="preserve">Se vei heiltä koko päivän, mutta he tekivät sen.</w:t>
      </w:r>
    </w:p>
    <w:p>
      <w:r>
        <w:rPr>
          <w:b/>
        </w:rPr>
        <w:t xml:space="preserve">Tulos</w:t>
      </w:r>
    </w:p>
    <w:p>
      <w:r>
        <w:t xml:space="preserve">Jaimen lapset keräsivät ja rullasivat lunta.</w:t>
      </w:r>
    </w:p>
    <w:p>
      <w:r>
        <w:rPr>
          <w:b/>
        </w:rPr>
        <w:t xml:space="preserve">Tulos</w:t>
      </w:r>
    </w:p>
    <w:p>
      <w:r>
        <w:t xml:space="preserve">Jaimen lapset viettivät koko päivän rakentaen lumiukkoa.</w:t>
      </w:r>
    </w:p>
    <w:p>
      <w:r>
        <w:rPr>
          <w:b/>
        </w:rPr>
        <w:t xml:space="preserve">Tulos</w:t>
      </w:r>
    </w:p>
    <w:p>
      <w:r>
        <w:t xml:space="preserve">Jaimen lapset halusivat perinteisen lumiukon.</w:t>
      </w:r>
    </w:p>
    <w:p>
      <w:r>
        <w:rPr>
          <w:b/>
        </w:rPr>
        <w:t xml:space="preserve">Tulos</w:t>
      </w:r>
    </w:p>
    <w:p>
      <w:r>
        <w:t xml:space="preserve">He työskentelivät koko iltapäivän rakentaen sitä.</w:t>
      </w:r>
    </w:p>
    <w:p>
      <w:r>
        <w:rPr>
          <w:b/>
        </w:rPr>
        <w:t xml:space="preserve">Esimerkki 2.5525</w:t>
      </w:r>
    </w:p>
    <w:p>
      <w:r>
        <w:t xml:space="preserve">Alku: John lähti kävelylle. Loppu: John vilkutti takaisin.</w:t>
      </w:r>
    </w:p>
    <w:p>
      <w:r>
        <w:rPr>
          <w:b/>
        </w:rPr>
        <w:t xml:space="preserve">Tulos</w:t>
      </w:r>
    </w:p>
    <w:p>
      <w:r>
        <w:t xml:space="preserve">John näki ystävänsä kadun toisella puolella.</w:t>
      </w:r>
    </w:p>
    <w:p>
      <w:r>
        <w:rPr>
          <w:b/>
        </w:rPr>
        <w:t xml:space="preserve">Tulos</w:t>
      </w:r>
    </w:p>
    <w:p>
      <w:r>
        <w:t xml:space="preserve">John näki parhaan ystävänsä kävelyllä.</w:t>
      </w:r>
    </w:p>
    <w:p>
      <w:r>
        <w:rPr>
          <w:b/>
        </w:rPr>
        <w:t xml:space="preserve">Tulos</w:t>
      </w:r>
    </w:p>
    <w:p>
      <w:r>
        <w:t xml:space="preserve">Johnin naapuri näki hänet ja vilkutti.</w:t>
      </w:r>
    </w:p>
    <w:p>
      <w:r>
        <w:rPr>
          <w:b/>
        </w:rPr>
        <w:t xml:space="preserve">Tulos</w:t>
      </w:r>
    </w:p>
    <w:p>
      <w:r>
        <w:t xml:space="preserve">Johnin naapuri näki hänen kävelevän ja vilkutti hänelle.</w:t>
      </w:r>
    </w:p>
    <w:p>
      <w:r>
        <w:rPr>
          <w:b/>
        </w:rPr>
        <w:t xml:space="preserve">Esimerkki 2.5526</w:t>
      </w:r>
    </w:p>
    <w:p>
      <w:r>
        <w:t xml:space="preserve">Alku: Elle oli kissa, jonka löysimme paikallisesta turvakodista. Loppu: Elle on nyt ollut kanssamme viisi vuotta, ja me rakastamme sitä niin paljon.</w:t>
      </w:r>
    </w:p>
    <w:p>
      <w:r>
        <w:rPr>
          <w:b/>
        </w:rPr>
        <w:t xml:space="preserve">Tulos</w:t>
      </w:r>
    </w:p>
    <w:p>
      <w:r>
        <w:t xml:space="preserve">Adoptoimme Ellen siellä.</w:t>
      </w:r>
    </w:p>
    <w:p>
      <w:r>
        <w:rPr>
          <w:b/>
        </w:rPr>
        <w:t xml:space="preserve">Tulos</w:t>
      </w:r>
    </w:p>
    <w:p>
      <w:r>
        <w:t xml:space="preserve">Adoptoimme sen ja toimme sen kotiin.</w:t>
      </w:r>
    </w:p>
    <w:p>
      <w:r>
        <w:rPr>
          <w:b/>
        </w:rPr>
        <w:t xml:space="preserve">Tulos</w:t>
      </w:r>
    </w:p>
    <w:p>
      <w:r>
        <w:t xml:space="preserve">Toimme Ellen kotiin, ja lapset rakastavat häntä.</w:t>
      </w:r>
    </w:p>
    <w:p>
      <w:r>
        <w:rPr>
          <w:b/>
        </w:rPr>
        <w:t xml:space="preserve">Tulos</w:t>
      </w:r>
    </w:p>
    <w:p>
      <w:r>
        <w:t xml:space="preserve">Pidimme Ellestä heti ensi silmäyksellä ja adoptoimme sen samana päivänä.</w:t>
      </w:r>
    </w:p>
    <w:p>
      <w:r>
        <w:rPr>
          <w:b/>
        </w:rPr>
        <w:t xml:space="preserve">Esimerkki 2.5527</w:t>
      </w:r>
    </w:p>
    <w:p>
      <w:r>
        <w:t xml:space="preserve">Alku: Minulla oli ystävä nimeltä Mike. Loppu: Mike ja minä emme ole enää ystäviä.</w:t>
      </w:r>
    </w:p>
    <w:p>
      <w:r>
        <w:rPr>
          <w:b/>
        </w:rPr>
        <w:t xml:space="preserve">Tulos</w:t>
      </w:r>
    </w:p>
    <w:p>
      <w:r>
        <w:t xml:space="preserve">Jostain syystä Mike alkoi toistuvasti olla välittämättä minusta.</w:t>
      </w:r>
    </w:p>
    <w:p>
      <w:r>
        <w:rPr>
          <w:b/>
        </w:rPr>
        <w:t xml:space="preserve">Tulos</w:t>
      </w:r>
    </w:p>
    <w:p>
      <w:r>
        <w:t xml:space="preserve">Mike varasti minulta rahaa.</w:t>
      </w:r>
    </w:p>
    <w:p>
      <w:r>
        <w:rPr>
          <w:b/>
        </w:rPr>
        <w:t xml:space="preserve">Tulos</w:t>
      </w:r>
    </w:p>
    <w:p>
      <w:r>
        <w:t xml:space="preserve">Mike ei ollut kovin hyvä ystävä.</w:t>
      </w:r>
    </w:p>
    <w:p>
      <w:r>
        <w:rPr>
          <w:b/>
        </w:rPr>
        <w:t xml:space="preserve">Esimerkki 2.5528</w:t>
      </w:r>
    </w:p>
    <w:p>
      <w:r>
        <w:t xml:space="preserve">Alku: Samuel valitsee Subwayn lounaaksi. Loppu: Samuel tekee valituksen työntekijästä.</w:t>
      </w:r>
    </w:p>
    <w:p>
      <w:r>
        <w:rPr>
          <w:b/>
        </w:rPr>
        <w:t xml:space="preserve">Tulos</w:t>
      </w:r>
    </w:p>
    <w:p>
      <w:r>
        <w:t xml:space="preserve">metron työntekijä oli hyvin epäkohtelias Samuelille.</w:t>
      </w:r>
    </w:p>
    <w:p>
      <w:r>
        <w:rPr>
          <w:b/>
        </w:rPr>
        <w:t xml:space="preserve">Tulos</w:t>
      </w:r>
    </w:p>
    <w:p>
      <w:r>
        <w:t xml:space="preserve">Samuel näkee työntekijän aivastelevan ruokaansa.</w:t>
      </w:r>
    </w:p>
    <w:p>
      <w:r>
        <w:rPr>
          <w:b/>
        </w:rPr>
        <w:t xml:space="preserve">Tulos</w:t>
      </w:r>
    </w:p>
    <w:p>
      <w:r>
        <w:t xml:space="preserve">Leivänpaistaja kutsui Samuelia tyhmäksi.</w:t>
      </w:r>
    </w:p>
    <w:p>
      <w:r>
        <w:rPr>
          <w:b/>
        </w:rPr>
        <w:t xml:space="preserve">Tulos</w:t>
      </w:r>
    </w:p>
    <w:p>
      <w:r>
        <w:t xml:space="preserve">Työntekijä oli töykeä ja äänekäs.</w:t>
      </w:r>
    </w:p>
    <w:p>
      <w:r>
        <w:rPr>
          <w:b/>
        </w:rPr>
        <w:t xml:space="preserve">Esimerkki 2.5529</w:t>
      </w:r>
    </w:p>
    <w:p>
      <w:r>
        <w:t xml:space="preserve">Alku: John ja Nate kilpailivat kilpailussa kesän lopulla. Loppu: Nate voitti kilpailun kaikkien yllätykseksi.</w:t>
      </w:r>
    </w:p>
    <w:p>
      <w:r>
        <w:rPr>
          <w:b/>
        </w:rPr>
        <w:t xml:space="preserve">Tulos</w:t>
      </w:r>
    </w:p>
    <w:p>
      <w:r>
        <w:t xml:space="preserve">Nate ei ollut kovin hyväkuntoinen Johniin verrattuna.</w:t>
      </w:r>
    </w:p>
    <w:p>
      <w:r>
        <w:rPr>
          <w:b/>
        </w:rPr>
        <w:t xml:space="preserve">Esimerkki 2.5530</w:t>
      </w:r>
    </w:p>
    <w:p>
      <w:r>
        <w:t xml:space="preserve">Alku: Join ennen paperimukeista. Loppu: Vihaan vain sitä, että olen jo pudottanut ja rikkonut monta!</w:t>
      </w:r>
    </w:p>
    <w:p>
      <w:r>
        <w:rPr>
          <w:b/>
        </w:rPr>
        <w:t xml:space="preserve">Tulos</w:t>
      </w:r>
    </w:p>
    <w:p>
      <w:r>
        <w:t xml:space="preserve">Aloin käyttää niitä, koska rikkoin jatkuvasti laseja.</w:t>
      </w:r>
    </w:p>
    <w:p>
      <w:r>
        <w:rPr>
          <w:b/>
        </w:rPr>
        <w:t xml:space="preserve">Tulos</w:t>
      </w:r>
    </w:p>
    <w:p>
      <w:r>
        <w:t xml:space="preserve">Nyt juon vain laseista.</w:t>
      </w:r>
    </w:p>
    <w:p>
      <w:r>
        <w:rPr>
          <w:b/>
        </w:rPr>
        <w:t xml:space="preserve">Tulos</w:t>
      </w:r>
    </w:p>
    <w:p>
      <w:r>
        <w:t xml:space="preserve">Nyt juon kahvia mieluummin mukista.</w:t>
      </w:r>
    </w:p>
    <w:p>
      <w:r>
        <w:rPr>
          <w:b/>
        </w:rPr>
        <w:t xml:space="preserve">Esimerkki 2.5531</w:t>
      </w:r>
    </w:p>
    <w:p>
      <w:r>
        <w:t xml:space="preserve">Alku: Anne kirjoitti kirjeen kirjekaverilleen. Loppu: Anne ei malttanut odottaa vastausta!</w:t>
      </w:r>
    </w:p>
    <w:p>
      <w:r>
        <w:rPr>
          <w:b/>
        </w:rPr>
        <w:t xml:space="preserve">Tulos</w:t>
      </w:r>
    </w:p>
    <w:p>
      <w:r>
        <w:t xml:space="preserve">Anne lähetti rakastavan viestin.</w:t>
      </w:r>
    </w:p>
    <w:p>
      <w:r>
        <w:rPr>
          <w:b/>
        </w:rPr>
        <w:t xml:space="preserve">Tulos</w:t>
      </w:r>
    </w:p>
    <w:p>
      <w:r>
        <w:t xml:space="preserve">Anne esitti kirjekaverilleen suoria kysymyksiä.</w:t>
      </w:r>
    </w:p>
    <w:p>
      <w:r>
        <w:rPr>
          <w:b/>
        </w:rPr>
        <w:t xml:space="preserve">Tulos</w:t>
      </w:r>
    </w:p>
    <w:p>
      <w:r>
        <w:t xml:space="preserve">Anne lähetti kirjeen innoissaan.</w:t>
      </w:r>
    </w:p>
    <w:p>
      <w:r>
        <w:rPr>
          <w:b/>
        </w:rPr>
        <w:t xml:space="preserve">Esimerkki 2.5532</w:t>
      </w:r>
    </w:p>
    <w:p>
      <w:r>
        <w:t xml:space="preserve">Alku: Danin vanhemmat olivat ylipainoisia. Loppu: He saivat itsensä ja Danin laihdutuskuurille.</w:t>
      </w:r>
    </w:p>
    <w:p>
      <w:r>
        <w:rPr>
          <w:b/>
        </w:rPr>
        <w:t xml:space="preserve">Tulos</w:t>
      </w:r>
    </w:p>
    <w:p>
      <w:r>
        <w:t xml:space="preserve">Danin vanhemmat halusivat olla terveempiä.</w:t>
      </w:r>
    </w:p>
    <w:p>
      <w:r>
        <w:rPr>
          <w:b/>
        </w:rPr>
        <w:t xml:space="preserve">Tulos</w:t>
      </w:r>
    </w:p>
    <w:p>
      <w:r>
        <w:t xml:space="preserve">He söivät kamalaa ruokaa.</w:t>
      </w:r>
    </w:p>
    <w:p>
      <w:r>
        <w:rPr>
          <w:b/>
        </w:rPr>
        <w:t xml:space="preserve">Tulos</w:t>
      </w:r>
    </w:p>
    <w:p>
      <w:r>
        <w:t xml:space="preserve">He saivat selville, että heillä oli painostaan johtuvia kielteisiä sairauksia, kuten korkea verenpaine.</w:t>
      </w:r>
    </w:p>
    <w:p>
      <w:r>
        <w:rPr>
          <w:b/>
        </w:rPr>
        <w:t xml:space="preserve">Tulos</w:t>
      </w:r>
    </w:p>
    <w:p>
      <w:r>
        <w:t xml:space="preserve">he saivat lääkäriltä huonoja uutisia terveydentilastaan.</w:t>
      </w:r>
    </w:p>
    <w:p>
      <w:r>
        <w:rPr>
          <w:b/>
        </w:rPr>
        <w:t xml:space="preserve">Esimerkki 2.5533</w:t>
      </w:r>
    </w:p>
    <w:p>
      <w:r>
        <w:t xml:space="preserve">Alku: Olin todella innoissani, että olin menossa rannalle. Loppu: Suunnitelmani menivät pilalle, ja menin kotiin.</w:t>
      </w:r>
    </w:p>
    <w:p>
      <w:r>
        <w:rPr>
          <w:b/>
        </w:rPr>
        <w:t xml:space="preserve">Tulos</w:t>
      </w:r>
    </w:p>
    <w:p>
      <w:r>
        <w:t xml:space="preserve">Alkoi sataa.</w:t>
      </w:r>
    </w:p>
    <w:p>
      <w:r>
        <w:rPr>
          <w:b/>
        </w:rPr>
        <w:t xml:space="preserve">Tulos</w:t>
      </w:r>
    </w:p>
    <w:p>
      <w:r>
        <w:t xml:space="preserve">Rannalle päästyäni alkoi myrskyillä.</w:t>
      </w:r>
    </w:p>
    <w:p>
      <w:r>
        <w:rPr>
          <w:b/>
        </w:rPr>
        <w:t xml:space="preserve">Tulos</w:t>
      </w:r>
    </w:p>
    <w:p>
      <w:r>
        <w:t xml:space="preserve">Juuri kun saavuimme, alkoi sataa.</w:t>
      </w:r>
    </w:p>
    <w:p>
      <w:r>
        <w:rPr>
          <w:b/>
        </w:rPr>
        <w:t xml:space="preserve">Tulos</w:t>
      </w:r>
    </w:p>
    <w:p>
      <w:r>
        <w:t xml:space="preserve">Kun olin rannalla, se alkoi keventyä.</w:t>
      </w:r>
    </w:p>
    <w:p>
      <w:r>
        <w:rPr>
          <w:b/>
        </w:rPr>
        <w:t xml:space="preserve">Esimerkki 2.5534</w:t>
      </w:r>
    </w:p>
    <w:p>
      <w:r>
        <w:t xml:space="preserve">Alku: Ronaldin päivittäinen rutiini oli lukea sanomalehteä. Loppu: Ronald päätti peruuttaa sanomalehden tilauksensa.</w:t>
      </w:r>
    </w:p>
    <w:p>
      <w:r>
        <w:rPr>
          <w:b/>
        </w:rPr>
        <w:t xml:space="preserve">Tulos</w:t>
      </w:r>
    </w:p>
    <w:p>
      <w:r>
        <w:t xml:space="preserve">mutta sen sijaan hän alkoi lukea uutisia verkosta.</w:t>
      </w:r>
    </w:p>
    <w:p>
      <w:r>
        <w:rPr>
          <w:b/>
        </w:rPr>
        <w:t xml:space="preserve">Tulos</w:t>
      </w:r>
    </w:p>
    <w:p>
      <w:r>
        <w:t xml:space="preserve">Ronald sokeutui eräänä päivänä.</w:t>
      </w:r>
    </w:p>
    <w:p>
      <w:r>
        <w:rPr>
          <w:b/>
        </w:rPr>
        <w:t xml:space="preserve">Tulos</w:t>
      </w:r>
    </w:p>
    <w:p>
      <w:r>
        <w:t xml:space="preserve">Ronald muutti päivittäistä tapaansa peruuttamalla tilauksen.</w:t>
      </w:r>
    </w:p>
    <w:p>
      <w:r>
        <w:rPr>
          <w:b/>
        </w:rPr>
        <w:t xml:space="preserve">Tulos</w:t>
      </w:r>
    </w:p>
    <w:p>
      <w:r>
        <w:t xml:space="preserve">Ronald alkoi sen sijaan lukea uutisia verkosta.</w:t>
      </w:r>
    </w:p>
    <w:p>
      <w:r>
        <w:rPr>
          <w:b/>
        </w:rPr>
        <w:t xml:space="preserve">Esimerkki 2.5535</w:t>
      </w:r>
    </w:p>
    <w:p>
      <w:r>
        <w:t xml:space="preserve">Alku: Max oli katsomassa elokuvaa tyttöystävänsä kanssa. Loppu: He nauttivat elokuvasta vielä enemmän yksityisyyden ansiosta.</w:t>
      </w:r>
    </w:p>
    <w:p>
      <w:r>
        <w:rPr>
          <w:b/>
        </w:rPr>
        <w:t xml:space="preserve">Tulos</w:t>
      </w:r>
    </w:p>
    <w:p>
      <w:r>
        <w:t xml:space="preserve">Mutta Maxilla ei ollut tarpeeksi rahaa maksamiseen, ja hän latasi sen sijaan sen.</w:t>
      </w:r>
    </w:p>
    <w:p>
      <w:r>
        <w:rPr>
          <w:b/>
        </w:rPr>
        <w:t xml:space="preserve">Tulos</w:t>
      </w:r>
    </w:p>
    <w:p>
      <w:r>
        <w:t xml:space="preserve">Max ja hänen tyttöystävänsä olivat ainoat ihmiset teatterissa.</w:t>
      </w:r>
    </w:p>
    <w:p>
      <w:r>
        <w:rPr>
          <w:b/>
        </w:rPr>
        <w:t xml:space="preserve">Tulos</w:t>
      </w:r>
    </w:p>
    <w:p>
      <w:r>
        <w:t xml:space="preserve">Max ja hänen tyttöystävänsä menivät tyhjään huoneeseen.</w:t>
      </w:r>
    </w:p>
    <w:p>
      <w:r>
        <w:rPr>
          <w:b/>
        </w:rPr>
        <w:t xml:space="preserve">Tulos</w:t>
      </w:r>
    </w:p>
    <w:p>
      <w:r>
        <w:t xml:space="preserve">Max ja hänen tyttöystävänsä olivat ainoat teatterissa.</w:t>
      </w:r>
    </w:p>
    <w:p>
      <w:r>
        <w:rPr>
          <w:b/>
        </w:rPr>
        <w:t xml:space="preserve">Esimerkki 2.5536</w:t>
      </w:r>
    </w:p>
    <w:p>
      <w:r>
        <w:t xml:space="preserve">Alku: Susie oli hermostunut, kun hän sai hakemuskirjeen takaisin. Loppu: Susie sai hylätyn hakemuksen ja oli pettynyt.</w:t>
      </w:r>
    </w:p>
    <w:p>
      <w:r>
        <w:rPr>
          <w:b/>
        </w:rPr>
        <w:t xml:space="preserve">Tulos</w:t>
      </w:r>
    </w:p>
    <w:p>
      <w:r>
        <w:t xml:space="preserve">Se oli turvakoulua varten.</w:t>
      </w:r>
    </w:p>
    <w:p>
      <w:r>
        <w:rPr>
          <w:b/>
        </w:rPr>
        <w:t xml:space="preserve">Tulos</w:t>
      </w:r>
    </w:p>
    <w:p>
      <w:r>
        <w:t xml:space="preserve">Susie oli varma, että hän saisi huonoja uutisia.</w:t>
      </w:r>
    </w:p>
    <w:p>
      <w:r>
        <w:rPr>
          <w:b/>
        </w:rPr>
        <w:t xml:space="preserve">Tulos</w:t>
      </w:r>
    </w:p>
    <w:p>
      <w:r>
        <w:t xml:space="preserve">Susie oli avaamassa yliopiston kirjettä.</w:t>
      </w:r>
    </w:p>
    <w:p>
      <w:r>
        <w:rPr>
          <w:b/>
        </w:rPr>
        <w:t xml:space="preserve">Tulos</w:t>
      </w:r>
    </w:p>
    <w:p>
      <w:r>
        <w:t xml:space="preserve">Kirjettä ei ole täytetty oikein.</w:t>
      </w:r>
    </w:p>
    <w:p>
      <w:r>
        <w:rPr>
          <w:b/>
        </w:rPr>
        <w:t xml:space="preserve">Esimerkki 2.5537</w:t>
      </w:r>
    </w:p>
    <w:p>
      <w:r>
        <w:t xml:space="preserve">Alku: Kim ja Beth olivat kiertueella NBC:n studiolla New Yorkissa. Loppu: Heille kerrottiin, että he olivat kuvauksissa, joten he eivät nähneet kuvauspaikkaa.</w:t>
      </w:r>
    </w:p>
    <w:p>
      <w:r>
        <w:rPr>
          <w:b/>
        </w:rPr>
        <w:t xml:space="preserve">Tulos</w:t>
      </w:r>
    </w:p>
    <w:p>
      <w:r>
        <w:t xml:space="preserve">Kim ja Beth eivät voineet katsoa saippuaoopperasarjaa.</w:t>
      </w:r>
    </w:p>
    <w:p>
      <w:r>
        <w:rPr>
          <w:b/>
        </w:rPr>
        <w:t xml:space="preserve">Tulos</w:t>
      </w:r>
    </w:p>
    <w:p>
      <w:r>
        <w:t xml:space="preserve">Kimin ja Bethin oli lopetettava kiertue aikaisin.</w:t>
      </w:r>
    </w:p>
    <w:p>
      <w:r>
        <w:rPr>
          <w:b/>
        </w:rPr>
        <w:t xml:space="preserve">Tulos</w:t>
      </w:r>
    </w:p>
    <w:p>
      <w:r>
        <w:t xml:space="preserve">Kim ja Beth halusivat nähdä Today-ohjelman kuvauspaikan.</w:t>
      </w:r>
    </w:p>
    <w:p>
      <w:r>
        <w:rPr>
          <w:b/>
        </w:rPr>
        <w:t xml:space="preserve">Tulos</w:t>
      </w:r>
    </w:p>
    <w:p>
      <w:r>
        <w:t xml:space="preserve">Kim ja Beth vietiin monien tv-tähtien pukuhuoneisiin, kun he olivat kuvauksissa.</w:t>
      </w:r>
    </w:p>
    <w:p>
      <w:r>
        <w:rPr>
          <w:b/>
        </w:rPr>
        <w:t xml:space="preserve">Esimerkki 2.5538</w:t>
      </w:r>
    </w:p>
    <w:p>
      <w:r>
        <w:t xml:space="preserve">Alku: Ben ajoi eräänä päivänä nopeasti pyörällä. Loppu: Hän taivutti pyöränsä vanteen ja kolhi polvensa.</w:t>
      </w:r>
    </w:p>
    <w:p>
      <w:r>
        <w:rPr>
          <w:b/>
        </w:rPr>
        <w:t xml:space="preserve">Tulos</w:t>
      </w:r>
    </w:p>
    <w:p>
      <w:r>
        <w:t xml:space="preserve">Ben törmäsi postilaatikkoon.</w:t>
      </w:r>
    </w:p>
    <w:p>
      <w:r>
        <w:rPr>
          <w:b/>
        </w:rPr>
        <w:t xml:space="preserve">Tulos</w:t>
      </w:r>
    </w:p>
    <w:p>
      <w:r>
        <w:t xml:space="preserve">Ben ajoi liian lujaa mäkeä alas ja kaatui.</w:t>
      </w:r>
    </w:p>
    <w:p>
      <w:r>
        <w:rPr>
          <w:b/>
        </w:rPr>
        <w:t xml:space="preserve">Tulos</w:t>
      </w:r>
    </w:p>
    <w:p>
      <w:r>
        <w:t xml:space="preserve">Ben ei kiinnittänyt huomiota ja kaatui pyörällään.</w:t>
      </w:r>
    </w:p>
    <w:p>
      <w:r>
        <w:rPr>
          <w:b/>
        </w:rPr>
        <w:t xml:space="preserve">Esimerkki 2.5539</w:t>
      </w:r>
    </w:p>
    <w:p>
      <w:r>
        <w:t xml:space="preserve">Alku: David oli kirjailija, jolla oli vaikeuksia löytää inspiraatiota työhönsä. Loppu: David latasi sitten uuden videonsa.</w:t>
      </w:r>
    </w:p>
    <w:p>
      <w:r>
        <w:rPr>
          <w:b/>
        </w:rPr>
        <w:t xml:space="preserve">Tulos</w:t>
      </w:r>
    </w:p>
    <w:p>
      <w:r>
        <w:t xml:space="preserve">David päätti pitää taukoa kirjoittamisesta ja kokeilla työskentelyä uudessa välineessä, videotuotannossa.</w:t>
      </w:r>
    </w:p>
    <w:p>
      <w:r>
        <w:rPr>
          <w:b/>
        </w:rPr>
        <w:t xml:space="preserve">Tulos</w:t>
      </w:r>
    </w:p>
    <w:p>
      <w:r>
        <w:t xml:space="preserve">David teki videon, jossa hän pyysi faneilta ehdotuksia.</w:t>
      </w:r>
    </w:p>
    <w:p>
      <w:r>
        <w:rPr>
          <w:b/>
        </w:rPr>
        <w:t xml:space="preserve">Tulos</w:t>
      </w:r>
    </w:p>
    <w:p>
      <w:r>
        <w:t xml:space="preserve">David tajusi, että hänen pitäisi sen sijaan tehdä videoita.</w:t>
      </w:r>
    </w:p>
    <w:p>
      <w:r>
        <w:rPr>
          <w:b/>
        </w:rPr>
        <w:t xml:space="preserve">Esimerkki 2.5540</w:t>
      </w:r>
    </w:p>
    <w:p>
      <w:r>
        <w:t xml:space="preserve">Alku: Kynttilä asetettiin pöydälle vetoisessa talossa. Loppu: Pöytä syttyi tuleen.</w:t>
      </w:r>
    </w:p>
    <w:p>
      <w:r>
        <w:rPr>
          <w:b/>
        </w:rPr>
        <w:t xml:space="preserve">Tulos</w:t>
      </w:r>
    </w:p>
    <w:p>
      <w:r>
        <w:t xml:space="preserve">Voimakas tuulenpuuska kaatoi sen.</w:t>
      </w:r>
    </w:p>
    <w:p>
      <w:r>
        <w:rPr>
          <w:b/>
        </w:rPr>
        <w:t xml:space="preserve">Tulos</w:t>
      </w:r>
    </w:p>
    <w:p>
      <w:r>
        <w:t xml:space="preserve">Kynttilä kaatui pöydälle.</w:t>
      </w:r>
    </w:p>
    <w:p>
      <w:r>
        <w:rPr>
          <w:b/>
        </w:rPr>
        <w:t xml:space="preserve">Tulos</w:t>
      </w:r>
    </w:p>
    <w:p>
      <w:r>
        <w:t xml:space="preserve">Liekit osuivat pöytään.</w:t>
      </w:r>
    </w:p>
    <w:p>
      <w:r>
        <w:rPr>
          <w:b/>
        </w:rPr>
        <w:t xml:space="preserve">Tulos</w:t>
      </w:r>
    </w:p>
    <w:p>
      <w:r>
        <w:t xml:space="preserve">Tuuli puhalsi ja kaatoi kynttilän.</w:t>
      </w:r>
    </w:p>
    <w:p>
      <w:r>
        <w:rPr>
          <w:b/>
        </w:rPr>
        <w:t xml:space="preserve">Esimerkki 2.5541</w:t>
      </w:r>
    </w:p>
    <w:p>
      <w:r>
        <w:t xml:space="preserve">Alku: Joycen sijaisäiti adoptoi hänet, kun hän oli 5-vuotias. Loppu: Joyce rakasti lapsiaan yhtä paljon.</w:t>
      </w:r>
    </w:p>
    <w:p>
      <w:r>
        <w:rPr>
          <w:b/>
        </w:rPr>
        <w:t xml:space="preserve">Tulos</w:t>
      </w:r>
    </w:p>
    <w:p>
      <w:r>
        <w:t xml:space="preserve">Joyce vannoi olevansa rakastava vanhempi ottaen huomioon menneisyytensä.</w:t>
      </w:r>
    </w:p>
    <w:p>
      <w:r>
        <w:rPr>
          <w:b/>
        </w:rPr>
        <w:t xml:space="preserve">Tulos</w:t>
      </w:r>
    </w:p>
    <w:p>
      <w:r>
        <w:t xml:space="preserve">Joycen sijaisäiti rakasti häntä syvästi.</w:t>
      </w:r>
    </w:p>
    <w:p>
      <w:r>
        <w:rPr>
          <w:b/>
        </w:rPr>
        <w:t xml:space="preserve">Esimerkki 2.5542</w:t>
      </w:r>
    </w:p>
    <w:p>
      <w:r>
        <w:t xml:space="preserve">Alku: Ed pudotti kokispullon, kun hän oli varastoimassa limsaa ravintolassaan. Loppu: Hän avasi sen ja kokista lensi kaikkialle, ja hän oli vihainen.</w:t>
      </w:r>
    </w:p>
    <w:p>
      <w:r>
        <w:rPr>
          <w:b/>
        </w:rPr>
        <w:t xml:space="preserve">Tulos</w:t>
      </w:r>
    </w:p>
    <w:p>
      <w:r>
        <w:t xml:space="preserve">Ed otti pullon nopeasti käteensä.</w:t>
      </w:r>
    </w:p>
    <w:p>
      <w:r>
        <w:rPr>
          <w:b/>
        </w:rPr>
        <w:t xml:space="preserve">Tulos</w:t>
      </w:r>
    </w:p>
    <w:p>
      <w:r>
        <w:t xml:space="preserve">Ed oli utelias, olisiko se kuohuvaa.</w:t>
      </w:r>
    </w:p>
    <w:p>
      <w:r>
        <w:rPr>
          <w:b/>
        </w:rPr>
        <w:t xml:space="preserve">Tulos</w:t>
      </w:r>
    </w:p>
    <w:p>
      <w:r>
        <w:t xml:space="preserve">Hän nosti sen nopeasti, mutta halusi varmistaa, että se oli kunnossa.</w:t>
      </w:r>
    </w:p>
    <w:p>
      <w:r>
        <w:rPr>
          <w:b/>
        </w:rPr>
        <w:t xml:space="preserve">Tulos</w:t>
      </w:r>
    </w:p>
    <w:p>
      <w:r>
        <w:t xml:space="preserve">Pullon korkki näytti murskatulta.</w:t>
      </w:r>
    </w:p>
    <w:p>
      <w:r>
        <w:rPr>
          <w:b/>
        </w:rPr>
        <w:t xml:space="preserve">Esimerkki 2.5543</w:t>
      </w:r>
    </w:p>
    <w:p>
      <w:r>
        <w:t xml:space="preserve">Alku: Kun olin eilen lääkärissä, tarvitsin pistoksen. Loppu: Käteeni sattui päiväkausia.</w:t>
      </w:r>
    </w:p>
    <w:p>
      <w:r>
        <w:rPr>
          <w:b/>
        </w:rPr>
        <w:t xml:space="preserve">Tulos</w:t>
      </w:r>
    </w:p>
    <w:p>
      <w:r>
        <w:t xml:space="preserve">Sain influenssarokotuksen siellä.</w:t>
      </w:r>
    </w:p>
    <w:p>
      <w:r>
        <w:rPr>
          <w:b/>
        </w:rPr>
        <w:t xml:space="preserve">Tulos</w:t>
      </w:r>
    </w:p>
    <w:p>
      <w:r>
        <w:t xml:space="preserve">Sain eilen lääkärissä pistoksen käteeni.</w:t>
      </w:r>
    </w:p>
    <w:p>
      <w:r>
        <w:rPr>
          <w:b/>
        </w:rPr>
        <w:t xml:space="preserve">Tulos</w:t>
      </w:r>
    </w:p>
    <w:p>
      <w:r>
        <w:t xml:space="preserve">Lääkäri antoi minulle ruiskeen käsivarteen.</w:t>
      </w:r>
    </w:p>
    <w:p>
      <w:r>
        <w:rPr>
          <w:b/>
        </w:rPr>
        <w:t xml:space="preserve">Tulos</w:t>
      </w:r>
    </w:p>
    <w:p>
      <w:r>
        <w:t xml:space="preserve">Laukaus oli hyvin kivulias.</w:t>
      </w:r>
    </w:p>
    <w:p>
      <w:r>
        <w:rPr>
          <w:b/>
        </w:rPr>
        <w:t xml:space="preserve">Esimerkki 2.5544</w:t>
      </w:r>
    </w:p>
    <w:p>
      <w:r>
        <w:t xml:space="preserve">Alku: Bob osti uuden urheiluauton. Loppu: Mutta hän ei uskaltanut ajaa yhtään kovempaa.</w:t>
      </w:r>
    </w:p>
    <w:p>
      <w:r>
        <w:rPr>
          <w:b/>
        </w:rPr>
        <w:t xml:space="preserve">Tulos</w:t>
      </w:r>
    </w:p>
    <w:p>
      <w:r>
        <w:t xml:space="preserve">Hän ajoi 10 mailia yli rajoituksen.</w:t>
      </w:r>
    </w:p>
    <w:p>
      <w:r>
        <w:rPr>
          <w:b/>
        </w:rPr>
        <w:t xml:space="preserve">Tulos</w:t>
      </w:r>
    </w:p>
    <w:p>
      <w:r>
        <w:t xml:space="preserve">Bob halusi ajaa nopeasti.</w:t>
      </w:r>
    </w:p>
    <w:p>
      <w:r>
        <w:rPr>
          <w:b/>
        </w:rPr>
        <w:t xml:space="preserve">Tulos</w:t>
      </w:r>
    </w:p>
    <w:p>
      <w:r>
        <w:t xml:space="preserve">Hän ajoi 100 mailia tunnissa moottoritiellä.</w:t>
      </w:r>
    </w:p>
    <w:p>
      <w:r>
        <w:rPr>
          <w:b/>
        </w:rPr>
        <w:t xml:space="preserve">Tulos</w:t>
      </w:r>
    </w:p>
    <w:p>
      <w:r>
        <w:t xml:space="preserve">Hän ajoi sillä hyvin nopeasti.</w:t>
      </w:r>
    </w:p>
    <w:p>
      <w:r>
        <w:rPr>
          <w:b/>
        </w:rPr>
        <w:t xml:space="preserve">Esimerkki 2.5545</w:t>
      </w:r>
    </w:p>
    <w:p>
      <w:r>
        <w:t xml:space="preserve">Alku: Ann ja Tori olivat olleet ystäviä yli 20 vuotta. Loppu: Ann ja Tori päättivät lopettaa shoppailun ja selvittää asian.</w:t>
      </w:r>
    </w:p>
    <w:p>
      <w:r>
        <w:rPr>
          <w:b/>
        </w:rPr>
        <w:t xml:space="preserve">Tulos</w:t>
      </w:r>
    </w:p>
    <w:p>
      <w:r>
        <w:t xml:space="preserve">Ann ja Tori riitelivät siitä, että Annilla kesti liian kauan valmistautua.</w:t>
      </w:r>
    </w:p>
    <w:p>
      <w:r>
        <w:rPr>
          <w:b/>
        </w:rPr>
        <w:t xml:space="preserve">Tulos</w:t>
      </w:r>
    </w:p>
    <w:p>
      <w:r>
        <w:t xml:space="preserve">Ann ja Tori riitelivät.</w:t>
      </w:r>
    </w:p>
    <w:p>
      <w:r>
        <w:rPr>
          <w:b/>
        </w:rPr>
        <w:t xml:space="preserve">Tulos</w:t>
      </w:r>
    </w:p>
    <w:p>
      <w:r>
        <w:t xml:space="preserve">Ann sai selville, että Tori suuteli Bradia, kun he olivat yhdessä ostoksilla.</w:t>
      </w:r>
    </w:p>
    <w:p>
      <w:r>
        <w:rPr>
          <w:b/>
        </w:rPr>
        <w:t xml:space="preserve">Esimerkki 2.5546</w:t>
      </w:r>
    </w:p>
    <w:p>
      <w:r>
        <w:t xml:space="preserve">Alku: Jackson oli aina vältellyt kaiken alkoholin juomista. Loppu: Hän päätti ottaa kaksi.</w:t>
      </w:r>
    </w:p>
    <w:p>
      <w:r>
        <w:rPr>
          <w:b/>
        </w:rPr>
        <w:t xml:space="preserve">Tulos</w:t>
      </w:r>
    </w:p>
    <w:p>
      <w:r>
        <w:t xml:space="preserve">Jackson kätki ensimmäisen juomansa, kun hänen äitinsä kuoli.</w:t>
      </w:r>
    </w:p>
    <w:p>
      <w:r>
        <w:rPr>
          <w:b/>
        </w:rPr>
        <w:t xml:space="preserve">Tulos</w:t>
      </w:r>
    </w:p>
    <w:p>
      <w:r>
        <w:t xml:space="preserve">Jackson kokeili olutta yhtenä iltana.</w:t>
      </w:r>
    </w:p>
    <w:p>
      <w:r>
        <w:rPr>
          <w:b/>
        </w:rPr>
        <w:t xml:space="preserve">Esimerkki 2.5547</w:t>
      </w:r>
    </w:p>
    <w:p>
      <w:r>
        <w:t xml:space="preserve">Alku: Kun olin lapsi, äitini ja isäni erosivat. Loppu: Minä tulin paikalle, mutta hän ei tullut sinä päivänä.</w:t>
      </w:r>
    </w:p>
    <w:p>
      <w:r>
        <w:rPr>
          <w:b/>
        </w:rPr>
        <w:t xml:space="preserve">Tulos</w:t>
      </w:r>
    </w:p>
    <w:p>
      <w:r>
        <w:t xml:space="preserve">Isäni halusi tavata minut.</w:t>
      </w:r>
    </w:p>
    <w:p>
      <w:r>
        <w:rPr>
          <w:b/>
        </w:rPr>
        <w:t xml:space="preserve">Tulos</w:t>
      </w:r>
    </w:p>
    <w:p>
      <w:r>
        <w:t xml:space="preserve">Menin tapaamaan isääni illalliselle.</w:t>
      </w:r>
    </w:p>
    <w:p>
      <w:r>
        <w:rPr>
          <w:b/>
        </w:rPr>
        <w:t xml:space="preserve">Tulos</w:t>
      </w:r>
    </w:p>
    <w:p>
      <w:r>
        <w:t xml:space="preserve">Aloin nähdä isääni vähemmän, ja hän jätti suunnitelmia väliin.</w:t>
      </w:r>
    </w:p>
    <w:p>
      <w:r>
        <w:rPr>
          <w:b/>
        </w:rPr>
        <w:t xml:space="preserve">Tulos</w:t>
      </w:r>
    </w:p>
    <w:p>
      <w:r>
        <w:t xml:space="preserve">Halusin tavata isäni, kun kasvoin aikuiseksi.</w:t>
      </w:r>
    </w:p>
    <w:p>
      <w:r>
        <w:rPr>
          <w:b/>
        </w:rPr>
        <w:t xml:space="preserve">Tulos</w:t>
      </w:r>
    </w:p>
    <w:p>
      <w:r>
        <w:t xml:space="preserve">Minun piti päästä tapaamaan isää eräänä viikonloppuna.</w:t>
      </w:r>
    </w:p>
    <w:p>
      <w:r>
        <w:rPr>
          <w:b/>
        </w:rPr>
        <w:t xml:space="preserve">Esimerkki 2.5548</w:t>
      </w:r>
    </w:p>
    <w:p>
      <w:r>
        <w:t xml:space="preserve">Alku: Amy jäi rattijuopon alle. Loppu: Amy joutui sairaalahoitoon kolmeksi viikoksi.</w:t>
      </w:r>
    </w:p>
    <w:p>
      <w:r>
        <w:rPr>
          <w:b/>
        </w:rPr>
        <w:t xml:space="preserve">Tulos</w:t>
      </w:r>
    </w:p>
    <w:p>
      <w:r>
        <w:t xml:space="preserve">Amy sai vammoja onnettomuudessa.</w:t>
      </w:r>
    </w:p>
    <w:p>
      <w:r>
        <w:rPr>
          <w:b/>
        </w:rPr>
        <w:t xml:space="preserve">Tulos</w:t>
      </w:r>
    </w:p>
    <w:p>
      <w:r>
        <w:t xml:space="preserve">Amy loukkaantui vakavasti.</w:t>
      </w:r>
    </w:p>
    <w:p>
      <w:r>
        <w:rPr>
          <w:b/>
        </w:rPr>
        <w:t xml:space="preserve">Tulos</w:t>
      </w:r>
    </w:p>
    <w:p>
      <w:r>
        <w:t xml:space="preserve">Häntä iskeneet ihmiset eivät koskaan löytyneet.</w:t>
      </w:r>
    </w:p>
    <w:p>
      <w:r>
        <w:rPr>
          <w:b/>
        </w:rPr>
        <w:t xml:space="preserve">Tulos</w:t>
      </w:r>
    </w:p>
    <w:p>
      <w:r>
        <w:t xml:space="preserve">hän loukkaantui vakavasti onnettomuudessa.</w:t>
      </w:r>
    </w:p>
    <w:p>
      <w:r>
        <w:rPr>
          <w:b/>
        </w:rPr>
        <w:t xml:space="preserve">Esimerkki 2.5549</w:t>
      </w:r>
    </w:p>
    <w:p>
      <w:r>
        <w:t xml:space="preserve">Alku: Ellen sai syntymäpäivänään kauniin, heliumilla täytetyn ilmapallon. Loppu: Ellen päätti olla itkemättä ja nautti ilmapallon katselusta, kunnes se katosi.</w:t>
      </w:r>
    </w:p>
    <w:p>
      <w:r>
        <w:rPr>
          <w:b/>
        </w:rPr>
        <w:t xml:space="preserve">Tulos</w:t>
      </w:r>
    </w:p>
    <w:p>
      <w:r>
        <w:t xml:space="preserve">Suuri, haukkuva koira säikäytti hänet kävellessään, ja hän päästi ilmapallon irti.</w:t>
      </w:r>
    </w:p>
    <w:p>
      <w:r>
        <w:rPr>
          <w:b/>
        </w:rPr>
        <w:t xml:space="preserve">Tulos</w:t>
      </w:r>
    </w:p>
    <w:p>
      <w:r>
        <w:t xml:space="preserve">Koska hän ei sitonut sitä ranteeseensa, Ellen päästi ilmapallon irti. Se leijaili taivaalle.</w:t>
      </w:r>
    </w:p>
    <w:p>
      <w:r>
        <w:rPr>
          <w:b/>
        </w:rPr>
        <w:t xml:space="preserve">Tulos</w:t>
      </w:r>
    </w:p>
    <w:p>
      <w:r>
        <w:t xml:space="preserve">Ellen päästi vahingossa ilmapallon irti.</w:t>
      </w:r>
    </w:p>
    <w:p>
      <w:r>
        <w:rPr>
          <w:b/>
        </w:rPr>
        <w:t xml:space="preserve">Tulos</w:t>
      </w:r>
    </w:p>
    <w:p>
      <w:r>
        <w:t xml:space="preserve">Ellen päästi vahingossa ilmapallon narun irti.</w:t>
      </w:r>
    </w:p>
    <w:p>
      <w:r>
        <w:rPr>
          <w:b/>
        </w:rPr>
        <w:t xml:space="preserve">Tulos</w:t>
      </w:r>
    </w:p>
    <w:p>
      <w:r>
        <w:t xml:space="preserve">Ellenillä oli pakkomielle heliumpalloista.</w:t>
      </w:r>
    </w:p>
    <w:p>
      <w:r>
        <w:rPr>
          <w:b/>
        </w:rPr>
        <w:t xml:space="preserve">Esimerkki 2.5550</w:t>
      </w:r>
    </w:p>
    <w:p>
      <w:r>
        <w:t xml:space="preserve">Alku: Jose kehuskeli mielellään sillä, että hän oli luokan oikeinkirjoitusmestari. Loppu: Jose hävisi kansalliset kilpailut, kun hän ei osannut tavata sanaa "mahtipontinen".</w:t>
      </w:r>
    </w:p>
    <w:p>
      <w:r>
        <w:rPr>
          <w:b/>
        </w:rPr>
        <w:t xml:space="preserve">Tulos</w:t>
      </w:r>
    </w:p>
    <w:p>
      <w:r>
        <w:t xml:space="preserve">Hän meni kansallisiin kisoihin ja pärjäsi hyvin.</w:t>
      </w:r>
    </w:p>
    <w:p>
      <w:r>
        <w:rPr>
          <w:b/>
        </w:rPr>
        <w:t xml:space="preserve">Tulos</w:t>
      </w:r>
    </w:p>
    <w:p>
      <w:r>
        <w:t xml:space="preserve">Jose päätti osallistua oikeinkirjoituskilpailuun.</w:t>
      </w:r>
    </w:p>
    <w:p>
      <w:r>
        <w:rPr>
          <w:b/>
        </w:rPr>
        <w:t xml:space="preserve">Tulos</w:t>
      </w:r>
    </w:p>
    <w:p>
      <w:r>
        <w:t xml:space="preserve">Jose ei opiskellut ennen kilpailujaan.</w:t>
      </w:r>
    </w:p>
    <w:p>
      <w:r>
        <w:rPr>
          <w:b/>
        </w:rPr>
        <w:t xml:space="preserve">Tulos</w:t>
      </w:r>
    </w:p>
    <w:p>
      <w:r>
        <w:t xml:space="preserve">Jose meni kansallisiin kisoihin, mutta sai sanan, jota ei osannut tavata.</w:t>
      </w:r>
    </w:p>
    <w:p>
      <w:r>
        <w:rPr>
          <w:b/>
        </w:rPr>
        <w:t xml:space="preserve">Esimerkki 2.5551</w:t>
      </w:r>
    </w:p>
    <w:p>
      <w:r>
        <w:t xml:space="preserve">Alku: Patricia rakasti kulkukoirien pelastamista. Loppu: Se teki hänet onnelliseksi näiden ystävyyssuhteiden luomisesta.</w:t>
      </w:r>
    </w:p>
    <w:p>
      <w:r>
        <w:rPr>
          <w:b/>
        </w:rPr>
        <w:t xml:space="preserve">Tulos</w:t>
      </w:r>
    </w:p>
    <w:p>
      <w:r>
        <w:t xml:space="preserve">Patricia päätti tehdä vapaaehtoistyötä eläinsuojassa.</w:t>
      </w:r>
    </w:p>
    <w:p>
      <w:r>
        <w:rPr>
          <w:b/>
        </w:rPr>
        <w:t xml:space="preserve">Tulos</w:t>
      </w:r>
    </w:p>
    <w:p>
      <w:r>
        <w:t xml:space="preserve">Patricia ystävystyi koirien kanssa.</w:t>
      </w:r>
    </w:p>
    <w:p>
      <w:r>
        <w:rPr>
          <w:b/>
        </w:rPr>
        <w:t xml:space="preserve">Tulos</w:t>
      </w:r>
    </w:p>
    <w:p>
      <w:r>
        <w:t xml:space="preserve">Patricia pystyi etsimään heille kodin.</w:t>
      </w:r>
    </w:p>
    <w:p>
      <w:r>
        <w:rPr>
          <w:b/>
        </w:rPr>
        <w:t xml:space="preserve">Tulos</w:t>
      </w:r>
    </w:p>
    <w:p>
      <w:r>
        <w:t xml:space="preserve">Patrician pelastamat koirat rakastivat häntä ehdoitta.</w:t>
      </w:r>
    </w:p>
    <w:p>
      <w:r>
        <w:rPr>
          <w:b/>
        </w:rPr>
        <w:t xml:space="preserve">Esimerkki 2.5552</w:t>
      </w:r>
    </w:p>
    <w:p>
      <w:r>
        <w:t xml:space="preserve">Alku: Minut leikataan maanantaina, eli viiden päivän päästä. Loppu: Olen kiitollinen siitä, että minulla on elämässäni niin rakastava äiti.</w:t>
      </w:r>
    </w:p>
    <w:p>
      <w:r>
        <w:rPr>
          <w:b/>
        </w:rPr>
        <w:t xml:space="preserve">Tulos</w:t>
      </w:r>
    </w:p>
    <w:p>
      <w:r>
        <w:t xml:space="preserve">Äitini sanoi auttavansa vahtimaan lapsiani sinä aikana.</w:t>
      </w:r>
    </w:p>
    <w:p>
      <w:r>
        <w:rPr>
          <w:b/>
        </w:rPr>
        <w:t xml:space="preserve">Tulos</w:t>
      </w:r>
    </w:p>
    <w:p>
      <w:r>
        <w:t xml:space="preserve">Äitini vie minut sairaalaan.</w:t>
      </w:r>
    </w:p>
    <w:p>
      <w:r>
        <w:rPr>
          <w:b/>
        </w:rPr>
        <w:t xml:space="preserve">Tulos</w:t>
      </w:r>
    </w:p>
    <w:p>
      <w:r>
        <w:t xml:space="preserve">Äitini hoitaa minua leikkauksen jälkeen.</w:t>
      </w:r>
    </w:p>
    <w:p>
      <w:r>
        <w:rPr>
          <w:b/>
        </w:rPr>
        <w:t xml:space="preserve">Tulos</w:t>
      </w:r>
    </w:p>
    <w:p>
      <w:r>
        <w:t xml:space="preserve">Äitini vie minut kotiin leikkauksen jälkeen.</w:t>
      </w:r>
    </w:p>
    <w:p>
      <w:r>
        <w:rPr>
          <w:b/>
        </w:rPr>
        <w:t xml:space="preserve">Esimerkki 2.5553</w:t>
      </w:r>
    </w:p>
    <w:p>
      <w:r>
        <w:t xml:space="preserve">Alku: Juniorijoukkueella oli jotain todistettavaa. Loppu: Hänen blokkaajansa johdattivat hänet kenttää pitkin maaliin ja voittoon.</w:t>
      </w:r>
    </w:p>
    <w:p>
      <w:r>
        <w:rPr>
          <w:b/>
        </w:rPr>
        <w:t xml:space="preserve">Tulos</w:t>
      </w:r>
    </w:p>
    <w:p>
      <w:r>
        <w:t xml:space="preserve">Hän pääsi peliin mukaan viimeisellä pelikerralla.</w:t>
      </w:r>
    </w:p>
    <w:p>
      <w:r>
        <w:rPr>
          <w:b/>
        </w:rPr>
        <w:t xml:space="preserve">Tulos</w:t>
      </w:r>
    </w:p>
    <w:p>
      <w:r>
        <w:t xml:space="preserve">Tähtipelaaja Brad oli päättänyt pärjätä hyvin.</w:t>
      </w:r>
    </w:p>
    <w:p>
      <w:r>
        <w:rPr>
          <w:b/>
        </w:rPr>
        <w:t xml:space="preserve">Tulos</w:t>
      </w:r>
    </w:p>
    <w:p>
      <w:r>
        <w:t xml:space="preserve">Joukkue oli jäämässä pelissä jälkeen.</w:t>
      </w:r>
    </w:p>
    <w:p>
      <w:r>
        <w:rPr>
          <w:b/>
        </w:rPr>
        <w:t xml:space="preserve">Tulos</w:t>
      </w:r>
    </w:p>
    <w:p>
      <w:r>
        <w:t xml:space="preserve">he työskentelivät tiiminä ja suunnittelivat, miten voittaa.</w:t>
      </w:r>
    </w:p>
    <w:p>
      <w:r>
        <w:rPr>
          <w:b/>
        </w:rPr>
        <w:t xml:space="preserve">Esimerkki 2.5554</w:t>
      </w:r>
    </w:p>
    <w:p>
      <w:r>
        <w:t xml:space="preserve">Alku: Mummo rakasti aina leipomista. Loppu: Mummi toimitti ne lapsille, jotka nauttivat niistä joka suupalasta.</w:t>
      </w:r>
    </w:p>
    <w:p>
      <w:r>
        <w:rPr>
          <w:b/>
        </w:rPr>
        <w:t xml:space="preserve">Tulos</w:t>
      </w:r>
    </w:p>
    <w:p>
      <w:r>
        <w:t xml:space="preserve">Mummo leipoi keksejä nuorisokeskukselle.</w:t>
      </w:r>
    </w:p>
    <w:p>
      <w:r>
        <w:rPr>
          <w:b/>
        </w:rPr>
        <w:t xml:space="preserve">Tulos</w:t>
      </w:r>
    </w:p>
    <w:p>
      <w:r>
        <w:t xml:space="preserve">Isoäiti leipoi suuren annoksen suklaakeksejä.</w:t>
      </w:r>
    </w:p>
    <w:p>
      <w:r>
        <w:rPr>
          <w:b/>
        </w:rPr>
        <w:t xml:space="preserve">Tulos</w:t>
      </w:r>
    </w:p>
    <w:p>
      <w:r>
        <w:t xml:space="preserve">Mummi teki paljon keksejä.</w:t>
      </w:r>
    </w:p>
    <w:p>
      <w:r>
        <w:rPr>
          <w:b/>
        </w:rPr>
        <w:t xml:space="preserve">Tulos</w:t>
      </w:r>
    </w:p>
    <w:p>
      <w:r>
        <w:t xml:space="preserve">Mummi teki lapsille keksejä.</w:t>
      </w:r>
    </w:p>
    <w:p>
      <w:r>
        <w:rPr>
          <w:b/>
        </w:rPr>
        <w:t xml:space="preserve">Tulos</w:t>
      </w:r>
    </w:p>
    <w:p>
      <w:r>
        <w:t xml:space="preserve">Isoäiti antoi kakkujaan vain valitsemilleen henkilöille.</w:t>
      </w:r>
    </w:p>
    <w:p>
      <w:r>
        <w:rPr>
          <w:b/>
        </w:rPr>
        <w:t xml:space="preserve">Esimerkki 2.5555</w:t>
      </w:r>
    </w:p>
    <w:p>
      <w:r>
        <w:t xml:space="preserve">Alku: Sivelin siveltimellä kankaalle. Loppu: Kun katsoin luomustani, olin ylpeä.</w:t>
      </w:r>
    </w:p>
    <w:p>
      <w:r>
        <w:rPr>
          <w:b/>
        </w:rPr>
        <w:t xml:space="preserve">Tulos</w:t>
      </w:r>
    </w:p>
    <w:p>
      <w:r>
        <w:t xml:space="preserve">En ollut koskaan ennen maalannut, ja tein vain sitä, mikä tuntui oikealta.</w:t>
      </w:r>
    </w:p>
    <w:p>
      <w:r>
        <w:rPr>
          <w:b/>
        </w:rPr>
        <w:t xml:space="preserve">Tulos</w:t>
      </w:r>
    </w:p>
    <w:p>
      <w:r>
        <w:t xml:space="preserve">Ajatuksiani seuraten jatkoin eri väreillä.</w:t>
      </w:r>
    </w:p>
    <w:p>
      <w:r>
        <w:rPr>
          <w:b/>
        </w:rPr>
        <w:t xml:space="preserve">Tulos</w:t>
      </w:r>
    </w:p>
    <w:p>
      <w:r>
        <w:t xml:space="preserve">Maalasin kuvan.</w:t>
      </w:r>
    </w:p>
    <w:p>
      <w:r>
        <w:rPr>
          <w:b/>
        </w:rPr>
        <w:t xml:space="preserve">Tulos</w:t>
      </w:r>
    </w:p>
    <w:p>
      <w:r>
        <w:t xml:space="preserve">Sain valmiiksi ensimmäisen värikkään soolomaalaukseni.</w:t>
      </w:r>
    </w:p>
    <w:p>
      <w:r>
        <w:rPr>
          <w:b/>
        </w:rPr>
        <w:t xml:space="preserve">Esimerkki 2.5556</w:t>
      </w:r>
    </w:p>
    <w:p>
      <w:r>
        <w:t xml:space="preserve">Alku: Damion aikoi tänään nukkua pitkään. Loppu: Hän vei Damionin ravintolaan tämän syntymäpäivänä.</w:t>
      </w:r>
    </w:p>
    <w:p>
      <w:r>
        <w:rPr>
          <w:b/>
        </w:rPr>
        <w:t xml:space="preserve">Tulos</w:t>
      </w:r>
    </w:p>
    <w:p>
      <w:r>
        <w:t xml:space="preserve">Damion oli aluksi ärsyyntynyt, kun hänen äitinsä herätti hänet.</w:t>
      </w:r>
    </w:p>
    <w:p>
      <w:r>
        <w:rPr>
          <w:b/>
        </w:rPr>
        <w:t xml:space="preserve">Tulos</w:t>
      </w:r>
    </w:p>
    <w:p>
      <w:r>
        <w:t xml:space="preserve">Damionin vaimo herätti hänet ja tarjoili aamiaista.</w:t>
      </w:r>
    </w:p>
    <w:p>
      <w:r>
        <w:rPr>
          <w:b/>
        </w:rPr>
        <w:t xml:space="preserve">Tulos</w:t>
      </w:r>
    </w:p>
    <w:p>
      <w:r>
        <w:t xml:space="preserve">Hänen tyttöystävänsä koputti hänen ovelleen ja halusi tietää, mitä hän halusi tehdä sinä päivänä.</w:t>
      </w:r>
    </w:p>
    <w:p>
      <w:r>
        <w:rPr>
          <w:b/>
        </w:rPr>
        <w:t xml:space="preserve">Tulos</w:t>
      </w:r>
    </w:p>
    <w:p>
      <w:r>
        <w:t xml:space="preserve">Oli Damionin syntymäpäivä.</w:t>
      </w:r>
    </w:p>
    <w:p>
      <w:r>
        <w:rPr>
          <w:b/>
        </w:rPr>
        <w:t xml:space="preserve">Esimerkki 2.5557</w:t>
      </w:r>
    </w:p>
    <w:p>
      <w:r>
        <w:t xml:space="preserve">Alku: Marco rakastaa autolla ajamista perheensä kanssa. Loppu: Hän toivoo, että olisi pysynyt hereillä automatkan ajan.</w:t>
      </w:r>
    </w:p>
    <w:p>
      <w:r>
        <w:rPr>
          <w:b/>
        </w:rPr>
        <w:t xml:space="preserve">Tulos</w:t>
      </w:r>
    </w:p>
    <w:p>
      <w:r>
        <w:t xml:space="preserve">Hän nauttii lintujen lentämisen seuraamisesta sinisellä taivaalla.</w:t>
      </w:r>
    </w:p>
    <w:p>
      <w:r>
        <w:rPr>
          <w:b/>
        </w:rPr>
        <w:t xml:space="preserve">Tulos</w:t>
      </w:r>
    </w:p>
    <w:p>
      <w:r>
        <w:t xml:space="preserve">Hän nukahti, koska ei ollut saanut kunnon yöunia.</w:t>
      </w:r>
    </w:p>
    <w:p>
      <w:r>
        <w:rPr>
          <w:b/>
        </w:rPr>
        <w:t xml:space="preserve">Tulos</w:t>
      </w:r>
    </w:p>
    <w:p>
      <w:r>
        <w:t xml:space="preserve">Hänen perheensä soitti kotimatkalla uutta musiikkia australialaiselta Tame Impalalta, joka on Marcon suosikkibändi.</w:t>
      </w:r>
    </w:p>
    <w:p>
      <w:r>
        <w:rPr>
          <w:b/>
        </w:rPr>
        <w:t xml:space="preserve">Tulos</w:t>
      </w:r>
    </w:p>
    <w:p>
      <w:r>
        <w:t xml:space="preserve">Marco nukahti, ja perhe näki meteorisateen.</w:t>
      </w:r>
    </w:p>
    <w:p>
      <w:r>
        <w:rPr>
          <w:b/>
        </w:rPr>
        <w:t xml:space="preserve">Esimerkki 2.5558</w:t>
      </w:r>
    </w:p>
    <w:p>
      <w:r>
        <w:t xml:space="preserve">Alku: Frank ei halunnut tehdä läksyjään. Loppu: Frank sai kokonaan uuden pelin.</w:t>
      </w:r>
    </w:p>
    <w:p>
      <w:r>
        <w:rPr>
          <w:b/>
        </w:rPr>
        <w:t xml:space="preserve">Tulos</w:t>
      </w:r>
    </w:p>
    <w:p>
      <w:r>
        <w:t xml:space="preserve">Mutta hän paneutui asiaan ja opiskeli ja sai kaiken valmiiksi.</w:t>
      </w:r>
    </w:p>
    <w:p>
      <w:r>
        <w:rPr>
          <w:b/>
        </w:rPr>
        <w:t xml:space="preserve">Tulos</w:t>
      </w:r>
    </w:p>
    <w:p>
      <w:r>
        <w:t xml:space="preserve">Frank teki kotitehtävänsä kuitenkin loppuun ja sai hyvän arvosanan.</w:t>
      </w:r>
    </w:p>
    <w:p>
      <w:r>
        <w:rPr>
          <w:b/>
        </w:rPr>
        <w:t xml:space="preserve">Esimerkki 2.5559</w:t>
      </w:r>
    </w:p>
    <w:p>
      <w:r>
        <w:t xml:space="preserve">Alku: Kayla ajoi eräänä yönä metsässä. Loppu: Kaylan piti soittaa hinausfirma poistamaan se!</w:t>
      </w:r>
    </w:p>
    <w:p>
      <w:r>
        <w:rPr>
          <w:b/>
        </w:rPr>
        <w:t xml:space="preserve">Tulos</w:t>
      </w:r>
    </w:p>
    <w:p>
      <w:r>
        <w:t xml:space="preserve">Puu meni hänen ikkunansa läpi.</w:t>
      </w:r>
    </w:p>
    <w:p>
      <w:r>
        <w:rPr>
          <w:b/>
        </w:rPr>
        <w:t xml:space="preserve">Tulos</w:t>
      </w:r>
    </w:p>
    <w:p>
      <w:r>
        <w:t xml:space="preserve">Kayla ajoi vahingossa ojaan.</w:t>
      </w:r>
    </w:p>
    <w:p>
      <w:r>
        <w:rPr>
          <w:b/>
        </w:rPr>
        <w:t xml:space="preserve">Tulos</w:t>
      </w:r>
    </w:p>
    <w:p>
      <w:r>
        <w:t xml:space="preserve">Kaylan rengas puhkesi ajon aikana.</w:t>
      </w:r>
    </w:p>
    <w:p>
      <w:r>
        <w:rPr>
          <w:b/>
        </w:rPr>
        <w:t xml:space="preserve">Tulos</w:t>
      </w:r>
    </w:p>
    <w:p>
      <w:r>
        <w:t xml:space="preserve">Kaylan auto hajosi.</w:t>
      </w:r>
    </w:p>
    <w:p>
      <w:r>
        <w:rPr>
          <w:b/>
        </w:rPr>
        <w:t xml:space="preserve">Esimerkki 2.5560</w:t>
      </w:r>
    </w:p>
    <w:p>
      <w:r>
        <w:t xml:space="preserve">Alku: Dave oli vaelluksella, kun hän päätti tutkia polun ulkopuolella. Loppu: Helikopteri löysi hänen savumerkkinsä, ja Dave palautettiin turvaan.</w:t>
      </w:r>
    </w:p>
    <w:p>
      <w:r>
        <w:rPr>
          <w:b/>
        </w:rPr>
        <w:t xml:space="preserve">Tulos</w:t>
      </w:r>
    </w:p>
    <w:p>
      <w:r>
        <w:t xml:space="preserve">Dave eksyi metsään ja joutui soittamaan apua.</w:t>
      </w:r>
    </w:p>
    <w:p>
      <w:r>
        <w:rPr>
          <w:b/>
        </w:rPr>
        <w:t xml:space="preserve">Tulos</w:t>
      </w:r>
    </w:p>
    <w:p>
      <w:r>
        <w:t xml:space="preserve">Dave eksyi, mutta onnistui sytyttämään tulen.</w:t>
      </w:r>
    </w:p>
    <w:p>
      <w:r>
        <w:rPr>
          <w:b/>
        </w:rPr>
        <w:t xml:space="preserve">Tulos</w:t>
      </w:r>
    </w:p>
    <w:p>
      <w:r>
        <w:t xml:space="preserve">Dave eksyi nopeasti.</w:t>
      </w:r>
    </w:p>
    <w:p>
      <w:r>
        <w:rPr>
          <w:b/>
        </w:rPr>
        <w:t xml:space="preserve">Tulos</w:t>
      </w:r>
    </w:p>
    <w:p>
      <w:r>
        <w:t xml:space="preserve">Davis eksyi pian.</w:t>
      </w:r>
    </w:p>
    <w:p>
      <w:r>
        <w:rPr>
          <w:b/>
        </w:rPr>
        <w:t xml:space="preserve">Esimerkki 2.5561</w:t>
      </w:r>
    </w:p>
    <w:p>
      <w:r>
        <w:t xml:space="preserve">Alku: Rihanna istui luokassa. Loppu: Hän ei halunnut syyttää, joten hän veti uuden esiin.</w:t>
      </w:r>
    </w:p>
    <w:p>
      <w:r>
        <w:rPr>
          <w:b/>
        </w:rPr>
        <w:t xml:space="preserve">Tulos</w:t>
      </w:r>
    </w:p>
    <w:p>
      <w:r>
        <w:t xml:space="preserve">Rihanna uusi, että joku vei hänen kynänsä.</w:t>
      </w:r>
    </w:p>
    <w:p>
      <w:r>
        <w:rPr>
          <w:b/>
        </w:rPr>
        <w:t xml:space="preserve">Tulos</w:t>
      </w:r>
    </w:p>
    <w:p>
      <w:r>
        <w:t xml:space="preserve">Rihannan kynät varastettiin.</w:t>
      </w:r>
    </w:p>
    <w:p>
      <w:r>
        <w:rPr>
          <w:b/>
        </w:rPr>
        <w:t xml:space="preserve">Tulos</w:t>
      </w:r>
    </w:p>
    <w:p>
      <w:r>
        <w:t xml:space="preserve">Hän näki luokkatoverinsa pitelevän kynää.</w:t>
      </w:r>
    </w:p>
    <w:p>
      <w:r>
        <w:rPr>
          <w:b/>
        </w:rPr>
        <w:t xml:space="preserve">Tulos</w:t>
      </w:r>
    </w:p>
    <w:p>
      <w:r>
        <w:t xml:space="preserve">Hänen vieressään istuva tyttö varasti hänen kynänsä.</w:t>
      </w:r>
    </w:p>
    <w:p>
      <w:r>
        <w:rPr>
          <w:b/>
        </w:rPr>
        <w:t xml:space="preserve">Tulos</w:t>
      </w:r>
    </w:p>
    <w:p>
      <w:r>
        <w:t xml:space="preserve">Kun Rihanna haki kirjojaan laukustaan, hänen kynänsä katosi.</w:t>
      </w:r>
    </w:p>
    <w:p>
      <w:r>
        <w:rPr>
          <w:b/>
        </w:rPr>
        <w:t xml:space="preserve">Esimerkki 2.5562</w:t>
      </w:r>
    </w:p>
    <w:p>
      <w:r>
        <w:t xml:space="preserve">Alku: Ann meni kuumana päivänä nukkumaan kellariin, koska siellä oli viileämpää. Loppu: Salama valaisee huoneen hetkeksi.</w:t>
      </w:r>
    </w:p>
    <w:p>
      <w:r>
        <w:rPr>
          <w:b/>
        </w:rPr>
        <w:t xml:space="preserve">Tulos</w:t>
      </w:r>
    </w:p>
    <w:p>
      <w:r>
        <w:t xml:space="preserve">Ann kuuli ulkona kesämyrskyn, kun hän käveli kellariin.</w:t>
      </w:r>
    </w:p>
    <w:p>
      <w:r>
        <w:rPr>
          <w:b/>
        </w:rPr>
        <w:t xml:space="preserve">Tulos</w:t>
      </w:r>
    </w:p>
    <w:p>
      <w:r>
        <w:t xml:space="preserve">Ann oli matkalla sinne.</w:t>
      </w:r>
    </w:p>
    <w:p>
      <w:r>
        <w:rPr>
          <w:b/>
        </w:rPr>
        <w:t xml:space="preserve">Tulos</w:t>
      </w:r>
    </w:p>
    <w:p>
      <w:r>
        <w:t xml:space="preserve">Annin ollessa matkalla jokin hätkähdytti häntä.</w:t>
      </w:r>
    </w:p>
    <w:p>
      <w:r>
        <w:rPr>
          <w:b/>
        </w:rPr>
        <w:t xml:space="preserve">Tulos</w:t>
      </w:r>
    </w:p>
    <w:p>
      <w:r>
        <w:t xml:space="preserve">Myrskyn herättämänä hän nousi ylös ja lähti katsomaan sitä.</w:t>
      </w:r>
    </w:p>
    <w:p>
      <w:r>
        <w:rPr>
          <w:b/>
        </w:rPr>
        <w:t xml:space="preserve">Tulos</w:t>
      </w:r>
    </w:p>
    <w:p>
      <w:r>
        <w:t xml:space="preserve">Oli ukkosmyrsky.</w:t>
      </w:r>
    </w:p>
    <w:p>
      <w:r>
        <w:rPr>
          <w:b/>
        </w:rPr>
        <w:t xml:space="preserve">Esimerkki 2.5563</w:t>
      </w:r>
    </w:p>
    <w:p>
      <w:r>
        <w:t xml:space="preserve">Alku: Gina tappeli hiljaa äitinsä kanssa. Loppu: Gina päätti noudattaa sääntöjä säästääkseen itsensä draamalta.</w:t>
      </w:r>
    </w:p>
    <w:p>
      <w:r>
        <w:rPr>
          <w:b/>
        </w:rPr>
        <w:t xml:space="preserve">Tulos</w:t>
      </w:r>
    </w:p>
    <w:p>
      <w:r>
        <w:t xml:space="preserve">Ginan äiti häiritsi häntä jatkuvasti.</w:t>
      </w:r>
    </w:p>
    <w:p>
      <w:r>
        <w:rPr>
          <w:b/>
        </w:rPr>
        <w:t xml:space="preserve">Tulos</w:t>
      </w:r>
    </w:p>
    <w:p>
      <w:r>
        <w:t xml:space="preserve">Ginas-äidit tekivät sääntöjä.</w:t>
      </w:r>
    </w:p>
    <w:p>
      <w:r>
        <w:rPr>
          <w:b/>
        </w:rPr>
        <w:t xml:space="preserve">Tulos</w:t>
      </w:r>
    </w:p>
    <w:p>
      <w:r>
        <w:t xml:space="preserve">Ginan äiti käski Ginan noudattaa sääntöjä tai saada kotiarestia.</w:t>
      </w:r>
    </w:p>
    <w:p>
      <w:r>
        <w:rPr>
          <w:b/>
        </w:rPr>
        <w:t xml:space="preserve">Tulos</w:t>
      </w:r>
    </w:p>
    <w:p>
      <w:r>
        <w:t xml:space="preserve">Ginan äidin mielestä hän ei noudattanut sääntöjä.</w:t>
      </w:r>
    </w:p>
    <w:p>
      <w:r>
        <w:rPr>
          <w:b/>
        </w:rPr>
        <w:t xml:space="preserve">Esimerkki 2.5564</w:t>
      </w:r>
    </w:p>
    <w:p>
      <w:r>
        <w:t xml:space="preserve">Alku: Lynn ja hänen ystävänsä olivat rikkoneet ulkonaliikkumiskieltoa. Loppu: Tytöt teeskentelivät menneensä hakemaan peliä, ja Lynn uskoi heitä.</w:t>
      </w:r>
    </w:p>
    <w:p>
      <w:r>
        <w:rPr>
          <w:b/>
        </w:rPr>
        <w:t xml:space="preserve">Tulos</w:t>
      </w:r>
    </w:p>
    <w:p>
      <w:r>
        <w:t xml:space="preserve">Lynn oli valehdellut vanhemmilleen.</w:t>
      </w:r>
    </w:p>
    <w:p>
      <w:r>
        <w:rPr>
          <w:b/>
        </w:rPr>
        <w:t xml:space="preserve">Tulos</w:t>
      </w:r>
    </w:p>
    <w:p>
      <w:r>
        <w:t xml:space="preserve">Lynnin isä kysyi heiltä, miksi he ovat myöhässä?.</w:t>
      </w:r>
    </w:p>
    <w:p>
      <w:r>
        <w:rPr>
          <w:b/>
        </w:rPr>
        <w:t xml:space="preserve">Tulos</w:t>
      </w:r>
    </w:p>
    <w:p>
      <w:r>
        <w:t xml:space="preserve">Heidän isänsä halusi tietyn pelin, mutta he menivät ostoksille.</w:t>
      </w:r>
    </w:p>
    <w:p>
      <w:r>
        <w:rPr>
          <w:b/>
        </w:rPr>
        <w:t xml:space="preserve">Tulos</w:t>
      </w:r>
    </w:p>
    <w:p>
      <w:r>
        <w:t xml:space="preserve">He muistivat, että heidän piti hankkia peliä luokkaan.</w:t>
      </w:r>
    </w:p>
    <w:p>
      <w:r>
        <w:rPr>
          <w:b/>
        </w:rPr>
        <w:t xml:space="preserve">Esimerkki 2.5565</w:t>
      </w:r>
    </w:p>
    <w:p>
      <w:r>
        <w:t xml:space="preserve">Alku: Jane leikki legoilla. Loppu: Jane oli todella järkyttynyt siitä.</w:t>
      </w:r>
    </w:p>
    <w:p>
      <w:r>
        <w:rPr>
          <w:b/>
        </w:rPr>
        <w:t xml:space="preserve">Tulos</w:t>
      </w:r>
    </w:p>
    <w:p>
      <w:r>
        <w:t xml:space="preserve">Jane kaatoi legorakennuksensa.</w:t>
      </w:r>
    </w:p>
    <w:p>
      <w:r>
        <w:rPr>
          <w:b/>
        </w:rPr>
        <w:t xml:space="preserve">Tulos</w:t>
      </w:r>
    </w:p>
    <w:p>
      <w:r>
        <w:t xml:space="preserve">Jane huomasi, että monet hänen legoistaan olivat kadonneet ämpäristä.</w:t>
      </w:r>
    </w:p>
    <w:p>
      <w:r>
        <w:rPr>
          <w:b/>
        </w:rPr>
        <w:t xml:space="preserve">Tulos</w:t>
      </w:r>
    </w:p>
    <w:p>
      <w:r>
        <w:t xml:space="preserve">Janen luomus päätyi romuksi.</w:t>
      </w:r>
    </w:p>
    <w:p>
      <w:r>
        <w:rPr>
          <w:b/>
        </w:rPr>
        <w:t xml:space="preserve">Tulos</w:t>
      </w:r>
    </w:p>
    <w:p>
      <w:r>
        <w:t xml:space="preserve">Janen legotorni kaatui, kun koira ryntäsi sen ohi.</w:t>
      </w:r>
    </w:p>
    <w:p>
      <w:r>
        <w:rPr>
          <w:b/>
        </w:rPr>
        <w:t xml:space="preserve">Esimerkki 2.5566</w:t>
      </w:r>
    </w:p>
    <w:p>
      <w:r>
        <w:t xml:space="preserve">Alku: Pickleball on ystäväni suosikkipeli. Loppu: Se on varmaan tehtävä yksin.</w:t>
      </w:r>
    </w:p>
    <w:p>
      <w:r>
        <w:rPr>
          <w:b/>
        </w:rPr>
        <w:t xml:space="preserve">Tulos</w:t>
      </w:r>
    </w:p>
    <w:p>
      <w:r>
        <w:t xml:space="preserve">Ystäväni valitsi pelin sen sijaan, että auttaisi minua pakkaamaan.</w:t>
      </w:r>
    </w:p>
    <w:p>
      <w:r>
        <w:rPr>
          <w:b/>
        </w:rPr>
        <w:t xml:space="preserve">Tulos</w:t>
      </w:r>
    </w:p>
    <w:p>
      <w:r>
        <w:t xml:space="preserve">Ystäväni kuoli pelaamiseen.</w:t>
      </w:r>
    </w:p>
    <w:p>
      <w:r>
        <w:rPr>
          <w:b/>
        </w:rPr>
        <w:t xml:space="preserve">Tulos</w:t>
      </w:r>
    </w:p>
    <w:p>
      <w:r>
        <w:t xml:space="preserve">Ystäväni haluaa minun oppivan, mutta ei opeta minua.</w:t>
      </w:r>
    </w:p>
    <w:p>
      <w:r>
        <w:rPr>
          <w:b/>
        </w:rPr>
        <w:t xml:space="preserve">Esimerkki 2.5567</w:t>
      </w:r>
    </w:p>
    <w:p>
      <w:r>
        <w:t xml:space="preserve">Alku: Maya rakasti hevosia. Loppu: Mayalla oli hauskaa!</w:t>
      </w:r>
    </w:p>
    <w:p>
      <w:r>
        <w:rPr>
          <w:b/>
        </w:rPr>
        <w:t xml:space="preserve">Tulos</w:t>
      </w:r>
    </w:p>
    <w:p>
      <w:r>
        <w:t xml:space="preserve">Maya meni hevostilalle.</w:t>
      </w:r>
    </w:p>
    <w:p>
      <w:r>
        <w:rPr>
          <w:b/>
        </w:rPr>
        <w:t xml:space="preserve">Esimerkki 2.5568</w:t>
      </w:r>
    </w:p>
    <w:p>
      <w:r>
        <w:t xml:space="preserve">Alku: Bobilla ja Marlalla on ollut avio-ongelmia jo jonkin aikaa. Loppu: Silloin he tajusivat, että he tekisivät töitä parantaakseen asioita.</w:t>
      </w:r>
    </w:p>
    <w:p>
      <w:r>
        <w:rPr>
          <w:b/>
        </w:rPr>
        <w:t xml:space="preserve">Tulos</w:t>
      </w:r>
    </w:p>
    <w:p>
      <w:r>
        <w:t xml:space="preserve">He keskustelivat siitä, mitä pitäisi tehdä.</w:t>
      </w:r>
    </w:p>
    <w:p>
      <w:r>
        <w:rPr>
          <w:b/>
        </w:rPr>
        <w:t xml:space="preserve">Tulos</w:t>
      </w:r>
    </w:p>
    <w:p>
      <w:r>
        <w:t xml:space="preserve">Bob ja Marla hakeutuivat avioliittoneuvontaan.</w:t>
      </w:r>
    </w:p>
    <w:p>
      <w:r>
        <w:rPr>
          <w:b/>
        </w:rPr>
        <w:t xml:space="preserve">Tulos</w:t>
      </w:r>
    </w:p>
    <w:p>
      <w:r>
        <w:t xml:space="preserve">Bobin äiti kuoli.</w:t>
      </w:r>
    </w:p>
    <w:p>
      <w:r>
        <w:rPr>
          <w:b/>
        </w:rPr>
        <w:t xml:space="preserve">Tulos</w:t>
      </w:r>
    </w:p>
    <w:p>
      <w:r>
        <w:t xml:space="preserve">Marla sanoi Bobille, että heidän pitäisi hankkia ammattiapua.</w:t>
      </w:r>
    </w:p>
    <w:p>
      <w:r>
        <w:rPr>
          <w:b/>
        </w:rPr>
        <w:t xml:space="preserve">Tulos</w:t>
      </w:r>
    </w:p>
    <w:p>
      <w:r>
        <w:t xml:space="preserve">He keskustelivat ja selittivät toistensa huolet.</w:t>
      </w:r>
    </w:p>
    <w:p>
      <w:r>
        <w:rPr>
          <w:b/>
        </w:rPr>
        <w:t xml:space="preserve">Esimerkki 2.5569</w:t>
      </w:r>
    </w:p>
    <w:p>
      <w:r>
        <w:t xml:space="preserve">Alku: Lizzy katseli apinoita eläintarhassa. Loppu: Hän tajusi, että apina oli kopiokissa-apina!</w:t>
      </w:r>
    </w:p>
    <w:p>
      <w:r>
        <w:rPr>
          <w:b/>
        </w:rPr>
        <w:t xml:space="preserve">Tulos</w:t>
      </w:r>
    </w:p>
    <w:p>
      <w:r>
        <w:t xml:space="preserve">Lizzy oli hyvin tarkkaavainen apinan suhteen.</w:t>
      </w:r>
    </w:p>
    <w:p>
      <w:r>
        <w:rPr>
          <w:b/>
        </w:rPr>
        <w:t xml:space="preserve">Esimerkki 2.5570</w:t>
      </w:r>
    </w:p>
    <w:p>
      <w:r>
        <w:t xml:space="preserve">Alku: Ensimmäisenä opiskeluvuonna oli hauskaa. Loppu: Olen innoissani päästessäni ulos oikeaan maailmaan.</w:t>
      </w:r>
    </w:p>
    <w:p>
      <w:r>
        <w:rPr>
          <w:b/>
        </w:rPr>
        <w:t xml:space="preserve">Tulos</w:t>
      </w:r>
    </w:p>
    <w:p>
      <w:r>
        <w:t xml:space="preserve">Mutta yliopistossa on paljon jatkuvia paineita.</w:t>
      </w:r>
    </w:p>
    <w:p>
      <w:r>
        <w:rPr>
          <w:b/>
        </w:rPr>
        <w:t xml:space="preserve">Tulos</w:t>
      </w:r>
    </w:p>
    <w:p>
      <w:r>
        <w:t xml:space="preserve">Löysin intohimoni ja urapolkuni.</w:t>
      </w:r>
    </w:p>
    <w:p>
      <w:r>
        <w:rPr>
          <w:b/>
        </w:rPr>
        <w:t xml:space="preserve">Tulos</w:t>
      </w:r>
    </w:p>
    <w:p>
      <w:r>
        <w:t xml:space="preserve">Kolme seuraavaa vuotta olivat tylsiä.</w:t>
      </w:r>
    </w:p>
    <w:p>
      <w:r>
        <w:rPr>
          <w:b/>
        </w:rPr>
        <w:t xml:space="preserve">Esimerkki 2.5571</w:t>
      </w:r>
    </w:p>
    <w:p>
      <w:r>
        <w:t xml:space="preserve">Alku: Eräänä päivänä menin rannalle. Loppu: Minun oli hypättävä veteen nopeasti päästäkseni eroon kivusta.</w:t>
      </w:r>
    </w:p>
    <w:p>
      <w:r>
        <w:rPr>
          <w:b/>
        </w:rPr>
        <w:t xml:space="preserve">Tulos</w:t>
      </w:r>
    </w:p>
    <w:p>
      <w:r>
        <w:t xml:space="preserve">Minulla on auringonpolttama.</w:t>
      </w:r>
    </w:p>
    <w:p>
      <w:r>
        <w:rPr>
          <w:b/>
        </w:rPr>
        <w:t xml:space="preserve">Tulos</w:t>
      </w:r>
    </w:p>
    <w:p>
      <w:r>
        <w:t xml:space="preserve">Minulla oli kauhea auringonpolttama.</w:t>
      </w:r>
    </w:p>
    <w:p>
      <w:r>
        <w:rPr>
          <w:b/>
        </w:rPr>
        <w:t xml:space="preserve">Tulos</w:t>
      </w:r>
    </w:p>
    <w:p>
      <w:r>
        <w:t xml:space="preserve">Laitoin tietämättäni pyyhkeeni muurahaiskukkulan päälle ja makasin.</w:t>
      </w:r>
    </w:p>
    <w:p>
      <w:r>
        <w:rPr>
          <w:b/>
        </w:rPr>
        <w:t xml:space="preserve">Tulos</w:t>
      </w:r>
    </w:p>
    <w:p>
      <w:r>
        <w:t xml:space="preserve">tunsin yhtäkkiä krampin oikeassa jalassani.</w:t>
      </w:r>
    </w:p>
    <w:p>
      <w:r>
        <w:rPr>
          <w:b/>
        </w:rPr>
        <w:t xml:space="preserve">Esimerkki 2.5572</w:t>
      </w:r>
    </w:p>
    <w:p>
      <w:r>
        <w:t xml:space="preserve">Alku: Kun olin nuorempi, pidin videopelistä nimeltä street fighter. Loppu: Hävisin ensimmäisen otteluni ja jäin pois turnauksesta.</w:t>
      </w:r>
    </w:p>
    <w:p>
      <w:r>
        <w:rPr>
          <w:b/>
        </w:rPr>
        <w:t xml:space="preserve">Tulos</w:t>
      </w:r>
    </w:p>
    <w:p>
      <w:r>
        <w:t xml:space="preserve">Osallistuin videopelikilpailuun.</w:t>
      </w:r>
    </w:p>
    <w:p>
      <w:r>
        <w:rPr>
          <w:b/>
        </w:rPr>
        <w:t xml:space="preserve">Tulos</w:t>
      </w:r>
    </w:p>
    <w:p>
      <w:r>
        <w:t xml:space="preserve">Osallistuin street fighter -turnaukseen, mutta en harjoitellut tarpeeksi.</w:t>
      </w:r>
    </w:p>
    <w:p>
      <w:r>
        <w:rPr>
          <w:b/>
        </w:rPr>
        <w:t xml:space="preserve">Tulos</w:t>
      </w:r>
    </w:p>
    <w:p>
      <w:r>
        <w:t xml:space="preserve">Osallistuin pelin turnaukseen.</w:t>
      </w:r>
    </w:p>
    <w:p>
      <w:r>
        <w:rPr>
          <w:b/>
        </w:rPr>
        <w:t xml:space="preserve">Tulos</w:t>
      </w:r>
    </w:p>
    <w:p>
      <w:r>
        <w:t xml:space="preserve">Testasin taitojani osallistumalla street fighter -turnaukseen.</w:t>
      </w:r>
    </w:p>
    <w:p>
      <w:r>
        <w:rPr>
          <w:b/>
        </w:rPr>
        <w:t xml:space="preserve">Tulos</w:t>
      </w:r>
    </w:p>
    <w:p>
      <w:r>
        <w:t xml:space="preserve">ja minusta tuli todella hyvä siinä.</w:t>
      </w:r>
    </w:p>
    <w:p>
      <w:r>
        <w:rPr>
          <w:b/>
        </w:rPr>
        <w:t xml:space="preserve">Esimerkki 2.5573</w:t>
      </w:r>
    </w:p>
    <w:p>
      <w:r>
        <w:t xml:space="preserve">Alku: Frank rakasti jalkapallon katsomista. Loppu: Frank nautti sunnuntaisin jalkapallopelien katselusta.</w:t>
      </w:r>
    </w:p>
    <w:p>
      <w:r>
        <w:rPr>
          <w:b/>
        </w:rPr>
        <w:t xml:space="preserve">Tulos</w:t>
      </w:r>
    </w:p>
    <w:p>
      <w:r>
        <w:t xml:space="preserve">Frank voisi rentoutua katsellessaan urheilua.</w:t>
      </w:r>
    </w:p>
    <w:p>
      <w:r>
        <w:rPr>
          <w:b/>
        </w:rPr>
        <w:t xml:space="preserve">Tulos</w:t>
      </w:r>
    </w:p>
    <w:p>
      <w:r>
        <w:t xml:space="preserve">Frank katsoi suosikkijoukkueensa voittoa.</w:t>
      </w:r>
    </w:p>
    <w:p>
      <w:r>
        <w:rPr>
          <w:b/>
        </w:rPr>
        <w:t xml:space="preserve">Tulos</w:t>
      </w:r>
    </w:p>
    <w:p>
      <w:r>
        <w:t xml:space="preserve">Hän jätti kirkon väliin ja katsoi koko sunnuntain.</w:t>
      </w:r>
    </w:p>
    <w:p>
      <w:r>
        <w:rPr>
          <w:b/>
        </w:rPr>
        <w:t xml:space="preserve">Esimerkki 2.5574</w:t>
      </w:r>
    </w:p>
    <w:p>
      <w:r>
        <w:t xml:space="preserve">Alku: He huokailivat, kun viimeinen suuri kivi siirrettiin. Loppu: Tyrannosaurusfossiili oli kaunis.</w:t>
      </w:r>
    </w:p>
    <w:p>
      <w:r>
        <w:rPr>
          <w:b/>
        </w:rPr>
        <w:t xml:space="preserve">Tulos</w:t>
      </w:r>
    </w:p>
    <w:p>
      <w:r>
        <w:t xml:space="preserve">Kiven alla oli harvinainen Tyrannosaurus-fossiili.</w:t>
      </w:r>
    </w:p>
    <w:p>
      <w:r>
        <w:rPr>
          <w:b/>
        </w:rPr>
        <w:t xml:space="preserve">Tulos</w:t>
      </w:r>
    </w:p>
    <w:p>
      <w:r>
        <w:t xml:space="preserve">He löysivät fossiilin, joka oli todella vanha.</w:t>
      </w:r>
    </w:p>
    <w:p>
      <w:r>
        <w:rPr>
          <w:b/>
        </w:rPr>
        <w:t xml:space="preserve">Tulos</w:t>
      </w:r>
    </w:p>
    <w:p>
      <w:r>
        <w:t xml:space="preserve">He olivat löytäneet uuden dinosaurusfossiilin.</w:t>
      </w:r>
    </w:p>
    <w:p>
      <w:r>
        <w:rPr>
          <w:b/>
        </w:rPr>
        <w:t xml:space="preserve">Tulos</w:t>
      </w:r>
    </w:p>
    <w:p>
      <w:r>
        <w:t xml:space="preserve">He halusivat nähdä fossiilin täydellisesti.</w:t>
      </w:r>
    </w:p>
    <w:p>
      <w:r>
        <w:rPr>
          <w:b/>
        </w:rPr>
        <w:t xml:space="preserve">Esimerkki 2.5575</w:t>
      </w:r>
    </w:p>
    <w:p>
      <w:r>
        <w:t xml:space="preserve">Alku: Mies punaisessa autossa ajoi kovaa. Loppu: He joutuivat valtavaan onnettomuuteen.</w:t>
      </w:r>
    </w:p>
    <w:p>
      <w:r>
        <w:rPr>
          <w:b/>
        </w:rPr>
        <w:t xml:space="preserve">Tulos</w:t>
      </w:r>
    </w:p>
    <w:p>
      <w:r>
        <w:t xml:space="preserve">Hän ajoi hyvin varomattomasti.</w:t>
      </w:r>
    </w:p>
    <w:p>
      <w:r>
        <w:rPr>
          <w:b/>
        </w:rPr>
        <w:t xml:space="preserve">Tulos</w:t>
      </w:r>
    </w:p>
    <w:p>
      <w:r>
        <w:t xml:space="preserve">Mies arvioi mutkan väärin ja menetti auton hallinnan.</w:t>
      </w:r>
    </w:p>
    <w:p>
      <w:r>
        <w:rPr>
          <w:b/>
        </w:rPr>
        <w:t xml:space="preserve">Tulos</w:t>
      </w:r>
    </w:p>
    <w:p>
      <w:r>
        <w:t xml:space="preserve">Mies törmäsi toiseen autoon.</w:t>
      </w:r>
    </w:p>
    <w:p>
      <w:r>
        <w:rPr>
          <w:b/>
        </w:rPr>
        <w:t xml:space="preserve">Tulos</w:t>
      </w:r>
    </w:p>
    <w:p>
      <w:r>
        <w:t xml:space="preserve">Punaisessa autossa ollut mies törmäsi toiseen autoon.</w:t>
      </w:r>
    </w:p>
    <w:p>
      <w:r>
        <w:rPr>
          <w:b/>
        </w:rPr>
        <w:t xml:space="preserve">Tulos</w:t>
      </w:r>
    </w:p>
    <w:p>
      <w:r>
        <w:t xml:space="preserve">Mies ajoi hitaammin liikkuvan ajoneuvon perään.</w:t>
      </w:r>
    </w:p>
    <w:p>
      <w:r>
        <w:rPr>
          <w:b/>
        </w:rPr>
        <w:t xml:space="preserve">Esimerkki 2.5576</w:t>
      </w:r>
    </w:p>
    <w:p>
      <w:r>
        <w:t xml:space="preserve">Alku: Hän katseli joka päivä metrosta vastapäätä istuvaa vanhaa miestä. Loppu: Eräänä päivänä hän ei ollut enää siellä, joka päivä.</w:t>
      </w:r>
    </w:p>
    <w:p>
      <w:r>
        <w:rPr>
          <w:b/>
        </w:rPr>
        <w:t xml:space="preserve">Tulos</w:t>
      </w:r>
    </w:p>
    <w:p>
      <w:r>
        <w:t xml:space="preserve">Hän esiintyi vähitellen yhä harvemmin.</w:t>
      </w:r>
    </w:p>
    <w:p>
      <w:r>
        <w:rPr>
          <w:b/>
        </w:rPr>
        <w:t xml:space="preserve">Tulos</w:t>
      </w:r>
    </w:p>
    <w:p>
      <w:r>
        <w:t xml:space="preserve">Joskus mies hymyili hänelle.</w:t>
      </w:r>
    </w:p>
    <w:p>
      <w:r>
        <w:rPr>
          <w:b/>
        </w:rPr>
        <w:t xml:space="preserve">Tulos</w:t>
      </w:r>
    </w:p>
    <w:p>
      <w:r>
        <w:t xml:space="preserve">Vanhus sairastui pahoin.</w:t>
      </w:r>
    </w:p>
    <w:p>
      <w:r>
        <w:rPr>
          <w:b/>
        </w:rPr>
        <w:t xml:space="preserve">Esimerkki 2.5577</w:t>
      </w:r>
    </w:p>
    <w:p>
      <w:r>
        <w:t xml:space="preserve">Alku: Kun lapsemme olivat pieniä, he halusivat lennättää leijoja. Loppu: Lopulta saimme molemmat leijat korkealle.</w:t>
      </w:r>
    </w:p>
    <w:p>
      <w:r>
        <w:rPr>
          <w:b/>
        </w:rPr>
        <w:t xml:space="preserve">Tulos</w:t>
      </w:r>
    </w:p>
    <w:p>
      <w:r>
        <w:t xml:space="preserve">Kesti jonkin aikaa, mutta näytin molemmille, miten ne saadaan lentämään.</w:t>
      </w:r>
    </w:p>
    <w:p>
      <w:r>
        <w:rPr>
          <w:b/>
        </w:rPr>
        <w:t xml:space="preserve">Tulos</w:t>
      </w:r>
    </w:p>
    <w:p>
      <w:r>
        <w:t xml:space="preserve">Hankimme lapsillemme leijat ja otimme ne tuulisena päivänä mukaan.</w:t>
      </w:r>
    </w:p>
    <w:p>
      <w:r>
        <w:rPr>
          <w:b/>
        </w:rPr>
        <w:t xml:space="preserve">Tulos</w:t>
      </w:r>
    </w:p>
    <w:p>
      <w:r>
        <w:t xml:space="preserve">Varmistimme, että menimme tuulisina päivinä, jotta saimme leijat liikkeelle.</w:t>
      </w:r>
    </w:p>
    <w:p>
      <w:r>
        <w:rPr>
          <w:b/>
        </w:rPr>
        <w:t xml:space="preserve">Tulos</w:t>
      </w:r>
    </w:p>
    <w:p>
      <w:r>
        <w:t xml:space="preserve">Menimme puistoon lennättämään leijoja, mutta emme saaneet niitä lentämään.</w:t>
      </w:r>
    </w:p>
    <w:p>
      <w:r>
        <w:rPr>
          <w:b/>
        </w:rPr>
        <w:t xml:space="preserve">Esimerkki 2.5578</w:t>
      </w:r>
    </w:p>
    <w:p>
      <w:r>
        <w:t xml:space="preserve">Alku: Eteiseni lamppu hajosi. Loppu: Mursin käteni ja opin, että minun on oltava varovaisempi tikkaiden kanssa.</w:t>
      </w:r>
    </w:p>
    <w:p>
      <w:r>
        <w:rPr>
          <w:b/>
        </w:rPr>
        <w:t xml:space="preserve">Tulos</w:t>
      </w:r>
    </w:p>
    <w:p>
      <w:r>
        <w:t xml:space="preserve">Kiipesin tikkaille korjaamaan lamppua, mutta kaaduin.</w:t>
      </w:r>
    </w:p>
    <w:p>
      <w:r>
        <w:rPr>
          <w:b/>
        </w:rPr>
        <w:t xml:space="preserve">Tulos</w:t>
      </w:r>
    </w:p>
    <w:p>
      <w:r>
        <w:t xml:space="preserve">Kaaduin, kun yritin vaihtaa lamppua kaapin päälle.</w:t>
      </w:r>
    </w:p>
    <w:p>
      <w:r>
        <w:rPr>
          <w:b/>
        </w:rPr>
        <w:t xml:space="preserve">Tulos</w:t>
      </w:r>
    </w:p>
    <w:p>
      <w:r>
        <w:t xml:space="preserve">Nousin tikkaille korjaamaan lamppua ja putosin alas.</w:t>
      </w:r>
    </w:p>
    <w:p>
      <w:r>
        <w:rPr>
          <w:b/>
        </w:rPr>
        <w:t xml:space="preserve">Tulos</w:t>
      </w:r>
    </w:p>
    <w:p>
      <w:r>
        <w:t xml:space="preserve">Käytin tikkaita saadakseni varalampun ullakolta.</w:t>
      </w:r>
    </w:p>
    <w:p>
      <w:r>
        <w:rPr>
          <w:b/>
        </w:rPr>
        <w:t xml:space="preserve">Esimerkki 2.5579</w:t>
      </w:r>
    </w:p>
    <w:p>
      <w:r>
        <w:t xml:space="preserve">Alku: Tyler osti itselleen rullalautan. Loppu: Hän alkoi opetella temppuja ja luistella kuin ammattilainen!</w:t>
      </w:r>
    </w:p>
    <w:p>
      <w:r>
        <w:rPr>
          <w:b/>
        </w:rPr>
        <w:t xml:space="preserve">Tulos</w:t>
      </w:r>
    </w:p>
    <w:p>
      <w:r>
        <w:t xml:space="preserve">Tyler harjoitteli joka päivä.</w:t>
      </w:r>
    </w:p>
    <w:p>
      <w:r>
        <w:rPr>
          <w:b/>
        </w:rPr>
        <w:t xml:space="preserve">Tulos</w:t>
      </w:r>
    </w:p>
    <w:p>
      <w:r>
        <w:t xml:space="preserve">Tyler huomasi rakastavansa luistelua.</w:t>
      </w:r>
    </w:p>
    <w:p>
      <w:r>
        <w:rPr>
          <w:b/>
        </w:rPr>
        <w:t xml:space="preserve">Tulos</w:t>
      </w:r>
    </w:p>
    <w:p>
      <w:r>
        <w:t xml:space="preserve">Tyler harjoitteli uudella rullalautallaan.</w:t>
      </w:r>
    </w:p>
    <w:p>
      <w:r>
        <w:rPr>
          <w:b/>
        </w:rPr>
        <w:t xml:space="preserve">Tulos</w:t>
      </w:r>
    </w:p>
    <w:p>
      <w:r>
        <w:t xml:space="preserve">Tyler oli päättänyt hallita uutta rullalautaansa.</w:t>
      </w:r>
    </w:p>
    <w:p>
      <w:r>
        <w:rPr>
          <w:b/>
        </w:rPr>
        <w:t xml:space="preserve">Esimerkki 2.5580</w:t>
      </w:r>
    </w:p>
    <w:p>
      <w:r>
        <w:t xml:space="preserve">Alku: Sam yritti nukkua. Loppu: Sam onnistui nukahtamaan.</w:t>
      </w:r>
    </w:p>
    <w:p>
      <w:r>
        <w:rPr>
          <w:b/>
        </w:rPr>
        <w:t xml:space="preserve">Tulos</w:t>
      </w:r>
    </w:p>
    <w:p>
      <w:r>
        <w:t xml:space="preserve">Sam sulki silmänsä ja yritti kovemmin.</w:t>
      </w:r>
    </w:p>
    <w:p>
      <w:r>
        <w:rPr>
          <w:b/>
        </w:rPr>
        <w:t xml:space="preserve">Tulos</w:t>
      </w:r>
    </w:p>
    <w:p>
      <w:r>
        <w:t xml:space="preserve">Sam löysi korvatulpat.</w:t>
      </w:r>
    </w:p>
    <w:p>
      <w:r>
        <w:rPr>
          <w:b/>
        </w:rPr>
        <w:t xml:space="preserve">Tulos</w:t>
      </w:r>
    </w:p>
    <w:p>
      <w:r>
        <w:t xml:space="preserve">Sam otti unilääkkeen.</w:t>
      </w:r>
    </w:p>
    <w:p>
      <w:r>
        <w:rPr>
          <w:b/>
        </w:rPr>
        <w:t xml:space="preserve">Esimerkki 2.5581</w:t>
      </w:r>
    </w:p>
    <w:p>
      <w:r>
        <w:t xml:space="preserve">Alku: Seemalla oli haavaumia koko vartalollaan. Loppu: Lopulta hän pääsi eroon luteista ja ihollaan olleista ihottumista.</w:t>
      </w:r>
    </w:p>
    <w:p>
      <w:r>
        <w:rPr>
          <w:b/>
        </w:rPr>
        <w:t xml:space="preserve">Tulos</w:t>
      </w:r>
    </w:p>
    <w:p>
      <w:r>
        <w:t xml:space="preserve">Hänen äitinsä vei hänet lääkäriin saadakseen selville, mikä aiheutti nuo ihottumat.</w:t>
      </w:r>
    </w:p>
    <w:p>
      <w:r>
        <w:rPr>
          <w:b/>
        </w:rPr>
        <w:t xml:space="preserve">Tulos</w:t>
      </w:r>
    </w:p>
    <w:p>
      <w:r>
        <w:t xml:space="preserve">Seema löysi talostaan luteita.</w:t>
      </w:r>
    </w:p>
    <w:p>
      <w:r>
        <w:rPr>
          <w:b/>
        </w:rPr>
        <w:t xml:space="preserve">Tulos</w:t>
      </w:r>
    </w:p>
    <w:p>
      <w:r>
        <w:t xml:space="preserve">Seema hankki hyönteiskarkotetta.</w:t>
      </w:r>
    </w:p>
    <w:p>
      <w:r>
        <w:rPr>
          <w:b/>
        </w:rPr>
        <w:t xml:space="preserve">Tulos</w:t>
      </w:r>
    </w:p>
    <w:p>
      <w:r>
        <w:t xml:space="preserve">Seema ei päässyt eroon haavoista.</w:t>
      </w:r>
    </w:p>
    <w:p>
      <w:r>
        <w:rPr>
          <w:b/>
        </w:rPr>
        <w:t xml:space="preserve">Tulos</w:t>
      </w:r>
    </w:p>
    <w:p>
      <w:r>
        <w:t xml:space="preserve">Seema löysi ötököitä tyynyistään.</w:t>
      </w:r>
    </w:p>
    <w:p>
      <w:r>
        <w:rPr>
          <w:b/>
        </w:rPr>
        <w:t xml:space="preserve">Esimerkki 2.5582</w:t>
      </w:r>
    </w:p>
    <w:p>
      <w:r>
        <w:t xml:space="preserve">Alku: Vein koirani kävelylle. Loppu: Hän juoksi koiran perässä ja alkoi raahata minua sen sijaan!</w:t>
      </w:r>
    </w:p>
    <w:p>
      <w:r>
        <w:rPr>
          <w:b/>
        </w:rPr>
        <w:t xml:space="preserve">Tulos</w:t>
      </w:r>
    </w:p>
    <w:p>
      <w:r>
        <w:t xml:space="preserve">Toinen koira juoksi ohi ja haukkui.</w:t>
      </w:r>
    </w:p>
    <w:p>
      <w:r>
        <w:rPr>
          <w:b/>
        </w:rPr>
        <w:t xml:space="preserve">Tulos</w:t>
      </w:r>
    </w:p>
    <w:p>
      <w:r>
        <w:t xml:space="preserve">Kulkukoira juoksi meitä kohti!.</w:t>
      </w:r>
    </w:p>
    <w:p>
      <w:r>
        <w:rPr>
          <w:b/>
        </w:rPr>
        <w:t xml:space="preserve">Tulos</w:t>
      </w:r>
    </w:p>
    <w:p>
      <w:r>
        <w:t xml:space="preserve">Raahasin poikaystäväni mukaan, mutta sitten koirani karkasi.</w:t>
      </w:r>
    </w:p>
    <w:p>
      <w:r>
        <w:rPr>
          <w:b/>
        </w:rPr>
        <w:t xml:space="preserve">Tulos</w:t>
      </w:r>
    </w:p>
    <w:p>
      <w:r>
        <w:t xml:space="preserve">Raahasin koiraani, kunnes se näki toisen koiran.</w:t>
      </w:r>
    </w:p>
    <w:p>
      <w:r>
        <w:rPr>
          <w:b/>
        </w:rPr>
        <w:t xml:space="preserve">Esimerkki 2.5583</w:t>
      </w:r>
    </w:p>
    <w:p>
      <w:r>
        <w:t xml:space="preserve">Alku: Larry ei ollut koskaan aiemmin pelannut golfia. Loppu: Larryllä oli mielenterveysongelmia ja hän tunsi itsensä onnelliseksi.</w:t>
      </w:r>
    </w:p>
    <w:p>
      <w:r>
        <w:rPr>
          <w:b/>
        </w:rPr>
        <w:t xml:space="preserve">Tulos</w:t>
      </w:r>
    </w:p>
    <w:p>
      <w:r>
        <w:t xml:space="preserve">Larry sai pisteet golfkentällä.</w:t>
      </w:r>
    </w:p>
    <w:p>
      <w:r>
        <w:rPr>
          <w:b/>
        </w:rPr>
        <w:t xml:space="preserve">Tulos</w:t>
      </w:r>
    </w:p>
    <w:p>
      <w:r>
        <w:t xml:space="preserve">Larry hukkasi jatkuvasti pallon, mutta hänellä oli hauskaa.</w:t>
      </w:r>
    </w:p>
    <w:p>
      <w:r>
        <w:rPr>
          <w:b/>
        </w:rPr>
        <w:t xml:space="preserve">Tulos</w:t>
      </w:r>
    </w:p>
    <w:p>
      <w:r>
        <w:t xml:space="preserve">Larryn käskettiin kokeilla golfia eräänlaisena terapiamuotona.</w:t>
      </w:r>
    </w:p>
    <w:p>
      <w:r>
        <w:rPr>
          <w:b/>
        </w:rPr>
        <w:t xml:space="preserve">Tulos</w:t>
      </w:r>
    </w:p>
    <w:p>
      <w:r>
        <w:t xml:space="preserve">veimme Larryn golfkentälle.</w:t>
      </w:r>
    </w:p>
    <w:p>
      <w:r>
        <w:rPr>
          <w:b/>
        </w:rPr>
        <w:t xml:space="preserve">Esimerkki 2.5584</w:t>
      </w:r>
    </w:p>
    <w:p>
      <w:r>
        <w:t xml:space="preserve">Alku: Ajoin Rebeccaa kotiin elokuvista. Loppu: Olin helpottunut huomatessani, että Rebecca ja minä olimme täysin vahingoittumattomia.</w:t>
      </w:r>
    </w:p>
    <w:p>
      <w:r>
        <w:rPr>
          <w:b/>
        </w:rPr>
        <w:t xml:space="preserve">Tulos</w:t>
      </w:r>
    </w:p>
    <w:p>
      <w:r>
        <w:t xml:space="preserve">Auto ohitti minut ja Rebeccan sentin verran.</w:t>
      </w:r>
    </w:p>
    <w:p>
      <w:r>
        <w:rPr>
          <w:b/>
        </w:rPr>
        <w:t xml:space="preserve">Tulos</w:t>
      </w:r>
    </w:p>
    <w:p>
      <w:r>
        <w:t xml:space="preserve">Roska-auto kääntyi kulmasta ja törmäsi meihin kovaa.</w:t>
      </w:r>
    </w:p>
    <w:p>
      <w:r>
        <w:rPr>
          <w:b/>
        </w:rPr>
        <w:t xml:space="preserve">Tulos</w:t>
      </w:r>
    </w:p>
    <w:p>
      <w:r>
        <w:t xml:space="preserve">En katsonut ja jouduin onnettomuuteen.</w:t>
      </w:r>
    </w:p>
    <w:p>
      <w:r>
        <w:rPr>
          <w:b/>
        </w:rPr>
        <w:t xml:space="preserve">Tulos</w:t>
      </w:r>
    </w:p>
    <w:p>
      <w:r>
        <w:t xml:space="preserve">Kotimatkalla Rebecca ja minä jouduimme auto-onnettomuuteen.</w:t>
      </w:r>
    </w:p>
    <w:p>
      <w:r>
        <w:rPr>
          <w:b/>
        </w:rPr>
        <w:t xml:space="preserve">Tulos</w:t>
      </w:r>
    </w:p>
    <w:p>
      <w:r>
        <w:t xml:space="preserve">Sitten auto ohitti meidät.</w:t>
      </w:r>
    </w:p>
    <w:p>
      <w:r>
        <w:rPr>
          <w:b/>
        </w:rPr>
        <w:t xml:space="preserve">Esimerkki 2.5585</w:t>
      </w:r>
    </w:p>
    <w:p>
      <w:r>
        <w:t xml:space="preserve">Alku: Veljenpoikani on ammattikokki. Loppu: Hän on kamala kokki.</w:t>
      </w:r>
    </w:p>
    <w:p>
      <w:r>
        <w:rPr>
          <w:b/>
        </w:rPr>
        <w:t xml:space="preserve">Tulos</w:t>
      </w:r>
    </w:p>
    <w:p>
      <w:r>
        <w:t xml:space="preserve">Hän reputti kokkikoulun, mutta hänen isänsä palkkasi hänet.</w:t>
      </w:r>
    </w:p>
    <w:p>
      <w:r>
        <w:rPr>
          <w:b/>
        </w:rPr>
        <w:t xml:space="preserve">Tulos</w:t>
      </w:r>
    </w:p>
    <w:p>
      <w:r>
        <w:t xml:space="preserve">Hänen ruokansa on ällöttävää.</w:t>
      </w:r>
    </w:p>
    <w:p>
      <w:r>
        <w:rPr>
          <w:b/>
        </w:rPr>
        <w:t xml:space="preserve">Tulos</w:t>
      </w:r>
    </w:p>
    <w:p>
      <w:r>
        <w:t xml:space="preserve">Veljenpoikani laittoi minulle illallista.</w:t>
      </w:r>
    </w:p>
    <w:p>
      <w:r>
        <w:rPr>
          <w:b/>
        </w:rPr>
        <w:t xml:space="preserve">Esimerkki 2.5586</w:t>
      </w:r>
    </w:p>
    <w:p>
      <w:r>
        <w:t xml:space="preserve">Alku: Paikallisessa lukiossa oli muotinäytös. Loppu: Rehtori kiitti Jimiä hänen työstään.</w:t>
      </w:r>
    </w:p>
    <w:p>
      <w:r>
        <w:rPr>
          <w:b/>
        </w:rPr>
        <w:t xml:space="preserve">Tulos</w:t>
      </w:r>
    </w:p>
    <w:p>
      <w:r>
        <w:t xml:space="preserve">Jim koordinoi opiskelijoita ja tuotantoa.</w:t>
      </w:r>
    </w:p>
    <w:p>
      <w:r>
        <w:rPr>
          <w:b/>
        </w:rPr>
        <w:t xml:space="preserve">Tulos</w:t>
      </w:r>
    </w:p>
    <w:p>
      <w:r>
        <w:t xml:space="preserve">Jim ilmoittautui vapaaehtoiseksi auttamaan.</w:t>
      </w:r>
    </w:p>
    <w:p>
      <w:r>
        <w:rPr>
          <w:b/>
        </w:rPr>
        <w:t xml:space="preserve">Tulos</w:t>
      </w:r>
    </w:p>
    <w:p>
      <w:r>
        <w:t xml:space="preserve">Jim suunnitteli näyttämön.</w:t>
      </w:r>
    </w:p>
    <w:p>
      <w:r>
        <w:rPr>
          <w:b/>
        </w:rPr>
        <w:t xml:space="preserve">Tulos</w:t>
      </w:r>
    </w:p>
    <w:p>
      <w:r>
        <w:t xml:space="preserve">Jim rakensi koulun kiitoradan.</w:t>
      </w:r>
    </w:p>
    <w:p>
      <w:r>
        <w:rPr>
          <w:b/>
        </w:rPr>
        <w:t xml:space="preserve">Tulos</w:t>
      </w:r>
    </w:p>
    <w:p>
      <w:r>
        <w:t xml:space="preserve">Jim auttoi muotinäytöksen järjestämisessä.</w:t>
      </w:r>
    </w:p>
    <w:p>
      <w:r>
        <w:rPr>
          <w:b/>
        </w:rPr>
        <w:t xml:space="preserve">Esimerkki 2.5587</w:t>
      </w:r>
    </w:p>
    <w:p>
      <w:r>
        <w:t xml:space="preserve">Alku: Rick rakensi takapihalleen pizzauunin. Loppu: Rick sammutti tulipalon ja kutsui uuniaan menestykseksi.</w:t>
      </w:r>
    </w:p>
    <w:p>
      <w:r>
        <w:rPr>
          <w:b/>
        </w:rPr>
        <w:t xml:space="preserve">Tulos</w:t>
      </w:r>
    </w:p>
    <w:p>
      <w:r>
        <w:t xml:space="preserve">Rick laittoi liikaa hiiltä uuniin.</w:t>
      </w:r>
    </w:p>
    <w:p>
      <w:r>
        <w:rPr>
          <w:b/>
        </w:rPr>
        <w:t xml:space="preserve">Tulos</w:t>
      </w:r>
    </w:p>
    <w:p>
      <w:r>
        <w:t xml:space="preserve">Rick teki nuotion ja paistoi pizzaa.</w:t>
      </w:r>
    </w:p>
    <w:p>
      <w:r>
        <w:rPr>
          <w:b/>
        </w:rPr>
        <w:t xml:space="preserve">Tulos</w:t>
      </w:r>
    </w:p>
    <w:p>
      <w:r>
        <w:t xml:space="preserve">Rick oli hajamielinen ja tulipalo syttyi.</w:t>
      </w:r>
    </w:p>
    <w:p>
      <w:r>
        <w:rPr>
          <w:b/>
        </w:rPr>
        <w:t xml:space="preserve">Tulos</w:t>
      </w:r>
    </w:p>
    <w:p>
      <w:r>
        <w:t xml:space="preserve">Ricksin uuni ylikuumeni.</w:t>
      </w:r>
    </w:p>
    <w:p>
      <w:r>
        <w:rPr>
          <w:b/>
        </w:rPr>
        <w:t xml:space="preserve">Esimerkki 2.5588</w:t>
      </w:r>
    </w:p>
    <w:p>
      <w:r>
        <w:t xml:space="preserve">Alku: Brian vei lasin lavuaarille. Loppu: Brian otti lasin pois ja sammutti lavuaarin.</w:t>
      </w:r>
    </w:p>
    <w:p>
      <w:r>
        <w:rPr>
          <w:b/>
        </w:rPr>
        <w:t xml:space="preserve">Tulos</w:t>
      </w:r>
    </w:p>
    <w:p>
      <w:r>
        <w:t xml:space="preserve">Brian täytti lasit vedellä.</w:t>
      </w:r>
    </w:p>
    <w:p>
      <w:r>
        <w:rPr>
          <w:b/>
        </w:rPr>
        <w:t xml:space="preserve">Tulos</w:t>
      </w:r>
    </w:p>
    <w:p>
      <w:r>
        <w:t xml:space="preserve">Brian haki lasillisen vettä.</w:t>
      </w:r>
    </w:p>
    <w:p>
      <w:r>
        <w:rPr>
          <w:b/>
        </w:rPr>
        <w:t xml:space="preserve">Tulos</w:t>
      </w:r>
    </w:p>
    <w:p>
      <w:r>
        <w:t xml:space="preserve">Hän pesi sen vedellä ja saippualla.</w:t>
      </w:r>
    </w:p>
    <w:p>
      <w:r>
        <w:rPr>
          <w:b/>
        </w:rPr>
        <w:t xml:space="preserve">Tulos</w:t>
      </w:r>
    </w:p>
    <w:p>
      <w:r>
        <w:t xml:space="preserve">Lasi oli pestävä.</w:t>
      </w:r>
    </w:p>
    <w:p>
      <w:r>
        <w:rPr>
          <w:b/>
        </w:rPr>
        <w:t xml:space="preserve">Esimerkki 2.5589</w:t>
      </w:r>
    </w:p>
    <w:p>
      <w:r>
        <w:t xml:space="preserve">Alku: Gina heräsi aikaisin aamulla. Loppu: Lämmin ilma lämmitti koko talon.</w:t>
      </w:r>
    </w:p>
    <w:p>
      <w:r>
        <w:rPr>
          <w:b/>
        </w:rPr>
        <w:t xml:space="preserve">Tulos</w:t>
      </w:r>
    </w:p>
    <w:p>
      <w:r>
        <w:t xml:space="preserve">Gina paistoi keksejä kuumassa uunissa.</w:t>
      </w:r>
    </w:p>
    <w:p>
      <w:r>
        <w:rPr>
          <w:b/>
        </w:rPr>
        <w:t xml:space="preserve">Tulos</w:t>
      </w:r>
    </w:p>
    <w:p>
      <w:r>
        <w:t xml:space="preserve">Ulkona oli hyvin kuuma, ja Gina oli myös kuuma.</w:t>
      </w:r>
    </w:p>
    <w:p>
      <w:r>
        <w:rPr>
          <w:b/>
        </w:rPr>
        <w:t xml:space="preserve">Tulos</w:t>
      </w:r>
    </w:p>
    <w:p>
      <w:r>
        <w:t xml:space="preserve">Ilmastointi oli rikki.</w:t>
      </w:r>
    </w:p>
    <w:p>
      <w:r>
        <w:rPr>
          <w:b/>
        </w:rPr>
        <w:t xml:space="preserve">Tulos</w:t>
      </w:r>
    </w:p>
    <w:p>
      <w:r>
        <w:t xml:space="preserve">Talossa oli kylmä, joten Gina avasi ikkunat.</w:t>
      </w:r>
    </w:p>
    <w:p>
      <w:r>
        <w:rPr>
          <w:b/>
        </w:rPr>
        <w:t xml:space="preserve">Esimerkki 2.5590</w:t>
      </w:r>
    </w:p>
    <w:p>
      <w:r>
        <w:t xml:space="preserve">Alku: Bob halusi olla mukana koulun näytelmässä. Loppu: Bob oli hyvin häpeissään.</w:t>
      </w:r>
    </w:p>
    <w:p>
      <w:r>
        <w:rPr>
          <w:b/>
        </w:rPr>
        <w:t xml:space="preserve">Tulos</w:t>
      </w:r>
    </w:p>
    <w:p>
      <w:r>
        <w:t xml:space="preserve">Mutta hänen pelkonsa vei voiton, joten hän ei mennyt koe-esiintymiseen.</w:t>
      </w:r>
    </w:p>
    <w:p>
      <w:r>
        <w:rPr>
          <w:b/>
        </w:rPr>
        <w:t xml:space="preserve">Tulos</w:t>
      </w:r>
    </w:p>
    <w:p>
      <w:r>
        <w:t xml:space="preserve">Bob oli hermostunut ja unohti vuorosanansa.</w:t>
      </w:r>
    </w:p>
    <w:p>
      <w:r>
        <w:rPr>
          <w:b/>
        </w:rPr>
        <w:t xml:space="preserve">Tulos</w:t>
      </w:r>
    </w:p>
    <w:p>
      <w:r>
        <w:t xml:space="preserve">Hän kävi koe-esiintymisessä ja hänelle naurettiin.</w:t>
      </w:r>
    </w:p>
    <w:p>
      <w:r>
        <w:rPr>
          <w:b/>
        </w:rPr>
        <w:t xml:space="preserve">Esimerkki 2.5591</w:t>
      </w:r>
    </w:p>
    <w:p>
      <w:r>
        <w:t xml:space="preserve">Alku: Sarah haluaa illalliseksi hyvän aterian. Loppu: Sarah tilaa myös jälkiruoan.</w:t>
      </w:r>
    </w:p>
    <w:p>
      <w:r>
        <w:rPr>
          <w:b/>
        </w:rPr>
        <w:t xml:space="preserve">Tulos</w:t>
      </w:r>
    </w:p>
    <w:p>
      <w:r>
        <w:t xml:space="preserve">Sarah kävi ravintolassa.</w:t>
      </w:r>
    </w:p>
    <w:p>
      <w:r>
        <w:rPr>
          <w:b/>
        </w:rPr>
        <w:t xml:space="preserve">Tulos</w:t>
      </w:r>
    </w:p>
    <w:p>
      <w:r>
        <w:t xml:space="preserve">Sarah on makeanhimoinen.</w:t>
      </w:r>
    </w:p>
    <w:p>
      <w:r>
        <w:rPr>
          <w:b/>
        </w:rPr>
        <w:t xml:space="preserve">Tulos</w:t>
      </w:r>
    </w:p>
    <w:p>
      <w:r>
        <w:t xml:space="preserve">Sarah tilaa ison hampurilaisen.</w:t>
      </w:r>
    </w:p>
    <w:p>
      <w:r>
        <w:rPr>
          <w:b/>
        </w:rPr>
        <w:t xml:space="preserve">Esimerkki 2.5592</w:t>
      </w:r>
    </w:p>
    <w:p>
      <w:r>
        <w:t xml:space="preserve">Alku: Istutin ruokaostokseni keittiön tiskille. Loppu: Avaimet olivat ovessa.</w:t>
      </w:r>
    </w:p>
    <w:p>
      <w:r>
        <w:rPr>
          <w:b/>
        </w:rPr>
        <w:t xml:space="preserve">Tulos</w:t>
      </w:r>
    </w:p>
    <w:p>
      <w:r>
        <w:t xml:space="preserve">En löytänyt avaimiani.</w:t>
      </w:r>
    </w:p>
    <w:p>
      <w:r>
        <w:rPr>
          <w:b/>
        </w:rPr>
        <w:t xml:space="preserve">Tulos</w:t>
      </w:r>
    </w:p>
    <w:p>
      <w:r>
        <w:t xml:space="preserve">En muistanut, mihin olin laittanut avaimeni.</w:t>
      </w:r>
    </w:p>
    <w:p>
      <w:r>
        <w:rPr>
          <w:b/>
        </w:rPr>
        <w:t xml:space="preserve">Tulos</w:t>
      </w:r>
    </w:p>
    <w:p>
      <w:r>
        <w:t xml:space="preserve">En löytänyt avaimiani.</w:t>
      </w:r>
    </w:p>
    <w:p>
      <w:r>
        <w:rPr>
          <w:b/>
        </w:rPr>
        <w:t xml:space="preserve">Tulos</w:t>
      </w:r>
    </w:p>
    <w:p>
      <w:r>
        <w:t xml:space="preserve">Unohdin, mihin laitoin avaimeni.</w:t>
      </w:r>
    </w:p>
    <w:p>
      <w:r>
        <w:rPr>
          <w:b/>
        </w:rPr>
        <w:t xml:space="preserve">Esimerkki 2.5593</w:t>
      </w:r>
    </w:p>
    <w:p>
      <w:r>
        <w:t xml:space="preserve">Alku: Jerry yritti tehdä vaikutuksen tyttöön. Loppu: Jerry onnistui pyytämään tyttöä treffeille.</w:t>
      </w:r>
    </w:p>
    <w:p>
      <w:r>
        <w:rPr>
          <w:b/>
        </w:rPr>
        <w:t xml:space="preserve">Tulos</w:t>
      </w:r>
    </w:p>
    <w:p>
      <w:r>
        <w:t xml:space="preserve">Hän pukeutui hienosti ja toi tytölle ruusuja.</w:t>
      </w:r>
    </w:p>
    <w:p>
      <w:r>
        <w:rPr>
          <w:b/>
        </w:rPr>
        <w:t xml:space="preserve">Tulos</w:t>
      </w:r>
    </w:p>
    <w:p>
      <w:r>
        <w:t xml:space="preserve">Hän yritti parhaansa mukaan saada tytön huomion.</w:t>
      </w:r>
    </w:p>
    <w:p>
      <w:r>
        <w:rPr>
          <w:b/>
        </w:rPr>
        <w:t xml:space="preserve">Tulos</w:t>
      </w:r>
    </w:p>
    <w:p>
      <w:r>
        <w:t xml:space="preserve">Kun Jerry vihdoin sai hänen huomionsa, he alkoivat puhua.</w:t>
      </w:r>
    </w:p>
    <w:p>
      <w:r>
        <w:rPr>
          <w:b/>
        </w:rPr>
        <w:t xml:space="preserve">Tulos</w:t>
      </w:r>
    </w:p>
    <w:p>
      <w:r>
        <w:t xml:space="preserve">Jerry sai henkilökohtaista voimaa.</w:t>
      </w:r>
    </w:p>
    <w:p>
      <w:r>
        <w:rPr>
          <w:b/>
        </w:rPr>
        <w:t xml:space="preserve">Esimerkki 2.5594</w:t>
      </w:r>
    </w:p>
    <w:p>
      <w:r>
        <w:t xml:space="preserve">Alku: Lindsey ja Kevin olivat vastanaineet. Loppu: Lähes kahden vuoden jälkeen heillä oli vihdoin tarpeeksi rahaa käsirahaa varten.</w:t>
      </w:r>
    </w:p>
    <w:p>
      <w:r>
        <w:rPr>
          <w:b/>
        </w:rPr>
        <w:t xml:space="preserve">Tulos</w:t>
      </w:r>
    </w:p>
    <w:p>
      <w:r>
        <w:t xml:space="preserve">Lindsey ja Kevin säästivät ostaakseen ensimmäisen talonsa.</w:t>
      </w:r>
    </w:p>
    <w:p>
      <w:r>
        <w:rPr>
          <w:b/>
        </w:rPr>
        <w:t xml:space="preserve">Tulos</w:t>
      </w:r>
    </w:p>
    <w:p>
      <w:r>
        <w:t xml:space="preserve">Lindsey ja Kevin halusivat ostaa talon.</w:t>
      </w:r>
    </w:p>
    <w:p>
      <w:r>
        <w:rPr>
          <w:b/>
        </w:rPr>
        <w:t xml:space="preserve">Tulos</w:t>
      </w:r>
    </w:p>
    <w:p>
      <w:r>
        <w:t xml:space="preserve">Molemmat ottivat toisen työn maksaakseen häänsä.</w:t>
      </w:r>
    </w:p>
    <w:p>
      <w:r>
        <w:rPr>
          <w:b/>
        </w:rPr>
        <w:t xml:space="preserve">Tulos</w:t>
      </w:r>
    </w:p>
    <w:p>
      <w:r>
        <w:t xml:space="preserve">He halusivat ostaa talon.</w:t>
      </w:r>
    </w:p>
    <w:p>
      <w:r>
        <w:rPr>
          <w:b/>
        </w:rPr>
        <w:t xml:space="preserve">Tulos</w:t>
      </w:r>
    </w:p>
    <w:p>
      <w:r>
        <w:t xml:space="preserve">He halusivat ostaa uuden talon.</w:t>
      </w:r>
    </w:p>
    <w:p>
      <w:r>
        <w:rPr>
          <w:b/>
        </w:rPr>
        <w:t xml:space="preserve">Esimerkki 2.5595</w:t>
      </w:r>
    </w:p>
    <w:p>
      <w:r>
        <w:t xml:space="preserve">Alku: Kelly meni eilen cvs:lle ostamaan karkkia. Loppu: Hänen ystävänsä päätyi ostamaan karkit hänen puolestaan.</w:t>
      </w:r>
    </w:p>
    <w:p>
      <w:r>
        <w:rPr>
          <w:b/>
        </w:rPr>
        <w:t xml:space="preserve">Tulos</w:t>
      </w:r>
    </w:p>
    <w:p>
      <w:r>
        <w:t xml:space="preserve">Kassalla Kelly tajusi unohtaneensa lompakkonsa.</w:t>
      </w:r>
    </w:p>
    <w:p>
      <w:r>
        <w:rPr>
          <w:b/>
        </w:rPr>
        <w:t xml:space="preserve">Tulos</w:t>
      </w:r>
    </w:p>
    <w:p>
      <w:r>
        <w:t xml:space="preserve">Kelly unohti lompakkonsa ja soitti ystävälle.</w:t>
      </w:r>
    </w:p>
    <w:p>
      <w:r>
        <w:rPr>
          <w:b/>
        </w:rPr>
        <w:t xml:space="preserve">Tulos</w:t>
      </w:r>
    </w:p>
    <w:p>
      <w:r>
        <w:t xml:space="preserve">Hänellä ei ollut rahaa, joten hän vain tervehti ystäväänsä, joka oli siellä töissä.</w:t>
      </w:r>
    </w:p>
    <w:p>
      <w:r>
        <w:rPr>
          <w:b/>
        </w:rPr>
        <w:t xml:space="preserve">Tulos</w:t>
      </w:r>
    </w:p>
    <w:p>
      <w:r>
        <w:t xml:space="preserve">Kelly näki ystävänsä CVS:ssä.</w:t>
      </w:r>
    </w:p>
    <w:p>
      <w:r>
        <w:rPr>
          <w:b/>
        </w:rPr>
        <w:t xml:space="preserve">Tulos</w:t>
      </w:r>
    </w:p>
    <w:p>
      <w:r>
        <w:t xml:space="preserve">Kelly meni ystävänsä kanssa, mutta unohti lompakkonsa.</w:t>
      </w:r>
    </w:p>
    <w:p>
      <w:r>
        <w:rPr>
          <w:b/>
        </w:rPr>
        <w:t xml:space="preserve">Esimerkki 2.5596</w:t>
      </w:r>
    </w:p>
    <w:p>
      <w:r>
        <w:t xml:space="preserve">Alku: Elise meni kauppaan. Loppu: Elise päätti ostaa pullon kukon takia.</w:t>
      </w:r>
    </w:p>
    <w:p>
      <w:r>
        <w:rPr>
          <w:b/>
        </w:rPr>
        <w:t xml:space="preserve">Tulos</w:t>
      </w:r>
    </w:p>
    <w:p>
      <w:r>
        <w:t xml:space="preserve">Elise näki viinipullon, jossa oli kukko.</w:t>
      </w:r>
    </w:p>
    <w:p>
      <w:r>
        <w:rPr>
          <w:b/>
        </w:rPr>
        <w:t xml:space="preserve">Tulos</w:t>
      </w:r>
    </w:p>
    <w:p>
      <w:r>
        <w:t xml:space="preserve">Hän näki tulista kastiketta, jonka pullossa oli kukko.</w:t>
      </w:r>
    </w:p>
    <w:p>
      <w:r>
        <w:rPr>
          <w:b/>
        </w:rPr>
        <w:t xml:space="preserve">Tulos</w:t>
      </w:r>
    </w:p>
    <w:p>
      <w:r>
        <w:t xml:space="preserve">Hän näki todella söpön öljypullon, jossa oli kukko.</w:t>
      </w:r>
    </w:p>
    <w:p>
      <w:r>
        <w:rPr>
          <w:b/>
        </w:rPr>
        <w:t xml:space="preserve">Tulos</w:t>
      </w:r>
    </w:p>
    <w:p>
      <w:r>
        <w:t xml:space="preserve">Hän etsi täydellistä tulista kastiketta.</w:t>
      </w:r>
    </w:p>
    <w:p>
      <w:r>
        <w:rPr>
          <w:b/>
        </w:rPr>
        <w:t xml:space="preserve">Esimerkki 2.5597</w:t>
      </w:r>
    </w:p>
    <w:p>
      <w:r>
        <w:t xml:space="preserve">Alku: Jayson pelasi kauden ensimmäisessä jalkapallo-ottelussaan. Loppu: Hän laukoi ja teki voittomaalin!</w:t>
      </w:r>
    </w:p>
    <w:p>
      <w:r>
        <w:rPr>
          <w:b/>
        </w:rPr>
        <w:t xml:space="preserve">Tulos</w:t>
      </w:r>
    </w:p>
    <w:p>
      <w:r>
        <w:t xml:space="preserve">Pelin aikana joukkuetoveri antoi hänelle pallon.</w:t>
      </w:r>
    </w:p>
    <w:p>
      <w:r>
        <w:rPr>
          <w:b/>
        </w:rPr>
        <w:t xml:space="preserve">Tulos</w:t>
      </w:r>
    </w:p>
    <w:p>
      <w:r>
        <w:t xml:space="preserve">Jayson halusi pelata parhaansa.</w:t>
      </w:r>
    </w:p>
    <w:p>
      <w:r>
        <w:rPr>
          <w:b/>
        </w:rPr>
        <w:t xml:space="preserve">Tulos</w:t>
      </w:r>
    </w:p>
    <w:p>
      <w:r>
        <w:t xml:space="preserve">Jayson oli harjoitellut potkujaan pelien välillä.</w:t>
      </w:r>
    </w:p>
    <w:p>
      <w:r>
        <w:rPr>
          <w:b/>
        </w:rPr>
        <w:t xml:space="preserve">Tulos</w:t>
      </w:r>
    </w:p>
    <w:p>
      <w:r>
        <w:t xml:space="preserve">Jayson todella nauttii jalkapallon pelaamisesta.</w:t>
      </w:r>
    </w:p>
    <w:p>
      <w:r>
        <w:rPr>
          <w:b/>
        </w:rPr>
        <w:t xml:space="preserve">Esimerkki 2.5598</w:t>
      </w:r>
    </w:p>
    <w:p>
      <w:r>
        <w:t xml:space="preserve">Alku: Alex sai huimauskohtauksia. Loppu: Alex jätti lääkärin vastaanoton väliin.</w:t>
      </w:r>
    </w:p>
    <w:p>
      <w:r>
        <w:rPr>
          <w:b/>
        </w:rPr>
        <w:t xml:space="preserve">Tulos</w:t>
      </w:r>
    </w:p>
    <w:p>
      <w:r>
        <w:t xml:space="preserve">Alex ei uskonut länsimaiseen lääketieteeseen.</w:t>
      </w:r>
    </w:p>
    <w:p>
      <w:r>
        <w:rPr>
          <w:b/>
        </w:rPr>
        <w:t xml:space="preserve">Esimerkki 2.5599</w:t>
      </w:r>
    </w:p>
    <w:p>
      <w:r>
        <w:t xml:space="preserve">Alku: Donald sai herkullisen kakun syntymäpäivänään. Loppu: Donald oksensi vessassa ylensyönnin vuoksi.</w:t>
      </w:r>
    </w:p>
    <w:p>
      <w:r>
        <w:rPr>
          <w:b/>
        </w:rPr>
        <w:t xml:space="preserve">Tulos</w:t>
      </w:r>
    </w:p>
    <w:p>
      <w:r>
        <w:t xml:space="preserve">Juhlien jälkeen Donald hiipi takaisin keittiöön ja söi kaiken syömättä jääneen kakun.</w:t>
      </w:r>
    </w:p>
    <w:p>
      <w:r>
        <w:rPr>
          <w:b/>
        </w:rPr>
        <w:t xml:space="preserve">Tulos</w:t>
      </w:r>
    </w:p>
    <w:p>
      <w:r>
        <w:t xml:space="preserve">Donald söi kuusi isoa palaa kakkua.</w:t>
      </w:r>
    </w:p>
    <w:p>
      <w:r>
        <w:rPr>
          <w:b/>
        </w:rPr>
        <w:t xml:space="preserve">Tulos</w:t>
      </w:r>
    </w:p>
    <w:p>
      <w:r>
        <w:t xml:space="preserve">Donald söi suurimman osan kakusta.</w:t>
      </w:r>
    </w:p>
    <w:p>
      <w:r>
        <w:rPr>
          <w:b/>
        </w:rPr>
        <w:t xml:space="preserve">Tulos</w:t>
      </w:r>
    </w:p>
    <w:p>
      <w:r>
        <w:t xml:space="preserve">Donald ei voinut lopettaa kakun syömistä.</w:t>
      </w:r>
    </w:p>
    <w:p>
      <w:r>
        <w:rPr>
          <w:b/>
        </w:rPr>
        <w:t xml:space="preserve">Tulos</w:t>
      </w:r>
    </w:p>
    <w:p>
      <w:r>
        <w:t xml:space="preserve">Syöminen ei voinut hallita ruokahaluaan, kun hän näki herkulliset ateriat.</w:t>
      </w:r>
    </w:p>
    <w:p>
      <w:r>
        <w:rPr>
          <w:b/>
        </w:rPr>
        <w:t xml:space="preserve">Esimerkki 2.5600</w:t>
      </w:r>
    </w:p>
    <w:p>
      <w:r>
        <w:t xml:space="preserve">Alku: Jacksonit päättivät lähteä kaupunkiin ostoksille. Loppu: Jacksonit olivat iloisia siitä, että he lähtivät tänään kaupunkiin.</w:t>
      </w:r>
    </w:p>
    <w:p>
      <w:r>
        <w:rPr>
          <w:b/>
        </w:rPr>
        <w:t xml:space="preserve">Tulos</w:t>
      </w:r>
    </w:p>
    <w:p>
      <w:r>
        <w:t xml:space="preserve">Jacksonit löysivät hyvän kaupan.</w:t>
      </w:r>
    </w:p>
    <w:p>
      <w:r>
        <w:rPr>
          <w:b/>
        </w:rPr>
        <w:t xml:space="preserve">Tulos</w:t>
      </w:r>
    </w:p>
    <w:p>
      <w:r>
        <w:t xml:space="preserve">Jacksonit menivät erääseen kauppaan, jossa he olivat kalliin palkinnon onnekkaita voittajia.</w:t>
      </w:r>
    </w:p>
    <w:p>
      <w:r>
        <w:rPr>
          <w:b/>
        </w:rPr>
        <w:t xml:space="preserve">Tulos</w:t>
      </w:r>
    </w:p>
    <w:p>
      <w:r>
        <w:t xml:space="preserve">Jacksonit löysivät niin paljon hyviä tarjouksia.</w:t>
      </w:r>
    </w:p>
    <w:p>
      <w:r>
        <w:rPr>
          <w:b/>
        </w:rPr>
        <w:t xml:space="preserve">Tulos</w:t>
      </w:r>
    </w:p>
    <w:p>
      <w:r>
        <w:t xml:space="preserve">Jacksonit löysivät niin paljon hyviä tarjouksia.</w:t>
      </w:r>
    </w:p>
    <w:p>
      <w:r>
        <w:rPr>
          <w:b/>
        </w:rPr>
        <w:t xml:space="preserve">Tulos</w:t>
      </w:r>
    </w:p>
    <w:p>
      <w:r>
        <w:t xml:space="preserve">He pystyivät viettämään aikaa kuin tavallinen perhe.</w:t>
      </w:r>
    </w:p>
    <w:p>
      <w:r>
        <w:rPr>
          <w:b/>
        </w:rPr>
        <w:t xml:space="preserve">Esimerkki 2.5601</w:t>
      </w:r>
    </w:p>
    <w:p>
      <w:r>
        <w:t xml:space="preserve">Alku: Jeff vakoili tyttöjen pukuhuoneessa. Loppu: Lisäksi hän vaati Jeffiä tekemään 100-200 punnerrusta.</w:t>
      </w:r>
    </w:p>
    <w:p>
      <w:r>
        <w:rPr>
          <w:b/>
        </w:rPr>
        <w:t xml:space="preserve">Tulos</w:t>
      </w:r>
    </w:p>
    <w:p>
      <w:r>
        <w:t xml:space="preserve">Valmentaja sai Jeffin kiinni ja pakotti hänet tekemään 100 vetoa.</w:t>
      </w:r>
    </w:p>
    <w:p>
      <w:r>
        <w:rPr>
          <w:b/>
        </w:rPr>
        <w:t xml:space="preserve">Tulos</w:t>
      </w:r>
    </w:p>
    <w:p>
      <w:r>
        <w:t xml:space="preserve">Eräs tyttö näki sen ja kertoi siitä rehtorille.</w:t>
      </w:r>
    </w:p>
    <w:p>
      <w:r>
        <w:rPr>
          <w:b/>
        </w:rPr>
        <w:t xml:space="preserve">Tulos</w:t>
      </w:r>
    </w:p>
    <w:p>
      <w:r>
        <w:t xml:space="preserve">Valmentaja sai hänet kiinni ja vaati häntä kiertämään 300 kierrosta radan ympäri.</w:t>
      </w:r>
    </w:p>
    <w:p>
      <w:r>
        <w:rPr>
          <w:b/>
        </w:rPr>
        <w:t xml:space="preserve">Tulos</w:t>
      </w:r>
    </w:p>
    <w:p>
      <w:r>
        <w:t xml:space="preserve">Opettaja sai Jeffin kiinni ja hyllytti hänet.</w:t>
      </w:r>
    </w:p>
    <w:p>
      <w:r>
        <w:rPr>
          <w:b/>
        </w:rPr>
        <w:t xml:space="preserve">Esimerkki 2.5602</w:t>
      </w:r>
    </w:p>
    <w:p>
      <w:r>
        <w:t xml:space="preserve">Alku: Jane oli piilottanut tofua perheensä ruokaan viikon ajan. Loppu: Jane joutui kertomaan, että he kaikki olivat syöneet tofua.</w:t>
      </w:r>
    </w:p>
    <w:p>
      <w:r>
        <w:rPr>
          <w:b/>
        </w:rPr>
        <w:t xml:space="preserve">Tulos</w:t>
      </w:r>
    </w:p>
    <w:p>
      <w:r>
        <w:t xml:space="preserve">Jane halusi heidän syövän terveellisesti.</w:t>
      </w:r>
    </w:p>
    <w:p>
      <w:r>
        <w:rPr>
          <w:b/>
        </w:rPr>
        <w:t xml:space="preserve">Tulos</w:t>
      </w:r>
    </w:p>
    <w:p>
      <w:r>
        <w:t xml:space="preserve">Janen äiti löysi lopulta laatikon Janen huoneesta.</w:t>
      </w:r>
    </w:p>
    <w:p>
      <w:r>
        <w:rPr>
          <w:b/>
        </w:rPr>
        <w:t xml:space="preserve">Tulos</w:t>
      </w:r>
    </w:p>
    <w:p>
      <w:r>
        <w:t xml:space="preserve">Janen isällä oli allerginen reaktio ruokaansa.</w:t>
      </w:r>
    </w:p>
    <w:p>
      <w:r>
        <w:rPr>
          <w:b/>
        </w:rPr>
        <w:t xml:space="preserve">Tulos</w:t>
      </w:r>
    </w:p>
    <w:p>
      <w:r>
        <w:t xml:space="preserve">Janesin perhe kysyi, miksi ruoka oli erilaista.</w:t>
      </w:r>
    </w:p>
    <w:p>
      <w:r>
        <w:rPr>
          <w:b/>
        </w:rPr>
        <w:t xml:space="preserve">Esimerkki 2.5603</w:t>
      </w:r>
    </w:p>
    <w:p>
      <w:r>
        <w:t xml:space="preserve">Alku: Jaden ystävät eivät kutsuneet häntä elokuviin. Loppu: Jade katsoi Netflixiä, kunnes nukahti.</w:t>
      </w:r>
    </w:p>
    <w:p>
      <w:r>
        <w:rPr>
          <w:b/>
        </w:rPr>
        <w:t xml:space="preserve">Tulos</w:t>
      </w:r>
    </w:p>
    <w:p>
      <w:r>
        <w:t xml:space="preserve">Jade päätti kuitenkin mennä.</w:t>
      </w:r>
    </w:p>
    <w:p>
      <w:r>
        <w:rPr>
          <w:b/>
        </w:rPr>
        <w:t xml:space="preserve">Tulos</w:t>
      </w:r>
    </w:p>
    <w:p>
      <w:r>
        <w:t xml:space="preserve">Jade oli surullinen siitä, että hänen ystävänsä eivät kutsuneet häntä.</w:t>
      </w:r>
    </w:p>
    <w:p>
      <w:r>
        <w:rPr>
          <w:b/>
        </w:rPr>
        <w:t xml:space="preserve">Tulos</w:t>
      </w:r>
    </w:p>
    <w:p>
      <w:r>
        <w:t xml:space="preserve">Jade oli siitä surullinen.</w:t>
      </w:r>
    </w:p>
    <w:p>
      <w:r>
        <w:rPr>
          <w:b/>
        </w:rPr>
        <w:t xml:space="preserve">Tulos</w:t>
      </w:r>
    </w:p>
    <w:p>
      <w:r>
        <w:t xml:space="preserve">Hän itki koko yön, mutta päätti olla säälimättä itseään.</w:t>
      </w:r>
    </w:p>
    <w:p>
      <w:r>
        <w:rPr>
          <w:b/>
        </w:rPr>
        <w:t xml:space="preserve">Tulos</w:t>
      </w:r>
    </w:p>
    <w:p>
      <w:r>
        <w:t xml:space="preserve">Hän päätti jäädä kotiin pelaamaan videopelejä.</w:t>
      </w:r>
    </w:p>
    <w:p>
      <w:r>
        <w:rPr>
          <w:b/>
        </w:rPr>
        <w:t xml:space="preserve">Esimerkki 2.5604</w:t>
      </w:r>
    </w:p>
    <w:p>
      <w:r>
        <w:t xml:space="preserve">Alku: Amy on aina halunnut soittaa huilua. Loppu: Amy ei osoittanut juurikaan kiinnostusta huilua kohtaan.</w:t>
      </w:r>
    </w:p>
    <w:p>
      <w:r>
        <w:rPr>
          <w:b/>
        </w:rPr>
        <w:t xml:space="preserve">Tulos</w:t>
      </w:r>
    </w:p>
    <w:p>
      <w:r>
        <w:t xml:space="preserve">Amy kokeili kerran huilua.</w:t>
      </w:r>
    </w:p>
    <w:p>
      <w:r>
        <w:rPr>
          <w:b/>
        </w:rPr>
        <w:t xml:space="preserve">Tulos</w:t>
      </w:r>
    </w:p>
    <w:p>
      <w:r>
        <w:t xml:space="preserve">Hän ei harjoitellut eikä ollut kovin hyvä.</w:t>
      </w:r>
    </w:p>
    <w:p>
      <w:r>
        <w:rPr>
          <w:b/>
        </w:rPr>
        <w:t xml:space="preserve">Esimerkki 2.5605</w:t>
      </w:r>
    </w:p>
    <w:p>
      <w:r>
        <w:t xml:space="preserve">Alku: Rebeccalla oli upouusi trampoliini! Loppu: Yksi heistä putosi, löi päänsä ja kuoli.</w:t>
      </w:r>
    </w:p>
    <w:p>
      <w:r>
        <w:rPr>
          <w:b/>
        </w:rPr>
        <w:t xml:space="preserve">Tulos</w:t>
      </w:r>
    </w:p>
    <w:p>
      <w:r>
        <w:t xml:space="preserve">Hänen ystävänsä kävivät vierailulla, juopottelivat ja hyppäsivät ilman lupaa.</w:t>
      </w:r>
    </w:p>
    <w:p>
      <w:r>
        <w:rPr>
          <w:b/>
        </w:rPr>
        <w:t xml:space="preserve">Tulos</w:t>
      </w:r>
    </w:p>
    <w:p>
      <w:r>
        <w:t xml:space="preserve">Rebecca kutsui ystävänsä hyppäämään.</w:t>
      </w:r>
    </w:p>
    <w:p>
      <w:r>
        <w:rPr>
          <w:b/>
        </w:rPr>
        <w:t xml:space="preserve">Tulos</w:t>
      </w:r>
    </w:p>
    <w:p>
      <w:r>
        <w:t xml:space="preserve">Rebecca oli trampoliinilla koiriensa kanssa.</w:t>
      </w:r>
    </w:p>
    <w:p>
      <w:r>
        <w:rPr>
          <w:b/>
        </w:rPr>
        <w:t xml:space="preserve">Tulos</w:t>
      </w:r>
    </w:p>
    <w:p>
      <w:r>
        <w:t xml:space="preserve">Rebeccan lapset leikkivät huolettomasti trampoliinilla.</w:t>
      </w:r>
    </w:p>
    <w:p>
      <w:r>
        <w:rPr>
          <w:b/>
        </w:rPr>
        <w:t xml:space="preserve">Tulos</w:t>
      </w:r>
    </w:p>
    <w:p>
      <w:r>
        <w:t xml:space="preserve">Koirat leikkivät trampoliinilla.</w:t>
      </w:r>
    </w:p>
    <w:p>
      <w:r>
        <w:rPr>
          <w:b/>
        </w:rPr>
        <w:t xml:space="preserve">Esimerkki 2.5606</w:t>
      </w:r>
    </w:p>
    <w:p>
      <w:r>
        <w:t xml:space="preserve">Alku: Lily tulee koulusta kotiin matematiikan kotitehtävien kanssa. Loppu: Lily ei saa leikkiä Beckyn kanssa viikkoon!</w:t>
      </w:r>
    </w:p>
    <w:p>
      <w:r>
        <w:rPr>
          <w:b/>
        </w:rPr>
        <w:t xml:space="preserve">Tulos</w:t>
      </w:r>
    </w:p>
    <w:p>
      <w:r>
        <w:t xml:space="preserve">Lilly ei tehnyt läksyjään niin kuin äiti käski.</w:t>
      </w:r>
    </w:p>
    <w:p>
      <w:r>
        <w:rPr>
          <w:b/>
        </w:rPr>
        <w:t xml:space="preserve">Tulos</w:t>
      </w:r>
    </w:p>
    <w:p>
      <w:r>
        <w:t xml:space="preserve">Lily päätti olla tekemättä läksyjään.</w:t>
      </w:r>
    </w:p>
    <w:p>
      <w:r>
        <w:rPr>
          <w:b/>
        </w:rPr>
        <w:t xml:space="preserve">Tulos</w:t>
      </w:r>
    </w:p>
    <w:p>
      <w:r>
        <w:t xml:space="preserve">Lily ei tehnyt kotitehtäviä.</w:t>
      </w:r>
    </w:p>
    <w:p>
      <w:r>
        <w:rPr>
          <w:b/>
        </w:rPr>
        <w:t xml:space="preserve">Tulos</w:t>
      </w:r>
    </w:p>
    <w:p>
      <w:r>
        <w:t xml:space="preserve">Lily oli täynnä töitä.</w:t>
      </w:r>
    </w:p>
    <w:p>
      <w:r>
        <w:rPr>
          <w:b/>
        </w:rPr>
        <w:t xml:space="preserve">Esimerkki 2.5607</w:t>
      </w:r>
    </w:p>
    <w:p>
      <w:r>
        <w:t xml:space="preserve">Alku: Gregin auton sisäkatto oli valunut alas. Loppu: Hän nitoi verhon takaisin kattoon.</w:t>
      </w:r>
    </w:p>
    <w:p>
      <w:r>
        <w:rPr>
          <w:b/>
        </w:rPr>
        <w:t xml:space="preserve">Tulos</w:t>
      </w:r>
    </w:p>
    <w:p>
      <w:r>
        <w:t xml:space="preserve">Gregillä ei ollut rahaa korjauksiin, mutta hänellä oli idea.</w:t>
      </w:r>
    </w:p>
    <w:p>
      <w:r>
        <w:rPr>
          <w:b/>
        </w:rPr>
        <w:t xml:space="preserve">Tulos</w:t>
      </w:r>
    </w:p>
    <w:p>
      <w:r>
        <w:t xml:space="preserve">Hän osti nitojaa.</w:t>
      </w:r>
    </w:p>
    <w:p>
      <w:r>
        <w:rPr>
          <w:b/>
        </w:rPr>
        <w:t xml:space="preserve">Tulos</w:t>
      </w:r>
    </w:p>
    <w:p>
      <w:r>
        <w:t xml:space="preserve">Hänellä ei ollut rahaa viedä auto korjaamolle pysyvää korjausta varten.</w:t>
      </w:r>
    </w:p>
    <w:p>
      <w:r>
        <w:rPr>
          <w:b/>
        </w:rPr>
        <w:t xml:space="preserve">Tulos</w:t>
      </w:r>
    </w:p>
    <w:p>
      <w:r>
        <w:t xml:space="preserve">Gregillä ei ollut rahaa korjata sitä.</w:t>
      </w:r>
    </w:p>
    <w:p>
      <w:r>
        <w:rPr>
          <w:b/>
        </w:rPr>
        <w:t xml:space="preserve">Tulos</w:t>
      </w:r>
    </w:p>
    <w:p>
      <w:r>
        <w:t xml:space="preserve">Sade alkoi vuotaa sisään katon kautta.</w:t>
      </w:r>
    </w:p>
    <w:p>
      <w:r>
        <w:rPr>
          <w:b/>
        </w:rPr>
        <w:t xml:space="preserve">Esimerkki 2.5608</w:t>
      </w:r>
    </w:p>
    <w:p>
      <w:r>
        <w:t xml:space="preserve">Alku: Iggy halusi tehdä vaikutuksen ystäviinsä viimeisen koulupäivän juhlissa. Loppu: Hän teki vaikutuksen kaikkiin pitämällä kolme koria käynnissä yhtä aikaa.</w:t>
      </w:r>
    </w:p>
    <w:p>
      <w:r>
        <w:rPr>
          <w:b/>
        </w:rPr>
        <w:t xml:space="preserve">Tulos</w:t>
      </w:r>
    </w:p>
    <w:p>
      <w:r>
        <w:t xml:space="preserve">Iggy päätti näyttää heille ja pelata koripalloa.</w:t>
      </w:r>
    </w:p>
    <w:p>
      <w:r>
        <w:rPr>
          <w:b/>
        </w:rPr>
        <w:t xml:space="preserve">Tulos</w:t>
      </w:r>
    </w:p>
    <w:p>
      <w:r>
        <w:t xml:space="preserve">Iggy oli harjoitellut hulavanteilla juhlia varten.</w:t>
      </w:r>
    </w:p>
    <w:p>
      <w:r>
        <w:rPr>
          <w:b/>
        </w:rPr>
        <w:t xml:space="preserve">Tulos</w:t>
      </w:r>
    </w:p>
    <w:p>
      <w:r>
        <w:t xml:space="preserve">Iggy on loistava hola hooper.</w:t>
      </w:r>
    </w:p>
    <w:p>
      <w:r>
        <w:rPr>
          <w:b/>
        </w:rPr>
        <w:t xml:space="preserve">Tulos</w:t>
      </w:r>
    </w:p>
    <w:p>
      <w:r>
        <w:t xml:space="preserve">Iggy jonglööpasi kolmella renkaalla.</w:t>
      </w:r>
    </w:p>
    <w:p>
      <w:r>
        <w:rPr>
          <w:b/>
        </w:rPr>
        <w:t xml:space="preserve">Esimerkki 2.5609</w:t>
      </w:r>
    </w:p>
    <w:p>
      <w:r>
        <w:t xml:space="preserve">Alku: Bob peri muutaman sata lasieläintä, joille hän ei tiennyt, mitä tehdä. Loppu: Bob hyppäsi riemusta, kun hän sai myydä eläimet.</w:t>
      </w:r>
    </w:p>
    <w:p>
      <w:r>
        <w:rPr>
          <w:b/>
        </w:rPr>
        <w:t xml:space="preserve">Tulos</w:t>
      </w:r>
    </w:p>
    <w:p>
      <w:r>
        <w:t xml:space="preserve">Bob päätti katsoa, haluaisiko joku ostaa lasieläimet.</w:t>
      </w:r>
    </w:p>
    <w:p>
      <w:r>
        <w:rPr>
          <w:b/>
        </w:rPr>
        <w:t xml:space="preserve">Tulos</w:t>
      </w:r>
    </w:p>
    <w:p>
      <w:r>
        <w:t xml:space="preserve">Hän teki ilmoituksen lasieläinten myynnistä.</w:t>
      </w:r>
    </w:p>
    <w:p>
      <w:r>
        <w:rPr>
          <w:b/>
        </w:rPr>
        <w:t xml:space="preserve">Tulos</w:t>
      </w:r>
    </w:p>
    <w:p>
      <w:r>
        <w:t xml:space="preserve">Hän sai selville, että ne olivat antiikkia.</w:t>
      </w:r>
    </w:p>
    <w:p>
      <w:r>
        <w:rPr>
          <w:b/>
        </w:rPr>
        <w:t xml:space="preserve">Tulos</w:t>
      </w:r>
    </w:p>
    <w:p>
      <w:r>
        <w:t xml:space="preserve">Hän tutki niitä verkossa ja sai tietää, että ne olivat hyvin arvokkaita.</w:t>
      </w:r>
    </w:p>
    <w:p>
      <w:r>
        <w:rPr>
          <w:b/>
        </w:rPr>
        <w:t xml:space="preserve">Esimerkki 2.5610</w:t>
      </w:r>
    </w:p>
    <w:p>
      <w:r>
        <w:t xml:space="preserve">Alku: Männyn tuoksu ja musiikin äänet täyttivät ilman. Loppu: Leirin päätteeksi he esittivät konsertin yhteisölle.</w:t>
      </w:r>
    </w:p>
    <w:p>
      <w:r>
        <w:rPr>
          <w:b/>
        </w:rPr>
        <w:t xml:space="preserve">Tulos</w:t>
      </w:r>
    </w:p>
    <w:p>
      <w:r>
        <w:t xml:space="preserve">Leirintäalueen väkeä viihdytti muusikkoryhmä.</w:t>
      </w:r>
    </w:p>
    <w:p>
      <w:r>
        <w:rPr>
          <w:b/>
        </w:rPr>
        <w:t xml:space="preserve">Tulos</w:t>
      </w:r>
    </w:p>
    <w:p>
      <w:r>
        <w:t xml:space="preserve">Huono harjoitteli tulevaa esitystä varten.</w:t>
      </w:r>
    </w:p>
    <w:p>
      <w:r>
        <w:rPr>
          <w:b/>
        </w:rPr>
        <w:t xml:space="preserve">Tulos</w:t>
      </w:r>
    </w:p>
    <w:p>
      <w:r>
        <w:t xml:space="preserve">Leirin lapset päättivät järjestää konsertin kaikille.</w:t>
      </w:r>
    </w:p>
    <w:p>
      <w:r>
        <w:rPr>
          <w:b/>
        </w:rPr>
        <w:t xml:space="preserve">Tulos</w:t>
      </w:r>
    </w:p>
    <w:p>
      <w:r>
        <w:t xml:space="preserve">He katsoivat konserttia.</w:t>
      </w:r>
    </w:p>
    <w:p>
      <w:r>
        <w:rPr>
          <w:b/>
        </w:rPr>
        <w:t xml:space="preserve">Esimerkki 2.5611</w:t>
      </w:r>
    </w:p>
    <w:p>
      <w:r>
        <w:t xml:space="preserve">Alku: Tim päätti perustaa oman yrityksen. Loppu: Tim sai mainostaulun avulla paljon asiakkaita.</w:t>
      </w:r>
    </w:p>
    <w:p>
      <w:r>
        <w:rPr>
          <w:b/>
        </w:rPr>
        <w:t xml:space="preserve">Tulos</w:t>
      </w:r>
    </w:p>
    <w:p>
      <w:r>
        <w:t xml:space="preserve">Tim mainosti yritystään.</w:t>
      </w:r>
    </w:p>
    <w:p>
      <w:r>
        <w:rPr>
          <w:b/>
        </w:rPr>
        <w:t xml:space="preserve">Tulos</w:t>
      </w:r>
    </w:p>
    <w:p>
      <w:r>
        <w:t xml:space="preserve">Tim osti mainostaulun mainostaakseen yritystään.</w:t>
      </w:r>
    </w:p>
    <w:p>
      <w:r>
        <w:rPr>
          <w:b/>
        </w:rPr>
        <w:t xml:space="preserve">Tulos</w:t>
      </w:r>
    </w:p>
    <w:p>
      <w:r>
        <w:t xml:space="preserve">Tim sai mainostaulun.</w:t>
      </w:r>
    </w:p>
    <w:p>
      <w:r>
        <w:rPr>
          <w:b/>
        </w:rPr>
        <w:t xml:space="preserve">Tulos</w:t>
      </w:r>
    </w:p>
    <w:p>
      <w:r>
        <w:t xml:space="preserve">Tim pystytti mainostaulun mainostaakseen uutta yritystään.</w:t>
      </w:r>
    </w:p>
    <w:p>
      <w:r>
        <w:rPr>
          <w:b/>
        </w:rPr>
        <w:t xml:space="preserve">Esimerkki 2.5612</w:t>
      </w:r>
    </w:p>
    <w:p>
      <w:r>
        <w:t xml:space="preserve">Alku: Mitt oli menossa benjihyppäämään. Loppu: Mitt ihastui benjihyppyyn!</w:t>
      </w:r>
    </w:p>
    <w:p>
      <w:r>
        <w:rPr>
          <w:b/>
        </w:rPr>
        <w:t xml:space="preserve">Tulos</w:t>
      </w:r>
    </w:p>
    <w:p>
      <w:r>
        <w:t xml:space="preserve">Mitt mietti, pitäisikö hän siitä.</w:t>
      </w:r>
    </w:p>
    <w:p>
      <w:r>
        <w:rPr>
          <w:b/>
        </w:rPr>
        <w:t xml:space="preserve">Tulos</w:t>
      </w:r>
    </w:p>
    <w:p>
      <w:r>
        <w:t xml:space="preserve">Mitt hyppäsi benjihyppyä kahdesti.</w:t>
      </w:r>
    </w:p>
    <w:p>
      <w:r>
        <w:rPr>
          <w:b/>
        </w:rPr>
        <w:t xml:space="preserve">Tulos</w:t>
      </w:r>
    </w:p>
    <w:p>
      <w:r>
        <w:t xml:space="preserve">Mitt hyppäsi kerran viikossa.</w:t>
      </w:r>
    </w:p>
    <w:p>
      <w:r>
        <w:rPr>
          <w:b/>
        </w:rPr>
        <w:t xml:space="preserve">Tulos</w:t>
      </w:r>
    </w:p>
    <w:p>
      <w:r>
        <w:t xml:space="preserve">Mitt ilmoittautui benjihyppykerhoon.</w:t>
      </w:r>
    </w:p>
    <w:p>
      <w:r>
        <w:rPr>
          <w:b/>
        </w:rPr>
        <w:t xml:space="preserve">Esimerkki 2.5613</w:t>
      </w:r>
    </w:p>
    <w:p>
      <w:r>
        <w:t xml:space="preserve">Alku: Ostin uuden talon ja kirjasin ylös suunnitelman sen parantamiseksi. Loppu: Löysin uuden päätöksen viedä suunnitelma loppuun niin hyvin kuin mahdollista.</w:t>
      </w:r>
    </w:p>
    <w:p>
      <w:r>
        <w:rPr>
          <w:b/>
        </w:rPr>
        <w:t xml:space="preserve">Tulos</w:t>
      </w:r>
    </w:p>
    <w:p>
      <w:r>
        <w:t xml:space="preserve">Vaikka esteitä ilmaantui, pysyin kurssilla.</w:t>
      </w:r>
    </w:p>
    <w:p>
      <w:r>
        <w:rPr>
          <w:b/>
        </w:rPr>
        <w:t xml:space="preserve">Tulos</w:t>
      </w:r>
    </w:p>
    <w:p>
      <w:r>
        <w:t xml:space="preserve">Huomasin, että jotkut suunnitelman osat eivät toimineet.</w:t>
      </w:r>
    </w:p>
    <w:p>
      <w:r>
        <w:rPr>
          <w:b/>
        </w:rPr>
        <w:t xml:space="preserve">Tulos</w:t>
      </w:r>
    </w:p>
    <w:p>
      <w:r>
        <w:t xml:space="preserve">Halusin tehdä talosta mukavan perheelleni.</w:t>
      </w:r>
    </w:p>
    <w:p>
      <w:r>
        <w:rPr>
          <w:b/>
        </w:rPr>
        <w:t xml:space="preserve">Tulos</w:t>
      </w:r>
    </w:p>
    <w:p>
      <w:r>
        <w:t xml:space="preserve">Suunnitelma ei toiminut lainkaan.</w:t>
      </w:r>
    </w:p>
    <w:p>
      <w:r>
        <w:rPr>
          <w:b/>
        </w:rPr>
        <w:t xml:space="preserve">Esimerkki 2.5614</w:t>
      </w:r>
    </w:p>
    <w:p>
      <w:r>
        <w:t xml:space="preserve">Alku: Kelly sai tietää, että koulussa oli uusi tyttö. Loppu: Kelly oli iloinen saadessaan uuden ystävän.</w:t>
      </w:r>
    </w:p>
    <w:p>
      <w:r>
        <w:rPr>
          <w:b/>
        </w:rPr>
        <w:t xml:space="preserve">Tulos</w:t>
      </w:r>
    </w:p>
    <w:p>
      <w:r>
        <w:t xml:space="preserve">Hänellä ja tytöllä oli paljon yhteistä.</w:t>
      </w:r>
    </w:p>
    <w:p>
      <w:r>
        <w:rPr>
          <w:b/>
        </w:rPr>
        <w:t xml:space="preserve">Tulos</w:t>
      </w:r>
    </w:p>
    <w:p>
      <w:r>
        <w:t xml:space="preserve">Kelly lähestyi häntä ja oli mukava.</w:t>
      </w:r>
    </w:p>
    <w:p>
      <w:r>
        <w:rPr>
          <w:b/>
        </w:rPr>
        <w:t xml:space="preserve">Tulos</w:t>
      </w:r>
    </w:p>
    <w:p>
      <w:r>
        <w:t xml:space="preserve">Uusi tyttö rakastaa draamatunteja kuten Kelly.</w:t>
      </w:r>
    </w:p>
    <w:p>
      <w:r>
        <w:rPr>
          <w:b/>
        </w:rPr>
        <w:t xml:space="preserve">Esimerkki 2.5615</w:t>
      </w:r>
    </w:p>
    <w:p>
      <w:r>
        <w:t xml:space="preserve">Alku: Tim meni eläintarhaan. Loppu: Tim maksoi lopulta viisisataa dollaria sakkoa.</w:t>
      </w:r>
    </w:p>
    <w:p>
      <w:r>
        <w:rPr>
          <w:b/>
        </w:rPr>
        <w:t xml:space="preserve">Tulos</w:t>
      </w:r>
    </w:p>
    <w:p>
      <w:r>
        <w:t xml:space="preserve">Tim heitti kiven kirahvin päälle.</w:t>
      </w:r>
    </w:p>
    <w:p>
      <w:r>
        <w:rPr>
          <w:b/>
        </w:rPr>
        <w:t xml:space="preserve">Tulos</w:t>
      </w:r>
    </w:p>
    <w:p>
      <w:r>
        <w:t xml:space="preserve">Tim hyppäsi yhteen aitaukseen.</w:t>
      </w:r>
    </w:p>
    <w:p>
      <w:r>
        <w:rPr>
          <w:b/>
        </w:rPr>
        <w:t xml:space="preserve">Tulos</w:t>
      </w:r>
    </w:p>
    <w:p>
      <w:r>
        <w:t xml:space="preserve">Tim oli eläintarhassa päihtyneenä.</w:t>
      </w:r>
    </w:p>
    <w:p>
      <w:r>
        <w:rPr>
          <w:b/>
        </w:rPr>
        <w:t xml:space="preserve">Esimerkki 2.5616</w:t>
      </w:r>
    </w:p>
    <w:p>
      <w:r>
        <w:t xml:space="preserve">Alku: Amy ei osannut laittaa ruokaa. Loppu: Opettaja näytti luokalle Amyn ruokaa esimerkkinä siitä, miten kokata.</w:t>
      </w:r>
    </w:p>
    <w:p>
      <w:r>
        <w:rPr>
          <w:b/>
        </w:rPr>
        <w:t xml:space="preserve">Tulos</w:t>
      </w:r>
    </w:p>
    <w:p>
      <w:r>
        <w:t xml:space="preserve">Amy oppi valmistamaan vanhan sukureseptin.</w:t>
      </w:r>
    </w:p>
    <w:p>
      <w:r>
        <w:rPr>
          <w:b/>
        </w:rPr>
        <w:t xml:space="preserve">Tulos</w:t>
      </w:r>
    </w:p>
    <w:p>
      <w:r>
        <w:t xml:space="preserve">Amy kävi kurssilla oppiakseen kokkaamaan, ja hänestä tuli erittäin hyvä ruoanlaitossa.</w:t>
      </w:r>
    </w:p>
    <w:p>
      <w:r>
        <w:rPr>
          <w:b/>
        </w:rPr>
        <w:t xml:space="preserve">Tulos</w:t>
      </w:r>
    </w:p>
    <w:p>
      <w:r>
        <w:t xml:space="preserve">Amy harjoitteli koko viikon valmistautuakseen perjantaina pidettävään kokkikurssiin.</w:t>
      </w:r>
    </w:p>
    <w:p>
      <w:r>
        <w:rPr>
          <w:b/>
        </w:rPr>
        <w:t xml:space="preserve">Tulos</w:t>
      </w:r>
    </w:p>
    <w:p>
      <w:r>
        <w:t xml:space="preserve">Mutta hän harjoitteli sitä kovasti kuukausia ja parani.</w:t>
      </w:r>
    </w:p>
    <w:p>
      <w:r>
        <w:rPr>
          <w:b/>
        </w:rPr>
        <w:t xml:space="preserve">Tulos</w:t>
      </w:r>
    </w:p>
    <w:p>
      <w:r>
        <w:t xml:space="preserve">Mutta Amy opiskelee ahkerasti ja sai paljon kokkausvinkkejä.</w:t>
      </w:r>
    </w:p>
    <w:p>
      <w:r>
        <w:rPr>
          <w:b/>
        </w:rPr>
        <w:t xml:space="preserve">Esimerkki 2.5617</w:t>
      </w:r>
    </w:p>
    <w:p>
      <w:r>
        <w:t xml:space="preserve">Alku: David ja Sarah olivat ystäviä lapsuuden aikana. Loppu: Sarah oli iloinen, että he saivat tavata.</w:t>
      </w:r>
    </w:p>
    <w:p>
      <w:r>
        <w:rPr>
          <w:b/>
        </w:rPr>
        <w:t xml:space="preserve">Tulos</w:t>
      </w:r>
    </w:p>
    <w:p>
      <w:r>
        <w:t xml:space="preserve">He tapasivat ravintolassa illallisella.</w:t>
      </w:r>
    </w:p>
    <w:p>
      <w:r>
        <w:rPr>
          <w:b/>
        </w:rPr>
        <w:t xml:space="preserve">Tulos</w:t>
      </w:r>
    </w:p>
    <w:p>
      <w:r>
        <w:t xml:space="preserve">He tapasivat uudelleen lähdettyään eri korkeakouluihin.</w:t>
      </w:r>
    </w:p>
    <w:p>
      <w:r>
        <w:rPr>
          <w:b/>
        </w:rPr>
        <w:t xml:space="preserve">Esimerkki 2.5618</w:t>
      </w:r>
    </w:p>
    <w:p>
      <w:r>
        <w:t xml:space="preserve">Alku: Mattin kissat toivat täitä. Loppu: Se poistaa ongelman.</w:t>
      </w:r>
    </w:p>
    <w:p>
      <w:r>
        <w:rPr>
          <w:b/>
        </w:rPr>
        <w:t xml:space="preserve">Tulos</w:t>
      </w:r>
    </w:p>
    <w:p>
      <w:r>
        <w:t xml:space="preserve">Käytin täitä tappavaa shampoota.</w:t>
      </w:r>
    </w:p>
    <w:p>
      <w:r>
        <w:rPr>
          <w:b/>
        </w:rPr>
        <w:t xml:space="preserve">Tulos</w:t>
      </w:r>
    </w:p>
    <w:p>
      <w:r>
        <w:t xml:space="preserve">Matt osti täishampoota.</w:t>
      </w:r>
    </w:p>
    <w:p>
      <w:r>
        <w:rPr>
          <w:b/>
        </w:rPr>
        <w:t xml:space="preserve">Tulos</w:t>
      </w:r>
    </w:p>
    <w:p>
      <w:r>
        <w:t xml:space="preserve">Matt osti hyönteismyrkkyä sisätiloihin.</w:t>
      </w:r>
    </w:p>
    <w:p>
      <w:r>
        <w:rPr>
          <w:b/>
        </w:rPr>
        <w:t xml:space="preserve">Esimerkki 2.5619</w:t>
      </w:r>
    </w:p>
    <w:p>
      <w:r>
        <w:t xml:space="preserve">Alku: Jim oli viemässä roskia ulos. Loppu: Jim loukkaantui ja joutui soittamaan hätänumeroon.</w:t>
      </w:r>
    </w:p>
    <w:p>
      <w:r>
        <w:rPr>
          <w:b/>
        </w:rPr>
        <w:t xml:space="preserve">Tulos</w:t>
      </w:r>
    </w:p>
    <w:p>
      <w:r>
        <w:t xml:space="preserve">Hän kaatui matkalla ulos.</w:t>
      </w:r>
    </w:p>
    <w:p>
      <w:r>
        <w:rPr>
          <w:b/>
        </w:rPr>
        <w:t xml:space="preserve">Tulos</w:t>
      </w:r>
    </w:p>
    <w:p>
      <w:r>
        <w:t xml:space="preserve">Hänen vaimonsa peruutti autolla vahingossa hänen päälleen, kun hän teki niin.</w:t>
      </w:r>
    </w:p>
    <w:p>
      <w:r>
        <w:rPr>
          <w:b/>
        </w:rPr>
        <w:t xml:space="preserve">Tulos</w:t>
      </w:r>
    </w:p>
    <w:p>
      <w:r>
        <w:t xml:space="preserve">Jim jäi roska-auton alle.</w:t>
      </w:r>
    </w:p>
    <w:p>
      <w:r>
        <w:rPr>
          <w:b/>
        </w:rPr>
        <w:t xml:space="preserve">Esimerkki 2.5620</w:t>
      </w:r>
    </w:p>
    <w:p>
      <w:r>
        <w:t xml:space="preserve">Alku: Craig asuu järvellä: Craig kunnioittaa järveä nyt enemmän.</w:t>
      </w:r>
    </w:p>
    <w:p>
      <w:r>
        <w:rPr>
          <w:b/>
        </w:rPr>
        <w:t xml:space="preserve">Tulos</w:t>
      </w:r>
    </w:p>
    <w:p>
      <w:r>
        <w:t xml:space="preserve">Craig päätti, että hän todella pitää järvestä.</w:t>
      </w:r>
    </w:p>
    <w:p>
      <w:r>
        <w:rPr>
          <w:b/>
        </w:rPr>
        <w:t xml:space="preserve">Tulos</w:t>
      </w:r>
    </w:p>
    <w:p>
      <w:r>
        <w:t xml:space="preserve">Craig näki siellä monia kauniita asioita.</w:t>
      </w:r>
    </w:p>
    <w:p>
      <w:r>
        <w:rPr>
          <w:b/>
        </w:rPr>
        <w:t xml:space="preserve">Tulos</w:t>
      </w:r>
    </w:p>
    <w:p>
      <w:r>
        <w:t xml:space="preserve">Eräänä päivänä hän meni uimaan eikä katsonut, mitä teki, ja hän melkein hukkui.</w:t>
      </w:r>
    </w:p>
    <w:p>
      <w:r>
        <w:rPr>
          <w:b/>
        </w:rPr>
        <w:t xml:space="preserve">Tulos</w:t>
      </w:r>
    </w:p>
    <w:p>
      <w:r>
        <w:t xml:space="preserve">Päivänä oli kova myrsky.</w:t>
      </w:r>
    </w:p>
    <w:p>
      <w:r>
        <w:rPr>
          <w:b/>
        </w:rPr>
        <w:t xml:space="preserve">Esimerkki 2.5621</w:t>
      </w:r>
    </w:p>
    <w:p>
      <w:r>
        <w:t xml:space="preserve">Alku: Bill oli varma, että hänen kaapissaan piileskeli hirviö. Loppu: Sisällä ei ollut muuta kuin Billin vaatteita!</w:t>
      </w:r>
    </w:p>
    <w:p>
      <w:r>
        <w:rPr>
          <w:b/>
        </w:rPr>
        <w:t xml:space="preserve">Tulos</w:t>
      </w:r>
    </w:p>
    <w:p>
      <w:r>
        <w:t xml:space="preserve">Bill nousi sängystä ja tutki kaapin.</w:t>
      </w:r>
    </w:p>
    <w:p>
      <w:r>
        <w:rPr>
          <w:b/>
        </w:rPr>
        <w:t xml:space="preserve">Tulos</w:t>
      </w:r>
    </w:p>
    <w:p>
      <w:r>
        <w:t xml:space="preserve">Bill meni katsomaan, oliko hirviö siellä.</w:t>
      </w:r>
    </w:p>
    <w:p>
      <w:r>
        <w:rPr>
          <w:b/>
        </w:rPr>
        <w:t xml:space="preserve">Tulos</w:t>
      </w:r>
    </w:p>
    <w:p>
      <w:r>
        <w:t xml:space="preserve">Billin isä tuli tarkastamaan kaapin.</w:t>
      </w:r>
    </w:p>
    <w:p>
      <w:r>
        <w:rPr>
          <w:b/>
        </w:rPr>
        <w:t xml:space="preserve">Tulos</w:t>
      </w:r>
    </w:p>
    <w:p>
      <w:r>
        <w:t xml:space="preserve">Bill sai vanhempansa tarkistamaan kaapin hirviöiden varalta.</w:t>
      </w:r>
    </w:p>
    <w:p>
      <w:r>
        <w:rPr>
          <w:b/>
        </w:rPr>
        <w:t xml:space="preserve">Tulos</w:t>
      </w:r>
    </w:p>
    <w:p>
      <w:r>
        <w:t xml:space="preserve">Hänen äitinsä tarkisti hänen puolestaan.</w:t>
      </w:r>
    </w:p>
    <w:p>
      <w:r>
        <w:rPr>
          <w:b/>
        </w:rPr>
        <w:t xml:space="preserve">Esimerkki 2.5622</w:t>
      </w:r>
    </w:p>
    <w:p>
      <w:r>
        <w:t xml:space="preserve">Alku: Intia halusi tehdä jäätelöä. Loppu: Intia oli hyvin ylpeä siitä, miltä jäätelö maistui.</w:t>
      </w:r>
    </w:p>
    <w:p>
      <w:r>
        <w:rPr>
          <w:b/>
        </w:rPr>
        <w:t xml:space="preserve">Tulos</w:t>
      </w:r>
    </w:p>
    <w:p>
      <w:r>
        <w:t xml:space="preserve">Intia osti jäätelökoneen.</w:t>
      </w:r>
    </w:p>
    <w:p>
      <w:r>
        <w:rPr>
          <w:b/>
        </w:rPr>
        <w:t xml:space="preserve">Tulos</w:t>
      </w:r>
    </w:p>
    <w:p>
      <w:r>
        <w:t xml:space="preserve">Intia keräsi kaikki tarvittavat ainesosat.</w:t>
      </w:r>
    </w:p>
    <w:p>
      <w:r>
        <w:rPr>
          <w:b/>
        </w:rPr>
        <w:t xml:space="preserve">Tulos</w:t>
      </w:r>
    </w:p>
    <w:p>
      <w:r>
        <w:t xml:space="preserve">Intia noudatti reseptiä tarkasti.</w:t>
      </w:r>
    </w:p>
    <w:p>
      <w:r>
        <w:rPr>
          <w:b/>
        </w:rPr>
        <w:t xml:space="preserve">Tulos</w:t>
      </w:r>
    </w:p>
    <w:p>
      <w:r>
        <w:t xml:space="preserve">Intia teki kovasti töitä.</w:t>
      </w:r>
    </w:p>
    <w:p>
      <w:r>
        <w:rPr>
          <w:b/>
        </w:rPr>
        <w:t xml:space="preserve">Esimerkki 2.5623</w:t>
      </w:r>
    </w:p>
    <w:p>
      <w:r>
        <w:t xml:space="preserve">Alku: Bob päätti lähteä Kroatiaan. Loppu: Bob ei koskaan päässyt uimaan rannalla.</w:t>
      </w:r>
    </w:p>
    <w:p>
      <w:r>
        <w:rPr>
          <w:b/>
        </w:rPr>
        <w:t xml:space="preserve">Tulos</w:t>
      </w:r>
    </w:p>
    <w:p>
      <w:r>
        <w:t xml:space="preserve">bob ei löytänyt Kroatiasta mitään tekemistä.</w:t>
      </w:r>
    </w:p>
    <w:p>
      <w:r>
        <w:rPr>
          <w:b/>
        </w:rPr>
        <w:t xml:space="preserve">Tulos</w:t>
      </w:r>
    </w:p>
    <w:p>
      <w:r>
        <w:t xml:space="preserve">Bob vieraili rannalla Kroatiassa ollessaan.</w:t>
      </w:r>
    </w:p>
    <w:p>
      <w:r>
        <w:rPr>
          <w:b/>
        </w:rPr>
        <w:t xml:space="preserve">Tulos</w:t>
      </w:r>
    </w:p>
    <w:p>
      <w:r>
        <w:t xml:space="preserve">Hän oli hämmästynyt maisemista ja erityisesti meristä.</w:t>
      </w:r>
    </w:p>
    <w:p>
      <w:r>
        <w:rPr>
          <w:b/>
        </w:rPr>
        <w:t xml:space="preserve">Tulos</w:t>
      </w:r>
    </w:p>
    <w:p>
      <w:r>
        <w:t xml:space="preserve">Kun Bob saapui Kroatiaan, siellä oli kauhea myrsky, joka sulki kaikki rannat.</w:t>
      </w:r>
    </w:p>
    <w:p>
      <w:r>
        <w:rPr>
          <w:b/>
        </w:rPr>
        <w:t xml:space="preserve">Esimerkki 2.5624</w:t>
      </w:r>
    </w:p>
    <w:p>
      <w:r>
        <w:t xml:space="preserve">Alku: Yasmine oli alkamassa synnyttää. Loppu: Yasmine soitti taksin mahdollisimman pian ja pääsi sairaalaan.</w:t>
      </w:r>
    </w:p>
    <w:p>
      <w:r>
        <w:rPr>
          <w:b/>
        </w:rPr>
        <w:t xml:space="preserve">Tulos</w:t>
      </w:r>
    </w:p>
    <w:p>
      <w:r>
        <w:t xml:space="preserve">Hänen oli päästävä sairaalaan.</w:t>
      </w:r>
    </w:p>
    <w:p>
      <w:r>
        <w:rPr>
          <w:b/>
        </w:rPr>
        <w:t xml:space="preserve">Tulos</w:t>
      </w:r>
    </w:p>
    <w:p>
      <w:r>
        <w:t xml:space="preserve">Yasmine soitti sairaanhoitajalle ja kysyi, mitä tehdä.</w:t>
      </w:r>
    </w:p>
    <w:p>
      <w:r>
        <w:rPr>
          <w:b/>
        </w:rPr>
        <w:t xml:space="preserve">Tulos</w:t>
      </w:r>
    </w:p>
    <w:p>
      <w:r>
        <w:t xml:space="preserve">Yasmine tunsi voimakkaita kipuja vatsassaan.</w:t>
      </w:r>
    </w:p>
    <w:p>
      <w:r>
        <w:rPr>
          <w:b/>
        </w:rPr>
        <w:t xml:space="preserve">Tulos</w:t>
      </w:r>
    </w:p>
    <w:p>
      <w:r>
        <w:t xml:space="preserve">hän tunsi vauvan putoavan sisäänsä.</w:t>
      </w:r>
    </w:p>
    <w:p>
      <w:r>
        <w:rPr>
          <w:b/>
        </w:rPr>
        <w:t xml:space="preserve">Esimerkki 2.5625</w:t>
      </w:r>
    </w:p>
    <w:p>
      <w:r>
        <w:t xml:space="preserve">Alku: Riley rakasti tanssia. Loppu: Hän sai viettää tuntikausia tanssimalla ja opettamalla muita tanssimaan.</w:t>
      </w:r>
    </w:p>
    <w:p>
      <w:r>
        <w:rPr>
          <w:b/>
        </w:rPr>
        <w:t xml:space="preserve">Tulos</w:t>
      </w:r>
    </w:p>
    <w:p>
      <w:r>
        <w:t xml:space="preserve">Riley päätti aloittaa tanssin opettamisen.</w:t>
      </w:r>
    </w:p>
    <w:p>
      <w:r>
        <w:rPr>
          <w:b/>
        </w:rPr>
        <w:t xml:space="preserve">Tulos</w:t>
      </w:r>
    </w:p>
    <w:p>
      <w:r>
        <w:t xml:space="preserve">Riley sai työpaikan tanssistudiosta.</w:t>
      </w:r>
    </w:p>
    <w:p>
      <w:r>
        <w:rPr>
          <w:b/>
        </w:rPr>
        <w:t xml:space="preserve">Tulos</w:t>
      </w:r>
    </w:p>
    <w:p>
      <w:r>
        <w:t xml:space="preserve">Hän halusi kehittää tanssitaitojaan.</w:t>
      </w:r>
    </w:p>
    <w:p>
      <w:r>
        <w:rPr>
          <w:b/>
        </w:rPr>
        <w:t xml:space="preserve">Tulos</w:t>
      </w:r>
    </w:p>
    <w:p>
      <w:r>
        <w:t xml:space="preserve">Riley työskenteli seniorikeskuksissa opettamassa zumbaa ja tanssiliikuntaa.</w:t>
      </w:r>
    </w:p>
    <w:p>
      <w:r>
        <w:rPr>
          <w:b/>
        </w:rPr>
        <w:t xml:space="preserve">Tulos</w:t>
      </w:r>
    </w:p>
    <w:p>
      <w:r>
        <w:t xml:space="preserve">Riley ilmoittautui tanssinopettajaksi.</w:t>
      </w:r>
    </w:p>
    <w:p>
      <w:r>
        <w:rPr>
          <w:b/>
        </w:rPr>
        <w:t xml:space="preserve">Esimerkki 2.5626</w:t>
      </w:r>
    </w:p>
    <w:p>
      <w:r>
        <w:t xml:space="preserve">Alku: Steve kysyi tyttöystävältään, haluaisiko tämä avoimen suhteen. Loppu: Steve on järkyttynyt ja ärsyyntynyt.</w:t>
      </w:r>
    </w:p>
    <w:p>
      <w:r>
        <w:rPr>
          <w:b/>
        </w:rPr>
        <w:t xml:space="preserve">Tulos</w:t>
      </w:r>
    </w:p>
    <w:p>
      <w:r>
        <w:t xml:space="preserve">Hänen tyttöystävänsä jätti hänet.</w:t>
      </w:r>
    </w:p>
    <w:p>
      <w:r>
        <w:rPr>
          <w:b/>
        </w:rPr>
        <w:t xml:space="preserve">Tulos</w:t>
      </w:r>
    </w:p>
    <w:p>
      <w:r>
        <w:t xml:space="preserve">Tyttöystävä suuttui kovasti Stevelle.</w:t>
      </w:r>
    </w:p>
    <w:p>
      <w:r>
        <w:rPr>
          <w:b/>
        </w:rPr>
        <w:t xml:space="preserve">Tulos</w:t>
      </w:r>
    </w:p>
    <w:p>
      <w:r>
        <w:t xml:space="preserve">Steven tyttöystävä läimäyttää häntä.</w:t>
      </w:r>
    </w:p>
    <w:p>
      <w:r>
        <w:rPr>
          <w:b/>
        </w:rPr>
        <w:t xml:space="preserve">Tulos</w:t>
      </w:r>
    </w:p>
    <w:p>
      <w:r>
        <w:t xml:space="preserve">Steven tyttöystävä suostui ja sanoi haluavansa kaksi tyttöä.</w:t>
      </w:r>
    </w:p>
    <w:p>
      <w:r>
        <w:rPr>
          <w:b/>
        </w:rPr>
        <w:t xml:space="preserve">Esimerkki 2.5627</w:t>
      </w:r>
    </w:p>
    <w:p>
      <w:r>
        <w:t xml:space="preserve">Alku: Jackin oli mentävä töihin. Loppu: Hän astui ulos ja kuuli lasien narskahduksen jalkojensa alla.</w:t>
      </w:r>
    </w:p>
    <w:p>
      <w:r>
        <w:rPr>
          <w:b/>
        </w:rPr>
        <w:t xml:space="preserve">Tulos</w:t>
      </w:r>
    </w:p>
    <w:p>
      <w:r>
        <w:t xml:space="preserve">Hän ajoi töihin ja ihmetteli, mihin hän oli laittanut lasinsa.</w:t>
      </w:r>
    </w:p>
    <w:p>
      <w:r>
        <w:rPr>
          <w:b/>
        </w:rPr>
        <w:t xml:space="preserve">Tulos</w:t>
      </w:r>
    </w:p>
    <w:p>
      <w:r>
        <w:t xml:space="preserve">Jack ei löytänyt, mihin hän oli laittanut lasinsa.</w:t>
      </w:r>
    </w:p>
    <w:p>
      <w:r>
        <w:rPr>
          <w:b/>
        </w:rPr>
        <w:t xml:space="preserve">Tulos</w:t>
      </w:r>
    </w:p>
    <w:p>
      <w:r>
        <w:t xml:space="preserve">Hän oli valmistautumassa kävelemään ulos ovesta ja huomasi, että hänen silmälasinsa puuttuivat. Hän oli jo myöhässä töistä, joten hän laittoi piilolinssit ja käveli ulos ovesta.</w:t>
      </w:r>
    </w:p>
    <w:p>
      <w:r>
        <w:rPr>
          <w:b/>
        </w:rPr>
        <w:t xml:space="preserve">Tulos</w:t>
      </w:r>
    </w:p>
    <w:p>
      <w:r>
        <w:t xml:space="preserve">Kiireessä Jack ei yhtäkkiä löytänyt silmälasejaan.</w:t>
      </w:r>
    </w:p>
    <w:p>
      <w:r>
        <w:rPr>
          <w:b/>
        </w:rPr>
        <w:t xml:space="preserve">Esimerkki 2.5628</w:t>
      </w:r>
    </w:p>
    <w:p>
      <w:r>
        <w:t xml:space="preserve">Alku: Tomilla oli vihaongelmia. Loppu: Ajan myötä hän kuitenkin parani paljon.</w:t>
      </w:r>
    </w:p>
    <w:p>
      <w:r>
        <w:rPr>
          <w:b/>
        </w:rPr>
        <w:t xml:space="preserve">Tulos</w:t>
      </w:r>
    </w:p>
    <w:p>
      <w:r>
        <w:t xml:space="preserve">Tom halusi olla vähemmän vihainen.</w:t>
      </w:r>
    </w:p>
    <w:p>
      <w:r>
        <w:rPr>
          <w:b/>
        </w:rPr>
        <w:t xml:space="preserve">Tulos</w:t>
      </w:r>
    </w:p>
    <w:p>
      <w:r>
        <w:t xml:space="preserve">Tom kävi vihanhallintaneuvonnassa.</w:t>
      </w:r>
    </w:p>
    <w:p>
      <w:r>
        <w:rPr>
          <w:b/>
        </w:rPr>
        <w:t xml:space="preserve">Tulos</w:t>
      </w:r>
    </w:p>
    <w:p>
      <w:r>
        <w:t xml:space="preserve">Tom meni neuvontaan.</w:t>
      </w:r>
    </w:p>
    <w:p>
      <w:r>
        <w:rPr>
          <w:b/>
        </w:rPr>
        <w:t xml:space="preserve">Esimerkki 2.5629</w:t>
      </w:r>
    </w:p>
    <w:p>
      <w:r>
        <w:t xml:space="preserve">Alku: Charles päätti käydä suihkussa ennen nukkumaanmenoa. Loppu: Charles pyörtyi kauhuissaan, kun vesi huuhteli hänen kehoaan.</w:t>
      </w:r>
    </w:p>
    <w:p>
      <w:r>
        <w:rPr>
          <w:b/>
        </w:rPr>
        <w:t xml:space="preserve">Tulos</w:t>
      </w:r>
    </w:p>
    <w:p>
      <w:r>
        <w:t xml:space="preserve">Mutta monet pienet madot alkoivat pudota suihkusta Charlesin päälle.</w:t>
      </w:r>
    </w:p>
    <w:p>
      <w:r>
        <w:rPr>
          <w:b/>
        </w:rPr>
        <w:t xml:space="preserve">Tulos</w:t>
      </w:r>
    </w:p>
    <w:p>
      <w:r>
        <w:t xml:space="preserve">Charles näki yhtäkkiä tunkeilijan.</w:t>
      </w:r>
    </w:p>
    <w:p>
      <w:r>
        <w:rPr>
          <w:b/>
        </w:rPr>
        <w:t xml:space="preserve">Tulos</w:t>
      </w:r>
    </w:p>
    <w:p>
      <w:r>
        <w:t xml:space="preserve">Charles näki hämähäkin suihkussa.</w:t>
      </w:r>
    </w:p>
    <w:p>
      <w:r>
        <w:rPr>
          <w:b/>
        </w:rPr>
        <w:t xml:space="preserve">Tulos</w:t>
      </w:r>
    </w:p>
    <w:p>
      <w:r>
        <w:t xml:space="preserve">Hänen vaimonsa laittoi pahan klovninaamarin päähänsä ja pelästytti hänet, kun hän oli suihkussa.</w:t>
      </w:r>
    </w:p>
    <w:p>
      <w:r>
        <w:rPr>
          <w:b/>
        </w:rPr>
        <w:t xml:space="preserve">Esimerkki 2.5630</w:t>
      </w:r>
    </w:p>
    <w:p>
      <w:r>
        <w:t xml:space="preserve">Alku: Neiti Weatherby oli pienen maalaiskoulun opettaja. Loppu: Hän kertoi luokalleen menneensä Kiinaan ja adoptoineensa siellä lapsen.</w:t>
      </w:r>
    </w:p>
    <w:p>
      <w:r>
        <w:rPr>
          <w:b/>
        </w:rPr>
        <w:t xml:space="preserve">Tulos</w:t>
      </w:r>
    </w:p>
    <w:p>
      <w:r>
        <w:t xml:space="preserve">Neiti Weatherbyn oli esiteltävä itsensä uusille oppilaille.</w:t>
      </w:r>
    </w:p>
    <w:p>
      <w:r>
        <w:rPr>
          <w:b/>
        </w:rPr>
        <w:t xml:space="preserve">Tulos</w:t>
      </w:r>
    </w:p>
    <w:p>
      <w:r>
        <w:t xml:space="preserve">Neiti Weatherby oli matkustanut ympäri maailmaa.</w:t>
      </w:r>
    </w:p>
    <w:p>
      <w:r>
        <w:rPr>
          <w:b/>
        </w:rPr>
        <w:t xml:space="preserve">Tulos</w:t>
      </w:r>
    </w:p>
    <w:p>
      <w:r>
        <w:t xml:space="preserve">Neiti Weatherby opetti ihmisiä olemaan ylpeitä.</w:t>
      </w:r>
    </w:p>
    <w:p>
      <w:r>
        <w:rPr>
          <w:b/>
        </w:rPr>
        <w:t xml:space="preserve">Esimerkki 2.5631</w:t>
      </w:r>
    </w:p>
    <w:p>
      <w:r>
        <w:t xml:space="preserve">Alku: Tiskialtaani oli täynnä astioita. Loppu: Istuin alas ylpeänä.</w:t>
      </w:r>
    </w:p>
    <w:p>
      <w:r>
        <w:rPr>
          <w:b/>
        </w:rPr>
        <w:t xml:space="preserve">Tulos</w:t>
      </w:r>
    </w:p>
    <w:p>
      <w:r>
        <w:t xml:space="preserve">Pesin kaikki astiat.</w:t>
      </w:r>
    </w:p>
    <w:p>
      <w:r>
        <w:rPr>
          <w:b/>
        </w:rPr>
        <w:t xml:space="preserve">Tulos</w:t>
      </w:r>
    </w:p>
    <w:p>
      <w:r>
        <w:t xml:space="preserve">Pesin astiat, siivosin tiskialtaan ja tiskipöydät.</w:t>
      </w:r>
    </w:p>
    <w:p>
      <w:r>
        <w:rPr>
          <w:b/>
        </w:rPr>
        <w:t xml:space="preserve">Tulos</w:t>
      </w:r>
    </w:p>
    <w:p>
      <w:r>
        <w:t xml:space="preserve">Käytin tunnin niiden puhdistamiseen.</w:t>
      </w:r>
    </w:p>
    <w:p>
      <w:r>
        <w:rPr>
          <w:b/>
        </w:rPr>
        <w:t xml:space="preserve">Tulos</w:t>
      </w:r>
    </w:p>
    <w:p>
      <w:r>
        <w:t xml:space="preserve">Pesin kaikki astiat.</w:t>
      </w:r>
    </w:p>
    <w:p>
      <w:r>
        <w:rPr>
          <w:b/>
        </w:rPr>
        <w:t xml:space="preserve">Esimerkki 2.5632</w:t>
      </w:r>
    </w:p>
    <w:p>
      <w:r>
        <w:t xml:space="preserve">Alku: Tänä aamuna ennen töihin menoa vein koirani kävelylle. Loppu: Se oli täydellinen aamu!</w:t>
      </w:r>
    </w:p>
    <w:p>
      <w:r>
        <w:rPr>
          <w:b/>
        </w:rPr>
        <w:t xml:space="preserve">Tulos</w:t>
      </w:r>
    </w:p>
    <w:p>
      <w:r>
        <w:t xml:space="preserve">Juoksin ja leikin koirani kanssa koko aamun.</w:t>
      </w:r>
    </w:p>
    <w:p>
      <w:r>
        <w:rPr>
          <w:b/>
        </w:rPr>
        <w:t xml:space="preserve">Tulos</w:t>
      </w:r>
    </w:p>
    <w:p>
      <w:r>
        <w:t xml:space="preserve">Ulkona oli kaunista, ja koirani käyttäytyi hyvin.</w:t>
      </w:r>
    </w:p>
    <w:p>
      <w:r>
        <w:rPr>
          <w:b/>
        </w:rPr>
        <w:t xml:space="preserve">Tulos</w:t>
      </w:r>
    </w:p>
    <w:p>
      <w:r>
        <w:t xml:space="preserve">Ilma oli raikas ja aurinko kirkas.</w:t>
      </w:r>
    </w:p>
    <w:p>
      <w:r>
        <w:rPr>
          <w:b/>
        </w:rPr>
        <w:t xml:space="preserve">Tulos</w:t>
      </w:r>
    </w:p>
    <w:p>
      <w:r>
        <w:t xml:space="preserve">Koira oli onnellinen ja sää oli lämmin.</w:t>
      </w:r>
    </w:p>
    <w:p>
      <w:r>
        <w:rPr>
          <w:b/>
        </w:rPr>
        <w:t xml:space="preserve">Tulos</w:t>
      </w:r>
    </w:p>
    <w:p>
      <w:r>
        <w:t xml:space="preserve">Aurinko paistoi, ja linnut lauloivat.</w:t>
      </w:r>
    </w:p>
    <w:p>
      <w:r>
        <w:rPr>
          <w:b/>
        </w:rPr>
        <w:t xml:space="preserve">Esimerkki 2.5633</w:t>
      </w:r>
    </w:p>
    <w:p>
      <w:r>
        <w:t xml:space="preserve">Alku: Wesley oli haltioissaan kuullessaan, että hänen suosikkibändinsä tulisi kaupunkiin. Loppu: Se oli paras yllätys, jonka Wesley oli koskaan saanut.</w:t>
      </w:r>
    </w:p>
    <w:p>
      <w:r>
        <w:rPr>
          <w:b/>
        </w:rPr>
        <w:t xml:space="preserve">Tulos</w:t>
      </w:r>
    </w:p>
    <w:p>
      <w:r>
        <w:t xml:space="preserve">Wesley ei tiennyt, että hänen ystävänsä suunnittelivat syntymäpäiväyllätystä.</w:t>
      </w:r>
    </w:p>
    <w:p>
      <w:r>
        <w:rPr>
          <w:b/>
        </w:rPr>
        <w:t xml:space="preserve">Tulos</w:t>
      </w:r>
    </w:p>
    <w:p>
      <w:r>
        <w:t xml:space="preserve">Wesleyn ystävä antoi Wesleylle kaksi lippua esitykseen, joissa oli hyvät paikat.</w:t>
      </w:r>
    </w:p>
    <w:p>
      <w:r>
        <w:rPr>
          <w:b/>
        </w:rPr>
        <w:t xml:space="preserve">Tulos</w:t>
      </w:r>
    </w:p>
    <w:p>
      <w:r>
        <w:t xml:space="preserve">Wesley sai konserttilipun.</w:t>
      </w:r>
    </w:p>
    <w:p>
      <w:r>
        <w:rPr>
          <w:b/>
        </w:rPr>
        <w:t xml:space="preserve">Tulos</w:t>
      </w:r>
    </w:p>
    <w:p>
      <w:r>
        <w:t xml:space="preserve">Wesleyn tyttöystävä hankki hänelle liput.</w:t>
      </w:r>
    </w:p>
    <w:p>
      <w:r>
        <w:rPr>
          <w:b/>
        </w:rPr>
        <w:t xml:space="preserve">Esimerkki 2.5634</w:t>
      </w:r>
    </w:p>
    <w:p>
      <w:r>
        <w:t xml:space="preserve">Alku: Dave on aina ollut vihaongelmainen. Loppu: Dave kieltäytyi ja on edelleen vihainen.</w:t>
      </w:r>
    </w:p>
    <w:p>
      <w:r>
        <w:rPr>
          <w:b/>
        </w:rPr>
        <w:t xml:space="preserve">Tulos</w:t>
      </w:r>
    </w:p>
    <w:p>
      <w:r>
        <w:t xml:space="preserve">Bob sanoi Davelle, että hänen pitäisi kokeilla joogaa rauhoittuakseen.</w:t>
      </w:r>
    </w:p>
    <w:p>
      <w:r>
        <w:rPr>
          <w:b/>
        </w:rPr>
        <w:t xml:space="preserve">Tulos</w:t>
      </w:r>
    </w:p>
    <w:p>
      <w:r>
        <w:t xml:space="preserve">Daven ystävä ehdotti hänelle vihanhallintakursseja.</w:t>
      </w:r>
    </w:p>
    <w:p>
      <w:r>
        <w:rPr>
          <w:b/>
        </w:rPr>
        <w:t xml:space="preserve">Tulos</w:t>
      </w:r>
    </w:p>
    <w:p>
      <w:r>
        <w:t xml:space="preserve">Daven piti mennä vihanhallintaan.</w:t>
      </w:r>
    </w:p>
    <w:p>
      <w:r>
        <w:rPr>
          <w:b/>
        </w:rPr>
        <w:t xml:space="preserve">Tulos</w:t>
      </w:r>
    </w:p>
    <w:p>
      <w:r>
        <w:t xml:space="preserve">Daven vaimo halusi hänen käyvän vihanhallintakokouksissa.</w:t>
      </w:r>
    </w:p>
    <w:p>
      <w:r>
        <w:rPr>
          <w:b/>
        </w:rPr>
        <w:t xml:space="preserve">Esimerkki 2.5635</w:t>
      </w:r>
    </w:p>
    <w:p>
      <w:r>
        <w:t xml:space="preserve">Alku: Kimin työpaikalla oli tapahtuma paikallisessa ravintolassa. Loppu: Kimin lähdettyä ajatteli, että se oli pelkkää huuliharppua, mutta toivoi muutosta.</w:t>
      </w:r>
    </w:p>
    <w:p>
      <w:r>
        <w:rPr>
          <w:b/>
        </w:rPr>
        <w:t xml:space="preserve">Tulos</w:t>
      </w:r>
    </w:p>
    <w:p>
      <w:r>
        <w:t xml:space="preserve">Kim osallistui tapahtumaan.</w:t>
      </w:r>
    </w:p>
    <w:p>
      <w:r>
        <w:rPr>
          <w:b/>
        </w:rPr>
        <w:t xml:space="preserve">Tulos</w:t>
      </w:r>
    </w:p>
    <w:p>
      <w:r>
        <w:t xml:space="preserve">Kim keskusteli muiden kanssa siitä, mitä muutoksia hän haluaisi nähdä.</w:t>
      </w:r>
    </w:p>
    <w:p>
      <w:r>
        <w:rPr>
          <w:b/>
        </w:rPr>
        <w:t xml:space="preserve">Tulos</w:t>
      </w:r>
    </w:p>
    <w:p>
      <w:r>
        <w:t xml:space="preserve">Kimin pomo kertoi hänelle, että hän saa palkankorotuksen.</w:t>
      </w:r>
    </w:p>
    <w:p>
      <w:r>
        <w:rPr>
          <w:b/>
        </w:rPr>
        <w:t xml:space="preserve">Tulos</w:t>
      </w:r>
    </w:p>
    <w:p>
      <w:r>
        <w:t xml:space="preserve">Ihmiset, jotka yleensä olivat ilkeitä, käyttäytyivät Kimiä kohtaan ystävällisesti.</w:t>
      </w:r>
    </w:p>
    <w:p>
      <w:r>
        <w:rPr>
          <w:b/>
        </w:rPr>
        <w:t xml:space="preserve">Esimerkki 2.5636</w:t>
      </w:r>
    </w:p>
    <w:p>
      <w:r>
        <w:t xml:space="preserve">Alku: James on juuri aloittanut työt yrityksessä, jossa on pingispöytä. Loppu: James oli huolissaan, koska hän voitti pomonsa pingiksessä.</w:t>
      </w:r>
    </w:p>
    <w:p>
      <w:r>
        <w:rPr>
          <w:b/>
        </w:rPr>
        <w:t xml:space="preserve">Tulos</w:t>
      </w:r>
    </w:p>
    <w:p>
      <w:r>
        <w:t xml:space="preserve">James kilpaili kiivaasti voittaakseen vastustajansa.</w:t>
      </w:r>
    </w:p>
    <w:p>
      <w:r>
        <w:rPr>
          <w:b/>
        </w:rPr>
        <w:t xml:space="preserve">Tulos</w:t>
      </w:r>
    </w:p>
    <w:p>
      <w:r>
        <w:t xml:space="preserve">James on hyvä pingiksessä.</w:t>
      </w:r>
    </w:p>
    <w:p>
      <w:r>
        <w:rPr>
          <w:b/>
        </w:rPr>
        <w:t xml:space="preserve">Esimerkki 2.5637</w:t>
      </w:r>
    </w:p>
    <w:p>
      <w:r>
        <w:t xml:space="preserve">Alku: Anna halusi leipoa kakun äitinsä syntymäpäiville. Loppu: Hänen äitinsä nautti kakusta suuresti.</w:t>
      </w:r>
    </w:p>
    <w:p>
      <w:r>
        <w:rPr>
          <w:b/>
        </w:rPr>
        <w:t xml:space="preserve">Tulos</w:t>
      </w:r>
    </w:p>
    <w:p>
      <w:r>
        <w:t xml:space="preserve">Anna on tehnyt äitinsä suosikkileipää, suklaata.</w:t>
      </w:r>
    </w:p>
    <w:p>
      <w:r>
        <w:rPr>
          <w:b/>
        </w:rPr>
        <w:t xml:space="preserve">Tulos</w:t>
      </w:r>
    </w:p>
    <w:p>
      <w:r>
        <w:t xml:space="preserve">Hän leipoi kakun ja antoi sen äidilleen.</w:t>
      </w:r>
    </w:p>
    <w:p>
      <w:r>
        <w:rPr>
          <w:b/>
        </w:rPr>
        <w:t xml:space="preserve">Esimerkki 2.5638</w:t>
      </w:r>
    </w:p>
    <w:p>
      <w:r>
        <w:t xml:space="preserve">Alku: Suunnittelin romanttista lomamatkaa tyttöystäväni kanssa. Loppu: Hän ilmestyi paikalle ystäviensä kanssa ja järjesti juhlat.</w:t>
      </w:r>
    </w:p>
    <w:p>
      <w:r>
        <w:rPr>
          <w:b/>
        </w:rPr>
        <w:t xml:space="preserve">Tulos</w:t>
      </w:r>
    </w:p>
    <w:p>
      <w:r>
        <w:t xml:space="preserve">Käskin parasta ystävääni suunnittelemaan meille juhlat.</w:t>
      </w:r>
    </w:p>
    <w:p>
      <w:r>
        <w:rPr>
          <w:b/>
        </w:rPr>
        <w:t xml:space="preserve">Tulos</w:t>
      </w:r>
    </w:p>
    <w:p>
      <w:r>
        <w:t xml:space="preserve">Tyttöystäväni kutsui veljensä mukaan.</w:t>
      </w:r>
    </w:p>
    <w:p>
      <w:r>
        <w:rPr>
          <w:b/>
        </w:rPr>
        <w:t xml:space="preserve">Tulos</w:t>
      </w:r>
    </w:p>
    <w:p>
      <w:r>
        <w:t xml:space="preserve">Veljeni päätti tehdä kolarin.</w:t>
      </w:r>
    </w:p>
    <w:p>
      <w:r>
        <w:rPr>
          <w:b/>
        </w:rPr>
        <w:t xml:space="preserve">Tulos</w:t>
      </w:r>
    </w:p>
    <w:p>
      <w:r>
        <w:t xml:space="preserve">hän kutsui häirikkönsä.</w:t>
      </w:r>
    </w:p>
    <w:p>
      <w:r>
        <w:rPr>
          <w:b/>
        </w:rPr>
        <w:t xml:space="preserve">Esimerkki 2.5639</w:t>
      </w:r>
    </w:p>
    <w:p>
      <w:r>
        <w:t xml:space="preserve">Alku: Sean ja Sara olivat juuri menneet treffeille. Loppu: Ennen kuin Sara ehti reagoida, mies käveli pois.</w:t>
      </w:r>
    </w:p>
    <w:p>
      <w:r>
        <w:rPr>
          <w:b/>
        </w:rPr>
        <w:t xml:space="preserve">Tulos</w:t>
      </w:r>
    </w:p>
    <w:p>
      <w:r>
        <w:t xml:space="preserve">Sara paljasti, että hänellä oli pitkäaikainen polyamorinen suhde.</w:t>
      </w:r>
    </w:p>
    <w:p>
      <w:r>
        <w:rPr>
          <w:b/>
        </w:rPr>
        <w:t xml:space="preserve">Tulos</w:t>
      </w:r>
    </w:p>
    <w:p>
      <w:r>
        <w:t xml:space="preserve">Sean pyysi Saraa naimisiin.</w:t>
      </w:r>
    </w:p>
    <w:p>
      <w:r>
        <w:rPr>
          <w:b/>
        </w:rPr>
        <w:t xml:space="preserve">Tulos</w:t>
      </w:r>
    </w:p>
    <w:p>
      <w:r>
        <w:t xml:space="preserve">Sean erosi Sarasta.</w:t>
      </w:r>
    </w:p>
    <w:p>
      <w:r>
        <w:rPr>
          <w:b/>
        </w:rPr>
        <w:t xml:space="preserve">Tulos</w:t>
      </w:r>
    </w:p>
    <w:p>
      <w:r>
        <w:t xml:space="preserve">Sean päätti erota Sarasta samana iltana illallisella. Hän kertoi sen Sinalle tämän syötyä.</w:t>
      </w:r>
    </w:p>
    <w:p>
      <w:r>
        <w:rPr>
          <w:b/>
        </w:rPr>
        <w:t xml:space="preserve">Tulos</w:t>
      </w:r>
    </w:p>
    <w:p>
      <w:r>
        <w:t xml:space="preserve">Sean sanoi Saralle, ettei halua enää nähdä häntä.</w:t>
      </w:r>
    </w:p>
    <w:p>
      <w:r>
        <w:rPr>
          <w:b/>
        </w:rPr>
        <w:t xml:space="preserve">Esimerkki 2.5640</w:t>
      </w:r>
    </w:p>
    <w:p>
      <w:r>
        <w:t xml:space="preserve">Alku: Mazien syntymäpäivä oli, ja hänen edessään oli kirkkaanvärinen laatikko. Loppu: Pentu hyppäsi ulos ja ne leikkivät yhdessä koko päivän.</w:t>
      </w:r>
    </w:p>
    <w:p>
      <w:r>
        <w:rPr>
          <w:b/>
        </w:rPr>
        <w:t xml:space="preserve">Tulos</w:t>
      </w:r>
    </w:p>
    <w:p>
      <w:r>
        <w:t xml:space="preserve">Marien silmät suurenivat, kun laatikko tärisi.</w:t>
      </w:r>
    </w:p>
    <w:p>
      <w:r>
        <w:rPr>
          <w:b/>
        </w:rPr>
        <w:t xml:space="preserve">Tulos</w:t>
      </w:r>
    </w:p>
    <w:p>
      <w:r>
        <w:t xml:space="preserve">Laatikossa oli koiranpentu.</w:t>
      </w:r>
    </w:p>
    <w:p>
      <w:r>
        <w:rPr>
          <w:b/>
        </w:rPr>
        <w:t xml:space="preserve">Esimerkki 2.5641</w:t>
      </w:r>
    </w:p>
    <w:p>
      <w:r>
        <w:t xml:space="preserve">Alku: Sam lähti vaellukselle vuorille. Loppu: Sam vaelsi nopeasti pois metsästä eikä koskaan palannut takaisin.</w:t>
      </w:r>
    </w:p>
    <w:p>
      <w:r>
        <w:rPr>
          <w:b/>
        </w:rPr>
        <w:t xml:space="preserve">Tulos</w:t>
      </w:r>
    </w:p>
    <w:p>
      <w:r>
        <w:t xml:space="preserve">Sam törmäsi pariin ruumiiseen.</w:t>
      </w:r>
    </w:p>
    <w:p>
      <w:r>
        <w:rPr>
          <w:b/>
        </w:rPr>
        <w:t xml:space="preserve">Tulos</w:t>
      </w:r>
    </w:p>
    <w:p>
      <w:r>
        <w:t xml:space="preserve">Hän näki puuman.</w:t>
      </w:r>
    </w:p>
    <w:p>
      <w:r>
        <w:rPr>
          <w:b/>
        </w:rPr>
        <w:t xml:space="preserve">Tulos</w:t>
      </w:r>
    </w:p>
    <w:p>
      <w:r>
        <w:t xml:space="preserve">Sam kohtasi karhun läheltä.</w:t>
      </w:r>
    </w:p>
    <w:p>
      <w:r>
        <w:rPr>
          <w:b/>
        </w:rPr>
        <w:t xml:space="preserve">Tulos</w:t>
      </w:r>
    </w:p>
    <w:p>
      <w:r>
        <w:t xml:space="preserve">Sam näki susilauman syövän peuraa.</w:t>
      </w:r>
    </w:p>
    <w:p>
      <w:r>
        <w:rPr>
          <w:b/>
        </w:rPr>
        <w:t xml:space="preserve">Tulos</w:t>
      </w:r>
    </w:p>
    <w:p>
      <w:r>
        <w:t xml:space="preserve">Sam näki kaukana karhun.</w:t>
      </w:r>
    </w:p>
    <w:p>
      <w:r>
        <w:rPr>
          <w:b/>
        </w:rPr>
        <w:t xml:space="preserve">Esimerkki 2.5642</w:t>
      </w:r>
    </w:p>
    <w:p>
      <w:r>
        <w:t xml:space="preserve">Alku: Äidilläni oli 75 gallonan akvaario. Loppu: Harmikseni kaikki hait kuolivat ja suloiset kalat söivät ne.</w:t>
      </w:r>
    </w:p>
    <w:p>
      <w:r>
        <w:rPr>
          <w:b/>
        </w:rPr>
        <w:t xml:space="preserve">Tulos</w:t>
      </w:r>
    </w:p>
    <w:p>
      <w:r>
        <w:t xml:space="preserve">Äitini laittoi kaloja, jotka eivät kuuluneet yhteen.</w:t>
      </w:r>
    </w:p>
    <w:p>
      <w:r>
        <w:rPr>
          <w:b/>
        </w:rPr>
        <w:t xml:space="preserve">Tulos</w:t>
      </w:r>
    </w:p>
    <w:p>
      <w:r>
        <w:t xml:space="preserve">Lisäsin akvaarioon haiden poikasia.</w:t>
      </w:r>
    </w:p>
    <w:p>
      <w:r>
        <w:rPr>
          <w:b/>
        </w:rPr>
        <w:t xml:space="preserve">Tulos</w:t>
      </w:r>
    </w:p>
    <w:p>
      <w:r>
        <w:t xml:space="preserve">Pelkäsin aina siinä esiintyviä haita.</w:t>
      </w:r>
    </w:p>
    <w:p>
      <w:r>
        <w:rPr>
          <w:b/>
        </w:rPr>
        <w:t xml:space="preserve">Esimerkki 2.5643</w:t>
      </w:r>
    </w:p>
    <w:p>
      <w:r>
        <w:t xml:space="preserve">Alku: Merijalkaväen sotilas sai mitalin palveluksestaan Irakissa. Loppu: Hänen uudet vammansa ylittävät kaikki Irakissa saamansa vammat.</w:t>
      </w:r>
    </w:p>
    <w:p>
      <w:r>
        <w:rPr>
          <w:b/>
        </w:rPr>
        <w:t xml:space="preserve">Tulos</w:t>
      </w:r>
    </w:p>
    <w:p>
      <w:r>
        <w:t xml:space="preserve">Hän tuli kotiin ja joutui pahaan auto-onnettomuuteen.</w:t>
      </w:r>
    </w:p>
    <w:p>
      <w:r>
        <w:rPr>
          <w:b/>
        </w:rPr>
        <w:t xml:space="preserve">Tulos</w:t>
      </w:r>
    </w:p>
    <w:p>
      <w:r>
        <w:t xml:space="preserve">Hän joutui auto-onnettomuuteen palattuaan kotiin.</w:t>
      </w:r>
    </w:p>
    <w:p>
      <w:r>
        <w:rPr>
          <w:b/>
        </w:rPr>
        <w:t xml:space="preserve">Tulos</w:t>
      </w:r>
    </w:p>
    <w:p>
      <w:r>
        <w:t xml:space="preserve">Hän joutui eräänä päivänä hirvittävään auto-onnettomuuteen matkalla tapaamiseen.</w:t>
      </w:r>
    </w:p>
    <w:p>
      <w:r>
        <w:rPr>
          <w:b/>
        </w:rPr>
        <w:t xml:space="preserve">Tulos</w:t>
      </w:r>
    </w:p>
    <w:p>
      <w:r>
        <w:t xml:space="preserve">Merisotilas joutui auto-onnettomuuteen.</w:t>
      </w:r>
    </w:p>
    <w:p>
      <w:r>
        <w:rPr>
          <w:b/>
        </w:rPr>
        <w:t xml:space="preserve">Tulos</w:t>
      </w:r>
    </w:p>
    <w:p>
      <w:r>
        <w:t xml:space="preserve">Merijalkaväen sotilas joutui auto-onnettomuuteen.</w:t>
      </w:r>
    </w:p>
    <w:p>
      <w:r>
        <w:rPr>
          <w:b/>
        </w:rPr>
        <w:t xml:space="preserve">Esimerkki 2.5644</w:t>
      </w:r>
    </w:p>
    <w:p>
      <w:r>
        <w:t xml:space="preserve">Alku: Kälyni oli vaununkuljettaja. Loppu: Tarkastaja käynnisti vaunun uudelleen.</w:t>
      </w:r>
    </w:p>
    <w:p>
      <w:r>
        <w:rPr>
          <w:b/>
        </w:rPr>
        <w:t xml:space="preserve">Tulos</w:t>
      </w:r>
    </w:p>
    <w:p>
      <w:r>
        <w:t xml:space="preserve">Eräänä päivänä vaunu pysähtyi, eikä siskoni pystynyt käynnistämään sitä uudelleen.</w:t>
      </w:r>
    </w:p>
    <w:p>
      <w:r>
        <w:rPr>
          <w:b/>
        </w:rPr>
        <w:t xml:space="preserve">Tulos</w:t>
      </w:r>
    </w:p>
    <w:p>
      <w:r>
        <w:t xml:space="preserve">Hänen piti tarkastuttaa vaunu.</w:t>
      </w:r>
    </w:p>
    <w:p>
      <w:r>
        <w:rPr>
          <w:b/>
        </w:rPr>
        <w:t xml:space="preserve">Tulos</w:t>
      </w:r>
    </w:p>
    <w:p>
      <w:r>
        <w:t xml:space="preserve">Vaunu hajosi.</w:t>
      </w:r>
    </w:p>
    <w:p>
      <w:r>
        <w:rPr>
          <w:b/>
        </w:rPr>
        <w:t xml:space="preserve">Tulos</w:t>
      </w:r>
    </w:p>
    <w:p>
      <w:r>
        <w:t xml:space="preserve">se hajosi, kun hän ajoi sitä.</w:t>
      </w:r>
    </w:p>
    <w:p>
      <w:r>
        <w:rPr>
          <w:b/>
        </w:rPr>
        <w:t xml:space="preserve">Esimerkki 2.5645</w:t>
      </w:r>
    </w:p>
    <w:p>
      <w:r>
        <w:t xml:space="preserve">Alku: Mike pelasi mailapalloa Perryn kanssa. Loppu: Mike joutui pyytämään anteeksi.</w:t>
      </w:r>
    </w:p>
    <w:p>
      <w:r>
        <w:rPr>
          <w:b/>
        </w:rPr>
        <w:t xml:space="preserve">Tulos</w:t>
      </w:r>
    </w:p>
    <w:p>
      <w:r>
        <w:t xml:space="preserve">Mike löi Perryä mailapallolla munille.</w:t>
      </w:r>
    </w:p>
    <w:p>
      <w:r>
        <w:rPr>
          <w:b/>
        </w:rPr>
        <w:t xml:space="preserve">Tulos</w:t>
      </w:r>
    </w:p>
    <w:p>
      <w:r>
        <w:t xml:space="preserve">Mike päätti, ettei halunnut enää leikkiä Perryn kanssa, kun tämä kutsui hänet.</w:t>
      </w:r>
    </w:p>
    <w:p>
      <w:r>
        <w:rPr>
          <w:b/>
        </w:rPr>
        <w:t xml:space="preserve">Tulos</w:t>
      </w:r>
    </w:p>
    <w:p>
      <w:r>
        <w:t xml:space="preserve">Mike laittoi Perryn pystyyn heidän viimeiseen racquetball-peliinsä.</w:t>
      </w:r>
    </w:p>
    <w:p>
      <w:r>
        <w:rPr>
          <w:b/>
        </w:rPr>
        <w:t xml:space="preserve">Esimerkki 2.5646</w:t>
      </w:r>
    </w:p>
    <w:p>
      <w:r>
        <w:t xml:space="preserve">Alku: Tim kilpaili veljensä kanssa. Loppu: Molemmat lopettivat ja päättivät, ettei sillä ollut väliä, kumpi oli vahvempi.</w:t>
      </w:r>
    </w:p>
    <w:p>
      <w:r>
        <w:rPr>
          <w:b/>
        </w:rPr>
        <w:t xml:space="preserve">Tulos</w:t>
      </w:r>
    </w:p>
    <w:p>
      <w:r>
        <w:t xml:space="preserve">He päättivät nähdä, kuka pystyy painamaan enemmän painoa penkissä.</w:t>
      </w:r>
    </w:p>
    <w:p>
      <w:r>
        <w:rPr>
          <w:b/>
        </w:rPr>
        <w:t xml:space="preserve">Tulos</w:t>
      </w:r>
    </w:p>
    <w:p>
      <w:r>
        <w:t xml:space="preserve">Tim ja hänen veljensä tappelivat.</w:t>
      </w:r>
    </w:p>
    <w:p>
      <w:r>
        <w:rPr>
          <w:b/>
        </w:rPr>
        <w:t xml:space="preserve">Tulos</w:t>
      </w:r>
    </w:p>
    <w:p>
      <w:r>
        <w:t xml:space="preserve">Tim ja hänen veljensä kädenvääntöä kymmenen minuuttia.</w:t>
      </w:r>
    </w:p>
    <w:p>
      <w:r>
        <w:rPr>
          <w:b/>
        </w:rPr>
        <w:t xml:space="preserve">Tulos</w:t>
      </w:r>
    </w:p>
    <w:p>
      <w:r>
        <w:t xml:space="preserve">Tim ja hänen veljensä olivat tasapisteissä jokaisen kierroksen jälkeen.</w:t>
      </w:r>
    </w:p>
    <w:p>
      <w:r>
        <w:rPr>
          <w:b/>
        </w:rPr>
        <w:t xml:space="preserve">Tulos</w:t>
      </w:r>
    </w:p>
    <w:p>
      <w:r>
        <w:t xml:space="preserve">Tim loukkaantui tästä kilpailusta.</w:t>
      </w:r>
    </w:p>
    <w:p>
      <w:r>
        <w:rPr>
          <w:b/>
        </w:rPr>
        <w:t xml:space="preserve">Esimerkki 2.5647</w:t>
      </w:r>
    </w:p>
    <w:p>
      <w:r>
        <w:t xml:space="preserve">Alku: Miken perhe oli rannalla heinäkuussa. Loppu: Onneksi vesi oli edelleen viileää ja virkistävää.</w:t>
      </w:r>
    </w:p>
    <w:p>
      <w:r>
        <w:rPr>
          <w:b/>
        </w:rPr>
        <w:t xml:space="preserve">Tulos</w:t>
      </w:r>
    </w:p>
    <w:p>
      <w:r>
        <w:t xml:space="preserve">Tuolla viikolla ulkona oli yli sata astetta lämmintä.</w:t>
      </w:r>
    </w:p>
    <w:p>
      <w:r>
        <w:rPr>
          <w:b/>
        </w:rPr>
        <w:t xml:space="preserve">Tulos</w:t>
      </w:r>
    </w:p>
    <w:p>
      <w:r>
        <w:t xml:space="preserve">Sää oli Miken perheelle hyvin kuuma.</w:t>
      </w:r>
    </w:p>
    <w:p>
      <w:r>
        <w:rPr>
          <w:b/>
        </w:rPr>
        <w:t xml:space="preserve">Tulos</w:t>
      </w:r>
    </w:p>
    <w:p>
      <w:r>
        <w:t xml:space="preserve">He pelkäsivät, että vesi olisi liian kuumaa.</w:t>
      </w:r>
    </w:p>
    <w:p>
      <w:r>
        <w:rPr>
          <w:b/>
        </w:rPr>
        <w:t xml:space="preserve">Tulos</w:t>
      </w:r>
    </w:p>
    <w:p>
      <w:r>
        <w:t xml:space="preserve">Miken perhe päätti lähteä rannalle syyskuussa.</w:t>
      </w:r>
    </w:p>
    <w:p>
      <w:r>
        <w:rPr>
          <w:b/>
        </w:rPr>
        <w:t xml:space="preserve">Esimerkki 2.5648</w:t>
      </w:r>
    </w:p>
    <w:p>
      <w:r>
        <w:t xml:space="preserve">Alku: Opettaja kutsui Maryn ja Janen luokan eteen. Lopetus: Opettaja repi molemmat paperit ja heitti ne pois.</w:t>
      </w:r>
    </w:p>
    <w:p>
      <w:r>
        <w:rPr>
          <w:b/>
        </w:rPr>
        <w:t xml:space="preserve">Tulos</w:t>
      </w:r>
    </w:p>
    <w:p>
      <w:r>
        <w:t xml:space="preserve">Mary ja Jane olivat huijanneet papereissaan.</w:t>
      </w:r>
    </w:p>
    <w:p>
      <w:r>
        <w:rPr>
          <w:b/>
        </w:rPr>
        <w:t xml:space="preserve">Tulos</w:t>
      </w:r>
    </w:p>
    <w:p>
      <w:r>
        <w:t xml:space="preserve">Opettaja oli huomannut, että he huijasivat.</w:t>
      </w:r>
    </w:p>
    <w:p>
      <w:r>
        <w:rPr>
          <w:b/>
        </w:rPr>
        <w:t xml:space="preserve">Tulos</w:t>
      </w:r>
    </w:p>
    <w:p>
      <w:r>
        <w:t xml:space="preserve">Opettaja tiesi, että Mary ja Jane olivat huijanneet.</w:t>
      </w:r>
    </w:p>
    <w:p>
      <w:r>
        <w:rPr>
          <w:b/>
        </w:rPr>
        <w:t xml:space="preserve">Tulos</w:t>
      </w:r>
    </w:p>
    <w:p>
      <w:r>
        <w:t xml:space="preserve">Mary and Jane huijasi.</w:t>
      </w:r>
    </w:p>
    <w:p>
      <w:r>
        <w:rPr>
          <w:b/>
        </w:rPr>
        <w:t xml:space="preserve">Esimerkki 2.5649</w:t>
      </w:r>
    </w:p>
    <w:p>
      <w:r>
        <w:t xml:space="preserve">Alku: Jill työskenteli kassalla sinä päivänä. Loppu: Lapset pudottivat oluen ja juoksivat ulos kaupasta.</w:t>
      </w:r>
    </w:p>
    <w:p>
      <w:r>
        <w:rPr>
          <w:b/>
        </w:rPr>
        <w:t xml:space="preserve">Tulos</w:t>
      </w:r>
    </w:p>
    <w:p>
      <w:r>
        <w:t xml:space="preserve">Alaikäiset lapset yrittivät ostaa olutta.</w:t>
      </w:r>
    </w:p>
    <w:p>
      <w:r>
        <w:rPr>
          <w:b/>
        </w:rPr>
        <w:t xml:space="preserve">Tulos</w:t>
      </w:r>
    </w:p>
    <w:p>
      <w:r>
        <w:t xml:space="preserve">Jill sai lapsen, joka yritti ostaa olutta, mutta hän kieltäytyi myymästä.</w:t>
      </w:r>
    </w:p>
    <w:p>
      <w:r>
        <w:rPr>
          <w:b/>
        </w:rPr>
        <w:t xml:space="preserve">Tulos</w:t>
      </w:r>
    </w:p>
    <w:p>
      <w:r>
        <w:t xml:space="preserve">Jill näki, kun jotkut lapset varastivat oluttölkkejä. Hän huusi heille, kun hän eteni heidän luokseen.</w:t>
      </w:r>
    </w:p>
    <w:p>
      <w:r>
        <w:rPr>
          <w:b/>
        </w:rPr>
        <w:t xml:space="preserve">Tulos</w:t>
      </w:r>
    </w:p>
    <w:p>
      <w:r>
        <w:t xml:space="preserve">Humalaiset lapset astuivat kauppaan.</w:t>
      </w:r>
    </w:p>
    <w:p>
      <w:r>
        <w:rPr>
          <w:b/>
        </w:rPr>
        <w:t xml:space="preserve">Esimerkki 2.5650</w:t>
      </w:r>
    </w:p>
    <w:p>
      <w:r>
        <w:t xml:space="preserve">Alku: Bob on juuri saapunut Chicagoon. Loppu: Hän ei voinut uskoa, miten henkeäsalpaavia kaikki yölliset valot olivat!</w:t>
      </w:r>
    </w:p>
    <w:p>
      <w:r>
        <w:rPr>
          <w:b/>
        </w:rPr>
        <w:t xml:space="preserve">Tulos</w:t>
      </w:r>
    </w:p>
    <w:p>
      <w:r>
        <w:t xml:space="preserve">Bob lähti tänään tutkimaan Chicagon keskustaa.</w:t>
      </w:r>
    </w:p>
    <w:p>
      <w:r>
        <w:rPr>
          <w:b/>
        </w:rPr>
        <w:t xml:space="preserve">Tulos</w:t>
      </w:r>
    </w:p>
    <w:p>
      <w:r>
        <w:t xml:space="preserve">Bob lähti sinä iltana kiertelemään nähtävyyksiä.</w:t>
      </w:r>
    </w:p>
    <w:p>
      <w:r>
        <w:rPr>
          <w:b/>
        </w:rPr>
        <w:t xml:space="preserve">Tulos</w:t>
      </w:r>
    </w:p>
    <w:p>
      <w:r>
        <w:t xml:space="preserve">Hän oli aina asunut pienessä kaupungissa.</w:t>
      </w:r>
    </w:p>
    <w:p>
      <w:r>
        <w:rPr>
          <w:b/>
        </w:rPr>
        <w:t xml:space="preserve">Tulos</w:t>
      </w:r>
    </w:p>
    <w:p>
      <w:r>
        <w:t xml:space="preserve">Hän meni ulos ja katseli ympärilleen ihmeissään.</w:t>
      </w:r>
    </w:p>
    <w:p>
      <w:r>
        <w:rPr>
          <w:b/>
        </w:rPr>
        <w:t xml:space="preserve">Esimerkki 2.5651</w:t>
      </w:r>
    </w:p>
    <w:p>
      <w:r>
        <w:t xml:space="preserve">Alku: Kaikkia työntekijöitä pyydettiin tuomaan ruokaa toimistojuhliin. Loppu: Valitettavasti hän mittasi väärin, ja dippi oli liian mausteinen syötäväksi.</w:t>
      </w:r>
    </w:p>
    <w:p>
      <w:r>
        <w:rPr>
          <w:b/>
        </w:rPr>
        <w:t xml:space="preserve">Tulos</w:t>
      </w:r>
    </w:p>
    <w:p>
      <w:r>
        <w:t xml:space="preserve">John toi juhliin mausteista dippiä.</w:t>
      </w:r>
    </w:p>
    <w:p>
      <w:r>
        <w:rPr>
          <w:b/>
        </w:rPr>
        <w:t xml:space="preserve">Tulos</w:t>
      </w:r>
    </w:p>
    <w:p>
      <w:r>
        <w:t xml:space="preserve">Nathan yritti tehdä mausteista dippiä ja lisäsi siihen paljon mausteita.</w:t>
      </w:r>
    </w:p>
    <w:p>
      <w:r>
        <w:rPr>
          <w:b/>
        </w:rPr>
        <w:t xml:space="preserve">Tulos</w:t>
      </w:r>
    </w:p>
    <w:p>
      <w:r>
        <w:t xml:space="preserve">Tom toi dippiä toimiston juhliin kaikkien maisteltavaksi.</w:t>
      </w:r>
    </w:p>
    <w:p>
      <w:r>
        <w:rPr>
          <w:b/>
        </w:rPr>
        <w:t xml:space="preserve">Tulos</w:t>
      </w:r>
    </w:p>
    <w:p>
      <w:r>
        <w:t xml:space="preserve">Zack päätti tehdä tacodipin.</w:t>
      </w:r>
    </w:p>
    <w:p>
      <w:r>
        <w:rPr>
          <w:b/>
        </w:rPr>
        <w:t xml:space="preserve">Esimerkki 2.5652</w:t>
      </w:r>
    </w:p>
    <w:p>
      <w:r>
        <w:t xml:space="preserve">Alku: Ericin isä oli baptistisaarnaaja. Loppu: Joka sunnuntai hän istui eturivissä ponnisteluistaan huolimatta.</w:t>
      </w:r>
    </w:p>
    <w:p>
      <w:r>
        <w:rPr>
          <w:b/>
        </w:rPr>
        <w:t xml:space="preserve">Tulos</w:t>
      </w:r>
    </w:p>
    <w:p>
      <w:r>
        <w:t xml:space="preserve">Eric yritti aina löytää luovia tapoja jäädä kotiin.</w:t>
      </w:r>
    </w:p>
    <w:p>
      <w:r>
        <w:rPr>
          <w:b/>
        </w:rPr>
        <w:t xml:space="preserve">Tulos</w:t>
      </w:r>
    </w:p>
    <w:p>
      <w:r>
        <w:t xml:space="preserve">Eric inhosi kirkossa käymistä, mutta hänen isänsä pakotti hänet sinne.</w:t>
      </w:r>
    </w:p>
    <w:p>
      <w:r>
        <w:rPr>
          <w:b/>
        </w:rPr>
        <w:t xml:space="preserve">Tulos</w:t>
      </w:r>
    </w:p>
    <w:p>
      <w:r>
        <w:t xml:space="preserve">Eric yritti usein piiloutua välttääkseen kirkkoon menemistä.</w:t>
      </w:r>
    </w:p>
    <w:p>
      <w:r>
        <w:rPr>
          <w:b/>
        </w:rPr>
        <w:t xml:space="preserve">Tulos</w:t>
      </w:r>
    </w:p>
    <w:p>
      <w:r>
        <w:t xml:space="preserve">Ericin isä toivoi, että hänestäkin tulisi saarnaaja.</w:t>
      </w:r>
    </w:p>
    <w:p>
      <w:r>
        <w:rPr>
          <w:b/>
        </w:rPr>
        <w:t xml:space="preserve">Esimerkki 2.5653</w:t>
      </w:r>
    </w:p>
    <w:p>
      <w:r>
        <w:t xml:space="preserve">Alku: Ben heräsi myöhään. Loppu: Ben pääsi nopeasti kotiin.</w:t>
      </w:r>
    </w:p>
    <w:p>
      <w:r>
        <w:rPr>
          <w:b/>
        </w:rPr>
        <w:t xml:space="preserve">Tulos</w:t>
      </w:r>
    </w:p>
    <w:p>
      <w:r>
        <w:t xml:space="preserve">Hän ryhtyi töihin ja sai kaiken tehtyä nopeasti.</w:t>
      </w:r>
    </w:p>
    <w:p>
      <w:r>
        <w:rPr>
          <w:b/>
        </w:rPr>
        <w:t xml:space="preserve">Esimerkki 2.5654</w:t>
      </w:r>
    </w:p>
    <w:p>
      <w:r>
        <w:t xml:space="preserve">Alku: Päätimme oppia tekemään karkkia. Loppu: Huomasimme, että keittiössä oli sotkua.</w:t>
      </w:r>
    </w:p>
    <w:p>
      <w:r>
        <w:rPr>
          <w:b/>
        </w:rPr>
        <w:t xml:space="preserve">Tulos</w:t>
      </w:r>
    </w:p>
    <w:p>
      <w:r>
        <w:t xml:space="preserve">Karkkien valmistus on hyvin tahmeaa.</w:t>
      </w:r>
    </w:p>
    <w:p>
      <w:r>
        <w:rPr>
          <w:b/>
        </w:rPr>
        <w:t xml:space="preserve">Esimerkki 2.5655</w:t>
      </w:r>
    </w:p>
    <w:p>
      <w:r>
        <w:t xml:space="preserve">Alku: Ina löysi koulun käytävältä kultaisen sormuksen. Loppu: Ina vei sormuksen suoraan löytötavaratoimistoon.</w:t>
      </w:r>
    </w:p>
    <w:p>
      <w:r>
        <w:rPr>
          <w:b/>
        </w:rPr>
        <w:t xml:space="preserve">Tulos</w:t>
      </w:r>
    </w:p>
    <w:p>
      <w:r>
        <w:t xml:space="preserve">Ina keskusteli vain hetken.</w:t>
      </w:r>
    </w:p>
    <w:p>
      <w:r>
        <w:rPr>
          <w:b/>
        </w:rPr>
        <w:t xml:space="preserve">Tulos</w:t>
      </w:r>
    </w:p>
    <w:p>
      <w:r>
        <w:t xml:space="preserve">Ina ei tiennyt, kenelle sormus kuului.</w:t>
      </w:r>
    </w:p>
    <w:p>
      <w:r>
        <w:rPr>
          <w:b/>
        </w:rPr>
        <w:t xml:space="preserve">Tulos</w:t>
      </w:r>
    </w:p>
    <w:p>
      <w:r>
        <w:t xml:space="preserve">Ina tiesi, että hänen oli tehtävä oikein.</w:t>
      </w:r>
    </w:p>
    <w:p>
      <w:r>
        <w:rPr>
          <w:b/>
        </w:rPr>
        <w:t xml:space="preserve">Tulos</w:t>
      </w:r>
    </w:p>
    <w:p>
      <w:r>
        <w:t xml:space="preserve">Ina tiesi, että hän haluaisi sen takaisin, jos se olisi hänen.</w:t>
      </w:r>
    </w:p>
    <w:p>
      <w:r>
        <w:rPr>
          <w:b/>
        </w:rPr>
        <w:t xml:space="preserve">Tulos</w:t>
      </w:r>
    </w:p>
    <w:p>
      <w:r>
        <w:t xml:space="preserve">Ina otti sormuksen.</w:t>
      </w:r>
    </w:p>
    <w:p>
      <w:r>
        <w:rPr>
          <w:b/>
        </w:rPr>
        <w:t xml:space="preserve">Esimerkki 2.5656</w:t>
      </w:r>
    </w:p>
    <w:p>
      <w:r>
        <w:t xml:space="preserve">Alku: Anna haluaa oppia ajamaan pyörällä. Loppu: Lopulta Anna lopulta ajaa pyörällä yksin.</w:t>
      </w:r>
    </w:p>
    <w:p>
      <w:r>
        <w:rPr>
          <w:b/>
        </w:rPr>
        <w:t xml:space="preserve">Tulos</w:t>
      </w:r>
    </w:p>
    <w:p>
      <w:r>
        <w:t xml:space="preserve">Anna pyytää vanhempiaan laittamaan hänen uuteen pyöräänsä apupyörät.</w:t>
      </w:r>
    </w:p>
    <w:p>
      <w:r>
        <w:rPr>
          <w:b/>
        </w:rPr>
        <w:t xml:space="preserve">Tulos</w:t>
      </w:r>
    </w:p>
    <w:p>
      <w:r>
        <w:t xml:space="preserve">Anna työskenteli koko päivän isänsä avustuksella.</w:t>
      </w:r>
    </w:p>
    <w:p>
      <w:r>
        <w:rPr>
          <w:b/>
        </w:rPr>
        <w:t xml:space="preserve">Tulos</w:t>
      </w:r>
    </w:p>
    <w:p>
      <w:r>
        <w:t xml:space="preserve">Anna, nousin aikaisin ylös harjoittelemaan pyöräilyä.</w:t>
      </w:r>
    </w:p>
    <w:p>
      <w:r>
        <w:rPr>
          <w:b/>
        </w:rPr>
        <w:t xml:space="preserve">Tulos</w:t>
      </w:r>
    </w:p>
    <w:p>
      <w:r>
        <w:t xml:space="preserve">Hän katsoi netistä, miten pyörällä ajetaan.</w:t>
      </w:r>
    </w:p>
    <w:p>
      <w:r>
        <w:rPr>
          <w:b/>
        </w:rPr>
        <w:t xml:space="preserve">Tulos</w:t>
      </w:r>
    </w:p>
    <w:p>
      <w:r>
        <w:t xml:space="preserve">Amy lainasi siskojaan ja yritti ja yritti.</w:t>
      </w:r>
    </w:p>
    <w:p>
      <w:r>
        <w:rPr>
          <w:b/>
        </w:rPr>
        <w:t xml:space="preserve">Esimerkki 2.5657</w:t>
      </w:r>
    </w:p>
    <w:p>
      <w:r>
        <w:t xml:space="preserve">Alku: Halusin oppia ajamaan pyörällä. Loppu: Seuraavana päivänä ajoin jo yksin.</w:t>
      </w:r>
    </w:p>
    <w:p>
      <w:r>
        <w:rPr>
          <w:b/>
        </w:rPr>
        <w:t xml:space="preserve">Tulos</w:t>
      </w:r>
    </w:p>
    <w:p>
      <w:r>
        <w:t xml:space="preserve">Pyysin äitiäni auttamaan minua oppimaan.</w:t>
      </w:r>
    </w:p>
    <w:p>
      <w:r>
        <w:rPr>
          <w:b/>
        </w:rPr>
        <w:t xml:space="preserve">Tulos</w:t>
      </w:r>
    </w:p>
    <w:p>
      <w:r>
        <w:t xml:space="preserve">Sain isäni auttamaan minua oppimaan.</w:t>
      </w:r>
    </w:p>
    <w:p>
      <w:r>
        <w:rPr>
          <w:b/>
        </w:rPr>
        <w:t xml:space="preserve">Tulos</w:t>
      </w:r>
    </w:p>
    <w:p>
      <w:r>
        <w:t xml:space="preserve">Nousin pyörän selkään ja nousin aina takaisin selkään, kun putosin.</w:t>
      </w:r>
    </w:p>
    <w:p>
      <w:r>
        <w:rPr>
          <w:b/>
        </w:rPr>
        <w:t xml:space="preserve">Tulos</w:t>
      </w:r>
    </w:p>
    <w:p>
      <w:r>
        <w:t xml:space="preserve">Vietin monta tuntia ratsastamalla koko päivän.</w:t>
      </w:r>
    </w:p>
    <w:p>
      <w:r>
        <w:rPr>
          <w:b/>
        </w:rPr>
        <w:t xml:space="preserve">Esimerkki 2.5658</w:t>
      </w:r>
    </w:p>
    <w:p>
      <w:r>
        <w:t xml:space="preserve">Alku: Marcy on kuuro nainen, joka asuu yksin. Loppu: Marcy lakkasi puhumasta ystävälleen.</w:t>
      </w:r>
    </w:p>
    <w:p>
      <w:r>
        <w:rPr>
          <w:b/>
        </w:rPr>
        <w:t xml:space="preserve">Tulos</w:t>
      </w:r>
    </w:p>
    <w:p>
      <w:r>
        <w:t xml:space="preserve">Hänen ystävänsä oli loukkaava ja epäkohtelias häntä kohtaan.</w:t>
      </w:r>
    </w:p>
    <w:p>
      <w:r>
        <w:rPr>
          <w:b/>
        </w:rPr>
        <w:t xml:space="preserve">Tulos</w:t>
      </w:r>
    </w:p>
    <w:p>
      <w:r>
        <w:t xml:space="preserve">Hän pyysi ystäväänsä auttamaan häntä. Ystävä sulki oven hänen edessään.</w:t>
      </w:r>
    </w:p>
    <w:p>
      <w:r>
        <w:rPr>
          <w:b/>
        </w:rPr>
        <w:t xml:space="preserve">Esimerkki 2.5659</w:t>
      </w:r>
    </w:p>
    <w:p>
      <w:r>
        <w:t xml:space="preserve">Alku: Marcus ei ollut koskaan pitänyt lukemisesta. Loppu: Hän rakasti sitä, ja hänen vanhempansa olivat riemuissaan.</w:t>
      </w:r>
    </w:p>
    <w:p>
      <w:r>
        <w:rPr>
          <w:b/>
        </w:rPr>
        <w:t xml:space="preserve">Tulos</w:t>
      </w:r>
    </w:p>
    <w:p>
      <w:r>
        <w:t xml:space="preserve">Marcus löysi kirjoja, joista hän piti.</w:t>
      </w:r>
    </w:p>
    <w:p>
      <w:r>
        <w:rPr>
          <w:b/>
        </w:rPr>
        <w:t xml:space="preserve">Tulos</w:t>
      </w:r>
    </w:p>
    <w:p>
      <w:r>
        <w:t xml:space="preserve">Marcuksen koulu antoi kesälukemiston.</w:t>
      </w:r>
    </w:p>
    <w:p>
      <w:r>
        <w:rPr>
          <w:b/>
        </w:rPr>
        <w:t xml:space="preserve">Tulos</w:t>
      </w:r>
    </w:p>
    <w:p>
      <w:r>
        <w:t xml:space="preserve">Eräänä päivänä Marcus osallistui lukukerhoon, johon hänen opettajansa ehdotti häntä.</w:t>
      </w:r>
    </w:p>
    <w:p>
      <w:r>
        <w:rPr>
          <w:b/>
        </w:rPr>
        <w:t xml:space="preserve">Tulos</w:t>
      </w:r>
    </w:p>
    <w:p>
      <w:r>
        <w:t xml:space="preserve">Sitten Marcus löysi kirjan, josta hän piti, ja luki sen kokonaan.</w:t>
      </w:r>
    </w:p>
    <w:p>
      <w:r>
        <w:rPr>
          <w:b/>
        </w:rPr>
        <w:t xml:space="preserve">Tulos</w:t>
      </w:r>
    </w:p>
    <w:p>
      <w:r>
        <w:t xml:space="preserve">kunnes hän luki Swiss Family Robinsonin.</w:t>
      </w:r>
    </w:p>
    <w:p>
      <w:r>
        <w:rPr>
          <w:b/>
        </w:rPr>
        <w:t xml:space="preserve">Esimerkki 2.5660</w:t>
      </w:r>
    </w:p>
    <w:p>
      <w:r>
        <w:t xml:space="preserve">Alku: Herald meni eräänä päivänä joelle uimaan. Loppu: Herald veti itsensä vedestä ja kiitti Jumalaa.</w:t>
      </w:r>
    </w:p>
    <w:p>
      <w:r>
        <w:rPr>
          <w:b/>
        </w:rPr>
        <w:t xml:space="preserve">Tulos</w:t>
      </w:r>
    </w:p>
    <w:p>
      <w:r>
        <w:t xml:space="preserve">Alligaattori melkein sai hänet.</w:t>
      </w:r>
    </w:p>
    <w:p>
      <w:r>
        <w:rPr>
          <w:b/>
        </w:rPr>
        <w:t xml:space="preserve">Tulos</w:t>
      </w:r>
    </w:p>
    <w:p>
      <w:r>
        <w:t xml:space="preserve">Hän ei tajunnut, kuinka kaukana hän oli, ja väsyi pahasti.</w:t>
      </w:r>
    </w:p>
    <w:p>
      <w:r>
        <w:rPr>
          <w:b/>
        </w:rPr>
        <w:t xml:space="preserve">Tulos</w:t>
      </w:r>
    </w:p>
    <w:p>
      <w:r>
        <w:t xml:space="preserve">Herald melkein hukkui jokeen.</w:t>
      </w:r>
    </w:p>
    <w:p>
      <w:r>
        <w:rPr>
          <w:b/>
        </w:rPr>
        <w:t xml:space="preserve">Tulos</w:t>
      </w:r>
    </w:p>
    <w:p>
      <w:r>
        <w:t xml:space="preserve">Herald joutui myötätuuleen.</w:t>
      </w:r>
    </w:p>
    <w:p>
      <w:r>
        <w:rPr>
          <w:b/>
        </w:rPr>
        <w:t xml:space="preserve">Esimerkki 2.5661</w:t>
      </w:r>
    </w:p>
    <w:p>
      <w:r>
        <w:t xml:space="preserve">Alku: Tim opetteli laskemaan kymmeneen. Loppu: Tim tajusi sitten, että hänellä oli kymmenen sormea.</w:t>
      </w:r>
    </w:p>
    <w:p>
      <w:r>
        <w:rPr>
          <w:b/>
        </w:rPr>
        <w:t xml:space="preserve">Tulos</w:t>
      </w:r>
    </w:p>
    <w:p>
      <w:r>
        <w:t xml:space="preserve">Tim huomasi jotain laskemalla.</w:t>
      </w:r>
    </w:p>
    <w:p>
      <w:r>
        <w:rPr>
          <w:b/>
        </w:rPr>
        <w:t xml:space="preserve">Tulos</w:t>
      </w:r>
    </w:p>
    <w:p>
      <w:r>
        <w:t xml:space="preserve">Timin oli vaikea laskea päässään.</w:t>
      </w:r>
    </w:p>
    <w:p>
      <w:r>
        <w:rPr>
          <w:b/>
        </w:rPr>
        <w:t xml:space="preserve">Tulos</w:t>
      </w:r>
    </w:p>
    <w:p>
      <w:r>
        <w:t xml:space="preserve">Tim harjoitteli laskemista sormillaan.</w:t>
      </w:r>
    </w:p>
    <w:p>
      <w:r>
        <w:rPr>
          <w:b/>
        </w:rPr>
        <w:t xml:space="preserve">Tulos</w:t>
      </w:r>
    </w:p>
    <w:p>
      <w:r>
        <w:t xml:space="preserve">Tim yritti laskea esineitä.</w:t>
      </w:r>
    </w:p>
    <w:p>
      <w:r>
        <w:rPr>
          <w:b/>
        </w:rPr>
        <w:t xml:space="preserve">Tulos</w:t>
      </w:r>
    </w:p>
    <w:p>
      <w:r>
        <w:t xml:space="preserve">Tim oli nelivuotias.</w:t>
      </w:r>
    </w:p>
    <w:p>
      <w:r>
        <w:rPr>
          <w:b/>
        </w:rPr>
        <w:t xml:space="preserve">Esimerkki 2.5662</w:t>
      </w:r>
    </w:p>
    <w:p>
      <w:r>
        <w:t xml:space="preserve">Alku: Jazmine päätti kokeilla nettideittailua. Loppu: Nyt he ovat parhaita ystäviä.</w:t>
      </w:r>
    </w:p>
    <w:p>
      <w:r>
        <w:rPr>
          <w:b/>
        </w:rPr>
        <w:t xml:space="preserve">Tulos</w:t>
      </w:r>
    </w:p>
    <w:p>
      <w:r>
        <w:t xml:space="preserve">Jazmine tapasi jonkun nettideittisivuston kautta.</w:t>
      </w:r>
    </w:p>
    <w:p>
      <w:r>
        <w:rPr>
          <w:b/>
        </w:rPr>
        <w:t xml:space="preserve">Tulos</w:t>
      </w:r>
    </w:p>
    <w:p>
      <w:r>
        <w:t xml:space="preserve">Sen sijaan hän löysi ystävän netistä.</w:t>
      </w:r>
    </w:p>
    <w:p>
      <w:r>
        <w:rPr>
          <w:b/>
        </w:rPr>
        <w:t xml:space="preserve">Tulos</w:t>
      </w:r>
    </w:p>
    <w:p>
      <w:r>
        <w:t xml:space="preserve">Hän tapasi tytön, joka jakoi monet hänen kiinnostuksen kohteensa.</w:t>
      </w:r>
    </w:p>
    <w:p>
      <w:r>
        <w:rPr>
          <w:b/>
        </w:rPr>
        <w:t xml:space="preserve">Esimerkki 2.5663</w:t>
      </w:r>
    </w:p>
    <w:p>
      <w:r>
        <w:t xml:space="preserve">Alku: Sarah rakasti hevosia paljon. Loppu: Sarah ratsasti hevosillaan katsottuaan videoita.</w:t>
      </w:r>
    </w:p>
    <w:p>
      <w:r>
        <w:rPr>
          <w:b/>
        </w:rPr>
        <w:t xml:space="preserve">Tulos</w:t>
      </w:r>
    </w:p>
    <w:p>
      <w:r>
        <w:t xml:space="preserve">Sarah osti muutaman hevosen.</w:t>
      </w:r>
    </w:p>
    <w:p>
      <w:r>
        <w:rPr>
          <w:b/>
        </w:rPr>
        <w:t xml:space="preserve">Tulos</w:t>
      </w:r>
    </w:p>
    <w:p>
      <w:r>
        <w:t xml:space="preserve">Sarah halusi oppia ratsastamaan.</w:t>
      </w:r>
    </w:p>
    <w:p>
      <w:r>
        <w:rPr>
          <w:b/>
        </w:rPr>
        <w:t xml:space="preserve">Tulos</w:t>
      </w:r>
    </w:p>
    <w:p>
      <w:r>
        <w:t xml:space="preserve">Sarah ei ollut varma, miten galppata.</w:t>
      </w:r>
    </w:p>
    <w:p>
      <w:r>
        <w:rPr>
          <w:b/>
        </w:rPr>
        <w:t xml:space="preserve">Tulos</w:t>
      </w:r>
    </w:p>
    <w:p>
      <w:r>
        <w:t xml:space="preserve">Sarah katsoi videoita, joissa opetettiin ratsastamaan.</w:t>
      </w:r>
    </w:p>
    <w:p>
      <w:r>
        <w:rPr>
          <w:b/>
        </w:rPr>
        <w:t xml:space="preserve">Esimerkki 2.5664</w:t>
      </w:r>
    </w:p>
    <w:p>
      <w:r>
        <w:t xml:space="preserve">Alku: Pam oli järjestämässä juhlia ystävilleen. Loppu: Pamin juhlissa kaikilla oli mahtavaa!</w:t>
      </w:r>
    </w:p>
    <w:p>
      <w:r>
        <w:rPr>
          <w:b/>
        </w:rPr>
        <w:t xml:space="preserve">Tulos</w:t>
      </w:r>
    </w:p>
    <w:p>
      <w:r>
        <w:t xml:space="preserve">Pam sai hyvää ruokaa, musiikkia ja kutsui vain hyviä ihmisiä.</w:t>
      </w:r>
    </w:p>
    <w:p>
      <w:r>
        <w:rPr>
          <w:b/>
        </w:rPr>
        <w:t xml:space="preserve">Tulos</w:t>
      </w:r>
    </w:p>
    <w:p>
      <w:r>
        <w:t xml:space="preserve">Pamilla oli ruokaa ja juomaa.</w:t>
      </w:r>
    </w:p>
    <w:p>
      <w:r>
        <w:rPr>
          <w:b/>
        </w:rPr>
        <w:t xml:space="preserve">Tulos</w:t>
      </w:r>
    </w:p>
    <w:p>
      <w:r>
        <w:t xml:space="preserve">Pam suunnitteli jokaisen yksityiskohdan.</w:t>
      </w:r>
    </w:p>
    <w:p>
      <w:r>
        <w:rPr>
          <w:b/>
        </w:rPr>
        <w:t xml:space="preserve">Tulos</w:t>
      </w:r>
    </w:p>
    <w:p>
      <w:r>
        <w:t xml:space="preserve">Pamin ystävät tulivat paikalle aikaisin.</w:t>
      </w:r>
    </w:p>
    <w:p>
      <w:r>
        <w:rPr>
          <w:b/>
        </w:rPr>
        <w:t xml:space="preserve">Tulos</w:t>
      </w:r>
    </w:p>
    <w:p>
      <w:r>
        <w:t xml:space="preserve">Hänellä oli pelejä, hyvää musiikkia ja paljon ruokaa.</w:t>
      </w:r>
    </w:p>
    <w:p>
      <w:r>
        <w:rPr>
          <w:b/>
        </w:rPr>
        <w:t xml:space="preserve">Esimerkki 2.5665</w:t>
      </w:r>
    </w:p>
    <w:p>
      <w:r>
        <w:t xml:space="preserve">Alku: Edna halusi aikuisen poikansa menevän naimisiin. Loppu: Kuusi kuukautta myöhemmin hän tapasi naisen, ja he menivät naimisiin.</w:t>
      </w:r>
    </w:p>
    <w:p>
      <w:r>
        <w:rPr>
          <w:b/>
        </w:rPr>
        <w:t xml:space="preserve">Tulos</w:t>
      </w:r>
    </w:p>
    <w:p>
      <w:r>
        <w:t xml:space="preserve">Edna pakotti aikuisen poikansa muuttamaan pois.</w:t>
      </w:r>
    </w:p>
    <w:p>
      <w:r>
        <w:rPr>
          <w:b/>
        </w:rPr>
        <w:t xml:space="preserve">Tulos</w:t>
      </w:r>
    </w:p>
    <w:p>
      <w:r>
        <w:t xml:space="preserve">Edna perusti pojalleen nettitreffiprofiilin.</w:t>
      </w:r>
    </w:p>
    <w:p>
      <w:r>
        <w:rPr>
          <w:b/>
        </w:rPr>
        <w:t xml:space="preserve">Tulos</w:t>
      </w:r>
    </w:p>
    <w:p>
      <w:r>
        <w:t xml:space="preserve">Edna ehdotti pojalleen deittisovelluksia.</w:t>
      </w:r>
    </w:p>
    <w:p>
      <w:r>
        <w:rPr>
          <w:b/>
        </w:rPr>
        <w:t xml:space="preserve">Esimerkki 2.5666</w:t>
      </w:r>
    </w:p>
    <w:p>
      <w:r>
        <w:t xml:space="preserve">Alku: Becky keitti tuoretta kahvia. Loppu: Hän joutui kuitenkin olemaan varovainen, koska se oli niin suosittu.</w:t>
      </w:r>
    </w:p>
    <w:p>
      <w:r>
        <w:rPr>
          <w:b/>
        </w:rPr>
        <w:t xml:space="preserve">Tulos</w:t>
      </w:r>
    </w:p>
    <w:p>
      <w:r>
        <w:t xml:space="preserve">Monet ihmiset joivat kahvia.</w:t>
      </w:r>
    </w:p>
    <w:p>
      <w:r>
        <w:rPr>
          <w:b/>
        </w:rPr>
        <w:t xml:space="preserve">Tulos</w:t>
      </w:r>
    </w:p>
    <w:p>
      <w:r>
        <w:t xml:space="preserve">Beckyllä oli tarjota rajallinen määrä cronutsia.</w:t>
      </w:r>
    </w:p>
    <w:p>
      <w:r>
        <w:rPr>
          <w:b/>
        </w:rPr>
        <w:t xml:space="preserve">Tulos</w:t>
      </w:r>
    </w:p>
    <w:p>
      <w:r>
        <w:t xml:space="preserve">Becky oli pihi ja halusi pitää kaiken.</w:t>
      </w:r>
    </w:p>
    <w:p>
      <w:r>
        <w:rPr>
          <w:b/>
        </w:rPr>
        <w:t xml:space="preserve">Tulos</w:t>
      </w:r>
    </w:p>
    <w:p>
      <w:r>
        <w:t xml:space="preserve">Hän jakoi sen ystäviensä kanssa, jotka joivat sen kokonaan.</w:t>
      </w:r>
    </w:p>
    <w:p>
      <w:r>
        <w:rPr>
          <w:b/>
        </w:rPr>
        <w:t xml:space="preserve">Esimerkki 2.5667</w:t>
      </w:r>
    </w:p>
    <w:p>
      <w:r>
        <w:t xml:space="preserve">Alku: Harry rakasti käydä konserteissa, mutta hänellä oli harvoin rahaa lippuihin. Loppu: Harry oli niin yllättynyt ja kiitollinen ja osallistui konserttiin hänen kanssaan.</w:t>
      </w:r>
    </w:p>
    <w:p>
      <w:r>
        <w:rPr>
          <w:b/>
        </w:rPr>
        <w:t xml:space="preserve">Tulos</w:t>
      </w:r>
    </w:p>
    <w:p>
      <w:r>
        <w:t xml:space="preserve">Tyttö, josta hän piti, pyysi Harrya konserttiin.</w:t>
      </w:r>
    </w:p>
    <w:p>
      <w:r>
        <w:rPr>
          <w:b/>
        </w:rPr>
        <w:t xml:space="preserve">Tulos</w:t>
      </w:r>
    </w:p>
    <w:p>
      <w:r>
        <w:t xml:space="preserve">Harryn ystävä kutsui hänet konserttiin.</w:t>
      </w:r>
    </w:p>
    <w:p>
      <w:r>
        <w:rPr>
          <w:b/>
        </w:rPr>
        <w:t xml:space="preserve">Tulos</w:t>
      </w:r>
    </w:p>
    <w:p>
      <w:r>
        <w:t xml:space="preserve">Harryn ystävä voitti lippuja radio-ohjelmassa ja tarjosi yhden lipuista Harrylle.</w:t>
      </w:r>
    </w:p>
    <w:p>
      <w:r>
        <w:rPr>
          <w:b/>
        </w:rPr>
        <w:t xml:space="preserve">Tulos</w:t>
      </w:r>
    </w:p>
    <w:p>
      <w:r>
        <w:t xml:space="preserve">Harryn tyttöystävä osti hänelle lahjaksi konserttiliput.</w:t>
      </w:r>
    </w:p>
    <w:p>
      <w:r>
        <w:rPr>
          <w:b/>
        </w:rPr>
        <w:t xml:space="preserve">Esimerkki 2.5668</w:t>
      </w:r>
    </w:p>
    <w:p>
      <w:r>
        <w:t xml:space="preserve">Alku: Kim halusi mennä katsomaan kaupungin uutta elokuvaa. Loppu: Kim vei parhaan ystävänsä elokuvaan.</w:t>
      </w:r>
    </w:p>
    <w:p>
      <w:r>
        <w:rPr>
          <w:b/>
        </w:rPr>
        <w:t xml:space="preserve">Tulos</w:t>
      </w:r>
    </w:p>
    <w:p>
      <w:r>
        <w:t xml:space="preserve">Kyseessä on kauhuelokuva, joten Kim huolehti siitä, että joku katsoi elokuvan hänen kanssaan.</w:t>
      </w:r>
    </w:p>
    <w:p>
      <w:r>
        <w:rPr>
          <w:b/>
        </w:rPr>
        <w:t xml:space="preserve">Tulos</w:t>
      </w:r>
    </w:p>
    <w:p>
      <w:r>
        <w:t xml:space="preserve">Kim ei halunnut mennä yksin.</w:t>
      </w:r>
    </w:p>
    <w:p>
      <w:r>
        <w:rPr>
          <w:b/>
        </w:rPr>
        <w:t xml:space="preserve">Tulos</w:t>
      </w:r>
    </w:p>
    <w:p>
      <w:r>
        <w:t xml:space="preserve">Kim ei halunnut mennä katsomaan elokuvaa yksin.</w:t>
      </w:r>
    </w:p>
    <w:p>
      <w:r>
        <w:rPr>
          <w:b/>
        </w:rPr>
        <w:t xml:space="preserve">Esimerkki 2.5669</w:t>
      </w:r>
    </w:p>
    <w:p>
      <w:r>
        <w:t xml:space="preserve">Alku: Richardilla oli outo halu herätä keskellä yötä. Loppu: Richard teki itselleen voileivän.</w:t>
      </w:r>
    </w:p>
    <w:p>
      <w:r>
        <w:rPr>
          <w:b/>
        </w:rPr>
        <w:t xml:space="preserve">Tulos</w:t>
      </w:r>
    </w:p>
    <w:p>
      <w:r>
        <w:t xml:space="preserve">Hän tajusi näkevänsä nälkää.</w:t>
      </w:r>
    </w:p>
    <w:p>
      <w:r>
        <w:rPr>
          <w:b/>
        </w:rPr>
        <w:t xml:space="preserve">Tulos</w:t>
      </w:r>
    </w:p>
    <w:p>
      <w:r>
        <w:t xml:space="preserve">Richard luuli, että hänellä oli nälkä, ja siksi hän heräsi.</w:t>
      </w:r>
    </w:p>
    <w:p>
      <w:r>
        <w:rPr>
          <w:b/>
        </w:rPr>
        <w:t xml:space="preserve">Tulos</w:t>
      </w:r>
    </w:p>
    <w:p>
      <w:r>
        <w:t xml:space="preserve">Richard oli hereillä ja nälkäinen.</w:t>
      </w:r>
    </w:p>
    <w:p>
      <w:r>
        <w:rPr>
          <w:b/>
        </w:rPr>
        <w:t xml:space="preserve">Tulos</w:t>
      </w:r>
    </w:p>
    <w:p>
      <w:r>
        <w:t xml:space="preserve">Richard meni ostamaan voileipää.</w:t>
      </w:r>
    </w:p>
    <w:p>
      <w:r>
        <w:rPr>
          <w:b/>
        </w:rPr>
        <w:t xml:space="preserve">Tulos</w:t>
      </w:r>
    </w:p>
    <w:p>
      <w:r>
        <w:t xml:space="preserve">Richard ei syönyt päivällistä.</w:t>
      </w:r>
    </w:p>
    <w:p>
      <w:r>
        <w:rPr>
          <w:b/>
        </w:rPr>
        <w:t xml:space="preserve">Esimerkki 2.5670</w:t>
      </w:r>
    </w:p>
    <w:p>
      <w:r>
        <w:t xml:space="preserve">Alku: Jane saapui puistoon. Lopetus: Mekaanikon piti auttaa Janea avaamaan ovi.</w:t>
      </w:r>
    </w:p>
    <w:p>
      <w:r>
        <w:rPr>
          <w:b/>
        </w:rPr>
        <w:t xml:space="preserve">Tulos</w:t>
      </w:r>
    </w:p>
    <w:p>
      <w:r>
        <w:t xml:space="preserve">Hänen lukkonsa oli rikki.</w:t>
      </w:r>
    </w:p>
    <w:p>
      <w:r>
        <w:rPr>
          <w:b/>
        </w:rPr>
        <w:t xml:space="preserve">Tulos</w:t>
      </w:r>
    </w:p>
    <w:p>
      <w:r>
        <w:t xml:space="preserve">Jane lukitsi vahingossa avaimensa autoon.</w:t>
      </w:r>
    </w:p>
    <w:p>
      <w:r>
        <w:rPr>
          <w:b/>
        </w:rPr>
        <w:t xml:space="preserve">Tulos</w:t>
      </w:r>
    </w:p>
    <w:p>
      <w:r>
        <w:t xml:space="preserve">Jane ei päässyt pois yhdestä kyydistä.</w:t>
      </w:r>
    </w:p>
    <w:p>
      <w:r>
        <w:rPr>
          <w:b/>
        </w:rPr>
        <w:t xml:space="preserve">Tulos</w:t>
      </w:r>
    </w:p>
    <w:p>
      <w:r>
        <w:t xml:space="preserve">Janen auton ovet olivat lukinneet hänet sisään.</w:t>
      </w:r>
    </w:p>
    <w:p>
      <w:r>
        <w:rPr>
          <w:b/>
        </w:rPr>
        <w:t xml:space="preserve">Esimerkki 2.5671</w:t>
      </w:r>
    </w:p>
    <w:p>
      <w:r>
        <w:t xml:space="preserve">Alku: Cindy nousi sängystä. Loppu: Hän tilasi myös iPhonen.</w:t>
      </w:r>
    </w:p>
    <w:p>
      <w:r>
        <w:rPr>
          <w:b/>
        </w:rPr>
        <w:t xml:space="preserve">Tulos</w:t>
      </w:r>
    </w:p>
    <w:p>
      <w:r>
        <w:t xml:space="preserve">Cindy päätti käydä ostoksilla ja vaihtaa rikkinäisen puhelimensa.</w:t>
      </w:r>
    </w:p>
    <w:p>
      <w:r>
        <w:rPr>
          <w:b/>
        </w:rPr>
        <w:t xml:space="preserve">Tulos</w:t>
      </w:r>
    </w:p>
    <w:p>
      <w:r>
        <w:t xml:space="preserve">Hän päätti tehdä ostoksia verkossa.</w:t>
      </w:r>
    </w:p>
    <w:p>
      <w:r>
        <w:rPr>
          <w:b/>
        </w:rPr>
        <w:t xml:space="preserve">Tulos</w:t>
      </w:r>
    </w:p>
    <w:p>
      <w:r>
        <w:t xml:space="preserve">Hän tilasi uuden iPadin.</w:t>
      </w:r>
    </w:p>
    <w:p>
      <w:r>
        <w:rPr>
          <w:b/>
        </w:rPr>
        <w:t xml:space="preserve">Esimerkki 2.5672</w:t>
      </w:r>
    </w:p>
    <w:p>
      <w:r>
        <w:t xml:space="preserve">Alku: Ystäväni uhkasi minua ja ystäviäni pysymään paikallaan. Loppu: He ottivat pommin pois ja pidättivät ystäväni.</w:t>
      </w:r>
    </w:p>
    <w:p>
      <w:r>
        <w:rPr>
          <w:b/>
        </w:rPr>
        <w:t xml:space="preserve">Tulos</w:t>
      </w:r>
    </w:p>
    <w:p>
      <w:r>
        <w:t xml:space="preserve">Hän käyttäytyi oudosti ja piti reppuaan edessään, kun poliisi piiritti meidät kaikki.</w:t>
      </w:r>
    </w:p>
    <w:p>
      <w:r>
        <w:rPr>
          <w:b/>
        </w:rPr>
        <w:t xml:space="preserve">Tulos</w:t>
      </w:r>
    </w:p>
    <w:p>
      <w:r>
        <w:t xml:space="preserve">Soitin poliisille.</w:t>
      </w:r>
    </w:p>
    <w:p>
      <w:r>
        <w:rPr>
          <w:b/>
        </w:rPr>
        <w:t xml:space="preserve">Tulos</w:t>
      </w:r>
    </w:p>
    <w:p>
      <w:r>
        <w:t xml:space="preserve">Ystäväni kertoi poliisille, että hänellä oli pommi.</w:t>
      </w:r>
    </w:p>
    <w:p>
      <w:r>
        <w:rPr>
          <w:b/>
        </w:rPr>
        <w:t xml:space="preserve">Tulos</w:t>
      </w:r>
    </w:p>
    <w:p>
      <w:r>
        <w:t xml:space="preserve">Emme liikkuneet senttiäkään.</w:t>
      </w:r>
    </w:p>
    <w:p>
      <w:r>
        <w:rPr>
          <w:b/>
        </w:rPr>
        <w:t xml:space="preserve">Esimerkki 2.5673</w:t>
      </w:r>
    </w:p>
    <w:p>
      <w:r>
        <w:t xml:space="preserve">Alku: Cindy on ajanut autoa muutaman kuukauden ajan. Loppu: Cindy pyysi äitiään ajamaan häntä.</w:t>
      </w:r>
    </w:p>
    <w:p>
      <w:r>
        <w:rPr>
          <w:b/>
        </w:rPr>
        <w:t xml:space="preserve">Tulos</w:t>
      </w:r>
    </w:p>
    <w:p>
      <w:r>
        <w:t xml:space="preserve">Cindy ei luota ajotaitoihinsa.</w:t>
      </w:r>
    </w:p>
    <w:p>
      <w:r>
        <w:rPr>
          <w:b/>
        </w:rPr>
        <w:t xml:space="preserve">Tulos</w:t>
      </w:r>
    </w:p>
    <w:p>
      <w:r>
        <w:t xml:space="preserve">Cindyn auto hajosi huollon puutteesta.</w:t>
      </w:r>
    </w:p>
    <w:p>
      <w:r>
        <w:rPr>
          <w:b/>
        </w:rPr>
        <w:t xml:space="preserve">Tulos</w:t>
      </w:r>
    </w:p>
    <w:p>
      <w:r>
        <w:t xml:space="preserve">Hän pelkäsi kuitenkin moottoritiellä ajamista.</w:t>
      </w:r>
    </w:p>
    <w:p>
      <w:r>
        <w:rPr>
          <w:b/>
        </w:rPr>
        <w:t xml:space="preserve">Esimerkki 2.5674</w:t>
      </w:r>
    </w:p>
    <w:p>
      <w:r>
        <w:t xml:space="preserve">Alku: Bobby Sue loukkasi Gordyn partaa. Loppu: Gordyn mielestä se oli kauhea tekosyy olla ääliö.</w:t>
      </w:r>
    </w:p>
    <w:p>
      <w:r>
        <w:rPr>
          <w:b/>
        </w:rPr>
        <w:t xml:space="preserve">Tulos</w:t>
      </w:r>
    </w:p>
    <w:p>
      <w:r>
        <w:t xml:space="preserve">Bobby Sue pyysi anteeksi, koska hänellä oli huono päivä.</w:t>
      </w:r>
    </w:p>
    <w:p>
      <w:r>
        <w:rPr>
          <w:b/>
        </w:rPr>
        <w:t xml:space="preserve">Tulos</w:t>
      </w:r>
    </w:p>
    <w:p>
      <w:r>
        <w:t xml:space="preserve">Bobby Sue valitti, että hän sanoi sen, koska hänen päähänsä sattui.</w:t>
      </w:r>
    </w:p>
    <w:p>
      <w:r>
        <w:rPr>
          <w:b/>
        </w:rPr>
        <w:t xml:space="preserve">Tulos</w:t>
      </w:r>
    </w:p>
    <w:p>
      <w:r>
        <w:t xml:space="preserve">Bobby Suella oli huono päivä.</w:t>
      </w:r>
    </w:p>
    <w:p>
      <w:r>
        <w:rPr>
          <w:b/>
        </w:rPr>
        <w:t xml:space="preserve">Tulos</w:t>
      </w:r>
    </w:p>
    <w:p>
      <w:r>
        <w:t xml:space="preserve">Booby sanoi sitten, että se oli vitsi.</w:t>
      </w:r>
    </w:p>
    <w:p>
      <w:r>
        <w:rPr>
          <w:b/>
        </w:rPr>
        <w:t xml:space="preserve">Esimerkki 2.5675</w:t>
      </w:r>
    </w:p>
    <w:p>
      <w:r>
        <w:t xml:space="preserve">Alku: Jill asui kaupungissa, jossa tähdet eivät koskaan näyttäneet niin kirkkailta. Loppu: Tähdet olivat uskomattoman kirkkaita pilkkopimeää taivasta vasten.</w:t>
      </w:r>
    </w:p>
    <w:p>
      <w:r>
        <w:rPr>
          <w:b/>
        </w:rPr>
        <w:t xml:space="preserve">Tulos</w:t>
      </w:r>
    </w:p>
    <w:p>
      <w:r>
        <w:t xml:space="preserve">Jill päätti lähteä maalle, jotta hän voisi nähdä tähtiä.</w:t>
      </w:r>
    </w:p>
    <w:p>
      <w:r>
        <w:rPr>
          <w:b/>
        </w:rPr>
        <w:t xml:space="preserve">Tulos</w:t>
      </w:r>
    </w:p>
    <w:p>
      <w:r>
        <w:t xml:space="preserve">Jill katsoi taivaalle eräänä yönä.</w:t>
      </w:r>
    </w:p>
    <w:p>
      <w:r>
        <w:rPr>
          <w:b/>
        </w:rPr>
        <w:t xml:space="preserve">Tulos</w:t>
      </w:r>
    </w:p>
    <w:p>
      <w:r>
        <w:t xml:space="preserve">Jill muutti maalle, jotta näkisi tähdet kirkkaammin.</w:t>
      </w:r>
    </w:p>
    <w:p>
      <w:r>
        <w:rPr>
          <w:b/>
        </w:rPr>
        <w:t xml:space="preserve">Tulos</w:t>
      </w:r>
    </w:p>
    <w:p>
      <w:r>
        <w:t xml:space="preserve">Jill teki matkan Montanan vuorille.</w:t>
      </w:r>
    </w:p>
    <w:p>
      <w:r>
        <w:rPr>
          <w:b/>
        </w:rPr>
        <w:t xml:space="preserve">Tulos</w:t>
      </w:r>
    </w:p>
    <w:p>
      <w:r>
        <w:t xml:space="preserve">Niinpä Jill kävi maaseudulla katsomassa tähtiä.</w:t>
      </w:r>
    </w:p>
    <w:p>
      <w:r>
        <w:rPr>
          <w:b/>
        </w:rPr>
        <w:t xml:space="preserve">Esimerkki 2.5676</w:t>
      </w:r>
    </w:p>
    <w:p>
      <w:r>
        <w:t xml:space="preserve">Alku: Sandy oli tanssinut kymmenen vuotta. Loppu: Sandy pärjäsi hyvin kokeissa.</w:t>
      </w:r>
    </w:p>
    <w:p>
      <w:r>
        <w:rPr>
          <w:b/>
        </w:rPr>
        <w:t xml:space="preserve">Tulos</w:t>
      </w:r>
    </w:p>
    <w:p>
      <w:r>
        <w:t xml:space="preserve">Sandy päätti kokeilla paikallista tanssiryhmää.</w:t>
      </w:r>
    </w:p>
    <w:p>
      <w:r>
        <w:rPr>
          <w:b/>
        </w:rPr>
        <w:t xml:space="preserve">Tulos</w:t>
      </w:r>
    </w:p>
    <w:p>
      <w:r>
        <w:t xml:space="preserve">Sandyllä oli tulossa tanssikokeilu.</w:t>
      </w:r>
    </w:p>
    <w:p>
      <w:r>
        <w:rPr>
          <w:b/>
        </w:rPr>
        <w:t xml:space="preserve">Tulos</w:t>
      </w:r>
    </w:p>
    <w:p>
      <w:r>
        <w:t xml:space="preserve">Hän teki kovasti töitä kokeillakseen pääsyä yliopistomaajoukkueeseen.</w:t>
      </w:r>
    </w:p>
    <w:p>
      <w:r>
        <w:rPr>
          <w:b/>
        </w:rPr>
        <w:t xml:space="preserve">Tulos</w:t>
      </w:r>
    </w:p>
    <w:p>
      <w:r>
        <w:t xml:space="preserve">Hän päätti kokeilla joukkueeseen osallistumista myös tänä vuonna.</w:t>
      </w:r>
    </w:p>
    <w:p>
      <w:r>
        <w:rPr>
          <w:b/>
        </w:rPr>
        <w:t xml:space="preserve">Esimerkki 2.5677</w:t>
      </w:r>
    </w:p>
    <w:p>
      <w:r>
        <w:t xml:space="preserve">Alku: Loppu: Terry oli matkalla kotiin: Terry ajoi lopulta onnellisena kotiin.</w:t>
      </w:r>
    </w:p>
    <w:p>
      <w:r>
        <w:rPr>
          <w:b/>
        </w:rPr>
        <w:t xml:space="preserve">Tulos</w:t>
      </w:r>
    </w:p>
    <w:p>
      <w:r>
        <w:t xml:space="preserve">Terry löysi yllätyksen.</w:t>
      </w:r>
    </w:p>
    <w:p>
      <w:r>
        <w:rPr>
          <w:b/>
        </w:rPr>
        <w:t xml:space="preserve">Tulos</w:t>
      </w:r>
    </w:p>
    <w:p>
      <w:r>
        <w:t xml:space="preserve">Terry antoi Felecialle, tyttöön, johon hän oli ihastunut lukiossa, kyydin kotiin, koska hänen autonsa hajosi.</w:t>
      </w:r>
    </w:p>
    <w:p>
      <w:r>
        <w:rPr>
          <w:b/>
        </w:rPr>
        <w:t xml:space="preserve">Tulos</w:t>
      </w:r>
    </w:p>
    <w:p>
      <w:r>
        <w:t xml:space="preserve">Terry rakastaa ajamista.</w:t>
      </w:r>
    </w:p>
    <w:p>
      <w:r>
        <w:rPr>
          <w:b/>
        </w:rPr>
        <w:t xml:space="preserve">Tulos</w:t>
      </w:r>
    </w:p>
    <w:p>
      <w:r>
        <w:t xml:space="preserve">Terry oli innoissaan päästessään aikaisin kotiin.</w:t>
      </w:r>
    </w:p>
    <w:p>
      <w:r>
        <w:rPr>
          <w:b/>
        </w:rPr>
        <w:t xml:space="preserve">Tulos</w:t>
      </w:r>
    </w:p>
    <w:p>
      <w:r>
        <w:t xml:space="preserve">Radiossa soi kappale, josta Terry piti.</w:t>
      </w:r>
    </w:p>
    <w:p>
      <w:r>
        <w:rPr>
          <w:b/>
        </w:rPr>
        <w:t xml:space="preserve">Esimerkki 2.5678</w:t>
      </w:r>
    </w:p>
    <w:p>
      <w:r>
        <w:t xml:space="preserve">Alku: Gina ja hänen ystävänsä Lisa kuuntelivat musiikkia autotallissa. Lopetus: Gina ja hänen ystävänsä sammuttivat musiikin, koska se oli tylsää.</w:t>
      </w:r>
    </w:p>
    <w:p>
      <w:r>
        <w:rPr>
          <w:b/>
        </w:rPr>
        <w:t xml:space="preserve">Tulos</w:t>
      </w:r>
    </w:p>
    <w:p>
      <w:r>
        <w:t xml:space="preserve">He laittavat suosikkiasemansa päälle.</w:t>
      </w:r>
    </w:p>
    <w:p>
      <w:r>
        <w:rPr>
          <w:b/>
        </w:rPr>
        <w:t xml:space="preserve">Esimerkki 2.5679</w:t>
      </w:r>
    </w:p>
    <w:p>
      <w:r>
        <w:t xml:space="preserve">Alku: Ruben oli niin hermostunut työhaastattelustaan, ettei hän nukkunut. Loppu: Hän rauhoittui juuri sen verran, että sai haastattelun ja työpaikan.</w:t>
      </w:r>
    </w:p>
    <w:p>
      <w:r>
        <w:rPr>
          <w:b/>
        </w:rPr>
        <w:t xml:space="preserve">Tulos</w:t>
      </w:r>
    </w:p>
    <w:p>
      <w:r>
        <w:t xml:space="preserve">Ruben oli aamulla hyvin hermostunut.</w:t>
      </w:r>
    </w:p>
    <w:p>
      <w:r>
        <w:rPr>
          <w:b/>
        </w:rPr>
        <w:t xml:space="preserve">Tulos</w:t>
      </w:r>
    </w:p>
    <w:p>
      <w:r>
        <w:t xml:space="preserve">Ruben oli erittäin hermostunut ennen haastattelua.</w:t>
      </w:r>
    </w:p>
    <w:p>
      <w:r>
        <w:rPr>
          <w:b/>
        </w:rPr>
        <w:t xml:space="preserve">Tulos</w:t>
      </w:r>
    </w:p>
    <w:p>
      <w:r>
        <w:t xml:space="preserve">Ruben oli hyvin huolissaan siitä, ettei hän saisi työtä.</w:t>
      </w:r>
    </w:p>
    <w:p>
      <w:r>
        <w:rPr>
          <w:b/>
        </w:rPr>
        <w:t xml:space="preserve">Tulos</w:t>
      </w:r>
    </w:p>
    <w:p>
      <w:r>
        <w:t xml:space="preserve">Ruben pelkäsi, että he huomaisivat.</w:t>
      </w:r>
    </w:p>
    <w:p>
      <w:r>
        <w:rPr>
          <w:b/>
        </w:rPr>
        <w:t xml:space="preserve">Esimerkki 2.5680</w:t>
      </w:r>
    </w:p>
    <w:p>
      <w:r>
        <w:t xml:space="preserve">Alku: Jan oli pakonomainen ylensyöjä. Loppu: Jan oli laihtunut kymmenen kiloa ja oli niin onnellinen!</w:t>
      </w:r>
    </w:p>
    <w:p>
      <w:r>
        <w:rPr>
          <w:b/>
        </w:rPr>
        <w:t xml:space="preserve">Tulos</w:t>
      </w:r>
    </w:p>
    <w:p>
      <w:r>
        <w:t xml:space="preserve">Jan aloitti ruokavalio- ja liikuntaohjelman.</w:t>
      </w:r>
    </w:p>
    <w:p>
      <w:r>
        <w:rPr>
          <w:b/>
        </w:rPr>
        <w:t xml:space="preserve">Tulos</w:t>
      </w:r>
    </w:p>
    <w:p>
      <w:r>
        <w:t xml:space="preserve">Jan päätti ryhtyä dieetille.</w:t>
      </w:r>
    </w:p>
    <w:p>
      <w:r>
        <w:rPr>
          <w:b/>
        </w:rPr>
        <w:t xml:space="preserve">Tulos</w:t>
      </w:r>
    </w:p>
    <w:p>
      <w:r>
        <w:t xml:space="preserve">Jan päätti yrittää laihduttaa.</w:t>
      </w:r>
    </w:p>
    <w:p>
      <w:r>
        <w:rPr>
          <w:b/>
        </w:rPr>
        <w:t xml:space="preserve">Tulos</w:t>
      </w:r>
    </w:p>
    <w:p>
      <w:r>
        <w:t xml:space="preserve">Jan vähensi syömisiään.</w:t>
      </w:r>
    </w:p>
    <w:p>
      <w:r>
        <w:rPr>
          <w:b/>
        </w:rPr>
        <w:t xml:space="preserve">Esimerkki 2.5681</w:t>
      </w:r>
    </w:p>
    <w:p>
      <w:r>
        <w:t xml:space="preserve">Alku: Averyllä oli uusi kihlasormus. Loppu: Averyn poikaystävä ei osta hänelle uutta sormusta.</w:t>
      </w:r>
    </w:p>
    <w:p>
      <w:r>
        <w:rPr>
          <w:b/>
        </w:rPr>
        <w:t xml:space="preserve">Tulos</w:t>
      </w:r>
    </w:p>
    <w:p>
      <w:r>
        <w:t xml:space="preserve">Avery menetti sormuksensa.</w:t>
      </w:r>
    </w:p>
    <w:p>
      <w:r>
        <w:rPr>
          <w:b/>
        </w:rPr>
        <w:t xml:space="preserve">Tulos</w:t>
      </w:r>
    </w:p>
    <w:p>
      <w:r>
        <w:t xml:space="preserve">Avery hukkasi sen viemäriin.</w:t>
      </w:r>
    </w:p>
    <w:p>
      <w:r>
        <w:rPr>
          <w:b/>
        </w:rPr>
        <w:t xml:space="preserve">Tulos</w:t>
      </w:r>
    </w:p>
    <w:p>
      <w:r>
        <w:t xml:space="preserve">Avery kadotti sormuksen ostoskeskuksessa.</w:t>
      </w:r>
    </w:p>
    <w:p>
      <w:r>
        <w:rPr>
          <w:b/>
        </w:rPr>
        <w:t xml:space="preserve">Tulos</w:t>
      </w:r>
    </w:p>
    <w:p>
      <w:r>
        <w:t xml:space="preserve">Hän hukkasi sen viemäriin.</w:t>
      </w:r>
    </w:p>
    <w:p>
      <w:r>
        <w:rPr>
          <w:b/>
        </w:rPr>
        <w:t xml:space="preserve">Esimerkki 2.5682</w:t>
      </w:r>
    </w:p>
    <w:p>
      <w:r>
        <w:t xml:space="preserve">Alku: Kim herää ja päättää ajaa ostoskeskukseen. Loppu: Kim laski tavaransa ja päätti mennä sen sijaan elokuviin.</w:t>
      </w:r>
    </w:p>
    <w:p>
      <w:r>
        <w:rPr>
          <w:b/>
        </w:rPr>
        <w:t xml:space="preserve">Tulos</w:t>
      </w:r>
    </w:p>
    <w:p>
      <w:r>
        <w:t xml:space="preserve">Kun Kim oli juuri lähdössä ulos, hänen paras ystävänsä soitti hänelle, että hän tapaisi hänet elokuvissa.</w:t>
      </w:r>
    </w:p>
    <w:p>
      <w:r>
        <w:rPr>
          <w:b/>
        </w:rPr>
        <w:t xml:space="preserve">Tulos</w:t>
      </w:r>
    </w:p>
    <w:p>
      <w:r>
        <w:t xml:space="preserve">Kim päätti, ettei halua käydä ostoksilla.</w:t>
      </w:r>
    </w:p>
    <w:p>
      <w:r>
        <w:rPr>
          <w:b/>
        </w:rPr>
        <w:t xml:space="preserve">Tulos</w:t>
      </w:r>
    </w:p>
    <w:p>
      <w:r>
        <w:t xml:space="preserve">Kim sai tietää, että ostoskeskus oli suljettu.</w:t>
      </w:r>
    </w:p>
    <w:p>
      <w:r>
        <w:rPr>
          <w:b/>
        </w:rPr>
        <w:t xml:space="preserve">Esimerkki 2.5683</w:t>
      </w:r>
    </w:p>
    <w:p>
      <w:r>
        <w:t xml:space="preserve">Alku: Paavalin jalka kärsi kovista kivuista. Loppu: Hänestä tuli kroonisesti masentunut amputaation vuoksi.</w:t>
      </w:r>
    </w:p>
    <w:p>
      <w:r>
        <w:rPr>
          <w:b/>
        </w:rPr>
        <w:t xml:space="preserve">Tulos</w:t>
      </w:r>
    </w:p>
    <w:p>
      <w:r>
        <w:t xml:space="preserve">Lääkärin uutiset olivat järkyttäneet häntä.</w:t>
      </w:r>
    </w:p>
    <w:p>
      <w:r>
        <w:rPr>
          <w:b/>
        </w:rPr>
        <w:t xml:space="preserve">Tulos</w:t>
      </w:r>
    </w:p>
    <w:p>
      <w:r>
        <w:t xml:space="preserve">Paul sai tietää, että hänen jalkansa oli amputoitava.</w:t>
      </w:r>
    </w:p>
    <w:p>
      <w:r>
        <w:rPr>
          <w:b/>
        </w:rPr>
        <w:t xml:space="preserve">Tulos</w:t>
      </w:r>
    </w:p>
    <w:p>
      <w:r>
        <w:t xml:space="preserve">Paul sai tietää, että hänen jalkansa oli amputoitava.</w:t>
      </w:r>
    </w:p>
    <w:p>
      <w:r>
        <w:rPr>
          <w:b/>
        </w:rPr>
        <w:t xml:space="preserve">Tulos</w:t>
      </w:r>
    </w:p>
    <w:p>
      <w:r>
        <w:t xml:space="preserve">Paul meni lääkäriin, joka suositteli hoitoa.</w:t>
      </w:r>
    </w:p>
    <w:p>
      <w:r>
        <w:rPr>
          <w:b/>
        </w:rPr>
        <w:t xml:space="preserve">Tulos</w:t>
      </w:r>
    </w:p>
    <w:p>
      <w:r>
        <w:t xml:space="preserve">Paulin jalka jouduttiin poistamaan.</w:t>
      </w:r>
    </w:p>
    <w:p>
      <w:r>
        <w:rPr>
          <w:b/>
        </w:rPr>
        <w:t xml:space="preserve">Esimerkki 2.5684</w:t>
      </w:r>
    </w:p>
    <w:p>
      <w:r>
        <w:t xml:space="preserve">Alku: Olipa kerran koira nimeltä Roger. Loppu: Se menee nukkumaan, jotta se on valmis uuteen päivään.</w:t>
      </w:r>
    </w:p>
    <w:p>
      <w:r>
        <w:rPr>
          <w:b/>
        </w:rPr>
        <w:t xml:space="preserve">Tulos</w:t>
      </w:r>
    </w:p>
    <w:p>
      <w:r>
        <w:t xml:space="preserve">Hän pelasi koko päivän "kiinniottoa" ja uuvutti itsensä.</w:t>
      </w:r>
    </w:p>
    <w:p>
      <w:r>
        <w:rPr>
          <w:b/>
        </w:rPr>
        <w:t xml:space="preserve">Tulos</w:t>
      </w:r>
    </w:p>
    <w:p>
      <w:r>
        <w:t xml:space="preserve">Rodgerin omistaja oli uupunut leikkimisestä sen kanssa!.</w:t>
      </w:r>
    </w:p>
    <w:p>
      <w:r>
        <w:rPr>
          <w:b/>
        </w:rPr>
        <w:t xml:space="preserve">Tulos</w:t>
      </w:r>
    </w:p>
    <w:p>
      <w:r>
        <w:t xml:space="preserve">Roger juoksi koko päivän ja väsyi.</w:t>
      </w:r>
    </w:p>
    <w:p>
      <w:r>
        <w:rPr>
          <w:b/>
        </w:rPr>
        <w:t xml:space="preserve">Tulos</w:t>
      </w:r>
    </w:p>
    <w:p>
      <w:r>
        <w:t xml:space="preserve">Roger oli hyvin unelias.</w:t>
      </w:r>
    </w:p>
    <w:p>
      <w:r>
        <w:rPr>
          <w:b/>
        </w:rPr>
        <w:t xml:space="preserve">Esimerkki 2.5685</w:t>
      </w:r>
    </w:p>
    <w:p>
      <w:r>
        <w:t xml:space="preserve">Alku: Maggien suosikkijoutujat julkaisivat uuden videon. Loppu: Sen jälkeen hän jakoi videon verkossa.</w:t>
      </w:r>
    </w:p>
    <w:p>
      <w:r>
        <w:rPr>
          <w:b/>
        </w:rPr>
        <w:t xml:space="preserve">Tulos</w:t>
      </w:r>
    </w:p>
    <w:p>
      <w:r>
        <w:t xml:space="preserve">Maggie ei malttanut odottaa, että pääsisi katsomaan sitä koulun jälkeen.</w:t>
      </w:r>
    </w:p>
    <w:p>
      <w:r>
        <w:rPr>
          <w:b/>
        </w:rPr>
        <w:t xml:space="preserve">Tulos</w:t>
      </w:r>
    </w:p>
    <w:p>
      <w:r>
        <w:t xml:space="preserve">Maggie rakasti videota katsellessaan sitä.</w:t>
      </w:r>
    </w:p>
    <w:p>
      <w:r>
        <w:rPr>
          <w:b/>
        </w:rPr>
        <w:t xml:space="preserve">Tulos</w:t>
      </w:r>
    </w:p>
    <w:p>
      <w:r>
        <w:t xml:space="preserve">Maggie, katsoin videon ja nauroin ääneen.</w:t>
      </w:r>
    </w:p>
    <w:p>
      <w:r>
        <w:rPr>
          <w:b/>
        </w:rPr>
        <w:t xml:space="preserve">Tulos</w:t>
      </w:r>
    </w:p>
    <w:p>
      <w:r>
        <w:t xml:space="preserve">Hän katsoi videon ja ajatteli, että myös hänen ystävänsä ja perheensä haluaisivat ehkä katsoa videon.</w:t>
      </w:r>
    </w:p>
    <w:p>
      <w:r>
        <w:rPr>
          <w:b/>
        </w:rPr>
        <w:t xml:space="preserve">Esimerkki 2.5686</w:t>
      </w:r>
    </w:p>
    <w:p>
      <w:r>
        <w:t xml:space="preserve">Alku: Outo mies tulee baariin drinkille. Loppu: Myöhemmin baarimikko saa selville, että mies jätti hänelle testamentissaan 500 000 dollaria.</w:t>
      </w:r>
    </w:p>
    <w:p>
      <w:r>
        <w:rPr>
          <w:b/>
        </w:rPr>
        <w:t xml:space="preserve">Tulos</w:t>
      </w:r>
    </w:p>
    <w:p>
      <w:r>
        <w:t xml:space="preserve">Strange Man kertoo hänelle olevansa pahoillaan siitä, ettei ole ollut hänen elämässään.</w:t>
      </w:r>
    </w:p>
    <w:p>
      <w:r>
        <w:rPr>
          <w:b/>
        </w:rPr>
        <w:t xml:space="preserve">Tulos</w:t>
      </w:r>
    </w:p>
    <w:p>
      <w:r>
        <w:t xml:space="preserve">Mies kuolee myöhemmin samana iltana.</w:t>
      </w:r>
    </w:p>
    <w:p>
      <w:r>
        <w:rPr>
          <w:b/>
        </w:rPr>
        <w:t xml:space="preserve">Tulos</w:t>
      </w:r>
    </w:p>
    <w:p>
      <w:r>
        <w:t xml:space="preserve">Mies unohti rahansa, joten baarimikko tarjosi hänelle juoman.</w:t>
      </w:r>
    </w:p>
    <w:p>
      <w:r>
        <w:rPr>
          <w:b/>
        </w:rPr>
        <w:t xml:space="preserve">Tulos</w:t>
      </w:r>
    </w:p>
    <w:p>
      <w:r>
        <w:t xml:space="preserve">Mies vaikutti yksinäiseltä, joten baarimikko jutteli hänen kanssaan tunnin ajan.</w:t>
      </w:r>
    </w:p>
    <w:p>
      <w:r>
        <w:rPr>
          <w:b/>
        </w:rPr>
        <w:t xml:space="preserve">Tulos</w:t>
      </w:r>
    </w:p>
    <w:p>
      <w:r>
        <w:t xml:space="preserve">Mies kyseli baarimikolta kysymyksiä hänestä.</w:t>
      </w:r>
    </w:p>
    <w:p>
      <w:r>
        <w:rPr>
          <w:b/>
        </w:rPr>
        <w:t xml:space="preserve">Esimerkki 2.5687</w:t>
      </w:r>
    </w:p>
    <w:p>
      <w:r>
        <w:t xml:space="preserve">Alku: Penny oli välitunnilla ystäviensä kanssa. Loppu: Poika joutui vaikeuksiin, vaikka Penny oli aloittanut sen.</w:t>
      </w:r>
    </w:p>
    <w:p>
      <w:r>
        <w:rPr>
          <w:b/>
        </w:rPr>
        <w:t xml:space="preserve">Tulos</w:t>
      </w:r>
    </w:p>
    <w:p>
      <w:r>
        <w:t xml:space="preserve">Penny tönäisi poikaa ja joutui tappeluun.</w:t>
      </w:r>
    </w:p>
    <w:p>
      <w:r>
        <w:rPr>
          <w:b/>
        </w:rPr>
        <w:t xml:space="preserve">Tulos</w:t>
      </w:r>
    </w:p>
    <w:p>
      <w:r>
        <w:t xml:space="preserve">Penny heitti puulastuja poikaa kohti, ja poika heitti ne takaisin.</w:t>
      </w:r>
    </w:p>
    <w:p>
      <w:r>
        <w:rPr>
          <w:b/>
        </w:rPr>
        <w:t xml:space="preserve">Tulos</w:t>
      </w:r>
    </w:p>
    <w:p>
      <w:r>
        <w:t xml:space="preserve">Penny joutui tappeluun pojan kanssa.</w:t>
      </w:r>
    </w:p>
    <w:p>
      <w:r>
        <w:rPr>
          <w:b/>
        </w:rPr>
        <w:t xml:space="preserve">Tulos</w:t>
      </w:r>
    </w:p>
    <w:p>
      <w:r>
        <w:t xml:space="preserve">Penny aloitti tappelun eikä jäänyt kiinni.</w:t>
      </w:r>
    </w:p>
    <w:p>
      <w:r>
        <w:rPr>
          <w:b/>
        </w:rPr>
        <w:t xml:space="preserve">Esimerkki 2.5688</w:t>
      </w:r>
    </w:p>
    <w:p>
      <w:r>
        <w:t xml:space="preserve">Alku: Jerry oli ulkoiluttamassa koiraansa. Loppu: Jerry oli aivan hengästynyt, kun hän lopulta sai koiransa kiinni.</w:t>
      </w:r>
    </w:p>
    <w:p>
      <w:r>
        <w:rPr>
          <w:b/>
        </w:rPr>
        <w:t xml:space="preserve">Tulos</w:t>
      </w:r>
    </w:p>
    <w:p>
      <w:r>
        <w:t xml:space="preserve">Jerryn koira pääsi irti hihnasta ja alkoi juosta ympäri puistoa.</w:t>
      </w:r>
    </w:p>
    <w:p>
      <w:r>
        <w:rPr>
          <w:b/>
        </w:rPr>
        <w:t xml:space="preserve">Tulos</w:t>
      </w:r>
    </w:p>
    <w:p>
      <w:r>
        <w:t xml:space="preserve">Jerryn koira karkasi Jerryn otteesta ja juoksi pois.</w:t>
      </w:r>
    </w:p>
    <w:p>
      <w:r>
        <w:rPr>
          <w:b/>
        </w:rPr>
        <w:t xml:space="preserve">Tulos</w:t>
      </w:r>
    </w:p>
    <w:p>
      <w:r>
        <w:t xml:space="preserve">Jerryn koira karkasi, kun he olivat ulkona.</w:t>
      </w:r>
    </w:p>
    <w:p>
      <w:r>
        <w:rPr>
          <w:b/>
        </w:rPr>
        <w:t xml:space="preserve">Tulos</w:t>
      </w:r>
    </w:p>
    <w:p>
      <w:r>
        <w:t xml:space="preserve">Koira näki toisen koiran ja lähti juoksemaan.</w:t>
      </w:r>
    </w:p>
    <w:p>
      <w:r>
        <w:rPr>
          <w:b/>
        </w:rPr>
        <w:t xml:space="preserve">Tulos</w:t>
      </w:r>
    </w:p>
    <w:p>
      <w:r>
        <w:t xml:space="preserve">Jerry-koira juoksi katua pitkin.</w:t>
      </w:r>
    </w:p>
    <w:p>
      <w:r>
        <w:rPr>
          <w:b/>
        </w:rPr>
        <w:t xml:space="preserve">Esimerkki 2.5689</w:t>
      </w:r>
    </w:p>
    <w:p>
      <w:r>
        <w:t xml:space="preserve">Alku: Kun Tiffany oli 17-vuotias, hän sai töitä vanhainkodista. Loppu: Neljä vuotta myöhemmin Tiffany valmistui ja rakasti työtään sairaanhoitajana.</w:t>
      </w:r>
    </w:p>
    <w:p>
      <w:r>
        <w:rPr>
          <w:b/>
        </w:rPr>
        <w:t xml:space="preserve">Tulos</w:t>
      </w:r>
    </w:p>
    <w:p>
      <w:r>
        <w:t xml:space="preserve">Tiffany päätti opiskella sairaanhoitajaksi.</w:t>
      </w:r>
    </w:p>
    <w:p>
      <w:r>
        <w:rPr>
          <w:b/>
        </w:rPr>
        <w:t xml:space="preserve">Tulos</w:t>
      </w:r>
    </w:p>
    <w:p>
      <w:r>
        <w:t xml:space="preserve">Tiffany päätti opiskella sairaanhoitajaksi.</w:t>
      </w:r>
    </w:p>
    <w:p>
      <w:r>
        <w:rPr>
          <w:b/>
        </w:rPr>
        <w:t xml:space="preserve">Tulos</w:t>
      </w:r>
    </w:p>
    <w:p>
      <w:r>
        <w:t xml:space="preserve">Tiffany päätti tehdä siitä uran.</w:t>
      </w:r>
    </w:p>
    <w:p>
      <w:r>
        <w:rPr>
          <w:b/>
        </w:rPr>
        <w:t xml:space="preserve">Tulos</w:t>
      </w:r>
    </w:p>
    <w:p>
      <w:r>
        <w:t xml:space="preserve">Tiffany meni sitten yliopistoon.</w:t>
      </w:r>
    </w:p>
    <w:p>
      <w:r>
        <w:rPr>
          <w:b/>
        </w:rPr>
        <w:t xml:space="preserve">Tulos</w:t>
      </w:r>
    </w:p>
    <w:p>
      <w:r>
        <w:t xml:space="preserve">Työskentely vanhainkodissa innoitti Tiffanyn hakeutumaan sairaanhoitajaksi.</w:t>
      </w:r>
    </w:p>
    <w:p>
      <w:r>
        <w:rPr>
          <w:b/>
        </w:rPr>
        <w:t xml:space="preserve">Esimerkki 2.5690</w:t>
      </w:r>
    </w:p>
    <w:p>
      <w:r>
        <w:t xml:space="preserve">Alku: Pariskunta päätti tehdä omia keramiikkatuotteitaan. Loppu: He päättivät, että heidän oli parempi ostaa keramiikkaa.</w:t>
      </w:r>
    </w:p>
    <w:p>
      <w:r>
        <w:rPr>
          <w:b/>
        </w:rPr>
        <w:t xml:space="preserve">Tulos</w:t>
      </w:r>
    </w:p>
    <w:p>
      <w:r>
        <w:t xml:space="preserve">se oli vaikeampaa kuin he luulivat, eikä mikään sujunut toivotulla tavalla.</w:t>
      </w:r>
    </w:p>
    <w:p>
      <w:r>
        <w:rPr>
          <w:b/>
        </w:rPr>
        <w:t xml:space="preserve">Tulos</w:t>
      </w:r>
    </w:p>
    <w:p>
      <w:r>
        <w:t xml:space="preserve">Pariskunta ei saanut keramiikkaa näyttämään siltä, miltä he halusivat.</w:t>
      </w:r>
    </w:p>
    <w:p>
      <w:r>
        <w:rPr>
          <w:b/>
        </w:rPr>
        <w:t xml:space="preserve">Tulos</w:t>
      </w:r>
    </w:p>
    <w:p>
      <w:r>
        <w:t xml:space="preserve">Pariskunta koki keramiikan valmistuksen vaikeaksi.</w:t>
      </w:r>
    </w:p>
    <w:p>
      <w:r>
        <w:rPr>
          <w:b/>
        </w:rPr>
        <w:t xml:space="preserve">Tulos</w:t>
      </w:r>
    </w:p>
    <w:p>
      <w:r>
        <w:t xml:space="preserve">Keramiikka ei näyttänyt hyvältä.</w:t>
      </w:r>
    </w:p>
    <w:p>
      <w:r>
        <w:rPr>
          <w:b/>
        </w:rPr>
        <w:t xml:space="preserve">Tulos</w:t>
      </w:r>
    </w:p>
    <w:p>
      <w:r>
        <w:t xml:space="preserve">Pariskunnalla oli vaikeampaa kuin he luulivat.</w:t>
      </w:r>
    </w:p>
    <w:p>
      <w:r>
        <w:rPr>
          <w:b/>
        </w:rPr>
        <w:t xml:space="preserve">Esimerkki 2.5691</w:t>
      </w:r>
    </w:p>
    <w:p>
      <w:r>
        <w:t xml:space="preserve">Alku: Koiramme nimi oli Cinnamon. Loppu: Koko perhe oli iloinen, että Kaneli lähti.</w:t>
      </w:r>
    </w:p>
    <w:p>
      <w:r>
        <w:rPr>
          <w:b/>
        </w:rPr>
        <w:t xml:space="preserve">Tulos</w:t>
      </w:r>
    </w:p>
    <w:p>
      <w:r>
        <w:t xml:space="preserve">Cinnamon puri kaikkia ja eräänä päivänä karkasi.</w:t>
      </w:r>
    </w:p>
    <w:p>
      <w:r>
        <w:rPr>
          <w:b/>
        </w:rPr>
        <w:t xml:space="preserve">Tulos</w:t>
      </w:r>
    </w:p>
    <w:p>
      <w:r>
        <w:t xml:space="preserve">Cinnamon oli ilkeä koira, joka karkasi.</w:t>
      </w:r>
    </w:p>
    <w:p>
      <w:r>
        <w:rPr>
          <w:b/>
        </w:rPr>
        <w:t xml:space="preserve">Tulos</w:t>
      </w:r>
    </w:p>
    <w:p>
      <w:r>
        <w:t xml:space="preserve">Cinnamon oli ilkeä ja puri ihmisiä.</w:t>
      </w:r>
    </w:p>
    <w:p>
      <w:r>
        <w:rPr>
          <w:b/>
        </w:rPr>
        <w:t xml:space="preserve">Tulos</w:t>
      </w:r>
    </w:p>
    <w:p>
      <w:r>
        <w:t xml:space="preserve">Cinnamon oli onneton, kunnes perheemme antoi sen maanviljelijälle, jolla oli paljon vapaata tilaa.</w:t>
      </w:r>
    </w:p>
    <w:p>
      <w:r>
        <w:rPr>
          <w:b/>
        </w:rPr>
        <w:t xml:space="preserve">Esimerkki 2.5692</w:t>
      </w:r>
    </w:p>
    <w:p>
      <w:r>
        <w:t xml:space="preserve">Alku: Jim löysi metsästä suuren kvartsikiteen. Loppu: He murskasivat sen lekalla, kun ketään ei ollut paikalla.</w:t>
      </w:r>
    </w:p>
    <w:p>
      <w:r>
        <w:rPr>
          <w:b/>
        </w:rPr>
        <w:t xml:space="preserve">Tulos</w:t>
      </w:r>
    </w:p>
    <w:p>
      <w:r>
        <w:t xml:space="preserve">Hän piilotti sen ystäviltään pitääkseen sen turvassa.</w:t>
      </w:r>
    </w:p>
    <w:p>
      <w:r>
        <w:rPr>
          <w:b/>
        </w:rPr>
        <w:t xml:space="preserve">Tulos</w:t>
      </w:r>
    </w:p>
    <w:p>
      <w:r>
        <w:t xml:space="preserve">Hän tajusi, että jokin oli juuttunut sen keskelle.</w:t>
      </w:r>
    </w:p>
    <w:p>
      <w:r>
        <w:rPr>
          <w:b/>
        </w:rPr>
        <w:t xml:space="preserve">Tulos</w:t>
      </w:r>
    </w:p>
    <w:p>
      <w:r>
        <w:t xml:space="preserve">Jim ja hänen ystävänsä päättivät ottaa sen ja jakaa sen.</w:t>
      </w:r>
    </w:p>
    <w:p>
      <w:r>
        <w:rPr>
          <w:b/>
        </w:rPr>
        <w:t xml:space="preserve">Tulos</w:t>
      </w:r>
    </w:p>
    <w:p>
      <w:r>
        <w:t xml:space="preserve">Jimin kiusaajat löysivät kvartsin.</w:t>
      </w:r>
    </w:p>
    <w:p>
      <w:r>
        <w:rPr>
          <w:b/>
        </w:rPr>
        <w:t xml:space="preserve">Esimerkki 2.5693</w:t>
      </w:r>
    </w:p>
    <w:p>
      <w:r>
        <w:t xml:space="preserve">Alku: Ginan ystävät riitelivät. Loppu: Gina yritti olla tekemättä niin, mutta hän nautti draamasta aivan liikaa.</w:t>
      </w:r>
    </w:p>
    <w:p>
      <w:r>
        <w:rPr>
          <w:b/>
        </w:rPr>
        <w:t xml:space="preserve">Tulos</w:t>
      </w:r>
    </w:p>
    <w:p>
      <w:r>
        <w:t xml:space="preserve">Myös Gina alkoi taistella.</w:t>
      </w:r>
    </w:p>
    <w:p>
      <w:r>
        <w:rPr>
          <w:b/>
        </w:rPr>
        <w:t xml:space="preserve">Tulos</w:t>
      </w:r>
    </w:p>
    <w:p>
      <w:r>
        <w:t xml:space="preserve">Gina yritti olla sekaantumatta asiaan.</w:t>
      </w:r>
    </w:p>
    <w:p>
      <w:r>
        <w:rPr>
          <w:b/>
        </w:rPr>
        <w:t xml:space="preserve">Tulos</w:t>
      </w:r>
    </w:p>
    <w:p>
      <w:r>
        <w:t xml:space="preserve">Gina kuunteli riitaa.</w:t>
      </w:r>
    </w:p>
    <w:p>
      <w:r>
        <w:rPr>
          <w:b/>
        </w:rPr>
        <w:t xml:space="preserve">Tulos</w:t>
      </w:r>
    </w:p>
    <w:p>
      <w:r>
        <w:t xml:space="preserve">Gina oli toisessa huoneessa kuuntelemassa tappelua.</w:t>
      </w:r>
    </w:p>
    <w:p>
      <w:r>
        <w:rPr>
          <w:b/>
        </w:rPr>
        <w:t xml:space="preserve">Esimerkki 2.5694</w:t>
      </w:r>
    </w:p>
    <w:p>
      <w:r>
        <w:t xml:space="preserve">Alku: Matt meni katsomaan elokuvaa ystäviensä kanssa. Loppu: He nauttivat illallisesta ja keskustelivat elokuvasta yhdessä.</w:t>
      </w:r>
    </w:p>
    <w:p>
      <w:r>
        <w:rPr>
          <w:b/>
        </w:rPr>
        <w:t xml:space="preserve">Tulos</w:t>
      </w:r>
    </w:p>
    <w:p>
      <w:r>
        <w:t xml:space="preserve">Elokuvan jälkeen Mattilla ja hänen ystävillään oli nälkä.</w:t>
      </w:r>
    </w:p>
    <w:p>
      <w:r>
        <w:rPr>
          <w:b/>
        </w:rPr>
        <w:t xml:space="preserve">Tulos</w:t>
      </w:r>
    </w:p>
    <w:p>
      <w:r>
        <w:t xml:space="preserve">Matt ja hänen ystävänsä odottivat tämän elokuvan näkemistä jo jonkin aikaa.</w:t>
      </w:r>
    </w:p>
    <w:p>
      <w:r>
        <w:rPr>
          <w:b/>
        </w:rPr>
        <w:t xml:space="preserve">Tulos</w:t>
      </w:r>
    </w:p>
    <w:p>
      <w:r>
        <w:t xml:space="preserve">Elokuva oli loistava.</w:t>
      </w:r>
    </w:p>
    <w:p>
      <w:r>
        <w:rPr>
          <w:b/>
        </w:rPr>
        <w:t xml:space="preserve">Tulos</w:t>
      </w:r>
    </w:p>
    <w:p>
      <w:r>
        <w:t xml:space="preserve">Sen jälkeen he menivät ravintolaan.</w:t>
      </w:r>
    </w:p>
    <w:p>
      <w:r>
        <w:rPr>
          <w:b/>
        </w:rPr>
        <w:t xml:space="preserve">Esimerkki 2.5695</w:t>
      </w:r>
    </w:p>
    <w:p>
      <w:r>
        <w:t xml:space="preserve">Alku: Olin eräänä iltana hyvin laiska. Loppu: Myöhemmin menin kotiin ja rentouduin.</w:t>
      </w:r>
    </w:p>
    <w:p>
      <w:r>
        <w:rPr>
          <w:b/>
        </w:rPr>
        <w:t xml:space="preserve">Tulos</w:t>
      </w:r>
    </w:p>
    <w:p>
      <w:r>
        <w:t xml:space="preserve">Ryhdistäydyin ja sain työni valmiiksi.</w:t>
      </w:r>
    </w:p>
    <w:p>
      <w:r>
        <w:rPr>
          <w:b/>
        </w:rPr>
        <w:t xml:space="preserve">Tulos</w:t>
      </w:r>
    </w:p>
    <w:p>
      <w:r>
        <w:t xml:space="preserve">Päätin olla menemättä illalliselle suunnitellusti.</w:t>
      </w:r>
    </w:p>
    <w:p>
      <w:r>
        <w:rPr>
          <w:b/>
        </w:rPr>
        <w:t xml:space="preserve">Tulos</w:t>
      </w:r>
    </w:p>
    <w:p>
      <w:r>
        <w:t xml:space="preserve">Päätin mennä kotiin lepäämään.</w:t>
      </w:r>
    </w:p>
    <w:p>
      <w:r>
        <w:rPr>
          <w:b/>
        </w:rPr>
        <w:t xml:space="preserve">Tulos</w:t>
      </w:r>
    </w:p>
    <w:p>
      <w:r>
        <w:t xml:space="preserve">Joten päätin mennä elokuviin.</w:t>
      </w:r>
    </w:p>
    <w:p>
      <w:r>
        <w:rPr>
          <w:b/>
        </w:rPr>
        <w:t xml:space="preserve">Esimerkki 2.5696</w:t>
      </w:r>
    </w:p>
    <w:p>
      <w:r>
        <w:t xml:space="preserve">Alku: Kelly ja Fred olivat olleet yhdessä neljä vuotta. Loppu: Fred laittoi sormuksen Fredin sormeen, ja se kiilteli.</w:t>
      </w:r>
    </w:p>
    <w:p>
      <w:r>
        <w:rPr>
          <w:b/>
        </w:rPr>
        <w:t xml:space="preserve">Tulos</w:t>
      </w:r>
    </w:p>
    <w:p>
      <w:r>
        <w:t xml:space="preserve">Mies kosi ja nainen suostui.</w:t>
      </w:r>
    </w:p>
    <w:p>
      <w:r>
        <w:rPr>
          <w:b/>
        </w:rPr>
        <w:t xml:space="preserve">Tulos</w:t>
      </w:r>
    </w:p>
    <w:p>
      <w:r>
        <w:t xml:space="preserve">Fred päätti kosia Kellyä.</w:t>
      </w:r>
    </w:p>
    <w:p>
      <w:r>
        <w:rPr>
          <w:b/>
        </w:rPr>
        <w:t xml:space="preserve">Tulos</w:t>
      </w:r>
    </w:p>
    <w:p>
      <w:r>
        <w:t xml:space="preserve">Kelly hyväksyi mielellään Fredin ehdotuksen. Kauan odotettu hetki hänelle.</w:t>
      </w:r>
    </w:p>
    <w:p>
      <w:r>
        <w:rPr>
          <w:b/>
        </w:rPr>
        <w:t xml:space="preserve">Tulos</w:t>
      </w:r>
    </w:p>
    <w:p>
      <w:r>
        <w:t xml:space="preserve">He rakastivat toisiaan vuosia ja tekivät lopulta päätöksen.</w:t>
      </w:r>
    </w:p>
    <w:p>
      <w:r>
        <w:rPr>
          <w:b/>
        </w:rPr>
        <w:t xml:space="preserve">Esimerkki 2.5697</w:t>
      </w:r>
    </w:p>
    <w:p>
      <w:r>
        <w:t xml:space="preserve">Alku: Tein perunamuusia. Loppu: Käteni haisivat tuntikausia, joten opettelin käyttämään työkalua ensi kerralla.</w:t>
      </w:r>
    </w:p>
    <w:p>
      <w:r>
        <w:rPr>
          <w:b/>
        </w:rPr>
        <w:t xml:space="preserve">Tulos</w:t>
      </w:r>
    </w:p>
    <w:p>
      <w:r>
        <w:t xml:space="preserve">Minulla ei ollut soseutinta, joten käytin käsiäni.</w:t>
      </w:r>
    </w:p>
    <w:p>
      <w:r>
        <w:rPr>
          <w:b/>
        </w:rPr>
        <w:t xml:space="preserve">Tulos</w:t>
      </w:r>
    </w:p>
    <w:p>
      <w:r>
        <w:t xml:space="preserve">Jouduin käyttämään käsiäni perunoiden sekoittamiseen.</w:t>
      </w:r>
    </w:p>
    <w:p>
      <w:r>
        <w:rPr>
          <w:b/>
        </w:rPr>
        <w:t xml:space="preserve">Tulos</w:t>
      </w:r>
    </w:p>
    <w:p>
      <w:r>
        <w:t xml:space="preserve">Tein ne käsilläni.</w:t>
      </w:r>
    </w:p>
    <w:p>
      <w:r>
        <w:rPr>
          <w:b/>
        </w:rPr>
        <w:t xml:space="preserve">Tulos</w:t>
      </w:r>
    </w:p>
    <w:p>
      <w:r>
        <w:t xml:space="preserve">Sitten pilkoin sipulit ja lisäsin ne joukkoon.</w:t>
      </w:r>
    </w:p>
    <w:p>
      <w:r>
        <w:rPr>
          <w:b/>
        </w:rPr>
        <w:t xml:space="preserve">Esimerkki 2.5698</w:t>
      </w:r>
    </w:p>
    <w:p>
      <w:r>
        <w:t xml:space="preserve">Alku: Randy huomasi koulussaan jonkun, jolla oli hieno reppu. Loppu: Randy käytti taas vanhaa reppuaan.</w:t>
      </w:r>
    </w:p>
    <w:p>
      <w:r>
        <w:rPr>
          <w:b/>
        </w:rPr>
        <w:t xml:space="preserve">Tulos</w:t>
      </w:r>
    </w:p>
    <w:p>
      <w:r>
        <w:t xml:space="preserve">Randy osti oman repun.</w:t>
      </w:r>
    </w:p>
    <w:p>
      <w:r>
        <w:rPr>
          <w:b/>
        </w:rPr>
        <w:t xml:space="preserve">Tulos</w:t>
      </w:r>
    </w:p>
    <w:p>
      <w:r>
        <w:t xml:space="preserve">Randy osti hienon repun, mutta siihen ei mahtunut paljon kirjoja.</w:t>
      </w:r>
    </w:p>
    <w:p>
      <w:r>
        <w:rPr>
          <w:b/>
        </w:rPr>
        <w:t xml:space="preserve">Tulos</w:t>
      </w:r>
    </w:p>
    <w:p>
      <w:r>
        <w:t xml:space="preserve">Randy ei löytänyt uutta reppua.</w:t>
      </w:r>
    </w:p>
    <w:p>
      <w:r>
        <w:rPr>
          <w:b/>
        </w:rPr>
        <w:t xml:space="preserve">Tulos</w:t>
      </w:r>
    </w:p>
    <w:p>
      <w:r>
        <w:t xml:space="preserve">Randy päätti ostaa saman repun, mutta ei pitänyt siitä.</w:t>
      </w:r>
    </w:p>
    <w:p>
      <w:r>
        <w:rPr>
          <w:b/>
        </w:rPr>
        <w:t xml:space="preserve">Tulos</w:t>
      </w:r>
    </w:p>
    <w:p>
      <w:r>
        <w:t xml:space="preserve">Randy huomasi, että reppu oli aivan samanlainen kuin hänen vanha reppunsa.</w:t>
      </w:r>
    </w:p>
    <w:p>
      <w:r>
        <w:rPr>
          <w:b/>
        </w:rPr>
        <w:t xml:space="preserve">Esimerkki 2.5699</w:t>
      </w:r>
    </w:p>
    <w:p>
      <w:r>
        <w:t xml:space="preserve">Alku: Dan tykkäsi katsella lintuja. Loppu: Hän voi nyt katsella lintuja mukavasti omassa kodissaan.</w:t>
      </w:r>
    </w:p>
    <w:p>
      <w:r>
        <w:rPr>
          <w:b/>
        </w:rPr>
        <w:t xml:space="preserve">Tulos</w:t>
      </w:r>
    </w:p>
    <w:p>
      <w:r>
        <w:t xml:space="preserve">Dan asensi kameran talonsa ulkopuolelle.</w:t>
      </w:r>
    </w:p>
    <w:p>
      <w:r>
        <w:rPr>
          <w:b/>
        </w:rPr>
        <w:t xml:space="preserve">Tulos</w:t>
      </w:r>
    </w:p>
    <w:p>
      <w:r>
        <w:t xml:space="preserve">Dan osti linnunruokintalaitteen,.</w:t>
      </w:r>
    </w:p>
    <w:p>
      <w:r>
        <w:rPr>
          <w:b/>
        </w:rPr>
        <w:t xml:space="preserve">Tulos</w:t>
      </w:r>
    </w:p>
    <w:p>
      <w:r>
        <w:t xml:space="preserve">Dan laittoi takapihalleen lintujen ruokintalaitteen.</w:t>
      </w:r>
    </w:p>
    <w:p>
      <w:r>
        <w:rPr>
          <w:b/>
        </w:rPr>
        <w:t xml:space="preserve">Tulos</w:t>
      </w:r>
    </w:p>
    <w:p>
      <w:r>
        <w:t xml:space="preserve">Dan pystytti ulos lintujen ruokintalaitteen.</w:t>
      </w:r>
    </w:p>
    <w:p>
      <w:r>
        <w:rPr>
          <w:b/>
        </w:rPr>
        <w:t xml:space="preserve">Tulos</w:t>
      </w:r>
    </w:p>
    <w:p>
      <w:r>
        <w:t xml:space="preserve">Hän osti lintukylvyn etupihalleen.</w:t>
      </w:r>
    </w:p>
    <w:p>
      <w:r>
        <w:rPr>
          <w:b/>
        </w:rPr>
        <w:t xml:space="preserve">Esimerkki 2.5700</w:t>
      </w:r>
    </w:p>
    <w:p>
      <w:r>
        <w:t xml:space="preserve">Alku: Sain eilen puhelun ystävältäni. Loppu: Se toimii yhä, mutta näyttää kamalalta.</w:t>
      </w:r>
    </w:p>
    <w:p>
      <w:r>
        <w:rPr>
          <w:b/>
        </w:rPr>
        <w:t xml:space="preserve">Tulos</w:t>
      </w:r>
    </w:p>
    <w:p>
      <w:r>
        <w:t xml:space="preserve">Pudotin puhelimeni vastatessani, ja näyttö murtui.</w:t>
      </w:r>
    </w:p>
    <w:p>
      <w:r>
        <w:rPr>
          <w:b/>
        </w:rPr>
        <w:t xml:space="preserve">Tulos</w:t>
      </w:r>
    </w:p>
    <w:p>
      <w:r>
        <w:t xml:space="preserve">Ystäväni sanoivat, että heidän autonsa ajoi perään.</w:t>
      </w:r>
    </w:p>
    <w:p>
      <w:r>
        <w:rPr>
          <w:b/>
        </w:rPr>
        <w:t xml:space="preserve">Tulos</w:t>
      </w:r>
    </w:p>
    <w:p>
      <w:r>
        <w:t xml:space="preserve">Puhelimeni putosi ja näyttö särkyi.</w:t>
      </w:r>
    </w:p>
    <w:p>
      <w:r>
        <w:rPr>
          <w:b/>
        </w:rPr>
        <w:t xml:space="preserve">Esimerkki 2.5701</w:t>
      </w:r>
    </w:p>
    <w:p>
      <w:r>
        <w:t xml:space="preserve">Alku: Tom kuunteli musiikkia koko ikänsä. Loppu: Hän tajusi, että hän nautti monimutkaisemmasta musiikista aikuisena.</w:t>
      </w:r>
    </w:p>
    <w:p>
      <w:r>
        <w:rPr>
          <w:b/>
        </w:rPr>
        <w:t xml:space="preserve">Tulos</w:t>
      </w:r>
    </w:p>
    <w:p>
      <w:r>
        <w:t xml:space="preserve">Hänen nauttimansa musiikkityyli muuttui ajan myötä.</w:t>
      </w:r>
    </w:p>
    <w:p>
      <w:r>
        <w:rPr>
          <w:b/>
        </w:rPr>
        <w:t xml:space="preserve">Tulos</w:t>
      </w:r>
    </w:p>
    <w:p>
      <w:r>
        <w:t xml:space="preserve">Tom uskaltautui klassisen musiikin pariin.</w:t>
      </w:r>
    </w:p>
    <w:p>
      <w:r>
        <w:rPr>
          <w:b/>
        </w:rPr>
        <w:t xml:space="preserve">Tulos</w:t>
      </w:r>
    </w:p>
    <w:p>
      <w:r>
        <w:t xml:space="preserve">Tom rakasti vuosia vain yhtä musiikkilajia.</w:t>
      </w:r>
    </w:p>
    <w:p>
      <w:r>
        <w:rPr>
          <w:b/>
        </w:rPr>
        <w:t xml:space="preserve">Tulos</w:t>
      </w:r>
    </w:p>
    <w:p>
      <w:r>
        <w:t xml:space="preserve">Tom piti lapsena enemmän kantrimusiikista.</w:t>
      </w:r>
    </w:p>
    <w:p>
      <w:r>
        <w:rPr>
          <w:b/>
        </w:rPr>
        <w:t xml:space="preserve">Esimerkki 2.5702</w:t>
      </w:r>
    </w:p>
    <w:p>
      <w:r>
        <w:t xml:space="preserve">Alku: Kuntoutusterapeuttini antoi minulle kuminauhan. Loppu: Seuraavana päivänä professorin oli vaikea pysyä harjoitteluni tahdissa.</w:t>
      </w:r>
    </w:p>
    <w:p>
      <w:r>
        <w:rPr>
          <w:b/>
        </w:rPr>
        <w:t xml:space="preserve">Tulos</w:t>
      </w:r>
    </w:p>
    <w:p>
      <w:r>
        <w:t xml:space="preserve">Käytin kuminauhaa harjoitteluun.</w:t>
      </w:r>
    </w:p>
    <w:p>
      <w:r>
        <w:rPr>
          <w:b/>
        </w:rPr>
        <w:t xml:space="preserve">Tulos</w:t>
      </w:r>
    </w:p>
    <w:p>
      <w:r>
        <w:t xml:space="preserve">Se auttoi minua paljon hyvin nopeasti.</w:t>
      </w:r>
    </w:p>
    <w:p>
      <w:r>
        <w:rPr>
          <w:b/>
        </w:rPr>
        <w:t xml:space="preserve">Tulos</w:t>
      </w:r>
    </w:p>
    <w:p>
      <w:r>
        <w:t xml:space="preserve">Elastinen nauha todella paransi kykyäni treenata.</w:t>
      </w:r>
    </w:p>
    <w:p>
      <w:r>
        <w:rPr>
          <w:b/>
        </w:rPr>
        <w:t xml:space="preserve">Tulos</w:t>
      </w:r>
    </w:p>
    <w:p>
      <w:r>
        <w:t xml:space="preserve">Henkilö harjoittelee bändien kanssa ja vahvistuu.</w:t>
      </w:r>
    </w:p>
    <w:p>
      <w:r>
        <w:rPr>
          <w:b/>
        </w:rPr>
        <w:t xml:space="preserve">Esimerkki 2.5703</w:t>
      </w:r>
    </w:p>
    <w:p>
      <w:r>
        <w:t xml:space="preserve">Alku: Eilen menin ostoskeskukseen ostoksille. Loppu: Onneksi sain sen korjattua sinä päivänä.</w:t>
      </w:r>
    </w:p>
    <w:p>
      <w:r>
        <w:rPr>
          <w:b/>
        </w:rPr>
        <w:t xml:space="preserve">Tulos</w:t>
      </w:r>
    </w:p>
    <w:p>
      <w:r>
        <w:t xml:space="preserve">Palasin ostoskeskuksesta, ja autossani oli rengasrikko.</w:t>
      </w:r>
    </w:p>
    <w:p>
      <w:r>
        <w:rPr>
          <w:b/>
        </w:rPr>
        <w:t xml:space="preserve">Tulos</w:t>
      </w:r>
    </w:p>
    <w:p>
      <w:r>
        <w:t xml:space="preserve">Pudotin puhelimeni ja hajotin sen ostoksilla, mutta ostoskeskuksessa oli korjaamo.</w:t>
      </w:r>
    </w:p>
    <w:p>
      <w:r>
        <w:rPr>
          <w:b/>
        </w:rPr>
        <w:t xml:space="preserve">Tulos</w:t>
      </w:r>
    </w:p>
    <w:p>
      <w:r>
        <w:t xml:space="preserve">Pudotin kännykkäni ostoksilla.</w:t>
      </w:r>
    </w:p>
    <w:p>
      <w:r>
        <w:rPr>
          <w:b/>
        </w:rPr>
        <w:t xml:space="preserve">Tulos</w:t>
      </w:r>
    </w:p>
    <w:p>
      <w:r>
        <w:t xml:space="preserve">ostoksilla ollessani puhelimeni putosi ja näyttö halkeili.</w:t>
      </w:r>
    </w:p>
    <w:p>
      <w:r>
        <w:rPr>
          <w:b/>
        </w:rPr>
        <w:t xml:space="preserve">Esimerkki 2.5704</w:t>
      </w:r>
    </w:p>
    <w:p>
      <w:r>
        <w:t xml:space="preserve">Alku: Ludolla on peliongelma. Loppu: Ludo hävisi vedonlyönnin teknisesti.</w:t>
      </w:r>
    </w:p>
    <w:p>
      <w:r>
        <w:rPr>
          <w:b/>
        </w:rPr>
        <w:t xml:space="preserve">Tulos</w:t>
      </w:r>
    </w:p>
    <w:p>
      <w:r>
        <w:t xml:space="preserve">Eräänä päivänä hän vei koko palkkasekkinsä kilparadalle ja löi vetoa yhdestä hevosesta.</w:t>
      </w:r>
    </w:p>
    <w:p>
      <w:r>
        <w:rPr>
          <w:b/>
        </w:rPr>
        <w:t xml:space="preserve">Tulos</w:t>
      </w:r>
    </w:p>
    <w:p>
      <w:r>
        <w:t xml:space="preserve">Ludo löi vetoa sateisesta jalkapallo-ottelusta.</w:t>
      </w:r>
    </w:p>
    <w:p>
      <w:r>
        <w:rPr>
          <w:b/>
        </w:rPr>
        <w:t xml:space="preserve">Tulos</w:t>
      </w:r>
    </w:p>
    <w:p>
      <w:r>
        <w:t xml:space="preserve">Ludo meni hevoskilpailuihin.</w:t>
      </w:r>
    </w:p>
    <w:p>
      <w:r>
        <w:rPr>
          <w:b/>
        </w:rPr>
        <w:t xml:space="preserve">Tulos</w:t>
      </w:r>
    </w:p>
    <w:p>
      <w:r>
        <w:t xml:space="preserve">ludo tiesi tarvitsevansa apua, mutta pelasi silti.</w:t>
      </w:r>
    </w:p>
    <w:p>
      <w:r>
        <w:rPr>
          <w:b/>
        </w:rPr>
        <w:t xml:space="preserve">Esimerkki 2.5705</w:t>
      </w:r>
    </w:p>
    <w:p>
      <w:r>
        <w:t xml:space="preserve">Alku: Johnin piti kiillottaa kuusi paria saappaita. Loppu: John vannoi, ettei enää koskaan tuota pettymystä esimiehelleen.</w:t>
      </w:r>
    </w:p>
    <w:p>
      <w:r>
        <w:rPr>
          <w:b/>
        </w:rPr>
        <w:t xml:space="preserve">Tulos</w:t>
      </w:r>
    </w:p>
    <w:p>
      <w:r>
        <w:t xml:space="preserve">John teki huonoa työtä, ja hänen esimiehensä huomasi sen.</w:t>
      </w:r>
    </w:p>
    <w:p>
      <w:r>
        <w:rPr>
          <w:b/>
        </w:rPr>
        <w:t xml:space="preserve">Tulos</w:t>
      </w:r>
    </w:p>
    <w:p>
      <w:r>
        <w:t xml:space="preserve">Johannes ei saanut valmiiksi kaikkia saappaita, jotka hänen piti kiillottaa.</w:t>
      </w:r>
    </w:p>
    <w:p>
      <w:r>
        <w:rPr>
          <w:b/>
        </w:rPr>
        <w:t xml:space="preserve">Tulos</w:t>
      </w:r>
    </w:p>
    <w:p>
      <w:r>
        <w:t xml:space="preserve">John joutui vaikeuksiin esimiehensä kanssa, koska yhden parin käsittely kesti liian kauan.</w:t>
      </w:r>
    </w:p>
    <w:p>
      <w:r>
        <w:rPr>
          <w:b/>
        </w:rPr>
        <w:t xml:space="preserve">Tulos</w:t>
      </w:r>
    </w:p>
    <w:p>
      <w:r>
        <w:t xml:space="preserve">Johnin piti hyvittää myöhästymisensä tiimikokouksesta.</w:t>
      </w:r>
    </w:p>
    <w:p>
      <w:r>
        <w:rPr>
          <w:b/>
        </w:rPr>
        <w:t xml:space="preserve">Tulos</w:t>
      </w:r>
    </w:p>
    <w:p>
      <w:r>
        <w:t xml:space="preserve">John tajusi unohtaneensa kiillottaa parit.</w:t>
      </w:r>
    </w:p>
    <w:p>
      <w:r>
        <w:rPr>
          <w:b/>
        </w:rPr>
        <w:t xml:space="preserve">Esimerkki 2.5706</w:t>
      </w:r>
    </w:p>
    <w:p>
      <w:r>
        <w:t xml:space="preserve">Alku: Kellyllä oli tulehtunut haava. Loppu: Se näytti hyvältä sen jälkeen.</w:t>
      </w:r>
    </w:p>
    <w:p>
      <w:r>
        <w:rPr>
          <w:b/>
        </w:rPr>
        <w:t xml:space="preserve">Tulos</w:t>
      </w:r>
    </w:p>
    <w:p>
      <w:r>
        <w:t xml:space="preserve">Kelly hoiti haavan lääkkeellä.</w:t>
      </w:r>
    </w:p>
    <w:p>
      <w:r>
        <w:rPr>
          <w:b/>
        </w:rPr>
        <w:t xml:space="preserve">Tulos</w:t>
      </w:r>
    </w:p>
    <w:p>
      <w:r>
        <w:t xml:space="preserve">Kelly käytti antiseptistä ainetta ja sidettä.</w:t>
      </w:r>
    </w:p>
    <w:p>
      <w:r>
        <w:rPr>
          <w:b/>
        </w:rPr>
        <w:t xml:space="preserve">Tulos</w:t>
      </w:r>
    </w:p>
    <w:p>
      <w:r>
        <w:t xml:space="preserve">Kelly kävi lääkärissä tulehduksen takia.</w:t>
      </w:r>
    </w:p>
    <w:p>
      <w:r>
        <w:rPr>
          <w:b/>
        </w:rPr>
        <w:t xml:space="preserve">Tulos</w:t>
      </w:r>
    </w:p>
    <w:p>
      <w:r>
        <w:t xml:space="preserve">Kelly meni sairaalaan.</w:t>
      </w:r>
    </w:p>
    <w:p>
      <w:r>
        <w:rPr>
          <w:b/>
        </w:rPr>
        <w:t xml:space="preserve">Esimerkki 2.5707</w:t>
      </w:r>
    </w:p>
    <w:p>
      <w:r>
        <w:t xml:space="preserve">Alku: Lamar saa tietää, että hän saa eräänä iltapäivänä odottamattomia vieraita. Loppu: Lamar antoi heille teetä kotiin vietäväksi.</w:t>
      </w:r>
    </w:p>
    <w:p>
      <w:r>
        <w:rPr>
          <w:b/>
        </w:rPr>
        <w:t xml:space="preserve">Tulos</w:t>
      </w:r>
    </w:p>
    <w:p>
      <w:r>
        <w:t xml:space="preserve">Hänelle se sopi.</w:t>
      </w:r>
    </w:p>
    <w:p>
      <w:r>
        <w:rPr>
          <w:b/>
        </w:rPr>
        <w:t xml:space="preserve">Tulos</w:t>
      </w:r>
    </w:p>
    <w:p>
      <w:r>
        <w:t xml:space="preserve">He tulivat käymään, juttelivat ja pitivät hauskaa.</w:t>
      </w:r>
    </w:p>
    <w:p>
      <w:r>
        <w:rPr>
          <w:b/>
        </w:rPr>
        <w:t xml:space="preserve">Tulos</w:t>
      </w:r>
    </w:p>
    <w:p>
      <w:r>
        <w:t xml:space="preserve">Lamar ja talon vieraat pitävät hauskaa.</w:t>
      </w:r>
    </w:p>
    <w:p>
      <w:r>
        <w:rPr>
          <w:b/>
        </w:rPr>
        <w:t xml:space="preserve">Tulos</w:t>
      </w:r>
    </w:p>
    <w:p>
      <w:r>
        <w:t xml:space="preserve">Lamarin vieraat sanoivat rakastavansa hänen tarjoilemaansa teetä.</w:t>
      </w:r>
    </w:p>
    <w:p>
      <w:r>
        <w:rPr>
          <w:b/>
        </w:rPr>
        <w:t xml:space="preserve">Esimerkki 2.5708</w:t>
      </w:r>
    </w:p>
    <w:p>
      <w:r>
        <w:t xml:space="preserve">Alku: Lisan perhe lähti äitienpäivänä mansikanpoimintaan. Loppu: Se oli paras jälkiruoka, jota Lisa muisti koskaan syöneensä.</w:t>
      </w:r>
    </w:p>
    <w:p>
      <w:r>
        <w:rPr>
          <w:b/>
        </w:rPr>
        <w:t xml:space="preserve">Tulos</w:t>
      </w:r>
    </w:p>
    <w:p>
      <w:r>
        <w:t xml:space="preserve">Hänen äitinsä leipoi mansikoista kakkua.</w:t>
      </w:r>
    </w:p>
    <w:p>
      <w:r>
        <w:rPr>
          <w:b/>
        </w:rPr>
        <w:t xml:space="preserve">Tulos</w:t>
      </w:r>
    </w:p>
    <w:p>
      <w:r>
        <w:t xml:space="preserve">Lisa ja hänen äitinsä tekivät mansikkapiirakkaa.</w:t>
      </w:r>
    </w:p>
    <w:p>
      <w:r>
        <w:rPr>
          <w:b/>
        </w:rPr>
        <w:t xml:space="preserve">Tulos</w:t>
      </w:r>
    </w:p>
    <w:p>
      <w:r>
        <w:t xml:space="preserve">Lisa teki siitä sitten piirakan.</w:t>
      </w:r>
    </w:p>
    <w:p>
      <w:r>
        <w:rPr>
          <w:b/>
        </w:rPr>
        <w:t xml:space="preserve">Tulos</w:t>
      </w:r>
    </w:p>
    <w:p>
      <w:r>
        <w:t xml:space="preserve">Heidän selkäänsä alkoi sattua kumartumisesta.</w:t>
      </w:r>
    </w:p>
    <w:p>
      <w:r>
        <w:rPr>
          <w:b/>
        </w:rPr>
        <w:t xml:space="preserve">Tulos</w:t>
      </w:r>
    </w:p>
    <w:p>
      <w:r>
        <w:t xml:space="preserve">He tulivat takaisin ja tekivät mansikkapiirakkaa.</w:t>
      </w:r>
    </w:p>
    <w:p>
      <w:r>
        <w:rPr>
          <w:b/>
        </w:rPr>
        <w:t xml:space="preserve">Esimerkki 2.5709</w:t>
      </w:r>
    </w:p>
    <w:p>
      <w:r>
        <w:t xml:space="preserve">Alku: Menin kasinolle yöllä. Loppu: Peliautomaatit eivät olleet samantyyppisiä, joten päädyin menettämään rahaa.</w:t>
      </w:r>
    </w:p>
    <w:p>
      <w:r>
        <w:rPr>
          <w:b/>
        </w:rPr>
        <w:t xml:space="preserve">Tulos</w:t>
      </w:r>
    </w:p>
    <w:p>
      <w:r>
        <w:t xml:space="preserve">Pelasin paljon pelejä.</w:t>
      </w:r>
    </w:p>
    <w:p>
      <w:r>
        <w:rPr>
          <w:b/>
        </w:rPr>
        <w:t xml:space="preserve">Tulos</w:t>
      </w:r>
    </w:p>
    <w:p>
      <w:r>
        <w:t xml:space="preserve">Pelasin kolikkopeliä.</w:t>
      </w:r>
    </w:p>
    <w:p>
      <w:r>
        <w:rPr>
          <w:b/>
        </w:rPr>
        <w:t xml:space="preserve">Tulos</w:t>
      </w:r>
    </w:p>
    <w:p>
      <w:r>
        <w:t xml:space="preserve">Pelasin samaa strategiaa kolmella eri koneella.</w:t>
      </w:r>
    </w:p>
    <w:p>
      <w:r>
        <w:rPr>
          <w:b/>
        </w:rPr>
        <w:t xml:space="preserve">Tulos</w:t>
      </w:r>
    </w:p>
    <w:p>
      <w:r>
        <w:t xml:space="preserve">Laitoin kaikki rahani peliautomaattiin.</w:t>
      </w:r>
    </w:p>
    <w:p>
      <w:r>
        <w:rPr>
          <w:b/>
        </w:rPr>
        <w:t xml:space="preserve">Tulos</w:t>
      </w:r>
    </w:p>
    <w:p>
      <w:r>
        <w:t xml:space="preserve">Kokeilin yhtä peliautomaattia.</w:t>
      </w:r>
    </w:p>
    <w:p>
      <w:r>
        <w:rPr>
          <w:b/>
        </w:rPr>
        <w:t xml:space="preserve">Esimerkki 2.5710</w:t>
      </w:r>
    </w:p>
    <w:p>
      <w:r>
        <w:t xml:space="preserve">Alku: Zachary katui sitä, ettei hän ollut ystävällisempi lapsilleen. Loppu: Zachary ei voinut muuttaa menneisyyttä, mutta hän teki muutoksia parempaan.</w:t>
      </w:r>
    </w:p>
    <w:p>
      <w:r>
        <w:rPr>
          <w:b/>
        </w:rPr>
        <w:t xml:space="preserve">Tulos</w:t>
      </w:r>
    </w:p>
    <w:p>
      <w:r>
        <w:t xml:space="preserve">Hän käytti liikaa aikaa uransa jatkamiseen.</w:t>
      </w:r>
    </w:p>
    <w:p>
      <w:r>
        <w:rPr>
          <w:b/>
        </w:rPr>
        <w:t xml:space="preserve">Tulos</w:t>
      </w:r>
    </w:p>
    <w:p>
      <w:r>
        <w:t xml:space="preserve">Hänen lapsensa olivat nyt aikuisia, eikä hän tullut toimeen heidän kanssaan.</w:t>
      </w:r>
    </w:p>
    <w:p>
      <w:r>
        <w:rPr>
          <w:b/>
        </w:rPr>
        <w:t xml:space="preserve">Tulos</w:t>
      </w:r>
    </w:p>
    <w:p>
      <w:r>
        <w:t xml:space="preserve">Hänen lapsensa eivät olleet lainkaan hänen läheisiään.</w:t>
      </w:r>
    </w:p>
    <w:p>
      <w:r>
        <w:rPr>
          <w:b/>
        </w:rPr>
        <w:t xml:space="preserve">Tulos</w:t>
      </w:r>
    </w:p>
    <w:p>
      <w:r>
        <w:t xml:space="preserve">Zachary päätti tehdä sovinnon lastensa kanssa.</w:t>
      </w:r>
    </w:p>
    <w:p>
      <w:r>
        <w:rPr>
          <w:b/>
        </w:rPr>
        <w:t xml:space="preserve">Tulos</w:t>
      </w:r>
    </w:p>
    <w:p>
      <w:r>
        <w:t xml:space="preserve">Zachary päätti olla tästä lähtien kärsivällisempi.</w:t>
      </w:r>
    </w:p>
    <w:p>
      <w:r>
        <w:rPr>
          <w:b/>
        </w:rPr>
        <w:t xml:space="preserve">Esimerkki 2.5711</w:t>
      </w:r>
    </w:p>
    <w:p>
      <w:r>
        <w:t xml:space="preserve">Alku: John selaili satunnaisia youtube-videoita. Loppu: Hän meni kotiin ja söi mustekalan.</w:t>
      </w:r>
    </w:p>
    <w:p>
      <w:r>
        <w:rPr>
          <w:b/>
        </w:rPr>
        <w:t xml:space="preserve">Tulos</w:t>
      </w:r>
    </w:p>
    <w:p>
      <w:r>
        <w:t xml:space="preserve">Hän näki Gif-reseptin kalmarin valmistuksesta, jota hänellä sattui olemaan pakastimessaan.</w:t>
      </w:r>
    </w:p>
    <w:p>
      <w:r>
        <w:rPr>
          <w:b/>
        </w:rPr>
        <w:t xml:space="preserve">Tulos</w:t>
      </w:r>
    </w:p>
    <w:p>
      <w:r>
        <w:t xml:space="preserve">John päätti yrittää ostaa mustekalaa.</w:t>
      </w:r>
    </w:p>
    <w:p>
      <w:r>
        <w:rPr>
          <w:b/>
        </w:rPr>
        <w:t xml:space="preserve">Tulos</w:t>
      </w:r>
    </w:p>
    <w:p>
      <w:r>
        <w:t xml:space="preserve">John löysi videon mustekalasta.</w:t>
      </w:r>
    </w:p>
    <w:p>
      <w:r>
        <w:rPr>
          <w:b/>
        </w:rPr>
        <w:t xml:space="preserve">Tulos</w:t>
      </w:r>
    </w:p>
    <w:p>
      <w:r>
        <w:t xml:space="preserve">John näki loistavan reseptin mustekalalle ja osti sellaisen kaupasta.</w:t>
      </w:r>
    </w:p>
    <w:p>
      <w:r>
        <w:rPr>
          <w:b/>
        </w:rPr>
        <w:t xml:space="preserve">Tulos</w:t>
      </w:r>
    </w:p>
    <w:p>
      <w:r>
        <w:t xml:space="preserve">hän oppi tekemään mustekalaa.</w:t>
      </w:r>
    </w:p>
    <w:p>
      <w:r>
        <w:rPr>
          <w:b/>
        </w:rPr>
        <w:t xml:space="preserve">Esimerkki 2.5712</w:t>
      </w:r>
    </w:p>
    <w:p>
      <w:r>
        <w:t xml:space="preserve">Alku: Danin kaivovesi oli jotenkin ällöttävää. Loppu: Nyt hän voi juoda omaa kaivovettään.</w:t>
      </w:r>
    </w:p>
    <w:p>
      <w:r>
        <w:rPr>
          <w:b/>
        </w:rPr>
        <w:t xml:space="preserve">Tulos</w:t>
      </w:r>
    </w:p>
    <w:p>
      <w:r>
        <w:t xml:space="preserve">Dan osti vedensuodattimen.</w:t>
      </w:r>
    </w:p>
    <w:p>
      <w:r>
        <w:rPr>
          <w:b/>
        </w:rPr>
        <w:t xml:space="preserve">Tulos</w:t>
      </w:r>
    </w:p>
    <w:p>
      <w:r>
        <w:t xml:space="preserve">Dan puhdisti ja desinfioi kaivonsa.</w:t>
      </w:r>
    </w:p>
    <w:p>
      <w:r>
        <w:rPr>
          <w:b/>
        </w:rPr>
        <w:t xml:space="preserve">Tulos</w:t>
      </w:r>
    </w:p>
    <w:p>
      <w:r>
        <w:t xml:space="preserve">Hän osti Brita-suodatinkannun.</w:t>
      </w:r>
    </w:p>
    <w:p>
      <w:r>
        <w:rPr>
          <w:b/>
        </w:rPr>
        <w:t xml:space="preserve">Esimerkki 2.5713</w:t>
      </w:r>
    </w:p>
    <w:p>
      <w:r>
        <w:t xml:space="preserve">Alku: Kevin halusi elämässään vain ostaa morsiamelleen talon. Loppu: Kevin osti talon.</w:t>
      </w:r>
    </w:p>
    <w:p>
      <w:r>
        <w:rPr>
          <w:b/>
        </w:rPr>
        <w:t xml:space="preserve">Tulos</w:t>
      </w:r>
    </w:p>
    <w:p>
      <w:r>
        <w:t xml:space="preserve">Monen vuoden säästämisen jälkeen hän oli valmis.</w:t>
      </w:r>
    </w:p>
    <w:p>
      <w:r>
        <w:rPr>
          <w:b/>
        </w:rPr>
        <w:t xml:space="preserve">Tulos</w:t>
      </w:r>
    </w:p>
    <w:p>
      <w:r>
        <w:t xml:space="preserve">Kevin säästi rahansa ja löysi tytölle hienon talon.</w:t>
      </w:r>
    </w:p>
    <w:p>
      <w:r>
        <w:rPr>
          <w:b/>
        </w:rPr>
        <w:t xml:space="preserve">Tulos</w:t>
      </w:r>
    </w:p>
    <w:p>
      <w:r>
        <w:t xml:space="preserve">Kevin ja hänen kihlattunsa valitsivat talon yhdessä.</w:t>
      </w:r>
    </w:p>
    <w:p>
      <w:r>
        <w:rPr>
          <w:b/>
        </w:rPr>
        <w:t xml:space="preserve">Tulos</w:t>
      </w:r>
    </w:p>
    <w:p>
      <w:r>
        <w:t xml:space="preserve">Kevin säästi kaikki rahansa.</w:t>
      </w:r>
    </w:p>
    <w:p>
      <w:r>
        <w:rPr>
          <w:b/>
        </w:rPr>
        <w:t xml:space="preserve">Esimerkki 2.5714</w:t>
      </w:r>
    </w:p>
    <w:p>
      <w:r>
        <w:t xml:space="preserve">Alku: Greg heräsi eilen huonovointisena. Loppu: Hän vietti loppupäivän lepäämällä parantuakseen.</w:t>
      </w:r>
    </w:p>
    <w:p>
      <w:r>
        <w:rPr>
          <w:b/>
        </w:rPr>
        <w:t xml:space="preserve">Tulos</w:t>
      </w:r>
    </w:p>
    <w:p>
      <w:r>
        <w:t xml:space="preserve">Greg ilmoittautui sairaaksi töihin.</w:t>
      </w:r>
    </w:p>
    <w:p>
      <w:r>
        <w:rPr>
          <w:b/>
        </w:rPr>
        <w:t xml:space="preserve">Tulos</w:t>
      </w:r>
    </w:p>
    <w:p>
      <w:r>
        <w:t xml:space="preserve">Greg ilmoittautui sairaaksi.</w:t>
      </w:r>
    </w:p>
    <w:p>
      <w:r>
        <w:rPr>
          <w:b/>
        </w:rPr>
        <w:t xml:space="preserve">Tulos</w:t>
      </w:r>
    </w:p>
    <w:p>
      <w:r>
        <w:t xml:space="preserve">Gregin lämpötila oli 102 astetta!.</w:t>
      </w:r>
    </w:p>
    <w:p>
      <w:r>
        <w:rPr>
          <w:b/>
        </w:rPr>
        <w:t xml:space="preserve">Tulos</w:t>
      </w:r>
    </w:p>
    <w:p>
      <w:r>
        <w:t xml:space="preserve">Greg oli vilustunut.</w:t>
      </w:r>
    </w:p>
    <w:p>
      <w:r>
        <w:rPr>
          <w:b/>
        </w:rPr>
        <w:t xml:space="preserve">Tulos</w:t>
      </w:r>
    </w:p>
    <w:p>
      <w:r>
        <w:t xml:space="preserve">Greg otti aspiriinin ja meni takaisin nukkumaan.</w:t>
      </w:r>
    </w:p>
    <w:p>
      <w:r>
        <w:rPr>
          <w:b/>
        </w:rPr>
        <w:t xml:space="preserve">Esimerkki 2.5715</w:t>
      </w:r>
    </w:p>
    <w:p>
      <w:r>
        <w:t xml:space="preserve">Alku: Mike pelasi joka viikko fantasiakorttipeliä ystäviensä kanssa. Loppu: Mike hakattiin perusteellisesti, ja hän oppi olemaan nöyrempi.</w:t>
      </w:r>
    </w:p>
    <w:p>
      <w:r>
        <w:rPr>
          <w:b/>
        </w:rPr>
        <w:t xml:space="preserve">Tulos</w:t>
      </w:r>
    </w:p>
    <w:p>
      <w:r>
        <w:t xml:space="preserve">Hän piti itseään ylivertaisena, kunnes menetti kaikki rahansa.</w:t>
      </w:r>
    </w:p>
    <w:p>
      <w:r>
        <w:rPr>
          <w:b/>
        </w:rPr>
        <w:t xml:space="preserve">Tulos</w:t>
      </w:r>
    </w:p>
    <w:p>
      <w:r>
        <w:t xml:space="preserve">Mike uskoi voittavansa pelin.</w:t>
      </w:r>
    </w:p>
    <w:p>
      <w:r>
        <w:rPr>
          <w:b/>
        </w:rPr>
        <w:t xml:space="preserve">Tulos</w:t>
      </w:r>
    </w:p>
    <w:p>
      <w:r>
        <w:t xml:space="preserve">Mike ei ollut vielä oppinut soittamaan.</w:t>
      </w:r>
    </w:p>
    <w:p>
      <w:r>
        <w:rPr>
          <w:b/>
        </w:rPr>
        <w:t xml:space="preserve">Tulos</w:t>
      </w:r>
    </w:p>
    <w:p>
      <w:r>
        <w:t xml:space="preserve">Mike ajatteli, että hänen korttinsa voittaisivat kaikki muut pelaajat.</w:t>
      </w:r>
    </w:p>
    <w:p>
      <w:r>
        <w:rPr>
          <w:b/>
        </w:rPr>
        <w:t xml:space="preserve">Esimerkki 2.5716</w:t>
      </w:r>
    </w:p>
    <w:p>
      <w:r>
        <w:t xml:space="preserve">Alku: Olipa kerran metsässä pupu. Loppu: Niin se löysi perheensä ja ne pysyivät aina yhdessä!</w:t>
      </w:r>
    </w:p>
    <w:p>
      <w:r>
        <w:rPr>
          <w:b/>
        </w:rPr>
        <w:t xml:space="preserve">Tulos</w:t>
      </w:r>
    </w:p>
    <w:p>
      <w:r>
        <w:t xml:space="preserve">Pupu eksyi eräänä iltapäivänä.</w:t>
      </w:r>
    </w:p>
    <w:p>
      <w:r>
        <w:rPr>
          <w:b/>
        </w:rPr>
        <w:t xml:space="preserve">Tulos</w:t>
      </w:r>
    </w:p>
    <w:p>
      <w:r>
        <w:t xml:space="preserve">Pupu eksyi, kun se meni liian kauas.</w:t>
      </w:r>
    </w:p>
    <w:p>
      <w:r>
        <w:rPr>
          <w:b/>
        </w:rPr>
        <w:t xml:space="preserve">Tulos</w:t>
      </w:r>
    </w:p>
    <w:p>
      <w:r>
        <w:t xml:space="preserve">Pupu oli eksyksissä.</w:t>
      </w:r>
    </w:p>
    <w:p>
      <w:r>
        <w:rPr>
          <w:b/>
        </w:rPr>
        <w:t xml:space="preserve">Esimerkki 2.5717</w:t>
      </w:r>
    </w:p>
    <w:p>
      <w:r>
        <w:t xml:space="preserve">Alku: Selma pudotti palan juustoa matkalla ruokasaliin. Loppu: Hiiri oli jo ehtinyt ennen häntä.</w:t>
      </w:r>
    </w:p>
    <w:p>
      <w:r>
        <w:rPr>
          <w:b/>
        </w:rPr>
        <w:t xml:space="preserve">Tulos</w:t>
      </w:r>
    </w:p>
    <w:p>
      <w:r>
        <w:t xml:space="preserve">Selma meni hakemaan juustoa.</w:t>
      </w:r>
    </w:p>
    <w:p>
      <w:r>
        <w:rPr>
          <w:b/>
        </w:rPr>
        <w:t xml:space="preserve">Tulos</w:t>
      </w:r>
    </w:p>
    <w:p>
      <w:r>
        <w:t xml:space="preserve">Selma tajusi sen laskiessaan tarjottimen alas.</w:t>
      </w:r>
    </w:p>
    <w:p>
      <w:r>
        <w:rPr>
          <w:b/>
        </w:rPr>
        <w:t xml:space="preserve">Tulos</w:t>
      </w:r>
    </w:p>
    <w:p>
      <w:r>
        <w:t xml:space="preserve">Selma palasi hakemaan juustoa.</w:t>
      </w:r>
    </w:p>
    <w:p>
      <w:r>
        <w:rPr>
          <w:b/>
        </w:rPr>
        <w:t xml:space="preserve">Tulos</w:t>
      </w:r>
    </w:p>
    <w:p>
      <w:r>
        <w:t xml:space="preserve">Selma meni hakemaan sitä.</w:t>
      </w:r>
    </w:p>
    <w:p>
      <w:r>
        <w:rPr>
          <w:b/>
        </w:rPr>
        <w:t xml:space="preserve">Tulos</w:t>
      </w:r>
    </w:p>
    <w:p>
      <w:r>
        <w:t xml:space="preserve">Hän meni etsimään sitä myöhemmin samana iltana.</w:t>
      </w:r>
    </w:p>
    <w:p>
      <w:r>
        <w:rPr>
          <w:b/>
        </w:rPr>
        <w:t xml:space="preserve">Esimerkki 2.5718</w:t>
      </w:r>
    </w:p>
    <w:p>
      <w:r>
        <w:t xml:space="preserve">Alku: Jared tykkäsi kalastaa isänsä kanssa joka lauantai. Loppu: Jared huomasi, että hänen isänsä seura oli tärkeintä.</w:t>
      </w:r>
    </w:p>
    <w:p>
      <w:r>
        <w:rPr>
          <w:b/>
        </w:rPr>
        <w:t xml:space="preserve">Tulos</w:t>
      </w:r>
    </w:p>
    <w:p>
      <w:r>
        <w:t xml:space="preserve">Jared puhui isälleen.</w:t>
      </w:r>
    </w:p>
    <w:p>
      <w:r>
        <w:rPr>
          <w:b/>
        </w:rPr>
        <w:t xml:space="preserve">Tulos</w:t>
      </w:r>
    </w:p>
    <w:p>
      <w:r>
        <w:t xml:space="preserve">Jared ei saanut yhtään kalaa.</w:t>
      </w:r>
    </w:p>
    <w:p>
      <w:r>
        <w:rPr>
          <w:b/>
        </w:rPr>
        <w:t xml:space="preserve">Tulos</w:t>
      </w:r>
    </w:p>
    <w:p>
      <w:r>
        <w:t xml:space="preserve">Jaredilla oli hauskaa saamatta yhtään kalaa.</w:t>
      </w:r>
    </w:p>
    <w:p>
      <w:r>
        <w:rPr>
          <w:b/>
        </w:rPr>
        <w:t xml:space="preserve">Tulos</w:t>
      </w:r>
    </w:p>
    <w:p>
      <w:r>
        <w:t xml:space="preserve">Sitten Jaredin isä sairastui.</w:t>
      </w:r>
    </w:p>
    <w:p>
      <w:r>
        <w:rPr>
          <w:b/>
        </w:rPr>
        <w:t xml:space="preserve">Esimerkki 2.5719</w:t>
      </w:r>
    </w:p>
    <w:p>
      <w:r>
        <w:t xml:space="preserve">Alku: Noelle on ehdolla oppilaskunnanvaltuustoon. Loppu: Noelle voittaa vaalit.</w:t>
      </w:r>
    </w:p>
    <w:p>
      <w:r>
        <w:rPr>
          <w:b/>
        </w:rPr>
        <w:t xml:space="preserve">Tulos</w:t>
      </w:r>
    </w:p>
    <w:p>
      <w:r>
        <w:t xml:space="preserve">Noelle kampanjoi paljon.</w:t>
      </w:r>
    </w:p>
    <w:p>
      <w:r>
        <w:rPr>
          <w:b/>
        </w:rPr>
        <w:t xml:space="preserve">Tulos</w:t>
      </w:r>
    </w:p>
    <w:p>
      <w:r>
        <w:t xml:space="preserve">Noelle oli koulun suosituin tyttö.</w:t>
      </w:r>
    </w:p>
    <w:p>
      <w:r>
        <w:rPr>
          <w:b/>
        </w:rPr>
        <w:t xml:space="preserve">Tulos</w:t>
      </w:r>
    </w:p>
    <w:p>
      <w:r>
        <w:t xml:space="preserve">Hän kysyi, mikä oppilaita huolestuttaa, jotta hän voisi edistää heidän asioitaan.</w:t>
      </w:r>
    </w:p>
    <w:p>
      <w:r>
        <w:rPr>
          <w:b/>
        </w:rPr>
        <w:t xml:space="preserve">Esimerkki 2.5720</w:t>
      </w:r>
    </w:p>
    <w:p>
      <w:r>
        <w:t xml:space="preserve">Alku: Amy ajoi töihin kuunnellen radiota. Lopetus: Amy oli yhä hapuillut kappaleesta kaiken tämän ajan jälkeen.</w:t>
      </w:r>
    </w:p>
    <w:p>
      <w:r>
        <w:rPr>
          <w:b/>
        </w:rPr>
        <w:t xml:space="preserve">Tulos</w:t>
      </w:r>
    </w:p>
    <w:p>
      <w:r>
        <w:t xml:space="preserve">Soitettiin kappale, joka muistutti Amya epäonnistuneesta suhteesta.</w:t>
      </w:r>
    </w:p>
    <w:p>
      <w:r>
        <w:rPr>
          <w:b/>
        </w:rPr>
        <w:t xml:space="preserve">Tulos</w:t>
      </w:r>
    </w:p>
    <w:p>
      <w:r>
        <w:t xml:space="preserve">Hän nyrpisti otsaansa kuullessaan exänsä laulun.</w:t>
      </w:r>
    </w:p>
    <w:p>
      <w:r>
        <w:rPr>
          <w:b/>
        </w:rPr>
        <w:t xml:space="preserve">Tulos</w:t>
      </w:r>
    </w:p>
    <w:p>
      <w:r>
        <w:t xml:space="preserve">Hän todella vihasi tätä yhtä ylisoitettua kappaletta.</w:t>
      </w:r>
    </w:p>
    <w:p>
      <w:r>
        <w:rPr>
          <w:b/>
        </w:rPr>
        <w:t xml:space="preserve">Tulos</w:t>
      </w:r>
    </w:p>
    <w:p>
      <w:r>
        <w:t xml:space="preserve">Radio soitti jatkuvasti samaa kappaletta.</w:t>
      </w:r>
    </w:p>
    <w:p>
      <w:r>
        <w:rPr>
          <w:b/>
        </w:rPr>
        <w:t xml:space="preserve">Esimerkki 2.5721</w:t>
      </w:r>
    </w:p>
    <w:p>
      <w:r>
        <w:t xml:space="preserve">Alku: Einstein oli hyvännäköinen harmaa puhuva papukaija. Loppu: Einstein oli vain iloinen voidessaan puhua itsensä ulos illallisesta.</w:t>
      </w:r>
    </w:p>
    <w:p>
      <w:r>
        <w:rPr>
          <w:b/>
        </w:rPr>
        <w:t xml:space="preserve">Tulos</w:t>
      </w:r>
    </w:p>
    <w:p>
      <w:r>
        <w:t xml:space="preserve">Einstein alkoi puhua taukoamatta.</w:t>
      </w:r>
    </w:p>
    <w:p>
      <w:r>
        <w:rPr>
          <w:b/>
        </w:rPr>
        <w:t xml:space="preserve">Tulos</w:t>
      </w:r>
    </w:p>
    <w:p>
      <w:r>
        <w:t xml:space="preserve">Einstein joutui nälkäisen kissan nurkkaan.</w:t>
      </w:r>
    </w:p>
    <w:p>
      <w:r>
        <w:rPr>
          <w:b/>
        </w:rPr>
        <w:t xml:space="preserve">Tulos</w:t>
      </w:r>
    </w:p>
    <w:p>
      <w:r>
        <w:t xml:space="preserve">Einsteinia luultiin kanaksi.</w:t>
      </w:r>
    </w:p>
    <w:p>
      <w:r>
        <w:rPr>
          <w:b/>
        </w:rPr>
        <w:t xml:space="preserve">Tulos</w:t>
      </w:r>
    </w:p>
    <w:p>
      <w:r>
        <w:t xml:space="preserve">Einsteinin omistaja harkitsi papukaijan keittämistä.</w:t>
      </w:r>
    </w:p>
    <w:p>
      <w:r>
        <w:rPr>
          <w:b/>
        </w:rPr>
        <w:t xml:space="preserve">Esimerkki 2.5722</w:t>
      </w:r>
    </w:p>
    <w:p>
      <w:r>
        <w:t xml:space="preserve">Alku: Alice halusi ostaa pojalleen Jackille koiranpennun. Loppu: Alice oli liikuttunut Jackin onnellisuudesta.</w:t>
      </w:r>
    </w:p>
    <w:p>
      <w:r>
        <w:rPr>
          <w:b/>
        </w:rPr>
        <w:t xml:space="preserve">Tulos</w:t>
      </w:r>
    </w:p>
    <w:p>
      <w:r>
        <w:t xml:space="preserve">Alice meni eläinkauppaan ja osti koiranpennun.</w:t>
      </w:r>
    </w:p>
    <w:p>
      <w:r>
        <w:rPr>
          <w:b/>
        </w:rPr>
        <w:t xml:space="preserve">Tulos</w:t>
      </w:r>
    </w:p>
    <w:p>
      <w:r>
        <w:t xml:space="preserve">Jack rakasti suloista pentua.</w:t>
      </w:r>
    </w:p>
    <w:p>
      <w:r>
        <w:rPr>
          <w:b/>
        </w:rPr>
        <w:t xml:space="preserve">Tulos</w:t>
      </w:r>
    </w:p>
    <w:p>
      <w:r>
        <w:t xml:space="preserve">Jack oli hyvin tyytyväinen uuteen pentuun.</w:t>
      </w:r>
    </w:p>
    <w:p>
      <w:r>
        <w:rPr>
          <w:b/>
        </w:rPr>
        <w:t xml:space="preserve">Tulos</w:t>
      </w:r>
    </w:p>
    <w:p>
      <w:r>
        <w:t xml:space="preserve">Jack oli innoissaan lahjasta.</w:t>
      </w:r>
    </w:p>
    <w:p>
      <w:r>
        <w:rPr>
          <w:b/>
        </w:rPr>
        <w:t xml:space="preserve">Esimerkki 2.5723</w:t>
      </w:r>
    </w:p>
    <w:p>
      <w:r>
        <w:t xml:space="preserve">Alku: Alice toivoi, että hänen poikaystävänsä veisi hänet rannalle. Loppu: Alice nauttii nyt romanttisesta kävelyretkestä koko illan.</w:t>
      </w:r>
    </w:p>
    <w:p>
      <w:r>
        <w:rPr>
          <w:b/>
        </w:rPr>
        <w:t xml:space="preserve">Tulos</w:t>
      </w:r>
    </w:p>
    <w:p>
      <w:r>
        <w:t xml:space="preserve">Alice kertoi poikaystävälleen.</w:t>
      </w:r>
    </w:p>
    <w:p>
      <w:r>
        <w:rPr>
          <w:b/>
        </w:rPr>
        <w:t xml:space="preserve">Tulos</w:t>
      </w:r>
    </w:p>
    <w:p>
      <w:r>
        <w:t xml:space="preserve">Alice käveli rannalla.</w:t>
      </w:r>
    </w:p>
    <w:p>
      <w:r>
        <w:rPr>
          <w:b/>
        </w:rPr>
        <w:t xml:space="preserve">Tulos</w:t>
      </w:r>
    </w:p>
    <w:p>
      <w:r>
        <w:t xml:space="preserve">Alicen poikaystävä ilmaantui yllättäen viemään Alicen ulos.</w:t>
      </w:r>
    </w:p>
    <w:p>
      <w:r>
        <w:rPr>
          <w:b/>
        </w:rPr>
        <w:t xml:space="preserve">Tulos</w:t>
      </w:r>
    </w:p>
    <w:p>
      <w:r>
        <w:t xml:space="preserve">Lopulta hän pyysi häntä tekemään niin.</w:t>
      </w:r>
    </w:p>
    <w:p>
      <w:r>
        <w:rPr>
          <w:b/>
        </w:rPr>
        <w:t xml:space="preserve">Esimerkki 2.5724</w:t>
      </w:r>
    </w:p>
    <w:p>
      <w:r>
        <w:t xml:space="preserve">Alku: Tanner oli aina pelännyt vuoristoratoja. Loppu: Tanner ja hänen veljensä kävivät vuoristoradalla vielä kolme kertaa.</w:t>
      </w:r>
    </w:p>
    <w:p>
      <w:r>
        <w:rPr>
          <w:b/>
        </w:rPr>
        <w:t xml:space="preserve">Tulos</w:t>
      </w:r>
    </w:p>
    <w:p>
      <w:r>
        <w:t xml:space="preserve">hän pakotti itsensä ajamaan sellaisella ja piti siitä.</w:t>
      </w:r>
    </w:p>
    <w:p>
      <w:r>
        <w:rPr>
          <w:b/>
        </w:rPr>
        <w:t xml:space="preserve">Tulos</w:t>
      </w:r>
    </w:p>
    <w:p>
      <w:r>
        <w:t xml:space="preserve">Tanner voitti pelkonsa veljensä avulla.</w:t>
      </w:r>
    </w:p>
    <w:p>
      <w:r>
        <w:rPr>
          <w:b/>
        </w:rPr>
        <w:t xml:space="preserve">Tulos</w:t>
      </w:r>
    </w:p>
    <w:p>
      <w:r>
        <w:t xml:space="preserve">Tanner päätti kokeilla sitä.</w:t>
      </w:r>
    </w:p>
    <w:p>
      <w:r>
        <w:rPr>
          <w:b/>
        </w:rPr>
        <w:t xml:space="preserve">Tulos</w:t>
      </w:r>
    </w:p>
    <w:p>
      <w:r>
        <w:t xml:space="preserve">Tanner kohtasi pelkonsa ja nousi vuoristorataan.</w:t>
      </w:r>
    </w:p>
    <w:p>
      <w:r>
        <w:rPr>
          <w:b/>
        </w:rPr>
        <w:t xml:space="preserve">Tulos</w:t>
      </w:r>
    </w:p>
    <w:p>
      <w:r>
        <w:t xml:space="preserve">Tanner ajoi sillä ensimmäistä kertaa.</w:t>
      </w:r>
    </w:p>
    <w:p>
      <w:r>
        <w:rPr>
          <w:b/>
        </w:rPr>
        <w:t xml:space="preserve">Esimerkki 2.5725</w:t>
      </w:r>
    </w:p>
    <w:p>
      <w:r>
        <w:t xml:space="preserve">Alku: Saran lempibändi soitti kaupungissa. Loppu: Hän jäi loppuun asti ja nautti siitä todella paljon.</w:t>
      </w:r>
    </w:p>
    <w:p>
      <w:r>
        <w:rPr>
          <w:b/>
        </w:rPr>
        <w:t xml:space="preserve">Tulos</w:t>
      </w:r>
    </w:p>
    <w:p>
      <w:r>
        <w:t xml:space="preserve">Sara osti lipun säästyneillä rahoilla.</w:t>
      </w:r>
    </w:p>
    <w:p>
      <w:r>
        <w:rPr>
          <w:b/>
        </w:rPr>
        <w:t xml:space="preserve">Tulos</w:t>
      </w:r>
    </w:p>
    <w:p>
      <w:r>
        <w:t xml:space="preserve">Sara osti liput ja meni katsomaan esitystä.</w:t>
      </w:r>
    </w:p>
    <w:p>
      <w:r>
        <w:rPr>
          <w:b/>
        </w:rPr>
        <w:t xml:space="preserve">Tulos</w:t>
      </w:r>
    </w:p>
    <w:p>
      <w:r>
        <w:t xml:space="preserve">Hän meni bändin kuorelle katsomaan heitä.</w:t>
      </w:r>
    </w:p>
    <w:p>
      <w:r>
        <w:rPr>
          <w:b/>
        </w:rPr>
        <w:t xml:space="preserve">Tulos</w:t>
      </w:r>
    </w:p>
    <w:p>
      <w:r>
        <w:t xml:space="preserve">Bändi soitti 3 encorea.</w:t>
      </w:r>
    </w:p>
    <w:p>
      <w:r>
        <w:rPr>
          <w:b/>
        </w:rPr>
        <w:t xml:space="preserve">Esimerkki 2.5726</w:t>
      </w:r>
    </w:p>
    <w:p>
      <w:r>
        <w:t xml:space="preserve">Alku: Kevin tarvitsi puvun tulevia häitä varten. Loppu: Kevin soitti kauppaan ja sopi hakevansa ne myöhemmin.</w:t>
      </w:r>
    </w:p>
    <w:p>
      <w:r>
        <w:rPr>
          <w:b/>
        </w:rPr>
        <w:t xml:space="preserve">Tulos</w:t>
      </w:r>
    </w:p>
    <w:p>
      <w:r>
        <w:t xml:space="preserve">Kevin ei halunnut ostaa uutta pukua, joten hän päätti vuokrata sen.</w:t>
      </w:r>
    </w:p>
    <w:p>
      <w:r>
        <w:rPr>
          <w:b/>
        </w:rPr>
        <w:t xml:space="preserve">Tulos</w:t>
      </w:r>
    </w:p>
    <w:p>
      <w:r>
        <w:t xml:space="preserve">Kevin soitti useisiin liikkeisiin, kunnes hän löysi yhden, jossa oli saatavilla pukuja.</w:t>
      </w:r>
    </w:p>
    <w:p>
      <w:r>
        <w:rPr>
          <w:b/>
        </w:rPr>
        <w:t xml:space="preserve">Tulos</w:t>
      </w:r>
    </w:p>
    <w:p>
      <w:r>
        <w:t xml:space="preserve">Kevin kuuli hienosta kaupasta.</w:t>
      </w:r>
    </w:p>
    <w:p>
      <w:r>
        <w:rPr>
          <w:b/>
        </w:rPr>
        <w:t xml:space="preserve">Tulos</w:t>
      </w:r>
    </w:p>
    <w:p>
      <w:r>
        <w:t xml:space="preserve">Kevin etsi netistä pukuliikkeitä.</w:t>
      </w:r>
    </w:p>
    <w:p>
      <w:r>
        <w:rPr>
          <w:b/>
        </w:rPr>
        <w:t xml:space="preserve">Tulos</w:t>
      </w:r>
    </w:p>
    <w:p>
      <w:r>
        <w:t xml:space="preserve">Puku oli saatavilla paikallisesta kaupasta.</w:t>
      </w:r>
    </w:p>
    <w:p>
      <w:r>
        <w:rPr>
          <w:b/>
        </w:rPr>
        <w:t xml:space="preserve">Esimerkki 2.5727</w:t>
      </w:r>
    </w:p>
    <w:p>
      <w:r>
        <w:t xml:space="preserve">Alku: Sarah pelkäsi olla muiden seurassa. Loppu: Terapeutti opetti hänelle keinoja selviytyä ongelmastaan.</w:t>
      </w:r>
    </w:p>
    <w:p>
      <w:r>
        <w:rPr>
          <w:b/>
        </w:rPr>
        <w:t xml:space="preserve">Tulos</w:t>
      </w:r>
    </w:p>
    <w:p>
      <w:r>
        <w:t xml:space="preserve">Sarah haki ulkopuolista apua pelkojensa käsittelyyn.</w:t>
      </w:r>
    </w:p>
    <w:p>
      <w:r>
        <w:rPr>
          <w:b/>
        </w:rPr>
        <w:t xml:space="preserve">Tulos</w:t>
      </w:r>
    </w:p>
    <w:p>
      <w:r>
        <w:t xml:space="preserve">Hän sai terapeutin craigslistilta.</w:t>
      </w:r>
    </w:p>
    <w:p>
      <w:r>
        <w:rPr>
          <w:b/>
        </w:rPr>
        <w:t xml:space="preserve">Esimerkki 2.5728</w:t>
      </w:r>
    </w:p>
    <w:p>
      <w:r>
        <w:t xml:space="preserve">Alku: Näin linnun lentävän sisään ja ulos autotallissani koko talven ajan. Loppu: Toivottavasti ne viihtyvät autotallissani.</w:t>
      </w:r>
    </w:p>
    <w:p>
      <w:r>
        <w:rPr>
          <w:b/>
        </w:rPr>
        <w:t xml:space="preserve">Tulos</w:t>
      </w:r>
    </w:p>
    <w:p>
      <w:r>
        <w:t xml:space="preserve">Katsoin autotalliini ja siellä oli pesä, jossa oli munia.</w:t>
      </w:r>
    </w:p>
    <w:p>
      <w:r>
        <w:rPr>
          <w:b/>
        </w:rPr>
        <w:t xml:space="preserve">Tulos</w:t>
      </w:r>
    </w:p>
    <w:p>
      <w:r>
        <w:t xml:space="preserve">Löysin pesän autotallista.</w:t>
      </w:r>
    </w:p>
    <w:p>
      <w:r>
        <w:rPr>
          <w:b/>
        </w:rPr>
        <w:t xml:space="preserve">Tulos</w:t>
      </w:r>
    </w:p>
    <w:p>
      <w:r>
        <w:t xml:space="preserve">Pidän autotallin melko lämpimänä niitä varten.</w:t>
      </w:r>
    </w:p>
    <w:p>
      <w:r>
        <w:rPr>
          <w:b/>
        </w:rPr>
        <w:t xml:space="preserve">Tulos</w:t>
      </w:r>
    </w:p>
    <w:p>
      <w:r>
        <w:t xml:space="preserve">Linnut rakensivat pesän eivätkä jätä minua rauhaan.</w:t>
      </w:r>
    </w:p>
    <w:p>
      <w:r>
        <w:rPr>
          <w:b/>
        </w:rPr>
        <w:t xml:space="preserve">Tulos</w:t>
      </w:r>
    </w:p>
    <w:p>
      <w:r>
        <w:t xml:space="preserve">Kun kevät tuli, en nähnyt hänen lähtevän autotallista.</w:t>
      </w:r>
    </w:p>
    <w:p>
      <w:r>
        <w:rPr>
          <w:b/>
        </w:rPr>
        <w:t xml:space="preserve">Esimerkki 2.5729</w:t>
      </w:r>
    </w:p>
    <w:p>
      <w:r>
        <w:t xml:space="preserve">Alku: Isä loukkaantui töissä. Loppu: Eräänä päivänä hän tuli kotiin, eikä se ollut enää hänen kädessään.</w:t>
      </w:r>
    </w:p>
    <w:p>
      <w:r>
        <w:rPr>
          <w:b/>
        </w:rPr>
        <w:t xml:space="preserve">Tulos</w:t>
      </w:r>
    </w:p>
    <w:p>
      <w:r>
        <w:t xml:space="preserve">Isä sai siteen käteensä töissä.</w:t>
      </w:r>
    </w:p>
    <w:p>
      <w:r>
        <w:rPr>
          <w:b/>
        </w:rPr>
        <w:t xml:space="preserve">Tulos</w:t>
      </w:r>
    </w:p>
    <w:p>
      <w:r>
        <w:t xml:space="preserve">Isä sai kipsin loukkaantuneeseen käteensä.</w:t>
      </w:r>
    </w:p>
    <w:p>
      <w:r>
        <w:rPr>
          <w:b/>
        </w:rPr>
        <w:t xml:space="preserve">Tulos</w:t>
      </w:r>
    </w:p>
    <w:p>
      <w:r>
        <w:t xml:space="preserve">Isällä oli kipsi kädessään.</w:t>
      </w:r>
    </w:p>
    <w:p>
      <w:r>
        <w:rPr>
          <w:b/>
        </w:rPr>
        <w:t xml:space="preserve">Tulos</w:t>
      </w:r>
    </w:p>
    <w:p>
      <w:r>
        <w:t xml:space="preserve">Hänen piti mennä sairaalaan ja saada kipsi.</w:t>
      </w:r>
    </w:p>
    <w:p>
      <w:r>
        <w:rPr>
          <w:b/>
        </w:rPr>
        <w:t xml:space="preserve">Esimerkki 2.5730</w:t>
      </w:r>
    </w:p>
    <w:p>
      <w:r>
        <w:t xml:space="preserve">Alku: Kävin ostamassa uuden tietokonehiiren. Loppu: Minun piti lähteä kotiin tyhjin käsin.</w:t>
      </w:r>
    </w:p>
    <w:p>
      <w:r>
        <w:rPr>
          <w:b/>
        </w:rPr>
        <w:t xml:space="preserve">Tulos</w:t>
      </w:r>
    </w:p>
    <w:p>
      <w:r>
        <w:t xml:space="preserve">shoppailin ympäri elektroniikkaliikkeitä.</w:t>
      </w:r>
    </w:p>
    <w:p>
      <w:r>
        <w:rPr>
          <w:b/>
        </w:rPr>
        <w:t xml:space="preserve">Tulos</w:t>
      </w:r>
    </w:p>
    <w:p>
      <w:r>
        <w:t xml:space="preserve">Kävin siellä, ja ne olivat liian kalliita.</w:t>
      </w:r>
    </w:p>
    <w:p>
      <w:r>
        <w:rPr>
          <w:b/>
        </w:rPr>
        <w:t xml:space="preserve">Tulos</w:t>
      </w:r>
    </w:p>
    <w:p>
      <w:r>
        <w:t xml:space="preserve">Kaupassa ei ollut yhtään varastossa.</w:t>
      </w:r>
    </w:p>
    <w:p>
      <w:r>
        <w:rPr>
          <w:b/>
        </w:rPr>
        <w:t xml:space="preserve">Tulos</w:t>
      </w:r>
    </w:p>
    <w:p>
      <w:r>
        <w:t xml:space="preserve">Kaupassa oli alennusmyynti ja kaikki hiiret myytiin ennen kuin pääsin sinne.</w:t>
      </w:r>
    </w:p>
    <w:p>
      <w:r>
        <w:rPr>
          <w:b/>
        </w:rPr>
        <w:t xml:space="preserve">Esimerkki 2.5731</w:t>
      </w:r>
    </w:p>
    <w:p>
      <w:r>
        <w:t xml:space="preserve">Alku: Beverly oli todella surullinen, koska hänen rakas lemmikkikissansa kuoli. Loppu: Beverly oli itsestään huolimatta heti ihastunut uuteen lemmikkiin.</w:t>
      </w:r>
    </w:p>
    <w:p>
      <w:r>
        <w:rPr>
          <w:b/>
        </w:rPr>
        <w:t xml:space="preserve">Tulos</w:t>
      </w:r>
    </w:p>
    <w:p>
      <w:r>
        <w:t xml:space="preserve">Beverly päätti hankkia uuden kissan.</w:t>
      </w:r>
    </w:p>
    <w:p>
      <w:r>
        <w:rPr>
          <w:b/>
        </w:rPr>
        <w:t xml:space="preserve">Tulos</w:t>
      </w:r>
    </w:p>
    <w:p>
      <w:r>
        <w:t xml:space="preserve">Vanhemmat antoivat Beverlylle kissanpennun.</w:t>
      </w:r>
    </w:p>
    <w:p>
      <w:r>
        <w:rPr>
          <w:b/>
        </w:rPr>
        <w:t xml:space="preserve">Tulos</w:t>
      </w:r>
    </w:p>
    <w:p>
      <w:r>
        <w:t xml:space="preserve">Beverlyn aviomies hankki hänelle uuden kissan lahjaksi, jotta hänen olonsa paranisi.</w:t>
      </w:r>
    </w:p>
    <w:p>
      <w:r>
        <w:rPr>
          <w:b/>
        </w:rPr>
        <w:t xml:space="preserve">Tulos</w:t>
      </w:r>
    </w:p>
    <w:p>
      <w:r>
        <w:t xml:space="preserve">Beverlyn sisko osti hänelle yllätyksenä kissanpennun.</w:t>
      </w:r>
    </w:p>
    <w:p>
      <w:r>
        <w:rPr>
          <w:b/>
        </w:rPr>
        <w:t xml:space="preserve">Tulos</w:t>
      </w:r>
    </w:p>
    <w:p>
      <w:r>
        <w:t xml:space="preserve">Hänen äitinsä hankki hänelle uuden lemmikin.</w:t>
      </w:r>
    </w:p>
    <w:p>
      <w:r>
        <w:rPr>
          <w:b/>
        </w:rPr>
        <w:t xml:space="preserve">Esimerkki 2.5732</w:t>
      </w:r>
    </w:p>
    <w:p>
      <w:r>
        <w:t xml:space="preserve">Alku: Danny polvistui. Lopetus: Danny sanoi ystävällisesti, että hän tarvitsi aikaa miettiä.</w:t>
      </w:r>
    </w:p>
    <w:p>
      <w:r>
        <w:rPr>
          <w:b/>
        </w:rPr>
        <w:t xml:space="preserve">Tulos</w:t>
      </w:r>
    </w:p>
    <w:p>
      <w:r>
        <w:t xml:space="preserve">Danny kosi tyttöystäväänsä, mutta tämä ei halunnut mennä naimisiin.</w:t>
      </w:r>
    </w:p>
    <w:p>
      <w:r>
        <w:rPr>
          <w:b/>
        </w:rPr>
        <w:t xml:space="preserve">Tulos</w:t>
      </w:r>
    </w:p>
    <w:p>
      <w:r>
        <w:t xml:space="preserve">Danny kysyi tyttöystävältään, haluaisiko tämä mennä naimisiin.</w:t>
      </w:r>
    </w:p>
    <w:p>
      <w:r>
        <w:rPr>
          <w:b/>
        </w:rPr>
        <w:t xml:space="preserve">Tulos</w:t>
      </w:r>
    </w:p>
    <w:p>
      <w:r>
        <w:t xml:space="preserve">Danny kosi tyttöystäväänsä.</w:t>
      </w:r>
    </w:p>
    <w:p>
      <w:r>
        <w:rPr>
          <w:b/>
        </w:rPr>
        <w:t xml:space="preserve">Esimerkki 2.5733</w:t>
      </w:r>
    </w:p>
    <w:p>
      <w:r>
        <w:t xml:space="preserve">Alku: Mies kokeili monia menetelmiä parantaakseen yliopistokokeidensa tuloksia. Loppu: Hän huomasi suoriutuvansa kokeista paremmin tämän ansiosta.</w:t>
      </w:r>
    </w:p>
    <w:p>
      <w:r>
        <w:rPr>
          <w:b/>
        </w:rPr>
        <w:t xml:space="preserve">Tulos</w:t>
      </w:r>
    </w:p>
    <w:p>
      <w:r>
        <w:t xml:space="preserve">Mies hankki uuden opettajan opiskelun tueksi.</w:t>
      </w:r>
    </w:p>
    <w:p>
      <w:r>
        <w:rPr>
          <w:b/>
        </w:rPr>
        <w:t xml:space="preserve">Tulos</w:t>
      </w:r>
    </w:p>
    <w:p>
      <w:r>
        <w:t xml:space="preserve">Hän päätti tehdä muistiinpanoja.</w:t>
      </w:r>
    </w:p>
    <w:p>
      <w:r>
        <w:rPr>
          <w:b/>
        </w:rPr>
        <w:t xml:space="preserve">Tulos</w:t>
      </w:r>
    </w:p>
    <w:p>
      <w:r>
        <w:t xml:space="preserve">Hän alkoi kuunnella luentojaan nukkuessaan.</w:t>
      </w:r>
    </w:p>
    <w:p>
      <w:r>
        <w:rPr>
          <w:b/>
        </w:rPr>
        <w:t xml:space="preserve">Tulos</w:t>
      </w:r>
    </w:p>
    <w:p>
      <w:r>
        <w:t xml:space="preserve">Hän alkoi pureskella purukumia kokeiden aikana.</w:t>
      </w:r>
    </w:p>
    <w:p>
      <w:r>
        <w:rPr>
          <w:b/>
        </w:rPr>
        <w:t xml:space="preserve">Esimerkki 2.5734</w:t>
      </w:r>
    </w:p>
    <w:p>
      <w:r>
        <w:t xml:space="preserve">Alku: Gus unohti viedä lounaansa kouluun. Loppu: Se oli jopa parempi kuin kotiin jäänyt lounas.</w:t>
      </w:r>
    </w:p>
    <w:p>
      <w:r>
        <w:rPr>
          <w:b/>
        </w:rPr>
        <w:t xml:space="preserve">Tulos</w:t>
      </w:r>
    </w:p>
    <w:p>
      <w:r>
        <w:t xml:space="preserve">Gusin on ostettava lounas koulussa.</w:t>
      </w:r>
    </w:p>
    <w:p>
      <w:r>
        <w:rPr>
          <w:b/>
        </w:rPr>
        <w:t xml:space="preserve">Tulos</w:t>
      </w:r>
    </w:p>
    <w:p>
      <w:r>
        <w:t xml:space="preserve">Gus haki kaupasta uuden lounaan.</w:t>
      </w:r>
    </w:p>
    <w:p>
      <w:r>
        <w:rPr>
          <w:b/>
        </w:rPr>
        <w:t xml:space="preserve">Tulos</w:t>
      </w:r>
    </w:p>
    <w:p>
      <w:r>
        <w:t xml:space="preserve">Gus kokeili koululounasta.</w:t>
      </w:r>
    </w:p>
    <w:p>
      <w:r>
        <w:rPr>
          <w:b/>
        </w:rPr>
        <w:t xml:space="preserve">Tulos</w:t>
      </w:r>
    </w:p>
    <w:p>
      <w:r>
        <w:t xml:space="preserve">Gus antoi hänelle lounaansa.</w:t>
      </w:r>
    </w:p>
    <w:p>
      <w:r>
        <w:rPr>
          <w:b/>
        </w:rPr>
        <w:t xml:space="preserve">Tulos</w:t>
      </w:r>
    </w:p>
    <w:p>
      <w:r>
        <w:t xml:space="preserve">Niinpä kaikki ystävät jakoivat lounaan Gusin kanssa.</w:t>
      </w:r>
    </w:p>
    <w:p>
      <w:r>
        <w:rPr>
          <w:b/>
        </w:rPr>
        <w:t xml:space="preserve">Esimerkki 2.5735</w:t>
      </w:r>
    </w:p>
    <w:p>
      <w:r>
        <w:t xml:space="preserve">Alku: Julie alkaa eräänä päivänä töissä hikkailla. Loppu: Julie tuntee olonsa nyt paljon mukavammaksi.</w:t>
      </w:r>
    </w:p>
    <w:p>
      <w:r>
        <w:rPr>
          <w:b/>
        </w:rPr>
        <w:t xml:space="preserve">Tulos</w:t>
      </w:r>
    </w:p>
    <w:p>
      <w:r>
        <w:t xml:space="preserve">Juliella oli vaikeuksia päästä eroon hikasta jo jonkin aikaa.</w:t>
      </w:r>
    </w:p>
    <w:p>
      <w:r>
        <w:rPr>
          <w:b/>
        </w:rPr>
        <w:t xml:space="preserve">Tulos</w:t>
      </w:r>
    </w:p>
    <w:p>
      <w:r>
        <w:t xml:space="preserve">Julie hikkaili 2 tuntia!.</w:t>
      </w:r>
    </w:p>
    <w:p>
      <w:r>
        <w:rPr>
          <w:b/>
        </w:rPr>
        <w:t xml:space="preserve">Tulos</w:t>
      </w:r>
    </w:p>
    <w:p>
      <w:r>
        <w:t xml:space="preserve">Julie otti useita pieniä kulauksia vettä.</w:t>
      </w:r>
    </w:p>
    <w:p>
      <w:r>
        <w:rPr>
          <w:b/>
        </w:rPr>
        <w:t xml:space="preserve">Tulos</w:t>
      </w:r>
    </w:p>
    <w:p>
      <w:r>
        <w:t xml:space="preserve">Julien ystävä tuli takaapäin ja säikäytti hänet.</w:t>
      </w:r>
    </w:p>
    <w:p>
      <w:r>
        <w:rPr>
          <w:b/>
        </w:rPr>
        <w:t xml:space="preserve">Esimerkki 2.5736</w:t>
      </w:r>
    </w:p>
    <w:p>
      <w:r>
        <w:t xml:space="preserve">Alku: Päätimme kolmevuotiaan poikani kanssa leikata nurmikon. Loppu: Katsoin alas ja hän nukkui sylissäni.</w:t>
      </w:r>
    </w:p>
    <w:p>
      <w:r>
        <w:rPr>
          <w:b/>
        </w:rPr>
        <w:t xml:space="preserve">Tulos</w:t>
      </w:r>
    </w:p>
    <w:p>
      <w:r>
        <w:t xml:space="preserve">Poikani oli sylissäni.</w:t>
      </w:r>
    </w:p>
    <w:p>
      <w:r>
        <w:rPr>
          <w:b/>
        </w:rPr>
        <w:t xml:space="preserve">Tulos</w:t>
      </w:r>
    </w:p>
    <w:p>
      <w:r>
        <w:t xml:space="preserve">Hyppäsin ruohonleikkuriin, ja aloimme leikata etupuolen nurmikkoa.</w:t>
      </w:r>
    </w:p>
    <w:p>
      <w:r>
        <w:rPr>
          <w:b/>
        </w:rPr>
        <w:t xml:space="preserve">Tulos</w:t>
      </w:r>
    </w:p>
    <w:p>
      <w:r>
        <w:t xml:space="preserve">Oli kuuma päivä, ja se kesti kauan.</w:t>
      </w:r>
    </w:p>
    <w:p>
      <w:r>
        <w:rPr>
          <w:b/>
        </w:rPr>
        <w:t xml:space="preserve">Tulos</w:t>
      </w:r>
    </w:p>
    <w:p>
      <w:r>
        <w:t xml:space="preserve">Istuimme alas lepäämään väsyttävän tehtävän jälkeen.</w:t>
      </w:r>
    </w:p>
    <w:p>
      <w:r>
        <w:rPr>
          <w:b/>
        </w:rPr>
        <w:t xml:space="preserve">Tulos</w:t>
      </w:r>
    </w:p>
    <w:p>
      <w:r>
        <w:t xml:space="preserve">Pidimme tauon saadaksemme välipalaa.</w:t>
      </w:r>
    </w:p>
    <w:p>
      <w:r>
        <w:rPr>
          <w:b/>
        </w:rPr>
        <w:t xml:space="preserve">Esimerkki 2.5737</w:t>
      </w:r>
    </w:p>
    <w:p>
      <w:r>
        <w:t xml:space="preserve">Alku: Samantha päätti eräänä aamuna lähteä vaellukselle. Loppu: Se oli loppujen lopuksi vain orava.</w:t>
      </w:r>
    </w:p>
    <w:p>
      <w:r>
        <w:rPr>
          <w:b/>
        </w:rPr>
        <w:t xml:space="preserve">Tulos</w:t>
      </w:r>
    </w:p>
    <w:p>
      <w:r>
        <w:t xml:space="preserve">Samantha kuuli kohinan.</w:t>
      </w:r>
    </w:p>
    <w:p>
      <w:r>
        <w:rPr>
          <w:b/>
        </w:rPr>
        <w:t xml:space="preserve">Tulos</w:t>
      </w:r>
    </w:p>
    <w:p>
      <w:r>
        <w:t xml:space="preserve">Hän näki eläimen ja alkoi huutaa.</w:t>
      </w:r>
    </w:p>
    <w:p>
      <w:r>
        <w:rPr>
          <w:b/>
        </w:rPr>
        <w:t xml:space="preserve">Tulos</w:t>
      </w:r>
    </w:p>
    <w:p>
      <w:r>
        <w:t xml:space="preserve">hän luuli näkevänsä koiran, mutta ei ollut varma.</w:t>
      </w:r>
    </w:p>
    <w:p>
      <w:r>
        <w:rPr>
          <w:b/>
        </w:rPr>
        <w:t xml:space="preserve">Esimerkki 2.5738</w:t>
      </w:r>
    </w:p>
    <w:p>
      <w:r>
        <w:t xml:space="preserve">Alku: Kaikki talossa menivät nukkumaan. Loppu: Maassa oli useita kipinöitä.</w:t>
      </w:r>
    </w:p>
    <w:p>
      <w:r>
        <w:rPr>
          <w:b/>
        </w:rPr>
        <w:t xml:space="preserve">Tulos</w:t>
      </w:r>
    </w:p>
    <w:p>
      <w:r>
        <w:t xml:space="preserve">Leivänpaahdin syttyi tuleen.</w:t>
      </w:r>
    </w:p>
    <w:p>
      <w:r>
        <w:rPr>
          <w:b/>
        </w:rPr>
        <w:t xml:space="preserve">Tulos</w:t>
      </w:r>
    </w:p>
    <w:p>
      <w:r>
        <w:t xml:space="preserve">Valaistus osui taloon yöllä.</w:t>
      </w:r>
    </w:p>
    <w:p>
      <w:r>
        <w:rPr>
          <w:b/>
        </w:rPr>
        <w:t xml:space="preserve">Tulos</w:t>
      </w:r>
    </w:p>
    <w:p>
      <w:r>
        <w:t xml:space="preserve">He luulivat nähneensä valoa ulkona.</w:t>
      </w:r>
    </w:p>
    <w:p>
      <w:r>
        <w:rPr>
          <w:b/>
        </w:rPr>
        <w:t xml:space="preserve">Tulos</w:t>
      </w:r>
    </w:p>
    <w:p>
      <w:r>
        <w:t xml:space="preserve">He kaikki heräsivät sähköiskuun.</w:t>
      </w:r>
    </w:p>
    <w:p>
      <w:r>
        <w:rPr>
          <w:b/>
        </w:rPr>
        <w:t xml:space="preserve">Tulos</w:t>
      </w:r>
    </w:p>
    <w:p>
      <w:r>
        <w:t xml:space="preserve">mutta he jättivät vettä tietokoneen lähelle.</w:t>
      </w:r>
    </w:p>
    <w:p>
      <w:r>
        <w:rPr>
          <w:b/>
        </w:rPr>
        <w:t xml:space="preserve">Esimerkki 2.5739</w:t>
      </w:r>
    </w:p>
    <w:p>
      <w:r>
        <w:t xml:space="preserve">Alku: Leeza käveli yksin lähellä metsää. Loppu: Leeza piti hauskaa.</w:t>
      </w:r>
    </w:p>
    <w:p>
      <w:r>
        <w:rPr>
          <w:b/>
        </w:rPr>
        <w:t xml:space="preserve">Tulos</w:t>
      </w:r>
    </w:p>
    <w:p>
      <w:r>
        <w:t xml:space="preserve">Leeza tapasi hyvän ystävänsä.</w:t>
      </w:r>
    </w:p>
    <w:p>
      <w:r>
        <w:rPr>
          <w:b/>
        </w:rPr>
        <w:t xml:space="preserve">Tulos</w:t>
      </w:r>
    </w:p>
    <w:p>
      <w:r>
        <w:t xml:space="preserve">Leeza rakasti lintujen tarkkailua ja luonnonkukkien haistelua.</w:t>
      </w:r>
    </w:p>
    <w:p>
      <w:r>
        <w:rPr>
          <w:b/>
        </w:rPr>
        <w:t xml:space="preserve">Tulos</w:t>
      </w:r>
    </w:p>
    <w:p>
      <w:r>
        <w:t xml:space="preserve">Nauttii vapaapäivästään koulusta.</w:t>
      </w:r>
    </w:p>
    <w:p>
      <w:r>
        <w:rPr>
          <w:b/>
        </w:rPr>
        <w:t xml:space="preserve">Tulos</w:t>
      </w:r>
    </w:p>
    <w:p>
      <w:r>
        <w:t xml:space="preserve">Lezzalla oli oikeat kävelykengät.</w:t>
      </w:r>
    </w:p>
    <w:p>
      <w:r>
        <w:rPr>
          <w:b/>
        </w:rPr>
        <w:t xml:space="preserve">Tulos</w:t>
      </w:r>
    </w:p>
    <w:p>
      <w:r>
        <w:t xml:space="preserve">Hän kohtasi oravia ja muita hauskoja eläimiä.</w:t>
      </w:r>
    </w:p>
    <w:p>
      <w:r>
        <w:rPr>
          <w:b/>
        </w:rPr>
        <w:t xml:space="preserve">Esimerkki 2.5740</w:t>
      </w:r>
    </w:p>
    <w:p>
      <w:r>
        <w:t xml:space="preserve">Alku: Jill on aina pitänyt itseään rumana. Loppu: Hän voitti tanssiaisten kuningattaren ja oli kaikkien suosiossa.</w:t>
      </w:r>
    </w:p>
    <w:p>
      <w:r>
        <w:rPr>
          <w:b/>
        </w:rPr>
        <w:t xml:space="preserve">Tulos</w:t>
      </w:r>
    </w:p>
    <w:p>
      <w:r>
        <w:t xml:space="preserve">Ystäväporukka esitti häntä tanssiaisten kuningattareksi.</w:t>
      </w:r>
    </w:p>
    <w:p>
      <w:r>
        <w:rPr>
          <w:b/>
        </w:rPr>
        <w:t xml:space="preserve">Tulos</w:t>
      </w:r>
    </w:p>
    <w:p>
      <w:r>
        <w:t xml:space="preserve">Hänen ystävänsä tekivät hänelle muodonmuutoksen.</w:t>
      </w:r>
    </w:p>
    <w:p>
      <w:r>
        <w:rPr>
          <w:b/>
        </w:rPr>
        <w:t xml:space="preserve">Tulos</w:t>
      </w:r>
    </w:p>
    <w:p>
      <w:r>
        <w:t xml:space="preserve">Jill osallistui kauneuskilpailuun.</w:t>
      </w:r>
    </w:p>
    <w:p>
      <w:r>
        <w:rPr>
          <w:b/>
        </w:rPr>
        <w:t xml:space="preserve">Tulos</w:t>
      </w:r>
    </w:p>
    <w:p>
      <w:r>
        <w:t xml:space="preserve">Kun hän tuli murrosikään, hän alkoi muuttua kauniimmaksi.</w:t>
      </w:r>
    </w:p>
    <w:p>
      <w:r>
        <w:rPr>
          <w:b/>
        </w:rPr>
        <w:t xml:space="preserve">Esimerkki 2.5741</w:t>
      </w:r>
    </w:p>
    <w:p>
      <w:r>
        <w:t xml:space="preserve">Alku: Tykkään jakaa muistiinpanoja tunnilla. Loppu: Ihmisistä, jotka kirjoittavat minulle takaisin, tulee usein hyviä ystäviäni.</w:t>
      </w:r>
    </w:p>
    <w:p>
      <w:r>
        <w:rPr>
          <w:b/>
        </w:rPr>
        <w:t xml:space="preserve">Tulos</w:t>
      </w:r>
    </w:p>
    <w:p>
      <w:r>
        <w:t xml:space="preserve">Saan lopulta paljon selville heistä.</w:t>
      </w:r>
    </w:p>
    <w:p>
      <w:r>
        <w:rPr>
          <w:b/>
        </w:rPr>
        <w:t xml:space="preserve">Tulos</w:t>
      </w:r>
    </w:p>
    <w:p>
      <w:r>
        <w:t xml:space="preserve">Annan muistiinpanoja kaikille luokassa.</w:t>
      </w:r>
    </w:p>
    <w:p>
      <w:r>
        <w:rPr>
          <w:b/>
        </w:rPr>
        <w:t xml:space="preserve">Tulos</w:t>
      </w:r>
    </w:p>
    <w:p>
      <w:r>
        <w:t xml:space="preserve">Välitän viestejä ihmisille, joita en tunne.</w:t>
      </w:r>
    </w:p>
    <w:p>
      <w:r>
        <w:rPr>
          <w:b/>
        </w:rPr>
        <w:t xml:space="preserve">Tulos</w:t>
      </w:r>
    </w:p>
    <w:p>
      <w:r>
        <w:t xml:space="preserve">Lähetän viestejä kaikille.</w:t>
      </w:r>
    </w:p>
    <w:p>
      <w:r>
        <w:rPr>
          <w:b/>
        </w:rPr>
        <w:t xml:space="preserve">Tulos</w:t>
      </w:r>
    </w:p>
    <w:p>
      <w:r>
        <w:t xml:space="preserve">Jotkut ihmiset eivät koskaan kirjoita muistiinpanoja takaisin, ja jotkut kirjoittavat.</w:t>
      </w:r>
    </w:p>
    <w:p>
      <w:r>
        <w:rPr>
          <w:b/>
        </w:rPr>
        <w:t xml:space="preserve">Esimerkki 2.5742</w:t>
      </w:r>
    </w:p>
    <w:p>
      <w:r>
        <w:t xml:space="preserve">Alku: Bob aikoi viedä tyttärensä tapaamaan isoäitiä. Loppu: Bobin tytär kiitti isoäitiä herkullisesta ateriasta.</w:t>
      </w:r>
    </w:p>
    <w:p>
      <w:r>
        <w:rPr>
          <w:b/>
        </w:rPr>
        <w:t xml:space="preserve">Tulos</w:t>
      </w:r>
    </w:p>
    <w:p>
      <w:r>
        <w:t xml:space="preserve">Bob otti lopulta tyttärensä mukaansa, ja Bobin äiti teki heille illallisen.</w:t>
      </w:r>
    </w:p>
    <w:p>
      <w:r>
        <w:rPr>
          <w:b/>
        </w:rPr>
        <w:t xml:space="preserve">Tulos</w:t>
      </w:r>
    </w:p>
    <w:p>
      <w:r>
        <w:t xml:space="preserve">Bobin tytär pyysi jotain syötävää.</w:t>
      </w:r>
    </w:p>
    <w:p>
      <w:r>
        <w:rPr>
          <w:b/>
        </w:rPr>
        <w:t xml:space="preserve">Tulos</w:t>
      </w:r>
    </w:p>
    <w:p>
      <w:r>
        <w:t xml:space="preserve">Isoäiti valmisti Bobin tyttärelle herkullisen aterian.</w:t>
      </w:r>
    </w:p>
    <w:p>
      <w:r>
        <w:rPr>
          <w:b/>
        </w:rPr>
        <w:t xml:space="preserve">Tulos</w:t>
      </w:r>
    </w:p>
    <w:p>
      <w:r>
        <w:t xml:space="preserve">Isoäiti tervehti Bobia ja hänen tytärtään herkullisella lounaalla.</w:t>
      </w:r>
    </w:p>
    <w:p>
      <w:r>
        <w:rPr>
          <w:b/>
        </w:rPr>
        <w:t xml:space="preserve">Esimerkki 2.5743</w:t>
      </w:r>
    </w:p>
    <w:p>
      <w:r>
        <w:t xml:space="preserve">Alku: John osti uuden aseen. Loppu: Johnilla ei ollut asetta.</w:t>
      </w:r>
    </w:p>
    <w:p>
      <w:r>
        <w:rPr>
          <w:b/>
        </w:rPr>
        <w:t xml:space="preserve">Tulos</w:t>
      </w:r>
    </w:p>
    <w:p>
      <w:r>
        <w:t xml:space="preserve">Ryöstäjä murtautui sisään ja vei aseen.</w:t>
      </w:r>
    </w:p>
    <w:p>
      <w:r>
        <w:rPr>
          <w:b/>
        </w:rPr>
        <w:t xml:space="preserve">Esimerkki 2.5744</w:t>
      </w:r>
    </w:p>
    <w:p>
      <w:r>
        <w:t xml:space="preserve">Alku: John pelasi palloa. Loppu: John oli suurissa vaikeuksissa.</w:t>
      </w:r>
    </w:p>
    <w:p>
      <w:r>
        <w:rPr>
          <w:b/>
        </w:rPr>
        <w:t xml:space="preserve">Tulos</w:t>
      </w:r>
    </w:p>
    <w:p>
      <w:r>
        <w:t xml:space="preserve">Pallo osui ikkunaan.</w:t>
      </w:r>
    </w:p>
    <w:p>
      <w:r>
        <w:rPr>
          <w:b/>
        </w:rPr>
        <w:t xml:space="preserve">Tulos</w:t>
      </w:r>
    </w:p>
    <w:p>
      <w:r>
        <w:t xml:space="preserve">John löi palloa liian kovaa, ja se rikkoi keittiön ikkunan.</w:t>
      </w:r>
    </w:p>
    <w:p>
      <w:r>
        <w:rPr>
          <w:b/>
        </w:rPr>
        <w:t xml:space="preserve">Tulos</w:t>
      </w:r>
    </w:p>
    <w:p>
      <w:r>
        <w:t xml:space="preserve">John heitti pallon ikkunan läpi.</w:t>
      </w:r>
    </w:p>
    <w:p>
      <w:r>
        <w:rPr>
          <w:b/>
        </w:rPr>
        <w:t xml:space="preserve">Tulos</w:t>
      </w:r>
    </w:p>
    <w:p>
      <w:r>
        <w:t xml:space="preserve">John heitti pallon ja löi auton ikkunan sisään.</w:t>
      </w:r>
    </w:p>
    <w:p>
      <w:r>
        <w:rPr>
          <w:b/>
        </w:rPr>
        <w:t xml:space="preserve">Tulos</w:t>
      </w:r>
    </w:p>
    <w:p>
      <w:r>
        <w:t xml:space="preserve">valitettavasti John kaatui ja loukkaantui vakavasti.</w:t>
      </w:r>
    </w:p>
    <w:p>
      <w:r>
        <w:rPr>
          <w:b/>
        </w:rPr>
        <w:t xml:space="preserve">Esimerkki 2.5745</w:t>
      </w:r>
    </w:p>
    <w:p>
      <w:r>
        <w:t xml:space="preserve">Alku: Tori rakasti kakkua. Loppu: Hän vihasi sitä.</w:t>
      </w:r>
    </w:p>
    <w:p>
      <w:r>
        <w:rPr>
          <w:b/>
        </w:rPr>
        <w:t xml:space="preserve">Tulos</w:t>
      </w:r>
    </w:p>
    <w:p>
      <w:r>
        <w:t xml:space="preserve">Tori maistoi Hiilikakkua.</w:t>
      </w:r>
    </w:p>
    <w:p>
      <w:r>
        <w:rPr>
          <w:b/>
        </w:rPr>
        <w:t xml:space="preserve">Tulos</w:t>
      </w:r>
    </w:p>
    <w:p>
      <w:r>
        <w:t xml:space="preserve">Tori kokeili gluteenitonta vegaanikakkua.</w:t>
      </w:r>
    </w:p>
    <w:p>
      <w:r>
        <w:rPr>
          <w:b/>
        </w:rPr>
        <w:t xml:space="preserve">Tulos</w:t>
      </w:r>
    </w:p>
    <w:p>
      <w:r>
        <w:t xml:space="preserve">Torin ystävä teki paremman kakun kuin hän.</w:t>
      </w:r>
    </w:p>
    <w:p>
      <w:r>
        <w:rPr>
          <w:b/>
        </w:rPr>
        <w:t xml:space="preserve">Tulos</w:t>
      </w:r>
    </w:p>
    <w:p>
      <w:r>
        <w:t xml:space="preserve">hän päätti kokeilla uutta makua nimeltä red velvet.</w:t>
      </w:r>
    </w:p>
    <w:p>
      <w:r>
        <w:rPr>
          <w:b/>
        </w:rPr>
        <w:t xml:space="preserve">Esimerkki 2.5746</w:t>
      </w:r>
    </w:p>
    <w:p>
      <w:r>
        <w:t xml:space="preserve">Alku: Loppu: Macyn lempileikki on piilosilla Loppu: Macyn lempileikki on piilosilla: Macy voitti jokaisen pelatun piilopelin.</w:t>
      </w:r>
    </w:p>
    <w:p>
      <w:r>
        <w:rPr>
          <w:b/>
        </w:rPr>
        <w:t xml:space="preserve">Tulos</w:t>
      </w:r>
    </w:p>
    <w:p>
      <w:r>
        <w:t xml:space="preserve">Macy leikki tuntikausia.</w:t>
      </w:r>
    </w:p>
    <w:p>
      <w:r>
        <w:rPr>
          <w:b/>
        </w:rPr>
        <w:t xml:space="preserve">Tulos</w:t>
      </w:r>
    </w:p>
    <w:p>
      <w:r>
        <w:t xml:space="preserve">Macy leikki piilosta ystäviensä kanssa.</w:t>
      </w:r>
    </w:p>
    <w:p>
      <w:r>
        <w:rPr>
          <w:b/>
        </w:rPr>
        <w:t xml:space="preserve">Tulos</w:t>
      </w:r>
    </w:p>
    <w:p>
      <w:r>
        <w:t xml:space="preserve">Macy harjoitteli piilosta piiloutumista joka päivä.</w:t>
      </w:r>
    </w:p>
    <w:p>
      <w:r>
        <w:rPr>
          <w:b/>
        </w:rPr>
        <w:t xml:space="preserve">Esimerkki 2.5747</w:t>
      </w:r>
    </w:p>
    <w:p>
      <w:r>
        <w:t xml:space="preserve">Alku: Hän pääsi taas aikaisin töistä. Loppu: Hän tiesi tarvitsevansa muutosta.</w:t>
      </w:r>
    </w:p>
    <w:p>
      <w:r>
        <w:rPr>
          <w:b/>
        </w:rPr>
        <w:t xml:space="preserve">Tulos</w:t>
      </w:r>
    </w:p>
    <w:p>
      <w:r>
        <w:t xml:space="preserve">Hän ei juurikaan pitänyt työstään.</w:t>
      </w:r>
    </w:p>
    <w:p>
      <w:r>
        <w:rPr>
          <w:b/>
        </w:rPr>
        <w:t xml:space="preserve">Tulos</w:t>
      </w:r>
    </w:p>
    <w:p>
      <w:r>
        <w:t xml:space="preserve">Hän huomasi, ettei hänellä ollut enää ystäviä, kun hän pääsi kotiin.</w:t>
      </w:r>
    </w:p>
    <w:p>
      <w:r>
        <w:rPr>
          <w:b/>
        </w:rPr>
        <w:t xml:space="preserve">Tulos</w:t>
      </w:r>
    </w:p>
    <w:p>
      <w:r>
        <w:t xml:space="preserve">Hänellä oli aina tylsää töissä.</w:t>
      </w:r>
    </w:p>
    <w:p>
      <w:r>
        <w:rPr>
          <w:b/>
        </w:rPr>
        <w:t xml:space="preserve">Tulos</w:t>
      </w:r>
    </w:p>
    <w:p>
      <w:r>
        <w:t xml:space="preserve">Hän toivoi voivansa tehdä enemmän työtunteja ja saada enemmän rahaa.</w:t>
      </w:r>
    </w:p>
    <w:p>
      <w:r>
        <w:rPr>
          <w:b/>
        </w:rPr>
        <w:t xml:space="preserve">Esimerkki 2.5748</w:t>
      </w:r>
    </w:p>
    <w:p>
      <w:r>
        <w:t xml:space="preserve">Alku: Jana sai juuri työpaikan sanomalehden kirjoittajana. Loppu: Janan artikkeli pääsi etusivulle!</w:t>
      </w:r>
    </w:p>
    <w:p>
      <w:r>
        <w:rPr>
          <w:b/>
        </w:rPr>
        <w:t xml:space="preserve">Tulos</w:t>
      </w:r>
    </w:p>
    <w:p>
      <w:r>
        <w:t xml:space="preserve">Hän työskenteli tuntikausia ensimmäisen artikkelinsa parissa.</w:t>
      </w:r>
    </w:p>
    <w:p>
      <w:r>
        <w:rPr>
          <w:b/>
        </w:rPr>
        <w:t xml:space="preserve">Tulos</w:t>
      </w:r>
    </w:p>
    <w:p>
      <w:r>
        <w:t xml:space="preserve">Jana kirjoitti jutun uuden seniorikeskuksen avajaisista.</w:t>
      </w:r>
    </w:p>
    <w:p>
      <w:r>
        <w:rPr>
          <w:b/>
        </w:rPr>
        <w:t xml:space="preserve">Tulos</w:t>
      </w:r>
    </w:p>
    <w:p>
      <w:r>
        <w:t xml:space="preserve">Jana kirjoitti tarinan veteraanista, joka on koditon.</w:t>
      </w:r>
    </w:p>
    <w:p>
      <w:r>
        <w:rPr>
          <w:b/>
        </w:rPr>
        <w:t xml:space="preserve">Tulos</w:t>
      </w:r>
    </w:p>
    <w:p>
      <w:r>
        <w:t xml:space="preserve">Jana kirjoitti ensimmäisen artikkelinsa.</w:t>
      </w:r>
    </w:p>
    <w:p>
      <w:r>
        <w:rPr>
          <w:b/>
        </w:rPr>
        <w:t xml:space="preserve">Esimerkki 2.5749</w:t>
      </w:r>
    </w:p>
    <w:p>
      <w:r>
        <w:t xml:space="preserve">Alku: Jälki-istunto oli vihdoin ohi. Loppu: Ginan isä suostui vastaamaan puhelimeen Ginan puolesta.</w:t>
      </w:r>
    </w:p>
    <w:p>
      <w:r>
        <w:rPr>
          <w:b/>
        </w:rPr>
        <w:t xml:space="preserve">Tulos</w:t>
      </w:r>
    </w:p>
    <w:p>
      <w:r>
        <w:t xml:space="preserve">Hän pääsi kotiin, mutta tajusi sitten jättäneensä puhelimensa.</w:t>
      </w:r>
    </w:p>
    <w:p>
      <w:r>
        <w:rPr>
          <w:b/>
        </w:rPr>
        <w:t xml:space="preserve">Tulos</w:t>
      </w:r>
    </w:p>
    <w:p>
      <w:r>
        <w:t xml:space="preserve">Hänen oli puhuttava isänsä kanssa, koska tämä saattoi vain saada puhelimen takaisin hänelle.</w:t>
      </w:r>
    </w:p>
    <w:p>
      <w:r>
        <w:rPr>
          <w:b/>
        </w:rPr>
        <w:t xml:space="preserve">Esimerkki 2.5750</w:t>
      </w:r>
    </w:p>
    <w:p>
      <w:r>
        <w:t xml:space="preserve">Alku: Allie tilasi oppikirjan netistä. Loppu: Hän aikoi ostaa heiltä uudelleen.</w:t>
      </w:r>
    </w:p>
    <w:p>
      <w:r>
        <w:rPr>
          <w:b/>
        </w:rPr>
        <w:t xml:space="preserve">Tulos</w:t>
      </w:r>
    </w:p>
    <w:p>
      <w:r>
        <w:t xml:space="preserve">Allie oli iloinen siitä, että hän säästi paljon rahaa.</w:t>
      </w:r>
    </w:p>
    <w:p>
      <w:r>
        <w:rPr>
          <w:b/>
        </w:rPr>
        <w:t xml:space="preserve">Tulos</w:t>
      </w:r>
    </w:p>
    <w:p>
      <w:r>
        <w:t xml:space="preserve">Allie piti kirjan saapumiskunnosta.</w:t>
      </w:r>
    </w:p>
    <w:p>
      <w:r>
        <w:rPr>
          <w:b/>
        </w:rPr>
        <w:t xml:space="preserve">Tulos</w:t>
      </w:r>
    </w:p>
    <w:p>
      <w:r>
        <w:t xml:space="preserve">se toimitettiin ajoissa ja hyvässä kunnossa.</w:t>
      </w:r>
    </w:p>
    <w:p>
      <w:r>
        <w:rPr>
          <w:b/>
        </w:rPr>
        <w:t xml:space="preserve">Tulos</w:t>
      </w:r>
    </w:p>
    <w:p>
      <w:r>
        <w:t xml:space="preserve">Oppikirja tuli nopeasti ja oli täydellisessä kunnossa.</w:t>
      </w:r>
    </w:p>
    <w:p>
      <w:r>
        <w:rPr>
          <w:b/>
        </w:rPr>
        <w:t xml:space="preserve">Esimerkki 2.5751</w:t>
      </w:r>
    </w:p>
    <w:p>
      <w:r>
        <w:t xml:space="preserve">Alku: Juanita on päättänyt tehdä aamiaiseksi loistavan munakkaan. Lopetus: Juanita on hyvin tyytyväinen valmistamaansa munakkaaseen.</w:t>
      </w:r>
    </w:p>
    <w:p>
      <w:r>
        <w:rPr>
          <w:b/>
        </w:rPr>
        <w:t xml:space="preserve">Tulos</w:t>
      </w:r>
    </w:p>
    <w:p>
      <w:r>
        <w:t xml:space="preserve">Juanita valmisti munakkaan.</w:t>
      </w:r>
    </w:p>
    <w:p>
      <w:r>
        <w:rPr>
          <w:b/>
        </w:rPr>
        <w:t xml:space="preserve">Tulos</w:t>
      </w:r>
    </w:p>
    <w:p>
      <w:r>
        <w:t xml:space="preserve">Juanita katsoi kaksi videota ja noudatti reseptiä tarkasti.</w:t>
      </w:r>
    </w:p>
    <w:p>
      <w:r>
        <w:rPr>
          <w:b/>
        </w:rPr>
        <w:t xml:space="preserve">Tulos</w:t>
      </w:r>
    </w:p>
    <w:p>
      <w:r>
        <w:t xml:space="preserve">Juanita löysi reseptin netistä.</w:t>
      </w:r>
    </w:p>
    <w:p>
      <w:r>
        <w:rPr>
          <w:b/>
        </w:rPr>
        <w:t xml:space="preserve">Tulos</w:t>
      </w:r>
    </w:p>
    <w:p>
      <w:r>
        <w:t xml:space="preserve">Juanitalla on paljon kokemusta munakkaiden tekemisestä.</w:t>
      </w:r>
    </w:p>
    <w:p>
      <w:r>
        <w:rPr>
          <w:b/>
        </w:rPr>
        <w:t xml:space="preserve">Tulos</w:t>
      </w:r>
    </w:p>
    <w:p>
      <w:r>
        <w:t xml:space="preserve">Juanita etsi suosittuja munakasreseptejä.</w:t>
      </w:r>
    </w:p>
    <w:p>
      <w:r>
        <w:rPr>
          <w:b/>
        </w:rPr>
        <w:t xml:space="preserve">Esimerkki 2.5752</w:t>
      </w:r>
    </w:p>
    <w:p>
      <w:r>
        <w:t xml:space="preserve">Alku: Lipputyömaan lippumies heilutti eräänä päivänä autoja. Loppu: Vain kaksi pystyi koskaan toteuttamaan unelmansa.</w:t>
      </w:r>
    </w:p>
    <w:p>
      <w:r>
        <w:rPr>
          <w:b/>
        </w:rPr>
        <w:t xml:space="preserve">Tulos</w:t>
      </w:r>
    </w:p>
    <w:p>
      <w:r>
        <w:t xml:space="preserve">Se oli itse asiassa illuusio.</w:t>
      </w:r>
    </w:p>
    <w:p>
      <w:r>
        <w:rPr>
          <w:b/>
        </w:rPr>
        <w:t xml:space="preserve">Tulos</w:t>
      </w:r>
    </w:p>
    <w:p>
      <w:r>
        <w:t xml:space="preserve">Lippumies sanoi, että töitä on tarjolla.</w:t>
      </w:r>
    </w:p>
    <w:p>
      <w:r>
        <w:rPr>
          <w:b/>
        </w:rPr>
        <w:t xml:space="preserve">Tulos</w:t>
      </w:r>
    </w:p>
    <w:p>
      <w:r>
        <w:t xml:space="preserve">Tietyöryhmä halusi voittaa lotossa.</w:t>
      </w:r>
    </w:p>
    <w:p>
      <w:r>
        <w:rPr>
          <w:b/>
        </w:rPr>
        <w:t xml:space="preserve">Tulos</w:t>
      </w:r>
    </w:p>
    <w:p>
      <w:r>
        <w:t xml:space="preserve">He kaikki pyrkivät näyttelijöiksi.</w:t>
      </w:r>
    </w:p>
    <w:p>
      <w:r>
        <w:rPr>
          <w:b/>
        </w:rPr>
        <w:t xml:space="preserve">Esimerkki 2.5753</w:t>
      </w:r>
    </w:p>
    <w:p>
      <w:r>
        <w:t xml:space="preserve">Alku: Margo alkoi vahtia äitinsä työnantajan poikaa. Loppu: Hänelle vakuutettiin, että se kuului hänen vanhimmalle pojalleen.</w:t>
      </w:r>
    </w:p>
    <w:p>
      <w:r>
        <w:rPr>
          <w:b/>
        </w:rPr>
        <w:t xml:space="preserve">Tulos</w:t>
      </w:r>
    </w:p>
    <w:p>
      <w:r>
        <w:t xml:space="preserve">Margo oli huolissaan siitä, että nuorella pojalla oli veitsi.</w:t>
      </w:r>
    </w:p>
    <w:p>
      <w:r>
        <w:rPr>
          <w:b/>
        </w:rPr>
        <w:t xml:space="preserve">Tulos</w:t>
      </w:r>
    </w:p>
    <w:p>
      <w:r>
        <w:t xml:space="preserve">Margo löysi talosta jotain outoa.</w:t>
      </w:r>
    </w:p>
    <w:p>
      <w:r>
        <w:rPr>
          <w:b/>
        </w:rPr>
        <w:t xml:space="preserve">Tulos</w:t>
      </w:r>
    </w:p>
    <w:p>
      <w:r>
        <w:t xml:space="preserve">Margo löysi pojan poikansa lelun kanssa.</w:t>
      </w:r>
    </w:p>
    <w:p>
      <w:r>
        <w:rPr>
          <w:b/>
        </w:rPr>
        <w:t xml:space="preserve">Esimerkki 2.5754</w:t>
      </w:r>
    </w:p>
    <w:p>
      <w:r>
        <w:t xml:space="preserve">Alku: Michael oli lenkkaripää. Loppu: Hän valvoo koko yön toivoen olevansa ensimmäinen.</w:t>
      </w:r>
    </w:p>
    <w:p>
      <w:r>
        <w:rPr>
          <w:b/>
        </w:rPr>
        <w:t xml:space="preserve">Tulos</w:t>
      </w:r>
    </w:p>
    <w:p>
      <w:r>
        <w:t xml:space="preserve">Michael sai tietää, että hänen suosikkikenkänsä upouusi pari julkaistaan viideltä aamulla.</w:t>
      </w:r>
    </w:p>
    <w:p>
      <w:r>
        <w:rPr>
          <w:b/>
        </w:rPr>
        <w:t xml:space="preserve">Tulos</w:t>
      </w:r>
    </w:p>
    <w:p>
      <w:r>
        <w:t xml:space="preserve">Michael saa kaikki uusimmat kengät.</w:t>
      </w:r>
    </w:p>
    <w:p>
      <w:r>
        <w:rPr>
          <w:b/>
        </w:rPr>
        <w:t xml:space="preserve">Tulos</w:t>
      </w:r>
    </w:p>
    <w:p>
      <w:r>
        <w:t xml:space="preserve">Michael kuuli uudesta Jordan'sista ja meni jonottamaan edellisenä iltana.</w:t>
      </w:r>
    </w:p>
    <w:p>
      <w:r>
        <w:rPr>
          <w:b/>
        </w:rPr>
        <w:t xml:space="preserve">Tulos</w:t>
      </w:r>
    </w:p>
    <w:p>
      <w:r>
        <w:t xml:space="preserve">Michael halusi saada ensimmäisenä liput suosikkimusiikkiyhtyeensä konserttiin.</w:t>
      </w:r>
    </w:p>
    <w:p>
      <w:r>
        <w:rPr>
          <w:b/>
        </w:rPr>
        <w:t xml:space="preserve">Tulos</w:t>
      </w:r>
    </w:p>
    <w:p>
      <w:r>
        <w:t xml:space="preserve">Michael oli ensimmäisenä jonossa ostamassa uusia kenkiä kaupasta.</w:t>
      </w:r>
    </w:p>
    <w:p>
      <w:r>
        <w:rPr>
          <w:b/>
        </w:rPr>
        <w:t xml:space="preserve">Esimerkki 2.5755</w:t>
      </w:r>
    </w:p>
    <w:p>
      <w:r>
        <w:t xml:space="preserve">Alku: Täytin pihalla olevan lintujen ruokintalaitteen. Loppu: Sitten takaisin pesään suu täynnä ruokaa.</w:t>
      </w:r>
    </w:p>
    <w:p>
      <w:r>
        <w:rPr>
          <w:b/>
        </w:rPr>
        <w:t xml:space="preserve">Tulos</w:t>
      </w:r>
    </w:p>
    <w:p>
      <w:r>
        <w:t xml:space="preserve">Lintu tuli ja halusi ruokaa.</w:t>
      </w:r>
    </w:p>
    <w:p>
      <w:r>
        <w:rPr>
          <w:b/>
        </w:rPr>
        <w:t xml:space="preserve">Tulos</w:t>
      </w:r>
    </w:p>
    <w:p>
      <w:r>
        <w:t xml:space="preserve">Lintu pysähtyi ruokintapaikalle.</w:t>
      </w:r>
    </w:p>
    <w:p>
      <w:r>
        <w:rPr>
          <w:b/>
        </w:rPr>
        <w:t xml:space="preserve">Tulos</w:t>
      </w:r>
    </w:p>
    <w:p>
      <w:r>
        <w:t xml:space="preserve">Lintu tuli syömään kaiken ruoan.</w:t>
      </w:r>
    </w:p>
    <w:p>
      <w:r>
        <w:rPr>
          <w:b/>
        </w:rPr>
        <w:t xml:space="preserve">Tulos</w:t>
      </w:r>
    </w:p>
    <w:p>
      <w:r>
        <w:t xml:space="preserve">Lintu sai siitä ruokaa.</w:t>
      </w:r>
    </w:p>
    <w:p>
      <w:r>
        <w:rPr>
          <w:b/>
        </w:rPr>
        <w:t xml:space="preserve">Esimerkki 2.5756</w:t>
      </w:r>
    </w:p>
    <w:p>
      <w:r>
        <w:t xml:space="preserve">Alku: Quentin oli aina halunnut tietää enemmän Amerikan historiasta. Loppu: Quentin oli hyvin iloinen siitä, että hän oli käynyt Washingtonissa.</w:t>
      </w:r>
    </w:p>
    <w:p>
      <w:r>
        <w:rPr>
          <w:b/>
        </w:rPr>
        <w:t xml:space="preserve">Tulos</w:t>
      </w:r>
    </w:p>
    <w:p>
      <w:r>
        <w:t xml:space="preserve">Eräänä päivänä Quentin päätti lähteä matkalle Washingtoniin oppiakseen lisää historiasta.</w:t>
      </w:r>
    </w:p>
    <w:p>
      <w:r>
        <w:rPr>
          <w:b/>
        </w:rPr>
        <w:t xml:space="preserve">Tulos</w:t>
      </w:r>
    </w:p>
    <w:p>
      <w:r>
        <w:t xml:space="preserve">Quentin varasi lennon Washingtoniin.</w:t>
      </w:r>
    </w:p>
    <w:p>
      <w:r>
        <w:rPr>
          <w:b/>
        </w:rPr>
        <w:t xml:space="preserve">Tulos</w:t>
      </w:r>
    </w:p>
    <w:p>
      <w:r>
        <w:t xml:space="preserve">Quentinin vanhemmat veivät hänet Washingtoniin.</w:t>
      </w:r>
    </w:p>
    <w:p>
      <w:r>
        <w:rPr>
          <w:b/>
        </w:rPr>
        <w:t xml:space="preserve">Tulos</w:t>
      </w:r>
    </w:p>
    <w:p>
      <w:r>
        <w:t xml:space="preserve">Quentin varasi lennon Washington D.C.:hen oppiakseen Amerikan historiasta.</w:t>
      </w:r>
    </w:p>
    <w:p>
      <w:r>
        <w:rPr>
          <w:b/>
        </w:rPr>
        <w:t xml:space="preserve">Esimerkki 2.5757</w:t>
      </w:r>
    </w:p>
    <w:p>
      <w:r>
        <w:t xml:space="preserve">Alku: Autoni oli vanha. Loppu: Ostin Honda Civicin.</w:t>
      </w:r>
    </w:p>
    <w:p>
      <w:r>
        <w:rPr>
          <w:b/>
        </w:rPr>
        <w:t xml:space="preserve">Tulos</w:t>
      </w:r>
    </w:p>
    <w:p>
      <w:r>
        <w:t xml:space="preserve">Päätin mennä autokauppaan.</w:t>
      </w:r>
    </w:p>
    <w:p>
      <w:r>
        <w:rPr>
          <w:b/>
        </w:rPr>
        <w:t xml:space="preserve">Tulos</w:t>
      </w:r>
    </w:p>
    <w:p>
      <w:r>
        <w:t xml:space="preserve">Päätin hankkia toisen auton.</w:t>
      </w:r>
    </w:p>
    <w:p>
      <w:r>
        <w:rPr>
          <w:b/>
        </w:rPr>
        <w:t xml:space="preserve">Tulos</w:t>
      </w:r>
    </w:p>
    <w:p>
      <w:r>
        <w:t xml:space="preserve">Menin autoliikkeeseen.</w:t>
      </w:r>
    </w:p>
    <w:p>
      <w:r>
        <w:rPr>
          <w:b/>
        </w:rPr>
        <w:t xml:space="preserve">Tulos</w:t>
      </w:r>
    </w:p>
    <w:p>
      <w:r>
        <w:t xml:space="preserve">Autoni hajosi, joten päätin ostaa uuden.</w:t>
      </w:r>
    </w:p>
    <w:p>
      <w:r>
        <w:rPr>
          <w:b/>
        </w:rPr>
        <w:t xml:space="preserve">Esimerkki 2.5758</w:t>
      </w:r>
    </w:p>
    <w:p>
      <w:r>
        <w:t xml:space="preserve">Alku: Mies ajoi pakettiautollaan tietä pitkin ja tarkisti kaasun. Lopetus: Hän tankkasi 5 gallonaa ja maksoi bensamiehelle.</w:t>
      </w:r>
    </w:p>
    <w:p>
      <w:r>
        <w:rPr>
          <w:b/>
        </w:rPr>
        <w:t xml:space="preserve">Tulos</w:t>
      </w:r>
    </w:p>
    <w:p>
      <w:r>
        <w:t xml:space="preserve">Hän pysähtyi lähimmälle huoltoasemalle.</w:t>
      </w:r>
    </w:p>
    <w:p>
      <w:r>
        <w:rPr>
          <w:b/>
        </w:rPr>
        <w:t xml:space="preserve">Tulos</w:t>
      </w:r>
    </w:p>
    <w:p>
      <w:r>
        <w:t xml:space="preserve">Miehen bensatankki oli lähes tyhjä.</w:t>
      </w:r>
    </w:p>
    <w:p>
      <w:r>
        <w:rPr>
          <w:b/>
        </w:rPr>
        <w:t xml:space="preserve">Tulos</w:t>
      </w:r>
    </w:p>
    <w:p>
      <w:r>
        <w:t xml:space="preserve">Miehen bensa oli vähissä.</w:t>
      </w:r>
    </w:p>
    <w:p>
      <w:r>
        <w:rPr>
          <w:b/>
        </w:rPr>
        <w:t xml:space="preserve">Tulos</w:t>
      </w:r>
    </w:p>
    <w:p>
      <w:r>
        <w:t xml:space="preserve">Miehen kaasu oli todella vähissä.</w:t>
      </w:r>
    </w:p>
    <w:p>
      <w:r>
        <w:rPr>
          <w:b/>
        </w:rPr>
        <w:t xml:space="preserve">Esimerkki 2.5759</w:t>
      </w:r>
    </w:p>
    <w:p>
      <w:r>
        <w:t xml:space="preserve">Alku: Drew lähetettiin eturiviin virkailijan toimesta. Loppu: Drew voitti tämän seurauksena suuren palkkion.</w:t>
      </w:r>
    </w:p>
    <w:p>
      <w:r>
        <w:rPr>
          <w:b/>
        </w:rPr>
        <w:t xml:space="preserve">Tulos</w:t>
      </w:r>
    </w:p>
    <w:p>
      <w:r>
        <w:t xml:space="preserve">Drew taisteli ahkerasti joukkueensa puolesta ja onnistui hyvin.</w:t>
      </w:r>
    </w:p>
    <w:p>
      <w:r>
        <w:rPr>
          <w:b/>
        </w:rPr>
        <w:t xml:space="preserve">Tulos</w:t>
      </w:r>
    </w:p>
    <w:p>
      <w:r>
        <w:t xml:space="preserve">Drew siirtyi eturiviin ja puski tiensä muiden kilpailijoiden läpi.</w:t>
      </w:r>
    </w:p>
    <w:p>
      <w:r>
        <w:rPr>
          <w:b/>
        </w:rPr>
        <w:t xml:space="preserve">Tulos</w:t>
      </w:r>
    </w:p>
    <w:p>
      <w:r>
        <w:t xml:space="preserve">Drew joutui rotuprofiilin kohteeksi.</w:t>
      </w:r>
    </w:p>
    <w:p>
      <w:r>
        <w:rPr>
          <w:b/>
        </w:rPr>
        <w:t xml:space="preserve">Tulos</w:t>
      </w:r>
    </w:p>
    <w:p>
      <w:r>
        <w:t xml:space="preserve">Drew'ta kiitettiin kadonneen lompakon luovuttamisesta.</w:t>
      </w:r>
    </w:p>
    <w:p>
      <w:r>
        <w:rPr>
          <w:b/>
        </w:rPr>
        <w:t xml:space="preserve">Tulos</w:t>
      </w:r>
    </w:p>
    <w:p>
      <w:r>
        <w:t xml:space="preserve">Siellä hän puolusti asiaansa tehokkaasti.</w:t>
      </w:r>
    </w:p>
    <w:p>
      <w:r>
        <w:rPr>
          <w:b/>
        </w:rPr>
        <w:t xml:space="preserve">Esimerkki 2.5760</w:t>
      </w:r>
    </w:p>
    <w:p>
      <w:r>
        <w:t xml:space="preserve">Alku: Jillin tomaatit katosivat jatkuvasti hänen terassillaan olevasta kasvista. Loppu: Kun hän katsoi ulos, siellä oli lihava orava, joka söi hänen tomaattejaan.</w:t>
      </w:r>
    </w:p>
    <w:p>
      <w:r>
        <w:rPr>
          <w:b/>
        </w:rPr>
        <w:t xml:space="preserve">Tulos</w:t>
      </w:r>
    </w:p>
    <w:p>
      <w:r>
        <w:t xml:space="preserve">Jill asensi liiketunnistimen, jotta hän voisi ratkaista mysteerin.</w:t>
      </w:r>
    </w:p>
    <w:p>
      <w:r>
        <w:rPr>
          <w:b/>
        </w:rPr>
        <w:t xml:space="preserve">Tulos</w:t>
      </w:r>
    </w:p>
    <w:p>
      <w:r>
        <w:t xml:space="preserve">Jill oli hämmentynyt, miksi.</w:t>
      </w:r>
    </w:p>
    <w:p>
      <w:r>
        <w:rPr>
          <w:b/>
        </w:rPr>
        <w:t xml:space="preserve">Tulos</w:t>
      </w:r>
    </w:p>
    <w:p>
      <w:r>
        <w:t xml:space="preserve">Eräänä yönä Jill kuuli outoja ääniä kannen läheltä.</w:t>
      </w:r>
    </w:p>
    <w:p>
      <w:r>
        <w:rPr>
          <w:b/>
        </w:rPr>
        <w:t xml:space="preserve">Tulos</w:t>
      </w:r>
    </w:p>
    <w:p>
      <w:r>
        <w:t xml:space="preserve">Hän etsi syyllistä joka puolelta.</w:t>
      </w:r>
    </w:p>
    <w:p>
      <w:r>
        <w:rPr>
          <w:b/>
        </w:rPr>
        <w:t xml:space="preserve">Tulos</w:t>
      </w:r>
    </w:p>
    <w:p>
      <w:r>
        <w:t xml:space="preserve">Hän pelkäsi naapurinsa varastavan hänen tomaattejaan eikä maininnut siitä.</w:t>
      </w:r>
    </w:p>
    <w:p>
      <w:r>
        <w:rPr>
          <w:b/>
        </w:rPr>
        <w:t xml:space="preserve">Esimerkki 2.5761</w:t>
      </w:r>
    </w:p>
    <w:p>
      <w:r>
        <w:t xml:space="preserve">Alku: Joe pääsi vihdoin kentälle jalkapallo-ottelun aikana. Loppu: Hän oli juossut vastustajan puolelle kenttää.</w:t>
      </w:r>
    </w:p>
    <w:p>
      <w:r>
        <w:rPr>
          <w:b/>
        </w:rPr>
        <w:t xml:space="preserve">Tulos</w:t>
      </w:r>
    </w:p>
    <w:p>
      <w:r>
        <w:t xml:space="preserve">Hän teki pelin ja juoksi juhlimaan.</w:t>
      </w:r>
    </w:p>
    <w:p>
      <w:r>
        <w:rPr>
          <w:b/>
        </w:rPr>
        <w:t xml:space="preserve">Tulos</w:t>
      </w:r>
    </w:p>
    <w:p>
      <w:r>
        <w:t xml:space="preserve">Joe ei tiennyt, mitä tehdä.</w:t>
      </w:r>
    </w:p>
    <w:p>
      <w:r>
        <w:rPr>
          <w:b/>
        </w:rPr>
        <w:t xml:space="preserve">Tulos</w:t>
      </w:r>
    </w:p>
    <w:p>
      <w:r>
        <w:t xml:space="preserve">Joelle naurettiin.</w:t>
      </w:r>
    </w:p>
    <w:p>
      <w:r>
        <w:rPr>
          <w:b/>
        </w:rPr>
        <w:t xml:space="preserve">Tulos</w:t>
      </w:r>
    </w:p>
    <w:p>
      <w:r>
        <w:t xml:space="preserve">Erotuomari rankaisi Joeta paitsiosta.</w:t>
      </w:r>
    </w:p>
    <w:p>
      <w:r>
        <w:rPr>
          <w:b/>
        </w:rPr>
        <w:t xml:space="preserve">Esimerkki 2.5762</w:t>
      </w:r>
    </w:p>
    <w:p>
      <w:r>
        <w:t xml:space="preserve">Alku: Joe käveli kouluun. Loppu: Hän näki jonkun kantavan kissaa.</w:t>
      </w:r>
    </w:p>
    <w:p>
      <w:r>
        <w:rPr>
          <w:b/>
        </w:rPr>
        <w:t xml:space="preserve">Tulos</w:t>
      </w:r>
    </w:p>
    <w:p>
      <w:r>
        <w:t xml:space="preserve">Joe kuuli naapurustossa olevan kulkukissan, jonka hän tunsi.</w:t>
      </w:r>
    </w:p>
    <w:p>
      <w:r>
        <w:rPr>
          <w:b/>
        </w:rPr>
        <w:t xml:space="preserve">Tulos</w:t>
      </w:r>
    </w:p>
    <w:p>
      <w:r>
        <w:t xml:space="preserve">Joe näki jonkun nostavan kissan korista.</w:t>
      </w:r>
    </w:p>
    <w:p>
      <w:r>
        <w:rPr>
          <w:b/>
        </w:rPr>
        <w:t xml:space="preserve">Tulos</w:t>
      </w:r>
    </w:p>
    <w:p>
      <w:r>
        <w:t xml:space="preserve">Joe liikkui kapealla kadulla.</w:t>
      </w:r>
    </w:p>
    <w:p>
      <w:r>
        <w:rPr>
          <w:b/>
        </w:rPr>
        <w:t xml:space="preserve">Tulos</w:t>
      </w:r>
    </w:p>
    <w:p>
      <w:r>
        <w:t xml:space="preserve">Joen kissa seurasi häntä kouluun.</w:t>
      </w:r>
    </w:p>
    <w:p>
      <w:r>
        <w:rPr>
          <w:b/>
        </w:rPr>
        <w:t xml:space="preserve">Esimerkki 2.5763</w:t>
      </w:r>
    </w:p>
    <w:p>
      <w:r>
        <w:t xml:space="preserve">Alku: Bill alkaa työskennellä WalMartissa. Loppu: Hän nostaa menestyksekkäästi kanteen WalMartia vastaan ja voittaa miljoonia joukkokanteessa.</w:t>
      </w:r>
    </w:p>
    <w:p>
      <w:r>
        <w:rPr>
          <w:b/>
        </w:rPr>
        <w:t xml:space="preserve">Tulos</w:t>
      </w:r>
    </w:p>
    <w:p>
      <w:r>
        <w:t xml:space="preserve">Bill loukkaantuu työssään vaarallisten käytäntöjen vuoksi.</w:t>
      </w:r>
    </w:p>
    <w:p>
      <w:r>
        <w:rPr>
          <w:b/>
        </w:rPr>
        <w:t xml:space="preserve">Tulos</w:t>
      </w:r>
    </w:p>
    <w:p>
      <w:r>
        <w:t xml:space="preserve">Bill havaitsi lukuisia työlainsäädännön rikkomuksia työskennellessään.</w:t>
      </w:r>
    </w:p>
    <w:p>
      <w:r>
        <w:rPr>
          <w:b/>
        </w:rPr>
        <w:t xml:space="preserve">Tulos</w:t>
      </w:r>
    </w:p>
    <w:p>
      <w:r>
        <w:t xml:space="preserve">Bill saa potkut uskontonsa vuoksi.</w:t>
      </w:r>
    </w:p>
    <w:p>
      <w:r>
        <w:rPr>
          <w:b/>
        </w:rPr>
        <w:t xml:space="preserve">Tulos</w:t>
      </w:r>
    </w:p>
    <w:p>
      <w:r>
        <w:t xml:space="preserve">Walmart ei maksa Billille kunnolla.</w:t>
      </w:r>
    </w:p>
    <w:p>
      <w:r>
        <w:rPr>
          <w:b/>
        </w:rPr>
        <w:t xml:space="preserve">Tulos</w:t>
      </w:r>
    </w:p>
    <w:p>
      <w:r>
        <w:t xml:space="preserve">Bill loukkaantuu työssä.</w:t>
      </w:r>
    </w:p>
    <w:p>
      <w:r>
        <w:rPr>
          <w:b/>
        </w:rPr>
        <w:t xml:space="preserve">Esimerkki 2.5764</w:t>
      </w:r>
    </w:p>
    <w:p>
      <w:r>
        <w:t xml:space="preserve">Alku: Jackie on nimitetty kahdeksannen luokan käytävävahtimeksi. Loppu: Hänen luokkatoverinsa saivat palkintoja käytöksestään.</w:t>
      </w:r>
    </w:p>
    <w:p>
      <w:r>
        <w:rPr>
          <w:b/>
        </w:rPr>
        <w:t xml:space="preserve">Tulos</w:t>
      </w:r>
    </w:p>
    <w:p>
      <w:r>
        <w:t xml:space="preserve">Jackie löysi lapsia pesemässä graffiteja.</w:t>
      </w:r>
    </w:p>
    <w:p>
      <w:r>
        <w:rPr>
          <w:b/>
        </w:rPr>
        <w:t xml:space="preserve">Tulos</w:t>
      </w:r>
    </w:p>
    <w:p>
      <w:r>
        <w:t xml:space="preserve">Jackie kertoi luokkatovereidensa käyttäytyvän erinomaisesti.</w:t>
      </w:r>
    </w:p>
    <w:p>
      <w:r>
        <w:rPr>
          <w:b/>
        </w:rPr>
        <w:t xml:space="preserve">Tulos</w:t>
      </w:r>
    </w:p>
    <w:p>
      <w:r>
        <w:t xml:space="preserve">Jackie kertoi rehtorille, että hänen luokkatoverinsa olivat kilttejä.</w:t>
      </w:r>
    </w:p>
    <w:p>
      <w:r>
        <w:rPr>
          <w:b/>
        </w:rPr>
        <w:t xml:space="preserve">Tulos</w:t>
      </w:r>
    </w:p>
    <w:p>
      <w:r>
        <w:t xml:space="preserve">Jackien luokkatoverit käyttäytyivät hyvin eivätkä käyttäytyneet.</w:t>
      </w:r>
    </w:p>
    <w:p>
      <w:r>
        <w:rPr>
          <w:b/>
        </w:rPr>
        <w:t xml:space="preserve">Esimerkki 2.5765</w:t>
      </w:r>
    </w:p>
    <w:p>
      <w:r>
        <w:t xml:space="preserve">Alku: Rosie oli ylpeä saadessaan soolon kuoronsa konsertissa. Lopetus: Hän oli helpottunut, kun kaikki vakuuttivat, että hän oli kuulostanut hyvältä.</w:t>
      </w:r>
    </w:p>
    <w:p>
      <w:r>
        <w:rPr>
          <w:b/>
        </w:rPr>
        <w:t xml:space="preserve">Tulos</w:t>
      </w:r>
    </w:p>
    <w:p>
      <w:r>
        <w:t xml:space="preserve">Rosie harjoitteli paljon ja lauloi parhaansa mukaan.</w:t>
      </w:r>
    </w:p>
    <w:p>
      <w:r>
        <w:rPr>
          <w:b/>
        </w:rPr>
        <w:t xml:space="preserve">Tulos</w:t>
      </w:r>
    </w:p>
    <w:p>
      <w:r>
        <w:t xml:space="preserve">Rosie lauloi "Wind Beneath My Wings".</w:t>
      </w:r>
    </w:p>
    <w:p>
      <w:r>
        <w:rPr>
          <w:b/>
        </w:rPr>
        <w:t xml:space="preserve">Tulos</w:t>
      </w:r>
    </w:p>
    <w:p>
      <w:r>
        <w:t xml:space="preserve">Rosie ei luottanut kykyynsä suoriutua hyvin.</w:t>
      </w:r>
    </w:p>
    <w:p>
      <w:r>
        <w:rPr>
          <w:b/>
        </w:rPr>
        <w:t xml:space="preserve">Tulos</w:t>
      </w:r>
    </w:p>
    <w:p>
      <w:r>
        <w:t xml:space="preserve">Rosie oli huolissaan siitä, että hän kuulosti huonolta soolon aikana.</w:t>
      </w:r>
    </w:p>
    <w:p>
      <w:r>
        <w:rPr>
          <w:b/>
        </w:rPr>
        <w:t xml:space="preserve">Esimerkki 2.5766</w:t>
      </w:r>
    </w:p>
    <w:p>
      <w:r>
        <w:t xml:space="preserve">Alku: Kelsi ja hänen perheensä päättivät kokeilla uutta ruokaa. Loppu: Maistui varsin maukkaalta.</w:t>
      </w:r>
    </w:p>
    <w:p>
      <w:r>
        <w:rPr>
          <w:b/>
        </w:rPr>
        <w:t xml:space="preserve">Tulos</w:t>
      </w:r>
    </w:p>
    <w:p>
      <w:r>
        <w:t xml:space="preserve">Kelsi otti suupalan.</w:t>
      </w:r>
    </w:p>
    <w:p>
      <w:r>
        <w:rPr>
          <w:b/>
        </w:rPr>
        <w:t xml:space="preserve">Tulos</w:t>
      </w:r>
    </w:p>
    <w:p>
      <w:r>
        <w:t xml:space="preserve">He päättivät kokeilla paikallista etiopialaista ravintolaa, joka oli varsin suosittu.</w:t>
      </w:r>
    </w:p>
    <w:p>
      <w:r>
        <w:rPr>
          <w:b/>
        </w:rPr>
        <w:t xml:space="preserve">Tulos</w:t>
      </w:r>
    </w:p>
    <w:p>
      <w:r>
        <w:t xml:space="preserve">he päättivät kokeilla thaimaalaista ravintolaa ensimmäistä kertaa.</w:t>
      </w:r>
    </w:p>
    <w:p>
      <w:r>
        <w:rPr>
          <w:b/>
        </w:rPr>
        <w:t xml:space="preserve">Tulos</w:t>
      </w:r>
    </w:p>
    <w:p>
      <w:r>
        <w:t xml:space="preserve">He menivät paikalliseen aasialaiseen ravintolaan.</w:t>
      </w:r>
    </w:p>
    <w:p>
      <w:r>
        <w:rPr>
          <w:b/>
        </w:rPr>
        <w:t xml:space="preserve">Esimerkki 2.5767</w:t>
      </w:r>
    </w:p>
    <w:p>
      <w:r>
        <w:t xml:space="preserve">Alku: Tommy halusi liittyä funk-yhtyeeseen. Loppu: Hän löysi myöhemmin klubilta bändin ja liittyi siihen.</w:t>
      </w:r>
    </w:p>
    <w:p>
      <w:r>
        <w:rPr>
          <w:b/>
        </w:rPr>
        <w:t xml:space="preserve">Tulos</w:t>
      </w:r>
    </w:p>
    <w:p>
      <w:r>
        <w:t xml:space="preserve">Tommy etsi bändiä, johon liittyä.</w:t>
      </w:r>
    </w:p>
    <w:p>
      <w:r>
        <w:rPr>
          <w:b/>
        </w:rPr>
        <w:t xml:space="preserve">Tulos</w:t>
      </w:r>
    </w:p>
    <w:p>
      <w:r>
        <w:t xml:space="preserve">hän alkoi etsiä bändiä ja tiimiä.</w:t>
      </w:r>
    </w:p>
    <w:p>
      <w:r>
        <w:rPr>
          <w:b/>
        </w:rPr>
        <w:t xml:space="preserve">Tulos</w:t>
      </w:r>
    </w:p>
    <w:p>
      <w:r>
        <w:t xml:space="preserve">Hän katseli ympärilleen etsien sellaista.</w:t>
      </w:r>
    </w:p>
    <w:p>
      <w:r>
        <w:rPr>
          <w:b/>
        </w:rPr>
        <w:t xml:space="preserve">Tulos</w:t>
      </w:r>
    </w:p>
    <w:p>
      <w:r>
        <w:t xml:space="preserve">Hän alkoi käydä eri yökerhoissa.</w:t>
      </w:r>
    </w:p>
    <w:p>
      <w:r>
        <w:rPr>
          <w:b/>
        </w:rPr>
        <w:t xml:space="preserve">Esimerkki 2.5768</w:t>
      </w:r>
    </w:p>
    <w:p>
      <w:r>
        <w:t xml:space="preserve">Alku: Greg kasvoi maatilalla. Loppu: Greg jätti perinnöksi sen, että kova työ ei koskaan petä.</w:t>
      </w:r>
    </w:p>
    <w:p>
      <w:r>
        <w:rPr>
          <w:b/>
        </w:rPr>
        <w:t xml:space="preserve">Tulos</w:t>
      </w:r>
    </w:p>
    <w:p>
      <w:r>
        <w:t xml:space="preserve">Greg jatkoi maatilan hoitamista vanhetessaan.</w:t>
      </w:r>
    </w:p>
    <w:p>
      <w:r>
        <w:rPr>
          <w:b/>
        </w:rPr>
        <w:t xml:space="preserve">Tulos</w:t>
      </w:r>
    </w:p>
    <w:p>
      <w:r>
        <w:t xml:space="preserve">Greg oppi tekemään kovasti töitä koko elämänsä ajan ja johti menestyksekästä elämää.</w:t>
      </w:r>
    </w:p>
    <w:p>
      <w:r>
        <w:rPr>
          <w:b/>
        </w:rPr>
        <w:t xml:space="preserve">Tulos</w:t>
      </w:r>
    </w:p>
    <w:p>
      <w:r>
        <w:t xml:space="preserve">Greg työskenteli siellä vuosia.</w:t>
      </w:r>
    </w:p>
    <w:p>
      <w:r>
        <w:rPr>
          <w:b/>
        </w:rPr>
        <w:t xml:space="preserve">Tulos</w:t>
      </w:r>
    </w:p>
    <w:p>
      <w:r>
        <w:t xml:space="preserve">Greg opetti perheelleen kaiken, mitä hän tiesi maanviljelystä.</w:t>
      </w:r>
    </w:p>
    <w:p>
      <w:r>
        <w:rPr>
          <w:b/>
        </w:rPr>
        <w:t xml:space="preserve">Tulos</w:t>
      </w:r>
    </w:p>
    <w:p>
      <w:r>
        <w:t xml:space="preserve">hän löysi uuden työpaikan ja lähti sinne...</w:t>
      </w:r>
    </w:p>
    <w:p>
      <w:r>
        <w:rPr>
          <w:b/>
        </w:rPr>
        <w:t xml:space="preserve">Esimerkki 2.5769</w:t>
      </w:r>
    </w:p>
    <w:p>
      <w:r>
        <w:t xml:space="preserve">Alku: Amy oli menossa katsomaan Yksin kotona -elokuvaa ystävänsä Bethin perheen kanssa. Loppu: Amy kertoi äidilleen, miten hieno elokuva oli.</w:t>
      </w:r>
    </w:p>
    <w:p>
      <w:r>
        <w:rPr>
          <w:b/>
        </w:rPr>
        <w:t xml:space="preserve">Tulos</w:t>
      </w:r>
    </w:p>
    <w:p>
      <w:r>
        <w:t xml:space="preserve">Amy rakasti lastenelokuvia.</w:t>
      </w:r>
    </w:p>
    <w:p>
      <w:r>
        <w:rPr>
          <w:b/>
        </w:rPr>
        <w:t xml:space="preserve">Tulos</w:t>
      </w:r>
    </w:p>
    <w:p>
      <w:r>
        <w:t xml:space="preserve">Amy nauroi paljon elokuvan aikana.</w:t>
      </w:r>
    </w:p>
    <w:p>
      <w:r>
        <w:rPr>
          <w:b/>
        </w:rPr>
        <w:t xml:space="preserve">Tulos</w:t>
      </w:r>
    </w:p>
    <w:p>
      <w:r>
        <w:t xml:space="preserve">Amy näki trailerin ensin.</w:t>
      </w:r>
    </w:p>
    <w:p>
      <w:r>
        <w:rPr>
          <w:b/>
        </w:rPr>
        <w:t xml:space="preserve">Tulos</w:t>
      </w:r>
    </w:p>
    <w:p>
      <w:r>
        <w:t xml:space="preserve">Hän piti siitä todella paljon.</w:t>
      </w:r>
    </w:p>
    <w:p>
      <w:r>
        <w:rPr>
          <w:b/>
        </w:rPr>
        <w:t xml:space="preserve">Tulos</w:t>
      </w:r>
    </w:p>
    <w:p>
      <w:r>
        <w:t xml:space="preserve">Heillä kaikilla oli hauskaa elokuvan katsomisessa.</w:t>
      </w:r>
    </w:p>
    <w:p>
      <w:r>
        <w:rPr>
          <w:b/>
        </w:rPr>
        <w:t xml:space="preserve">Esimerkki 2.5770</w:t>
      </w:r>
    </w:p>
    <w:p>
      <w:r>
        <w:t xml:space="preserve">Alku: Jake halusi pelotella pikkuveljeään. Loppu: Hänen pikkuveljensä oli kauhuissaan.</w:t>
      </w:r>
    </w:p>
    <w:p>
      <w:r>
        <w:rPr>
          <w:b/>
        </w:rPr>
        <w:t xml:space="preserve">Tulos</w:t>
      </w:r>
    </w:p>
    <w:p>
      <w:r>
        <w:t xml:space="preserve">hän piiloutui seinän taakse.</w:t>
      </w:r>
    </w:p>
    <w:p>
      <w:r>
        <w:rPr>
          <w:b/>
        </w:rPr>
        <w:t xml:space="preserve">Tulos</w:t>
      </w:r>
    </w:p>
    <w:p>
      <w:r>
        <w:t xml:space="preserve">Jake hyppäsi ulos kaapista.</w:t>
      </w:r>
    </w:p>
    <w:p>
      <w:r>
        <w:rPr>
          <w:b/>
        </w:rPr>
        <w:t xml:space="preserve">Tulos</w:t>
      </w:r>
    </w:p>
    <w:p>
      <w:r>
        <w:t xml:space="preserve">Jake hiipi veljensä taakse ja huusi.</w:t>
      </w:r>
    </w:p>
    <w:p>
      <w:r>
        <w:rPr>
          <w:b/>
        </w:rPr>
        <w:t xml:space="preserve">Esimerkki 2.5771</w:t>
      </w:r>
    </w:p>
    <w:p>
      <w:r>
        <w:t xml:space="preserve">Alku: Eva rakasti pihansa oravia. Loppu: Eva sai silittää yhtä oravaa.</w:t>
      </w:r>
    </w:p>
    <w:p>
      <w:r>
        <w:rPr>
          <w:b/>
        </w:rPr>
        <w:t xml:space="preserve">Tulos</w:t>
      </w:r>
    </w:p>
    <w:p>
      <w:r>
        <w:t xml:space="preserve">Eva toi oravalle pähkinän, ja se oli lempeä.</w:t>
      </w:r>
    </w:p>
    <w:p>
      <w:r>
        <w:rPr>
          <w:b/>
        </w:rPr>
        <w:t xml:space="preserve">Tulos</w:t>
      </w:r>
    </w:p>
    <w:p>
      <w:r>
        <w:t xml:space="preserve">Eva ruokki niitä varovasti kuistillaan, sitten pöydällä edessään ja lopulta kädestä.</w:t>
      </w:r>
    </w:p>
    <w:p>
      <w:r>
        <w:rPr>
          <w:b/>
        </w:rPr>
        <w:t xml:space="preserve">Tulos</w:t>
      </w:r>
    </w:p>
    <w:p>
      <w:r>
        <w:t xml:space="preserve">Eva ruokkii yhtä oravaa.</w:t>
      </w:r>
    </w:p>
    <w:p>
      <w:r>
        <w:rPr>
          <w:b/>
        </w:rPr>
        <w:t xml:space="preserve">Tulos</w:t>
      </w:r>
    </w:p>
    <w:p>
      <w:r>
        <w:t xml:space="preserve">Eva yritti houkutella oravaa pähkinöillä.</w:t>
      </w:r>
    </w:p>
    <w:p>
      <w:r>
        <w:rPr>
          <w:b/>
        </w:rPr>
        <w:t xml:space="preserve">Esimerkki 2.5772</w:t>
      </w:r>
    </w:p>
    <w:p>
      <w:r>
        <w:t xml:space="preserve">Alku: Naisen vauva itki ruokakaupassa. Loppu: Ihmiset ilmoittivat äidin poliisille lapsen pahoinpitelystä.</w:t>
      </w:r>
    </w:p>
    <w:p>
      <w:r>
        <w:rPr>
          <w:b/>
        </w:rPr>
        <w:t xml:space="preserve">Tulos</w:t>
      </w:r>
    </w:p>
    <w:p>
      <w:r>
        <w:t xml:space="preserve">Tämän jälkeen nainen hakkasi lastaan.</w:t>
      </w:r>
    </w:p>
    <w:p>
      <w:r>
        <w:rPr>
          <w:b/>
        </w:rPr>
        <w:t xml:space="preserve">Esimerkki 2.5773</w:t>
      </w:r>
    </w:p>
    <w:p>
      <w:r>
        <w:t xml:space="preserve">Alku: Susan oli retkeilemässä. Loppu: Susan huusi ja lisko juoksi pois.</w:t>
      </w:r>
    </w:p>
    <w:p>
      <w:r>
        <w:rPr>
          <w:b/>
        </w:rPr>
        <w:t xml:space="preserve">Tulos</w:t>
      </w:r>
    </w:p>
    <w:p>
      <w:r>
        <w:t xml:space="preserve">Hän löysi liskon makuupussistaan.</w:t>
      </w:r>
    </w:p>
    <w:p>
      <w:r>
        <w:rPr>
          <w:b/>
        </w:rPr>
        <w:t xml:space="preserve">Tulos</w:t>
      </w:r>
    </w:p>
    <w:p>
      <w:r>
        <w:t xml:space="preserve">Hän heräsi siihen, että lisko istui aivan hänen kasvojensa vieressä.</w:t>
      </w:r>
    </w:p>
    <w:p>
      <w:r>
        <w:rPr>
          <w:b/>
        </w:rPr>
        <w:t xml:space="preserve">Tulos</w:t>
      </w:r>
    </w:p>
    <w:p>
      <w:r>
        <w:t xml:space="preserve">Susan näki liskon.</w:t>
      </w:r>
    </w:p>
    <w:p>
      <w:r>
        <w:rPr>
          <w:b/>
        </w:rPr>
        <w:t xml:space="preserve">Tulos</w:t>
      </w:r>
    </w:p>
    <w:p>
      <w:r>
        <w:t xml:space="preserve">Susanin kävellessä lisko hyppäsi hänen olkapäälleen.</w:t>
      </w:r>
    </w:p>
    <w:p>
      <w:r>
        <w:rPr>
          <w:b/>
        </w:rPr>
        <w:t xml:space="preserve">Tulos</w:t>
      </w:r>
    </w:p>
    <w:p>
      <w:r>
        <w:t xml:space="preserve">Kun hän nukkui teltassaan, lisko hyppäsi hänen päälleen.</w:t>
      </w:r>
    </w:p>
    <w:p>
      <w:r>
        <w:rPr>
          <w:b/>
        </w:rPr>
        <w:t xml:space="preserve">Esimerkki 2.5774</w:t>
      </w:r>
    </w:p>
    <w:p>
      <w:r>
        <w:t xml:space="preserve">Alku: Kellyn ystävä oli kuuluisa muotisuunnittelija. Loppu: Lopulta he lakkasivat olemasta ystäviä.</w:t>
      </w:r>
    </w:p>
    <w:p>
      <w:r>
        <w:rPr>
          <w:b/>
        </w:rPr>
        <w:t xml:space="preserve">Tulos</w:t>
      </w:r>
    </w:p>
    <w:p>
      <w:r>
        <w:t xml:space="preserve">Kellyn ystävä hengaili enemmän muotikavereidensa kanssa.</w:t>
      </w:r>
    </w:p>
    <w:p>
      <w:r>
        <w:rPr>
          <w:b/>
        </w:rPr>
        <w:t xml:space="preserve">Tulos</w:t>
      </w:r>
    </w:p>
    <w:p>
      <w:r>
        <w:t xml:space="preserve">Kellyn ystävä muutti pois New Yorkiin.</w:t>
      </w:r>
    </w:p>
    <w:p>
      <w:r>
        <w:rPr>
          <w:b/>
        </w:rPr>
        <w:t xml:space="preserve">Tulos</w:t>
      </w:r>
    </w:p>
    <w:p>
      <w:r>
        <w:t xml:space="preserve">Kellyn ystävä muutti pois.</w:t>
      </w:r>
    </w:p>
    <w:p>
      <w:r>
        <w:rPr>
          <w:b/>
        </w:rPr>
        <w:t xml:space="preserve">Tulos</w:t>
      </w:r>
    </w:p>
    <w:p>
      <w:r>
        <w:t xml:space="preserve">Kellyn ystävä alkoi viettää aikaa muiden kuuluisien ihmisten kanssa.</w:t>
      </w:r>
    </w:p>
    <w:p>
      <w:r>
        <w:rPr>
          <w:b/>
        </w:rPr>
        <w:t xml:space="preserve">Esimerkki 2.5775</w:t>
      </w:r>
    </w:p>
    <w:p>
      <w:r>
        <w:t xml:space="preserve">Alku: Martha selasi Twitter-feediä. Loppu: Hän alkoi välittömästi jakaa linkkiä henkilökohtaisilla tileillään.</w:t>
      </w:r>
    </w:p>
    <w:p>
      <w:r>
        <w:rPr>
          <w:b/>
        </w:rPr>
        <w:t xml:space="preserve">Tulos</w:t>
      </w:r>
    </w:p>
    <w:p>
      <w:r>
        <w:t xml:space="preserve">Martha näki linkin hyvään artikkeliin.</w:t>
      </w:r>
    </w:p>
    <w:p>
      <w:r>
        <w:rPr>
          <w:b/>
        </w:rPr>
        <w:t xml:space="preserve">Tulos</w:t>
      </w:r>
    </w:p>
    <w:p>
      <w:r>
        <w:t xml:space="preserve">Martha löysi hauskan twiitin.</w:t>
      </w:r>
    </w:p>
    <w:p>
      <w:r>
        <w:rPr>
          <w:b/>
        </w:rPr>
        <w:t xml:space="preserve">Tulos</w:t>
      </w:r>
    </w:p>
    <w:p>
      <w:r>
        <w:t xml:space="preserve">Martha löysi artikkelin, josta hän piti.</w:t>
      </w:r>
    </w:p>
    <w:p>
      <w:r>
        <w:rPr>
          <w:b/>
        </w:rPr>
        <w:t xml:space="preserve">Tulos</w:t>
      </w:r>
    </w:p>
    <w:p>
      <w:r>
        <w:t xml:space="preserve">Martha näki tarinan, josta hän piti.</w:t>
      </w:r>
    </w:p>
    <w:p>
      <w:r>
        <w:rPr>
          <w:b/>
        </w:rPr>
        <w:t xml:space="preserve">Tulos</w:t>
      </w:r>
    </w:p>
    <w:p>
      <w:r>
        <w:t xml:space="preserve">Hän näki siinä mielettömän linkin.</w:t>
      </w:r>
    </w:p>
    <w:p>
      <w:r>
        <w:rPr>
          <w:b/>
        </w:rPr>
        <w:t xml:space="preserve">Esimerkki 2.5776</w:t>
      </w:r>
    </w:p>
    <w:p>
      <w:r>
        <w:t xml:space="preserve">Alku: Kaikki mitä halusin eräänä vuonna joululahjaksi oli GameBoy. Loppu: Vanhempani olivat käärineet GameBoyn joulukuusen laatikkoon.</w:t>
      </w:r>
    </w:p>
    <w:p>
      <w:r>
        <w:rPr>
          <w:b/>
        </w:rPr>
        <w:t xml:space="preserve">Tulos</w:t>
      </w:r>
    </w:p>
    <w:p>
      <w:r>
        <w:t xml:space="preserve">Pyysin vanhemmiltani GameBoy-peliä.</w:t>
      </w:r>
    </w:p>
    <w:p>
      <w:r>
        <w:rPr>
          <w:b/>
        </w:rPr>
        <w:t xml:space="preserve">Tulos</w:t>
      </w:r>
    </w:p>
    <w:p>
      <w:r>
        <w:t xml:space="preserve">Kerroin vanhemmilleni, kuinka paljon halusin sellaisen.</w:t>
      </w:r>
    </w:p>
    <w:p>
      <w:r>
        <w:rPr>
          <w:b/>
        </w:rPr>
        <w:t xml:space="preserve">Tulos</w:t>
      </w:r>
    </w:p>
    <w:p>
      <w:r>
        <w:t xml:space="preserve">Olin pettynyt siihen, etten nähnyt kuusen alla gameboyn kokoista laatikkoa.</w:t>
      </w:r>
    </w:p>
    <w:p>
      <w:r>
        <w:rPr>
          <w:b/>
        </w:rPr>
        <w:t xml:space="preserve">Tulos</w:t>
      </w:r>
    </w:p>
    <w:p>
      <w:r>
        <w:t xml:space="preserve">Vanhempani kuulivat, kun puhuin GameBoysta.</w:t>
      </w:r>
    </w:p>
    <w:p>
      <w:r>
        <w:rPr>
          <w:b/>
        </w:rPr>
        <w:t xml:space="preserve">Tulos</w:t>
      </w:r>
    </w:p>
    <w:p>
      <w:r>
        <w:t xml:space="preserve">Vanhempani olivat usein keppostelijoita ja tekivät meille lapsille kepposia.</w:t>
      </w:r>
    </w:p>
    <w:p>
      <w:r>
        <w:rPr>
          <w:b/>
        </w:rPr>
        <w:t xml:space="preserve">Esimerkki 2.5777</w:t>
      </w:r>
    </w:p>
    <w:p>
      <w:r>
        <w:t xml:space="preserve">Alku: Jenny oli säästänyt ja säästänyt ja säästänyt. Loppu: Jennyn onni hiipui nopeasti.</w:t>
      </w:r>
    </w:p>
    <w:p>
      <w:r>
        <w:rPr>
          <w:b/>
        </w:rPr>
        <w:t xml:space="preserve">Tulos</w:t>
      </w:r>
    </w:p>
    <w:p>
      <w:r>
        <w:t xml:space="preserve">Jenny joutui käyttämään säästämänsä rahat auton korjaukseen.</w:t>
      </w:r>
    </w:p>
    <w:p>
      <w:r>
        <w:rPr>
          <w:b/>
        </w:rPr>
        <w:t xml:space="preserve">Tulos</w:t>
      </w:r>
    </w:p>
    <w:p>
      <w:r>
        <w:t xml:space="preserve">Jenny sijoitti huonoon osakkeeseen.</w:t>
      </w:r>
    </w:p>
    <w:p>
      <w:r>
        <w:rPr>
          <w:b/>
        </w:rPr>
        <w:t xml:space="preserve">Tulos</w:t>
      </w:r>
    </w:p>
    <w:p>
      <w:r>
        <w:t xml:space="preserve">Jenny ei tajunnut säästäneensä liian vähän.</w:t>
      </w:r>
    </w:p>
    <w:p>
      <w:r>
        <w:rPr>
          <w:b/>
        </w:rPr>
        <w:t xml:space="preserve">Tulos</w:t>
      </w:r>
    </w:p>
    <w:p>
      <w:r>
        <w:t xml:space="preserve">Jenny tuhlasi säästönsä suklaapatukoihin.</w:t>
      </w:r>
    </w:p>
    <w:p>
      <w:r>
        <w:rPr>
          <w:b/>
        </w:rPr>
        <w:t xml:space="preserve">Tulos</w:t>
      </w:r>
    </w:p>
    <w:p>
      <w:r>
        <w:t xml:space="preserve">Kun hän laski rahansa, hän tajusi, etteivät ne riittäneet ostamaan sitä, mitä hän halusi.</w:t>
      </w:r>
    </w:p>
    <w:p>
      <w:r>
        <w:rPr>
          <w:b/>
        </w:rPr>
        <w:t xml:space="preserve">Esimerkki 2.5778</w:t>
      </w:r>
    </w:p>
    <w:p>
      <w:r>
        <w:t xml:space="preserve">Alku: Robert halusi tehdä jotain erityistä isänsä 80-vuotissyntymäpäiville. Loppu: Hänen isänsä oli häkeltynyt muistellessaan kaikkia unohdettuja muistoja.</w:t>
      </w:r>
    </w:p>
    <w:p>
      <w:r>
        <w:rPr>
          <w:b/>
        </w:rPr>
        <w:t xml:space="preserve">Tulos</w:t>
      </w:r>
    </w:p>
    <w:p>
      <w:r>
        <w:t xml:space="preserve">Robert kokosi erityisen videon.</w:t>
      </w:r>
    </w:p>
    <w:p>
      <w:r>
        <w:rPr>
          <w:b/>
        </w:rPr>
        <w:t xml:space="preserve">Tulos</w:t>
      </w:r>
    </w:p>
    <w:p>
      <w:r>
        <w:t xml:space="preserve">Robert esitteli 80 kuvaa, joihin kuhunkin liittyi tietty muisto.</w:t>
      </w:r>
    </w:p>
    <w:p>
      <w:r>
        <w:rPr>
          <w:b/>
        </w:rPr>
        <w:t xml:space="preserve">Tulos</w:t>
      </w:r>
    </w:p>
    <w:p>
      <w:r>
        <w:t xml:space="preserve">Robert järjesti hänelle yllätysjuhlat.</w:t>
      </w:r>
    </w:p>
    <w:p>
      <w:r>
        <w:rPr>
          <w:b/>
        </w:rPr>
        <w:t xml:space="preserve">Tulos</w:t>
      </w:r>
    </w:p>
    <w:p>
      <w:r>
        <w:t xml:space="preserve">Robert vei isänsä erityiseen paikkaan.</w:t>
      </w:r>
    </w:p>
    <w:p>
      <w:r>
        <w:rPr>
          <w:b/>
        </w:rPr>
        <w:t xml:space="preserve">Tulos</w:t>
      </w:r>
    </w:p>
    <w:p>
      <w:r>
        <w:t xml:space="preserve">Robert käytti vanhoja kuvia kollaasin tekemiseen.</w:t>
      </w:r>
    </w:p>
    <w:p>
      <w:r>
        <w:rPr>
          <w:b/>
        </w:rPr>
        <w:t xml:space="preserve">Esimerkki 2.5779</w:t>
      </w:r>
    </w:p>
    <w:p>
      <w:r>
        <w:t xml:space="preserve">Alku: Harvey ja hänen perheensä säästivät rahaa lomaa varten. Loppu: Sade oli niin kova, että perheen oli pakko lähteä kotiin.</w:t>
      </w:r>
    </w:p>
    <w:p>
      <w:r>
        <w:rPr>
          <w:b/>
        </w:rPr>
        <w:t xml:space="preserve">Tulos</w:t>
      </w:r>
    </w:p>
    <w:p>
      <w:r>
        <w:t xml:space="preserve">Harvey ja hänen perheensä ajoivat lomapaikalleen.</w:t>
      </w:r>
    </w:p>
    <w:p>
      <w:r>
        <w:rPr>
          <w:b/>
        </w:rPr>
        <w:t xml:space="preserve">Tulos</w:t>
      </w:r>
    </w:p>
    <w:p>
      <w:r>
        <w:t xml:space="preserve">Harvey ei ajatellut tarkistaa sääennustetta.</w:t>
      </w:r>
    </w:p>
    <w:p>
      <w:r>
        <w:rPr>
          <w:b/>
        </w:rPr>
        <w:t xml:space="preserve">Tulos</w:t>
      </w:r>
    </w:p>
    <w:p>
      <w:r>
        <w:t xml:space="preserve">Harvey ei koskaan tarkistanut säätä ennen matkaa.</w:t>
      </w:r>
    </w:p>
    <w:p>
      <w:r>
        <w:rPr>
          <w:b/>
        </w:rPr>
        <w:t xml:space="preserve">Tulos</w:t>
      </w:r>
    </w:p>
    <w:p>
      <w:r>
        <w:t xml:space="preserve">Hänen perheensä päätti lähteä rannalle.</w:t>
      </w:r>
    </w:p>
    <w:p>
      <w:r>
        <w:rPr>
          <w:b/>
        </w:rPr>
        <w:t xml:space="preserve">Esimerkki 2.5780</w:t>
      </w:r>
    </w:p>
    <w:p>
      <w:r>
        <w:t xml:space="preserve">Alku: Sue perusti pienen pienen alueen parvekejuhlia varten. Loppu: Juhlat päättyivät, ja hänen ystävänsä lähtivät kotiin.</w:t>
      </w:r>
    </w:p>
    <w:p>
      <w:r>
        <w:rPr>
          <w:b/>
        </w:rPr>
        <w:t xml:space="preserve">Tulos</w:t>
      </w:r>
    </w:p>
    <w:p>
      <w:r>
        <w:t xml:space="preserve">Sue järjesti juhlat, ja ne menivät hyvin.</w:t>
      </w:r>
    </w:p>
    <w:p>
      <w:r>
        <w:rPr>
          <w:b/>
        </w:rPr>
        <w:t xml:space="preserve">Tulos</w:t>
      </w:r>
    </w:p>
    <w:p>
      <w:r>
        <w:t xml:space="preserve">Sue piti juhlat perjantaina.</w:t>
      </w:r>
    </w:p>
    <w:p>
      <w:r>
        <w:rPr>
          <w:b/>
        </w:rPr>
        <w:t xml:space="preserve">Tulos</w:t>
      </w:r>
    </w:p>
    <w:p>
      <w:r>
        <w:t xml:space="preserve">Sue kutsui kaikki ystävänsä juhliin.</w:t>
      </w:r>
    </w:p>
    <w:p>
      <w:r>
        <w:rPr>
          <w:b/>
        </w:rPr>
        <w:t xml:space="preserve">Tulos</w:t>
      </w:r>
    </w:p>
    <w:p>
      <w:r>
        <w:t xml:space="preserve">Juhlista tuli ylivoimaiset.</w:t>
      </w:r>
    </w:p>
    <w:p>
      <w:r>
        <w:rPr>
          <w:b/>
        </w:rPr>
        <w:t xml:space="preserve">Esimerkki 2.5781</w:t>
      </w:r>
    </w:p>
    <w:p>
      <w:r>
        <w:t xml:space="preserve">Alku: Tom halusi tehdä grillatun juustovoileivän. Loppu: Tom laukaisi myös palohälyttimen.</w:t>
      </w:r>
    </w:p>
    <w:p>
      <w:r>
        <w:rPr>
          <w:b/>
        </w:rPr>
        <w:t xml:space="preserve">Tulos</w:t>
      </w:r>
    </w:p>
    <w:p>
      <w:r>
        <w:t xml:space="preserve">Tom poltti grillatun juustonsa rapeaksi.</w:t>
      </w:r>
    </w:p>
    <w:p>
      <w:r>
        <w:rPr>
          <w:b/>
        </w:rPr>
        <w:t xml:space="preserve">Tulos</w:t>
      </w:r>
    </w:p>
    <w:p>
      <w:r>
        <w:t xml:space="preserve">Tom unohti voileipänsä ruoanlaiton aikana.</w:t>
      </w:r>
    </w:p>
    <w:p>
      <w:r>
        <w:rPr>
          <w:b/>
        </w:rPr>
        <w:t xml:space="preserve">Tulos</w:t>
      </w:r>
    </w:p>
    <w:p>
      <w:r>
        <w:t xml:space="preserve">Tom jätti voileivän liian pitkäksi aikaa liedelle.</w:t>
      </w:r>
    </w:p>
    <w:p>
      <w:r>
        <w:rPr>
          <w:b/>
        </w:rPr>
        <w:t xml:space="preserve">Esimerkki 2.5782</w:t>
      </w:r>
    </w:p>
    <w:p>
      <w:r>
        <w:t xml:space="preserve">Alku: Ostin elintarvikkeita. Loppu: Valitettavasti kuumuus oli pilannut ne.</w:t>
      </w:r>
    </w:p>
    <w:p>
      <w:r>
        <w:rPr>
          <w:b/>
        </w:rPr>
        <w:t xml:space="preserve">Tulos</w:t>
      </w:r>
    </w:p>
    <w:p>
      <w:r>
        <w:t xml:space="preserve">Jätin ruokaostokset autoon, kun hoidin muita asioita.</w:t>
      </w:r>
    </w:p>
    <w:p>
      <w:r>
        <w:rPr>
          <w:b/>
        </w:rPr>
        <w:t xml:space="preserve">Tulos</w:t>
      </w:r>
    </w:p>
    <w:p>
      <w:r>
        <w:t xml:space="preserve">Unohdin ne autoon.</w:t>
      </w:r>
    </w:p>
    <w:p>
      <w:r>
        <w:rPr>
          <w:b/>
        </w:rPr>
        <w:t xml:space="preserve">Tulos</w:t>
      </w:r>
    </w:p>
    <w:p>
      <w:r>
        <w:t xml:space="preserve">Monta ruokakassia ilman apua, yksi jäi autoon.</w:t>
      </w:r>
    </w:p>
    <w:p>
      <w:r>
        <w:rPr>
          <w:b/>
        </w:rPr>
        <w:t xml:space="preserve">Tulos</w:t>
      </w:r>
    </w:p>
    <w:p>
      <w:r>
        <w:t xml:space="preserve">Jäätelöpatukkani olivat sulaneet.</w:t>
      </w:r>
    </w:p>
    <w:p>
      <w:r>
        <w:rPr>
          <w:b/>
        </w:rPr>
        <w:t xml:space="preserve">Esimerkki 2.5783</w:t>
      </w:r>
    </w:p>
    <w:p>
      <w:r>
        <w:t xml:space="preserve">Alku: Sophie otti pianotunteja tunnetun pianonsoitonopettajan luona. Loppu: Nyt Sophie soittaa pianoa yksin ja nauttii siitä paljon enemmän.</w:t>
      </w:r>
    </w:p>
    <w:p>
      <w:r>
        <w:rPr>
          <w:b/>
        </w:rPr>
        <w:t xml:space="preserve">Tulos</w:t>
      </w:r>
    </w:p>
    <w:p>
      <w:r>
        <w:t xml:space="preserve">Sophie huomasi, että maineikas opettaja ei ollut kovin hyvä.</w:t>
      </w:r>
    </w:p>
    <w:p>
      <w:r>
        <w:rPr>
          <w:b/>
        </w:rPr>
        <w:t xml:space="preserve">Tulos</w:t>
      </w:r>
    </w:p>
    <w:p>
      <w:r>
        <w:t xml:space="preserve">Sophie vihasi opettajaansa.</w:t>
      </w:r>
    </w:p>
    <w:p>
      <w:r>
        <w:rPr>
          <w:b/>
        </w:rPr>
        <w:t xml:space="preserve">Tulos</w:t>
      </w:r>
    </w:p>
    <w:p>
      <w:r>
        <w:t xml:space="preserve">Sophie osallistui oppitunneille vuosien ajan.</w:t>
      </w:r>
    </w:p>
    <w:p>
      <w:r>
        <w:rPr>
          <w:b/>
        </w:rPr>
        <w:t xml:space="preserve">Esimerkki 2.5784</w:t>
      </w:r>
    </w:p>
    <w:p>
      <w:r>
        <w:t xml:space="preserve">Alku: Paras ystäväni lähti töihin, kuten hän yleensä tekee. Loppu: Ystävääni ammuttiin, ja hän on sairaalassa toiveikkain ennustein.</w:t>
      </w:r>
    </w:p>
    <w:p>
      <w:r>
        <w:rPr>
          <w:b/>
        </w:rPr>
        <w:t xml:space="preserve">Tulos</w:t>
      </w:r>
    </w:p>
    <w:p>
      <w:r>
        <w:t xml:space="preserve">Ystäväni joutui keskelle tappelua matkalla töihin.</w:t>
      </w:r>
    </w:p>
    <w:p>
      <w:r>
        <w:rPr>
          <w:b/>
        </w:rPr>
        <w:t xml:space="preserve">Tulos</w:t>
      </w:r>
    </w:p>
    <w:p>
      <w:r>
        <w:t xml:space="preserve">Hänet ryöstettiin kesken työvuoron ja hän tappoi kaksi, yksi pääsi karkuun.</w:t>
      </w:r>
    </w:p>
    <w:p>
      <w:r>
        <w:rPr>
          <w:b/>
        </w:rPr>
        <w:t xml:space="preserve">Tulos</w:t>
      </w:r>
    </w:p>
    <w:p>
      <w:r>
        <w:t xml:space="preserve">Eräs sekopää ryntäsi hänen toimistorakennukseensa aseiden kanssa.</w:t>
      </w:r>
    </w:p>
    <w:p>
      <w:r>
        <w:rPr>
          <w:b/>
        </w:rPr>
        <w:t xml:space="preserve">Tulos</w:t>
      </w:r>
    </w:p>
    <w:p>
      <w:r>
        <w:t xml:space="preserve">Ystäväni työpaikalla ammuttiin.</w:t>
      </w:r>
    </w:p>
    <w:p>
      <w:r>
        <w:rPr>
          <w:b/>
        </w:rPr>
        <w:t xml:space="preserve">Esimerkki 2.5785</w:t>
      </w:r>
    </w:p>
    <w:p>
      <w:r>
        <w:t xml:space="preserve">Alku: Viime viikolla minulla oli lääkäriaika. Loppu: Hän ei välittänyt ja kiirehti kuitenkin kaiken läpi.</w:t>
      </w:r>
    </w:p>
    <w:p>
      <w:r>
        <w:rPr>
          <w:b/>
        </w:rPr>
        <w:t xml:space="preserve">Tulos</w:t>
      </w:r>
    </w:p>
    <w:p>
      <w:r>
        <w:t xml:space="preserve">Valitin yskää.</w:t>
      </w:r>
    </w:p>
    <w:p>
      <w:r>
        <w:rPr>
          <w:b/>
        </w:rPr>
        <w:t xml:space="preserve">Tulos</w:t>
      </w:r>
    </w:p>
    <w:p>
      <w:r>
        <w:t xml:space="preserve">Käskin hänen ottaa rauhassa.</w:t>
      </w:r>
    </w:p>
    <w:p>
      <w:r>
        <w:rPr>
          <w:b/>
        </w:rPr>
        <w:t xml:space="preserve">Tulos</w:t>
      </w:r>
    </w:p>
    <w:p>
      <w:r>
        <w:t xml:space="preserve">Sanoin lääkärille, että tarvitsen joitakin testejä.</w:t>
      </w:r>
    </w:p>
    <w:p>
      <w:r>
        <w:rPr>
          <w:b/>
        </w:rPr>
        <w:t xml:space="preserve">Esimerkki 2.5786</w:t>
      </w:r>
    </w:p>
    <w:p>
      <w:r>
        <w:t xml:space="preserve">Alku: Sadetta oli satanut jo päiviä. Loppu: He menettivät talon ja suurimman osan omaisuudestaan.</w:t>
      </w:r>
    </w:p>
    <w:p>
      <w:r>
        <w:rPr>
          <w:b/>
        </w:rPr>
        <w:t xml:space="preserve">Tulos</w:t>
      </w:r>
    </w:p>
    <w:p>
      <w:r>
        <w:t xml:space="preserve">Ensimmäinen kerros oli tulvillaan.</w:t>
      </w:r>
    </w:p>
    <w:p>
      <w:r>
        <w:rPr>
          <w:b/>
        </w:rPr>
        <w:t xml:space="preserve">Tulos</w:t>
      </w:r>
    </w:p>
    <w:p>
      <w:r>
        <w:t xml:space="preserve">Talo tulvii korjauskelvottomaksi.</w:t>
      </w:r>
    </w:p>
    <w:p>
      <w:r>
        <w:rPr>
          <w:b/>
        </w:rPr>
        <w:t xml:space="preserve">Tulos</w:t>
      </w:r>
    </w:p>
    <w:p>
      <w:r>
        <w:t xml:space="preserve">Sade vahingoitti perheen kotia.</w:t>
      </w:r>
    </w:p>
    <w:p>
      <w:r>
        <w:rPr>
          <w:b/>
        </w:rPr>
        <w:t xml:space="preserve">Tulos</w:t>
      </w:r>
    </w:p>
    <w:p>
      <w:r>
        <w:t xml:space="preserve">Liian paljon sadetta tulvi lopulta naapureidemme taloon.</w:t>
      </w:r>
    </w:p>
    <w:p>
      <w:r>
        <w:rPr>
          <w:b/>
        </w:rPr>
        <w:t xml:space="preserve">Tulos</w:t>
      </w:r>
    </w:p>
    <w:p>
      <w:r>
        <w:t xml:space="preserve">Valitettavasti he asuivat tulva-alueella.</w:t>
      </w:r>
    </w:p>
    <w:p>
      <w:r>
        <w:rPr>
          <w:b/>
        </w:rPr>
        <w:t xml:space="preserve">Esimerkki 2.5787</w:t>
      </w:r>
    </w:p>
    <w:p>
      <w:r>
        <w:t xml:space="preserve">Alku: Kylellä oli upouusi rullalauta. Loppu: Kyle itki kovasti rullalautansa menettämistä.</w:t>
      </w:r>
    </w:p>
    <w:p>
      <w:r>
        <w:rPr>
          <w:b/>
        </w:rPr>
        <w:t xml:space="preserve">Tulos</w:t>
      </w:r>
    </w:p>
    <w:p>
      <w:r>
        <w:t xml:space="preserve">Se kaatui kuorma-auton päälle ja murskaantui.</w:t>
      </w:r>
    </w:p>
    <w:p>
      <w:r>
        <w:rPr>
          <w:b/>
        </w:rPr>
        <w:t xml:space="preserve">Tulos</w:t>
      </w:r>
    </w:p>
    <w:p>
      <w:r>
        <w:t xml:space="preserve">Kyle jätti rullalautansa, ja se oli kadonnut.</w:t>
      </w:r>
    </w:p>
    <w:p>
      <w:r>
        <w:rPr>
          <w:b/>
        </w:rPr>
        <w:t xml:space="preserve">Tulos</w:t>
      </w:r>
    </w:p>
    <w:p>
      <w:r>
        <w:t xml:space="preserve">Kyle jätti rullalautansa ulos, ja se varastettiin.</w:t>
      </w:r>
    </w:p>
    <w:p>
      <w:r>
        <w:rPr>
          <w:b/>
        </w:rPr>
        <w:t xml:space="preserve">Tulos</w:t>
      </w:r>
    </w:p>
    <w:p>
      <w:r>
        <w:t xml:space="preserve">Kyle rikkoi rullalaudan temppua tehdessään.</w:t>
      </w:r>
    </w:p>
    <w:p>
      <w:r>
        <w:rPr>
          <w:b/>
        </w:rPr>
        <w:t xml:space="preserve">Esimerkki 2.5788</w:t>
      </w:r>
    </w:p>
    <w:p>
      <w:r>
        <w:t xml:space="preserve">Alku: Bob oli vanha viisas mies. Loppu: Omista virheistä oppiminen voi varmasti johtaa omaan tuhoon.</w:t>
      </w:r>
    </w:p>
    <w:p>
      <w:r>
        <w:rPr>
          <w:b/>
        </w:rPr>
        <w:t xml:space="preserve">Tulos</w:t>
      </w:r>
    </w:p>
    <w:p>
      <w:r>
        <w:t xml:space="preserve">Bob ei pitänyt erityisesti yhdestä sanonnasta:.</w:t>
      </w:r>
    </w:p>
    <w:p>
      <w:r>
        <w:rPr>
          <w:b/>
        </w:rPr>
        <w:t xml:space="preserve">Tulos</w:t>
      </w:r>
    </w:p>
    <w:p>
      <w:r>
        <w:t xml:space="preserve">Bob kertoi menneisyyden virheistä, jotka tekivät elämästä vaikeampaa.</w:t>
      </w:r>
    </w:p>
    <w:p>
      <w:r>
        <w:rPr>
          <w:b/>
        </w:rPr>
        <w:t xml:space="preserve">Tulos</w:t>
      </w:r>
    </w:p>
    <w:p>
      <w:r>
        <w:t xml:space="preserve">Bob teki saman virheen kerta toisensa jälkeen.</w:t>
      </w:r>
    </w:p>
    <w:p>
      <w:r>
        <w:rPr>
          <w:b/>
        </w:rPr>
        <w:t xml:space="preserve">Tulos</w:t>
      </w:r>
    </w:p>
    <w:p>
      <w:r>
        <w:t xml:space="preserve">Eräänä päivänä Bob käynnisti autonsa avaamatta autotallin ovea. Hän tajusi liian myöhään tehneensä virheen.</w:t>
      </w:r>
    </w:p>
    <w:p>
      <w:r>
        <w:rPr>
          <w:b/>
        </w:rPr>
        <w:t xml:space="preserve">Esimerkki 2.5789</w:t>
      </w:r>
    </w:p>
    <w:p>
      <w:r>
        <w:t xml:space="preserve">Alku: Meillä oli tapana käydä Paramount-teatterissa, kun olimme lapsia. Loppu: Teatteri suljettiin, mutta se remontoitiin hiljattain ja avattiin uudelleen.</w:t>
      </w:r>
    </w:p>
    <w:p>
      <w:r>
        <w:rPr>
          <w:b/>
        </w:rPr>
        <w:t xml:space="preserve">Tulos</w:t>
      </w:r>
    </w:p>
    <w:p>
      <w:r>
        <w:t xml:space="preserve">Eräänä päivänä teatteri oli suljettu.</w:t>
      </w:r>
    </w:p>
    <w:p>
      <w:r>
        <w:rPr>
          <w:b/>
        </w:rPr>
        <w:t xml:space="preserve">Tulos</w:t>
      </w:r>
    </w:p>
    <w:p>
      <w:r>
        <w:t xml:space="preserve">Rakastin käydä teatterissa.</w:t>
      </w:r>
    </w:p>
    <w:p>
      <w:r>
        <w:rPr>
          <w:b/>
        </w:rPr>
        <w:t xml:space="preserve">Tulos</w:t>
      </w:r>
    </w:p>
    <w:p>
      <w:r>
        <w:t xml:space="preserve">Teatteri vanheni ja ränsistyi.</w:t>
      </w:r>
    </w:p>
    <w:p>
      <w:r>
        <w:rPr>
          <w:b/>
        </w:rPr>
        <w:t xml:space="preserve">Tulos</w:t>
      </w:r>
    </w:p>
    <w:p>
      <w:r>
        <w:t xml:space="preserve">Nautimme teatterista ja toivoimme voivamme mennä takaisin.</w:t>
      </w:r>
    </w:p>
    <w:p>
      <w:r>
        <w:rPr>
          <w:b/>
        </w:rPr>
        <w:t xml:space="preserve">Esimerkki 2.5790</w:t>
      </w:r>
    </w:p>
    <w:p>
      <w:r>
        <w:t xml:space="preserve">Alku: Sara odotti innokkaasti joulukuun 1. päivää. Loppu: Sara rakasti itsenäisyyspäivää.</w:t>
      </w:r>
    </w:p>
    <w:p>
      <w:r>
        <w:rPr>
          <w:b/>
        </w:rPr>
        <w:t xml:space="preserve">Tulos</w:t>
      </w:r>
    </w:p>
    <w:p>
      <w:r>
        <w:t xml:space="preserve">Kun joulukoristeet on laitettu pois, Sara keskittyy seuraavaan juhlapäivään.</w:t>
      </w:r>
    </w:p>
    <w:p>
      <w:r>
        <w:rPr>
          <w:b/>
        </w:rPr>
        <w:t xml:space="preserve">Esimerkki 2.5791</w:t>
      </w:r>
    </w:p>
    <w:p>
      <w:r>
        <w:t xml:space="preserve">Alku: Mies valehteli juhlissa ja kertoi kaikille nähneensä aaveen sinä yönä. Loppu: Jopa skeptikot alkoivat pelästyä.</w:t>
      </w:r>
    </w:p>
    <w:p>
      <w:r>
        <w:rPr>
          <w:b/>
        </w:rPr>
        <w:t xml:space="preserve">Tulos</w:t>
      </w:r>
    </w:p>
    <w:p>
      <w:r>
        <w:t xml:space="preserve">Hän kertoi todella pelottavan tarinan.</w:t>
      </w:r>
    </w:p>
    <w:p>
      <w:r>
        <w:rPr>
          <w:b/>
        </w:rPr>
        <w:t xml:space="preserve">Tulos</w:t>
      </w:r>
    </w:p>
    <w:p>
      <w:r>
        <w:t xml:space="preserve">Hänen tarinansa aaveesta oli hyvin erityinen ja realistinen!.</w:t>
      </w:r>
    </w:p>
    <w:p>
      <w:r>
        <w:rPr>
          <w:b/>
        </w:rPr>
        <w:t xml:space="preserve">Tulos</w:t>
      </w:r>
    </w:p>
    <w:p>
      <w:r>
        <w:t xml:space="preserve">Mies oli mestarillinen tarinankertoja ja hyvin vakuuttava.</w:t>
      </w:r>
    </w:p>
    <w:p>
      <w:r>
        <w:rPr>
          <w:b/>
        </w:rPr>
        <w:t xml:space="preserve">Tulos</w:t>
      </w:r>
    </w:p>
    <w:p>
      <w:r>
        <w:t xml:space="preserve">Miehen tarina oli hyvin vakuuttava.</w:t>
      </w:r>
    </w:p>
    <w:p>
      <w:r>
        <w:rPr>
          <w:b/>
        </w:rPr>
        <w:t xml:space="preserve">Esimerkki 2.5792</w:t>
      </w:r>
    </w:p>
    <w:p>
      <w:r>
        <w:t xml:space="preserve">Alku: Perheemme lähti lomalle Tennesseehen. Loppu: Löysimme ja ostimme saman mallisen maasturin!</w:t>
      </w:r>
    </w:p>
    <w:p>
      <w:r>
        <w:rPr>
          <w:b/>
        </w:rPr>
        <w:t xml:space="preserve">Tulos</w:t>
      </w:r>
    </w:p>
    <w:p>
      <w:r>
        <w:t xml:space="preserve">Meillä oli loistava vuokra-auto ja rakastimme sitä.</w:t>
      </w:r>
    </w:p>
    <w:p>
      <w:r>
        <w:rPr>
          <w:b/>
        </w:rPr>
        <w:t xml:space="preserve">Tulos</w:t>
      </w:r>
    </w:p>
    <w:p>
      <w:r>
        <w:t xml:space="preserve">Tapasimme perheen, jolla oli hieno maasturi.</w:t>
      </w:r>
    </w:p>
    <w:p>
      <w:r>
        <w:rPr>
          <w:b/>
        </w:rPr>
        <w:t xml:space="preserve">Tulos</w:t>
      </w:r>
    </w:p>
    <w:p>
      <w:r>
        <w:t xml:space="preserve">Vuokrasimme maasturin ja pidimme siitä todella paljon.</w:t>
      </w:r>
    </w:p>
    <w:p>
      <w:r>
        <w:rPr>
          <w:b/>
        </w:rPr>
        <w:t xml:space="preserve">Tulos</w:t>
      </w:r>
    </w:p>
    <w:p>
      <w:r>
        <w:t xml:space="preserve">Vuokrasimme Suvin matkaa varten ja rakastimme sitä.</w:t>
      </w:r>
    </w:p>
    <w:p>
      <w:r>
        <w:rPr>
          <w:b/>
        </w:rPr>
        <w:t xml:space="preserve">Tulos</w:t>
      </w:r>
    </w:p>
    <w:p>
      <w:r>
        <w:t xml:space="preserve">Vuokrasimme maasturin matkallamme ja rakastuimme autoon.</w:t>
      </w:r>
    </w:p>
    <w:p>
      <w:r>
        <w:rPr>
          <w:b/>
        </w:rPr>
        <w:t xml:space="preserve">Esimerkki 2.5793</w:t>
      </w:r>
    </w:p>
    <w:p>
      <w:r>
        <w:t xml:space="preserve">Alku: Bob oli sairas. Loppu: Bob kiitti äitiään jälkeenpäin.</w:t>
      </w:r>
    </w:p>
    <w:p>
      <w:r>
        <w:rPr>
          <w:b/>
        </w:rPr>
        <w:t xml:space="preserve">Tulos</w:t>
      </w:r>
    </w:p>
    <w:p>
      <w:r>
        <w:t xml:space="preserve">Bobin äiti teki hänelle kanakeittoa.</w:t>
      </w:r>
    </w:p>
    <w:p>
      <w:r>
        <w:rPr>
          <w:b/>
        </w:rPr>
        <w:t xml:space="preserve">Tulos</w:t>
      </w:r>
    </w:p>
    <w:p>
      <w:r>
        <w:t xml:space="preserve">Bobin äiti auttoi häntä.</w:t>
      </w:r>
    </w:p>
    <w:p>
      <w:r>
        <w:rPr>
          <w:b/>
        </w:rPr>
        <w:t xml:space="preserve">Tulos</w:t>
      </w:r>
    </w:p>
    <w:p>
      <w:r>
        <w:t xml:space="preserve">Bobin äiti antoi hänelle lääkettä.</w:t>
      </w:r>
    </w:p>
    <w:p>
      <w:r>
        <w:rPr>
          <w:b/>
        </w:rPr>
        <w:t xml:space="preserve">Tulos</w:t>
      </w:r>
    </w:p>
    <w:p>
      <w:r>
        <w:t xml:space="preserve">hänen äitinsä laittoi hänelle kanakeittoa.</w:t>
      </w:r>
    </w:p>
    <w:p>
      <w:r>
        <w:rPr>
          <w:b/>
        </w:rPr>
        <w:t xml:space="preserve">Esimerkki 2.5794</w:t>
      </w:r>
    </w:p>
    <w:p>
      <w:r>
        <w:t xml:space="preserve">Alku: Brandon muuttohaukka putosi pesästään poikasena. Loppu: Brandon palautettiin onnistuneesti takaisin luontoon.</w:t>
      </w:r>
    </w:p>
    <w:p>
      <w:r>
        <w:rPr>
          <w:b/>
        </w:rPr>
        <w:t xml:space="preserve">Tulos</w:t>
      </w:r>
    </w:p>
    <w:p>
      <w:r>
        <w:t xml:space="preserve">Puistonvartija pelasti Brandonin, ja se kasvatettiin eläintarhassa.</w:t>
      </w:r>
    </w:p>
    <w:p>
      <w:r>
        <w:rPr>
          <w:b/>
        </w:rPr>
        <w:t xml:space="preserve">Tulos</w:t>
      </w:r>
    </w:p>
    <w:p>
      <w:r>
        <w:t xml:space="preserve">Brandon oli vapautettava.</w:t>
      </w:r>
    </w:p>
    <w:p>
      <w:r>
        <w:rPr>
          <w:b/>
        </w:rPr>
        <w:t xml:space="preserve">Tulos</w:t>
      </w:r>
    </w:p>
    <w:p>
      <w:r>
        <w:t xml:space="preserve">Brandon hoidettiin SPCA:ssa, jotta hän voisi taas lentää.</w:t>
      </w:r>
    </w:p>
    <w:p>
      <w:r>
        <w:rPr>
          <w:b/>
        </w:rPr>
        <w:t xml:space="preserve">Tulos</w:t>
      </w:r>
    </w:p>
    <w:p>
      <w:r>
        <w:t xml:space="preserve">Villieläintutkijat löysivät Brandonin.</w:t>
      </w:r>
    </w:p>
    <w:p>
      <w:r>
        <w:rPr>
          <w:b/>
        </w:rPr>
        <w:t xml:space="preserve">Tulos</w:t>
      </w:r>
    </w:p>
    <w:p>
      <w:r>
        <w:t xml:space="preserve">Brandonin pelasti eläinten ystävä.</w:t>
      </w:r>
    </w:p>
    <w:p>
      <w:r>
        <w:rPr>
          <w:b/>
        </w:rPr>
        <w:t xml:space="preserve">Esimerkki 2.5795</w:t>
      </w:r>
    </w:p>
    <w:p>
      <w:r>
        <w:t xml:space="preserve">Alku: Brad ja Allison rakastavat texasilaista kantrimusiikkia. Loppu: Brad päätti mennä sen sijaan rock-konserttiin.</w:t>
      </w:r>
    </w:p>
    <w:p>
      <w:r>
        <w:rPr>
          <w:b/>
        </w:rPr>
        <w:t xml:space="preserve">Tulos</w:t>
      </w:r>
    </w:p>
    <w:p>
      <w:r>
        <w:t xml:space="preserve">Allison halusi mennä kantrikonserttiin, mutta Bradin vaimo halusi mennä rock-konserttiin.</w:t>
      </w:r>
    </w:p>
    <w:p>
      <w:r>
        <w:rPr>
          <w:b/>
        </w:rPr>
        <w:t xml:space="preserve">Esimerkki 2.5796</w:t>
      </w:r>
    </w:p>
    <w:p>
      <w:r>
        <w:t xml:space="preserve">Alku: Squinty oli pojan nimi, jonka hänen ystävänsä antoivat hänelle Ending: Se ei ollut enää sisäpiirin vitsi, joten kaikki kutsuivat häntä Squintyksi.</w:t>
      </w:r>
    </w:p>
    <w:p>
      <w:r>
        <w:rPr>
          <w:b/>
        </w:rPr>
        <w:t xml:space="preserve">Tulos</w:t>
      </w:r>
    </w:p>
    <w:p>
      <w:r>
        <w:t xml:space="preserve">Kaikki kuulivat hänen ystäviensä kutsuvan häntä Squintyksi.</w:t>
      </w:r>
    </w:p>
    <w:p>
      <w:r>
        <w:rPr>
          <w:b/>
        </w:rPr>
        <w:t xml:space="preserve">Tulos</w:t>
      </w:r>
    </w:p>
    <w:p>
      <w:r>
        <w:t xml:space="preserve">Se johtui siitä, että pojan silmät siristivät.</w:t>
      </w:r>
    </w:p>
    <w:p>
      <w:r>
        <w:rPr>
          <w:b/>
        </w:rPr>
        <w:t xml:space="preserve">Tulos</w:t>
      </w:r>
    </w:p>
    <w:p>
      <w:r>
        <w:t xml:space="preserve">Squinty siristeli silmiään hermostuneena.</w:t>
      </w:r>
    </w:p>
    <w:p>
      <w:r>
        <w:rPr>
          <w:b/>
        </w:rPr>
        <w:t xml:space="preserve">Tulos</w:t>
      </w:r>
    </w:p>
    <w:p>
      <w:r>
        <w:t xml:space="preserve">Squintyn ystävät kertoivat koko koululle, miksi he kutsuivat häntä Squintyksi.</w:t>
      </w:r>
    </w:p>
    <w:p>
      <w:r>
        <w:rPr>
          <w:b/>
        </w:rPr>
        <w:t xml:space="preserve">Esimerkki 2.5797</w:t>
      </w:r>
    </w:p>
    <w:p>
      <w:r>
        <w:t xml:space="preserve">Alku: Colin kuuli isänsä puhuvan puhelimessa. Loppu: Hän oli raivoissaan huomattuaan, että Colin oli jo kertonut.</w:t>
      </w:r>
    </w:p>
    <w:p>
      <w:r>
        <w:rPr>
          <w:b/>
        </w:rPr>
        <w:t xml:space="preserve">Tulos</w:t>
      </w:r>
    </w:p>
    <w:p>
      <w:r>
        <w:t xml:space="preserve">Colin juoksi ja kertoi äidilleen, mitä oli kuullut.</w:t>
      </w:r>
    </w:p>
    <w:p>
      <w:r>
        <w:rPr>
          <w:b/>
        </w:rPr>
        <w:t xml:space="preserve">Tulos</w:t>
      </w:r>
    </w:p>
    <w:p>
      <w:r>
        <w:t xml:space="preserve">Colin kertoi äidilleen rikkoneensa maljakon.</w:t>
      </w:r>
    </w:p>
    <w:p>
      <w:r>
        <w:rPr>
          <w:b/>
        </w:rPr>
        <w:t xml:space="preserve">Tulos</w:t>
      </w:r>
    </w:p>
    <w:p>
      <w:r>
        <w:t xml:space="preserve">Colin kertoi asian, jota isä kielsi kertomasta.</w:t>
      </w:r>
    </w:p>
    <w:p>
      <w:r>
        <w:rPr>
          <w:b/>
        </w:rPr>
        <w:t xml:space="preserve">Esimerkki 2.5798</w:t>
      </w:r>
    </w:p>
    <w:p>
      <w:r>
        <w:t xml:space="preserve">Alku: Marissa oli ostoskeskuksessa. Loppu: Sitten hän päätti lisätä nimensä.</w:t>
      </w:r>
    </w:p>
    <w:p>
      <w:r>
        <w:rPr>
          <w:b/>
        </w:rPr>
        <w:t xml:space="preserve">Tulos</w:t>
      </w:r>
    </w:p>
    <w:p>
      <w:r>
        <w:t xml:space="preserve">Marissa näki arvonnan, jossa voitti auton.</w:t>
      </w:r>
    </w:p>
    <w:p>
      <w:r>
        <w:rPr>
          <w:b/>
        </w:rPr>
        <w:t xml:space="preserve">Tulos</w:t>
      </w:r>
    </w:p>
    <w:p>
      <w:r>
        <w:t xml:space="preserve">Marissa tajusi, että hänen ystävällään oli morsiusrekisteri.</w:t>
      </w:r>
    </w:p>
    <w:p>
      <w:r>
        <w:rPr>
          <w:b/>
        </w:rPr>
        <w:t xml:space="preserve">Tulos</w:t>
      </w:r>
    </w:p>
    <w:p>
      <w:r>
        <w:t xml:space="preserve">Hän näki kilpailun ilmaisesta moposta.</w:t>
      </w:r>
    </w:p>
    <w:p>
      <w:r>
        <w:rPr>
          <w:b/>
        </w:rPr>
        <w:t xml:space="preserve">Tulos</w:t>
      </w:r>
    </w:p>
    <w:p>
      <w:r>
        <w:t xml:space="preserve">Siellä oli arpajaiset.</w:t>
      </w:r>
    </w:p>
    <w:p>
      <w:r>
        <w:rPr>
          <w:b/>
        </w:rPr>
        <w:t xml:space="preserve">Esimerkki 2.5799</w:t>
      </w:r>
    </w:p>
    <w:p>
      <w:r>
        <w:t xml:space="preserve">Alku: Tim tarvitsi pankin. Loppu: Hän meni sisään ja teki tilin.</w:t>
      </w:r>
    </w:p>
    <w:p>
      <w:r>
        <w:rPr>
          <w:b/>
        </w:rPr>
        <w:t xml:space="preserve">Tulos</w:t>
      </w:r>
    </w:p>
    <w:p>
      <w:r>
        <w:t xml:space="preserve">Tien varrella oli pankki.</w:t>
      </w:r>
    </w:p>
    <w:p>
      <w:r>
        <w:rPr>
          <w:b/>
        </w:rPr>
        <w:t xml:space="preserve">Tulos</w:t>
      </w:r>
    </w:p>
    <w:p>
      <w:r>
        <w:t xml:space="preserve">Tim päätti mennä pankkiin.</w:t>
      </w:r>
    </w:p>
    <w:p>
      <w:r>
        <w:rPr>
          <w:b/>
        </w:rPr>
        <w:t xml:space="preserve">Tulos</w:t>
      </w:r>
    </w:p>
    <w:p>
      <w:r>
        <w:t xml:space="preserve">Tim tutki asiaa netissä ja löysi yhden hänen läheltään.</w:t>
      </w:r>
    </w:p>
    <w:p>
      <w:r>
        <w:rPr>
          <w:b/>
        </w:rPr>
        <w:t xml:space="preserve">Tulos</w:t>
      </w:r>
    </w:p>
    <w:p>
      <w:r>
        <w:t xml:space="preserve">Tim meni pankkiin.</w:t>
      </w:r>
    </w:p>
    <w:p>
      <w:r>
        <w:rPr>
          <w:b/>
        </w:rPr>
        <w:t xml:space="preserve">Tulos</w:t>
      </w:r>
    </w:p>
    <w:p>
      <w:r>
        <w:t xml:space="preserve">tim meni nettiin ja siirtyi pankkisivustolle.</w:t>
      </w:r>
    </w:p>
    <w:p>
      <w:r>
        <w:rPr>
          <w:b/>
        </w:rPr>
        <w:t xml:space="preserve">Esimerkki 2.5800</w:t>
      </w:r>
    </w:p>
    <w:p>
      <w:r>
        <w:t xml:space="preserve">Alku: Ystävät menivät New Orleansiin. Loppu: Se oli eliniän kestävä muisto.</w:t>
      </w:r>
    </w:p>
    <w:p>
      <w:r>
        <w:rPr>
          <w:b/>
        </w:rPr>
        <w:t xml:space="preserve">Tulos</w:t>
      </w:r>
    </w:p>
    <w:p>
      <w:r>
        <w:t xml:space="preserve">New Orleansissa ystävät tanssivat koko yön.</w:t>
      </w:r>
    </w:p>
    <w:p>
      <w:r>
        <w:rPr>
          <w:b/>
        </w:rPr>
        <w:t xml:space="preserve">Tulos</w:t>
      </w:r>
    </w:p>
    <w:p>
      <w:r>
        <w:t xml:space="preserve">He kävivät monissa baareissa.</w:t>
      </w:r>
    </w:p>
    <w:p>
      <w:r>
        <w:rPr>
          <w:b/>
        </w:rPr>
        <w:t xml:space="preserve">Tulos</w:t>
      </w:r>
    </w:p>
    <w:p>
      <w:r>
        <w:t xml:space="preserve">Ystävillä oli hauskaa New Orleansissa.</w:t>
      </w:r>
    </w:p>
    <w:p>
      <w:r>
        <w:rPr>
          <w:b/>
        </w:rPr>
        <w:t xml:space="preserve">Tulos</w:t>
      </w:r>
    </w:p>
    <w:p>
      <w:r>
        <w:t xml:space="preserve">He tekivät kaiken, mitä he saattoivat kuvitella tekevänsä.</w:t>
      </w:r>
    </w:p>
    <w:p>
      <w:r>
        <w:rPr>
          <w:b/>
        </w:rPr>
        <w:t xml:space="preserve">Esimerkki 2.5801</w:t>
      </w:r>
    </w:p>
    <w:p>
      <w:r>
        <w:t xml:space="preserve">Alku: Janen piti hakea veljensä lentokentältä. Loppu: Kun Jane pääsi perille, hän sai tietää, että Jane tarkoitti yhdeksää illalla.</w:t>
      </w:r>
    </w:p>
    <w:p>
      <w:r>
        <w:rPr>
          <w:b/>
        </w:rPr>
        <w:t xml:space="preserve">Tulos</w:t>
      </w:r>
    </w:p>
    <w:p>
      <w:r>
        <w:t xml:space="preserve">Jane saapui aamulla klo 9.</w:t>
      </w:r>
    </w:p>
    <w:p>
      <w:r>
        <w:rPr>
          <w:b/>
        </w:rPr>
        <w:t xml:space="preserve">Tulos</w:t>
      </w:r>
    </w:p>
    <w:p>
      <w:r>
        <w:t xml:space="preserve">Jane nousi varhain lauantaina ja ajoi tunnin matkan lentokentälle.</w:t>
      </w:r>
    </w:p>
    <w:p>
      <w:r>
        <w:rPr>
          <w:b/>
        </w:rPr>
        <w:t xml:space="preserve">Tulos</w:t>
      </w:r>
    </w:p>
    <w:p>
      <w:r>
        <w:t xml:space="preserve">Jane oli matkalla sinne kello 9 aamulla.</w:t>
      </w:r>
    </w:p>
    <w:p>
      <w:r>
        <w:rPr>
          <w:b/>
        </w:rPr>
        <w:t xml:space="preserve">Tulos</w:t>
      </w:r>
    </w:p>
    <w:p>
      <w:r>
        <w:t xml:space="preserve">Hän saapui sinne klo 9 aamulla.</w:t>
      </w:r>
    </w:p>
    <w:p>
      <w:r>
        <w:rPr>
          <w:b/>
        </w:rPr>
        <w:t xml:space="preserve">Esimerkki 2.5802</w:t>
      </w:r>
    </w:p>
    <w:p>
      <w:r>
        <w:t xml:space="preserve">Alku: Tameka halusi naimisiin Charlesin kanssa, mutta hän oli köyhä. Loppu: Tameka ja hänen poikansa ilmestyivät Charlesin talolle, mutta Charles jätti heidät portille.</w:t>
      </w:r>
    </w:p>
    <w:p>
      <w:r>
        <w:rPr>
          <w:b/>
        </w:rPr>
        <w:t xml:space="preserve">Tulos</w:t>
      </w:r>
    </w:p>
    <w:p>
      <w:r>
        <w:t xml:space="preserve">Tameka päätti, että rahalla ei ollut väliä, joten hän suuntasi miehen kotiin.</w:t>
      </w:r>
    </w:p>
    <w:p>
      <w:r>
        <w:rPr>
          <w:b/>
        </w:rPr>
        <w:t xml:space="preserve">Tulos</w:t>
      </w:r>
    </w:p>
    <w:p>
      <w:r>
        <w:t xml:space="preserve">Tameka ei välittänyt siitä, että Charles oli köyhä, hän rakasti häntä joka tapauksessa.</w:t>
      </w:r>
    </w:p>
    <w:p>
      <w:r>
        <w:rPr>
          <w:b/>
        </w:rPr>
        <w:t xml:space="preserve">Tulos</w:t>
      </w:r>
    </w:p>
    <w:p>
      <w:r>
        <w:t xml:space="preserve">Tameka kertoi Charlesille huolensa, mutta heillä oli pian suunnitteilla matka.</w:t>
      </w:r>
    </w:p>
    <w:p>
      <w:r>
        <w:rPr>
          <w:b/>
        </w:rPr>
        <w:t xml:space="preserve">Tulos</w:t>
      </w:r>
    </w:p>
    <w:p>
      <w:r>
        <w:t xml:space="preserve">Charlesia nolotti se, ettei hän voinut elättää Tamekaa.</w:t>
      </w:r>
    </w:p>
    <w:p>
      <w:r>
        <w:rPr>
          <w:b/>
        </w:rPr>
        <w:t xml:space="preserve">Tulos</w:t>
      </w:r>
    </w:p>
    <w:p>
      <w:r>
        <w:t xml:space="preserve">Tameka meni tapaamaan Charlesia saatuaan tietää, että hänellä oli rahaa.</w:t>
      </w:r>
    </w:p>
    <w:p>
      <w:r>
        <w:rPr>
          <w:b/>
        </w:rPr>
        <w:t xml:space="preserve">Esimerkki 2.5803</w:t>
      </w:r>
    </w:p>
    <w:p>
      <w:r>
        <w:t xml:space="preserve">Alku: Mario ja hänen ystävänsä ovat aina rakastaneet elokuvissa käymistä. Loppu: Elokuva oli mahtava, ja heillä oli hauskaa.</w:t>
      </w:r>
    </w:p>
    <w:p>
      <w:r>
        <w:rPr>
          <w:b/>
        </w:rPr>
        <w:t xml:space="preserve">Tulos</w:t>
      </w:r>
    </w:p>
    <w:p>
      <w:r>
        <w:t xml:space="preserve">Oli aurinkoinen päivä, ja Mario päätti mennä elokuviin ystäviensä kanssa.</w:t>
      </w:r>
    </w:p>
    <w:p>
      <w:r>
        <w:rPr>
          <w:b/>
        </w:rPr>
        <w:t xml:space="preserve">Tulos</w:t>
      </w:r>
    </w:p>
    <w:p>
      <w:r>
        <w:t xml:space="preserve">Mario ja hänen ystävänsä menivät elokuviin.</w:t>
      </w:r>
    </w:p>
    <w:p>
      <w:r>
        <w:rPr>
          <w:b/>
        </w:rPr>
        <w:t xml:space="preserve">Tulos</w:t>
      </w:r>
    </w:p>
    <w:p>
      <w:r>
        <w:t xml:space="preserve">Mario ja hänen ystävänsä katsoivat uuden elokuvan.</w:t>
      </w:r>
    </w:p>
    <w:p>
      <w:r>
        <w:rPr>
          <w:b/>
        </w:rPr>
        <w:t xml:space="preserve">Tulos</w:t>
      </w:r>
    </w:p>
    <w:p>
      <w:r>
        <w:t xml:space="preserve">He päättivät mennä elokuviin tiistaina.</w:t>
      </w:r>
    </w:p>
    <w:p>
      <w:r>
        <w:rPr>
          <w:b/>
        </w:rPr>
        <w:t xml:space="preserve">Esimerkki 2.5804</w:t>
      </w:r>
    </w:p>
    <w:p>
      <w:r>
        <w:t xml:space="preserve">Alku: Janice etsi jotain syötävää. Loppu: Janice söi sen sijaan mansikkajogurttia.</w:t>
      </w:r>
    </w:p>
    <w:p>
      <w:r>
        <w:rPr>
          <w:b/>
        </w:rPr>
        <w:t xml:space="preserve">Tulos</w:t>
      </w:r>
    </w:p>
    <w:p>
      <w:r>
        <w:t xml:space="preserve">Janice ei löytänyt jääkaapista juurikaan ruokaa.</w:t>
      </w:r>
    </w:p>
    <w:p>
      <w:r>
        <w:rPr>
          <w:b/>
        </w:rPr>
        <w:t xml:space="preserve">Tulos</w:t>
      </w:r>
    </w:p>
    <w:p>
      <w:r>
        <w:t xml:space="preserve">Janice ei käynyt ruokaostoksilla.</w:t>
      </w:r>
    </w:p>
    <w:p>
      <w:r>
        <w:rPr>
          <w:b/>
        </w:rPr>
        <w:t xml:space="preserve">Tulos</w:t>
      </w:r>
    </w:p>
    <w:p>
      <w:r>
        <w:t xml:space="preserve">Janice halusi todella syödä mansikkajäätelöä.</w:t>
      </w:r>
    </w:p>
    <w:p>
      <w:r>
        <w:rPr>
          <w:b/>
        </w:rPr>
        <w:t xml:space="preserve">Tulos</w:t>
      </w:r>
    </w:p>
    <w:p>
      <w:r>
        <w:t xml:space="preserve">Janice näki jääkaapissa raejuustoa.</w:t>
      </w:r>
    </w:p>
    <w:p>
      <w:r>
        <w:rPr>
          <w:b/>
        </w:rPr>
        <w:t xml:space="preserve">Esimerkki 2.5805</w:t>
      </w:r>
    </w:p>
    <w:p>
      <w:r>
        <w:t xml:space="preserve">Alku: Gina oli uuden koulunsa ruokasalissa. Loppu: Ginalla oli hieno päivä.</w:t>
      </w:r>
    </w:p>
    <w:p>
      <w:r>
        <w:rPr>
          <w:b/>
        </w:rPr>
        <w:t xml:space="preserve">Tulos</w:t>
      </w:r>
    </w:p>
    <w:p>
      <w:r>
        <w:t xml:space="preserve">Eräs tyttö kysyi Ginalta, haluaisiko hän istua hänen pöytäänsä.</w:t>
      </w:r>
    </w:p>
    <w:p>
      <w:r>
        <w:rPr>
          <w:b/>
        </w:rPr>
        <w:t xml:space="preserve">Tulos</w:t>
      </w:r>
    </w:p>
    <w:p>
      <w:r>
        <w:t xml:space="preserve">Gina tapasi uusia ystäviä koulussa.</w:t>
      </w:r>
    </w:p>
    <w:p>
      <w:r>
        <w:rPr>
          <w:b/>
        </w:rPr>
        <w:t xml:space="preserve">Tulos</w:t>
      </w:r>
    </w:p>
    <w:p>
      <w:r>
        <w:t xml:space="preserve">Gina istui alas, ja muutama tyttö istui hänen kanssaan.</w:t>
      </w:r>
    </w:p>
    <w:p>
      <w:r>
        <w:rPr>
          <w:b/>
        </w:rPr>
        <w:t xml:space="preserve">Esimerkki 2.5806</w:t>
      </w:r>
    </w:p>
    <w:p>
      <w:r>
        <w:t xml:space="preserve">Alku: Rufus on myöhässä tapaamasta ystäviään happy houriin. Loppu: Rufus on iloinen siitä, että pääsee vihdoin ystäviensä seuraan.</w:t>
      </w:r>
    </w:p>
    <w:p>
      <w:r>
        <w:rPr>
          <w:b/>
        </w:rPr>
        <w:t xml:space="preserve">Tulos</w:t>
      </w:r>
    </w:p>
    <w:p>
      <w:r>
        <w:t xml:space="preserve">Hän huomasi, että hänen ystävänsä odottivat häntä.</w:t>
      </w:r>
    </w:p>
    <w:p>
      <w:r>
        <w:rPr>
          <w:b/>
        </w:rPr>
        <w:t xml:space="preserve">Tulos</w:t>
      </w:r>
    </w:p>
    <w:p>
      <w:r>
        <w:t xml:space="preserve">Rufus pääsi vihdoin baariin.</w:t>
      </w:r>
    </w:p>
    <w:p>
      <w:r>
        <w:rPr>
          <w:b/>
        </w:rPr>
        <w:t xml:space="preserve">Tulos</w:t>
      </w:r>
    </w:p>
    <w:p>
      <w:r>
        <w:t xml:space="preserve">Rufus hoiti asioita äitinsä kanssa.</w:t>
      </w:r>
    </w:p>
    <w:p>
      <w:r>
        <w:rPr>
          <w:b/>
        </w:rPr>
        <w:t xml:space="preserve">Tulos</w:t>
      </w:r>
    </w:p>
    <w:p>
      <w:r>
        <w:t xml:space="preserve">Taksi, jota Rufus odotti, saapuu viemään hänet baariin.</w:t>
      </w:r>
    </w:p>
    <w:p>
      <w:r>
        <w:rPr>
          <w:b/>
        </w:rPr>
        <w:t xml:space="preserve">Esimerkki 2.5807</w:t>
      </w:r>
    </w:p>
    <w:p>
      <w:r>
        <w:t xml:space="preserve">Alku: Amy lämmitti teetä mikroaaltouunissa töissä. Loppu: Tee oli kuumaa, mutta Amy ei loukkaantunut.</w:t>
      </w:r>
    </w:p>
    <w:p>
      <w:r>
        <w:rPr>
          <w:b/>
        </w:rPr>
        <w:t xml:space="preserve">Tulos</w:t>
      </w:r>
    </w:p>
    <w:p>
      <w:r>
        <w:t xml:space="preserve">Amy unohti käyttää kattilatukea ja melkein läikytti sen.</w:t>
      </w:r>
    </w:p>
    <w:p>
      <w:r>
        <w:rPr>
          <w:b/>
        </w:rPr>
        <w:t xml:space="preserve">Tulos</w:t>
      </w:r>
    </w:p>
    <w:p>
      <w:r>
        <w:t xml:space="preserve">Amy laittoi teen mikroaaltouuniin liian pitkäksi aikaa.</w:t>
      </w:r>
    </w:p>
    <w:p>
      <w:r>
        <w:rPr>
          <w:b/>
        </w:rPr>
        <w:t xml:space="preserve">Tulos</w:t>
      </w:r>
    </w:p>
    <w:p>
      <w:r>
        <w:t xml:space="preserve">Amy kaatoi teetä päälleen.</w:t>
      </w:r>
    </w:p>
    <w:p>
      <w:r>
        <w:rPr>
          <w:b/>
        </w:rPr>
        <w:t xml:space="preserve">Tulos</w:t>
      </w:r>
    </w:p>
    <w:p>
      <w:r>
        <w:t xml:space="preserve">Höyry nousi kupista, kun hän otti sen.</w:t>
      </w:r>
    </w:p>
    <w:p>
      <w:r>
        <w:rPr>
          <w:b/>
        </w:rPr>
        <w:t xml:space="preserve">Esimerkki 2.5808</w:t>
      </w:r>
    </w:p>
    <w:p>
      <w:r>
        <w:t xml:space="preserve">Alku: Sirene oli ollut kuuluisa valkokangasnäyttelijä. Loppu: Sirene valehteli nimikirjoituksen pyytäjälle ja esitti tietämätöntä.</w:t>
      </w:r>
    </w:p>
    <w:p>
      <w:r>
        <w:rPr>
          <w:b/>
        </w:rPr>
        <w:t xml:space="preserve">Tulos</w:t>
      </w:r>
    </w:p>
    <w:p>
      <w:r>
        <w:t xml:space="preserve">Eräs kiihkeä fani pyysi Sireneltä nimikirjoitusta.</w:t>
      </w:r>
    </w:p>
    <w:p>
      <w:r>
        <w:rPr>
          <w:b/>
        </w:rPr>
        <w:t xml:space="preserve">Tulos</w:t>
      </w:r>
    </w:p>
    <w:p>
      <w:r>
        <w:t xml:space="preserve">Sirene ei aina pitänyt maineesta, kun sitä pyydettiin.</w:t>
      </w:r>
    </w:p>
    <w:p>
      <w:r>
        <w:rPr>
          <w:b/>
        </w:rPr>
        <w:t xml:space="preserve">Tulos</w:t>
      </w:r>
    </w:p>
    <w:p>
      <w:r>
        <w:t xml:space="preserve">Viuhkaaja ajoi Sirenen päälle.</w:t>
      </w:r>
    </w:p>
    <w:p>
      <w:r>
        <w:rPr>
          <w:b/>
        </w:rPr>
        <w:t xml:space="preserve">Tulos</w:t>
      </w:r>
    </w:p>
    <w:p>
      <w:r>
        <w:t xml:space="preserve">Joku pyysi nimikirjoitusta.</w:t>
      </w:r>
    </w:p>
    <w:p>
      <w:r>
        <w:rPr>
          <w:b/>
        </w:rPr>
        <w:t xml:space="preserve">Tulos</w:t>
      </w:r>
    </w:p>
    <w:p>
      <w:r>
        <w:t xml:space="preserve">Joku tunnisti hänet ja halusi nimikirjoituksen.</w:t>
      </w:r>
    </w:p>
    <w:p>
      <w:r>
        <w:rPr>
          <w:b/>
        </w:rPr>
        <w:t xml:space="preserve">Esimerkki 2.5809</w:t>
      </w:r>
    </w:p>
    <w:p>
      <w:r>
        <w:t xml:space="preserve">Alku: Jeff tarvitsi lisää proteiinia päivittäiseen ruokavalioonsa. Loppu: Hän keitti tusinan verran ja syö niitä nyt matkalla.</w:t>
      </w:r>
    </w:p>
    <w:p>
      <w:r>
        <w:rPr>
          <w:b/>
        </w:rPr>
        <w:t xml:space="preserve">Tulos</w:t>
      </w:r>
    </w:p>
    <w:p>
      <w:r>
        <w:t xml:space="preserve">Tutkiessaan hän sai selville, että kananmunat ovat yksi parhaista proteiinipitoisista elintarvikkeista.</w:t>
      </w:r>
    </w:p>
    <w:p>
      <w:r>
        <w:rPr>
          <w:b/>
        </w:rPr>
        <w:t xml:space="preserve">Tulos</w:t>
      </w:r>
    </w:p>
    <w:p>
      <w:r>
        <w:t xml:space="preserve">Hän totesi, että munat olisivat hyvä valinta.</w:t>
      </w:r>
    </w:p>
    <w:p>
      <w:r>
        <w:rPr>
          <w:b/>
        </w:rPr>
        <w:t xml:space="preserve">Tulos</w:t>
      </w:r>
    </w:p>
    <w:p>
      <w:r>
        <w:t xml:space="preserve">Jeff päätti keittää munia.</w:t>
      </w:r>
    </w:p>
    <w:p>
      <w:r>
        <w:rPr>
          <w:b/>
        </w:rPr>
        <w:t xml:space="preserve">Tulos</w:t>
      </w:r>
    </w:p>
    <w:p>
      <w:r>
        <w:t xml:space="preserve">Jeff oppi, että kananmunat ovat hyvä proteiininlähde.</w:t>
      </w:r>
    </w:p>
    <w:p>
      <w:r>
        <w:rPr>
          <w:b/>
        </w:rPr>
        <w:t xml:space="preserve">Tulos</w:t>
      </w:r>
    </w:p>
    <w:p>
      <w:r>
        <w:t xml:space="preserve">joten hän keksi uuden ruokavalion.</w:t>
      </w:r>
    </w:p>
    <w:p>
      <w:r>
        <w:rPr>
          <w:b/>
        </w:rPr>
        <w:t xml:space="preserve">Esimerkki 2.5810</w:t>
      </w:r>
    </w:p>
    <w:p>
      <w:r>
        <w:t xml:space="preserve">Alku: Bill oli ainakin viisikymmentä kiloa ylipainoinen, ehkä enemmänkin. Loppu: Hän kääntyi lääkärin puoleen, ja lopulta paino alkoi sulaa pois.</w:t>
      </w:r>
    </w:p>
    <w:p>
      <w:r>
        <w:rPr>
          <w:b/>
        </w:rPr>
        <w:t xml:space="preserve">Tulos</w:t>
      </w:r>
    </w:p>
    <w:p>
      <w:r>
        <w:t xml:space="preserve">Bill haki apua laihduttamiseen.</w:t>
      </w:r>
    </w:p>
    <w:p>
      <w:r>
        <w:rPr>
          <w:b/>
        </w:rPr>
        <w:t xml:space="preserve">Tulos</w:t>
      </w:r>
    </w:p>
    <w:p>
      <w:r>
        <w:t xml:space="preserve">Hänen piti laihtua häitä varten.</w:t>
      </w:r>
    </w:p>
    <w:p>
      <w:r>
        <w:rPr>
          <w:b/>
        </w:rPr>
        <w:t xml:space="preserve">Tulos</w:t>
      </w:r>
    </w:p>
    <w:p>
      <w:r>
        <w:t xml:space="preserve">hän oli huolissaan, joten hän etsi, mitä hänen olisi pitänyt tehdä.</w:t>
      </w:r>
    </w:p>
    <w:p>
      <w:r>
        <w:rPr>
          <w:b/>
        </w:rPr>
        <w:t xml:space="preserve">Tulos</w:t>
      </w:r>
    </w:p>
    <w:p>
      <w:r>
        <w:t xml:space="preserve">hän oli huolissaan ylipainostaan.</w:t>
      </w:r>
    </w:p>
    <w:p>
      <w:r>
        <w:rPr>
          <w:b/>
        </w:rPr>
        <w:t xml:space="preserve">Esimerkki 2.5811</w:t>
      </w:r>
    </w:p>
    <w:p>
      <w:r>
        <w:t xml:space="preserve">Alku: Lapsena näin kauheaa painajaista vanhemmistani. Loppu: Menin keittiöön ja löysin molemmat vanhempani selkä minuun päin!</w:t>
      </w:r>
    </w:p>
    <w:p>
      <w:r>
        <w:rPr>
          <w:b/>
        </w:rPr>
        <w:t xml:space="preserve">Tulos</w:t>
      </w:r>
    </w:p>
    <w:p>
      <w:r>
        <w:t xml:space="preserve">Näin unta, että vanhempani olivat keittiössä.</w:t>
      </w:r>
    </w:p>
    <w:p>
      <w:r>
        <w:rPr>
          <w:b/>
        </w:rPr>
        <w:t xml:space="preserve">Tulos</w:t>
      </w:r>
    </w:p>
    <w:p>
      <w:r>
        <w:t xml:space="preserve">Kuvittelin varastaneeni heiltä.</w:t>
      </w:r>
    </w:p>
    <w:p>
      <w:r>
        <w:rPr>
          <w:b/>
        </w:rPr>
        <w:t xml:space="preserve">Tulos</w:t>
      </w:r>
    </w:p>
    <w:p>
      <w:r>
        <w:t xml:space="preserve">Minä huusin, joka herätti koko perheen.</w:t>
      </w:r>
    </w:p>
    <w:p>
      <w:r>
        <w:rPr>
          <w:b/>
        </w:rPr>
        <w:t xml:space="preserve">Tulos</w:t>
      </w:r>
    </w:p>
    <w:p>
      <w:r>
        <w:t xml:space="preserve">Heräsin hyvin peloissani ja juoksin alakertaan.</w:t>
      </w:r>
    </w:p>
    <w:p>
      <w:r>
        <w:rPr>
          <w:b/>
        </w:rPr>
        <w:t xml:space="preserve">Esimerkki 2.5812</w:t>
      </w:r>
    </w:p>
    <w:p>
      <w:r>
        <w:t xml:space="preserve">Alku: Humberto tykkää hyppiä trampoliinilla. Loppu: Humberto hyppi trampoliinilla koko seuraavan päivän.</w:t>
      </w:r>
    </w:p>
    <w:p>
      <w:r>
        <w:rPr>
          <w:b/>
        </w:rPr>
        <w:t xml:space="preserve">Tulos</w:t>
      </w:r>
    </w:p>
    <w:p>
      <w:r>
        <w:t xml:space="preserve">Humberto osti uuden trampoliinin, joka nousi vielä korkeammalle.</w:t>
      </w:r>
    </w:p>
    <w:p>
      <w:r>
        <w:rPr>
          <w:b/>
        </w:rPr>
        <w:t xml:space="preserve">Tulos</w:t>
      </w:r>
    </w:p>
    <w:p>
      <w:r>
        <w:t xml:space="preserve">Humberto sai syntymäpäivälahjaksi trampoliinin.</w:t>
      </w:r>
    </w:p>
    <w:p>
      <w:r>
        <w:rPr>
          <w:b/>
        </w:rPr>
        <w:t xml:space="preserve">Esimerkki 2.5813</w:t>
      </w:r>
    </w:p>
    <w:p>
      <w:r>
        <w:t xml:space="preserve">Alku: Minun piti ratkaista yhtälösysteemi. Loppu: Yhtälösysteemin ratkaiseminen onnistui loistavasti.</w:t>
      </w:r>
    </w:p>
    <w:p>
      <w:r>
        <w:rPr>
          <w:b/>
        </w:rPr>
        <w:t xml:space="preserve">Tulos</w:t>
      </w:r>
    </w:p>
    <w:p>
      <w:r>
        <w:t xml:space="preserve">Katsoin matematiikan kirjastani apua.</w:t>
      </w:r>
    </w:p>
    <w:p>
      <w:r>
        <w:rPr>
          <w:b/>
        </w:rPr>
        <w:t xml:space="preserve">Tulos</w:t>
      </w:r>
    </w:p>
    <w:p>
      <w:r>
        <w:t xml:space="preserve">Googlasin, miten ratkaista yhtälösysteemi, ja löysin ratkaisun.</w:t>
      </w:r>
    </w:p>
    <w:p>
      <w:r>
        <w:rPr>
          <w:b/>
        </w:rPr>
        <w:t xml:space="preserve">Tulos</w:t>
      </w:r>
    </w:p>
    <w:p>
      <w:r>
        <w:t xml:space="preserve">Minulla on uusi edistynyt laskin.</w:t>
      </w:r>
    </w:p>
    <w:p>
      <w:r>
        <w:rPr>
          <w:b/>
        </w:rPr>
        <w:t xml:space="preserve">Tulos</w:t>
      </w:r>
    </w:p>
    <w:p>
      <w:r>
        <w:t xml:space="preserve">Kokosin prosessin.</w:t>
      </w:r>
    </w:p>
    <w:p>
      <w:r>
        <w:rPr>
          <w:b/>
        </w:rPr>
        <w:t xml:space="preserve">Tulos</w:t>
      </w:r>
    </w:p>
    <w:p>
      <w:r>
        <w:t xml:space="preserve">Opettajani näytti minulle matemaattisen tekniikan.</w:t>
      </w:r>
    </w:p>
    <w:p>
      <w:r>
        <w:rPr>
          <w:b/>
        </w:rPr>
        <w:t xml:space="preserve">Esimerkki 2.5814</w:t>
      </w:r>
    </w:p>
    <w:p>
      <w:r>
        <w:t xml:space="preserve">Alku: Jackson rakasti venytettyjä pennejä. Loppu: Kun juna murskasi sen, se tuli ulos täydellisesti venytettynä.</w:t>
      </w:r>
    </w:p>
    <w:p>
      <w:r>
        <w:rPr>
          <w:b/>
        </w:rPr>
        <w:t xml:space="preserve">Tulos</w:t>
      </w:r>
    </w:p>
    <w:p>
      <w:r>
        <w:t xml:space="preserve">Hänellä ei ole työkalua siihen.</w:t>
      </w:r>
    </w:p>
    <w:p>
      <w:r>
        <w:rPr>
          <w:b/>
        </w:rPr>
        <w:t xml:space="preserve">Tulos</w:t>
      </w:r>
    </w:p>
    <w:p>
      <w:r>
        <w:t xml:space="preserve">Hän laittoi yhden junaradalle ja odotti.</w:t>
      </w:r>
    </w:p>
    <w:p>
      <w:r>
        <w:rPr>
          <w:b/>
        </w:rPr>
        <w:t xml:space="preserve">Tulos</w:t>
      </w:r>
    </w:p>
    <w:p>
      <w:r>
        <w:t xml:space="preserve">Jackson laski pennin junaradalle nähdäkseen, mitä tapahtuisi.</w:t>
      </w:r>
    </w:p>
    <w:p>
      <w:r>
        <w:rPr>
          <w:b/>
        </w:rPr>
        <w:t xml:space="preserve">Tulos</w:t>
      </w:r>
    </w:p>
    <w:p>
      <w:r>
        <w:t xml:space="preserve">Jackson meni junaradalle.</w:t>
      </w:r>
    </w:p>
    <w:p>
      <w:r>
        <w:rPr>
          <w:b/>
        </w:rPr>
        <w:t xml:space="preserve">Esimerkki 2.5815</w:t>
      </w:r>
    </w:p>
    <w:p>
      <w:r>
        <w:t xml:space="preserve">Alku: Tina oli eilen illalla juomassa viinipulloa. Loppu: Hänellä ei ollut aavistustakaan, mitä tehdä.</w:t>
      </w:r>
    </w:p>
    <w:p>
      <w:r>
        <w:rPr>
          <w:b/>
        </w:rPr>
        <w:t xml:space="preserve">Tulos</w:t>
      </w:r>
    </w:p>
    <w:p>
      <w:r>
        <w:t xml:space="preserve">Hänen oli päästävä kotiin.</w:t>
      </w:r>
    </w:p>
    <w:p>
      <w:r>
        <w:rPr>
          <w:b/>
        </w:rPr>
        <w:t xml:space="preserve">Tulos</w:t>
      </w:r>
    </w:p>
    <w:p>
      <w:r>
        <w:t xml:space="preserve">Tinalla ei ollut kyytiä kotiin.</w:t>
      </w:r>
    </w:p>
    <w:p>
      <w:r>
        <w:rPr>
          <w:b/>
        </w:rPr>
        <w:t xml:space="preserve">Tulos</w:t>
      </w:r>
    </w:p>
    <w:p>
      <w:r>
        <w:t xml:space="preserve">Tina läikytti viiniä koko matolle.</w:t>
      </w:r>
    </w:p>
    <w:p>
      <w:r>
        <w:rPr>
          <w:b/>
        </w:rPr>
        <w:t xml:space="preserve">Tulos</w:t>
      </w:r>
    </w:p>
    <w:p>
      <w:r>
        <w:t xml:space="preserve">hän sammui ja heräsi seuraavana aamuna.</w:t>
      </w:r>
    </w:p>
    <w:p>
      <w:r>
        <w:rPr>
          <w:b/>
        </w:rPr>
        <w:t xml:space="preserve">Esimerkki 2.5816</w:t>
      </w:r>
    </w:p>
    <w:p>
      <w:r>
        <w:t xml:space="preserve">Alku: Nate sai todella pahan flunssan päivähoitopaikastaan. Loppu: Nate ei malta odottaa, että pääsee taas leikkimään puistoon.</w:t>
      </w:r>
    </w:p>
    <w:p>
      <w:r>
        <w:rPr>
          <w:b/>
        </w:rPr>
        <w:t xml:space="preserve">Tulos</w:t>
      </w:r>
    </w:p>
    <w:p>
      <w:r>
        <w:t xml:space="preserve">Hän lepäsi muutaman päivän ja parani.</w:t>
      </w:r>
    </w:p>
    <w:p>
      <w:r>
        <w:rPr>
          <w:b/>
        </w:rPr>
        <w:t xml:space="preserve">Tulos</w:t>
      </w:r>
    </w:p>
    <w:p>
      <w:r>
        <w:t xml:space="preserve">Nate joutui pysymään sisällä kotona parantuakseen.</w:t>
      </w:r>
    </w:p>
    <w:p>
      <w:r>
        <w:rPr>
          <w:b/>
        </w:rPr>
        <w:t xml:space="preserve">Tulos</w:t>
      </w:r>
    </w:p>
    <w:p>
      <w:r>
        <w:t xml:space="preserve">Naten oli jäätävä sisälle seuraavaksi päiväksi.</w:t>
      </w:r>
    </w:p>
    <w:p>
      <w:r>
        <w:rPr>
          <w:b/>
        </w:rPr>
        <w:t xml:space="preserve">Tulos</w:t>
      </w:r>
    </w:p>
    <w:p>
      <w:r>
        <w:t xml:space="preserve">Nate joutuu olemaan sängyssä kaksi viikkoa.</w:t>
      </w:r>
    </w:p>
    <w:p>
      <w:r>
        <w:rPr>
          <w:b/>
        </w:rPr>
        <w:t xml:space="preserve">Esimerkki 2.5817</w:t>
      </w:r>
    </w:p>
    <w:p>
      <w:r>
        <w:t xml:space="preserve">Alku: Jed oli väsynyt. Loppu: Johtaja kysyi heiltä, mitä he odottavat lomien aikana.</w:t>
      </w:r>
    </w:p>
    <w:p>
      <w:r>
        <w:rPr>
          <w:b/>
        </w:rPr>
        <w:t xml:space="preserve">Tulos</w:t>
      </w:r>
    </w:p>
    <w:p>
      <w:r>
        <w:t xml:space="preserve">Jed ei löytänyt hotellista huonetta.</w:t>
      </w:r>
    </w:p>
    <w:p>
      <w:r>
        <w:rPr>
          <w:b/>
        </w:rPr>
        <w:t xml:space="preserve">Tulos</w:t>
      </w:r>
    </w:p>
    <w:p>
      <w:r>
        <w:t xml:space="preserve">Jed on tehnyt paljon ylitöitä.</w:t>
      </w:r>
    </w:p>
    <w:p>
      <w:r>
        <w:rPr>
          <w:b/>
        </w:rPr>
        <w:t xml:space="preserve">Tulos</w:t>
      </w:r>
    </w:p>
    <w:p>
      <w:r>
        <w:t xml:space="preserve">Jed sanoi olevansa väsynyt, koska kaupassa oli liian kiire.</w:t>
      </w:r>
    </w:p>
    <w:p>
      <w:r>
        <w:rPr>
          <w:b/>
        </w:rPr>
        <w:t xml:space="preserve">Tulos</w:t>
      </w:r>
    </w:p>
    <w:p>
      <w:r>
        <w:t xml:space="preserve">Jed oli kiireinen koko työvuoronsa ajan.</w:t>
      </w:r>
    </w:p>
    <w:p>
      <w:r>
        <w:rPr>
          <w:b/>
        </w:rPr>
        <w:t xml:space="preserve">Esimerkki 2.5818</w:t>
      </w:r>
    </w:p>
    <w:p>
      <w:r>
        <w:t xml:space="preserve">Alku: Poika rakasti kertoa pelottavia tarinoita. Loppu: Hän sai pojan lopettamaan tarinoiden kertomisen.</w:t>
      </w:r>
    </w:p>
    <w:p>
      <w:r>
        <w:rPr>
          <w:b/>
        </w:rPr>
        <w:t xml:space="preserve">Tulos</w:t>
      </w:r>
    </w:p>
    <w:p>
      <w:r>
        <w:t xml:space="preserve">Hänen tarinansa olivat niin eläviä, että hän näki painajaisia.</w:t>
      </w:r>
    </w:p>
    <w:p>
      <w:r>
        <w:rPr>
          <w:b/>
        </w:rPr>
        <w:t xml:space="preserve">Tulos</w:t>
      </w:r>
    </w:p>
    <w:p>
      <w:r>
        <w:t xml:space="preserve">Eräs tyttö ei pitänyt niistä, koska ne eivät olleet totta.</w:t>
      </w:r>
    </w:p>
    <w:p>
      <w:r>
        <w:rPr>
          <w:b/>
        </w:rPr>
        <w:t xml:space="preserve">Tulos</w:t>
      </w:r>
    </w:p>
    <w:p>
      <w:r>
        <w:t xml:space="preserve">Poika kertoi pelottavimman tuntemansa tarinan.</w:t>
      </w:r>
    </w:p>
    <w:p>
      <w:r>
        <w:rPr>
          <w:b/>
        </w:rPr>
        <w:t xml:space="preserve">Tulos</w:t>
      </w:r>
    </w:p>
    <w:p>
      <w:r>
        <w:t xml:space="preserve">Poika pelästytti kaikki opettajan oppilaat.</w:t>
      </w:r>
    </w:p>
    <w:p>
      <w:r>
        <w:rPr>
          <w:b/>
        </w:rPr>
        <w:t xml:space="preserve">Esimerkki 2.5819</w:t>
      </w:r>
    </w:p>
    <w:p>
      <w:r>
        <w:t xml:space="preserve">Alku: Marge ja Ivan joivat yhdessä suklaapirtelöä. Loppu: Nyt heidän ei tarvinnut jakaa.</w:t>
      </w:r>
    </w:p>
    <w:p>
      <w:r>
        <w:rPr>
          <w:b/>
        </w:rPr>
        <w:t xml:space="preserve">Tulos</w:t>
      </w:r>
    </w:p>
    <w:p>
      <w:r>
        <w:t xml:space="preserve">Ivan sanoi, että Marge saa tämän ja hän saa omansa.</w:t>
      </w:r>
    </w:p>
    <w:p>
      <w:r>
        <w:rPr>
          <w:b/>
        </w:rPr>
        <w:t xml:space="preserve">Tulos</w:t>
      </w:r>
    </w:p>
    <w:p>
      <w:r>
        <w:t xml:space="preserve">Margen ja Ivanin tarjoilija antoi heille tyhjän lasin.</w:t>
      </w:r>
    </w:p>
    <w:p>
      <w:r>
        <w:rPr>
          <w:b/>
        </w:rPr>
        <w:t xml:space="preserve">Tulos</w:t>
      </w:r>
    </w:p>
    <w:p>
      <w:r>
        <w:t xml:space="preserve">Marge päätti haluta mansikkapirtelön.</w:t>
      </w:r>
    </w:p>
    <w:p>
      <w:r>
        <w:rPr>
          <w:b/>
        </w:rPr>
        <w:t xml:space="preserve">Tulos</w:t>
      </w:r>
    </w:p>
    <w:p>
      <w:r>
        <w:t xml:space="preserve">Marge päätti ostaa Ivanille oman pirtelön, koska hän piti siitä niin paljon.</w:t>
      </w:r>
    </w:p>
    <w:p>
      <w:r>
        <w:rPr>
          <w:b/>
        </w:rPr>
        <w:t xml:space="preserve">Tulos</w:t>
      </w:r>
    </w:p>
    <w:p>
      <w:r>
        <w:t xml:space="preserve">Tarjoilija toi heille toisen suklaapirtelön.</w:t>
      </w:r>
    </w:p>
    <w:p>
      <w:r>
        <w:rPr>
          <w:b/>
        </w:rPr>
        <w:t xml:space="preserve">Esimerkki 2.5820</w:t>
      </w:r>
    </w:p>
    <w:p>
      <w:r>
        <w:t xml:space="preserve">Alku: Terry päätti, että hän halusi palata yliopistoon. Loppu: Terry otti pian valmistumisen jälkeen kirjanpitäjän työn.</w:t>
      </w:r>
    </w:p>
    <w:p>
      <w:r>
        <w:rPr>
          <w:b/>
        </w:rPr>
        <w:t xml:space="preserve">Tulos</w:t>
      </w:r>
    </w:p>
    <w:p>
      <w:r>
        <w:t xml:space="preserve">Terry sai harjoittelupaikan.</w:t>
      </w:r>
    </w:p>
    <w:p>
      <w:r>
        <w:rPr>
          <w:b/>
        </w:rPr>
        <w:t xml:space="preserve">Tulos</w:t>
      </w:r>
    </w:p>
    <w:p>
      <w:r>
        <w:t xml:space="preserve">Terry suoritti tutkinnon.</w:t>
      </w:r>
    </w:p>
    <w:p>
      <w:r>
        <w:rPr>
          <w:b/>
        </w:rPr>
        <w:t xml:space="preserve">Tulos</w:t>
      </w:r>
    </w:p>
    <w:p>
      <w:r>
        <w:t xml:space="preserve">Terry aloitti kirjanpidon opiskelun.</w:t>
      </w:r>
    </w:p>
    <w:p>
      <w:r>
        <w:rPr>
          <w:b/>
        </w:rPr>
        <w:t xml:space="preserve">Tulos</w:t>
      </w:r>
    </w:p>
    <w:p>
      <w:r>
        <w:t xml:space="preserve">Terry opiskeli ahkerasti ja valmistui lopulta.</w:t>
      </w:r>
    </w:p>
    <w:p>
      <w:r>
        <w:rPr>
          <w:b/>
        </w:rPr>
        <w:t xml:space="preserve">Esimerkki 2.5821</w:t>
      </w:r>
    </w:p>
    <w:p>
      <w:r>
        <w:t xml:space="preserve">Alku: Willard ei voi tehdä mitään työtä. Loppu: Hän päättää myydä talonsa ja muuttaa.</w:t>
      </w:r>
    </w:p>
    <w:p>
      <w:r>
        <w:rPr>
          <w:b/>
        </w:rPr>
        <w:t xml:space="preserve">Tulos</w:t>
      </w:r>
    </w:p>
    <w:p>
      <w:r>
        <w:t xml:space="preserve">Hänen on muutettava takaisin perheensä luo.</w:t>
      </w:r>
    </w:p>
    <w:p>
      <w:r>
        <w:rPr>
          <w:b/>
        </w:rPr>
        <w:t xml:space="preserve">Tulos</w:t>
      </w:r>
    </w:p>
    <w:p>
      <w:r>
        <w:t xml:space="preserve">Willard löysi työpaikan osavaltion ulkopuolelta.</w:t>
      </w:r>
    </w:p>
    <w:p>
      <w:r>
        <w:rPr>
          <w:b/>
        </w:rPr>
        <w:t xml:space="preserve">Tulos</w:t>
      </w:r>
    </w:p>
    <w:p>
      <w:r>
        <w:t xml:space="preserve">Willard vihaa asuinpaikkaansa.</w:t>
      </w:r>
    </w:p>
    <w:p>
      <w:r>
        <w:rPr>
          <w:b/>
        </w:rPr>
        <w:t xml:space="preserve">Tulos</w:t>
      </w:r>
    </w:p>
    <w:p>
      <w:r>
        <w:t xml:space="preserve">Willard kärsi parkinsonista ja joutui varhaiseläkkeelle.</w:t>
      </w:r>
    </w:p>
    <w:p>
      <w:r>
        <w:rPr>
          <w:b/>
        </w:rPr>
        <w:t xml:space="preserve">Esimerkki 2.5822</w:t>
      </w:r>
    </w:p>
    <w:p>
      <w:r>
        <w:t xml:space="preserve">Alku: Sam oli dieetillä. Loppu: Hän laittoi ne mehustimeen ja teki herkullisen smoothien.</w:t>
      </w:r>
    </w:p>
    <w:p>
      <w:r>
        <w:rPr>
          <w:b/>
        </w:rPr>
        <w:t xml:space="preserve">Tulos</w:t>
      </w:r>
    </w:p>
    <w:p>
      <w:r>
        <w:t xml:space="preserve">Hän osti kaupasta hedelmiä tehdäkseen jotain terveellistä.</w:t>
      </w:r>
    </w:p>
    <w:p>
      <w:r>
        <w:rPr>
          <w:b/>
        </w:rPr>
        <w:t xml:space="preserve">Tulos</w:t>
      </w:r>
    </w:p>
    <w:p>
      <w:r>
        <w:t xml:space="preserve">Hän sai reseptin, jossa käytetään hedelmiä.</w:t>
      </w:r>
    </w:p>
    <w:p>
      <w:r>
        <w:rPr>
          <w:b/>
        </w:rPr>
        <w:t xml:space="preserve">Tulos</w:t>
      </w:r>
    </w:p>
    <w:p>
      <w:r>
        <w:t xml:space="preserve">Sam päätti, että hän tarvitsee lisää porkkanoita ruokavalioonsa.</w:t>
      </w:r>
    </w:p>
    <w:p>
      <w:r>
        <w:rPr>
          <w:b/>
        </w:rPr>
        <w:t xml:space="preserve">Tulos</w:t>
      </w:r>
    </w:p>
    <w:p>
      <w:r>
        <w:t xml:space="preserve">Sam päätti ostaa lisää lehtivihanneksia.</w:t>
      </w:r>
    </w:p>
    <w:p>
      <w:r>
        <w:rPr>
          <w:b/>
        </w:rPr>
        <w:t xml:space="preserve">Tulos</w:t>
      </w:r>
    </w:p>
    <w:p>
      <w:r>
        <w:t xml:space="preserve">Sam suosi pinaattia ja pähkinöitä vihreän smoothien valmistukseen.</w:t>
      </w:r>
    </w:p>
    <w:p>
      <w:r>
        <w:rPr>
          <w:b/>
        </w:rPr>
        <w:t xml:space="preserve">Esimerkki 2.5823</w:t>
      </w:r>
    </w:p>
    <w:p>
      <w:r>
        <w:t xml:space="preserve">Alku: Ginan perhe oli lähdössä automatkalle. Loppu: Gina katseli maisemaa syödessään sipsejä.</w:t>
      </w:r>
    </w:p>
    <w:p>
      <w:r>
        <w:rPr>
          <w:b/>
        </w:rPr>
        <w:t xml:space="preserve">Tulos</w:t>
      </w:r>
    </w:p>
    <w:p>
      <w:r>
        <w:t xml:space="preserve">Gina toi mukanaan pussillisen sipsejä naposteltavaksi matkan varrelta.</w:t>
      </w:r>
    </w:p>
    <w:p>
      <w:r>
        <w:rPr>
          <w:b/>
        </w:rPr>
        <w:t xml:space="preserve">Tulos</w:t>
      </w:r>
    </w:p>
    <w:p>
      <w:r>
        <w:t xml:space="preserve">Gina toi herkullisia välipaloja autoon.</w:t>
      </w:r>
    </w:p>
    <w:p>
      <w:r>
        <w:rPr>
          <w:b/>
        </w:rPr>
        <w:t xml:space="preserve">Tulos</w:t>
      </w:r>
    </w:p>
    <w:p>
      <w:r>
        <w:t xml:space="preserve">Gina pakkasi eväitä syötäväksi autossa.</w:t>
      </w:r>
    </w:p>
    <w:p>
      <w:r>
        <w:rPr>
          <w:b/>
        </w:rPr>
        <w:t xml:space="preserve">Tulos</w:t>
      </w:r>
    </w:p>
    <w:p>
      <w:r>
        <w:t xml:space="preserve">Ginan perhe pysähtyi huoltoasemalla, ja Gina osti matkan varalle pussillisen sipsejä.</w:t>
      </w:r>
    </w:p>
    <w:p>
      <w:r>
        <w:rPr>
          <w:b/>
        </w:rPr>
        <w:t xml:space="preserve">Tulos</w:t>
      </w:r>
    </w:p>
    <w:p>
      <w:r>
        <w:t xml:space="preserve">Ginan perhe pysähtyi kansalliseen metsään.</w:t>
      </w:r>
    </w:p>
    <w:p>
      <w:r>
        <w:rPr>
          <w:b/>
        </w:rPr>
        <w:t xml:space="preserve">Esimerkki 2.5824</w:t>
      </w:r>
    </w:p>
    <w:p>
      <w:r>
        <w:t xml:space="preserve">Alku: Sarah oli vahtimassa naapurinsa lapsia. Loppu: Lapset saivat rauhoittua ja katsoa elokuvaa.</w:t>
      </w:r>
    </w:p>
    <w:p>
      <w:r>
        <w:rPr>
          <w:b/>
        </w:rPr>
        <w:t xml:space="preserve">Tulos</w:t>
      </w:r>
    </w:p>
    <w:p>
      <w:r>
        <w:t xml:space="preserve">Sarah lupasi elokuvan, jos lapset lopettaisivat rähinöinnin.</w:t>
      </w:r>
    </w:p>
    <w:p>
      <w:r>
        <w:rPr>
          <w:b/>
        </w:rPr>
        <w:t xml:space="preserve">Tulos</w:t>
      </w:r>
    </w:p>
    <w:p>
      <w:r>
        <w:t xml:space="preserve">Lapset söivät liikaa sokeria ja olivat ylivilkkaita.</w:t>
      </w:r>
    </w:p>
    <w:p>
      <w:r>
        <w:rPr>
          <w:b/>
        </w:rPr>
        <w:t xml:space="preserve">Tulos</w:t>
      </w:r>
    </w:p>
    <w:p>
      <w:r>
        <w:t xml:space="preserve">Lapset olivat hyvin innoissaan ja näyttelivät.</w:t>
      </w:r>
    </w:p>
    <w:p>
      <w:r>
        <w:rPr>
          <w:b/>
        </w:rPr>
        <w:t xml:space="preserve">Tulos</w:t>
      </w:r>
    </w:p>
    <w:p>
      <w:r>
        <w:t xml:space="preserve">Lapset olivat hyperaktiivisia.</w:t>
      </w:r>
    </w:p>
    <w:p>
      <w:r>
        <w:rPr>
          <w:b/>
        </w:rPr>
        <w:t xml:space="preserve">Esimerkki 2.5825</w:t>
      </w:r>
    </w:p>
    <w:p>
      <w:r>
        <w:t xml:space="preserve">Alku: James tarvitsi uuden pick up -auton töihin. Loppu: James pystyi ostamaan auton myyjältä alennuksella.</w:t>
      </w:r>
    </w:p>
    <w:p>
      <w:r>
        <w:rPr>
          <w:b/>
        </w:rPr>
        <w:t xml:space="preserve">Tulos</w:t>
      </w:r>
    </w:p>
    <w:p>
      <w:r>
        <w:t xml:space="preserve">Hän katsoi netistä ja löysi hyvän.</w:t>
      </w:r>
    </w:p>
    <w:p>
      <w:r>
        <w:rPr>
          <w:b/>
        </w:rPr>
        <w:t xml:space="preserve">Tulos</w:t>
      </w:r>
    </w:p>
    <w:p>
      <w:r>
        <w:t xml:space="preserve">James löysi paikan.</w:t>
      </w:r>
    </w:p>
    <w:p>
      <w:r>
        <w:rPr>
          <w:b/>
        </w:rPr>
        <w:t xml:space="preserve">Tulos</w:t>
      </w:r>
    </w:p>
    <w:p>
      <w:r>
        <w:t xml:space="preserve">hän löysi netistä kivan, josta hän piti.</w:t>
      </w:r>
    </w:p>
    <w:p>
      <w:r>
        <w:rPr>
          <w:b/>
        </w:rPr>
        <w:t xml:space="preserve">Tulos</w:t>
      </w:r>
    </w:p>
    <w:p>
      <w:r>
        <w:t xml:space="preserve">James tutki kuorma-autoja ja autoja.</w:t>
      </w:r>
    </w:p>
    <w:p>
      <w:r>
        <w:rPr>
          <w:b/>
        </w:rPr>
        <w:t xml:space="preserve">Esimerkki 2.5826</w:t>
      </w:r>
    </w:p>
    <w:p>
      <w:r>
        <w:t xml:space="preserve">Alku: Se oli Mickin ja hänen vaimonsa hääpäiväviikonloppu. Loppu: Hän oli kaikkien aikojen kalleimman vuosipäivän jälkeenkin onnellinen.</w:t>
      </w:r>
    </w:p>
    <w:p>
      <w:r>
        <w:rPr>
          <w:b/>
        </w:rPr>
        <w:t xml:space="preserve">Tulos</w:t>
      </w:r>
    </w:p>
    <w:p>
      <w:r>
        <w:t xml:space="preserve">Hän osti kummallekin pihviaterian.</w:t>
      </w:r>
    </w:p>
    <w:p>
      <w:r>
        <w:rPr>
          <w:b/>
        </w:rPr>
        <w:t xml:space="preserve">Tulos</w:t>
      </w:r>
    </w:p>
    <w:p>
      <w:r>
        <w:t xml:space="preserve">Hän vei vaimonsa kalliiseen ravintolaan.</w:t>
      </w:r>
    </w:p>
    <w:p>
      <w:r>
        <w:rPr>
          <w:b/>
        </w:rPr>
        <w:t xml:space="preserve">Tulos</w:t>
      </w:r>
    </w:p>
    <w:p>
      <w:r>
        <w:t xml:space="preserve">Mick päätti hemmotella vaimoaan tänään.</w:t>
      </w:r>
    </w:p>
    <w:p>
      <w:r>
        <w:rPr>
          <w:b/>
        </w:rPr>
        <w:t xml:space="preserve">Tulos</w:t>
      </w:r>
    </w:p>
    <w:p>
      <w:r>
        <w:t xml:space="preserve">Mick käytti siihen paljon rahaa.</w:t>
      </w:r>
    </w:p>
    <w:p>
      <w:r>
        <w:rPr>
          <w:b/>
        </w:rPr>
        <w:t xml:space="preserve">Tulos</w:t>
      </w:r>
    </w:p>
    <w:p>
      <w:r>
        <w:t xml:space="preserve">Treffeillä Mike ja hänen vaimonsa hukkasivat puhelimensa järveen.</w:t>
      </w:r>
    </w:p>
    <w:p>
      <w:r>
        <w:rPr>
          <w:b/>
        </w:rPr>
        <w:t xml:space="preserve">Esimerkki 2.5827</w:t>
      </w:r>
    </w:p>
    <w:p>
      <w:r>
        <w:t xml:space="preserve">Alku: Jack rakastaa lintujen tarkkailua. Loppu: Hän havaitsi useita lintuja, joita hän ei ollut koskaan ennen nähnyt.</w:t>
      </w:r>
    </w:p>
    <w:p>
      <w:r>
        <w:rPr>
          <w:b/>
        </w:rPr>
        <w:t xml:space="preserve">Tulos</w:t>
      </w:r>
    </w:p>
    <w:p>
      <w:r>
        <w:t xml:space="preserve">Hän otti kiikarit ja istuutui pellolle.</w:t>
      </w:r>
    </w:p>
    <w:p>
      <w:r>
        <w:rPr>
          <w:b/>
        </w:rPr>
        <w:t xml:space="preserve">Tulos</w:t>
      </w:r>
    </w:p>
    <w:p>
      <w:r>
        <w:t xml:space="preserve">Hän meni uuteen paikkaan.</w:t>
      </w:r>
    </w:p>
    <w:p>
      <w:r>
        <w:rPr>
          <w:b/>
        </w:rPr>
        <w:t xml:space="preserve">Tulos</w:t>
      </w:r>
    </w:p>
    <w:p>
      <w:r>
        <w:t xml:space="preserve">Jack päätti lähteä lintujen tarkkailuun kansallispuistoon, jossa hän ei ollut koskaan aiemmin käynyt.</w:t>
      </w:r>
    </w:p>
    <w:p>
      <w:r>
        <w:rPr>
          <w:b/>
        </w:rPr>
        <w:t xml:space="preserve">Tulos</w:t>
      </w:r>
    </w:p>
    <w:p>
      <w:r>
        <w:t xml:space="preserve">Jack hankki kiikarit.</w:t>
      </w:r>
    </w:p>
    <w:p>
      <w:r>
        <w:rPr>
          <w:b/>
        </w:rPr>
        <w:t xml:space="preserve">Tulos</w:t>
      </w:r>
    </w:p>
    <w:p>
      <w:r>
        <w:t xml:space="preserve">Jack meni metsän osaan, jossa hän ei ollut koskaan käynyt.</w:t>
      </w:r>
    </w:p>
    <w:p>
      <w:r>
        <w:rPr>
          <w:b/>
        </w:rPr>
        <w:t xml:space="preserve">Esimerkki 2.5828</w:t>
      </w:r>
    </w:p>
    <w:p>
      <w:r>
        <w:t xml:space="preserve">Alku: Ginan siskot ja ystävä pelasivat pata-peliä. Loppu: Gina luopui paikastaan ja meni sen sijaan katsomaan televisiota.</w:t>
      </w:r>
    </w:p>
    <w:p>
      <w:r>
        <w:rPr>
          <w:b/>
        </w:rPr>
        <w:t xml:space="preserve">Tulos</w:t>
      </w:r>
    </w:p>
    <w:p>
      <w:r>
        <w:t xml:space="preserve">Gina hävisi jatkuvasti pelin.</w:t>
      </w:r>
    </w:p>
    <w:p>
      <w:r>
        <w:rPr>
          <w:b/>
        </w:rPr>
        <w:t xml:space="preserve">Tulos</w:t>
      </w:r>
    </w:p>
    <w:p>
      <w:r>
        <w:t xml:space="preserve">Gina jäi kiinni huijaamisesta.</w:t>
      </w:r>
    </w:p>
    <w:p>
      <w:r>
        <w:rPr>
          <w:b/>
        </w:rPr>
        <w:t xml:space="preserve">Tulos</w:t>
      </w:r>
    </w:p>
    <w:p>
      <w:r>
        <w:t xml:space="preserve">Ginan äiti halusi, että häntä pyydetään leikkimään.</w:t>
      </w:r>
    </w:p>
    <w:p>
      <w:r>
        <w:rPr>
          <w:b/>
        </w:rPr>
        <w:t xml:space="preserve">Tulos</w:t>
      </w:r>
    </w:p>
    <w:p>
      <w:r>
        <w:t xml:space="preserve">gina alkoi väsyä keskittymiseen.</w:t>
      </w:r>
    </w:p>
    <w:p>
      <w:r>
        <w:rPr>
          <w:b/>
        </w:rPr>
        <w:t xml:space="preserve">Esimerkki 2.5829</w:t>
      </w:r>
    </w:p>
    <w:p>
      <w:r>
        <w:t xml:space="preserve">Alku: Oli syntymäpäiväni. Loppu: Kun tulin kotiin, veljelleni oli järjestetty juhlat.</w:t>
      </w:r>
    </w:p>
    <w:p>
      <w:r>
        <w:rPr>
          <w:b/>
        </w:rPr>
        <w:t xml:space="preserve">Tulos</w:t>
      </w:r>
    </w:p>
    <w:p>
      <w:r>
        <w:t xml:space="preserve">Kaikki saivat päivämäärän väärin.</w:t>
      </w:r>
    </w:p>
    <w:p>
      <w:r>
        <w:rPr>
          <w:b/>
        </w:rPr>
        <w:t xml:space="preserve">Tulos</w:t>
      </w:r>
    </w:p>
    <w:p>
      <w:r>
        <w:t xml:space="preserve">Ystäväni aikoivat yllättää minut juhlilla.</w:t>
      </w:r>
    </w:p>
    <w:p>
      <w:r>
        <w:rPr>
          <w:b/>
        </w:rPr>
        <w:t xml:space="preserve">Tulos</w:t>
      </w:r>
    </w:p>
    <w:p>
      <w:r>
        <w:t xml:space="preserve">olin niin innoissani.</w:t>
      </w:r>
    </w:p>
    <w:p>
      <w:r>
        <w:rPr>
          <w:b/>
        </w:rPr>
        <w:t xml:space="preserve">Tulos</w:t>
      </w:r>
    </w:p>
    <w:p>
      <w:r>
        <w:t xml:space="preserve">Se oli myös veljieni syytä.</w:t>
      </w:r>
    </w:p>
    <w:p>
      <w:r>
        <w:rPr>
          <w:b/>
        </w:rPr>
        <w:t xml:space="preserve">Esimerkki 2.5830</w:t>
      </w:r>
    </w:p>
    <w:p>
      <w:r>
        <w:t xml:space="preserve">Alku: Tyttö töissä sai aina kukkia. Loppu: Mutta oli miten oli, hänellä oli aina kauniita kukkia työpöydällään.</w:t>
      </w:r>
    </w:p>
    <w:p>
      <w:r>
        <w:rPr>
          <w:b/>
        </w:rPr>
        <w:t xml:space="preserve">Tulos</w:t>
      </w:r>
    </w:p>
    <w:p>
      <w:r>
        <w:t xml:space="preserve">Hänen poikaystävänsä halusi aina, että hänen työpöydällään olisi kukkia. Jos hän ei ollut paikalla, ne toimitettiin seuraavana päivänä.</w:t>
      </w:r>
    </w:p>
    <w:p>
      <w:r>
        <w:rPr>
          <w:b/>
        </w:rPr>
        <w:t xml:space="preserve">Tulos</w:t>
      </w:r>
    </w:p>
    <w:p>
      <w:r>
        <w:t xml:space="preserve">Hän ei saanut niitä sinä päivänä.</w:t>
      </w:r>
    </w:p>
    <w:p>
      <w:r>
        <w:rPr>
          <w:b/>
        </w:rPr>
        <w:t xml:space="preserve">Tulos</w:t>
      </w:r>
    </w:p>
    <w:p>
      <w:r>
        <w:t xml:space="preserve">Joskus hän toimitutti ne itse.</w:t>
      </w:r>
    </w:p>
    <w:p>
      <w:r>
        <w:rPr>
          <w:b/>
        </w:rPr>
        <w:t xml:space="preserve">Tulos</w:t>
      </w:r>
    </w:p>
    <w:p>
      <w:r>
        <w:t xml:space="preserve">Kukat saattoivat olla poikaystävältä tai perheeltä.</w:t>
      </w:r>
    </w:p>
    <w:p>
      <w:r>
        <w:rPr>
          <w:b/>
        </w:rPr>
        <w:t xml:space="preserve">Esimerkki 2.5831</w:t>
      </w:r>
    </w:p>
    <w:p>
      <w:r>
        <w:t xml:space="preserve">Alku: Dave oli Bahamalla lomalla. Loppu: Dave ui pois niin nopeasti kuin pystyi, mutta hai nappasi ja söi Daven.</w:t>
      </w:r>
    </w:p>
    <w:p>
      <w:r>
        <w:rPr>
          <w:b/>
        </w:rPr>
        <w:t xml:space="preserve">Tulos</w:t>
      </w:r>
    </w:p>
    <w:p>
      <w:r>
        <w:t xml:space="preserve">Dave jätti hain varoituksen huomiotta.</w:t>
      </w:r>
    </w:p>
    <w:p>
      <w:r>
        <w:rPr>
          <w:b/>
        </w:rPr>
        <w:t xml:space="preserve">Tulos</w:t>
      </w:r>
    </w:p>
    <w:p>
      <w:r>
        <w:t xml:space="preserve">Dave kävi uimassa valtameren vesissä.</w:t>
      </w:r>
    </w:p>
    <w:p>
      <w:r>
        <w:rPr>
          <w:b/>
        </w:rPr>
        <w:t xml:space="preserve">Tulos</w:t>
      </w:r>
    </w:p>
    <w:p>
      <w:r>
        <w:t xml:space="preserve">David päätti mennä uimaan mereen.</w:t>
      </w:r>
    </w:p>
    <w:p>
      <w:r>
        <w:rPr>
          <w:b/>
        </w:rPr>
        <w:t xml:space="preserve">Esimerkki 2.5832</w:t>
      </w:r>
    </w:p>
    <w:p>
      <w:r>
        <w:t xml:space="preserve">Alku: Morgan rakasti teetä. Loppu: Morgan oli iloinen, että hän muisti ottaa mukaan ylimääräisiä teepusseja.</w:t>
      </w:r>
    </w:p>
    <w:p>
      <w:r>
        <w:rPr>
          <w:b/>
        </w:rPr>
        <w:t xml:space="preserve">Tulos</w:t>
      </w:r>
    </w:p>
    <w:p>
      <w:r>
        <w:t xml:space="preserve">Morgan toi teetä mukanaan töihin, ja kaikki halusivat sitä.</w:t>
      </w:r>
    </w:p>
    <w:p>
      <w:r>
        <w:rPr>
          <w:b/>
        </w:rPr>
        <w:t xml:space="preserve">Tulos</w:t>
      </w:r>
    </w:p>
    <w:p>
      <w:r>
        <w:t xml:space="preserve">Morganilta loppui töissä tee ja hän oli surullinen, koska hänellä oli aina teetauko.</w:t>
      </w:r>
    </w:p>
    <w:p>
      <w:r>
        <w:rPr>
          <w:b/>
        </w:rPr>
        <w:t xml:space="preserve">Tulos</w:t>
      </w:r>
    </w:p>
    <w:p>
      <w:r>
        <w:t xml:space="preserve">Morgan halusi keittää teetä.</w:t>
      </w:r>
    </w:p>
    <w:p>
      <w:r>
        <w:rPr>
          <w:b/>
        </w:rPr>
        <w:t xml:space="preserve">Tulos</w:t>
      </w:r>
    </w:p>
    <w:p>
      <w:r>
        <w:t xml:space="preserve">Morganin ystävät halusivat teetä.</w:t>
      </w:r>
    </w:p>
    <w:p>
      <w:r>
        <w:rPr>
          <w:b/>
        </w:rPr>
        <w:t xml:space="preserve">Esimerkki 2.5833</w:t>
      </w:r>
    </w:p>
    <w:p>
      <w:r>
        <w:t xml:space="preserve">Alku: Tänään Kylen opettaja soitti hänen äidilleen. Loppu: Kyle sai viikon kotiarestia.</w:t>
      </w:r>
    </w:p>
    <w:p>
      <w:r>
        <w:rPr>
          <w:b/>
        </w:rPr>
        <w:t xml:space="preserve">Tulos</w:t>
      </w:r>
    </w:p>
    <w:p>
      <w:r>
        <w:t xml:space="preserve">Kyle joutui suuriin vaikeuksiin.</w:t>
      </w:r>
    </w:p>
    <w:p>
      <w:r>
        <w:rPr>
          <w:b/>
        </w:rPr>
        <w:t xml:space="preserve">Tulos</w:t>
      </w:r>
    </w:p>
    <w:p>
      <w:r>
        <w:t xml:space="preserve">Kyle jäi kiinni huijaamisesta oikeinkirjoituskokeessa.</w:t>
      </w:r>
    </w:p>
    <w:p>
      <w:r>
        <w:rPr>
          <w:b/>
        </w:rPr>
        <w:t xml:space="preserve">Tulos</w:t>
      </w:r>
    </w:p>
    <w:p>
      <w:r>
        <w:t xml:space="preserve">Kylen opettaja kertoi äidille, ettei hänellä ollut kotitehtäviä.</w:t>
      </w:r>
    </w:p>
    <w:p>
      <w:r>
        <w:rPr>
          <w:b/>
        </w:rPr>
        <w:t xml:space="preserve">Tulos</w:t>
      </w:r>
    </w:p>
    <w:p>
      <w:r>
        <w:t xml:space="preserve">Opettaja selitti, että Kyle oli ollut häiritsevä tunnilla.</w:t>
      </w:r>
    </w:p>
    <w:p>
      <w:r>
        <w:rPr>
          <w:b/>
        </w:rPr>
        <w:t xml:space="preserve">Tulos</w:t>
      </w:r>
    </w:p>
    <w:p>
      <w:r>
        <w:t xml:space="preserve">Kyle oli töykeä tunnilla.</w:t>
      </w:r>
    </w:p>
    <w:p>
      <w:r>
        <w:rPr>
          <w:b/>
        </w:rPr>
        <w:t xml:space="preserve">Esimerkki 2.5834</w:t>
      </w:r>
    </w:p>
    <w:p>
      <w:r>
        <w:t xml:space="preserve">Alku: Ray halusi lääkäriksi. Loppu: Ray oli matkalla lääkäriksi!</w:t>
      </w:r>
    </w:p>
    <w:p>
      <w:r>
        <w:rPr>
          <w:b/>
        </w:rPr>
        <w:t xml:space="preserve">Tulos</w:t>
      </w:r>
    </w:p>
    <w:p>
      <w:r>
        <w:t xml:space="preserve">Yliopiston jälkeen Ray hyväksyttiin lääketieteelliseen tiedekuntaan.</w:t>
      </w:r>
    </w:p>
    <w:p>
      <w:r>
        <w:rPr>
          <w:b/>
        </w:rPr>
        <w:t xml:space="preserve">Tulos</w:t>
      </w:r>
    </w:p>
    <w:p>
      <w:r>
        <w:t xml:space="preserve">Ray haki lääketieteelliseen ja hänet hyväksyttiin.</w:t>
      </w:r>
    </w:p>
    <w:p>
      <w:r>
        <w:rPr>
          <w:b/>
        </w:rPr>
        <w:t xml:space="preserve">Tulos</w:t>
      </w:r>
    </w:p>
    <w:p>
      <w:r>
        <w:t xml:space="preserve">Ray haki lääketieteelliseen.</w:t>
      </w:r>
    </w:p>
    <w:p>
      <w:r>
        <w:rPr>
          <w:b/>
        </w:rPr>
        <w:t xml:space="preserve">Tulos</w:t>
      </w:r>
    </w:p>
    <w:p>
      <w:r>
        <w:t xml:space="preserve">Ray päätti ilmoittautua kurssille.</w:t>
      </w:r>
    </w:p>
    <w:p>
      <w:r>
        <w:rPr>
          <w:b/>
        </w:rPr>
        <w:t xml:space="preserve">Tulos</w:t>
      </w:r>
    </w:p>
    <w:p>
      <w:r>
        <w:t xml:space="preserve">Ray suoritti kandidaatin tutkinnon ja pääsi lääketieteelliseen.</w:t>
      </w:r>
    </w:p>
    <w:p>
      <w:r>
        <w:rPr>
          <w:b/>
        </w:rPr>
        <w:t xml:space="preserve">Esimerkki 2.5835</w:t>
      </w:r>
    </w:p>
    <w:p>
      <w:r>
        <w:t xml:space="preserve">Alku: Olin eräänä päivänä nälkäinen ja päätin tehdä ruokaa. Loppu: Nukuttuani heräsin siihen, että taloni oli täynnä poltetun ruoan aiheuttamaa savua.</w:t>
      </w:r>
    </w:p>
    <w:p>
      <w:r>
        <w:rPr>
          <w:b/>
        </w:rPr>
        <w:t xml:space="preserve">Tulos</w:t>
      </w:r>
    </w:p>
    <w:p>
      <w:r>
        <w:t xml:space="preserve">Nukahdin ruoanlaiton aikana.</w:t>
      </w:r>
    </w:p>
    <w:p>
      <w:r>
        <w:rPr>
          <w:b/>
        </w:rPr>
        <w:t xml:space="preserve">Tulos</w:t>
      </w:r>
    </w:p>
    <w:p>
      <w:r>
        <w:t xml:space="preserve">Nukahdin, kun ruoka oli vielä liedellä.</w:t>
      </w:r>
    </w:p>
    <w:p>
      <w:r>
        <w:rPr>
          <w:b/>
        </w:rPr>
        <w:t xml:space="preserve">Tulos</w:t>
      </w:r>
    </w:p>
    <w:p>
      <w:r>
        <w:t xml:space="preserve">Paistoin kinkkua pannulla ja jätin polttimen päälle.</w:t>
      </w:r>
    </w:p>
    <w:p>
      <w:r>
        <w:rPr>
          <w:b/>
        </w:rPr>
        <w:t xml:space="preserve">Tulos</w:t>
      </w:r>
    </w:p>
    <w:p>
      <w:r>
        <w:t xml:space="preserve">Laitoin ruokaa uuniin ja menin sitten nukkumaan.</w:t>
      </w:r>
    </w:p>
    <w:p>
      <w:r>
        <w:rPr>
          <w:b/>
        </w:rPr>
        <w:t xml:space="preserve">Tulos</w:t>
      </w:r>
    </w:p>
    <w:p>
      <w:r>
        <w:t xml:space="preserve">Laitoin pataruoan uuniin ja otin sitten päiväunet.</w:t>
      </w:r>
    </w:p>
    <w:p>
      <w:r>
        <w:rPr>
          <w:b/>
        </w:rPr>
        <w:t xml:space="preserve">Esimerkki 2.5836</w:t>
      </w:r>
    </w:p>
    <w:p>
      <w:r>
        <w:t xml:space="preserve">Alku: Jeff inhoaa pihatöitä. Loppu: Jeff viettää viikonloppunsa siivoamalla pihaa.</w:t>
      </w:r>
    </w:p>
    <w:p>
      <w:r>
        <w:rPr>
          <w:b/>
        </w:rPr>
        <w:t xml:space="preserve">Tulos</w:t>
      </w:r>
    </w:p>
    <w:p>
      <w:r>
        <w:t xml:space="preserve">Jeffin piti siivota piha.</w:t>
      </w:r>
    </w:p>
    <w:p>
      <w:r>
        <w:rPr>
          <w:b/>
        </w:rPr>
        <w:t xml:space="preserve">Tulos</w:t>
      </w:r>
    </w:p>
    <w:p>
      <w:r>
        <w:t xml:space="preserve">Jeffin naapuri tarjosi rahaa pihan siivoamiseen ja leikkaamiseen.</w:t>
      </w:r>
    </w:p>
    <w:p>
      <w:r>
        <w:rPr>
          <w:b/>
        </w:rPr>
        <w:t xml:space="preserve">Tulos</w:t>
      </w:r>
    </w:p>
    <w:p>
      <w:r>
        <w:t xml:space="preserve">Jeff tajusi, että piha oli joka tapauksessa siivottava.</w:t>
      </w:r>
    </w:p>
    <w:p>
      <w:r>
        <w:rPr>
          <w:b/>
        </w:rPr>
        <w:t xml:space="preserve">Tulos</w:t>
      </w:r>
    </w:p>
    <w:p>
      <w:r>
        <w:t xml:space="preserve">Jeff saisi 50 dollaria pihan hoitamisesta.</w:t>
      </w:r>
    </w:p>
    <w:p>
      <w:r>
        <w:rPr>
          <w:b/>
        </w:rPr>
        <w:t xml:space="preserve">Tulos</w:t>
      </w:r>
    </w:p>
    <w:p>
      <w:r>
        <w:t xml:space="preserve">Jeffin vaimo pyysi häntä tekemään pihatöitä.</w:t>
      </w:r>
    </w:p>
    <w:p>
      <w:r>
        <w:rPr>
          <w:b/>
        </w:rPr>
        <w:t xml:space="preserve">Esimerkki 2.5837</w:t>
      </w:r>
    </w:p>
    <w:p>
      <w:r>
        <w:t xml:space="preserve">Alku: Jo��o oli turhautunut maansa hallitukseen. Loppu: Hänen äitinsä itki ja sai hänet lupaamaan, ettei hän enää koskaan protestoi.</w:t>
      </w:r>
    </w:p>
    <w:p>
      <w:r>
        <w:rPr>
          <w:b/>
        </w:rPr>
        <w:t xml:space="preserve">Tulos</w:t>
      </w:r>
    </w:p>
    <w:p>
      <w:r>
        <w:t xml:space="preserve">Hän meni mielenosoitukseen ja hänet pidätettiin.</w:t>
      </w:r>
    </w:p>
    <w:p>
      <w:r>
        <w:rPr>
          <w:b/>
        </w:rPr>
        <w:t xml:space="preserve">Tulos</w:t>
      </w:r>
    </w:p>
    <w:p>
      <w:r>
        <w:t xml:space="preserve">Jo pidätettiin mielenosoituksesta.</w:t>
      </w:r>
    </w:p>
    <w:p>
      <w:r>
        <w:rPr>
          <w:b/>
        </w:rPr>
        <w:t xml:space="preserve">Tulos</w:t>
      </w:r>
    </w:p>
    <w:p>
      <w:r>
        <w:t xml:space="preserve">Jo osallistui mielenosoitukseen, joka päättyi väkivaltaan.</w:t>
      </w:r>
    </w:p>
    <w:p>
      <w:r>
        <w:rPr>
          <w:b/>
        </w:rPr>
        <w:t xml:space="preserve">Tulos</w:t>
      </w:r>
    </w:p>
    <w:p>
      <w:r>
        <w:t xml:space="preserve">Jo meni mielenosoitukseen, mutta se muuttui väkivaltaiseksi ja hän loukkaantui.</w:t>
      </w:r>
    </w:p>
    <w:p>
      <w:r>
        <w:rPr>
          <w:b/>
        </w:rPr>
        <w:t xml:space="preserve">Esimerkki 2.5838</w:t>
      </w:r>
    </w:p>
    <w:p>
      <w:r>
        <w:t xml:space="preserve">Alku: Marie meni elokuviin elokuvateatteriin. Loppu: Elokuvateatterin johto pyysi Maria poistumaan.</w:t>
      </w:r>
    </w:p>
    <w:p>
      <w:r>
        <w:rPr>
          <w:b/>
        </w:rPr>
        <w:t xml:space="preserve">Tulos</w:t>
      </w:r>
    </w:p>
    <w:p>
      <w:r>
        <w:t xml:space="preserve">Marie päätti hiipiä sisään.</w:t>
      </w:r>
    </w:p>
    <w:p>
      <w:r>
        <w:rPr>
          <w:b/>
        </w:rPr>
        <w:t xml:space="preserve">Tulos</w:t>
      </w:r>
    </w:p>
    <w:p>
      <w:r>
        <w:t xml:space="preserve">Marie puhui kännykkäänsä elokuvan aikana.</w:t>
      </w:r>
    </w:p>
    <w:p>
      <w:r>
        <w:rPr>
          <w:b/>
        </w:rPr>
        <w:t xml:space="preserve">Tulos</w:t>
      </w:r>
    </w:p>
    <w:p>
      <w:r>
        <w:t xml:space="preserve">Hän jatkoi puhumista elokuvan pyöriessä.</w:t>
      </w:r>
    </w:p>
    <w:p>
      <w:r>
        <w:rPr>
          <w:b/>
        </w:rPr>
        <w:t xml:space="preserve">Esimerkki 2.5839</w:t>
      </w:r>
    </w:p>
    <w:p>
      <w:r>
        <w:t xml:space="preserve">Alku: Reginald huomaa, että hänen hiuksensa alkavat harmaantua. Loppu: Kun Reginald on lopettanut, hän on tyytyväinen, ettei hänellä ole enää harmaita hiuksia.</w:t>
      </w:r>
    </w:p>
    <w:p>
      <w:r>
        <w:rPr>
          <w:b/>
        </w:rPr>
        <w:t xml:space="preserve">Tulos</w:t>
      </w:r>
    </w:p>
    <w:p>
      <w:r>
        <w:t xml:space="preserve">Reginald ei halua, että hänen hiuksiaan värjätään.</w:t>
      </w:r>
    </w:p>
    <w:p>
      <w:r>
        <w:rPr>
          <w:b/>
        </w:rPr>
        <w:t xml:space="preserve">Tulos</w:t>
      </w:r>
    </w:p>
    <w:p>
      <w:r>
        <w:t xml:space="preserve">Reginald värjää hiuksensa tummanruskeiksi.</w:t>
      </w:r>
    </w:p>
    <w:p>
      <w:r>
        <w:rPr>
          <w:b/>
        </w:rPr>
        <w:t xml:space="preserve">Tulos</w:t>
      </w:r>
    </w:p>
    <w:p>
      <w:r>
        <w:t xml:space="preserve">Reginald meni kampaajalleen värjäämään hiuksensa.</w:t>
      </w:r>
    </w:p>
    <w:p>
      <w:r>
        <w:rPr>
          <w:b/>
        </w:rPr>
        <w:t xml:space="preserve">Esimerkki 2.5840</w:t>
      </w:r>
    </w:p>
    <w:p>
      <w:r>
        <w:t xml:space="preserve">Alku: Mikey purki raskaat laatikot jakeluautosta. Lopetus: Mikey jähmettyi paikoilleen, kun hän kuuli poksahtelevia ääniä takanaan.</w:t>
      </w:r>
    </w:p>
    <w:p>
      <w:r>
        <w:rPr>
          <w:b/>
        </w:rPr>
        <w:t xml:space="preserve">Tulos</w:t>
      </w:r>
    </w:p>
    <w:p>
      <w:r>
        <w:t xml:space="preserve">Mikey kuuli takanaan rähinää ja alkoi katsoa, mitä oli tekeillä.</w:t>
      </w:r>
    </w:p>
    <w:p>
      <w:r>
        <w:rPr>
          <w:b/>
        </w:rPr>
        <w:t xml:space="preserve">Tulos</w:t>
      </w:r>
    </w:p>
    <w:p>
      <w:r>
        <w:t xml:space="preserve">Mikey työskenteli nopeasti tässä rikollisuuden runtelemassa naapurustossa.</w:t>
      </w:r>
    </w:p>
    <w:p>
      <w:r>
        <w:rPr>
          <w:b/>
        </w:rPr>
        <w:t xml:space="preserve">Tulos</w:t>
      </w:r>
    </w:p>
    <w:p>
      <w:r>
        <w:t xml:space="preserve">Mikey luuli kuulleensa jonkin rikkoutuvan.</w:t>
      </w:r>
    </w:p>
    <w:p>
      <w:r>
        <w:rPr>
          <w:b/>
        </w:rPr>
        <w:t xml:space="preserve">Tulos</w:t>
      </w:r>
    </w:p>
    <w:p>
      <w:r>
        <w:t xml:space="preserve">Mikey ei ollut varma, mikä hänen takanaan oli.</w:t>
      </w:r>
    </w:p>
    <w:p>
      <w:r>
        <w:rPr>
          <w:b/>
        </w:rPr>
        <w:t xml:space="preserve">Tulos</w:t>
      </w:r>
    </w:p>
    <w:p>
      <w:r>
        <w:t xml:space="preserve">Laatikoissa oli aseiden ampumatarvikkeita.</w:t>
      </w:r>
    </w:p>
    <w:p>
      <w:r>
        <w:rPr>
          <w:b/>
        </w:rPr>
        <w:t xml:space="preserve">Esimerkki 2.5841</w:t>
      </w:r>
    </w:p>
    <w:p>
      <w:r>
        <w:t xml:space="preserve">Alku: Amy haravoi lehtiä äitinsä pihalla. Loppu: Amy käytti toiset 30 minuuttia lehtien siivoamiseen.</w:t>
      </w:r>
    </w:p>
    <w:p>
      <w:r>
        <w:rPr>
          <w:b/>
        </w:rPr>
        <w:t xml:space="preserve">Tulos</w:t>
      </w:r>
    </w:p>
    <w:p>
      <w:r>
        <w:t xml:space="preserve">Amy päätti heittää lehtiä ilmaan.</w:t>
      </w:r>
    </w:p>
    <w:p>
      <w:r>
        <w:rPr>
          <w:b/>
        </w:rPr>
        <w:t xml:space="preserve">Tulos</w:t>
      </w:r>
    </w:p>
    <w:p>
      <w:r>
        <w:t xml:space="preserve">Amy hyppäsi suureen lehtikasaan.</w:t>
      </w:r>
    </w:p>
    <w:p>
      <w:r>
        <w:rPr>
          <w:b/>
        </w:rPr>
        <w:t xml:space="preserve">Tulos</w:t>
      </w:r>
    </w:p>
    <w:p>
      <w:r>
        <w:t xml:space="preserve">Tuuli puhalsi kasan lehtiä ympäriinsä.</w:t>
      </w:r>
    </w:p>
    <w:p>
      <w:r>
        <w:rPr>
          <w:b/>
        </w:rPr>
        <w:t xml:space="preserve">Esimerkki 2.5842</w:t>
      </w:r>
    </w:p>
    <w:p>
      <w:r>
        <w:t xml:space="preserve">Alku: Menimme ystävieni kanssa A&amp;P-ruokakauppaan suuren alennusmyynnin aikaan. Loppu: Nyt olohuoneessani on suuri A&amp;P-kyltti.</w:t>
      </w:r>
    </w:p>
    <w:p>
      <w:r>
        <w:rPr>
          <w:b/>
        </w:rPr>
        <w:t xml:space="preserve">Tulos</w:t>
      </w:r>
    </w:p>
    <w:p>
      <w:r>
        <w:t xml:space="preserve">Josh varasti kyltin.</w:t>
      </w:r>
    </w:p>
    <w:p>
      <w:r>
        <w:rPr>
          <w:b/>
        </w:rPr>
        <w:t xml:space="preserve">Tulos</w:t>
      </w:r>
    </w:p>
    <w:p>
      <w:r>
        <w:t xml:space="preserve">Kauppa oli hankkiutumassa eroon isosta kyltistä.</w:t>
      </w:r>
    </w:p>
    <w:p>
      <w:r>
        <w:rPr>
          <w:b/>
        </w:rPr>
        <w:t xml:space="preserve">Tulos</w:t>
      </w:r>
    </w:p>
    <w:p>
      <w:r>
        <w:t xml:space="preserve">Kauppa jakoi kylttejä.</w:t>
      </w:r>
    </w:p>
    <w:p>
      <w:r>
        <w:rPr>
          <w:b/>
        </w:rPr>
        <w:t xml:space="preserve">Tulos</w:t>
      </w:r>
    </w:p>
    <w:p>
      <w:r>
        <w:t xml:space="preserve">He myivät kyltin lähes ilmaiseksi.</w:t>
      </w:r>
    </w:p>
    <w:p>
      <w:r>
        <w:rPr>
          <w:b/>
        </w:rPr>
        <w:t xml:space="preserve">Esimerkki 2.5843</w:t>
      </w:r>
    </w:p>
    <w:p>
      <w:r>
        <w:t xml:space="preserve">Alku: Näin purossa vesihämähäkin. Loppu: Kun laskin käteni alas, se häipyi.</w:t>
      </w:r>
    </w:p>
    <w:p>
      <w:r>
        <w:rPr>
          <w:b/>
        </w:rPr>
        <w:t xml:space="preserve">Tulos</w:t>
      </w:r>
    </w:p>
    <w:p>
      <w:r>
        <w:t xml:space="preserve">Yritin nostaa vesihämähäkin ylös.</w:t>
      </w:r>
    </w:p>
    <w:p>
      <w:r>
        <w:rPr>
          <w:b/>
        </w:rPr>
        <w:t xml:space="preserve">Tulos</w:t>
      </w:r>
    </w:p>
    <w:p>
      <w:r>
        <w:t xml:space="preserve">Hän huomasi, että hämähäkki oli ryöminyt hänen kättään pitkin.</w:t>
      </w:r>
    </w:p>
    <w:p>
      <w:r>
        <w:rPr>
          <w:b/>
        </w:rPr>
        <w:t xml:space="preserve">Tulos</w:t>
      </w:r>
    </w:p>
    <w:p>
      <w:r>
        <w:t xml:space="preserve">Työnsin käteni ulos ja yritin tökätä sitä.</w:t>
      </w:r>
    </w:p>
    <w:p>
      <w:r>
        <w:rPr>
          <w:b/>
        </w:rPr>
        <w:t xml:space="preserve">Tulos</w:t>
      </w:r>
    </w:p>
    <w:p>
      <w:r>
        <w:t xml:space="preserve">Halusin katsoa sitä lähemmin.</w:t>
      </w:r>
    </w:p>
    <w:p>
      <w:r>
        <w:rPr>
          <w:b/>
        </w:rPr>
        <w:t xml:space="preserve">Esimerkki 2.5844</w:t>
      </w:r>
    </w:p>
    <w:p>
      <w:r>
        <w:t xml:space="preserve">Alku: Amanda oli yökylässä ystäviensä kanssa. Loppu: Tytöt olivat onnellisia ja kiitollisia.</w:t>
      </w:r>
    </w:p>
    <w:p>
      <w:r>
        <w:rPr>
          <w:b/>
        </w:rPr>
        <w:t xml:space="preserve">Tulos</w:t>
      </w:r>
    </w:p>
    <w:p>
      <w:r>
        <w:t xml:space="preserve">Amanda oli suunnitellut etukäteen hauskoja leikkejä.</w:t>
      </w:r>
    </w:p>
    <w:p>
      <w:r>
        <w:rPr>
          <w:b/>
        </w:rPr>
        <w:t xml:space="preserve">Tulos</w:t>
      </w:r>
    </w:p>
    <w:p>
      <w:r>
        <w:t xml:space="preserve">Amanda tilasi pizzaa kaikille!.</w:t>
      </w:r>
    </w:p>
    <w:p>
      <w:r>
        <w:rPr>
          <w:b/>
        </w:rPr>
        <w:t xml:space="preserve">Tulos</w:t>
      </w:r>
    </w:p>
    <w:p>
      <w:r>
        <w:t xml:space="preserve">Amandan vanhemmat valmistivat heille erityisen illallisen.</w:t>
      </w:r>
    </w:p>
    <w:p>
      <w:r>
        <w:rPr>
          <w:b/>
        </w:rPr>
        <w:t xml:space="preserve">Tulos</w:t>
      </w:r>
    </w:p>
    <w:p>
      <w:r>
        <w:t xml:space="preserve">Amandan vanhemmat tarjosivat pizzat ja pirtelöt.</w:t>
      </w:r>
    </w:p>
    <w:p>
      <w:r>
        <w:rPr>
          <w:b/>
        </w:rPr>
        <w:t xml:space="preserve">Esimerkki 2.5845</w:t>
      </w:r>
    </w:p>
    <w:p>
      <w:r>
        <w:t xml:space="preserve">Alku: Lou oli matkalla kotiin. Loppu: Lou rentoutui oluttölkin kanssa.</w:t>
      </w:r>
    </w:p>
    <w:p>
      <w:r>
        <w:rPr>
          <w:b/>
        </w:rPr>
        <w:t xml:space="preserve">Tulos</w:t>
      </w:r>
    </w:p>
    <w:p>
      <w:r>
        <w:t xml:space="preserve">Hän oli juuri lopettanut 12 tunnin työvuoron.</w:t>
      </w:r>
    </w:p>
    <w:p>
      <w:r>
        <w:rPr>
          <w:b/>
        </w:rPr>
        <w:t xml:space="preserve">Tulos</w:t>
      </w:r>
    </w:p>
    <w:p>
      <w:r>
        <w:t xml:space="preserve">Lou ei malttanut odottaa pääsevänsä kotiin raskaan työpäivän jälkeen.</w:t>
      </w:r>
    </w:p>
    <w:p>
      <w:r>
        <w:rPr>
          <w:b/>
        </w:rPr>
        <w:t xml:space="preserve">Tulos</w:t>
      </w:r>
    </w:p>
    <w:p>
      <w:r>
        <w:t xml:space="preserve">Lou mietti tapoja rentoutua kotona.</w:t>
      </w:r>
    </w:p>
    <w:p>
      <w:r>
        <w:rPr>
          <w:b/>
        </w:rPr>
        <w:t xml:space="preserve">Tulos</w:t>
      </w:r>
    </w:p>
    <w:p>
      <w:r>
        <w:t xml:space="preserve">Lou oli väsynyt pitkän työpäivän jälkeen.</w:t>
      </w:r>
    </w:p>
    <w:p>
      <w:r>
        <w:rPr>
          <w:b/>
        </w:rPr>
        <w:t xml:space="preserve">Esimerkki 2.5846</w:t>
      </w:r>
    </w:p>
    <w:p>
      <w:r>
        <w:t xml:space="preserve">Alku: Amy oli menossa Minnesotan valtion messuille. Loppu: Amy palasi kotiin sen sijaan, että olisi odottanut 2 tuntia uutta bussia.</w:t>
      </w:r>
    </w:p>
    <w:p>
      <w:r>
        <w:rPr>
          <w:b/>
        </w:rPr>
        <w:t xml:space="preserve">Tulos</w:t>
      </w:r>
    </w:p>
    <w:p>
      <w:r>
        <w:t xml:space="preserve">Amy myöhästyi bussista, seuraava oli kahden tunnin päästä.</w:t>
      </w:r>
    </w:p>
    <w:p>
      <w:r>
        <w:rPr>
          <w:b/>
        </w:rPr>
        <w:t xml:space="preserve">Tulos</w:t>
      </w:r>
    </w:p>
    <w:p>
      <w:r>
        <w:t xml:space="preserve">Amy oli myöhässä ja myöhästyi bussista.</w:t>
      </w:r>
    </w:p>
    <w:p>
      <w:r>
        <w:rPr>
          <w:b/>
        </w:rPr>
        <w:t xml:space="preserve">Tulos</w:t>
      </w:r>
    </w:p>
    <w:p>
      <w:r>
        <w:t xml:space="preserve">Hän saapui bussipysäkille myöhässä.</w:t>
      </w:r>
    </w:p>
    <w:p>
      <w:r>
        <w:rPr>
          <w:b/>
        </w:rPr>
        <w:t xml:space="preserve">Tulos</w:t>
      </w:r>
    </w:p>
    <w:p>
      <w:r>
        <w:t xml:space="preserve">Amyn bussi hajosi.</w:t>
      </w:r>
    </w:p>
    <w:p>
      <w:r>
        <w:rPr>
          <w:b/>
        </w:rPr>
        <w:t xml:space="preserve">Esimerkki 2.5847</w:t>
      </w:r>
    </w:p>
    <w:p>
      <w:r>
        <w:t xml:space="preserve">Alku: James ajoi autollaan töistä kotiin. Loppu: Hän heräsi sairaalassa.</w:t>
      </w:r>
    </w:p>
    <w:p>
      <w:r>
        <w:rPr>
          <w:b/>
        </w:rPr>
        <w:t xml:space="preserve">Tulos</w:t>
      </w:r>
    </w:p>
    <w:p>
      <w:r>
        <w:t xml:space="preserve">Kun James tuli mutkan takaa, sieltä hyppäsi hirvi.</w:t>
      </w:r>
    </w:p>
    <w:p>
      <w:r>
        <w:rPr>
          <w:b/>
        </w:rPr>
        <w:t xml:space="preserve">Tulos</w:t>
      </w:r>
    </w:p>
    <w:p>
      <w:r>
        <w:t xml:space="preserve">James oli väsynyt ja nukahti aiheuttaen romahduksen.</w:t>
      </w:r>
    </w:p>
    <w:p>
      <w:r>
        <w:rPr>
          <w:b/>
        </w:rPr>
        <w:t xml:space="preserve">Tulos</w:t>
      </w:r>
    </w:p>
    <w:p>
      <w:r>
        <w:t xml:space="preserve">James nukahti rattiin ja ajoi kolarin.</w:t>
      </w:r>
    </w:p>
    <w:p>
      <w:r>
        <w:rPr>
          <w:b/>
        </w:rPr>
        <w:t xml:space="preserve">Tulos</w:t>
      </w:r>
    </w:p>
    <w:p>
      <w:r>
        <w:t xml:space="preserve">James nukahti rattiin.</w:t>
      </w:r>
    </w:p>
    <w:p>
      <w:r>
        <w:rPr>
          <w:b/>
        </w:rPr>
        <w:t xml:space="preserve">Tulos</w:t>
      </w:r>
    </w:p>
    <w:p>
      <w:r>
        <w:t xml:space="preserve">James oli väsynyt ja nukahti rattiin.</w:t>
      </w:r>
    </w:p>
    <w:p>
      <w:r>
        <w:rPr>
          <w:b/>
        </w:rPr>
        <w:t xml:space="preserve">Esimerkki 2.5848</w:t>
      </w:r>
    </w:p>
    <w:p>
      <w:r>
        <w:t xml:space="preserve">Alku: Suunnittelimme ystävieni kanssa viikonloppureissua. Loppu: Päätimme matkamme takaisin Jerseyhin</w:t>
      </w:r>
    </w:p>
    <w:p>
      <w:r>
        <w:rPr>
          <w:b/>
        </w:rPr>
        <w:t xml:space="preserve">Tulos</w:t>
      </w:r>
    </w:p>
    <w:p>
      <w:r>
        <w:t xml:space="preserve">Ajoimme ystäväni kanssa Jerseystä Floridaan.</w:t>
      </w:r>
    </w:p>
    <w:p>
      <w:r>
        <w:rPr>
          <w:b/>
        </w:rPr>
        <w:t xml:space="preserve">Tulos</w:t>
      </w:r>
    </w:p>
    <w:p>
      <w:r>
        <w:t xml:space="preserve">Matkamme alkoi Oaklandista.</w:t>
      </w:r>
    </w:p>
    <w:p>
      <w:r>
        <w:rPr>
          <w:b/>
        </w:rPr>
        <w:t xml:space="preserve">Tulos</w:t>
      </w:r>
    </w:p>
    <w:p>
      <w:r>
        <w:t xml:space="preserve">Seurasimme matkasuunnitelmaamme ja menimme sitten taas kotiin.</w:t>
      </w:r>
    </w:p>
    <w:p>
      <w:r>
        <w:rPr>
          <w:b/>
        </w:rPr>
        <w:t xml:space="preserve">Esimerkki 2.5849</w:t>
      </w:r>
    </w:p>
    <w:p>
      <w:r>
        <w:t xml:space="preserve">Alku: Lucy oli surullinen, koska hänen lempimekkonsa oli revennyt. Loppu: Lucy sai seuraavana aamuna upouuden mekon!</w:t>
      </w:r>
    </w:p>
    <w:p>
      <w:r>
        <w:rPr>
          <w:b/>
        </w:rPr>
        <w:t xml:space="preserve">Tulos</w:t>
      </w:r>
    </w:p>
    <w:p>
      <w:r>
        <w:t xml:space="preserve">Äiti tunsi myötätuntoa ja ajoi ostoskeskukseen.</w:t>
      </w:r>
    </w:p>
    <w:p>
      <w:r>
        <w:rPr>
          <w:b/>
        </w:rPr>
        <w:t xml:space="preserve">Tulos</w:t>
      </w:r>
    </w:p>
    <w:p>
      <w:r>
        <w:t xml:space="preserve">Lucy pyysi äitiään korjaamaan sen, mutta hän ei pystynyt.</w:t>
      </w:r>
    </w:p>
    <w:p>
      <w:r>
        <w:rPr>
          <w:b/>
        </w:rPr>
        <w:t xml:space="preserve">Tulos</w:t>
      </w:r>
    </w:p>
    <w:p>
      <w:r>
        <w:t xml:space="preserve">Lucy kertoi äidilleen mekosta.</w:t>
      </w:r>
    </w:p>
    <w:p>
      <w:r>
        <w:rPr>
          <w:b/>
        </w:rPr>
        <w:t xml:space="preserve">Tulos</w:t>
      </w:r>
    </w:p>
    <w:p>
      <w:r>
        <w:t xml:space="preserve">Lucyn isoäiti näki Lucyn valvovan myöhään, kun hän yritti korjata sitä ja itki.</w:t>
      </w:r>
    </w:p>
    <w:p>
      <w:r>
        <w:rPr>
          <w:b/>
        </w:rPr>
        <w:t xml:space="preserve">Esimerkki 2.5850</w:t>
      </w:r>
    </w:p>
    <w:p>
      <w:r>
        <w:t xml:space="preserve">Alku: Johnnyn opettaja tarjosi luokalle kotitekoisia lumikeksejä. Loppu: Johnny kertoi opettajalle olevansa järkyttynyt, ettei saanut lisää värejä.</w:t>
      </w:r>
    </w:p>
    <w:p>
      <w:r>
        <w:rPr>
          <w:b/>
        </w:rPr>
        <w:t xml:space="preserve">Tulos</w:t>
      </w:r>
    </w:p>
    <w:p>
      <w:r>
        <w:t xml:space="preserve">Johnny halusi värin, jota ei ollut saatavilla.</w:t>
      </w:r>
    </w:p>
    <w:p>
      <w:r>
        <w:rPr>
          <w:b/>
        </w:rPr>
        <w:t xml:space="preserve">Tulos</w:t>
      </w:r>
    </w:p>
    <w:p>
      <w:r>
        <w:t xml:space="preserve">Johnny halusi lisää makuja jäätelöönsä.</w:t>
      </w:r>
    </w:p>
    <w:p>
      <w:r>
        <w:rPr>
          <w:b/>
        </w:rPr>
        <w:t xml:space="preserve">Tulos</w:t>
      </w:r>
    </w:p>
    <w:p>
      <w:r>
        <w:t xml:space="preserve">Opettaja toi vain punaista mehua, ja sininen oli Johnnyn suosikki.</w:t>
      </w:r>
    </w:p>
    <w:p>
      <w:r>
        <w:rPr>
          <w:b/>
        </w:rPr>
        <w:t xml:space="preserve">Esimerkki 2.5851</w:t>
      </w:r>
    </w:p>
    <w:p>
      <w:r>
        <w:t xml:space="preserve">Alku: Billyn isä vietti koko aamun haravoiden lehtiä. Loppu: Billyn isää ei huvittanut, kun lehtiä lensi kaikkialle.</w:t>
      </w:r>
    </w:p>
    <w:p>
      <w:r>
        <w:rPr>
          <w:b/>
        </w:rPr>
        <w:t xml:space="preserve">Tulos</w:t>
      </w:r>
    </w:p>
    <w:p>
      <w:r>
        <w:t xml:space="preserve">Kun hän oli lopettelemassa, puhalsi kova tuuli.</w:t>
      </w:r>
    </w:p>
    <w:p>
      <w:r>
        <w:rPr>
          <w:b/>
        </w:rPr>
        <w:t xml:space="preserve">Tulos</w:t>
      </w:r>
    </w:p>
    <w:p>
      <w:r>
        <w:t xml:space="preserve">Billy ja hänen ystävänsä hyppäsivät lehtikasaan.</w:t>
      </w:r>
    </w:p>
    <w:p>
      <w:r>
        <w:rPr>
          <w:b/>
        </w:rPr>
        <w:t xml:space="preserve">Tulos</w:t>
      </w:r>
    </w:p>
    <w:p>
      <w:r>
        <w:t xml:space="preserve">Billy puhalsi lehdet pois lehtipuhaltimella.</w:t>
      </w:r>
    </w:p>
    <w:p>
      <w:r>
        <w:rPr>
          <w:b/>
        </w:rPr>
        <w:t xml:space="preserve">Tulos</w:t>
      </w:r>
    </w:p>
    <w:p>
      <w:r>
        <w:t xml:space="preserve">Billy hyppäsi kasojen päälle kuullakseen lehtien rapisevan.</w:t>
      </w:r>
    </w:p>
    <w:p>
      <w:r>
        <w:rPr>
          <w:b/>
        </w:rPr>
        <w:t xml:space="preserve">Tulos</w:t>
      </w:r>
    </w:p>
    <w:p>
      <w:r>
        <w:t xml:space="preserve">Billy hyppäsi lehtikasaan.</w:t>
      </w:r>
    </w:p>
    <w:p>
      <w:r>
        <w:rPr>
          <w:b/>
        </w:rPr>
        <w:t xml:space="preserve">Esimerkki 2.5852</w:t>
      </w:r>
    </w:p>
    <w:p>
      <w:r>
        <w:t xml:space="preserve">Alku: John halusi lopettaa maidon juomisen. Loppu: John piti kaikista eikä enää halunnut lehmänmaitoa.</w:t>
      </w:r>
    </w:p>
    <w:p>
      <w:r>
        <w:rPr>
          <w:b/>
        </w:rPr>
        <w:t xml:space="preserve">Tulos</w:t>
      </w:r>
    </w:p>
    <w:p>
      <w:r>
        <w:t xml:space="preserve">John kokeili erilaisia maidottomia maitoja.</w:t>
      </w:r>
    </w:p>
    <w:p>
      <w:r>
        <w:rPr>
          <w:b/>
        </w:rPr>
        <w:t xml:space="preserve">Tulos</w:t>
      </w:r>
    </w:p>
    <w:p>
      <w:r>
        <w:t xml:space="preserve">John kokeili soijamaitoa, mantelimaitoa ja cashew-maitoa.</w:t>
      </w:r>
    </w:p>
    <w:p>
      <w:r>
        <w:rPr>
          <w:b/>
        </w:rPr>
        <w:t xml:space="preserve">Tulos</w:t>
      </w:r>
    </w:p>
    <w:p>
      <w:r>
        <w:t xml:space="preserve">Joten John kokeili useita maidottomia maitoja.</w:t>
      </w:r>
    </w:p>
    <w:p>
      <w:r>
        <w:rPr>
          <w:b/>
        </w:rPr>
        <w:t xml:space="preserve">Esimerkki 2.5853</w:t>
      </w:r>
    </w:p>
    <w:p>
      <w:r>
        <w:t xml:space="preserve">Alku: Ryhmä Mechanical Turkin työntekijöitä liittyi foorumiin. Loppu: Uusi foorumi oli heidän vallassaan.</w:t>
      </w:r>
    </w:p>
    <w:p>
      <w:r>
        <w:rPr>
          <w:b/>
        </w:rPr>
        <w:t xml:space="preserve">Tulos</w:t>
      </w:r>
    </w:p>
    <w:p>
      <w:r>
        <w:t xml:space="preserve">Kahdesta heistä tehtiin ylläpitäjiä, ja perustajat potkittiin ulos.</w:t>
      </w:r>
    </w:p>
    <w:p>
      <w:r>
        <w:rPr>
          <w:b/>
        </w:rPr>
        <w:t xml:space="preserve">Esimerkki 2.5854</w:t>
      </w:r>
    </w:p>
    <w:p>
      <w:r>
        <w:t xml:space="preserve">Alku: Dan huomasi, että puissa oli alkanut puhjeta nuppuja. Loppu: Dan sitoi vaaleanpunaisia nauhoja leikattuihin oksiin puiden jumalten kunniaksi.</w:t>
      </w:r>
    </w:p>
    <w:p>
      <w:r>
        <w:rPr>
          <w:b/>
        </w:rPr>
        <w:t xml:space="preserve">Tulos</w:t>
      </w:r>
    </w:p>
    <w:p>
      <w:r>
        <w:t xml:space="preserve">Dan leikkasi osan oksista pois.</w:t>
      </w:r>
    </w:p>
    <w:p>
      <w:r>
        <w:rPr>
          <w:b/>
        </w:rPr>
        <w:t xml:space="preserve">Tulos</w:t>
      </w:r>
    </w:p>
    <w:p>
      <w:r>
        <w:t xml:space="preserve">Dan leikkasi puiden oksia.</w:t>
      </w:r>
    </w:p>
    <w:p>
      <w:r>
        <w:rPr>
          <w:b/>
        </w:rPr>
        <w:t xml:space="preserve">Tulos</w:t>
      </w:r>
    </w:p>
    <w:p>
      <w:r>
        <w:t xml:space="preserve">Dan leikkasi pienimmät oksat takaisin.</w:t>
      </w:r>
    </w:p>
    <w:p>
      <w:r>
        <w:rPr>
          <w:b/>
        </w:rPr>
        <w:t xml:space="preserve">Tulos</w:t>
      </w:r>
    </w:p>
    <w:p>
      <w:r>
        <w:t xml:space="preserve">Oli kevät.</w:t>
      </w:r>
    </w:p>
    <w:p>
      <w:r>
        <w:rPr>
          <w:b/>
        </w:rPr>
        <w:t xml:space="preserve">Esimerkki 2.5855</w:t>
      </w:r>
    </w:p>
    <w:p>
      <w:r>
        <w:t xml:space="preserve">Alku: Abbyn ensimmäinen koulupäivä. Loppu: Abby huokaisi viimein helpotuksesta.</w:t>
      </w:r>
    </w:p>
    <w:p>
      <w:r>
        <w:rPr>
          <w:b/>
        </w:rPr>
        <w:t xml:space="preserve">Tulos</w:t>
      </w:r>
    </w:p>
    <w:p>
      <w:r>
        <w:t xml:space="preserve">Abby ei rentoutunut ennen kuin hän kuuli viimeisen kellon.</w:t>
      </w:r>
    </w:p>
    <w:p>
      <w:r>
        <w:rPr>
          <w:b/>
        </w:rPr>
        <w:t xml:space="preserve">Tulos</w:t>
      </w:r>
    </w:p>
    <w:p>
      <w:r>
        <w:t xml:space="preserve">Abby huomasi, että hänellä oli paljon ystäviä luokallaan.</w:t>
      </w:r>
    </w:p>
    <w:p>
      <w:r>
        <w:rPr>
          <w:b/>
        </w:rPr>
        <w:t xml:space="preserve">Tulos</w:t>
      </w:r>
    </w:p>
    <w:p>
      <w:r>
        <w:t xml:space="preserve">Abby oli hermostunut, mutta näki parhaan ystävänsä luokassa.</w:t>
      </w:r>
    </w:p>
    <w:p>
      <w:r>
        <w:rPr>
          <w:b/>
        </w:rPr>
        <w:t xml:space="preserve">Tulos</w:t>
      </w:r>
    </w:p>
    <w:p>
      <w:r>
        <w:t xml:space="preserve">Kaikki olivat ystävällisiä hänelle.</w:t>
      </w:r>
    </w:p>
    <w:p>
      <w:r>
        <w:rPr>
          <w:b/>
        </w:rPr>
        <w:t xml:space="preserve">Esimerkki 2.5856</w:t>
      </w:r>
    </w:p>
    <w:p>
      <w:r>
        <w:t xml:space="preserve">Alku: John oli suorastaan surkea koripallossa. Loppu: John heitti pallon voittoheittoa varten ja heitti pallon huonosti.</w:t>
      </w:r>
    </w:p>
    <w:p>
      <w:r>
        <w:rPr>
          <w:b/>
        </w:rPr>
        <w:t xml:space="preserve">Tulos</w:t>
      </w:r>
    </w:p>
    <w:p>
      <w:r>
        <w:t xml:space="preserve">John teki voittolaukauksen.</w:t>
      </w:r>
    </w:p>
    <w:p>
      <w:r>
        <w:rPr>
          <w:b/>
        </w:rPr>
        <w:t xml:space="preserve">Tulos</w:t>
      </w:r>
    </w:p>
    <w:p>
      <w:r>
        <w:t xml:space="preserve">John tykkäsi yhä leikkiä ystäviensä kanssa.</w:t>
      </w:r>
    </w:p>
    <w:p>
      <w:r>
        <w:rPr>
          <w:b/>
        </w:rPr>
        <w:t xml:space="preserve">Tulos</w:t>
      </w:r>
    </w:p>
    <w:p>
      <w:r>
        <w:t xml:space="preserve">John ei ollut varma, mitä hän teki.</w:t>
      </w:r>
    </w:p>
    <w:p>
      <w:r>
        <w:rPr>
          <w:b/>
        </w:rPr>
        <w:t xml:space="preserve">Tulos</w:t>
      </w:r>
    </w:p>
    <w:p>
      <w:r>
        <w:t xml:space="preserve">Valmentaja oli vihainen Johnille.</w:t>
      </w:r>
    </w:p>
    <w:p>
      <w:r>
        <w:rPr>
          <w:b/>
        </w:rPr>
        <w:t xml:space="preserve">Esimerkki 2.5857</w:t>
      </w:r>
    </w:p>
    <w:p>
      <w:r>
        <w:t xml:space="preserve">Alku: Anne oli anorektikko. Loppu: Mutta lopulta Anne parani.</w:t>
      </w:r>
    </w:p>
    <w:p>
      <w:r>
        <w:rPr>
          <w:b/>
        </w:rPr>
        <w:t xml:space="preserve">Tulos</w:t>
      </w:r>
    </w:p>
    <w:p>
      <w:r>
        <w:t xml:space="preserve">Anne sairastui vakavasti ja joutui sairaalaan.</w:t>
      </w:r>
    </w:p>
    <w:p>
      <w:r>
        <w:rPr>
          <w:b/>
        </w:rPr>
        <w:t xml:space="preserve">Tulos</w:t>
      </w:r>
    </w:p>
    <w:p>
      <w:r>
        <w:t xml:space="preserve">Anne laihtui liikaa, mutta kävi terapeutilla.</w:t>
      </w:r>
    </w:p>
    <w:p>
      <w:r>
        <w:rPr>
          <w:b/>
        </w:rPr>
        <w:t xml:space="preserve">Tulos</w:t>
      </w:r>
    </w:p>
    <w:p>
      <w:r>
        <w:t xml:space="preserve">Hän ei koskaan hakenut apua itse.</w:t>
      </w:r>
    </w:p>
    <w:p>
      <w:r>
        <w:rPr>
          <w:b/>
        </w:rPr>
        <w:t xml:space="preserve">Tulos</w:t>
      </w:r>
    </w:p>
    <w:p>
      <w:r>
        <w:t xml:space="preserve">Anne joutui syömään enemmän ruokaa.</w:t>
      </w:r>
    </w:p>
    <w:p>
      <w:r>
        <w:rPr>
          <w:b/>
        </w:rPr>
        <w:t xml:space="preserve">Esimerkki 2.5858</w:t>
      </w:r>
    </w:p>
    <w:p>
      <w:r>
        <w:t xml:space="preserve">Alku: Jake oli ulkona, kun alkoi sataa. Loppu: Sitten hänen ystävänsä ajoi autollaan pihatielle ja Jake nousi kyytiin.</w:t>
      </w:r>
    </w:p>
    <w:p>
      <w:r>
        <w:rPr>
          <w:b/>
        </w:rPr>
        <w:t xml:space="preserve">Tulos</w:t>
      </w:r>
    </w:p>
    <w:p>
      <w:r>
        <w:t xml:space="preserve">Hän huomasi, että joku oli varastanut hänen autonsa, ja soitti poliisille.</w:t>
      </w:r>
    </w:p>
    <w:p>
      <w:r>
        <w:rPr>
          <w:b/>
        </w:rPr>
        <w:t xml:space="preserve">Tulos</w:t>
      </w:r>
    </w:p>
    <w:p>
      <w:r>
        <w:t xml:space="preserve">Jakella ei ollut sateenvarjoa.</w:t>
      </w:r>
    </w:p>
    <w:p>
      <w:r>
        <w:rPr>
          <w:b/>
        </w:rPr>
        <w:t xml:space="preserve">Tulos</w:t>
      </w:r>
    </w:p>
    <w:p>
      <w:r>
        <w:t xml:space="preserve">Jake luuli kastuvansa läpimäräksi.</w:t>
      </w:r>
    </w:p>
    <w:p>
      <w:r>
        <w:rPr>
          <w:b/>
        </w:rPr>
        <w:t xml:space="preserve">Tulos</w:t>
      </w:r>
    </w:p>
    <w:p>
      <w:r>
        <w:t xml:space="preserve">Jake soitti jonkun hakemaan hänet.</w:t>
      </w:r>
    </w:p>
    <w:p>
      <w:r>
        <w:rPr>
          <w:b/>
        </w:rPr>
        <w:t xml:space="preserve">Esimerkki 2.5859</w:t>
      </w:r>
    </w:p>
    <w:p>
      <w:r>
        <w:t xml:space="preserve">Alku: Felipe on aina halunnut nähdä kauniin Tyynenmeren luoteisosan. Loppu: Felipe vannoi, ettei hän koskaan palaisi niin surkeaan paikkaan.</w:t>
      </w:r>
    </w:p>
    <w:p>
      <w:r>
        <w:rPr>
          <w:b/>
        </w:rPr>
        <w:t xml:space="preserve">Tulos</w:t>
      </w:r>
    </w:p>
    <w:p>
      <w:r>
        <w:t xml:space="preserve">Felipe yöpyi ränsistyneessä hotellissa.</w:t>
      </w:r>
    </w:p>
    <w:p>
      <w:r>
        <w:rPr>
          <w:b/>
        </w:rPr>
        <w:t xml:space="preserve">Tulos</w:t>
      </w:r>
    </w:p>
    <w:p>
      <w:r>
        <w:t xml:space="preserve">Felipe kävi siellä, ja se oli likainen ja haisi pahalle.</w:t>
      </w:r>
    </w:p>
    <w:p>
      <w:r>
        <w:rPr>
          <w:b/>
        </w:rPr>
        <w:t xml:space="preserve">Esimerkki 2.5860</w:t>
      </w:r>
    </w:p>
    <w:p>
      <w:r>
        <w:t xml:space="preserve">Alku: Jackson oli aina vältellyt kaiken alkoholin juomista. Loppu: E sylkäisi oluensa ulos.</w:t>
      </w:r>
    </w:p>
    <w:p>
      <w:r>
        <w:rPr>
          <w:b/>
        </w:rPr>
        <w:t xml:space="preserve">Tulos</w:t>
      </w:r>
    </w:p>
    <w:p>
      <w:r>
        <w:t xml:space="preserve">Jackson tilasi vahingossa oluen.</w:t>
      </w:r>
    </w:p>
    <w:p>
      <w:r>
        <w:rPr>
          <w:b/>
        </w:rPr>
        <w:t xml:space="preserve">Tulos</w:t>
      </w:r>
    </w:p>
    <w:p>
      <w:r>
        <w:t xml:space="preserve">Jackson luuli juovansa olutta, mutta ei juonutkaan.</w:t>
      </w:r>
    </w:p>
    <w:p>
      <w:r>
        <w:rPr>
          <w:b/>
        </w:rPr>
        <w:t xml:space="preserve">Esimerkki 2.5861</w:t>
      </w:r>
    </w:p>
    <w:p>
      <w:r>
        <w:t xml:space="preserve">Alku: Tisha syntyi ja kasvoi Chicagossa. Loppu: Tisha muutti perheensä Indianapolis Indianaan turvallisemman elämän perässä.</w:t>
      </w:r>
    </w:p>
    <w:p>
      <w:r>
        <w:rPr>
          <w:b/>
        </w:rPr>
        <w:t xml:space="preserve">Tulos</w:t>
      </w:r>
    </w:p>
    <w:p>
      <w:r>
        <w:t xml:space="preserve">Kun Tisha oli joutunut liian usein tekemisiin rikollisuuden kanssa naapurustossaan, hän päätti muuttaa.</w:t>
      </w:r>
    </w:p>
    <w:p>
      <w:r>
        <w:rPr>
          <w:b/>
        </w:rPr>
        <w:t xml:space="preserve">Tulos</w:t>
      </w:r>
    </w:p>
    <w:p>
      <w:r>
        <w:t xml:space="preserve">Hän vietti suurimman osan elämästään siellä.</w:t>
      </w:r>
    </w:p>
    <w:p>
      <w:r>
        <w:rPr>
          <w:b/>
        </w:rPr>
        <w:t xml:space="preserve">Tulos</w:t>
      </w:r>
    </w:p>
    <w:p>
      <w:r>
        <w:t xml:space="preserve">Tisha eli rankkaa elämää.</w:t>
      </w:r>
    </w:p>
    <w:p>
      <w:r>
        <w:rPr>
          <w:b/>
        </w:rPr>
        <w:t xml:space="preserve">Tulos</w:t>
      </w:r>
    </w:p>
    <w:p>
      <w:r>
        <w:t xml:space="preserve">Tishan chicagolainen koti ryöstettiin.</w:t>
      </w:r>
    </w:p>
    <w:p>
      <w:r>
        <w:rPr>
          <w:b/>
        </w:rPr>
        <w:t xml:space="preserve">Esimerkki 2.5862</w:t>
      </w:r>
    </w:p>
    <w:p>
      <w:r>
        <w:t xml:space="preserve">Alku: Tiedemies käveli korokkeelle täpötäydessä huoneessa. Lopetus: Hän jätti puheensa korokkeelle ja poistui vastaamatta kysymyksiin.</w:t>
      </w:r>
    </w:p>
    <w:p>
      <w:r>
        <w:rPr>
          <w:b/>
        </w:rPr>
        <w:t xml:space="preserve">Tulos</w:t>
      </w:r>
    </w:p>
    <w:p>
      <w:r>
        <w:t xml:space="preserve">Hän käveli korokkeelle ja jähmettyi. Hän ei ollut valmis puheeseen.</w:t>
      </w:r>
    </w:p>
    <w:p>
      <w:r>
        <w:rPr>
          <w:b/>
        </w:rPr>
        <w:t xml:space="preserve">Tulos</w:t>
      </w:r>
    </w:p>
    <w:p>
      <w:r>
        <w:t xml:space="preserve">Hän oli hermostunut, koska se oli hänen ensimmäinen puheensa.</w:t>
      </w:r>
    </w:p>
    <w:p>
      <w:r>
        <w:rPr>
          <w:b/>
        </w:rPr>
        <w:t xml:space="preserve">Tulos</w:t>
      </w:r>
    </w:p>
    <w:p>
      <w:r>
        <w:t xml:space="preserve">Yleisö kohteli tiedemiestä huonosti.</w:t>
      </w:r>
    </w:p>
    <w:p>
      <w:r>
        <w:rPr>
          <w:b/>
        </w:rPr>
        <w:t xml:space="preserve">Tulos</w:t>
      </w:r>
    </w:p>
    <w:p>
      <w:r>
        <w:t xml:space="preserve">Tutkija oli hyvin puolueellinen muita ajatuksia kohtaan.</w:t>
      </w:r>
    </w:p>
    <w:p>
      <w:r>
        <w:rPr>
          <w:b/>
        </w:rPr>
        <w:t xml:space="preserve">Esimerkki 2.5863</w:t>
      </w:r>
    </w:p>
    <w:p>
      <w:r>
        <w:t xml:space="preserve">Alku: Victoria oli hyvä oppilas, mutta viime aikoina hän oli ollut hieman kapinallinen. Loppu: Hän sai kuukauden kotiarestia ja ulkonaliikkumiskiellon.</w:t>
      </w:r>
    </w:p>
    <w:p>
      <w:r>
        <w:rPr>
          <w:b/>
        </w:rPr>
        <w:t xml:space="preserve">Tulos</w:t>
      </w:r>
    </w:p>
    <w:p>
      <w:r>
        <w:t xml:space="preserve">Eräänä yönä Victoria oli ulkona aamukolmeen asti ja tuli kotiin humalassa.</w:t>
      </w:r>
    </w:p>
    <w:p>
      <w:r>
        <w:rPr>
          <w:b/>
        </w:rPr>
        <w:t xml:space="preserve">Tulos</w:t>
      </w:r>
    </w:p>
    <w:p>
      <w:r>
        <w:t xml:space="preserve">Hän tapasi huonon nuorisojoukon, joka vihasi opiskelua.</w:t>
      </w:r>
    </w:p>
    <w:p>
      <w:r>
        <w:rPr>
          <w:b/>
        </w:rPr>
        <w:t xml:space="preserve">Tulos</w:t>
      </w:r>
    </w:p>
    <w:p>
      <w:r>
        <w:t xml:space="preserve">Victoria viipyi säännöllisesti myöhään ulkona ystäviensä kanssa.</w:t>
      </w:r>
    </w:p>
    <w:p>
      <w:r>
        <w:rPr>
          <w:b/>
        </w:rPr>
        <w:t xml:space="preserve">Tulos</w:t>
      </w:r>
    </w:p>
    <w:p>
      <w:r>
        <w:t xml:space="preserve">Victoria reputti ensimmäisen kokeensa.</w:t>
      </w:r>
    </w:p>
    <w:p>
      <w:r>
        <w:rPr>
          <w:b/>
        </w:rPr>
        <w:t xml:space="preserve">Esimerkki 2.5864</w:t>
      </w:r>
    </w:p>
    <w:p>
      <w:r>
        <w:t xml:space="preserve">Alku: Steve oli koulunsa paras baseball-pelaaja. Loppu: Steve esiintyi hyvin kaikkien katsellessa ja päätyi mukaan!</w:t>
      </w:r>
    </w:p>
    <w:p>
      <w:r>
        <w:rPr>
          <w:b/>
        </w:rPr>
        <w:t xml:space="preserve">Tulos</w:t>
      </w:r>
    </w:p>
    <w:p>
      <w:r>
        <w:t xml:space="preserve">Steve päätti osallistua kilpailuun.</w:t>
      </w:r>
    </w:p>
    <w:p>
      <w:r>
        <w:rPr>
          <w:b/>
        </w:rPr>
        <w:t xml:space="preserve">Tulos</w:t>
      </w:r>
    </w:p>
    <w:p>
      <w:r>
        <w:t xml:space="preserve">Steve valittiin olympialaisiin.</w:t>
      </w:r>
    </w:p>
    <w:p>
      <w:r>
        <w:rPr>
          <w:b/>
        </w:rPr>
        <w:t xml:space="preserve">Tulos</w:t>
      </w:r>
    </w:p>
    <w:p>
      <w:r>
        <w:t xml:space="preserve">Steve sai kutsun koe-esiintymiseen.</w:t>
      </w:r>
    </w:p>
    <w:p>
      <w:r>
        <w:rPr>
          <w:b/>
        </w:rPr>
        <w:t xml:space="preserve">Tulos</w:t>
      </w:r>
    </w:p>
    <w:p>
      <w:r>
        <w:t xml:space="preserve">Steveä pyydettiin kokeilemaan erikoisjoukkueeseen.</w:t>
      </w:r>
    </w:p>
    <w:p>
      <w:r>
        <w:rPr>
          <w:b/>
        </w:rPr>
        <w:t xml:space="preserve">Esimerkki 2.5865</w:t>
      </w:r>
    </w:p>
    <w:p>
      <w:r>
        <w:t xml:space="preserve">Alku: Lucia ja Tom muuttavat ensi viikolla. Loppu: Lucia päättää pakata kaiken ilman Tomin apua.</w:t>
      </w:r>
    </w:p>
    <w:p>
      <w:r>
        <w:rPr>
          <w:b/>
        </w:rPr>
        <w:t xml:space="preserve">Tulos</w:t>
      </w:r>
    </w:p>
    <w:p>
      <w:r>
        <w:t xml:space="preserve">Lucia oli vihainen Tomille, koska tämä ei halunnut auttaa pakkaamisessa.</w:t>
      </w:r>
    </w:p>
    <w:p>
      <w:r>
        <w:rPr>
          <w:b/>
        </w:rPr>
        <w:t xml:space="preserve">Tulos</w:t>
      </w:r>
    </w:p>
    <w:p>
      <w:r>
        <w:t xml:space="preserve">He matkustavat.</w:t>
      </w:r>
    </w:p>
    <w:p>
      <w:r>
        <w:rPr>
          <w:b/>
        </w:rPr>
        <w:t xml:space="preserve">Tulos</w:t>
      </w:r>
    </w:p>
    <w:p>
      <w:r>
        <w:t xml:space="preserve">Tomilla on paljon työtä tehtävänä.</w:t>
      </w:r>
    </w:p>
    <w:p>
      <w:r>
        <w:rPr>
          <w:b/>
        </w:rPr>
        <w:t xml:space="preserve">Tulos</w:t>
      </w:r>
    </w:p>
    <w:p>
      <w:r>
        <w:t xml:space="preserve">Tomin oli työskenneltävä koko viikon.</w:t>
      </w:r>
    </w:p>
    <w:p>
      <w:r>
        <w:rPr>
          <w:b/>
        </w:rPr>
        <w:t xml:space="preserve">Tulos</w:t>
      </w:r>
    </w:p>
    <w:p>
      <w:r>
        <w:t xml:space="preserve">Tom on liian laiska pakkaamaan laatikoita muuttoa varten.</w:t>
      </w:r>
    </w:p>
    <w:p>
      <w:r>
        <w:rPr>
          <w:b/>
        </w:rPr>
        <w:t xml:space="preserve">Esimerkki 2.5866</w:t>
      </w:r>
    </w:p>
    <w:p>
      <w:r>
        <w:t xml:space="preserve">Alku: Olin kitkemässä etupihaani. Loppu: Päätin jättää sen rauhaan.</w:t>
      </w:r>
    </w:p>
    <w:p>
      <w:r>
        <w:rPr>
          <w:b/>
        </w:rPr>
        <w:t xml:space="preserve">Tulos</w:t>
      </w:r>
    </w:p>
    <w:p>
      <w:r>
        <w:t xml:space="preserve">Mutta ruohikossa oli valtava käärme.</w:t>
      </w:r>
    </w:p>
    <w:p>
      <w:r>
        <w:rPr>
          <w:b/>
        </w:rPr>
        <w:t xml:space="preserve">Tulos</w:t>
      </w:r>
    </w:p>
    <w:p>
      <w:r>
        <w:t xml:space="preserve">Löysin kukan rikkaruohoista.</w:t>
      </w:r>
    </w:p>
    <w:p>
      <w:r>
        <w:rPr>
          <w:b/>
        </w:rPr>
        <w:t xml:space="preserve">Tulos</w:t>
      </w:r>
    </w:p>
    <w:p>
      <w:r>
        <w:t xml:space="preserve">Näin käärmeen.</w:t>
      </w:r>
    </w:p>
    <w:p>
      <w:r>
        <w:rPr>
          <w:b/>
        </w:rPr>
        <w:t xml:space="preserve">Tulos</w:t>
      </w:r>
    </w:p>
    <w:p>
      <w:r>
        <w:t xml:space="preserve">Yksi rikkaruoho oli niin vaikea vetää pois.</w:t>
      </w:r>
    </w:p>
    <w:p>
      <w:r>
        <w:rPr>
          <w:b/>
        </w:rPr>
        <w:t xml:space="preserve">Tulos</w:t>
      </w:r>
    </w:p>
    <w:p>
      <w:r>
        <w:t xml:space="preserve">Siellä oli rikkaruoho, jota en pystynyt kitkemään.</w:t>
      </w:r>
    </w:p>
    <w:p>
      <w:r>
        <w:rPr>
          <w:b/>
        </w:rPr>
        <w:t xml:space="preserve">Esimerkki 2.5867</w:t>
      </w:r>
    </w:p>
    <w:p>
      <w:r>
        <w:t xml:space="preserve">Alku: Maria sai kipua leukaansa. Loppu: Maria yrittää nyt olla vähemmän laiska hampaidensa suhteen.</w:t>
      </w:r>
    </w:p>
    <w:p>
      <w:r>
        <w:rPr>
          <w:b/>
        </w:rPr>
        <w:t xml:space="preserve">Tulos</w:t>
      </w:r>
    </w:p>
    <w:p>
      <w:r>
        <w:t xml:space="preserve">Marialta piti vetää hammas.</w:t>
      </w:r>
    </w:p>
    <w:p>
      <w:r>
        <w:rPr>
          <w:b/>
        </w:rPr>
        <w:t xml:space="preserve">Tulos</w:t>
      </w:r>
    </w:p>
    <w:p>
      <w:r>
        <w:t xml:space="preserve">Marialla oli tulehdus, joka johtui hampaisiin juuttuneesta ruoasta.</w:t>
      </w:r>
    </w:p>
    <w:p>
      <w:r>
        <w:rPr>
          <w:b/>
        </w:rPr>
        <w:t xml:space="preserve">Tulos</w:t>
      </w:r>
    </w:p>
    <w:p>
      <w:r>
        <w:t xml:space="preserve">Maria ei ollut käynyt hammaslääkärissä vuosiin.</w:t>
      </w:r>
    </w:p>
    <w:p>
      <w:r>
        <w:rPr>
          <w:b/>
        </w:rPr>
        <w:t xml:space="preserve">Tulos</w:t>
      </w:r>
    </w:p>
    <w:p>
      <w:r>
        <w:t xml:space="preserve">hän sai tietää, että hänellä on huono hammas.</w:t>
      </w:r>
    </w:p>
    <w:p>
      <w:r>
        <w:rPr>
          <w:b/>
        </w:rPr>
        <w:t xml:space="preserve">Esimerkki 2.5868</w:t>
      </w:r>
    </w:p>
    <w:p>
      <w:r>
        <w:t xml:space="preserve">Alku: Sarah halusi lisätä kasveja maisemointiinsa. Loppu: Hän tajusi, että alokasiakasvit ovat hyvin nirsojakin ja kuolevat helposti.</w:t>
      </w:r>
    </w:p>
    <w:p>
      <w:r>
        <w:rPr>
          <w:b/>
        </w:rPr>
        <w:t xml:space="preserve">Tulos</w:t>
      </w:r>
    </w:p>
    <w:p>
      <w:r>
        <w:t xml:space="preserve">Sarahin piti valita kasvit.</w:t>
      </w:r>
    </w:p>
    <w:p>
      <w:r>
        <w:rPr>
          <w:b/>
        </w:rPr>
        <w:t xml:space="preserve">Tulos</w:t>
      </w:r>
    </w:p>
    <w:p>
      <w:r>
        <w:t xml:space="preserve">Sarah yritti istuttaa alokasiaa.</w:t>
      </w:r>
    </w:p>
    <w:p>
      <w:r>
        <w:rPr>
          <w:b/>
        </w:rPr>
        <w:t xml:space="preserve">Tulos</w:t>
      </w:r>
    </w:p>
    <w:p>
      <w:r>
        <w:t xml:space="preserve">Hän istutti joitakin alokasiakasveja.</w:t>
      </w:r>
    </w:p>
    <w:p>
      <w:r>
        <w:rPr>
          <w:b/>
        </w:rPr>
        <w:t xml:space="preserve">Esimerkki 2.5869</w:t>
      </w:r>
    </w:p>
    <w:p>
      <w:r>
        <w:t xml:space="preserve">Alku: Joshua kuuli koputusta makuuhuoneensa ikkunassa. Loppu: Kun Joshua avasi hitaasti kaihtimet, hän näki kardinaalin syömässä siemeniä.</w:t>
      </w:r>
    </w:p>
    <w:p>
      <w:r>
        <w:rPr>
          <w:b/>
        </w:rPr>
        <w:t xml:space="preserve">Tulos</w:t>
      </w:r>
    </w:p>
    <w:p>
      <w:r>
        <w:t xml:space="preserve">Joshuan oli pakko nähdä, mistä ääni kuului.</w:t>
      </w:r>
    </w:p>
    <w:p>
      <w:r>
        <w:rPr>
          <w:b/>
        </w:rPr>
        <w:t xml:space="preserve">Tulos</w:t>
      </w:r>
    </w:p>
    <w:p>
      <w:r>
        <w:t xml:space="preserve">Joshua pelkäsi, mutta päätti katsoa ulos ikkunasta.</w:t>
      </w:r>
    </w:p>
    <w:p>
      <w:r>
        <w:rPr>
          <w:b/>
        </w:rPr>
        <w:t xml:space="preserve">Tulos</w:t>
      </w:r>
    </w:p>
    <w:p>
      <w:r>
        <w:t xml:space="preserve">Joosua pelkäsi, mutta lopulta hän sai rohkeutta.</w:t>
      </w:r>
    </w:p>
    <w:p>
      <w:r>
        <w:rPr>
          <w:b/>
        </w:rPr>
        <w:t xml:space="preserve">Tulos</w:t>
      </w:r>
    </w:p>
    <w:p>
      <w:r>
        <w:t xml:space="preserve">Joshua säikähti lähestyessään ääntä.</w:t>
      </w:r>
    </w:p>
    <w:p>
      <w:r>
        <w:rPr>
          <w:b/>
        </w:rPr>
        <w:t xml:space="preserve">Esimerkki 2.5870</w:t>
      </w:r>
    </w:p>
    <w:p>
      <w:r>
        <w:t xml:space="preserve">Alku: Bill haistoi huoneessa jotain kamalaa. Loppu: Kun hän aloitti antibioottien käytön, haju hävisi heti.</w:t>
      </w:r>
    </w:p>
    <w:p>
      <w:r>
        <w:rPr>
          <w:b/>
        </w:rPr>
        <w:t xml:space="preserve">Tulos</w:t>
      </w:r>
    </w:p>
    <w:p>
      <w:r>
        <w:t xml:space="preserve">Bill ei voinut hyvin, joten hän meni lääkäriin.</w:t>
      </w:r>
    </w:p>
    <w:p>
      <w:r>
        <w:rPr>
          <w:b/>
        </w:rPr>
        <w:t xml:space="preserve">Tulos</w:t>
      </w:r>
    </w:p>
    <w:p>
      <w:r>
        <w:t xml:space="preserve">Bill löysi jalastaan haavan, josta hän ei koskaan välittänyt.</w:t>
      </w:r>
    </w:p>
    <w:p>
      <w:r>
        <w:rPr>
          <w:b/>
        </w:rPr>
        <w:t xml:space="preserve">Tulos</w:t>
      </w:r>
    </w:p>
    <w:p>
      <w:r>
        <w:t xml:space="preserve">Billin koiralla oli suutulehdus.</w:t>
      </w:r>
    </w:p>
    <w:p>
      <w:r>
        <w:rPr>
          <w:b/>
        </w:rPr>
        <w:t xml:space="preserve">Tulos</w:t>
      </w:r>
    </w:p>
    <w:p>
      <w:r>
        <w:t xml:space="preserve">Hänellä oli poskiontelotulehdus.</w:t>
      </w:r>
    </w:p>
    <w:p>
      <w:r>
        <w:rPr>
          <w:b/>
        </w:rPr>
        <w:t xml:space="preserve">Esimerkki 2.5871</w:t>
      </w:r>
    </w:p>
    <w:p>
      <w:r>
        <w:t xml:space="preserve">Alku: Myöhästyin tänään töistä. Loppu: Joudun jäämään pois illalliselta, koska minun on jäätävä myöhään ja korvattava menetetty aika.</w:t>
      </w:r>
    </w:p>
    <w:p>
      <w:r>
        <w:rPr>
          <w:b/>
        </w:rPr>
        <w:t xml:space="preserve">Tulos</w:t>
      </w:r>
    </w:p>
    <w:p>
      <w:r>
        <w:t xml:space="preserve">Minun oli kurottava aika umpeen.</w:t>
      </w:r>
    </w:p>
    <w:p>
      <w:r>
        <w:rPr>
          <w:b/>
        </w:rPr>
        <w:t xml:space="preserve">Tulos</w:t>
      </w:r>
    </w:p>
    <w:p>
      <w:r>
        <w:t xml:space="preserve">Jäin myöhään kuromaan menetettyä aikaa umpeen.</w:t>
      </w:r>
    </w:p>
    <w:p>
      <w:r>
        <w:rPr>
          <w:b/>
        </w:rPr>
        <w:t xml:space="preserve">Tulos</w:t>
      </w:r>
    </w:p>
    <w:p>
      <w:r>
        <w:t xml:space="preserve">Pomoni pyysi minua jäämään vielä tunniksi.</w:t>
      </w:r>
    </w:p>
    <w:p>
      <w:r>
        <w:rPr>
          <w:b/>
        </w:rPr>
        <w:t xml:space="preserve">Tulos</w:t>
      </w:r>
    </w:p>
    <w:p>
      <w:r>
        <w:t xml:space="preserve">Pomoni sanoi, että minun piti korvata aika.</w:t>
      </w:r>
    </w:p>
    <w:p>
      <w:r>
        <w:rPr>
          <w:b/>
        </w:rPr>
        <w:t xml:space="preserve">Tulos</w:t>
      </w:r>
    </w:p>
    <w:p>
      <w:r>
        <w:t xml:space="preserve">Se pilasi koko päiväni.</w:t>
      </w:r>
    </w:p>
    <w:p>
      <w:r>
        <w:rPr>
          <w:b/>
        </w:rPr>
        <w:t xml:space="preserve">Esimerkki 2.5872</w:t>
      </w:r>
    </w:p>
    <w:p>
      <w:r>
        <w:t xml:space="preserve">Alku: Janet huomasi oudon hahmon puskassa. Loppu: Se suihkutteli tuoksuaan hänen päälleen.</w:t>
      </w:r>
    </w:p>
    <w:p>
      <w:r>
        <w:rPr>
          <w:b/>
        </w:rPr>
        <w:t xml:space="preserve">Tulos</w:t>
      </w:r>
    </w:p>
    <w:p>
      <w:r>
        <w:t xml:space="preserve">Se oli haisunäätä.</w:t>
      </w:r>
    </w:p>
    <w:p>
      <w:r>
        <w:rPr>
          <w:b/>
        </w:rPr>
        <w:t xml:space="preserve">Tulos</w:t>
      </w:r>
    </w:p>
    <w:p>
      <w:r>
        <w:t xml:space="preserve">Janet huomasi, että se oli haisunäätä.</w:t>
      </w:r>
    </w:p>
    <w:p>
      <w:r>
        <w:rPr>
          <w:b/>
        </w:rPr>
        <w:t xml:space="preserve">Tulos</w:t>
      </w:r>
    </w:p>
    <w:p>
      <w:r>
        <w:t xml:space="preserve">Janet tajusi, että se oli haisunäätä.</w:t>
      </w:r>
    </w:p>
    <w:p>
      <w:r>
        <w:rPr>
          <w:b/>
        </w:rPr>
        <w:t xml:space="preserve">Tulos</w:t>
      </w:r>
    </w:p>
    <w:p>
      <w:r>
        <w:t xml:space="preserve">Janet tajusi pian, että kyseessä oli haisunäätä.</w:t>
      </w:r>
    </w:p>
    <w:p>
      <w:r>
        <w:rPr>
          <w:b/>
        </w:rPr>
        <w:t xml:space="preserve">Esimerkki 2.5873</w:t>
      </w:r>
    </w:p>
    <w:p>
      <w:r>
        <w:t xml:space="preserve">Alku: May kutsui ystävänsä piknikille puistoon. Loppu: Heillä oli ihana piknik lämpimistä juomista huolimatta.</w:t>
      </w:r>
    </w:p>
    <w:p>
      <w:r>
        <w:rPr>
          <w:b/>
        </w:rPr>
        <w:t xml:space="preserve">Tulos</w:t>
      </w:r>
    </w:p>
    <w:p>
      <w:r>
        <w:t xml:space="preserve">Mary unohti tuoda jäitä juomia varten.</w:t>
      </w:r>
    </w:p>
    <w:p>
      <w:r>
        <w:rPr>
          <w:b/>
        </w:rPr>
        <w:t xml:space="preserve">Tulos</w:t>
      </w:r>
    </w:p>
    <w:p>
      <w:r>
        <w:t xml:space="preserve">Kukaan ei ostanut jäitä juomiin.</w:t>
      </w:r>
    </w:p>
    <w:p>
      <w:r>
        <w:rPr>
          <w:b/>
        </w:rPr>
        <w:t xml:space="preserve">Tulos</w:t>
      </w:r>
    </w:p>
    <w:p>
      <w:r>
        <w:t xml:space="preserve">Hän tajusi unohtaneensa jään.</w:t>
      </w:r>
    </w:p>
    <w:p>
      <w:r>
        <w:rPr>
          <w:b/>
        </w:rPr>
        <w:t xml:space="preserve">Tulos</w:t>
      </w:r>
    </w:p>
    <w:p>
      <w:r>
        <w:t xml:space="preserve">Heillä ei ollut kylmälaukkua, joten heillä ei ollut mukanaan jäitä.</w:t>
      </w:r>
    </w:p>
    <w:p>
      <w:r>
        <w:rPr>
          <w:b/>
        </w:rPr>
        <w:t xml:space="preserve">Esimerkki 2.5874</w:t>
      </w:r>
    </w:p>
    <w:p>
      <w:r>
        <w:t xml:space="preserve">Alku: Asumme korkeassa rakennuksessa. Loppu: Vaimoni ja minä olimme hyvin tyytymättömiä, kun menetimme internetyhteytemme.</w:t>
      </w:r>
    </w:p>
    <w:p>
      <w:r>
        <w:rPr>
          <w:b/>
        </w:rPr>
        <w:t xml:space="preserve">Tulos</w:t>
      </w:r>
    </w:p>
    <w:p>
      <w:r>
        <w:t xml:space="preserve">Kaiken betonin takia meillä oli surkea internetyhteys.</w:t>
      </w:r>
    </w:p>
    <w:p>
      <w:r>
        <w:rPr>
          <w:b/>
        </w:rPr>
        <w:t xml:space="preserve">Tulos</w:t>
      </w:r>
    </w:p>
    <w:p>
      <w:r>
        <w:t xml:space="preserve">Uusi rakennus rakennettiin rakennuksemme viereen. Se alkoi estää internet-signaaleja.</w:t>
      </w:r>
    </w:p>
    <w:p>
      <w:r>
        <w:rPr>
          <w:b/>
        </w:rPr>
        <w:t xml:space="preserve">Tulos</w:t>
      </w:r>
    </w:p>
    <w:p>
      <w:r>
        <w:t xml:space="preserve">Rakennuksessa on huono internet-palvelu.</w:t>
      </w:r>
    </w:p>
    <w:p>
      <w:r>
        <w:rPr>
          <w:b/>
        </w:rPr>
        <w:t xml:space="preserve">Tulos</w:t>
      </w:r>
    </w:p>
    <w:p>
      <w:r>
        <w:t xml:space="preserve">Kun myrsky alkoi, menetimme sähköt.</w:t>
      </w:r>
    </w:p>
    <w:p>
      <w:r>
        <w:rPr>
          <w:b/>
        </w:rPr>
        <w:t xml:space="preserve">Esimerkki 2.5875</w:t>
      </w:r>
    </w:p>
    <w:p>
      <w:r>
        <w:t xml:space="preserve">Alku: Tom ja Dick rakastivat kuorma-autojaan. Loppu: Se maksoi paljon rahaa, mutta hän sai sen korjattua.</w:t>
      </w:r>
    </w:p>
    <w:p>
      <w:r>
        <w:rPr>
          <w:b/>
        </w:rPr>
        <w:t xml:space="preserve">Tulos</w:t>
      </w:r>
    </w:p>
    <w:p>
      <w:r>
        <w:t xml:space="preserve">Tom ja Dick kolaroivat vahingossa Dickin auton.</w:t>
      </w:r>
    </w:p>
    <w:p>
      <w:r>
        <w:rPr>
          <w:b/>
        </w:rPr>
        <w:t xml:space="preserve">Tulos</w:t>
      </w:r>
    </w:p>
    <w:p>
      <w:r>
        <w:t xml:space="preserve">Yksi pojista rikkoi vahingossa kuorma-auton.</w:t>
      </w:r>
    </w:p>
    <w:p>
      <w:r>
        <w:rPr>
          <w:b/>
        </w:rPr>
        <w:t xml:space="preserve">Tulos</w:t>
      </w:r>
    </w:p>
    <w:p>
      <w:r>
        <w:t xml:space="preserve">Tomin ja Dickin kuorma-autot hajosivat tiellä.</w:t>
      </w:r>
    </w:p>
    <w:p>
      <w:r>
        <w:rPr>
          <w:b/>
        </w:rPr>
        <w:t xml:space="preserve">Tulos</w:t>
      </w:r>
    </w:p>
    <w:p>
      <w:r>
        <w:t xml:space="preserve">Tom ei nähnyt kissaa ajon aikana, vaan väisti ja törmäsi pensaaseen.</w:t>
      </w:r>
    </w:p>
    <w:p>
      <w:r>
        <w:rPr>
          <w:b/>
        </w:rPr>
        <w:t xml:space="preserve">Esimerkki 2.5876</w:t>
      </w:r>
    </w:p>
    <w:p>
      <w:r>
        <w:t xml:space="preserve">Alku: Suzy tiesi, että ruoka-aika oli lähellä. Loppu: Suzy istui alas ja söi koko illallisen.</w:t>
      </w:r>
    </w:p>
    <w:p>
      <w:r>
        <w:rPr>
          <w:b/>
        </w:rPr>
        <w:t xml:space="preserve">Tulos</w:t>
      </w:r>
    </w:p>
    <w:p>
      <w:r>
        <w:t xml:space="preserve">Suzy laittoi mikroaaltouunissa patapiirakan.</w:t>
      </w:r>
    </w:p>
    <w:p>
      <w:r>
        <w:rPr>
          <w:b/>
        </w:rPr>
        <w:t xml:space="preserve">Tulos</w:t>
      </w:r>
    </w:p>
    <w:p>
      <w:r>
        <w:t xml:space="preserve">Suzy päätti tilata pizzan.</w:t>
      </w:r>
    </w:p>
    <w:p>
      <w:r>
        <w:rPr>
          <w:b/>
        </w:rPr>
        <w:t xml:space="preserve">Tulos</w:t>
      </w:r>
    </w:p>
    <w:p>
      <w:r>
        <w:t xml:space="preserve">Suzyn nälkä oli niin kova, että hän päätti syödä aikaisin.</w:t>
      </w:r>
    </w:p>
    <w:p>
      <w:r>
        <w:rPr>
          <w:b/>
        </w:rPr>
        <w:t xml:space="preserve">Tulos</w:t>
      </w:r>
    </w:p>
    <w:p>
      <w:r>
        <w:t xml:space="preserve">hänen äitinsä teki valtavan aterian.</w:t>
      </w:r>
    </w:p>
    <w:p>
      <w:r>
        <w:rPr>
          <w:b/>
        </w:rPr>
        <w:t xml:space="preserve">Esimerkki 2.5877</w:t>
      </w:r>
    </w:p>
    <w:p>
      <w:r>
        <w:t xml:space="preserve">Alku: Minulla oli työhaastattelu viime viikolla. Loppu: Ostin sen sijaan rusetin.</w:t>
      </w:r>
    </w:p>
    <w:p>
      <w:r>
        <w:rPr>
          <w:b/>
        </w:rPr>
        <w:t xml:space="preserve">Tulos</w:t>
      </w:r>
    </w:p>
    <w:p>
      <w:r>
        <w:t xml:space="preserve">En löytänyt solmiota.</w:t>
      </w:r>
    </w:p>
    <w:p>
      <w:r>
        <w:rPr>
          <w:b/>
        </w:rPr>
        <w:t xml:space="preserve">Tulos</w:t>
      </w:r>
    </w:p>
    <w:p>
      <w:r>
        <w:t xml:space="preserve">Minulla ei ollut solmiota, ja kaupassa oli vain rusetteja.</w:t>
      </w:r>
    </w:p>
    <w:p>
      <w:r>
        <w:rPr>
          <w:b/>
        </w:rPr>
        <w:t xml:space="preserve">Tulos</w:t>
      </w:r>
    </w:p>
    <w:p>
      <w:r>
        <w:t xml:space="preserve">Minua kehotettiin ostamaan solmio.</w:t>
      </w:r>
    </w:p>
    <w:p>
      <w:r>
        <w:rPr>
          <w:b/>
        </w:rPr>
        <w:t xml:space="preserve">Esimerkki 2.5878</w:t>
      </w:r>
    </w:p>
    <w:p>
      <w:r>
        <w:t xml:space="preserve">Alku: Ystäväni työskentelee McDonald'sissa. Loppu: Hän ei tiedä, mitä tehdä laskujen kanssa.</w:t>
      </w:r>
    </w:p>
    <w:p>
      <w:r>
        <w:rPr>
          <w:b/>
        </w:rPr>
        <w:t xml:space="preserve">Tulos</w:t>
      </w:r>
    </w:p>
    <w:p>
      <w:r>
        <w:t xml:space="preserve">Hän etsii paremmin maksavaa työtä laskujaan varten.</w:t>
      </w:r>
    </w:p>
    <w:p>
      <w:r>
        <w:rPr>
          <w:b/>
        </w:rPr>
        <w:t xml:space="preserve">Tulos</w:t>
      </w:r>
    </w:p>
    <w:p>
      <w:r>
        <w:t xml:space="preserve">Hänen laskunsa kasaantuvat.</w:t>
      </w:r>
    </w:p>
    <w:p>
      <w:r>
        <w:rPr>
          <w:b/>
        </w:rPr>
        <w:t xml:space="preserve">Tulos</w:t>
      </w:r>
    </w:p>
    <w:p>
      <w:r>
        <w:t xml:space="preserve">McDonald's on minimipalkkatyö.</w:t>
      </w:r>
    </w:p>
    <w:p>
      <w:r>
        <w:rPr>
          <w:b/>
        </w:rPr>
        <w:t xml:space="preserve">Tulos</w:t>
      </w:r>
    </w:p>
    <w:p>
      <w:r>
        <w:t xml:space="preserve">Ystäväni ei tienaa tarpeeksi rahaa.</w:t>
      </w:r>
    </w:p>
    <w:p>
      <w:r>
        <w:rPr>
          <w:b/>
        </w:rPr>
        <w:t xml:space="preserve">Tulos</w:t>
      </w:r>
    </w:p>
    <w:p>
      <w:r>
        <w:t xml:space="preserve">Eräänä päivänä hän laski laatikostaan 80 dollaria ylimääräisiä seteleitä, joten hän oli epävarma siitä, pitäisikö pitää ne vai antaa ne yritykselle.</w:t>
      </w:r>
    </w:p>
    <w:p>
      <w:r>
        <w:rPr>
          <w:b/>
        </w:rPr>
        <w:t xml:space="preserve">Esimerkki 2.5879</w:t>
      </w:r>
    </w:p>
    <w:p>
      <w:r>
        <w:t xml:space="preserve">Alku: Celina on hyvin vanha. Loppu: Celinalla ei ole jalkoja.</w:t>
      </w:r>
    </w:p>
    <w:p>
      <w:r>
        <w:rPr>
          <w:b/>
        </w:rPr>
        <w:t xml:space="preserve">Tulos</w:t>
      </w:r>
    </w:p>
    <w:p>
      <w:r>
        <w:t xml:space="preserve">Celinalla oli diabetes, eikä sitä koskaan hoidettu.</w:t>
      </w:r>
    </w:p>
    <w:p>
      <w:r>
        <w:rPr>
          <w:b/>
        </w:rPr>
        <w:t xml:space="preserve">Tulos</w:t>
      </w:r>
    </w:p>
    <w:p>
      <w:r>
        <w:t xml:space="preserve">Hän sairastui diabetekseen ja hänen jalkansa leikattiin pois.</w:t>
      </w:r>
    </w:p>
    <w:p>
      <w:r>
        <w:rPr>
          <w:b/>
        </w:rPr>
        <w:t xml:space="preserve">Esimerkki 2.5880</w:t>
      </w:r>
    </w:p>
    <w:p>
      <w:r>
        <w:t xml:space="preserve">Alku: Löysin hopeisen kolikon vaihtorahojeni joukosta tänään. Loppu: Hän antoi minulle viisi dollaria jokaisesta kolikosta.</w:t>
      </w:r>
    </w:p>
    <w:p>
      <w:r>
        <w:rPr>
          <w:b/>
        </w:rPr>
        <w:t xml:space="preserve">Tulos</w:t>
      </w:r>
    </w:p>
    <w:p>
      <w:r>
        <w:t xml:space="preserve">Vein sen pankkiin vaihtaakseni sen.</w:t>
      </w:r>
    </w:p>
    <w:p>
      <w:r>
        <w:rPr>
          <w:b/>
        </w:rPr>
        <w:t xml:space="preserve">Tulos</w:t>
      </w:r>
    </w:p>
    <w:p>
      <w:r>
        <w:t xml:space="preserve">Päätin luovuttaa ne hopean arvosta.</w:t>
      </w:r>
    </w:p>
    <w:p>
      <w:r>
        <w:rPr>
          <w:b/>
        </w:rPr>
        <w:t xml:space="preserve">Tulos</w:t>
      </w:r>
    </w:p>
    <w:p>
      <w:r>
        <w:t xml:space="preserve">Minulla oli toinen hopeinen kolikko, sama kuin löydetty.</w:t>
      </w:r>
    </w:p>
    <w:p>
      <w:r>
        <w:rPr>
          <w:b/>
        </w:rPr>
        <w:t xml:space="preserve">Tulos</w:t>
      </w:r>
    </w:p>
    <w:p>
      <w:r>
        <w:t xml:space="preserve">Vein kolikon paikalliseen liikkeeseen.</w:t>
      </w:r>
    </w:p>
    <w:p>
      <w:r>
        <w:rPr>
          <w:b/>
        </w:rPr>
        <w:t xml:space="preserve">Esimerkki 2.5881</w:t>
      </w:r>
    </w:p>
    <w:p>
      <w:r>
        <w:t xml:space="preserve">Alku: Eräänä päivänä katsoin ohjelman, jossa kerrottiin rahan säästämisestä kupongeilla. Loppu: Kun sain sanomalehteni, en löytänyt kuponki-liitteitä.</w:t>
      </w:r>
    </w:p>
    <w:p>
      <w:r>
        <w:rPr>
          <w:b/>
        </w:rPr>
        <w:t xml:space="preserve">Tulos</w:t>
      </w:r>
    </w:p>
    <w:p>
      <w:r>
        <w:t xml:space="preserve">Ostin sanomalehden kerätäkseni kuponki-inserttejä.</w:t>
      </w:r>
    </w:p>
    <w:p>
      <w:r>
        <w:rPr>
          <w:b/>
        </w:rPr>
        <w:t xml:space="preserve">Tulos</w:t>
      </w:r>
    </w:p>
    <w:p>
      <w:r>
        <w:t xml:space="preserve">Sain inspiraation kuponkiin, kun sain sanomalehden.</w:t>
      </w:r>
    </w:p>
    <w:p>
      <w:r>
        <w:rPr>
          <w:b/>
        </w:rPr>
        <w:t xml:space="preserve">Tulos</w:t>
      </w:r>
    </w:p>
    <w:p>
      <w:r>
        <w:t xml:space="preserve">Tilasin sanomalehden, jossa oli paljon kuponkeja.</w:t>
      </w:r>
    </w:p>
    <w:p>
      <w:r>
        <w:rPr>
          <w:b/>
        </w:rPr>
        <w:t xml:space="preserve">Tulos</w:t>
      </w:r>
    </w:p>
    <w:p>
      <w:r>
        <w:t xml:space="preserve">Olin innoissani ja ostin sanomalehden.</w:t>
      </w:r>
    </w:p>
    <w:p>
      <w:r>
        <w:rPr>
          <w:b/>
        </w:rPr>
        <w:t xml:space="preserve">Tulos</w:t>
      </w:r>
    </w:p>
    <w:p>
      <w:r>
        <w:t xml:space="preserve">Olin innoissani siitä, että sain alkaa leikata kuponkeja sanomalehdestä.</w:t>
      </w:r>
    </w:p>
    <w:p>
      <w:r>
        <w:rPr>
          <w:b/>
        </w:rPr>
        <w:t xml:space="preserve">Esimerkki 2.5882</w:t>
      </w:r>
    </w:p>
    <w:p>
      <w:r>
        <w:t xml:space="preserve">Alku: Bob ja Jane nauttivat todella viimeisestä lomastaan Cabo San Lucasissa. Loppu: Bob ja Jane matkustavat nyt usein Cabossa sijaitsevaan loma-asuntoonsa.</w:t>
      </w:r>
    </w:p>
    <w:p>
      <w:r>
        <w:rPr>
          <w:b/>
        </w:rPr>
        <w:t xml:space="preserve">Tulos</w:t>
      </w:r>
    </w:p>
    <w:p>
      <w:r>
        <w:t xml:space="preserve">Bob ja Jane ostivat talon Cabosta.</w:t>
      </w:r>
    </w:p>
    <w:p>
      <w:r>
        <w:rPr>
          <w:b/>
        </w:rPr>
        <w:t xml:space="preserve">Tulos</w:t>
      </w:r>
    </w:p>
    <w:p>
      <w:r>
        <w:t xml:space="preserve">Bob ja Jane päättivät ostaa sieltä kodin.</w:t>
      </w:r>
    </w:p>
    <w:p>
      <w:r>
        <w:rPr>
          <w:b/>
        </w:rPr>
        <w:t xml:space="preserve">Tulos</w:t>
      </w:r>
    </w:p>
    <w:p>
      <w:r>
        <w:t xml:space="preserve">Bob ja Jane osallistuivat moniin aktiviteetteihin.</w:t>
      </w:r>
    </w:p>
    <w:p>
      <w:r>
        <w:rPr>
          <w:b/>
        </w:rPr>
        <w:t xml:space="preserve">Tulos</w:t>
      </w:r>
    </w:p>
    <w:p>
      <w:r>
        <w:t xml:space="preserve">He päättivät ostaa sieltä kodin.</w:t>
      </w:r>
    </w:p>
    <w:p>
      <w:r>
        <w:rPr>
          <w:b/>
        </w:rPr>
        <w:t xml:space="preserve">Esimerkki 2.5883</w:t>
      </w:r>
    </w:p>
    <w:p>
      <w:r>
        <w:t xml:space="preserve">Alku: Poliitikko kampanjoi paikallisen tuomioistuinjärjestelmän puhdistamisesta. Loppu: Hänen toimikautensa ei lopulta jättänyt minkäänlaisia jälkiä.</w:t>
      </w:r>
    </w:p>
    <w:p>
      <w:r>
        <w:rPr>
          <w:b/>
        </w:rPr>
        <w:t xml:space="preserve">Tulos</w:t>
      </w:r>
    </w:p>
    <w:p>
      <w:r>
        <w:t xml:space="preserve">Vakiintuneet intressit olivat liian voimakkaita, jotta hän olisi päässyt eteenpäin.</w:t>
      </w:r>
    </w:p>
    <w:p>
      <w:r>
        <w:rPr>
          <w:b/>
        </w:rPr>
        <w:t xml:space="preserve">Tulos</w:t>
      </w:r>
    </w:p>
    <w:p>
      <w:r>
        <w:t xml:space="preserve">Poliitikko yritti vain tulla valituksi.</w:t>
      </w:r>
    </w:p>
    <w:p>
      <w:r>
        <w:rPr>
          <w:b/>
        </w:rPr>
        <w:t xml:space="preserve">Tulos</w:t>
      </w:r>
    </w:p>
    <w:p>
      <w:r>
        <w:t xml:space="preserve">Muut virkamiehet vastustivat poliitikkoa.</w:t>
      </w:r>
    </w:p>
    <w:p>
      <w:r>
        <w:rPr>
          <w:b/>
        </w:rPr>
        <w:t xml:space="preserve">Tulos</w:t>
      </w:r>
    </w:p>
    <w:p>
      <w:r>
        <w:t xml:space="preserve">Poliitikko voitti vaalit.</w:t>
      </w:r>
    </w:p>
    <w:p>
      <w:r>
        <w:rPr>
          <w:b/>
        </w:rPr>
        <w:t xml:space="preserve">Esimerkki 2.5884</w:t>
      </w:r>
    </w:p>
    <w:p>
      <w:r>
        <w:t xml:space="preserve">Alku: Eräs hyvin lyhyt mies oli kirottu hyvin korkealla äänellä. Loppu: Työkaveri nauroi, koska oli hauska kuulla tällaisen miehen kiroilevan.</w:t>
      </w:r>
    </w:p>
    <w:p>
      <w:r>
        <w:rPr>
          <w:b/>
        </w:rPr>
        <w:t xml:space="preserve">Tulos</w:t>
      </w:r>
    </w:p>
    <w:p>
      <w:r>
        <w:t xml:space="preserve">Eräs työtoveri nauroi hänelle, koska hän puhui.</w:t>
      </w:r>
    </w:p>
    <w:p>
      <w:r>
        <w:rPr>
          <w:b/>
        </w:rPr>
        <w:t xml:space="preserve">Tulos</w:t>
      </w:r>
    </w:p>
    <w:p>
      <w:r>
        <w:t xml:space="preserve">Hän suuttui kerran kokouksessa ja kirosi.</w:t>
      </w:r>
    </w:p>
    <w:p>
      <w:r>
        <w:rPr>
          <w:b/>
        </w:rPr>
        <w:t xml:space="preserve">Tulos</w:t>
      </w:r>
    </w:p>
    <w:p>
      <w:r>
        <w:t xml:space="preserve">Hän tönäisi varpaansa ja kirosi vahingossa.</w:t>
      </w:r>
    </w:p>
    <w:p>
      <w:r>
        <w:rPr>
          <w:b/>
        </w:rPr>
        <w:t xml:space="preserve">Tulos</w:t>
      </w:r>
    </w:p>
    <w:p>
      <w:r>
        <w:t xml:space="preserve">Mies yritti saada töitä pankista.</w:t>
      </w:r>
    </w:p>
    <w:p>
      <w:r>
        <w:rPr>
          <w:b/>
        </w:rPr>
        <w:t xml:space="preserve">Tulos</w:t>
      </w:r>
    </w:p>
    <w:p>
      <w:r>
        <w:t xml:space="preserve">Lyhytkasvuinen mies suuttui asianajajalleen ja alkoi kiroilla häntä.</w:t>
      </w:r>
    </w:p>
    <w:p>
      <w:r>
        <w:rPr>
          <w:b/>
        </w:rPr>
        <w:t xml:space="preserve">Esimerkki 2.5885</w:t>
      </w:r>
    </w:p>
    <w:p>
      <w:r>
        <w:t xml:space="preserve">Alku: Lisa oli kiirehtimässä tunnille, koska pelkäsi myöhästyvänsä. Loppu: Hänen vaatteensa olivat läpimärät, joten hän istui tunnilla märkänä.</w:t>
      </w:r>
    </w:p>
    <w:p>
      <w:r>
        <w:rPr>
          <w:b/>
        </w:rPr>
        <w:t xml:space="preserve">Tulos</w:t>
      </w:r>
    </w:p>
    <w:p>
      <w:r>
        <w:t xml:space="preserve">Alkoi sataa, mutta Lisalla ei ollut sateenvarjoa.</w:t>
      </w:r>
    </w:p>
    <w:p>
      <w:r>
        <w:rPr>
          <w:b/>
        </w:rPr>
        <w:t xml:space="preserve">Tulos</w:t>
      </w:r>
    </w:p>
    <w:p>
      <w:r>
        <w:t xml:space="preserve">Matkalla sinne alkoi sataa Lisan päälle.</w:t>
      </w:r>
    </w:p>
    <w:p>
      <w:r>
        <w:rPr>
          <w:b/>
        </w:rPr>
        <w:t xml:space="preserve">Tulos</w:t>
      </w:r>
    </w:p>
    <w:p>
      <w:r>
        <w:t xml:space="preserve">Matkalla tunnille alkoi sataa kaatamalla.</w:t>
      </w:r>
    </w:p>
    <w:p>
      <w:r>
        <w:rPr>
          <w:b/>
        </w:rPr>
        <w:t xml:space="preserve">Tulos</w:t>
      </w:r>
    </w:p>
    <w:p>
      <w:r>
        <w:t xml:space="preserve">Lisa joutui sadekuuroon.</w:t>
      </w:r>
    </w:p>
    <w:p>
      <w:r>
        <w:rPr>
          <w:b/>
        </w:rPr>
        <w:t xml:space="preserve">Esimerkki 2.5886</w:t>
      </w:r>
    </w:p>
    <w:p>
      <w:r>
        <w:t xml:space="preserve">Alku: Dan imuroi autonsa lattian. Loppu: Dan puhdisti ne ja jatkoi imurointia.</w:t>
      </w:r>
    </w:p>
    <w:p>
      <w:r>
        <w:rPr>
          <w:b/>
        </w:rPr>
        <w:t xml:space="preserve">Tulos</w:t>
      </w:r>
    </w:p>
    <w:p>
      <w:r>
        <w:t xml:space="preserve">Dan löysi likaisia kuppeja autonsa lattialta.</w:t>
      </w:r>
    </w:p>
    <w:p>
      <w:r>
        <w:rPr>
          <w:b/>
        </w:rPr>
        <w:t xml:space="preserve">Tulos</w:t>
      </w:r>
    </w:p>
    <w:p>
      <w:r>
        <w:t xml:space="preserve">Dan otti lattiamatot esiin.</w:t>
      </w:r>
    </w:p>
    <w:p>
      <w:r>
        <w:rPr>
          <w:b/>
        </w:rPr>
        <w:t xml:space="preserve">Tulos</w:t>
      </w:r>
    </w:p>
    <w:p>
      <w:r>
        <w:t xml:space="preserve">Danin lattiamatoissa oli useita tahroja.</w:t>
      </w:r>
    </w:p>
    <w:p>
      <w:r>
        <w:rPr>
          <w:b/>
        </w:rPr>
        <w:t xml:space="preserve">Esimerkki 2.5887</w:t>
      </w:r>
    </w:p>
    <w:p>
      <w:r>
        <w:t xml:space="preserve">Alku: Kellyn auton akku loppui. Loppu: Kelly oli helpottunut siitä, että akku oli yhä kunnossa.</w:t>
      </w:r>
    </w:p>
    <w:p>
      <w:r>
        <w:rPr>
          <w:b/>
        </w:rPr>
        <w:t xml:space="preserve">Tulos</w:t>
      </w:r>
    </w:p>
    <w:p>
      <w:r>
        <w:t xml:space="preserve">Kelly pyysi ystäviään käyttämään kaapeleita autonsa käynnistämiseen, ja se alkoi taas toimia.</w:t>
      </w:r>
    </w:p>
    <w:p>
      <w:r>
        <w:rPr>
          <w:b/>
        </w:rPr>
        <w:t xml:space="preserve">Tulos</w:t>
      </w:r>
    </w:p>
    <w:p>
      <w:r>
        <w:t xml:space="preserve">Hän otti esiin käynnistyskaapelit, ja auto käynnistyi.</w:t>
      </w:r>
    </w:p>
    <w:p>
      <w:r>
        <w:rPr>
          <w:b/>
        </w:rPr>
        <w:t xml:space="preserve">Esimerkki 2.5888</w:t>
      </w:r>
    </w:p>
    <w:p>
      <w:r>
        <w:t xml:space="preserve">Alku: Johnnyn piti ostaa uudet koripallokengät koripalloliigaansa varten. Loppu: Hän pelasi samana iltana koripallopelin uusilla kengillään.</w:t>
      </w:r>
    </w:p>
    <w:p>
      <w:r>
        <w:rPr>
          <w:b/>
        </w:rPr>
        <w:t xml:space="preserve">Tulos</w:t>
      </w:r>
    </w:p>
    <w:p>
      <w:r>
        <w:t xml:space="preserve">Hän käytti ylpeänä kaikki säästönsä.</w:t>
      </w:r>
    </w:p>
    <w:p>
      <w:r>
        <w:rPr>
          <w:b/>
        </w:rPr>
        <w:t xml:space="preserve">Tulos</w:t>
      </w:r>
    </w:p>
    <w:p>
      <w:r>
        <w:t xml:space="preserve">Johnny rakasti löytämiään esityksiä.</w:t>
      </w:r>
    </w:p>
    <w:p>
      <w:r>
        <w:rPr>
          <w:b/>
        </w:rPr>
        <w:t xml:space="preserve">Tulos</w:t>
      </w:r>
    </w:p>
    <w:p>
      <w:r>
        <w:t xml:space="preserve">Johnny käytti lisämaksua samana päivänä tapahtuvasta toimituksesta.</w:t>
      </w:r>
    </w:p>
    <w:p>
      <w:r>
        <w:rPr>
          <w:b/>
        </w:rPr>
        <w:t xml:space="preserve">Tulos</w:t>
      </w:r>
    </w:p>
    <w:p>
      <w:r>
        <w:t xml:space="preserve">Johnny meni kauppaan ostamaan kenkiä.</w:t>
      </w:r>
    </w:p>
    <w:p>
      <w:r>
        <w:rPr>
          <w:b/>
        </w:rPr>
        <w:t xml:space="preserve">Esimerkki 2.5889</w:t>
      </w:r>
    </w:p>
    <w:p>
      <w:r>
        <w:t xml:space="preserve">Alku: Sara käveli lukionsa edessä. Loppu: Hän kompastui ja kaatui jalkakäytävällä.</w:t>
      </w:r>
    </w:p>
    <w:p>
      <w:r>
        <w:rPr>
          <w:b/>
        </w:rPr>
        <w:t xml:space="preserve">Tulos</w:t>
      </w:r>
    </w:p>
    <w:p>
      <w:r>
        <w:t xml:space="preserve">Saralla oli kiire muistella menneitä.</w:t>
      </w:r>
    </w:p>
    <w:p>
      <w:r>
        <w:rPr>
          <w:b/>
        </w:rPr>
        <w:t xml:space="preserve">Tulos</w:t>
      </w:r>
    </w:p>
    <w:p>
      <w:r>
        <w:t xml:space="preserve">Saran huomio kiinnittyi johonkin.</w:t>
      </w:r>
    </w:p>
    <w:p>
      <w:r>
        <w:rPr>
          <w:b/>
        </w:rPr>
        <w:t xml:space="preserve">Tulos</w:t>
      </w:r>
    </w:p>
    <w:p>
      <w:r>
        <w:t xml:space="preserve">Hän katseli puhelintaan.</w:t>
      </w:r>
    </w:p>
    <w:p>
      <w:r>
        <w:rPr>
          <w:b/>
        </w:rPr>
        <w:t xml:space="preserve">Tulos</w:t>
      </w:r>
    </w:p>
    <w:p>
      <w:r>
        <w:t xml:space="preserve">Siellä oli jäälaikku, jota hän ei huomannut.</w:t>
      </w:r>
    </w:p>
    <w:p>
      <w:r>
        <w:rPr>
          <w:b/>
        </w:rPr>
        <w:t xml:space="preserve">Esimerkki 2.5890</w:t>
      </w:r>
    </w:p>
    <w:p>
      <w:r>
        <w:t xml:space="preserve">Alku: Peterin lempiruoka oli suklaa. Loppu: Nyt suklaa saa hänet voimaan pahoin jo pelkästä ajattelusta.</w:t>
      </w:r>
    </w:p>
    <w:p>
      <w:r>
        <w:rPr>
          <w:b/>
        </w:rPr>
        <w:t xml:space="preserve">Tulos</w:t>
      </w:r>
    </w:p>
    <w:p>
      <w:r>
        <w:t xml:space="preserve">Hän tajusi, että suklaa aiheuttaa hänelle migreeniä.</w:t>
      </w:r>
    </w:p>
    <w:p>
      <w:r>
        <w:rPr>
          <w:b/>
        </w:rPr>
        <w:t xml:space="preserve">Tulos</w:t>
      </w:r>
    </w:p>
    <w:p>
      <w:r>
        <w:t xml:space="preserve">Peter söi liikaa suklaata.</w:t>
      </w:r>
    </w:p>
    <w:p>
      <w:r>
        <w:rPr>
          <w:b/>
        </w:rPr>
        <w:t xml:space="preserve">Tulos</w:t>
      </w:r>
    </w:p>
    <w:p>
      <w:r>
        <w:t xml:space="preserve">Peter söi aivan liikaa suklaata.</w:t>
      </w:r>
    </w:p>
    <w:p>
      <w:r>
        <w:rPr>
          <w:b/>
        </w:rPr>
        <w:t xml:space="preserve">Tulos</w:t>
      </w:r>
    </w:p>
    <w:p>
      <w:r>
        <w:t xml:space="preserve">Peter oksensi suklaata, kun hän oli flunssassa.</w:t>
      </w:r>
    </w:p>
    <w:p>
      <w:r>
        <w:rPr>
          <w:b/>
        </w:rPr>
        <w:t xml:space="preserve">Tulos</w:t>
      </w:r>
    </w:p>
    <w:p>
      <w:r>
        <w:t xml:space="preserve">Pete puri suklaata, jossa oli ötökkä.</w:t>
      </w:r>
    </w:p>
    <w:p>
      <w:r>
        <w:rPr>
          <w:b/>
        </w:rPr>
        <w:t xml:space="preserve">Esimerkki 2.5891</w:t>
      </w:r>
    </w:p>
    <w:p>
      <w:r>
        <w:t xml:space="preserve">Alku: Ted on ensimmäinen ystävistään, joka omistaa auton. Loppu: Ted on tehnyt mukavan pienen sivubisneksen ajaessaan kouluun.</w:t>
      </w:r>
    </w:p>
    <w:p>
      <w:r>
        <w:rPr>
          <w:b/>
        </w:rPr>
        <w:t xml:space="preserve">Tulos</w:t>
      </w:r>
    </w:p>
    <w:p>
      <w:r>
        <w:t xml:space="preserve">Hän käytti autoaan takseihin.</w:t>
      </w:r>
    </w:p>
    <w:p>
      <w:r>
        <w:rPr>
          <w:b/>
        </w:rPr>
        <w:t xml:space="preserve">Tulos</w:t>
      </w:r>
    </w:p>
    <w:p>
      <w:r>
        <w:t xml:space="preserve">ted tekee elämästä aina parhaan mahdollisen.</w:t>
      </w:r>
    </w:p>
    <w:p>
      <w:r>
        <w:rPr>
          <w:b/>
        </w:rPr>
        <w:t xml:space="preserve">Tulos</w:t>
      </w:r>
    </w:p>
    <w:p>
      <w:r>
        <w:t xml:space="preserve">Ted päätti veloittaa ystäviltään kyydistä.</w:t>
      </w:r>
    </w:p>
    <w:p>
      <w:r>
        <w:rPr>
          <w:b/>
        </w:rPr>
        <w:t xml:space="preserve">Tulos</w:t>
      </w:r>
    </w:p>
    <w:p>
      <w:r>
        <w:t xml:space="preserve">Ted hakee lapset kouluun.</w:t>
      </w:r>
    </w:p>
    <w:p>
      <w:r>
        <w:rPr>
          <w:b/>
        </w:rPr>
        <w:t xml:space="preserve">Tulos</w:t>
      </w:r>
    </w:p>
    <w:p>
      <w:r>
        <w:t xml:space="preserve">Ted sanoi ihmisille, että hän ajaisi heitä rahasta.</w:t>
      </w:r>
    </w:p>
    <w:p>
      <w:r>
        <w:rPr>
          <w:b/>
        </w:rPr>
        <w:t xml:space="preserve">Esimerkki 2.5892</w:t>
      </w:r>
    </w:p>
    <w:p>
      <w:r>
        <w:t xml:space="preserve">Alku: Olin retkellä viime keskiviikkona. Loppu: Seurasin tietä takaisin autolleni.</w:t>
      </w:r>
    </w:p>
    <w:p>
      <w:r>
        <w:rPr>
          <w:b/>
        </w:rPr>
        <w:t xml:space="preserve">Tulos</w:t>
      </w:r>
    </w:p>
    <w:p>
      <w:r>
        <w:t xml:space="preserve">Käärme alkoi tulla minua kohti.</w:t>
      </w:r>
    </w:p>
    <w:p>
      <w:r>
        <w:rPr>
          <w:b/>
        </w:rPr>
        <w:t xml:space="preserve">Tulos</w:t>
      </w:r>
    </w:p>
    <w:p>
      <w:r>
        <w:t xml:space="preserve">Eksyin, kunnes löysin tien.</w:t>
      </w:r>
    </w:p>
    <w:p>
      <w:r>
        <w:rPr>
          <w:b/>
        </w:rPr>
        <w:t xml:space="preserve">Tulos</w:t>
      </w:r>
    </w:p>
    <w:p>
      <w:r>
        <w:t xml:space="preserve">Päädyin eksymään tunniksi, kunnes löysin tien.</w:t>
      </w:r>
    </w:p>
    <w:p>
      <w:r>
        <w:rPr>
          <w:b/>
        </w:rPr>
        <w:t xml:space="preserve">Tulos</w:t>
      </w:r>
    </w:p>
    <w:p>
      <w:r>
        <w:t xml:space="preserve">Olin peloissani ja halusin lähteä.</w:t>
      </w:r>
    </w:p>
    <w:p>
      <w:r>
        <w:rPr>
          <w:b/>
        </w:rPr>
        <w:t xml:space="preserve">Tulos</w:t>
      </w:r>
    </w:p>
    <w:p>
      <w:r>
        <w:t xml:space="preserve">Oli liian kuuma, eikä minulla ollut vettä.</w:t>
      </w:r>
    </w:p>
    <w:p>
      <w:r>
        <w:rPr>
          <w:b/>
        </w:rPr>
        <w:t xml:space="preserve">Esimerkki 2.5893</w:t>
      </w:r>
    </w:p>
    <w:p>
      <w:r>
        <w:t xml:space="preserve">Alku: Troy on paikallinen verottaja. Loppu: Troy löytää uuden työpaikan tapauksen jälkeen.</w:t>
      </w:r>
    </w:p>
    <w:p>
      <w:r>
        <w:rPr>
          <w:b/>
        </w:rPr>
        <w:t xml:space="preserve">Tulos</w:t>
      </w:r>
    </w:p>
    <w:p>
      <w:r>
        <w:t xml:space="preserve">Troy vaati veroja jo maksaneilta asunnonomistajilta.</w:t>
      </w:r>
    </w:p>
    <w:p>
      <w:r>
        <w:rPr>
          <w:b/>
        </w:rPr>
        <w:t xml:space="preserve">Tulos</w:t>
      </w:r>
    </w:p>
    <w:p>
      <w:r>
        <w:t xml:space="preserve">Troy sai uhkauksia useilta huijareilta.</w:t>
      </w:r>
    </w:p>
    <w:p>
      <w:r>
        <w:rPr>
          <w:b/>
        </w:rPr>
        <w:t xml:space="preserve">Tulos</w:t>
      </w:r>
    </w:p>
    <w:p>
      <w:r>
        <w:t xml:space="preserve">Troy oli joutunut vaikeuksiin työssään.</w:t>
      </w:r>
    </w:p>
    <w:p>
      <w:r>
        <w:rPr>
          <w:b/>
        </w:rPr>
        <w:t xml:space="preserve">Tulos</w:t>
      </w:r>
    </w:p>
    <w:p>
      <w:r>
        <w:t xml:space="preserve">Troy teki paljon virheitä töissä ja sai potkut.</w:t>
      </w:r>
    </w:p>
    <w:p>
      <w:r>
        <w:rPr>
          <w:b/>
        </w:rPr>
        <w:t xml:space="preserve">Esimerkki 2.5894</w:t>
      </w:r>
    </w:p>
    <w:p>
      <w:r>
        <w:t xml:space="preserve">Alku: Sara sai uuden työpaikan. Loppu: Sara rakastaa uutta kotiaan.</w:t>
      </w:r>
    </w:p>
    <w:p>
      <w:r>
        <w:rPr>
          <w:b/>
        </w:rPr>
        <w:t xml:space="preserve">Tulos</w:t>
      </w:r>
    </w:p>
    <w:p>
      <w:r>
        <w:t xml:space="preserve">Sara muutti lähemmäs uutta työpaikkaansa.</w:t>
      </w:r>
    </w:p>
    <w:p>
      <w:r>
        <w:rPr>
          <w:b/>
        </w:rPr>
        <w:t xml:space="preserve">Tulos</w:t>
      </w:r>
    </w:p>
    <w:p>
      <w:r>
        <w:t xml:space="preserve">Sara käytti ansaitsemansa rahat uuden kodin ostamiseen.</w:t>
      </w:r>
    </w:p>
    <w:p>
      <w:r>
        <w:rPr>
          <w:b/>
        </w:rPr>
        <w:t xml:space="preserve">Tulos</w:t>
      </w:r>
    </w:p>
    <w:p>
      <w:r>
        <w:t xml:space="preserve">Sara pystyi ostamaan talon.</w:t>
      </w:r>
    </w:p>
    <w:p>
      <w:r>
        <w:rPr>
          <w:b/>
        </w:rPr>
        <w:t xml:space="preserve">Tulos</w:t>
      </w:r>
    </w:p>
    <w:p>
      <w:r>
        <w:t xml:space="preserve">Koska hänen uusi työpaikkansa oli kahden tunnin matkan päässä, Sara päätti ostaa uuden talon, jotta hän olisi lähempänä uutta työpaikkaansa.</w:t>
      </w:r>
    </w:p>
    <w:p>
      <w:r>
        <w:rPr>
          <w:b/>
        </w:rPr>
        <w:t xml:space="preserve">Tulos</w:t>
      </w:r>
    </w:p>
    <w:p>
      <w:r>
        <w:t xml:space="preserve">se on toisessa kaupungissa, ja hänen on muutettava.</w:t>
      </w:r>
    </w:p>
    <w:p>
      <w:r>
        <w:rPr>
          <w:b/>
        </w:rPr>
        <w:t xml:space="preserve">Esimerkki 2.5895</w:t>
      </w:r>
    </w:p>
    <w:p>
      <w:r>
        <w:t xml:space="preserve">Alku: Gregory osallistui keramiikkakurssille läheisessä iltakoulussa. Loppu: Hän rikkoi kaikki tekemänsä ruukut.</w:t>
      </w:r>
    </w:p>
    <w:p>
      <w:r>
        <w:rPr>
          <w:b/>
        </w:rPr>
        <w:t xml:space="preserve">Tulos</w:t>
      </w:r>
    </w:p>
    <w:p>
      <w:r>
        <w:t xml:space="preserve">Gregory ei kuunnellut opettajaansa, ja hänen työnsä kärsi.</w:t>
      </w:r>
    </w:p>
    <w:p>
      <w:r>
        <w:rPr>
          <w:b/>
        </w:rPr>
        <w:t xml:space="preserve">Tulos</w:t>
      </w:r>
    </w:p>
    <w:p>
      <w:r>
        <w:t xml:space="preserve">Gregory ei pitänyt siitä, millaisia hänen keramiikkansa olivat.</w:t>
      </w:r>
    </w:p>
    <w:p>
      <w:r>
        <w:rPr>
          <w:b/>
        </w:rPr>
        <w:t xml:space="preserve">Tulos</w:t>
      </w:r>
    </w:p>
    <w:p>
      <w:r>
        <w:t xml:space="preserve">Gregory kompastui ruukkuihin.</w:t>
      </w:r>
    </w:p>
    <w:p>
      <w:r>
        <w:rPr>
          <w:b/>
        </w:rPr>
        <w:t xml:space="preserve">Tulos</w:t>
      </w:r>
    </w:p>
    <w:p>
      <w:r>
        <w:t xml:space="preserve">Gregory osallistui tälle kurssille vihanhallinnan vuoksi.</w:t>
      </w:r>
    </w:p>
    <w:p>
      <w:r>
        <w:rPr>
          <w:b/>
        </w:rPr>
        <w:t xml:space="preserve">Esimerkki 2.5896</w:t>
      </w:r>
    </w:p>
    <w:p>
      <w:r>
        <w:t xml:space="preserve">Alku: Olen aina rakastanut mereneläviä. Loppu: En enää syö kalaa.</w:t>
      </w:r>
    </w:p>
    <w:p>
      <w:r>
        <w:rPr>
          <w:b/>
        </w:rPr>
        <w:t xml:space="preserve">Tulos</w:t>
      </w:r>
    </w:p>
    <w:p>
      <w:r>
        <w:t xml:space="preserve">Olin vähällä tukehtua luuhun.</w:t>
      </w:r>
    </w:p>
    <w:p>
      <w:r>
        <w:rPr>
          <w:b/>
        </w:rPr>
        <w:t xml:space="preserve">Tulos</w:t>
      </w:r>
    </w:p>
    <w:p>
      <w:r>
        <w:t xml:space="preserve">Söin liikaa mereneläviä ja kalaa.</w:t>
      </w:r>
    </w:p>
    <w:p>
      <w:r>
        <w:rPr>
          <w:b/>
        </w:rPr>
        <w:t xml:space="preserve">Tulos</w:t>
      </w:r>
    </w:p>
    <w:p>
      <w:r>
        <w:t xml:space="preserve">Kävin sushiravintolassa ja oksensin myöhemmin mäkkärin.</w:t>
      </w:r>
    </w:p>
    <w:p>
      <w:r>
        <w:rPr>
          <w:b/>
        </w:rPr>
        <w:t xml:space="preserve">Esimerkki 2.5897</w:t>
      </w:r>
    </w:p>
    <w:p>
      <w:r>
        <w:t xml:space="preserve">Alku: Näin uuden Star Wars -elokuvan tässä kuussa. Loppu: Hän yllätti minut sanomalla, että hän tiesi Hans Solon kuolleen.</w:t>
      </w:r>
    </w:p>
    <w:p>
      <w:r>
        <w:rPr>
          <w:b/>
        </w:rPr>
        <w:t xml:space="preserve">Tulos</w:t>
      </w:r>
    </w:p>
    <w:p>
      <w:r>
        <w:t xml:space="preserve">Kerroin ystävälleni, joka ei ollut nähnyt sitä.</w:t>
      </w:r>
    </w:p>
    <w:p>
      <w:r>
        <w:rPr>
          <w:b/>
        </w:rPr>
        <w:t xml:space="preserve">Tulos</w:t>
      </w:r>
    </w:p>
    <w:p>
      <w:r>
        <w:t xml:space="preserve">Menin ystäväni kanssa katsomaan elokuvaa.</w:t>
      </w:r>
    </w:p>
    <w:p>
      <w:r>
        <w:rPr>
          <w:b/>
        </w:rPr>
        <w:t xml:space="preserve">Tulos</w:t>
      </w:r>
    </w:p>
    <w:p>
      <w:r>
        <w:t xml:space="preserve">Yritin olla pilaamatta elokuvaa ystävälleni.</w:t>
      </w:r>
    </w:p>
    <w:p>
      <w:r>
        <w:rPr>
          <w:b/>
        </w:rPr>
        <w:t xml:space="preserve">Tulos</w:t>
      </w:r>
    </w:p>
    <w:p>
      <w:r>
        <w:t xml:space="preserve">Ystäväni sanoi nähneensä sen.</w:t>
      </w:r>
    </w:p>
    <w:p>
      <w:r>
        <w:rPr>
          <w:b/>
        </w:rPr>
        <w:t xml:space="preserve">Esimerkki 2.5898</w:t>
      </w:r>
    </w:p>
    <w:p>
      <w:r>
        <w:t xml:space="preserve">Alku: Mies meni eräänä päivänä kaivamaan kuoppaa pihalleen. Loppu: Poliisi tarttui lapioon ja katkaisi sen kahtia.</w:t>
      </w:r>
    </w:p>
    <w:p>
      <w:r>
        <w:rPr>
          <w:b/>
        </w:rPr>
        <w:t xml:space="preserve">Tulos</w:t>
      </w:r>
    </w:p>
    <w:p>
      <w:r>
        <w:t xml:space="preserve">Mies haluaa haudata ruumiin.</w:t>
      </w:r>
    </w:p>
    <w:p>
      <w:r>
        <w:rPr>
          <w:b/>
        </w:rPr>
        <w:t xml:space="preserve">Tulos</w:t>
      </w:r>
    </w:p>
    <w:p>
      <w:r>
        <w:t xml:space="preserve">Sitten hän alkoi kaivaa kuoppia naapurinsa pihalla.</w:t>
      </w:r>
    </w:p>
    <w:p>
      <w:r>
        <w:rPr>
          <w:b/>
        </w:rPr>
        <w:t xml:space="preserve">Tulos</w:t>
      </w:r>
    </w:p>
    <w:p>
      <w:r>
        <w:t xml:space="preserve">Mies näki poliisin ja huitaisi häntä kohti, mutta ampui ohi.</w:t>
      </w:r>
    </w:p>
    <w:p>
      <w:r>
        <w:rPr>
          <w:b/>
        </w:rPr>
        <w:t xml:space="preserve">Esimerkki 2.5899</w:t>
      </w:r>
    </w:p>
    <w:p>
      <w:r>
        <w:t xml:space="preserve">Alku: Jose käveli aavikolla vaellukselle. Loppu: Professorit kiittivät Josea tiedoista.</w:t>
      </w:r>
    </w:p>
    <w:p>
      <w:r>
        <w:rPr>
          <w:b/>
        </w:rPr>
        <w:t xml:space="preserve">Tulos</w:t>
      </w:r>
    </w:p>
    <w:p>
      <w:r>
        <w:t xml:space="preserve">Jose keräsi kävelyretkellään monia kasvinäytteitä kouluaan varten.</w:t>
      </w:r>
    </w:p>
    <w:p>
      <w:r>
        <w:rPr>
          <w:b/>
        </w:rPr>
        <w:t xml:space="preserve">Tulos</w:t>
      </w:r>
    </w:p>
    <w:p>
      <w:r>
        <w:t xml:space="preserve">Jose keräsi tieteellistä tietoa, jonka hän jakoi muille yliopistonsa professoreille.</w:t>
      </w:r>
    </w:p>
    <w:p>
      <w:r>
        <w:rPr>
          <w:b/>
        </w:rPr>
        <w:t xml:space="preserve">Tulos</w:t>
      </w:r>
    </w:p>
    <w:p>
      <w:r>
        <w:t xml:space="preserve">Jose seurasi erämaahan liittyviä tietoja.</w:t>
      </w:r>
    </w:p>
    <w:p>
      <w:r>
        <w:rPr>
          <w:b/>
        </w:rPr>
        <w:t xml:space="preserve">Tulos</w:t>
      </w:r>
    </w:p>
    <w:p>
      <w:r>
        <w:t xml:space="preserve">Jose sai tietoa trekistä.</w:t>
      </w:r>
    </w:p>
    <w:p>
      <w:r>
        <w:rPr>
          <w:b/>
        </w:rPr>
        <w:t xml:space="preserve">Esimerkki 2.5900</w:t>
      </w:r>
    </w:p>
    <w:p>
      <w:r>
        <w:t xml:space="preserve">Alku: Ben oli hyvin tylsistynyt kotona. Loppu: Been tienasi yli viisi dollaria, kun hän oli kerännyt kaikki vaihtorahat.</w:t>
      </w:r>
    </w:p>
    <w:p>
      <w:r>
        <w:rPr>
          <w:b/>
        </w:rPr>
        <w:t xml:space="preserve">Tulos</w:t>
      </w:r>
    </w:p>
    <w:p>
      <w:r>
        <w:t xml:space="preserve">Ben päätti etsiä vaihtorahoja talosta.</w:t>
      </w:r>
    </w:p>
    <w:p>
      <w:r>
        <w:rPr>
          <w:b/>
        </w:rPr>
        <w:t xml:space="preserve">Tulos</w:t>
      </w:r>
    </w:p>
    <w:p>
      <w:r>
        <w:t xml:space="preserve">Ben päätti mennä vaihtamaan vaatteita etsimällä ne ulkoa.</w:t>
      </w:r>
    </w:p>
    <w:p>
      <w:r>
        <w:rPr>
          <w:b/>
        </w:rPr>
        <w:t xml:space="preserve">Tulos</w:t>
      </w:r>
    </w:p>
    <w:p>
      <w:r>
        <w:t xml:space="preserve">Ben päätti etsiä talosta kolikoita.</w:t>
      </w:r>
    </w:p>
    <w:p>
      <w:r>
        <w:rPr>
          <w:b/>
        </w:rPr>
        <w:t xml:space="preserve">Tulos</w:t>
      </w:r>
    </w:p>
    <w:p>
      <w:r>
        <w:t xml:space="preserve">Ben päätti etsiä kolikoita sohvalta.</w:t>
      </w:r>
    </w:p>
    <w:p>
      <w:r>
        <w:rPr>
          <w:b/>
        </w:rPr>
        <w:t xml:space="preserve">Esimerkki 2.5901</w:t>
      </w:r>
    </w:p>
    <w:p>
      <w:r>
        <w:t xml:space="preserve">Alku: Emily oli kävelyllä, kun linnunpesä putosi puusta. Loppu: Eräänä päivänä muna kuoriutui, ja Emilyn piti huolehtia linnunpoikasesta.</w:t>
      </w:r>
    </w:p>
    <w:p>
      <w:r>
        <w:rPr>
          <w:b/>
        </w:rPr>
        <w:t xml:space="preserve">Tulos</w:t>
      </w:r>
    </w:p>
    <w:p>
      <w:r>
        <w:t xml:space="preserve">Emily huomasi, että pesässä oli yksi muna, joten hän vei sen kotiin.</w:t>
      </w:r>
    </w:p>
    <w:p>
      <w:r>
        <w:rPr>
          <w:b/>
        </w:rPr>
        <w:t xml:space="preserve">Tulos</w:t>
      </w:r>
    </w:p>
    <w:p>
      <w:r>
        <w:t xml:space="preserve">Emily pelasti pudonneen munan.</w:t>
      </w:r>
    </w:p>
    <w:p>
      <w:r>
        <w:rPr>
          <w:b/>
        </w:rPr>
        <w:t xml:space="preserve">Tulos</w:t>
      </w:r>
    </w:p>
    <w:p>
      <w:r>
        <w:t xml:space="preserve">Emily vei munan kotiin.</w:t>
      </w:r>
    </w:p>
    <w:p>
      <w:r>
        <w:rPr>
          <w:b/>
        </w:rPr>
        <w:t xml:space="preserve">Tulos</w:t>
      </w:r>
    </w:p>
    <w:p>
      <w:r>
        <w:t xml:space="preserve">Emily vei pesän ja munat kotiin.</w:t>
      </w:r>
    </w:p>
    <w:p>
      <w:r>
        <w:rPr>
          <w:b/>
        </w:rPr>
        <w:t xml:space="preserve">Tulos</w:t>
      </w:r>
    </w:p>
    <w:p>
      <w:r>
        <w:t xml:space="preserve">Sisällä ollut muna oli ehjä, mutta emolintu ei koskaan palannut.</w:t>
      </w:r>
    </w:p>
    <w:p>
      <w:r>
        <w:rPr>
          <w:b/>
        </w:rPr>
        <w:t xml:space="preserve">Esimerkki 2.5902</w:t>
      </w:r>
    </w:p>
    <w:p>
      <w:r>
        <w:t xml:space="preserve">Alku: Laura päätti yrittää laihduttaa. Loppu: Joskus hän miettii, oliko se kaiken sen arvoista.</w:t>
      </w:r>
    </w:p>
    <w:p>
      <w:r>
        <w:rPr>
          <w:b/>
        </w:rPr>
        <w:t xml:space="preserve">Tulos</w:t>
      </w:r>
    </w:p>
    <w:p>
      <w:r>
        <w:t xml:space="preserve">Laura joutui jättämään jälkiruoat pois ruokavaliostaan.</w:t>
      </w:r>
    </w:p>
    <w:p>
      <w:r>
        <w:rPr>
          <w:b/>
        </w:rPr>
        <w:t xml:space="preserve">Tulos</w:t>
      </w:r>
    </w:p>
    <w:p>
      <w:r>
        <w:t xml:space="preserve">Laura menetti kaikki ystävänsä, koska hän treenasi koko ajan.</w:t>
      </w:r>
    </w:p>
    <w:p>
      <w:r>
        <w:rPr>
          <w:b/>
        </w:rPr>
        <w:t xml:space="preserve">Tulos</w:t>
      </w:r>
    </w:p>
    <w:p>
      <w:r>
        <w:t xml:space="preserve">Laura lakkasi syömästä ruokaa.</w:t>
      </w:r>
    </w:p>
    <w:p>
      <w:r>
        <w:rPr>
          <w:b/>
        </w:rPr>
        <w:t xml:space="preserve">Tulos</w:t>
      </w:r>
    </w:p>
    <w:p>
      <w:r>
        <w:t xml:space="preserve">Kuukausia kului, eikä painoa pudonnut.</w:t>
      </w:r>
    </w:p>
    <w:p>
      <w:r>
        <w:rPr>
          <w:b/>
        </w:rPr>
        <w:t xml:space="preserve">Esimerkki 2.5903</w:t>
      </w:r>
    </w:p>
    <w:p>
      <w:r>
        <w:t xml:space="preserve">Alku: Linda joi pullotettua vettä. Loppu: Linda oli liian epäluuloinen ja heitti kaiken pulloveden pois.</w:t>
      </w:r>
    </w:p>
    <w:p>
      <w:r>
        <w:rPr>
          <w:b/>
        </w:rPr>
        <w:t xml:space="preserve">Tulos</w:t>
      </w:r>
    </w:p>
    <w:p>
      <w:r>
        <w:t xml:space="preserve">Linda luuli sitä piikitetyksi.</w:t>
      </w:r>
    </w:p>
    <w:p>
      <w:r>
        <w:rPr>
          <w:b/>
        </w:rPr>
        <w:t xml:space="preserve">Tulos</w:t>
      </w:r>
    </w:p>
    <w:p>
      <w:r>
        <w:t xml:space="preserve">Lindan vesi maistui pahalta, eikä hän tiennyt miksi.</w:t>
      </w:r>
    </w:p>
    <w:p>
      <w:r>
        <w:rPr>
          <w:b/>
        </w:rPr>
        <w:t xml:space="preserve">Tulos</w:t>
      </w:r>
    </w:p>
    <w:p>
      <w:r>
        <w:t xml:space="preserve">Linda kutsuttiin pois ja jätti pulloveden auki.</w:t>
      </w:r>
    </w:p>
    <w:p>
      <w:r>
        <w:rPr>
          <w:b/>
        </w:rPr>
        <w:t xml:space="preserve">Tulos</w:t>
      </w:r>
    </w:p>
    <w:p>
      <w:r>
        <w:t xml:space="preserve">Hänelle kerrottiin, että vettä oli peukaloitu.</w:t>
      </w:r>
    </w:p>
    <w:p>
      <w:r>
        <w:rPr>
          <w:b/>
        </w:rPr>
        <w:t xml:space="preserve">Esimerkki 2.5904</w:t>
      </w:r>
    </w:p>
    <w:p>
      <w:r>
        <w:t xml:space="preserve">Alku: Tom käytti lähes tunnin saadakseen tahran pois sohvastaan. Loppu: Hän pudotti sen sitten vahingossa samalle paikalle.</w:t>
      </w:r>
    </w:p>
    <w:p>
      <w:r>
        <w:rPr>
          <w:b/>
        </w:rPr>
        <w:t xml:space="preserve">Tulos</w:t>
      </w:r>
    </w:p>
    <w:p>
      <w:r>
        <w:t xml:space="preserve">Hän päätti ottaa lasillisen viiniä siivouksen jälkeen.</w:t>
      </w:r>
    </w:p>
    <w:p>
      <w:r>
        <w:rPr>
          <w:b/>
        </w:rPr>
        <w:t xml:space="preserve">Tulos</w:t>
      </w:r>
    </w:p>
    <w:p>
      <w:r>
        <w:t xml:space="preserve">Hän söi ruokaa sohvalla.</w:t>
      </w:r>
    </w:p>
    <w:p>
      <w:r>
        <w:rPr>
          <w:b/>
        </w:rPr>
        <w:t xml:space="preserve">Tulos</w:t>
      </w:r>
    </w:p>
    <w:p>
      <w:r>
        <w:t xml:space="preserve">Tom sai lasillisen viiniä.</w:t>
      </w:r>
    </w:p>
    <w:p>
      <w:r>
        <w:rPr>
          <w:b/>
        </w:rPr>
        <w:t xml:space="preserve">Tulos</w:t>
      </w:r>
    </w:p>
    <w:p>
      <w:r>
        <w:t xml:space="preserve">Tom söi sitten palan pizzaa.</w:t>
      </w:r>
    </w:p>
    <w:p>
      <w:r>
        <w:rPr>
          <w:b/>
        </w:rPr>
        <w:t xml:space="preserve">Esimerkki 2.5905</w:t>
      </w:r>
    </w:p>
    <w:p>
      <w:r>
        <w:t xml:space="preserve">Alku: Jeremyllä oli paljon kaukosäätimiä kotiteatterijärjestelmäänsä varten. Loppu: Jeremy löysi kaukosäätimensä sieltä, minne hän sen jätti, jääkaapista!</w:t>
      </w:r>
    </w:p>
    <w:p>
      <w:r>
        <w:rPr>
          <w:b/>
        </w:rPr>
        <w:t xml:space="preserve">Tulos</w:t>
      </w:r>
    </w:p>
    <w:p>
      <w:r>
        <w:t xml:space="preserve">Jeremy ei löytänyt tarvitsemaansa kaukosäädintä.</w:t>
      </w:r>
    </w:p>
    <w:p>
      <w:r>
        <w:rPr>
          <w:b/>
        </w:rPr>
        <w:t xml:space="preserve">Tulos</w:t>
      </w:r>
    </w:p>
    <w:p>
      <w:r>
        <w:t xml:space="preserve">Jeremy etsi tiettyä kaukosäädintä välipalakulhojen välissä.</w:t>
      </w:r>
    </w:p>
    <w:p>
      <w:r>
        <w:rPr>
          <w:b/>
        </w:rPr>
        <w:t xml:space="preserve">Tulos</w:t>
      </w:r>
    </w:p>
    <w:p>
      <w:r>
        <w:t xml:space="preserve">Jeremy kadotti yhden kaukosäätimistä.</w:t>
      </w:r>
    </w:p>
    <w:p>
      <w:r>
        <w:rPr>
          <w:b/>
        </w:rPr>
        <w:t xml:space="preserve">Tulos</w:t>
      </w:r>
    </w:p>
    <w:p>
      <w:r>
        <w:t xml:space="preserve">Jeremy hukkasi aina kaukosäätimiä.</w:t>
      </w:r>
    </w:p>
    <w:p>
      <w:r>
        <w:rPr>
          <w:b/>
        </w:rPr>
        <w:t xml:space="preserve">Esimerkki 2.5906</w:t>
      </w:r>
    </w:p>
    <w:p>
      <w:r>
        <w:t xml:space="preserve">Alku: Sam riiteli Timin kanssa. Loppu: He sopivat ja halasivat.</w:t>
      </w:r>
    </w:p>
    <w:p>
      <w:r>
        <w:rPr>
          <w:b/>
        </w:rPr>
        <w:t xml:space="preserve">Tulos</w:t>
      </w:r>
    </w:p>
    <w:p>
      <w:r>
        <w:t xml:space="preserve">Myöhemmin Sam ja Tim pyysivät molemmat anteeksi.</w:t>
      </w:r>
    </w:p>
    <w:p>
      <w:r>
        <w:rPr>
          <w:b/>
        </w:rPr>
        <w:t xml:space="preserve">Tulos</w:t>
      </w:r>
    </w:p>
    <w:p>
      <w:r>
        <w:t xml:space="preserve">Sam sanoi Timille olevansa pahoillaan.</w:t>
      </w:r>
    </w:p>
    <w:p>
      <w:r>
        <w:rPr>
          <w:b/>
        </w:rPr>
        <w:t xml:space="preserve">Tulos</w:t>
      </w:r>
    </w:p>
    <w:p>
      <w:r>
        <w:t xml:space="preserve">Tim pyysi anteeksi tekoaan.</w:t>
      </w:r>
    </w:p>
    <w:p>
      <w:r>
        <w:rPr>
          <w:b/>
        </w:rPr>
        <w:t xml:space="preserve">Tulos</w:t>
      </w:r>
    </w:p>
    <w:p>
      <w:r>
        <w:t xml:space="preserve">Tim tunsi itsensä loukatuksi ja alkoi itkeä.</w:t>
      </w:r>
    </w:p>
    <w:p>
      <w:r>
        <w:rPr>
          <w:b/>
        </w:rPr>
        <w:t xml:space="preserve">Esimerkki 2.5907</w:t>
      </w:r>
    </w:p>
    <w:p>
      <w:r>
        <w:t xml:space="preserve">Alku: Olin vaeltamassa aavikolla. Loppu: Sen jälkeen kävelin takaisin autolleni ja menin kotiin.</w:t>
      </w:r>
    </w:p>
    <w:p>
      <w:r>
        <w:rPr>
          <w:b/>
        </w:rPr>
        <w:t xml:space="preserve">Tulos</w:t>
      </w:r>
    </w:p>
    <w:p>
      <w:r>
        <w:t xml:space="preserve">Pääsin dyynien huipulle.</w:t>
      </w:r>
    </w:p>
    <w:p>
      <w:r>
        <w:rPr>
          <w:b/>
        </w:rPr>
        <w:t xml:space="preserve">Tulos</w:t>
      </w:r>
    </w:p>
    <w:p>
      <w:r>
        <w:t xml:space="preserve">Näin kangastusjäljen jälkiruokakeidas.</w:t>
      </w:r>
    </w:p>
    <w:p>
      <w:r>
        <w:rPr>
          <w:b/>
        </w:rPr>
        <w:t xml:space="preserve">Tulos</w:t>
      </w:r>
    </w:p>
    <w:p>
      <w:r>
        <w:t xml:space="preserve">Kävelin kierrospolkua.</w:t>
      </w:r>
    </w:p>
    <w:p>
      <w:r>
        <w:rPr>
          <w:b/>
        </w:rPr>
        <w:t xml:space="preserve">Tulos</w:t>
      </w:r>
    </w:p>
    <w:p>
      <w:r>
        <w:t xml:space="preserve">Halusin kävellä muutaman kilometrin ennen kotiinlähtöä.</w:t>
      </w:r>
    </w:p>
    <w:p>
      <w:r>
        <w:rPr>
          <w:b/>
        </w:rPr>
        <w:t xml:space="preserve">Esimerkki 2.5908</w:t>
      </w:r>
    </w:p>
    <w:p>
      <w:r>
        <w:t xml:space="preserve">Alku: Lucy ja hänen isovanhempansa päättivät katsoa elokuvan. Loppu: Lucy ja hänen isoäitinsä äänestivät molemmat, että he katsovat sen sijaan Funny Girlin.</w:t>
      </w:r>
    </w:p>
    <w:p>
      <w:r>
        <w:rPr>
          <w:b/>
        </w:rPr>
        <w:t xml:space="preserve">Tulos</w:t>
      </w:r>
    </w:p>
    <w:p>
      <w:r>
        <w:t xml:space="preserve">Lucyn isoisä ehdotti sotaelokuvaa.</w:t>
      </w:r>
    </w:p>
    <w:p>
      <w:r>
        <w:rPr>
          <w:b/>
        </w:rPr>
        <w:t xml:space="preserve">Tulos</w:t>
      </w:r>
    </w:p>
    <w:p>
      <w:r>
        <w:t xml:space="preserve">Lucyn isoisä halusi katsoa lempielokuvansa.</w:t>
      </w:r>
    </w:p>
    <w:p>
      <w:r>
        <w:rPr>
          <w:b/>
        </w:rPr>
        <w:t xml:space="preserve">Tulos</w:t>
      </w:r>
    </w:p>
    <w:p>
      <w:r>
        <w:t xml:space="preserve">Valittavana oli niin paljon elokuvia.</w:t>
      </w:r>
    </w:p>
    <w:p>
      <w:r>
        <w:rPr>
          <w:b/>
        </w:rPr>
        <w:t xml:space="preserve">Esimerkki 2.5909</w:t>
      </w:r>
    </w:p>
    <w:p>
      <w:r>
        <w:t xml:space="preserve">Alku: Ben ja Dan pelasivat Keep Away -leikkiä pikkusiskonsa puhelimella. Loppu: Ben ja Dan olivat nyt suurissa vaikeuksissa vanhempiensa kanssa.</w:t>
      </w:r>
    </w:p>
    <w:p>
      <w:r>
        <w:rPr>
          <w:b/>
        </w:rPr>
        <w:t xml:space="preserve">Tulos</w:t>
      </w:r>
    </w:p>
    <w:p>
      <w:r>
        <w:t xml:space="preserve">Ben ja Dan pudottivat puhelimen ja rikkoivat sen.</w:t>
      </w:r>
    </w:p>
    <w:p>
      <w:r>
        <w:rPr>
          <w:b/>
        </w:rPr>
        <w:t xml:space="preserve">Tulos</w:t>
      </w:r>
    </w:p>
    <w:p>
      <w:r>
        <w:t xml:space="preserve">Benin ja Danin pikkusisko juoksi sisälle ja kertoi vanhemmilleen.</w:t>
      </w:r>
    </w:p>
    <w:p>
      <w:r>
        <w:rPr>
          <w:b/>
        </w:rPr>
        <w:t xml:space="preserve">Tulos</w:t>
      </w:r>
    </w:p>
    <w:p>
      <w:r>
        <w:t xml:space="preserve">Ben ja Dan piilottivat sen vaahtokylpyyn.</w:t>
      </w:r>
    </w:p>
    <w:p>
      <w:r>
        <w:rPr>
          <w:b/>
        </w:rPr>
        <w:t xml:space="preserve">Tulos</w:t>
      </w:r>
    </w:p>
    <w:p>
      <w:r>
        <w:t xml:space="preserve">He pudottivat puhelimen ja se hajosi.</w:t>
      </w:r>
    </w:p>
    <w:p>
      <w:r>
        <w:rPr>
          <w:b/>
        </w:rPr>
        <w:t xml:space="preserve">Tulos</w:t>
      </w:r>
    </w:p>
    <w:p>
      <w:r>
        <w:t xml:space="preserve">he tunkivat puhelimen kenkälaatikoiden pinon alle.</w:t>
      </w:r>
    </w:p>
    <w:p>
      <w:r>
        <w:rPr>
          <w:b/>
        </w:rPr>
        <w:t xml:space="preserve">Esimerkki 2.5910</w:t>
      </w:r>
    </w:p>
    <w:p>
      <w:r>
        <w:t xml:space="preserve">Alku: Eräänä päivänä vanha mies työskenteli puutarhassaan. Loppu: He tulivat ja veivät liskon turvallisesti luontoonsa.</w:t>
      </w:r>
    </w:p>
    <w:p>
      <w:r>
        <w:rPr>
          <w:b/>
        </w:rPr>
        <w:t xml:space="preserve">Tulos</w:t>
      </w:r>
    </w:p>
    <w:p>
      <w:r>
        <w:t xml:space="preserve">Hän löysi liskon, joten hän soitti eläinsuojeluviranomaisille.</w:t>
      </w:r>
    </w:p>
    <w:p>
      <w:r>
        <w:rPr>
          <w:b/>
        </w:rPr>
        <w:t xml:space="preserve">Tulos</w:t>
      </w:r>
    </w:p>
    <w:p>
      <w:r>
        <w:t xml:space="preserve">Vanhus löysi puutarhasta liskon.</w:t>
      </w:r>
    </w:p>
    <w:p>
      <w:r>
        <w:rPr>
          <w:b/>
        </w:rPr>
        <w:t xml:space="preserve">Tulos</w:t>
      </w:r>
    </w:p>
    <w:p>
      <w:r>
        <w:t xml:space="preserve">Vanha mies löysi putkeen juuttuneen liskon.</w:t>
      </w:r>
    </w:p>
    <w:p>
      <w:r>
        <w:rPr>
          <w:b/>
        </w:rPr>
        <w:t xml:space="preserve">Tulos</w:t>
      </w:r>
    </w:p>
    <w:p>
      <w:r>
        <w:t xml:space="preserve">Siellä oli lisko, joten mies soitti eläinsuojeluun.</w:t>
      </w:r>
    </w:p>
    <w:p>
      <w:r>
        <w:rPr>
          <w:b/>
        </w:rPr>
        <w:t xml:space="preserve">Esimerkki 2.5911</w:t>
      </w:r>
    </w:p>
    <w:p>
      <w:r>
        <w:t xml:space="preserve">Alku: Ostin eräänä päivänä rautakaupasta sekalaisen siemenpussin. Loppu: Valmistin mojiton ja odotin, että koriste kasvaa.</w:t>
      </w:r>
    </w:p>
    <w:p>
      <w:r>
        <w:rPr>
          <w:b/>
        </w:rPr>
        <w:t xml:space="preserve">Tulos</w:t>
      </w:r>
    </w:p>
    <w:p>
      <w:r>
        <w:t xml:space="preserve">Minulla oli kaikki valmiina käynnistystä varten.</w:t>
      </w:r>
    </w:p>
    <w:p>
      <w:r>
        <w:rPr>
          <w:b/>
        </w:rPr>
        <w:t xml:space="preserve">Tulos</w:t>
      </w:r>
    </w:p>
    <w:p>
      <w:r>
        <w:t xml:space="preserve">Tein pienen ikkunapuutarhan ja istutin siemenet.</w:t>
      </w:r>
    </w:p>
    <w:p>
      <w:r>
        <w:rPr>
          <w:b/>
        </w:rPr>
        <w:t xml:space="preserve">Tulos</w:t>
      </w:r>
    </w:p>
    <w:p>
      <w:r>
        <w:t xml:space="preserve">Siinä oli paljon yrttejä, kuten korianteria ja persiljaa.</w:t>
      </w:r>
    </w:p>
    <w:p>
      <w:r>
        <w:rPr>
          <w:b/>
        </w:rPr>
        <w:t xml:space="preserve">Tulos</w:t>
      </w:r>
    </w:p>
    <w:p>
      <w:r>
        <w:t xml:space="preserve">Kävi ilmi, että siemenet olivat minttuyrttejä.</w:t>
      </w:r>
    </w:p>
    <w:p>
      <w:r>
        <w:rPr>
          <w:b/>
        </w:rPr>
        <w:t xml:space="preserve">Esimerkki 2.5912</w:t>
      </w:r>
    </w:p>
    <w:p>
      <w:r>
        <w:t xml:space="preserve">Alku: John oli sulkemassa tavarataloa. Loppu: Johnin piti jäädä soittamaan hälytysyhtiölle.</w:t>
      </w:r>
    </w:p>
    <w:p>
      <w:r>
        <w:rPr>
          <w:b/>
        </w:rPr>
        <w:t xml:space="preserve">Tulos</w:t>
      </w:r>
    </w:p>
    <w:p>
      <w:r>
        <w:t xml:space="preserve">Ryöstäjä tuli sisään aseen kanssa.</w:t>
      </w:r>
    </w:p>
    <w:p>
      <w:r>
        <w:rPr>
          <w:b/>
        </w:rPr>
        <w:t xml:space="preserve">Tulos</w:t>
      </w:r>
    </w:p>
    <w:p>
      <w:r>
        <w:t xml:space="preserve">Hän laukaisi vahingossa herätyskellon.</w:t>
      </w:r>
    </w:p>
    <w:p>
      <w:r>
        <w:rPr>
          <w:b/>
        </w:rPr>
        <w:t xml:space="preserve">Tulos</w:t>
      </w:r>
    </w:p>
    <w:p>
      <w:r>
        <w:t xml:space="preserve">John kuuli kaupan hälytyksen soivan.</w:t>
      </w:r>
    </w:p>
    <w:p>
      <w:r>
        <w:rPr>
          <w:b/>
        </w:rPr>
        <w:t xml:space="preserve">Tulos</w:t>
      </w:r>
    </w:p>
    <w:p>
      <w:r>
        <w:t xml:space="preserve">John kirjoitti väärän turvakoodin, ja hälytys laukesi.</w:t>
      </w:r>
    </w:p>
    <w:p>
      <w:r>
        <w:rPr>
          <w:b/>
        </w:rPr>
        <w:t xml:space="preserve">Esimerkki 2.5913</w:t>
      </w:r>
    </w:p>
    <w:p>
      <w:r>
        <w:t xml:space="preserve">Alku: Helen halusi päästä avaruuteen. Loppu: Helen odotti innolla ensimmäistä tehtäväänsä.</w:t>
      </w:r>
    </w:p>
    <w:p>
      <w:r>
        <w:rPr>
          <w:b/>
        </w:rPr>
        <w:t xml:space="preserve">Tulos</w:t>
      </w:r>
    </w:p>
    <w:p>
      <w:r>
        <w:t xml:space="preserve">Helen ilmoittautui avaruusohjelmaan.</w:t>
      </w:r>
    </w:p>
    <w:p>
      <w:r>
        <w:rPr>
          <w:b/>
        </w:rPr>
        <w:t xml:space="preserve">Tulos</w:t>
      </w:r>
    </w:p>
    <w:p>
      <w:r>
        <w:t xml:space="preserve">Helen hyväksyttiin avaruusohjelmaan.</w:t>
      </w:r>
    </w:p>
    <w:p>
      <w:r>
        <w:rPr>
          <w:b/>
        </w:rPr>
        <w:t xml:space="preserve">Tulos</w:t>
      </w:r>
    </w:p>
    <w:p>
      <w:r>
        <w:t xml:space="preserve">Helen sai ensimmäisen tehtävänsä.</w:t>
      </w:r>
    </w:p>
    <w:p>
      <w:r>
        <w:rPr>
          <w:b/>
        </w:rPr>
        <w:t xml:space="preserve">Tulos</w:t>
      </w:r>
    </w:p>
    <w:p>
      <w:r>
        <w:t xml:space="preserve">Hän oli aina ollut hyvin kiinnostunut aurinkokunnasta.</w:t>
      </w:r>
    </w:p>
    <w:p>
      <w:r>
        <w:rPr>
          <w:b/>
        </w:rPr>
        <w:t xml:space="preserve">Tulos</w:t>
      </w:r>
    </w:p>
    <w:p>
      <w:r>
        <w:t xml:space="preserve">Hän haki NASA:han astronautiksi.</w:t>
      </w:r>
    </w:p>
    <w:p>
      <w:r>
        <w:rPr>
          <w:b/>
        </w:rPr>
        <w:t xml:space="preserve">Esimerkki 2.5914</w:t>
      </w:r>
    </w:p>
    <w:p>
      <w:r>
        <w:t xml:space="preserve">Alku: Eilen päätin mennä splash mountainille. Loppu: Halusin mennä sinne uudestaan.</w:t>
      </w:r>
    </w:p>
    <w:p>
      <w:r>
        <w:rPr>
          <w:b/>
        </w:rPr>
        <w:t xml:space="preserve">Tulos</w:t>
      </w:r>
    </w:p>
    <w:p>
      <w:r>
        <w:t xml:space="preserve">Minulla oli hauskaa.</w:t>
      </w:r>
    </w:p>
    <w:p>
      <w:r>
        <w:rPr>
          <w:b/>
        </w:rPr>
        <w:t xml:space="preserve">Tulos</w:t>
      </w:r>
    </w:p>
    <w:p>
      <w:r>
        <w:t xml:space="preserve">Olin todella innoissani, kun laskeuduin alas roiskevuorta.</w:t>
      </w:r>
    </w:p>
    <w:p>
      <w:r>
        <w:rPr>
          <w:b/>
        </w:rPr>
        <w:t xml:space="preserve">Tulos</w:t>
      </w:r>
    </w:p>
    <w:p>
      <w:r>
        <w:t xml:space="preserve">Minulla oli hauskaa vesiliukumäessä.</w:t>
      </w:r>
    </w:p>
    <w:p>
      <w:r>
        <w:rPr>
          <w:b/>
        </w:rPr>
        <w:t xml:space="preserve">Tulos</w:t>
      </w:r>
    </w:p>
    <w:p>
      <w:r>
        <w:t xml:space="preserve">Rakastin Splash Mountainia.</w:t>
      </w:r>
    </w:p>
    <w:p>
      <w:r>
        <w:rPr>
          <w:b/>
        </w:rPr>
        <w:t xml:space="preserve">Esimerkki 2.5915</w:t>
      </w:r>
    </w:p>
    <w:p>
      <w:r>
        <w:t xml:space="preserve">Alku: Nanny halusi tietää, miksi hänet adoptoitiin. Loppu: Nanny lopetti etsimisen, koska tiesi sen olevan tuskallista.</w:t>
      </w:r>
    </w:p>
    <w:p>
      <w:r>
        <w:rPr>
          <w:b/>
        </w:rPr>
        <w:t xml:space="preserve">Tulos</w:t>
      </w:r>
    </w:p>
    <w:p>
      <w:r>
        <w:t xml:space="preserve">Hänen adoptioäitinsä vaikutti olevan tästä järkyttynyt.</w:t>
      </w:r>
    </w:p>
    <w:p>
      <w:r>
        <w:rPr>
          <w:b/>
        </w:rPr>
        <w:t xml:space="preserve">Tulos</w:t>
      </w:r>
    </w:p>
    <w:p>
      <w:r>
        <w:t xml:space="preserve">Hänen adoptiovanhempansa olivat surullisia.</w:t>
      </w:r>
    </w:p>
    <w:p>
      <w:r>
        <w:rPr>
          <w:b/>
        </w:rPr>
        <w:t xml:space="preserve">Tulos</w:t>
      </w:r>
    </w:p>
    <w:p>
      <w:r>
        <w:t xml:space="preserve">Nanny oli surullinen, koska hän ei tuntenut oikeaa perhettään.</w:t>
      </w:r>
    </w:p>
    <w:p>
      <w:r>
        <w:rPr>
          <w:b/>
        </w:rPr>
        <w:t xml:space="preserve">Tulos</w:t>
      </w:r>
    </w:p>
    <w:p>
      <w:r>
        <w:t xml:space="preserve">Nannyn vanhemmat näyttivät hänelle kuvia hänen syntymäperheestään.</w:t>
      </w:r>
    </w:p>
    <w:p>
      <w:r>
        <w:rPr>
          <w:b/>
        </w:rPr>
        <w:t xml:space="preserve">Esimerkki 2.5916</w:t>
      </w:r>
    </w:p>
    <w:p>
      <w:r>
        <w:t xml:space="preserve">Alku: Joannalla oli viikonloppu vapaata. Loppu: Hän päätti maalata kotinsa ikkunaluukut keltaisiksi.</w:t>
      </w:r>
    </w:p>
    <w:p>
      <w:r>
        <w:rPr>
          <w:b/>
        </w:rPr>
        <w:t xml:space="preserve">Tulos</w:t>
      </w:r>
    </w:p>
    <w:p>
      <w:r>
        <w:t xml:space="preserve">Joanna päätti tehdä remonttia.</w:t>
      </w:r>
    </w:p>
    <w:p>
      <w:r>
        <w:rPr>
          <w:b/>
        </w:rPr>
        <w:t xml:space="preserve">Tulos</w:t>
      </w:r>
    </w:p>
    <w:p>
      <w:r>
        <w:t xml:space="preserve">Joanna ei ollut koskaan pitänyt talonsa ikkunaluukkujen sinisestä väristä.</w:t>
      </w:r>
    </w:p>
    <w:p>
      <w:r>
        <w:rPr>
          <w:b/>
        </w:rPr>
        <w:t xml:space="preserve">Tulos</w:t>
      </w:r>
    </w:p>
    <w:p>
      <w:r>
        <w:t xml:space="preserve">Joanna halusi tehdä töitä talossa.</w:t>
      </w:r>
    </w:p>
    <w:p>
      <w:r>
        <w:rPr>
          <w:b/>
        </w:rPr>
        <w:t xml:space="preserve">Tulos</w:t>
      </w:r>
    </w:p>
    <w:p>
      <w:r>
        <w:t xml:space="preserve">Joanna halusi saada talonsa näyttämään iloiselta.</w:t>
      </w:r>
    </w:p>
    <w:p>
      <w:r>
        <w:rPr>
          <w:b/>
        </w:rPr>
        <w:t xml:space="preserve">Tulos</w:t>
      </w:r>
    </w:p>
    <w:p>
      <w:r>
        <w:t xml:space="preserve">Joanna meni Home Depotiin.</w:t>
      </w:r>
    </w:p>
    <w:p>
      <w:r>
        <w:rPr>
          <w:b/>
        </w:rPr>
        <w:t xml:space="preserve">Esimerkki 2.5917</w:t>
      </w:r>
    </w:p>
    <w:p>
      <w:r>
        <w:t xml:space="preserve">Alku: Yritin tehdä tänään pizzaa. Loppu: Sen sijaan, että olisin yrittänyt uudelleen, tilasin pizzaa.</w:t>
      </w:r>
    </w:p>
    <w:p>
      <w:r>
        <w:rPr>
          <w:b/>
        </w:rPr>
        <w:t xml:space="preserve">Tulos</w:t>
      </w:r>
    </w:p>
    <w:p>
      <w:r>
        <w:t xml:space="preserve">Mutta siitä tuli suuri sotku.</w:t>
      </w:r>
    </w:p>
    <w:p>
      <w:r>
        <w:rPr>
          <w:b/>
        </w:rPr>
        <w:t xml:space="preserve">Tulos</w:t>
      </w:r>
    </w:p>
    <w:p>
      <w:r>
        <w:t xml:space="preserve">Poltin pizzan uunissa.</w:t>
      </w:r>
    </w:p>
    <w:p>
      <w:r>
        <w:rPr>
          <w:b/>
        </w:rPr>
        <w:t xml:space="preserve">Tulos</w:t>
      </w:r>
    </w:p>
    <w:p>
      <w:r>
        <w:t xml:space="preserve">Poltin sen uunissa.</w:t>
      </w:r>
    </w:p>
    <w:p>
      <w:r>
        <w:rPr>
          <w:b/>
        </w:rPr>
        <w:t xml:space="preserve">Tulos</w:t>
      </w:r>
    </w:p>
    <w:p>
      <w:r>
        <w:t xml:space="preserve">Annoin pizzan kypsyä liikaa.</w:t>
      </w:r>
    </w:p>
    <w:p>
      <w:r>
        <w:rPr>
          <w:b/>
        </w:rPr>
        <w:t xml:space="preserve">Esimerkki 2.5918</w:t>
      </w:r>
    </w:p>
    <w:p>
      <w:r>
        <w:t xml:space="preserve">Alku: Harrison pelasi lentopalloa ystäviensä kanssa. Loppu: Harrison oli onnellinen ja innoissaan.</w:t>
      </w:r>
    </w:p>
    <w:p>
      <w:r>
        <w:rPr>
          <w:b/>
        </w:rPr>
        <w:t xml:space="preserve">Tulos</w:t>
      </w:r>
    </w:p>
    <w:p>
      <w:r>
        <w:t xml:space="preserve">Harrison ja hänen ystävänsä voittivat pelin.</w:t>
      </w:r>
    </w:p>
    <w:p>
      <w:r>
        <w:rPr>
          <w:b/>
        </w:rPr>
        <w:t xml:space="preserve">Tulos</w:t>
      </w:r>
    </w:p>
    <w:p>
      <w:r>
        <w:t xml:space="preserve">Harrison pelasi sinä päivänä erittäin hyvin.</w:t>
      </w:r>
    </w:p>
    <w:p>
      <w:r>
        <w:rPr>
          <w:b/>
        </w:rPr>
        <w:t xml:space="preserve">Tulos</w:t>
      </w:r>
    </w:p>
    <w:p>
      <w:r>
        <w:t xml:space="preserve">Harrison teki voittopisteen.</w:t>
      </w:r>
    </w:p>
    <w:p>
      <w:r>
        <w:rPr>
          <w:b/>
        </w:rPr>
        <w:t xml:space="preserve">Tulos</w:t>
      </w:r>
    </w:p>
    <w:p>
      <w:r>
        <w:t xml:space="preserve">Harrisonin joukkue oli todella hyvä.</w:t>
      </w:r>
    </w:p>
    <w:p>
      <w:r>
        <w:rPr>
          <w:b/>
        </w:rPr>
        <w:t xml:space="preserve">Tulos</w:t>
      </w:r>
    </w:p>
    <w:p>
      <w:r>
        <w:t xml:space="preserve">Harrisonin joukkue voitti pelin Harrisonin voittolaukauksella.</w:t>
      </w:r>
    </w:p>
    <w:p>
      <w:r>
        <w:rPr>
          <w:b/>
        </w:rPr>
        <w:t xml:space="preserve">Esimerkki 2.5919</w:t>
      </w:r>
    </w:p>
    <w:p>
      <w:r>
        <w:t xml:space="preserve">Alku: Luulin ennen, että avioliitto oli parasta sitten jäätelön. Loppu: Siksi Tracy ja Doug ansaitsevat hyvityksen.</w:t>
      </w:r>
    </w:p>
    <w:p>
      <w:r>
        <w:rPr>
          <w:b/>
        </w:rPr>
        <w:t xml:space="preserve">Tulos</w:t>
      </w:r>
    </w:p>
    <w:p>
      <w:r>
        <w:t xml:space="preserve">Doug ja Tracey menettivät paljon rahaa avioeron aikana.</w:t>
      </w:r>
    </w:p>
    <w:p>
      <w:r>
        <w:rPr>
          <w:b/>
        </w:rPr>
        <w:t xml:space="preserve">Tulos</w:t>
      </w:r>
    </w:p>
    <w:p>
      <w:r>
        <w:t xml:space="preserve">Muutin mieleni avioliittoni sulamisen jälkeen.</w:t>
      </w:r>
    </w:p>
    <w:p>
      <w:r>
        <w:rPr>
          <w:b/>
        </w:rPr>
        <w:t xml:space="preserve">Tulos</w:t>
      </w:r>
    </w:p>
    <w:p>
      <w:r>
        <w:t xml:space="preserve">Tracyn ja Dougin avioliitto oli huono.</w:t>
      </w:r>
    </w:p>
    <w:p>
      <w:r>
        <w:rPr>
          <w:b/>
        </w:rPr>
        <w:t xml:space="preserve">Tulos</w:t>
      </w:r>
    </w:p>
    <w:p>
      <w:r>
        <w:t xml:space="preserve">Tracy ja taikina riitelevät paljon.</w:t>
      </w:r>
    </w:p>
    <w:p>
      <w:r>
        <w:rPr>
          <w:b/>
        </w:rPr>
        <w:t xml:space="preserve">Esimerkki 2.5920</w:t>
      </w:r>
    </w:p>
    <w:p>
      <w:r>
        <w:t xml:space="preserve">Alku: pelinrakentaja sai pallon, kun jäljellä oli 10 sekuntia. Loppu: He tekivät myös touchdownin.</w:t>
      </w:r>
    </w:p>
    <w:p>
      <w:r>
        <w:rPr>
          <w:b/>
        </w:rPr>
        <w:t xml:space="preserve">Tulos</w:t>
      </w:r>
    </w:p>
    <w:p>
      <w:r>
        <w:t xml:space="preserve">Oli hienoa, että joukkue saattoi sittenkin voittaa.</w:t>
      </w:r>
    </w:p>
    <w:p>
      <w:r>
        <w:rPr>
          <w:b/>
        </w:rPr>
        <w:t xml:space="preserve">Tulos</w:t>
      </w:r>
    </w:p>
    <w:p>
      <w:r>
        <w:t xml:space="preserve">Toinen joukkue sieppasi hänen heittonsa.</w:t>
      </w:r>
    </w:p>
    <w:p>
      <w:r>
        <w:rPr>
          <w:b/>
        </w:rPr>
        <w:t xml:space="preserve">Tulos</w:t>
      </w:r>
    </w:p>
    <w:p>
      <w:r>
        <w:t xml:space="preserve">Pelinrakentaja heitti pallon vastaanottajalle.</w:t>
      </w:r>
    </w:p>
    <w:p>
      <w:r>
        <w:rPr>
          <w:b/>
        </w:rPr>
        <w:t xml:space="preserve">Tulos</w:t>
      </w:r>
    </w:p>
    <w:p>
      <w:r>
        <w:t xml:space="preserve">Pelinrakentaja oli hyvä heittäjä.</w:t>
      </w:r>
    </w:p>
    <w:p>
      <w:r>
        <w:rPr>
          <w:b/>
        </w:rPr>
        <w:t xml:space="preserve">Tulos</w:t>
      </w:r>
    </w:p>
    <w:p>
      <w:r>
        <w:t xml:space="preserve">He juoksivat niin nopeasti kuin pystyivät.</w:t>
      </w:r>
    </w:p>
    <w:p>
      <w:r>
        <w:rPr>
          <w:b/>
        </w:rPr>
        <w:t xml:space="preserve">Esimerkki 2.5921</w:t>
      </w:r>
    </w:p>
    <w:p>
      <w:r>
        <w:t xml:space="preserve">Alku: Olin tänään bussissa. Loppu: Bussinkuljettaja piti ovea kiinni, kunnes poliisi tuli.</w:t>
      </w:r>
    </w:p>
    <w:p>
      <w:r>
        <w:rPr>
          <w:b/>
        </w:rPr>
        <w:t xml:space="preserve">Tulos</w:t>
      </w:r>
    </w:p>
    <w:p>
      <w:r>
        <w:t xml:space="preserve">Olin todistamassa varkautta bussissa.</w:t>
      </w:r>
    </w:p>
    <w:p>
      <w:r>
        <w:rPr>
          <w:b/>
        </w:rPr>
        <w:t xml:space="preserve">Tulos</w:t>
      </w:r>
    </w:p>
    <w:p>
      <w:r>
        <w:t xml:space="preserve">Bussi joutui onnettomuuteen.</w:t>
      </w:r>
    </w:p>
    <w:p>
      <w:r>
        <w:rPr>
          <w:b/>
        </w:rPr>
        <w:t xml:space="preserve">Esimerkki 2.5922</w:t>
      </w:r>
    </w:p>
    <w:p>
      <w:r>
        <w:t xml:space="preserve">Alku: Damon oli juuri muuttanut uuteen asuntoon. Loppu: Onneksi se saatiin korjattua nopeasti.</w:t>
      </w:r>
    </w:p>
    <w:p>
      <w:r>
        <w:rPr>
          <w:b/>
        </w:rPr>
        <w:t xml:space="preserve">Tulos</w:t>
      </w:r>
    </w:p>
    <w:p>
      <w:r>
        <w:t xml:space="preserve">Damonin uudessa asunnossa oli vuotava hana.</w:t>
      </w:r>
    </w:p>
    <w:p>
      <w:r>
        <w:rPr>
          <w:b/>
        </w:rPr>
        <w:t xml:space="preserve">Tulos</w:t>
      </w:r>
    </w:p>
    <w:p>
      <w:r>
        <w:t xml:space="preserve">Damon tajusi, että siellä oli vesivuoto.</w:t>
      </w:r>
    </w:p>
    <w:p>
      <w:r>
        <w:rPr>
          <w:b/>
        </w:rPr>
        <w:t xml:space="preserve">Tulos</w:t>
      </w:r>
    </w:p>
    <w:p>
      <w:r>
        <w:t xml:space="preserve">Hänen vesisänkynsä rikkoutui ja asunto tulvi.</w:t>
      </w:r>
    </w:p>
    <w:p>
      <w:r>
        <w:rPr>
          <w:b/>
        </w:rPr>
        <w:t xml:space="preserve">Tulos</w:t>
      </w:r>
    </w:p>
    <w:p>
      <w:r>
        <w:t xml:space="preserve">Keittiön kaapit putosivat seinästä.</w:t>
      </w:r>
    </w:p>
    <w:p>
      <w:r>
        <w:rPr>
          <w:b/>
        </w:rPr>
        <w:t xml:space="preserve">Esimerkki 2.5923</w:t>
      </w:r>
    </w:p>
    <w:p>
      <w:r>
        <w:t xml:space="preserve">Alku: Ida oli laktoosi-intolerantti. Loppu: Ida rakasti löytämäänsä yhdistelmää.</w:t>
      </w:r>
    </w:p>
    <w:p>
      <w:r>
        <w:rPr>
          <w:b/>
        </w:rPr>
        <w:t xml:space="preserve">Tulos</w:t>
      </w:r>
    </w:p>
    <w:p>
      <w:r>
        <w:t xml:space="preserve">Ida yritti tehdä laktoositonta juustoa.</w:t>
      </w:r>
    </w:p>
    <w:p>
      <w:r>
        <w:rPr>
          <w:b/>
        </w:rPr>
        <w:t xml:space="preserve">Esimerkki 2.5924</w:t>
      </w:r>
    </w:p>
    <w:p>
      <w:r>
        <w:t xml:space="preserve">Alku: Gina istui huoneessaan ikkunan ääressä. Loppu: Äiti pakotti hänet sulkemaan ikkunan ja antoi hänelle kotiarestia.</w:t>
      </w:r>
    </w:p>
    <w:p>
      <w:r>
        <w:rPr>
          <w:b/>
        </w:rPr>
        <w:t xml:space="preserve">Tulos</w:t>
      </w:r>
    </w:p>
    <w:p>
      <w:r>
        <w:t xml:space="preserve">Gina kaatoi lasillisen vettä ikkunasta veljensä pään päälle.</w:t>
      </w:r>
    </w:p>
    <w:p>
      <w:r>
        <w:rPr>
          <w:b/>
        </w:rPr>
        <w:t xml:space="preserve">Tulos</w:t>
      </w:r>
    </w:p>
    <w:p>
      <w:r>
        <w:t xml:space="preserve">Gina yritti livahtaa ulos ikkunasta.</w:t>
      </w:r>
    </w:p>
    <w:p>
      <w:r>
        <w:rPr>
          <w:b/>
        </w:rPr>
        <w:t xml:space="preserve">Tulos</w:t>
      </w:r>
    </w:p>
    <w:p>
      <w:r>
        <w:t xml:space="preserve">Hän poltti savuketta, kun äiti tuli sisään.</w:t>
      </w:r>
    </w:p>
    <w:p>
      <w:r>
        <w:rPr>
          <w:b/>
        </w:rPr>
        <w:t xml:space="preserve">Tulos</w:t>
      </w:r>
    </w:p>
    <w:p>
      <w:r>
        <w:t xml:space="preserve">Naapuripoika yritti hiipiä sisään.</w:t>
      </w:r>
    </w:p>
    <w:p>
      <w:r>
        <w:rPr>
          <w:b/>
        </w:rPr>
        <w:t xml:space="preserve">Esimerkki 2.5925</w:t>
      </w:r>
    </w:p>
    <w:p>
      <w:r>
        <w:t xml:space="preserve">Alku: Amy kasvoi maatilalla Illinoisissa. Loppu: Se vei hänet takaisin lapsuuteensa, sillä hän ei ollut nähnyt sellaista vuosiin.</w:t>
      </w:r>
    </w:p>
    <w:p>
      <w:r>
        <w:rPr>
          <w:b/>
        </w:rPr>
        <w:t xml:space="preserve">Tulos</w:t>
      </w:r>
    </w:p>
    <w:p>
      <w:r>
        <w:t xml:space="preserve">Vuosia myöhemmin työmatkalla hän ajoi ohi laitumen, jossa oli lehmiä.</w:t>
      </w:r>
    </w:p>
    <w:p>
      <w:r>
        <w:rPr>
          <w:b/>
        </w:rPr>
        <w:t xml:space="preserve">Tulos</w:t>
      </w:r>
    </w:p>
    <w:p>
      <w:r>
        <w:t xml:space="preserve">Ajaessaan lentokentältä kotiin hänellä on maissilabyrintti.</w:t>
      </w:r>
    </w:p>
    <w:p>
      <w:r>
        <w:rPr>
          <w:b/>
        </w:rPr>
        <w:t xml:space="preserve">Tulos</w:t>
      </w:r>
    </w:p>
    <w:p>
      <w:r>
        <w:t xml:space="preserve">hän lähti opintomatkalle maalle opiskeluaikanaan.</w:t>
      </w:r>
    </w:p>
    <w:p>
      <w:r>
        <w:rPr>
          <w:b/>
        </w:rPr>
        <w:t xml:space="preserve">Tulos</w:t>
      </w:r>
    </w:p>
    <w:p>
      <w:r>
        <w:t xml:space="preserve">Kaksikymmentä vuotta myöhemmin Amy vieraili maatilalla lastensa kanssa.</w:t>
      </w:r>
    </w:p>
    <w:p>
      <w:r>
        <w:rPr>
          <w:b/>
        </w:rPr>
        <w:t xml:space="preserve">Esimerkki 2.5926</w:t>
      </w:r>
    </w:p>
    <w:p>
      <w:r>
        <w:t xml:space="preserve">Alku: Kissani pureskelivat kuulokkeideni johtoja. Loppu: Lähdin kotiin tyhjin käsin, koska olin liian valikoiva.</w:t>
      </w:r>
    </w:p>
    <w:p>
      <w:r>
        <w:rPr>
          <w:b/>
        </w:rPr>
        <w:t xml:space="preserve">Tulos</w:t>
      </w:r>
    </w:p>
    <w:p>
      <w:r>
        <w:t xml:space="preserve">Menin kauppaan etsimään uusia kuulokkeita.</w:t>
      </w:r>
    </w:p>
    <w:p>
      <w:r>
        <w:rPr>
          <w:b/>
        </w:rPr>
        <w:t xml:space="preserve">Tulos</w:t>
      </w:r>
    </w:p>
    <w:p>
      <w:r>
        <w:t xml:space="preserve">Kävin ostamassa uudet kuulokkeet.</w:t>
      </w:r>
    </w:p>
    <w:p>
      <w:r>
        <w:rPr>
          <w:b/>
        </w:rPr>
        <w:t xml:space="preserve">Tulos</w:t>
      </w:r>
    </w:p>
    <w:p>
      <w:r>
        <w:t xml:space="preserve">Menin ostoskeskukseen ostamaan uudet kuulokkeet.</w:t>
      </w:r>
    </w:p>
    <w:p>
      <w:r>
        <w:rPr>
          <w:b/>
        </w:rPr>
        <w:t xml:space="preserve">Tulos</w:t>
      </w:r>
    </w:p>
    <w:p>
      <w:r>
        <w:t xml:space="preserve">Kävin kaupassa ostamassa uudet kuulokkeet.</w:t>
      </w:r>
    </w:p>
    <w:p>
      <w:r>
        <w:rPr>
          <w:b/>
        </w:rPr>
        <w:t xml:space="preserve">Esimerkki 2.5927</w:t>
      </w:r>
    </w:p>
    <w:p>
      <w:r>
        <w:t xml:space="preserve">Alku: Tänään muutin Linkedin-profiilini. Loppu: Se oli hauska muuttaa postaukseni.</w:t>
      </w:r>
    </w:p>
    <w:p>
      <w:r>
        <w:rPr>
          <w:b/>
        </w:rPr>
        <w:t xml:space="preserve">Tulos</w:t>
      </w:r>
    </w:p>
    <w:p>
      <w:r>
        <w:t xml:space="preserve">Sain jatkuvasti virheilmoituksia Linkediniltä.</w:t>
      </w:r>
    </w:p>
    <w:p>
      <w:r>
        <w:rPr>
          <w:b/>
        </w:rPr>
        <w:t xml:space="preserve">Tulos</w:t>
      </w:r>
    </w:p>
    <w:p>
      <w:r>
        <w:t xml:space="preserve">Vihasin päivittää kaikki demografiset tietoni.</w:t>
      </w:r>
    </w:p>
    <w:p>
      <w:r>
        <w:rPr>
          <w:b/>
        </w:rPr>
        <w:t xml:space="preserve">Tulos</w:t>
      </w:r>
    </w:p>
    <w:p>
      <w:r>
        <w:t xml:space="preserve">En ollut aivan varma, miten kirjoittaisin profiilini.</w:t>
      </w:r>
    </w:p>
    <w:p>
      <w:r>
        <w:rPr>
          <w:b/>
        </w:rPr>
        <w:t xml:space="preserve">Tulos</w:t>
      </w:r>
    </w:p>
    <w:p>
      <w:r>
        <w:t xml:space="preserve">Muutosten päivittäminen oli vaikeaa.</w:t>
      </w:r>
    </w:p>
    <w:p>
      <w:r>
        <w:rPr>
          <w:b/>
        </w:rPr>
        <w:t xml:space="preserve">Tulos</w:t>
      </w:r>
    </w:p>
    <w:p>
      <w:r>
        <w:t xml:space="preserve">Tämä aiheutti verkostoni kutistumisen.</w:t>
      </w:r>
    </w:p>
    <w:p>
      <w:r>
        <w:rPr>
          <w:b/>
        </w:rPr>
        <w:t xml:space="preserve">Esimerkki 2.5928</w:t>
      </w:r>
    </w:p>
    <w:p>
      <w:r>
        <w:t xml:space="preserve">Alku: Candy sai töitä paikallisesta pikaruokapaikasta. Loppu: Cindy sai työpaikan ja tunsi itsensä onnellisemmaksi eläinten parissa työskennellessään.</w:t>
      </w:r>
    </w:p>
    <w:p>
      <w:r>
        <w:rPr>
          <w:b/>
        </w:rPr>
        <w:t xml:space="preserve">Tulos</w:t>
      </w:r>
    </w:p>
    <w:p>
      <w:r>
        <w:t xml:space="preserve">Muutaman viikon kuluttua Cindy haki töitä eläinsuojasta.</w:t>
      </w:r>
    </w:p>
    <w:p>
      <w:r>
        <w:rPr>
          <w:b/>
        </w:rPr>
        <w:t xml:space="preserve">Tulos</w:t>
      </w:r>
    </w:p>
    <w:p>
      <w:r>
        <w:t xml:space="preserve">Candy kävi työhaastattelussa eläinlääkärin luona.</w:t>
      </w:r>
    </w:p>
    <w:p>
      <w:r>
        <w:rPr>
          <w:b/>
        </w:rPr>
        <w:t xml:space="preserve">Tulos</w:t>
      </w:r>
    </w:p>
    <w:p>
      <w:r>
        <w:t xml:space="preserve">Sitten Candy haki töitä paikallisesta eläinsuojasta.</w:t>
      </w:r>
    </w:p>
    <w:p>
      <w:r>
        <w:rPr>
          <w:b/>
        </w:rPr>
        <w:t xml:space="preserve">Tulos</w:t>
      </w:r>
    </w:p>
    <w:p>
      <w:r>
        <w:t xml:space="preserve">Candy ei ollut tyytyväinen pikaruokapaikkaan.</w:t>
      </w:r>
    </w:p>
    <w:p>
      <w:r>
        <w:rPr>
          <w:b/>
        </w:rPr>
        <w:t xml:space="preserve">Tulos</w:t>
      </w:r>
    </w:p>
    <w:p>
      <w:r>
        <w:t xml:space="preserve">Candyn sisko haki eläintarhaan.</w:t>
      </w:r>
    </w:p>
    <w:p>
      <w:r>
        <w:rPr>
          <w:b/>
        </w:rPr>
        <w:t xml:space="preserve">Esimerkki 2.5929</w:t>
      </w:r>
    </w:p>
    <w:p>
      <w:r>
        <w:t xml:space="preserve">Alku: Aspen käveli puiston läpi. Loppu: Hän piti siitä lähtien koko ajan silmällä jalkojaan.</w:t>
      </w:r>
    </w:p>
    <w:p>
      <w:r>
        <w:rPr>
          <w:b/>
        </w:rPr>
        <w:t xml:space="preserve">Tulos</w:t>
      </w:r>
    </w:p>
    <w:p>
      <w:r>
        <w:t xml:space="preserve">Aspen kompastui kengännauhaansa.</w:t>
      </w:r>
    </w:p>
    <w:p>
      <w:r>
        <w:rPr>
          <w:b/>
        </w:rPr>
        <w:t xml:space="preserve">Tulos</w:t>
      </w:r>
    </w:p>
    <w:p>
      <w:r>
        <w:t xml:space="preserve">Aspen kompastui jalkakäytävällä olevaan kiveen.</w:t>
      </w:r>
    </w:p>
    <w:p>
      <w:r>
        <w:rPr>
          <w:b/>
        </w:rPr>
        <w:t xml:space="preserve">Tulos</w:t>
      </w:r>
    </w:p>
    <w:p>
      <w:r>
        <w:t xml:space="preserve">Aspen liukastui ja kaatui.</w:t>
      </w:r>
    </w:p>
    <w:p>
      <w:r>
        <w:rPr>
          <w:b/>
        </w:rPr>
        <w:t xml:space="preserve">Tulos</w:t>
      </w:r>
    </w:p>
    <w:p>
      <w:r>
        <w:t xml:space="preserve">Hän kompastui polulla olleeseen tukkiin.</w:t>
      </w:r>
    </w:p>
    <w:p>
      <w:r>
        <w:rPr>
          <w:b/>
        </w:rPr>
        <w:t xml:space="preserve">Esimerkki 2.5930</w:t>
      </w:r>
    </w:p>
    <w:p>
      <w:r>
        <w:t xml:space="preserve">Alku: Heitin softballin kohti serkkuani. Loppu: Päädyimme kävelemään talomme sisälle, ja ne lensivät pois.</w:t>
      </w:r>
    </w:p>
    <w:p>
      <w:r>
        <w:rPr>
          <w:b/>
        </w:rPr>
        <w:t xml:space="preserve">Tulos</w:t>
      </w:r>
    </w:p>
    <w:p>
      <w:r>
        <w:t xml:space="preserve">Sen sijaan osuin mehiläispesään pensaassa.</w:t>
      </w:r>
    </w:p>
    <w:p>
      <w:r>
        <w:rPr>
          <w:b/>
        </w:rPr>
        <w:t xml:space="preserve">Tulos</w:t>
      </w:r>
    </w:p>
    <w:p>
      <w:r>
        <w:t xml:space="preserve">Serkkuni huomio kiinnittyi suureen lintuparveen.</w:t>
      </w:r>
    </w:p>
    <w:p>
      <w:r>
        <w:rPr>
          <w:b/>
        </w:rPr>
        <w:t xml:space="preserve">Tulos</w:t>
      </w:r>
    </w:p>
    <w:p>
      <w:r>
        <w:t xml:space="preserve">Sitten joukko ankkoja juoksi meitä kohti.</w:t>
      </w:r>
    </w:p>
    <w:p>
      <w:r>
        <w:rPr>
          <w:b/>
        </w:rPr>
        <w:t xml:space="preserve">Esimerkki 2.5931</w:t>
      </w:r>
    </w:p>
    <w:p>
      <w:r>
        <w:t xml:space="preserve">Alku: Kelly ei malttanut odottaa uuden Star Wars -elokuvan näkemistä. Loppu: Kun se oli ohi, he halusivat nähdä sen uudelleen.</w:t>
      </w:r>
    </w:p>
    <w:p>
      <w:r>
        <w:rPr>
          <w:b/>
        </w:rPr>
        <w:t xml:space="preserve">Tulos</w:t>
      </w:r>
    </w:p>
    <w:p>
      <w:r>
        <w:t xml:space="preserve">Se oli täynnä toimintaa.</w:t>
      </w:r>
    </w:p>
    <w:p>
      <w:r>
        <w:rPr>
          <w:b/>
        </w:rPr>
        <w:t xml:space="preserve">Tulos</w:t>
      </w:r>
    </w:p>
    <w:p>
      <w:r>
        <w:t xml:space="preserve">Kelly piti elokuvasta kovasti.</w:t>
      </w:r>
    </w:p>
    <w:p>
      <w:r>
        <w:rPr>
          <w:b/>
        </w:rPr>
        <w:t xml:space="preserve">Tulos</w:t>
      </w:r>
    </w:p>
    <w:p>
      <w:r>
        <w:t xml:space="preserve">Kelly piti elokuvasta.</w:t>
      </w:r>
    </w:p>
    <w:p>
      <w:r>
        <w:rPr>
          <w:b/>
        </w:rPr>
        <w:t xml:space="preserve">Tulos</w:t>
      </w:r>
    </w:p>
    <w:p>
      <w:r>
        <w:t xml:space="preserve">Kelly näki elokuvan ja piti siitä.</w:t>
      </w:r>
    </w:p>
    <w:p>
      <w:r>
        <w:rPr>
          <w:b/>
        </w:rPr>
        <w:t xml:space="preserve">Tulos</w:t>
      </w:r>
    </w:p>
    <w:p>
      <w:r>
        <w:t xml:space="preserve">Kelly meni katsomaan sitä ystäviensä kanssa.</w:t>
      </w:r>
    </w:p>
    <w:p>
      <w:r>
        <w:rPr>
          <w:b/>
        </w:rPr>
        <w:t xml:space="preserve">Esimerkki 2.5932</w:t>
      </w:r>
    </w:p>
    <w:p>
      <w:r>
        <w:t xml:space="preserve">Alku: Mike viettää paljon aikaansa internetissä. Loppu: Nyt muut ihmiset rakastavat internetiä Miken verkkosivuston takia.</w:t>
      </w:r>
    </w:p>
    <w:p>
      <w:r>
        <w:rPr>
          <w:b/>
        </w:rPr>
        <w:t xml:space="preserve">Tulos</w:t>
      </w:r>
    </w:p>
    <w:p>
      <w:r>
        <w:t xml:space="preserve">Mike rakensi verkkosivuston, joka näytti vain hyviä uutisia.</w:t>
      </w:r>
    </w:p>
    <w:p>
      <w:r>
        <w:rPr>
          <w:b/>
        </w:rPr>
        <w:t xml:space="preserve">Tulos</w:t>
      </w:r>
    </w:p>
    <w:p>
      <w:r>
        <w:t xml:space="preserve">Mike loi verkkosivuston osoittaakseen kiinnostuksensa.</w:t>
      </w:r>
    </w:p>
    <w:p>
      <w:r>
        <w:rPr>
          <w:b/>
        </w:rPr>
        <w:t xml:space="preserve">Tulos</w:t>
      </w:r>
    </w:p>
    <w:p>
      <w:r>
        <w:t xml:space="preserve">Mike loi verkkosivuston, joka auttaa ihmisiä tekemään hakuja.</w:t>
      </w:r>
    </w:p>
    <w:p>
      <w:r>
        <w:rPr>
          <w:b/>
        </w:rPr>
        <w:t xml:space="preserve">Esimerkki 2.5933</w:t>
      </w:r>
    </w:p>
    <w:p>
      <w:r>
        <w:t xml:space="preserve">Alku: Jared käveli koulun käytävällä, kun hän huomasi julisteen. Loppu: Hän oli treenannut, joten hänen seuraava ajatuksensa oli, että hän oli valmis.</w:t>
      </w:r>
    </w:p>
    <w:p>
      <w:r>
        <w:rPr>
          <w:b/>
        </w:rPr>
        <w:t xml:space="preserve">Tulos</w:t>
      </w:r>
    </w:p>
    <w:p>
      <w:r>
        <w:t xml:space="preserve">Jared näki, että se oli tarkoitettu jalkapallojoukkueen harjoituksiin.</w:t>
      </w:r>
    </w:p>
    <w:p>
      <w:r>
        <w:rPr>
          <w:b/>
        </w:rPr>
        <w:t xml:space="preserve">Tulos</w:t>
      </w:r>
    </w:p>
    <w:p>
      <w:r>
        <w:t xml:space="preserve">Jared, menin kuntosalille ja ilmoittauduin jalkapallokokeisiin.</w:t>
      </w:r>
    </w:p>
    <w:p>
      <w:r>
        <w:rPr>
          <w:b/>
        </w:rPr>
        <w:t xml:space="preserve">Tulos</w:t>
      </w:r>
    </w:p>
    <w:p>
      <w:r>
        <w:t xml:space="preserve">Jaredin näkemä juliste oli mainos, jossa etsittiin hyväkuntoisia malleja kuvattavaksi.</w:t>
      </w:r>
    </w:p>
    <w:p>
      <w:r>
        <w:rPr>
          <w:b/>
        </w:rPr>
        <w:t xml:space="preserve">Tulos</w:t>
      </w:r>
    </w:p>
    <w:p>
      <w:r>
        <w:t xml:space="preserve">Julisteessa oli maratonjuoksu.</w:t>
      </w:r>
    </w:p>
    <w:p>
      <w:r>
        <w:rPr>
          <w:b/>
        </w:rPr>
        <w:t xml:space="preserve">Esimerkki 2.5934</w:t>
      </w:r>
    </w:p>
    <w:p>
      <w:r>
        <w:t xml:space="preserve">Alku: Grayson täytti eilen 5 vuotta. Loppu: He ovat nyt parhaita ystäviä.</w:t>
      </w:r>
    </w:p>
    <w:p>
      <w:r>
        <w:rPr>
          <w:b/>
        </w:rPr>
        <w:t xml:space="preserve">Tulos</w:t>
      </w:r>
    </w:p>
    <w:p>
      <w:r>
        <w:t xml:space="preserve">Grayson meni syntymäpäivänsä kunniaksi puistoon ja tapasi ikäisensä pojan.</w:t>
      </w:r>
    </w:p>
    <w:p>
      <w:r>
        <w:rPr>
          <w:b/>
        </w:rPr>
        <w:t xml:space="preserve">Tulos</w:t>
      </w:r>
    </w:p>
    <w:p>
      <w:r>
        <w:t xml:space="preserve">Grayson sai uuden ystävän.</w:t>
      </w:r>
    </w:p>
    <w:p>
      <w:r>
        <w:rPr>
          <w:b/>
        </w:rPr>
        <w:t xml:space="preserve">Tulos</w:t>
      </w:r>
    </w:p>
    <w:p>
      <w:r>
        <w:t xml:space="preserve">Syntymäpäivänään Grayson tapasi toisen pojan, jolla oli sama syntymäpäivä.</w:t>
      </w:r>
    </w:p>
    <w:p>
      <w:r>
        <w:rPr>
          <w:b/>
        </w:rPr>
        <w:t xml:space="preserve">Esimerkki 2.5935</w:t>
      </w:r>
    </w:p>
    <w:p>
      <w:r>
        <w:t xml:space="preserve">Alku: Darren sitoutui syömään terveellisemmin. Loppu: Derek on laihtunut viisi kiloa ja rakastaa nyt lehtikaalia.</w:t>
      </w:r>
    </w:p>
    <w:p>
      <w:r>
        <w:rPr>
          <w:b/>
        </w:rPr>
        <w:t xml:space="preserve">Tulos</w:t>
      </w:r>
    </w:p>
    <w:p>
      <w:r>
        <w:t xml:space="preserve">Darrenin mielestä se oli aluksi vaikeaa.</w:t>
      </w:r>
    </w:p>
    <w:p>
      <w:r>
        <w:rPr>
          <w:b/>
        </w:rPr>
        <w:t xml:space="preserve">Tulos</w:t>
      </w:r>
    </w:p>
    <w:p>
      <w:r>
        <w:t xml:space="preserve">Darren päätti syödä enemmän lehtivihreitä.</w:t>
      </w:r>
    </w:p>
    <w:p>
      <w:r>
        <w:rPr>
          <w:b/>
        </w:rPr>
        <w:t xml:space="preserve">Tulos</w:t>
      </w:r>
    </w:p>
    <w:p>
      <w:r>
        <w:t xml:space="preserve">Darren lopetti roskaruoan syömisen.</w:t>
      </w:r>
    </w:p>
    <w:p>
      <w:r>
        <w:rPr>
          <w:b/>
        </w:rPr>
        <w:t xml:space="preserve">Tulos</w:t>
      </w:r>
    </w:p>
    <w:p>
      <w:r>
        <w:t xml:space="preserve">Hän ja hänen uusi tyttöystävänsä alkoivat valmistaa terveellistä ruokaa.</w:t>
      </w:r>
    </w:p>
    <w:p>
      <w:r>
        <w:rPr>
          <w:b/>
        </w:rPr>
        <w:t xml:space="preserve">Esimerkki 2.5936</w:t>
      </w:r>
    </w:p>
    <w:p>
      <w:r>
        <w:t xml:space="preserve">Alku: Dominique otti uimaopetusta. Loppu: Dominique ui eikä katsonut taakseen.</w:t>
      </w:r>
    </w:p>
    <w:p>
      <w:r>
        <w:rPr>
          <w:b/>
        </w:rPr>
        <w:t xml:space="preserve">Tulos</w:t>
      </w:r>
    </w:p>
    <w:p>
      <w:r>
        <w:t xml:space="preserve">Dominiquen veli haastoi hänet uimaan altaan poikki.</w:t>
      </w:r>
    </w:p>
    <w:p>
      <w:r>
        <w:rPr>
          <w:b/>
        </w:rPr>
        <w:t xml:space="preserve">Tulos</w:t>
      </w:r>
    </w:p>
    <w:p>
      <w:r>
        <w:t xml:space="preserve">Dominique osallistui kilpailuun.</w:t>
      </w:r>
    </w:p>
    <w:p>
      <w:r>
        <w:rPr>
          <w:b/>
        </w:rPr>
        <w:t xml:space="preserve">Tulos</w:t>
      </w:r>
    </w:p>
    <w:p>
      <w:r>
        <w:t xml:space="preserve">Dominique pärjäsi todella hyvin uinnissa.</w:t>
      </w:r>
    </w:p>
    <w:p>
      <w:r>
        <w:rPr>
          <w:b/>
        </w:rPr>
        <w:t xml:space="preserve">Tulos</w:t>
      </w:r>
    </w:p>
    <w:p>
      <w:r>
        <w:t xml:space="preserve">Oppitunnit olivat hyvin antoisia.</w:t>
      </w:r>
    </w:p>
    <w:p>
      <w:r>
        <w:rPr>
          <w:b/>
        </w:rPr>
        <w:t xml:space="preserve">Esimerkki 2.5937</w:t>
      </w:r>
    </w:p>
    <w:p>
      <w:r>
        <w:t xml:space="preserve">Alku: Jim ja hänen perheensä halusivat rakentaa keinun takapihalleen. Loppu: Jim ja hänen perheensä saivat keinun valmiiksi juuri auringon laskiessa.</w:t>
      </w:r>
    </w:p>
    <w:p>
      <w:r>
        <w:rPr>
          <w:b/>
        </w:rPr>
        <w:t xml:space="preserve">Tulos</w:t>
      </w:r>
    </w:p>
    <w:p>
      <w:r>
        <w:t xml:space="preserve">Jim ja hänen perheensä työskentelivät kaikki yhdessä sen rakentamiseksi.</w:t>
      </w:r>
    </w:p>
    <w:p>
      <w:r>
        <w:rPr>
          <w:b/>
        </w:rPr>
        <w:t xml:space="preserve">Tulos</w:t>
      </w:r>
    </w:p>
    <w:p>
      <w:r>
        <w:t xml:space="preserve">Jim ja hänen perheensä lähtivät aamulla liikkeelle.</w:t>
      </w:r>
    </w:p>
    <w:p>
      <w:r>
        <w:rPr>
          <w:b/>
        </w:rPr>
        <w:t xml:space="preserve">Tulos</w:t>
      </w:r>
    </w:p>
    <w:p>
      <w:r>
        <w:t xml:space="preserve">Jim aloitti aamulla keinun rakentamisen.</w:t>
      </w:r>
    </w:p>
    <w:p>
      <w:r>
        <w:rPr>
          <w:b/>
        </w:rPr>
        <w:t xml:space="preserve">Tulos</w:t>
      </w:r>
    </w:p>
    <w:p>
      <w:r>
        <w:t xml:space="preserve">He asettivat tavoitteekseen rakentaa se ennen iltaa.</w:t>
      </w:r>
    </w:p>
    <w:p>
      <w:r>
        <w:rPr>
          <w:b/>
        </w:rPr>
        <w:t xml:space="preserve">Tulos</w:t>
      </w:r>
    </w:p>
    <w:p>
      <w:r>
        <w:t xml:space="preserve">He menivät kauppaan ja ostivat kaikki tarvikkeet.</w:t>
      </w:r>
    </w:p>
    <w:p>
      <w:r>
        <w:rPr>
          <w:b/>
        </w:rPr>
        <w:t xml:space="preserve">Esimerkki 2.5938</w:t>
      </w:r>
    </w:p>
    <w:p>
      <w:r>
        <w:t xml:space="preserve">Alku: Ana halusi lukea vanhaa kirjaa. Loppu: Ana meni kotiin ja luki sen heti!</w:t>
      </w:r>
    </w:p>
    <w:p>
      <w:r>
        <w:rPr>
          <w:b/>
        </w:rPr>
        <w:t xml:space="preserve">Tulos</w:t>
      </w:r>
    </w:p>
    <w:p>
      <w:r>
        <w:t xml:space="preserve">Ana osti sellaisen kaupasta.</w:t>
      </w:r>
    </w:p>
    <w:p>
      <w:r>
        <w:rPr>
          <w:b/>
        </w:rPr>
        <w:t xml:space="preserve">Tulos</w:t>
      </w:r>
    </w:p>
    <w:p>
      <w:r>
        <w:t xml:space="preserve">Ana sai uuden kirjan.</w:t>
      </w:r>
    </w:p>
    <w:p>
      <w:r>
        <w:rPr>
          <w:b/>
        </w:rPr>
        <w:t xml:space="preserve">Tulos</w:t>
      </w:r>
    </w:p>
    <w:p>
      <w:r>
        <w:t xml:space="preserve">Ana meni kirjastoon ja löysi kirjan.</w:t>
      </w:r>
    </w:p>
    <w:p>
      <w:r>
        <w:rPr>
          <w:b/>
        </w:rPr>
        <w:t xml:space="preserve">Tulos</w:t>
      </w:r>
    </w:p>
    <w:p>
      <w:r>
        <w:t xml:space="preserve">Hän osti sen kaupasta.</w:t>
      </w:r>
    </w:p>
    <w:p>
      <w:r>
        <w:rPr>
          <w:b/>
        </w:rPr>
        <w:t xml:space="preserve">Tulos</w:t>
      </w:r>
    </w:p>
    <w:p>
      <w:r>
        <w:t xml:space="preserve">hän meni kirjastoon ja luki Moby Dickin.</w:t>
      </w:r>
    </w:p>
    <w:p>
      <w:r>
        <w:rPr>
          <w:b/>
        </w:rPr>
        <w:t xml:space="preserve">Esimerkki 2.5939</w:t>
      </w:r>
    </w:p>
    <w:p>
      <w:r>
        <w:t xml:space="preserve">Alku: Belle halusi olla äiti. Loppu: Yhdeksän kuukautta hoidon jälkeen Belle sai terveen poikavauvan!</w:t>
      </w:r>
    </w:p>
    <w:p>
      <w:r>
        <w:rPr>
          <w:b/>
        </w:rPr>
        <w:t xml:space="preserve">Tulos</w:t>
      </w:r>
    </w:p>
    <w:p>
      <w:r>
        <w:t xml:space="preserve">Belle pyysi miestään tekemään hänet raskaaksi.</w:t>
      </w:r>
    </w:p>
    <w:p>
      <w:r>
        <w:rPr>
          <w:b/>
        </w:rPr>
        <w:t xml:space="preserve">Tulos</w:t>
      </w:r>
    </w:p>
    <w:p>
      <w:r>
        <w:t xml:space="preserve">Belle tarvitsi leikkauksen ennen kuin hän saattoi tulla raskaaksi.</w:t>
      </w:r>
    </w:p>
    <w:p>
      <w:r>
        <w:rPr>
          <w:b/>
        </w:rPr>
        <w:t xml:space="preserve">Tulos</w:t>
      </w:r>
    </w:p>
    <w:p>
      <w:r>
        <w:t xml:space="preserve">Belle kamppaili raskaaksi tulemisesta, joten hän kävi hedelmöityshoidoissa.</w:t>
      </w:r>
    </w:p>
    <w:p>
      <w:r>
        <w:rPr>
          <w:b/>
        </w:rPr>
        <w:t xml:space="preserve">Tulos</w:t>
      </w:r>
    </w:p>
    <w:p>
      <w:r>
        <w:t xml:space="preserve">Belle käytti Invitro Firtilization -menetelmää ja tuli raskaaksi.</w:t>
      </w:r>
    </w:p>
    <w:p>
      <w:r>
        <w:rPr>
          <w:b/>
        </w:rPr>
        <w:t xml:space="preserve">Tulos</w:t>
      </w:r>
    </w:p>
    <w:p>
      <w:r>
        <w:t xml:space="preserve">Niinpä hän meni hedelmällisyysklinikalle.</w:t>
      </w:r>
    </w:p>
    <w:p>
      <w:r>
        <w:rPr>
          <w:b/>
        </w:rPr>
        <w:t xml:space="preserve">Esimerkki 2.5940</w:t>
      </w:r>
    </w:p>
    <w:p>
      <w:r>
        <w:t xml:space="preserve">Alku: Kay odotti innolla piirtämistä taideluokassa. Loppu: Hän huomasi pitävänsä maalaamisesta jopa enemmän kuin luonnostelusta!</w:t>
      </w:r>
    </w:p>
    <w:p>
      <w:r>
        <w:rPr>
          <w:b/>
        </w:rPr>
        <w:t xml:space="preserve">Tulos</w:t>
      </w:r>
    </w:p>
    <w:p>
      <w:r>
        <w:t xml:space="preserve">Hänen luonnoksensa johtavat vesivärillä tehtyihin hämärtäviin piirroksiin.</w:t>
      </w:r>
    </w:p>
    <w:p>
      <w:r>
        <w:rPr>
          <w:b/>
        </w:rPr>
        <w:t xml:space="preserve">Tulos</w:t>
      </w:r>
    </w:p>
    <w:p>
      <w:r>
        <w:t xml:space="preserve">Kay yritti maalata ensimmäisellä viikolla.</w:t>
      </w:r>
    </w:p>
    <w:p>
      <w:r>
        <w:rPr>
          <w:b/>
        </w:rPr>
        <w:t xml:space="preserve">Tulos</w:t>
      </w:r>
    </w:p>
    <w:p>
      <w:r>
        <w:t xml:space="preserve">Tosin Kaysin opettajalla oli siveltimet ja maalit jo valmiina.</w:t>
      </w:r>
    </w:p>
    <w:p>
      <w:r>
        <w:rPr>
          <w:b/>
        </w:rPr>
        <w:t xml:space="preserve">Esimerkki 2.5941</w:t>
      </w:r>
    </w:p>
    <w:p>
      <w:r>
        <w:t xml:space="preserve">Alku: Sally oli niin hermostunut ensimmäisestä päivästä uudessa koulussa. Loppu: Lisa teki Sallyn ensimmäisestä päivästä uudessa koulussa paljon helpomman.</w:t>
      </w:r>
    </w:p>
    <w:p>
      <w:r>
        <w:rPr>
          <w:b/>
        </w:rPr>
        <w:t xml:space="preserve">Tulos</w:t>
      </w:r>
    </w:p>
    <w:p>
      <w:r>
        <w:t xml:space="preserve">Sally sai ystävän nimeltä Lisa.</w:t>
      </w:r>
    </w:p>
    <w:p>
      <w:r>
        <w:rPr>
          <w:b/>
        </w:rPr>
        <w:t xml:space="preserve">Tulos</w:t>
      </w:r>
    </w:p>
    <w:p>
      <w:r>
        <w:t xml:space="preserve">Sally sai uuden ystävän nimeltä Lisa.</w:t>
      </w:r>
    </w:p>
    <w:p>
      <w:r>
        <w:rPr>
          <w:b/>
        </w:rPr>
        <w:t xml:space="preserve">Tulos</w:t>
      </w:r>
    </w:p>
    <w:p>
      <w:r>
        <w:t xml:space="preserve">Hän päätti istua yhdessä Lisan kanssa.</w:t>
      </w:r>
    </w:p>
    <w:p>
      <w:r>
        <w:rPr>
          <w:b/>
        </w:rPr>
        <w:t xml:space="preserve">Tulos</w:t>
      </w:r>
    </w:p>
    <w:p>
      <w:r>
        <w:t xml:space="preserve">Hän meni uuteen kouluun.</w:t>
      </w:r>
    </w:p>
    <w:p>
      <w:r>
        <w:rPr>
          <w:b/>
        </w:rPr>
        <w:t xml:space="preserve">Tulos</w:t>
      </w:r>
    </w:p>
    <w:p>
      <w:r>
        <w:t xml:space="preserve">Hän tapasi Lisan, joka oli hyvin ystävällinen.</w:t>
      </w:r>
    </w:p>
    <w:p>
      <w:r>
        <w:rPr>
          <w:b/>
        </w:rPr>
        <w:t xml:space="preserve">Esimerkki 2.5942</w:t>
      </w:r>
    </w:p>
    <w:p>
      <w:r>
        <w:t xml:space="preserve">Alku: Joe oli koulun uusi poika. Loppu: Joe päätti, että hän piti uudesta koulustaan.</w:t>
      </w:r>
    </w:p>
    <w:p>
      <w:r>
        <w:rPr>
          <w:b/>
        </w:rPr>
        <w:t xml:space="preserve">Tulos</w:t>
      </w:r>
    </w:p>
    <w:p>
      <w:r>
        <w:t xml:space="preserve">Monet kauniit tytöt flirttailivat Joen kanssa.</w:t>
      </w:r>
    </w:p>
    <w:p>
      <w:r>
        <w:rPr>
          <w:b/>
        </w:rPr>
        <w:t xml:space="preserve">Tulos</w:t>
      </w:r>
    </w:p>
    <w:p>
      <w:r>
        <w:t xml:space="preserve">Joe sai paljon ystäviä uudessa koulussaan.</w:t>
      </w:r>
    </w:p>
    <w:p>
      <w:r>
        <w:rPr>
          <w:b/>
        </w:rPr>
        <w:t xml:space="preserve">Tulos</w:t>
      </w:r>
    </w:p>
    <w:p>
      <w:r>
        <w:t xml:space="preserve">Joe sai paljon ystäviä hermostuneisuudestaan huolimatta.</w:t>
      </w:r>
    </w:p>
    <w:p>
      <w:r>
        <w:rPr>
          <w:b/>
        </w:rPr>
        <w:t xml:space="preserve">Tulos</w:t>
      </w:r>
    </w:p>
    <w:p>
      <w:r>
        <w:t xml:space="preserve">Joe sai koulussa paljon uusia ystäviä.</w:t>
      </w:r>
    </w:p>
    <w:p>
      <w:r>
        <w:rPr>
          <w:b/>
        </w:rPr>
        <w:t xml:space="preserve">Tulos</w:t>
      </w:r>
    </w:p>
    <w:p>
      <w:r>
        <w:t xml:space="preserve">Joe sai nopeasti uusia ystäviä.</w:t>
      </w:r>
    </w:p>
    <w:p>
      <w:r>
        <w:rPr>
          <w:b/>
        </w:rPr>
        <w:t xml:space="preserve">Esimerkki 2.5943</w:t>
      </w:r>
    </w:p>
    <w:p>
      <w:r>
        <w:t xml:space="preserve">Alku: Eric katseli myrskyä takakuistilta. Loppu: Puun latvassa olevat suuret oksat kaatuivat maahan.</w:t>
      </w:r>
    </w:p>
    <w:p>
      <w:r>
        <w:rPr>
          <w:b/>
        </w:rPr>
        <w:t xml:space="preserve">Tulos</w:t>
      </w:r>
    </w:p>
    <w:p>
      <w:r>
        <w:t xml:space="preserve">Salama iski korkeaan puuhun Erikin pihalla.</w:t>
      </w:r>
    </w:p>
    <w:p>
      <w:r>
        <w:rPr>
          <w:b/>
        </w:rPr>
        <w:t xml:space="preserve">Tulos</w:t>
      </w:r>
    </w:p>
    <w:p>
      <w:r>
        <w:t xml:space="preserve">Iso puu Ericin takapihalla alkoi heilua.</w:t>
      </w:r>
    </w:p>
    <w:p>
      <w:r>
        <w:rPr>
          <w:b/>
        </w:rPr>
        <w:t xml:space="preserve">Esimerkki 2.5944</w:t>
      </w:r>
    </w:p>
    <w:p>
      <w:r>
        <w:t xml:space="preserve">Alku: Samantha pystytti joulukuusen. Lopetus: Lopulta hän sai nauttia kauniista, hyvin valaistusta joulukuusesta.</w:t>
      </w:r>
    </w:p>
    <w:p>
      <w:r>
        <w:rPr>
          <w:b/>
        </w:rPr>
        <w:t xml:space="preserve">Tulos</w:t>
      </w:r>
    </w:p>
    <w:p>
      <w:r>
        <w:t xml:space="preserve">Kaikki Samanthan valot olivat sammuneet.</w:t>
      </w:r>
    </w:p>
    <w:p>
      <w:r>
        <w:rPr>
          <w:b/>
        </w:rPr>
        <w:t xml:space="preserve">Tulos</w:t>
      </w:r>
    </w:p>
    <w:p>
      <w:r>
        <w:t xml:space="preserve">Samantha joutui ostamaan uudet valot, koska hänen valonsa olivat palaneet loppuun.</w:t>
      </w:r>
    </w:p>
    <w:p>
      <w:r>
        <w:rPr>
          <w:b/>
        </w:rPr>
        <w:t xml:space="preserve">Tulos</w:t>
      </w:r>
    </w:p>
    <w:p>
      <w:r>
        <w:t xml:space="preserve">Hän vietti viikonlopun koristellen kuusta perheensä kanssa.</w:t>
      </w:r>
    </w:p>
    <w:p>
      <w:r>
        <w:rPr>
          <w:b/>
        </w:rPr>
        <w:t xml:space="preserve">Tulos</w:t>
      </w:r>
    </w:p>
    <w:p>
      <w:r>
        <w:t xml:space="preserve">Valot eivät toimineet, ja hän meni kauppaan ostamaan uudet.</w:t>
      </w:r>
    </w:p>
    <w:p>
      <w:r>
        <w:rPr>
          <w:b/>
        </w:rPr>
        <w:t xml:space="preserve">Tulos</w:t>
      </w:r>
    </w:p>
    <w:p>
      <w:r>
        <w:t xml:space="preserve">ja koristellut sen kauniisti.</w:t>
      </w:r>
    </w:p>
    <w:p>
      <w:r>
        <w:rPr>
          <w:b/>
        </w:rPr>
        <w:t xml:space="preserve">Esimerkki 2.5945</w:t>
      </w:r>
    </w:p>
    <w:p>
      <w:r>
        <w:t xml:space="preserve">Alku: Tomin mielestä oli täydellinen päivä golfia varten. Loppu: Hän ei voinut palata töihin, joten hän päätti pelata kuitenkin.</w:t>
      </w:r>
    </w:p>
    <w:p>
      <w:r>
        <w:rPr>
          <w:b/>
        </w:rPr>
        <w:t xml:space="preserve">Tulos</w:t>
      </w:r>
    </w:p>
    <w:p>
      <w:r>
        <w:t xml:space="preserve">Yhtäkkiä alkoi sataa.</w:t>
      </w:r>
    </w:p>
    <w:p>
      <w:r>
        <w:rPr>
          <w:b/>
        </w:rPr>
        <w:t xml:space="preserve">Tulos</w:t>
      </w:r>
    </w:p>
    <w:p>
      <w:r>
        <w:t xml:space="preserve">Tom tajusi, että oli työpäivä.</w:t>
      </w:r>
    </w:p>
    <w:p>
      <w:r>
        <w:rPr>
          <w:b/>
        </w:rPr>
        <w:t xml:space="preserve">Tulos</w:t>
      </w:r>
    </w:p>
    <w:p>
      <w:r>
        <w:t xml:space="preserve">Tomin toimistorakennus tulvi, kun hän oli lounastauollaan.</w:t>
      </w:r>
    </w:p>
    <w:p>
      <w:r>
        <w:rPr>
          <w:b/>
        </w:rPr>
        <w:t xml:space="preserve">Tulos</w:t>
      </w:r>
    </w:p>
    <w:p>
      <w:r>
        <w:t xml:space="preserve">Tomsin ystävät hylkäsivät hänet golfin takia.</w:t>
      </w:r>
    </w:p>
    <w:p>
      <w:r>
        <w:rPr>
          <w:b/>
        </w:rPr>
        <w:t xml:space="preserve">Esimerkki 2.5946</w:t>
      </w:r>
    </w:p>
    <w:p>
      <w:r>
        <w:t xml:space="preserve">Alku: Timmy oli tekemässä ranskalaisia perunoita. Loppu: Timmy juoksutti kätensä veden läpi palovammansa hoitamiseksi.</w:t>
      </w:r>
    </w:p>
    <w:p>
      <w:r>
        <w:rPr>
          <w:b/>
        </w:rPr>
        <w:t xml:space="preserve">Tulos</w:t>
      </w:r>
    </w:p>
    <w:p>
      <w:r>
        <w:t xml:space="preserve">Osa rasvasta roiskui ja laskeutui Timmyn käsivarteen.</w:t>
      </w:r>
    </w:p>
    <w:p>
      <w:r>
        <w:rPr>
          <w:b/>
        </w:rPr>
        <w:t xml:space="preserve">Tulos</w:t>
      </w:r>
    </w:p>
    <w:p>
      <w:r>
        <w:t xml:space="preserve">Rasva roiskui Timmylle, kun hän teki ranskalaisia.</w:t>
      </w:r>
    </w:p>
    <w:p>
      <w:r>
        <w:rPr>
          <w:b/>
        </w:rPr>
        <w:t xml:space="preserve">Tulos</w:t>
      </w:r>
    </w:p>
    <w:p>
      <w:r>
        <w:t xml:space="preserve">Kuuma öljy poltti Timmyä.</w:t>
      </w:r>
    </w:p>
    <w:p>
      <w:r>
        <w:rPr>
          <w:b/>
        </w:rPr>
        <w:t xml:space="preserve">Tulos</w:t>
      </w:r>
    </w:p>
    <w:p>
      <w:r>
        <w:t xml:space="preserve">Timmy poltti kätensä kuumalla liedellä.</w:t>
      </w:r>
    </w:p>
    <w:p>
      <w:r>
        <w:rPr>
          <w:b/>
        </w:rPr>
        <w:t xml:space="preserve">Esimerkki 2.5947</w:t>
      </w:r>
    </w:p>
    <w:p>
      <w:r>
        <w:t xml:space="preserve">Alku: Jerry halusi uuden Lego-setin, jonka hän oli nähnyt lelukaupassa. Loppu: Sinä iltana hän näytti vanhemmilleen ylpeänä uutta lelua, jonka hän oli ansainnut.</w:t>
      </w:r>
    </w:p>
    <w:p>
      <w:r>
        <w:rPr>
          <w:b/>
        </w:rPr>
        <w:t xml:space="preserve">Tulos</w:t>
      </w:r>
    </w:p>
    <w:p>
      <w:r>
        <w:t xml:space="preserve">Jerry teki töitä sen eteen ja lopulta osti sen.</w:t>
      </w:r>
    </w:p>
    <w:p>
      <w:r>
        <w:rPr>
          <w:b/>
        </w:rPr>
        <w:t xml:space="preserve">Tulos</w:t>
      </w:r>
    </w:p>
    <w:p>
      <w:r>
        <w:t xml:space="preserve">Hän säästi viikkorahansa.</w:t>
      </w:r>
    </w:p>
    <w:p>
      <w:r>
        <w:rPr>
          <w:b/>
        </w:rPr>
        <w:t xml:space="preserve">Tulos</w:t>
      </w:r>
    </w:p>
    <w:p>
      <w:r>
        <w:t xml:space="preserve">Jerry voitti lelun.</w:t>
      </w:r>
    </w:p>
    <w:p>
      <w:r>
        <w:rPr>
          <w:b/>
        </w:rPr>
        <w:t xml:space="preserve">Tulos</w:t>
      </w:r>
    </w:p>
    <w:p>
      <w:r>
        <w:t xml:space="preserve">Jerryn vanhemmat ostivat hänelle legosetin.</w:t>
      </w:r>
    </w:p>
    <w:p>
      <w:r>
        <w:rPr>
          <w:b/>
        </w:rPr>
        <w:t xml:space="preserve">Esimerkki 2.5948</w:t>
      </w:r>
    </w:p>
    <w:p>
      <w:r>
        <w:t xml:space="preserve">Alku: Sampson oli koulunsa tähtipainija. Loppu: Sampsonin kamppaillessa hengästyneenä Suzy Lee hymyili voitosta.</w:t>
      </w:r>
    </w:p>
    <w:p>
      <w:r>
        <w:rPr>
          <w:b/>
        </w:rPr>
        <w:t xml:space="preserve">Tulos</w:t>
      </w:r>
    </w:p>
    <w:p>
      <w:r>
        <w:t xml:space="preserve">Sampson hävisi viimeisessä ottelussa.</w:t>
      </w:r>
    </w:p>
    <w:p>
      <w:r>
        <w:rPr>
          <w:b/>
        </w:rPr>
        <w:t xml:space="preserve">Tulos</w:t>
      </w:r>
    </w:p>
    <w:p>
      <w:r>
        <w:t xml:space="preserve">Sampson päätti painia Suzy Lee -nimisen naisen kanssa.</w:t>
      </w:r>
    </w:p>
    <w:p>
      <w:r>
        <w:rPr>
          <w:b/>
        </w:rPr>
        <w:t xml:space="preserve">Tulos</w:t>
      </w:r>
    </w:p>
    <w:p>
      <w:r>
        <w:t xml:space="preserve">Sampsonilla oli ottelu Suzy Leetä vastaan, joka voitti hänet.</w:t>
      </w:r>
    </w:p>
    <w:p>
      <w:r>
        <w:rPr>
          <w:b/>
        </w:rPr>
        <w:t xml:space="preserve">Tulos</w:t>
      </w:r>
    </w:p>
    <w:p>
      <w:r>
        <w:t xml:space="preserve">Sampson taisteli Suzy Leetä vastaan ja kamppaili.</w:t>
      </w:r>
    </w:p>
    <w:p>
      <w:r>
        <w:rPr>
          <w:b/>
        </w:rPr>
        <w:t xml:space="preserve">Esimerkki 2.5949</w:t>
      </w:r>
    </w:p>
    <w:p>
      <w:r>
        <w:t xml:space="preserve">Alku: Stacy oli tekemässä oikeinkirjoituskoetta. Loppu: Hän muisti laukussaan olleen varaosan ja kirjoitti kokeen loppuun.</w:t>
      </w:r>
    </w:p>
    <w:p>
      <w:r>
        <w:rPr>
          <w:b/>
        </w:rPr>
        <w:t xml:space="preserve">Tulos</w:t>
      </w:r>
    </w:p>
    <w:p>
      <w:r>
        <w:t xml:space="preserve">Keskellä hänen kynänsä katkesi.</w:t>
      </w:r>
    </w:p>
    <w:p>
      <w:r>
        <w:rPr>
          <w:b/>
        </w:rPr>
        <w:t xml:space="preserve">Tulos</w:t>
      </w:r>
    </w:p>
    <w:p>
      <w:r>
        <w:t xml:space="preserve">Stacy rikkoi kynänsä vahingossa.</w:t>
      </w:r>
    </w:p>
    <w:p>
      <w:r>
        <w:rPr>
          <w:b/>
        </w:rPr>
        <w:t xml:space="preserve">Tulos</w:t>
      </w:r>
    </w:p>
    <w:p>
      <w:r>
        <w:t xml:space="preserve">Stacyn kynä katkesi testin puolivälissä.</w:t>
      </w:r>
    </w:p>
    <w:p>
      <w:r>
        <w:rPr>
          <w:b/>
        </w:rPr>
        <w:t xml:space="preserve">Tulos</w:t>
      </w:r>
    </w:p>
    <w:p>
      <w:r>
        <w:t xml:space="preserve">Stacy tarvitsi silmälasejaan lukemiseen, mutta matkalla tunnille hän kaatui ja silmälasit menivät rikki.</w:t>
      </w:r>
    </w:p>
    <w:p>
      <w:r>
        <w:rPr>
          <w:b/>
        </w:rPr>
        <w:t xml:space="preserve">Esimerkki 2.5950</w:t>
      </w:r>
    </w:p>
    <w:p>
      <w:r>
        <w:t xml:space="preserve">Alku: Tim oli innoissaan, kun hänen kotonaan Teksasissa jäätyi. Loppu: Jää tappoi lopulta kaikki ruusupensaat.</w:t>
      </w:r>
    </w:p>
    <w:p>
      <w:r>
        <w:rPr>
          <w:b/>
        </w:rPr>
        <w:t xml:space="preserve">Tulos</w:t>
      </w:r>
    </w:p>
    <w:p>
      <w:r>
        <w:t xml:space="preserve">Hän rakasti sitä, miten kaikki muuttui talvella jääksi.</w:t>
      </w:r>
    </w:p>
    <w:p>
      <w:r>
        <w:rPr>
          <w:b/>
        </w:rPr>
        <w:t xml:space="preserve">Tulos</w:t>
      </w:r>
    </w:p>
    <w:p>
      <w:r>
        <w:t xml:space="preserve">Jää kesti pitkään.</w:t>
      </w:r>
    </w:p>
    <w:p>
      <w:r>
        <w:rPr>
          <w:b/>
        </w:rPr>
        <w:t xml:space="preserve">Tulos</w:t>
      </w:r>
    </w:p>
    <w:p>
      <w:r>
        <w:t xml:space="preserve">Hänen etupihallaan oli jäätä.</w:t>
      </w:r>
    </w:p>
    <w:p>
      <w:r>
        <w:rPr>
          <w:b/>
        </w:rPr>
        <w:t xml:space="preserve">Tulos</w:t>
      </w:r>
    </w:p>
    <w:p>
      <w:r>
        <w:t xml:space="preserve">Tim luuli jään suojaavan ruusuja.</w:t>
      </w:r>
    </w:p>
    <w:p>
      <w:r>
        <w:rPr>
          <w:b/>
        </w:rPr>
        <w:t xml:space="preserve">Esimerkki 2.5951</w:t>
      </w:r>
    </w:p>
    <w:p>
      <w:r>
        <w:t xml:space="preserve">Alku: Dallasissa, Teksasissa, tapahtui viime yönä kolme henkirikosta. Loppu: Poliisi uskoo, että kaikki kolme murhaa teki sama henkilö.</w:t>
      </w:r>
    </w:p>
    <w:p>
      <w:r>
        <w:rPr>
          <w:b/>
        </w:rPr>
        <w:t xml:space="preserve">Tulos</w:t>
      </w:r>
    </w:p>
    <w:p>
      <w:r>
        <w:t xml:space="preserve">Kaikki henkirikokset tapahtuivat yleisellä alueella.</w:t>
      </w:r>
    </w:p>
    <w:p>
      <w:r>
        <w:rPr>
          <w:b/>
        </w:rPr>
        <w:t xml:space="preserve">Tulos</w:t>
      </w:r>
    </w:p>
    <w:p>
      <w:r>
        <w:t xml:space="preserve">uutisissa kerrottiin, että siellä oli meneillään jengien vihkimisiä.</w:t>
      </w:r>
    </w:p>
    <w:p>
      <w:r>
        <w:rPr>
          <w:b/>
        </w:rPr>
        <w:t xml:space="preserve">Tulos</w:t>
      </w:r>
    </w:p>
    <w:p>
      <w:r>
        <w:t xml:space="preserve">Poliisi teki tutkimuksen.</w:t>
      </w:r>
    </w:p>
    <w:p>
      <w:r>
        <w:rPr>
          <w:b/>
        </w:rPr>
        <w:t xml:space="preserve">Esimerkki 2.5952</w:t>
      </w:r>
    </w:p>
    <w:p>
      <w:r>
        <w:t xml:space="preserve">Alku: Siirsin partakoneen kasvoilleni. Loppu: Vielä viisi pyyhkäisyä teki kasvoistani sileät.</w:t>
      </w:r>
    </w:p>
    <w:p>
      <w:r>
        <w:rPr>
          <w:b/>
        </w:rPr>
        <w:t xml:space="preserve">Tulos</w:t>
      </w:r>
    </w:p>
    <w:p>
      <w:r>
        <w:t xml:space="preserve">Parran hiusnauha putosi lavuaariin.</w:t>
      </w:r>
    </w:p>
    <w:p>
      <w:r>
        <w:rPr>
          <w:b/>
        </w:rPr>
        <w:t xml:space="preserve">Tulos</w:t>
      </w:r>
    </w:p>
    <w:p>
      <w:r>
        <w:t xml:space="preserve">Onnistuin olemaan viiltämättä itseäni.</w:t>
      </w:r>
    </w:p>
    <w:p>
      <w:r>
        <w:rPr>
          <w:b/>
        </w:rPr>
        <w:t xml:space="preserve">Tulos</w:t>
      </w:r>
    </w:p>
    <w:p>
      <w:r>
        <w:t xml:space="preserve">Partakone ei saanut karvoja tarpeeksi pois.</w:t>
      </w:r>
    </w:p>
    <w:p>
      <w:r>
        <w:rPr>
          <w:b/>
        </w:rPr>
        <w:t xml:space="preserve">Tulos</w:t>
      </w:r>
    </w:p>
    <w:p>
      <w:r>
        <w:t xml:space="preserve">Hiukset eivät liikkuneet.</w:t>
      </w:r>
    </w:p>
    <w:p>
      <w:r>
        <w:rPr>
          <w:b/>
        </w:rPr>
        <w:t xml:space="preserve">Tulos</w:t>
      </w:r>
    </w:p>
    <w:p>
      <w:r>
        <w:t xml:space="preserve">Partakone ajeli viikset tehokkaasti pois.</w:t>
      </w:r>
    </w:p>
    <w:p>
      <w:r>
        <w:rPr>
          <w:b/>
        </w:rPr>
        <w:t xml:space="preserve">Esimerkki 2.5953</w:t>
      </w:r>
    </w:p>
    <w:p>
      <w:r>
        <w:t xml:space="preserve">Alku: Los Angeles Lakers voitti Memphis Grizzliesin viime yönä. Loppu: Hänen nuoremmat joukkuetoverinsa auttoivat sinetöimään voiton ja lopettamaan tappioputken.</w:t>
      </w:r>
    </w:p>
    <w:p>
      <w:r>
        <w:rPr>
          <w:b/>
        </w:rPr>
        <w:t xml:space="preserve">Tulos</w:t>
      </w:r>
    </w:p>
    <w:p>
      <w:r>
        <w:t xml:space="preserve">Brandon Ingram kamppaili pallon heittämisestä.</w:t>
      </w:r>
    </w:p>
    <w:p>
      <w:r>
        <w:rPr>
          <w:b/>
        </w:rPr>
        <w:t xml:space="preserve">Tulos</w:t>
      </w:r>
    </w:p>
    <w:p>
      <w:r>
        <w:t xml:space="preserve">Kobe Bryant pelasi suuren pelin, mutta tarvitsi apua lopussa.</w:t>
      </w:r>
    </w:p>
    <w:p>
      <w:r>
        <w:rPr>
          <w:b/>
        </w:rPr>
        <w:t xml:space="preserve">Tulos</w:t>
      </w:r>
    </w:p>
    <w:p>
      <w:r>
        <w:t xml:space="preserve">Johtava Laker oli väsynyt loppua kohden.</w:t>
      </w:r>
    </w:p>
    <w:p>
      <w:r>
        <w:rPr>
          <w:b/>
        </w:rPr>
        <w:t xml:space="preserve">Tulos</w:t>
      </w:r>
    </w:p>
    <w:p>
      <w:r>
        <w:t xml:space="preserve">Joukkueen kapteeni onnistui hyvin.</w:t>
      </w:r>
    </w:p>
    <w:p>
      <w:r>
        <w:rPr>
          <w:b/>
        </w:rPr>
        <w:t xml:space="preserve">Esimerkki 2.5954</w:t>
      </w:r>
    </w:p>
    <w:p>
      <w:r>
        <w:t xml:space="preserve">Alku: Tim halusi kirjailijaksi. Loppu: Hän päätti lopulta, että hän vain kirjoittaisi elämästään.</w:t>
      </w:r>
    </w:p>
    <w:p>
      <w:r>
        <w:rPr>
          <w:b/>
        </w:rPr>
        <w:t xml:space="preserve">Tulos</w:t>
      </w:r>
    </w:p>
    <w:p>
      <w:r>
        <w:t xml:space="preserve">Mutta hän ei tiennyt, mihin genreen kirjoittaa.</w:t>
      </w:r>
    </w:p>
    <w:p>
      <w:r>
        <w:rPr>
          <w:b/>
        </w:rPr>
        <w:t xml:space="preserve">Tulos</w:t>
      </w:r>
    </w:p>
    <w:p>
      <w:r>
        <w:t xml:space="preserve">hänellä oli vaikeuksia päättää, mistä kirjoittaa.</w:t>
      </w:r>
    </w:p>
    <w:p>
      <w:r>
        <w:rPr>
          <w:b/>
        </w:rPr>
        <w:t xml:space="preserve">Tulos</w:t>
      </w:r>
    </w:p>
    <w:p>
      <w:r>
        <w:t xml:space="preserve">Hän pohdiskeli erilaisia aiheita, joista hän voisi kirjoittaa.</w:t>
      </w:r>
    </w:p>
    <w:p>
      <w:r>
        <w:rPr>
          <w:b/>
        </w:rPr>
        <w:t xml:space="preserve">Tulos</w:t>
      </w:r>
    </w:p>
    <w:p>
      <w:r>
        <w:t xml:space="preserve">Timillä oli vaikeuksia miettiä tapahtumia esikoisromaaniaan.</w:t>
      </w:r>
    </w:p>
    <w:p>
      <w:r>
        <w:rPr>
          <w:b/>
        </w:rPr>
        <w:t xml:space="preserve">Tulos</w:t>
      </w:r>
    </w:p>
    <w:p>
      <w:r>
        <w:t xml:space="preserve">Tim kirjoitti kirjan ja se myytiin loppuun.</w:t>
      </w:r>
    </w:p>
    <w:p>
      <w:r>
        <w:rPr>
          <w:b/>
        </w:rPr>
        <w:t xml:space="preserve">Esimerkki 2.5955</w:t>
      </w:r>
    </w:p>
    <w:p>
      <w:r>
        <w:t xml:space="preserve">Alku: Kävimme eilen illalla syömässä. Loppu: Aion tulostaa valokuvan.</w:t>
      </w:r>
    </w:p>
    <w:p>
      <w:r>
        <w:rPr>
          <w:b/>
        </w:rPr>
        <w:t xml:space="preserve">Tulos</w:t>
      </w:r>
    </w:p>
    <w:p>
      <w:r>
        <w:t xml:space="preserve">Otin kuvan suuresta kakusta.</w:t>
      </w:r>
    </w:p>
    <w:p>
      <w:r>
        <w:rPr>
          <w:b/>
        </w:rPr>
        <w:t xml:space="preserve">Tulos</w:t>
      </w:r>
    </w:p>
    <w:p>
      <w:r>
        <w:t xml:space="preserve">Minusta otettiin myös hieno kuva meistä.</w:t>
      </w:r>
    </w:p>
    <w:p>
      <w:r>
        <w:rPr>
          <w:b/>
        </w:rPr>
        <w:t xml:space="preserve">Tulos</w:t>
      </w:r>
    </w:p>
    <w:p>
      <w:r>
        <w:t xml:space="preserve">Saimme otettua ihanan perhekuvan.</w:t>
      </w:r>
    </w:p>
    <w:p>
      <w:r>
        <w:rPr>
          <w:b/>
        </w:rPr>
        <w:t xml:space="preserve">Tulos</w:t>
      </w:r>
    </w:p>
    <w:p>
      <w:r>
        <w:t xml:space="preserve">Otimme hienon kuvan illallisella.</w:t>
      </w:r>
    </w:p>
    <w:p>
      <w:r>
        <w:rPr>
          <w:b/>
        </w:rPr>
        <w:t xml:space="preserve">Tulos</w:t>
      </w:r>
    </w:p>
    <w:p>
      <w:r>
        <w:t xml:space="preserve">otimme ryhmäkuvan.</w:t>
      </w:r>
    </w:p>
    <w:p>
      <w:r>
        <w:rPr>
          <w:b/>
        </w:rPr>
        <w:t xml:space="preserve">Esimerkki 2.5956</w:t>
      </w:r>
    </w:p>
    <w:p>
      <w:r>
        <w:t xml:space="preserve">Alku: Matthew näki usein painajaisia. Loppu: Matthew nukkui sikeästi koko loppuyön.</w:t>
      </w:r>
    </w:p>
    <w:p>
      <w:r>
        <w:rPr>
          <w:b/>
        </w:rPr>
        <w:t xml:space="preserve">Tulos</w:t>
      </w:r>
    </w:p>
    <w:p>
      <w:r>
        <w:t xml:space="preserve">Hän puhui unistaan psykiatrille.</w:t>
      </w:r>
    </w:p>
    <w:p>
      <w:r>
        <w:rPr>
          <w:b/>
        </w:rPr>
        <w:t xml:space="preserve">Tulos</w:t>
      </w:r>
    </w:p>
    <w:p>
      <w:r>
        <w:t xml:space="preserve">Matthew joi maitoa ennen nukkumaanmenoa.</w:t>
      </w:r>
    </w:p>
    <w:p>
      <w:r>
        <w:rPr>
          <w:b/>
        </w:rPr>
        <w:t xml:space="preserve">Tulos</w:t>
      </w:r>
    </w:p>
    <w:p>
      <w:r>
        <w:t xml:space="preserve">Matthew nukkui vanhempiensa sängyssä, jotta häntä ei pelottaisi.</w:t>
      </w:r>
    </w:p>
    <w:p>
      <w:r>
        <w:rPr>
          <w:b/>
        </w:rPr>
        <w:t xml:space="preserve">Tulos</w:t>
      </w:r>
    </w:p>
    <w:p>
      <w:r>
        <w:t xml:space="preserve">Matthew yritti nukkua laventelin kanssa.</w:t>
      </w:r>
    </w:p>
    <w:p>
      <w:r>
        <w:rPr>
          <w:b/>
        </w:rPr>
        <w:t xml:space="preserve">Esimerkki 2.5957</w:t>
      </w:r>
    </w:p>
    <w:p>
      <w:r>
        <w:t xml:space="preserve">Alku: Amyn äiti oli viemässä häntä uuteen kouluun. Loppu: Amy seisoi jalkakäytävällä peläten astua kouluun.</w:t>
      </w:r>
    </w:p>
    <w:p>
      <w:r>
        <w:rPr>
          <w:b/>
        </w:rPr>
        <w:t xml:space="preserve">Tulos</w:t>
      </w:r>
    </w:p>
    <w:p>
      <w:r>
        <w:t xml:space="preserve">Amy ja hänen äitinsä saapuivat uuteen kouluun.</w:t>
      </w:r>
    </w:p>
    <w:p>
      <w:r>
        <w:rPr>
          <w:b/>
        </w:rPr>
        <w:t xml:space="preserve">Tulos</w:t>
      </w:r>
    </w:p>
    <w:p>
      <w:r>
        <w:t xml:space="preserve">Amy ei halunnut mennä, koska hän ei tuntenut ketään.</w:t>
      </w:r>
    </w:p>
    <w:p>
      <w:r>
        <w:rPr>
          <w:b/>
        </w:rPr>
        <w:t xml:space="preserve">Tulos</w:t>
      </w:r>
    </w:p>
    <w:p>
      <w:r>
        <w:t xml:space="preserve">Amy pelkäsi mennä luokkaan.</w:t>
      </w:r>
    </w:p>
    <w:p>
      <w:r>
        <w:rPr>
          <w:b/>
        </w:rPr>
        <w:t xml:space="preserve">Tulos</w:t>
      </w:r>
    </w:p>
    <w:p>
      <w:r>
        <w:t xml:space="preserve">Amyn äiti päästi hänet ulos muiden lasten nähden.</w:t>
      </w:r>
    </w:p>
    <w:p>
      <w:r>
        <w:rPr>
          <w:b/>
        </w:rPr>
        <w:t xml:space="preserve">Esimerkki 2.5958</w:t>
      </w:r>
    </w:p>
    <w:p>
      <w:r>
        <w:t xml:space="preserve">Alku: Tänään ostin uuden auton. Loppu: Toivottavasti autoni kestää pitkään, koska se oli hyvin kallis.</w:t>
      </w:r>
    </w:p>
    <w:p>
      <w:r>
        <w:rPr>
          <w:b/>
        </w:rPr>
        <w:t xml:space="preserve">Tulos</w:t>
      </w:r>
    </w:p>
    <w:p>
      <w:r>
        <w:t xml:space="preserve">Rakastan autoa todella paljon.</w:t>
      </w:r>
    </w:p>
    <w:p>
      <w:r>
        <w:rPr>
          <w:b/>
        </w:rPr>
        <w:t xml:space="preserve">Tulos</w:t>
      </w:r>
    </w:p>
    <w:p>
      <w:r>
        <w:t xml:space="preserve">Sain lainaa autoa varten, jotta voisin viedä sen kotiin.</w:t>
      </w:r>
    </w:p>
    <w:p>
      <w:r>
        <w:rPr>
          <w:b/>
        </w:rPr>
        <w:t xml:space="preserve">Tulos</w:t>
      </w:r>
    </w:p>
    <w:p>
      <w:r>
        <w:t xml:space="preserve">Toivottavasti uusi autoni kestää pitkään, koska se oli kallis.</w:t>
      </w:r>
    </w:p>
    <w:p>
      <w:r>
        <w:rPr>
          <w:b/>
        </w:rPr>
        <w:t xml:space="preserve">Tulos</w:t>
      </w:r>
    </w:p>
    <w:p>
      <w:r>
        <w:t xml:space="preserve">Se oli upouusi, mittatilaustyönä valmistettu ja suoraan valmistajalta.</w:t>
      </w:r>
    </w:p>
    <w:p>
      <w:r>
        <w:rPr>
          <w:b/>
        </w:rPr>
        <w:t xml:space="preserve">Esimerkki 2.5959</w:t>
      </w:r>
    </w:p>
    <w:p>
      <w:r>
        <w:t xml:space="preserve">Alku: Maria päätti mennä lauantaina messuille. Loppu: Sanomattakin on selvää, että Maria ei mene enää messuille.</w:t>
      </w:r>
    </w:p>
    <w:p>
      <w:r>
        <w:rPr>
          <w:b/>
        </w:rPr>
        <w:t xml:space="preserve">Tulos</w:t>
      </w:r>
    </w:p>
    <w:p>
      <w:r>
        <w:t xml:space="preserve">Maria sairastui erään kyydin aikana.</w:t>
      </w:r>
    </w:p>
    <w:p>
      <w:r>
        <w:rPr>
          <w:b/>
        </w:rPr>
        <w:t xml:space="preserve">Tulos</w:t>
      </w:r>
    </w:p>
    <w:p>
      <w:r>
        <w:t xml:space="preserve">Maria sairastui syömällä hot dogeja messuilla.</w:t>
      </w:r>
    </w:p>
    <w:p>
      <w:r>
        <w:rPr>
          <w:b/>
        </w:rPr>
        <w:t xml:space="preserve">Tulos</w:t>
      </w:r>
    </w:p>
    <w:p>
      <w:r>
        <w:t xml:space="preserve">Maria oli unohtanut, että hänellä oli tapaaminen lääkärin kanssa.</w:t>
      </w:r>
    </w:p>
    <w:p>
      <w:r>
        <w:rPr>
          <w:b/>
        </w:rPr>
        <w:t xml:space="preserve">Tulos</w:t>
      </w:r>
    </w:p>
    <w:p>
      <w:r>
        <w:t xml:space="preserve">Maria oli pettynyt messuihin.</w:t>
      </w:r>
    </w:p>
    <w:p>
      <w:r>
        <w:rPr>
          <w:b/>
        </w:rPr>
        <w:t xml:space="preserve">Tulos</w:t>
      </w:r>
    </w:p>
    <w:p>
      <w:r>
        <w:t xml:space="preserve">Siellä hän astui isoon kasaan kakkaa.</w:t>
      </w:r>
    </w:p>
    <w:p>
      <w:r>
        <w:rPr>
          <w:b/>
        </w:rPr>
        <w:t xml:space="preserve">Esimerkki 2.5960</w:t>
      </w:r>
    </w:p>
    <w:p>
      <w:r>
        <w:t xml:space="preserve">Alku: Ryan rakasti leikkiä kissojen kanssa. Loppu: Ryan oppi olemaan ärsyttämättä kissoja enää.</w:t>
      </w:r>
    </w:p>
    <w:p>
      <w:r>
        <w:rPr>
          <w:b/>
        </w:rPr>
        <w:t xml:space="preserve">Tulos</w:t>
      </w:r>
    </w:p>
    <w:p>
      <w:r>
        <w:t xml:space="preserve">Hän veti kissan häntää, ja kissa raapi häntä.</w:t>
      </w:r>
    </w:p>
    <w:p>
      <w:r>
        <w:rPr>
          <w:b/>
        </w:rPr>
        <w:t xml:space="preserve">Tulos</w:t>
      </w:r>
    </w:p>
    <w:p>
      <w:r>
        <w:t xml:space="preserve">Hän veti kissan häntää, ja kissa napsahti Ryania kohti.</w:t>
      </w:r>
    </w:p>
    <w:p>
      <w:r>
        <w:rPr>
          <w:b/>
        </w:rPr>
        <w:t xml:space="preserve">Tulos</w:t>
      </w:r>
    </w:p>
    <w:p>
      <w:r>
        <w:t xml:space="preserve">Eräänä päivänä kissa puri ja raapi Ryania.</w:t>
      </w:r>
    </w:p>
    <w:p>
      <w:r>
        <w:rPr>
          <w:b/>
        </w:rPr>
        <w:t xml:space="preserve">Tulos</w:t>
      </w:r>
    </w:p>
    <w:p>
      <w:r>
        <w:t xml:space="preserve">Ryan tajusi häiritsevänsä kissoja.</w:t>
      </w:r>
    </w:p>
    <w:p>
      <w:r>
        <w:rPr>
          <w:b/>
        </w:rPr>
        <w:t xml:space="preserve">Tulos</w:t>
      </w:r>
    </w:p>
    <w:p>
      <w:r>
        <w:t xml:space="preserve">Kunnes kissa hyppäsi ja puri häntä.</w:t>
      </w:r>
    </w:p>
    <w:p>
      <w:r>
        <w:rPr>
          <w:b/>
        </w:rPr>
        <w:t xml:space="preserve">Esimerkki 2.5961</w:t>
      </w:r>
    </w:p>
    <w:p>
      <w:r>
        <w:t xml:space="preserve">Alku: Theo on aina halunnut olla kuin isänsä. Loppu: Hän on nyt armeijassa aivan kuten isänsä.</w:t>
      </w:r>
    </w:p>
    <w:p>
      <w:r>
        <w:rPr>
          <w:b/>
        </w:rPr>
        <w:t xml:space="preserve">Tulos</w:t>
      </w:r>
    </w:p>
    <w:p>
      <w:r>
        <w:t xml:space="preserve">Theo liittyi armeijaan aikuisena.</w:t>
      </w:r>
    </w:p>
    <w:p>
      <w:r>
        <w:rPr>
          <w:b/>
        </w:rPr>
        <w:t xml:space="preserve">Tulos</w:t>
      </w:r>
    </w:p>
    <w:p>
      <w:r>
        <w:t xml:space="preserve">Theo kasvoi.</w:t>
      </w:r>
    </w:p>
    <w:p>
      <w:r>
        <w:rPr>
          <w:b/>
        </w:rPr>
        <w:t xml:space="preserve">Tulos</w:t>
      </w:r>
    </w:p>
    <w:p>
      <w:r>
        <w:t xml:space="preserve">Theo sai tietää, että hänen isänsä palveli.</w:t>
      </w:r>
    </w:p>
    <w:p>
      <w:r>
        <w:rPr>
          <w:b/>
        </w:rPr>
        <w:t xml:space="preserve">Tulos</w:t>
      </w:r>
    </w:p>
    <w:p>
      <w:r>
        <w:t xml:space="preserve">Theo päätti koulun jälkeen seurata isänsä jalanjälkiä.</w:t>
      </w:r>
    </w:p>
    <w:p>
      <w:r>
        <w:rPr>
          <w:b/>
        </w:rPr>
        <w:t xml:space="preserve">Esimerkki 2.5962</w:t>
      </w:r>
    </w:p>
    <w:p>
      <w:r>
        <w:t xml:space="preserve">Alku: Cindy oli vihainen koiranpennulleen. Loppu: Hän ei kouluttanut sitä kunnolla.</w:t>
      </w:r>
    </w:p>
    <w:p>
      <w:r>
        <w:rPr>
          <w:b/>
        </w:rPr>
        <w:t xml:space="preserve">Tulos</w:t>
      </w:r>
    </w:p>
    <w:p>
      <w:r>
        <w:t xml:space="preserve">Cindy laittoi sen ulos.</w:t>
      </w:r>
    </w:p>
    <w:p>
      <w:r>
        <w:rPr>
          <w:b/>
        </w:rPr>
        <w:t xml:space="preserve">Tulos</w:t>
      </w:r>
    </w:p>
    <w:p>
      <w:r>
        <w:t xml:space="preserve">Cindyn pentu ei ollut koulutettu pottaan.</w:t>
      </w:r>
    </w:p>
    <w:p>
      <w:r>
        <w:rPr>
          <w:b/>
        </w:rPr>
        <w:t xml:space="preserve">Tulos</w:t>
      </w:r>
    </w:p>
    <w:p>
      <w:r>
        <w:t xml:space="preserve">Cindyn koiranpentu pissasi matolle.</w:t>
      </w:r>
    </w:p>
    <w:p>
      <w:r>
        <w:rPr>
          <w:b/>
        </w:rPr>
        <w:t xml:space="preserve">Tulos</w:t>
      </w:r>
    </w:p>
    <w:p>
      <w:r>
        <w:t xml:space="preserve">Pentu kakkasi kaikkialle.</w:t>
      </w:r>
    </w:p>
    <w:p>
      <w:r>
        <w:rPr>
          <w:b/>
        </w:rPr>
        <w:t xml:space="preserve">Esimerkki 2.5963</w:t>
      </w:r>
    </w:p>
    <w:p>
      <w:r>
        <w:t xml:space="preserve">Alku: Max vietti päivän haravoimalla lehtiä. Loppu: Max vietti seuraavan päivän haravoimalla lehtiä uudestaan.</w:t>
      </w:r>
    </w:p>
    <w:p>
      <w:r>
        <w:rPr>
          <w:b/>
        </w:rPr>
        <w:t xml:space="preserve">Tulos</w:t>
      </w:r>
    </w:p>
    <w:p>
      <w:r>
        <w:t xml:space="preserve">Hän ei pussittanut lehtiä, ja tuuli puhalsi ne kaikkialle.</w:t>
      </w:r>
    </w:p>
    <w:p>
      <w:r>
        <w:rPr>
          <w:b/>
        </w:rPr>
        <w:t xml:space="preserve">Tulos</w:t>
      </w:r>
    </w:p>
    <w:p>
      <w:r>
        <w:t xml:space="preserve">Lehtiä putosi lisää Maxin haravoinnin jälkeen.</w:t>
      </w:r>
    </w:p>
    <w:p>
      <w:r>
        <w:rPr>
          <w:b/>
        </w:rPr>
        <w:t xml:space="preserve">Tulos</w:t>
      </w:r>
    </w:p>
    <w:p>
      <w:r>
        <w:t xml:space="preserve">Sinä iltana ulkona oli hyvin tuulista.</w:t>
      </w:r>
    </w:p>
    <w:p>
      <w:r>
        <w:rPr>
          <w:b/>
        </w:rPr>
        <w:t xml:space="preserve">Tulos</w:t>
      </w:r>
    </w:p>
    <w:p>
      <w:r>
        <w:t xml:space="preserve">Tuuli voimistui yöllä ja puhalsi lehdet kaikkialle.</w:t>
      </w:r>
    </w:p>
    <w:p>
      <w:r>
        <w:rPr>
          <w:b/>
        </w:rPr>
        <w:t xml:space="preserve">Esimerkki 2.5964</w:t>
      </w:r>
    </w:p>
    <w:p>
      <w:r>
        <w:t xml:space="preserve">Alku: Jacob on pelännyt klovneja pienestä pitäen. Loppu: Jacobin ystävien kepponen kariutui heille.</w:t>
      </w:r>
    </w:p>
    <w:p>
      <w:r>
        <w:rPr>
          <w:b/>
        </w:rPr>
        <w:t xml:space="preserve">Tulos</w:t>
      </w:r>
    </w:p>
    <w:p>
      <w:r>
        <w:t xml:space="preserve">Jacob on pyrkinyt voittamaan klovnipelkonsa.</w:t>
      </w:r>
    </w:p>
    <w:p>
      <w:r>
        <w:rPr>
          <w:b/>
        </w:rPr>
        <w:t xml:space="preserve">Tulos</w:t>
      </w:r>
    </w:p>
    <w:p>
      <w:r>
        <w:t xml:space="preserve">Jacob löi pelleä kasvoihin.</w:t>
      </w:r>
    </w:p>
    <w:p>
      <w:r>
        <w:rPr>
          <w:b/>
        </w:rPr>
        <w:t xml:space="preserve">Tulos</w:t>
      </w:r>
    </w:p>
    <w:p>
      <w:r>
        <w:t xml:space="preserve">Jacob näki pellen ja löi häntä.</w:t>
      </w:r>
    </w:p>
    <w:p>
      <w:r>
        <w:rPr>
          <w:b/>
        </w:rPr>
        <w:t xml:space="preserve">Esimerkki 2.5965</w:t>
      </w:r>
    </w:p>
    <w:p>
      <w:r>
        <w:t xml:space="preserve">Alku: Layla halusi aina olla suuri musiikkitähti. Loppu: Hän piti päivätyönsä ja esiintyi paikallisilla keikoilla.</w:t>
      </w:r>
    </w:p>
    <w:p>
      <w:r>
        <w:rPr>
          <w:b/>
        </w:rPr>
        <w:t xml:space="preserve">Tulos</w:t>
      </w:r>
    </w:p>
    <w:p>
      <w:r>
        <w:t xml:space="preserve">Layla halusi varmistaa, ettei hän mene vararikkoon.</w:t>
      </w:r>
    </w:p>
    <w:p>
      <w:r>
        <w:rPr>
          <w:b/>
        </w:rPr>
        <w:t xml:space="preserve">Tulos</w:t>
      </w:r>
    </w:p>
    <w:p>
      <w:r>
        <w:t xml:space="preserve">Layla tiesi, ettei hänen unelmansa ollut käytännöllinen.</w:t>
      </w:r>
    </w:p>
    <w:p>
      <w:r>
        <w:rPr>
          <w:b/>
        </w:rPr>
        <w:t xml:space="preserve">Tulos</w:t>
      </w:r>
    </w:p>
    <w:p>
      <w:r>
        <w:t xml:space="preserve">Layla oli hyvä laulaja, mutta ei loistava.</w:t>
      </w:r>
    </w:p>
    <w:p>
      <w:r>
        <w:rPr>
          <w:b/>
        </w:rPr>
        <w:t xml:space="preserve">Esimerkki 2.5966</w:t>
      </w:r>
    </w:p>
    <w:p>
      <w:r>
        <w:t xml:space="preserve">Alku: Samson täytti 13 vuotta viime viikonloppuna. Loppu: Onneksi Samson ei välittänyt ja piti sitä herkullisena.</w:t>
      </w:r>
    </w:p>
    <w:p>
      <w:r>
        <w:rPr>
          <w:b/>
        </w:rPr>
        <w:t xml:space="preserve">Tulos</w:t>
      </w:r>
    </w:p>
    <w:p>
      <w:r>
        <w:t xml:space="preserve">Samsonin äiti yritti ostaa suklaakakkua, mutta jäljellä oli vain vaniljakakkua.</w:t>
      </w:r>
    </w:p>
    <w:p>
      <w:r>
        <w:rPr>
          <w:b/>
        </w:rPr>
        <w:t xml:space="preserve">Tulos</w:t>
      </w:r>
    </w:p>
    <w:p>
      <w:r>
        <w:t xml:space="preserve">Simson sai vahingossa vääränlaista kakkua.</w:t>
      </w:r>
    </w:p>
    <w:p>
      <w:r>
        <w:rPr>
          <w:b/>
        </w:rPr>
        <w:t xml:space="preserve">Tulos</w:t>
      </w:r>
    </w:p>
    <w:p>
      <w:r>
        <w:t xml:space="preserve">Simson pudotti oman kakkunsa.</w:t>
      </w:r>
    </w:p>
    <w:p>
      <w:r>
        <w:rPr>
          <w:b/>
        </w:rPr>
        <w:t xml:space="preserve">Tulos</w:t>
      </w:r>
    </w:p>
    <w:p>
      <w:r>
        <w:t xml:space="preserve">Samson tilasi väärän kakun.</w:t>
      </w:r>
    </w:p>
    <w:p>
      <w:r>
        <w:rPr>
          <w:b/>
        </w:rPr>
        <w:t xml:space="preserve">Tulos</w:t>
      </w:r>
    </w:p>
    <w:p>
      <w:r>
        <w:t xml:space="preserve">Samsonin äiti kompastui kiveen ja putosi kakun päälle.</w:t>
      </w:r>
    </w:p>
    <w:p>
      <w:r>
        <w:rPr>
          <w:b/>
        </w:rPr>
        <w:t xml:space="preserve">Esimerkki 2.5967</w:t>
      </w:r>
    </w:p>
    <w:p>
      <w:r>
        <w:t xml:space="preserve">Alku: Tom oli 16-vuotias lukiolainen. Loppu: Hän sai monia hienoja lahjoja ja oli hyvin kiitollinen.</w:t>
      </w:r>
    </w:p>
    <w:p>
      <w:r>
        <w:rPr>
          <w:b/>
        </w:rPr>
        <w:t xml:space="preserve">Tulos</w:t>
      </w:r>
    </w:p>
    <w:p>
      <w:r>
        <w:t xml:space="preserve">Hän oli erittäin hyvä koulussa.</w:t>
      </w:r>
    </w:p>
    <w:p>
      <w:r>
        <w:rPr>
          <w:b/>
        </w:rPr>
        <w:t xml:space="preserve">Tulos</w:t>
      </w:r>
    </w:p>
    <w:p>
      <w:r>
        <w:t xml:space="preserve">Tomilla oli juhlat.</w:t>
      </w:r>
    </w:p>
    <w:p>
      <w:r>
        <w:rPr>
          <w:b/>
        </w:rPr>
        <w:t xml:space="preserve">Tulos</w:t>
      </w:r>
    </w:p>
    <w:p>
      <w:r>
        <w:t xml:space="preserve">Tom valmistui vuotta myöhemmin.</w:t>
      </w:r>
    </w:p>
    <w:p>
      <w:r>
        <w:rPr>
          <w:b/>
        </w:rPr>
        <w:t xml:space="preserve">Tulos</w:t>
      </w:r>
    </w:p>
    <w:p>
      <w:r>
        <w:t xml:space="preserve">Tom valmistui etuajassa ja piti isot juhlat.</w:t>
      </w:r>
    </w:p>
    <w:p>
      <w:r>
        <w:rPr>
          <w:b/>
        </w:rPr>
        <w:t xml:space="preserve">Esimerkki 2.5968</w:t>
      </w:r>
    </w:p>
    <w:p>
      <w:r>
        <w:t xml:space="preserve">Alku: Kävimme viime viikonloppuna nelipyöräilemässä. Loppu: Meidän piti hinata se pois.</w:t>
      </w:r>
    </w:p>
    <w:p>
      <w:r>
        <w:rPr>
          <w:b/>
        </w:rPr>
        <w:t xml:space="preserve">Tulos</w:t>
      </w:r>
    </w:p>
    <w:p>
      <w:r>
        <w:t xml:space="preserve">Nelipyöräiseni juuttui mutaan.</w:t>
      </w:r>
    </w:p>
    <w:p>
      <w:r>
        <w:rPr>
          <w:b/>
        </w:rPr>
        <w:t xml:space="preserve">Esimerkki 2.5969</w:t>
      </w:r>
    </w:p>
    <w:p>
      <w:r>
        <w:t xml:space="preserve">Alku: Isoisä kysyi Bettylle, haluaisiko hän juotavaa. Loppu: Betty oli ujo.</w:t>
      </w:r>
    </w:p>
    <w:p>
      <w:r>
        <w:rPr>
          <w:b/>
        </w:rPr>
        <w:t xml:space="preserve">Tulos</w:t>
      </w:r>
    </w:p>
    <w:p>
      <w:r>
        <w:t xml:space="preserve">Betty pelkäsi puhua isoisälle.</w:t>
      </w:r>
    </w:p>
    <w:p>
      <w:r>
        <w:rPr>
          <w:b/>
        </w:rPr>
        <w:t xml:space="preserve">Tulos</w:t>
      </w:r>
    </w:p>
    <w:p>
      <w:r>
        <w:t xml:space="preserve">Betty pudisti päätään.</w:t>
      </w:r>
    </w:p>
    <w:p>
      <w:r>
        <w:rPr>
          <w:b/>
        </w:rPr>
        <w:t xml:space="preserve">Tulos</w:t>
      </w:r>
    </w:p>
    <w:p>
      <w:r>
        <w:t xml:space="preserve">Hän katsoi miestä ja pudisti päätään ei.</w:t>
      </w:r>
    </w:p>
    <w:p>
      <w:r>
        <w:rPr>
          <w:b/>
        </w:rPr>
        <w:t xml:space="preserve">Tulos</w:t>
      </w:r>
    </w:p>
    <w:p>
      <w:r>
        <w:t xml:space="preserve">Hän kieltäytyi kohteliaasti tarjouksesta.</w:t>
      </w:r>
    </w:p>
    <w:p>
      <w:r>
        <w:rPr>
          <w:b/>
        </w:rPr>
        <w:t xml:space="preserve">Esimerkki 2.5970</w:t>
      </w:r>
    </w:p>
    <w:p>
      <w:r>
        <w:t xml:space="preserve">Alku: Beth oli laittamassa tavaroitaan kuntosalilla kaappiinsa. Loppu: Hän löysi lukkonsa kaapin lattialta.</w:t>
      </w:r>
    </w:p>
    <w:p>
      <w:r>
        <w:rPr>
          <w:b/>
        </w:rPr>
        <w:t xml:space="preserve">Tulos</w:t>
      </w:r>
    </w:p>
    <w:p>
      <w:r>
        <w:t xml:space="preserve">Beth ei löytänyt lukkoaan mistään.</w:t>
      </w:r>
    </w:p>
    <w:p>
      <w:r>
        <w:rPr>
          <w:b/>
        </w:rPr>
        <w:t xml:space="preserve">Tulos</w:t>
      </w:r>
    </w:p>
    <w:p>
      <w:r>
        <w:t xml:space="preserve">Beth teki kuntosalilla kovasti töitä terveytensä kohentamiseksi.</w:t>
      </w:r>
    </w:p>
    <w:p>
      <w:r>
        <w:rPr>
          <w:b/>
        </w:rPr>
        <w:t xml:space="preserve">Tulos</w:t>
      </w:r>
    </w:p>
    <w:p>
      <w:r>
        <w:t xml:space="preserve">Hän ei kuitenkaan löytänyt lukkoaan.</w:t>
      </w:r>
    </w:p>
    <w:p>
      <w:r>
        <w:rPr>
          <w:b/>
        </w:rPr>
        <w:t xml:space="preserve">Tulos</w:t>
      </w:r>
    </w:p>
    <w:p>
      <w:r>
        <w:t xml:space="preserve">hän ei löytänyt lukkoaan ja alkoi etsiä ympäri pukuhuonetta.</w:t>
      </w:r>
    </w:p>
    <w:p>
      <w:r>
        <w:rPr>
          <w:b/>
        </w:rPr>
        <w:t xml:space="preserve">Esimerkki 2.5971</w:t>
      </w:r>
    </w:p>
    <w:p>
      <w:r>
        <w:t xml:space="preserve">Alku: Kuntoutusterapeutti käski Bradleyn venytellä muutaman minuutin ajan. Loppu: Terapeutti joutui raahaamaan hänet autoonsa.</w:t>
      </w:r>
    </w:p>
    <w:p>
      <w:r>
        <w:rPr>
          <w:b/>
        </w:rPr>
        <w:t xml:space="preserve">Tulos</w:t>
      </w:r>
    </w:p>
    <w:p>
      <w:r>
        <w:t xml:space="preserve">Bradley nyrjäytti molemmat polvensa.</w:t>
      </w:r>
    </w:p>
    <w:p>
      <w:r>
        <w:rPr>
          <w:b/>
        </w:rPr>
        <w:t xml:space="preserve">Tulos</w:t>
      </w:r>
    </w:p>
    <w:p>
      <w:r>
        <w:t xml:space="preserve">Bradley ei kuunnellut terapeuttia, vaan jäykistyi.</w:t>
      </w:r>
    </w:p>
    <w:p>
      <w:r>
        <w:rPr>
          <w:b/>
        </w:rPr>
        <w:t xml:space="preserve">Tulos</w:t>
      </w:r>
    </w:p>
    <w:p>
      <w:r>
        <w:t xml:space="preserve">Bradley nukahti venytellen.</w:t>
      </w:r>
    </w:p>
    <w:p>
      <w:r>
        <w:rPr>
          <w:b/>
        </w:rPr>
        <w:t xml:space="preserve">Tulos</w:t>
      </w:r>
    </w:p>
    <w:p>
      <w:r>
        <w:t xml:space="preserve">Bradleyn kuntoutusjakso oli hyvin vaikea ja hän oli kipeä.</w:t>
      </w:r>
    </w:p>
    <w:p>
      <w:r>
        <w:rPr>
          <w:b/>
        </w:rPr>
        <w:t xml:space="preserve">Esimerkki 2.5972</w:t>
      </w:r>
    </w:p>
    <w:p>
      <w:r>
        <w:t xml:space="preserve">Alku: Arnold pelkäsi paperia. Loppu: Hän melkein pyörtyi paperin takia.</w:t>
      </w:r>
    </w:p>
    <w:p>
      <w:r>
        <w:rPr>
          <w:b/>
        </w:rPr>
        <w:t xml:space="preserve">Tulos</w:t>
      </w:r>
    </w:p>
    <w:p>
      <w:r>
        <w:t xml:space="preserve">Arnold näki paperia ja reagoi pelokkaasti.</w:t>
      </w:r>
    </w:p>
    <w:p>
      <w:r>
        <w:rPr>
          <w:b/>
        </w:rPr>
        <w:t xml:space="preserve">Tulos</w:t>
      </w:r>
    </w:p>
    <w:p>
      <w:r>
        <w:t xml:space="preserve">Mutta hänen oli mentävä kirjastoon palauttamaan kirja.</w:t>
      </w:r>
    </w:p>
    <w:p>
      <w:r>
        <w:rPr>
          <w:b/>
        </w:rPr>
        <w:t xml:space="preserve">Tulos</w:t>
      </w:r>
    </w:p>
    <w:p>
      <w:r>
        <w:t xml:space="preserve">Viimeksi kun hän koski paperiin, hän viilsi sormensa ja vuoti verta.</w:t>
      </w:r>
    </w:p>
    <w:p>
      <w:r>
        <w:rPr>
          <w:b/>
        </w:rPr>
        <w:t xml:space="preserve">Tulos</w:t>
      </w:r>
    </w:p>
    <w:p>
      <w:r>
        <w:t xml:space="preserve">Joku lyö Arnoldia luokkahuoneessa paperipallon läpi.</w:t>
      </w:r>
    </w:p>
    <w:p>
      <w:r>
        <w:rPr>
          <w:b/>
        </w:rPr>
        <w:t xml:space="preserve">Esimerkki 2.5973</w:t>
      </w:r>
    </w:p>
    <w:p>
      <w:r>
        <w:t xml:space="preserve">Alku: Jimmy oli hiljattain saanut koulultaan uuden kaukoputken. Loppu: Jimmy oli niin innoissaan nähdessään Venus-planeetan kaukoputkensa läpi!</w:t>
      </w:r>
    </w:p>
    <w:p>
      <w:r>
        <w:rPr>
          <w:b/>
        </w:rPr>
        <w:t xml:space="preserve">Tulos</w:t>
      </w:r>
    </w:p>
    <w:p>
      <w:r>
        <w:t xml:space="preserve">Jimmy pystytti sen kotonaan.</w:t>
      </w:r>
    </w:p>
    <w:p>
      <w:r>
        <w:rPr>
          <w:b/>
        </w:rPr>
        <w:t xml:space="preserve">Tulos</w:t>
      </w:r>
    </w:p>
    <w:p>
      <w:r>
        <w:t xml:space="preserve">Jimmy katsoi kaukoputken läpi.</w:t>
      </w:r>
    </w:p>
    <w:p>
      <w:r>
        <w:rPr>
          <w:b/>
        </w:rPr>
        <w:t xml:space="preserve">Tulos</w:t>
      </w:r>
    </w:p>
    <w:p>
      <w:r>
        <w:t xml:space="preserve">Hän alkoi tutkia asiaa heti.</w:t>
      </w:r>
    </w:p>
    <w:p>
      <w:r>
        <w:rPr>
          <w:b/>
        </w:rPr>
        <w:t xml:space="preserve">Tulos</w:t>
      </w:r>
    </w:p>
    <w:p>
      <w:r>
        <w:t xml:space="preserve">hän päätti käyttää sitä.</w:t>
      </w:r>
    </w:p>
    <w:p>
      <w:r>
        <w:rPr>
          <w:b/>
        </w:rPr>
        <w:t xml:space="preserve">Esimerkki 2.5974</w:t>
      </w:r>
    </w:p>
    <w:p>
      <w:r>
        <w:t xml:space="preserve">Alku: Jill oli hiljattain aloittanut uuden työn. Loppu: Onneksi se tapahtui laattalattialla, joten pysyviä vaurioita ei syntynyt.</w:t>
      </w:r>
    </w:p>
    <w:p>
      <w:r>
        <w:rPr>
          <w:b/>
        </w:rPr>
        <w:t xml:space="preserve">Tulos</w:t>
      </w:r>
    </w:p>
    <w:p>
      <w:r>
        <w:t xml:space="preserve">Jill on pudottanut ison vesiämpärin vahingossa.</w:t>
      </w:r>
    </w:p>
    <w:p>
      <w:r>
        <w:rPr>
          <w:b/>
        </w:rPr>
        <w:t xml:space="preserve">Tulos</w:t>
      </w:r>
    </w:p>
    <w:p>
      <w:r>
        <w:t xml:space="preserve">Jim pudotti painavan esineen lattialle.</w:t>
      </w:r>
    </w:p>
    <w:p>
      <w:r>
        <w:rPr>
          <w:b/>
        </w:rPr>
        <w:t xml:space="preserve">Tulos</w:t>
      </w:r>
    </w:p>
    <w:p>
      <w:r>
        <w:t xml:space="preserve">Hän pudotti mustetta lattialle ensimmäisenä päivänä.</w:t>
      </w:r>
    </w:p>
    <w:p>
      <w:r>
        <w:rPr>
          <w:b/>
        </w:rPr>
        <w:t xml:space="preserve">Esimerkki 2.5975</w:t>
      </w:r>
    </w:p>
    <w:p>
      <w:r>
        <w:t xml:space="preserve">Alku: Jerry meni maanantaina ruokaostoksille. Loppu: Jerryn oli jätettävä tavaransa ja palattava kotiin hakemaan lompakkoaan.</w:t>
      </w:r>
    </w:p>
    <w:p>
      <w:r>
        <w:rPr>
          <w:b/>
        </w:rPr>
        <w:t xml:space="preserve">Tulos</w:t>
      </w:r>
    </w:p>
    <w:p>
      <w:r>
        <w:t xml:space="preserve">Kaupassa Jerry huomasi unohtaneensa lompakkonsa.</w:t>
      </w:r>
    </w:p>
    <w:p>
      <w:r>
        <w:rPr>
          <w:b/>
        </w:rPr>
        <w:t xml:space="preserve">Tulos</w:t>
      </w:r>
    </w:p>
    <w:p>
      <w:r>
        <w:t xml:space="preserve">Hän unohti rahansa.</w:t>
      </w:r>
    </w:p>
    <w:p>
      <w:r>
        <w:rPr>
          <w:b/>
        </w:rPr>
        <w:t xml:space="preserve">Tulos</w:t>
      </w:r>
    </w:p>
    <w:p>
      <w:r>
        <w:t xml:space="preserve">Jerry unohti lompakkonsa.</w:t>
      </w:r>
    </w:p>
    <w:p>
      <w:r>
        <w:rPr>
          <w:b/>
        </w:rPr>
        <w:t xml:space="preserve">Tulos</w:t>
      </w:r>
    </w:p>
    <w:p>
      <w:r>
        <w:t xml:space="preserve">Jerry unohti tarkistaa lompakkonsa ennen lähtöä.</w:t>
      </w:r>
    </w:p>
    <w:p>
      <w:r>
        <w:rPr>
          <w:b/>
        </w:rPr>
        <w:t xml:space="preserve">Tulos</w:t>
      </w:r>
    </w:p>
    <w:p>
      <w:r>
        <w:t xml:space="preserve">Jerry tajusi juuri, että hän jätti lompakon kotiin.</w:t>
      </w:r>
    </w:p>
    <w:p>
      <w:r>
        <w:rPr>
          <w:b/>
        </w:rPr>
        <w:t xml:space="preserve">Esimerkki 2.5976</w:t>
      </w:r>
    </w:p>
    <w:p>
      <w:r>
        <w:t xml:space="preserve">Alku: Ike tarkisti kellonsa ja huomasi myöhästyvänsä. Lopetus: Ike otti vapaata paikkaa takarivissä.</w:t>
      </w:r>
    </w:p>
    <w:p>
      <w:r>
        <w:rPr>
          <w:b/>
        </w:rPr>
        <w:t xml:space="preserve">Tulos</w:t>
      </w:r>
    </w:p>
    <w:p>
      <w:r>
        <w:t xml:space="preserve">Ike saapui myöhässä ja hiipi sisään takaovesta.</w:t>
      </w:r>
    </w:p>
    <w:p>
      <w:r>
        <w:rPr>
          <w:b/>
        </w:rPr>
        <w:t xml:space="preserve">Tulos</w:t>
      </w:r>
    </w:p>
    <w:p>
      <w:r>
        <w:t xml:space="preserve">Ike juoksi nopeasti bussipysäkille ehtiäkseen bussiin.</w:t>
      </w:r>
    </w:p>
    <w:p>
      <w:r>
        <w:rPr>
          <w:b/>
        </w:rPr>
        <w:t xml:space="preserve">Tulos</w:t>
      </w:r>
    </w:p>
    <w:p>
      <w:r>
        <w:t xml:space="preserve">Ike käveli teatteriin ja katseli ympärilleen.</w:t>
      </w:r>
    </w:p>
    <w:p>
      <w:r>
        <w:rPr>
          <w:b/>
        </w:rPr>
        <w:t xml:space="preserve">Tulos</w:t>
      </w:r>
    </w:p>
    <w:p>
      <w:r>
        <w:t xml:space="preserve">Kun Ike saapui paikalle, kaikki hyvät paikat oli varattu.</w:t>
      </w:r>
    </w:p>
    <w:p>
      <w:r>
        <w:rPr>
          <w:b/>
        </w:rPr>
        <w:t xml:space="preserve">Esimerkki 2.5977</w:t>
      </w:r>
    </w:p>
    <w:p>
      <w:r>
        <w:t xml:space="preserve">Alku: Eve halusi rullalautailla. Loppu: Mutta pian hän luisteli hyvin!</w:t>
      </w:r>
    </w:p>
    <w:p>
      <w:r>
        <w:rPr>
          <w:b/>
        </w:rPr>
        <w:t xml:space="preserve">Tulos</w:t>
      </w:r>
    </w:p>
    <w:p>
      <w:r>
        <w:t xml:space="preserve">Eve kamppaili aluksi.</w:t>
      </w:r>
    </w:p>
    <w:p>
      <w:r>
        <w:rPr>
          <w:b/>
        </w:rPr>
        <w:t xml:space="preserve">Tulos</w:t>
      </w:r>
    </w:p>
    <w:p>
      <w:r>
        <w:t xml:space="preserve">Eve päätti kokeilla luistelua ensin.</w:t>
      </w:r>
    </w:p>
    <w:p>
      <w:r>
        <w:rPr>
          <w:b/>
        </w:rPr>
        <w:t xml:space="preserve">Tulos</w:t>
      </w:r>
    </w:p>
    <w:p>
      <w:r>
        <w:t xml:space="preserve">Eve ei osannut, mutta harjoitteli ahkerasti.</w:t>
      </w:r>
    </w:p>
    <w:p>
      <w:r>
        <w:rPr>
          <w:b/>
        </w:rPr>
        <w:t xml:space="preserve">Tulos</w:t>
      </w:r>
    </w:p>
    <w:p>
      <w:r>
        <w:t xml:space="preserve">Eve ei ollut kovin hyvä, mutta jatkoi sitä.</w:t>
      </w:r>
    </w:p>
    <w:p>
      <w:r>
        <w:rPr>
          <w:b/>
        </w:rPr>
        <w:t xml:space="preserve">Tulos</w:t>
      </w:r>
    </w:p>
    <w:p>
      <w:r>
        <w:t xml:space="preserve">Niinpä hän pyysi veljeään opettamaan häntä.</w:t>
      </w:r>
    </w:p>
    <w:p>
      <w:r>
        <w:rPr>
          <w:b/>
        </w:rPr>
        <w:t xml:space="preserve">Esimerkki 2.5978</w:t>
      </w:r>
    </w:p>
    <w:p>
      <w:r>
        <w:t xml:space="preserve">Alku: Maria oli matkalla Havaijilla. Loppu: Maria pystyi toteuttamaan toiveensa.</w:t>
      </w:r>
    </w:p>
    <w:p>
      <w:r>
        <w:rPr>
          <w:b/>
        </w:rPr>
        <w:t xml:space="preserve">Tulos</w:t>
      </w:r>
    </w:p>
    <w:p>
      <w:r>
        <w:t xml:space="preserve">Maria on aina halunnut lähteä Havaijille.</w:t>
      </w:r>
    </w:p>
    <w:p>
      <w:r>
        <w:rPr>
          <w:b/>
        </w:rPr>
        <w:t xml:space="preserve">Tulos</w:t>
      </w:r>
    </w:p>
    <w:p>
      <w:r>
        <w:t xml:space="preserve">Maria oli aina halunnut käydä isolla saarella.</w:t>
      </w:r>
    </w:p>
    <w:p>
      <w:r>
        <w:rPr>
          <w:b/>
        </w:rPr>
        <w:t xml:space="preserve">Tulos</w:t>
      </w:r>
    </w:p>
    <w:p>
      <w:r>
        <w:t xml:space="preserve">Maria hyppäsi kalliolta mereen.</w:t>
      </w:r>
    </w:p>
    <w:p>
      <w:r>
        <w:rPr>
          <w:b/>
        </w:rPr>
        <w:t xml:space="preserve">Tulos</w:t>
      </w:r>
    </w:p>
    <w:p>
      <w:r>
        <w:t xml:space="preserve">Marian äiti pyysi häntä ottamaan kuvia tulivuorista.</w:t>
      </w:r>
    </w:p>
    <w:p>
      <w:r>
        <w:rPr>
          <w:b/>
        </w:rPr>
        <w:t xml:space="preserve">Tulos</w:t>
      </w:r>
    </w:p>
    <w:p>
      <w:r>
        <w:t xml:space="preserve">Hän halusi aina syödä oikeaa tonnikalaa.</w:t>
      </w:r>
    </w:p>
    <w:p>
      <w:r>
        <w:rPr>
          <w:b/>
        </w:rPr>
        <w:t xml:space="preserve">Esimerkki 2.5979</w:t>
      </w:r>
    </w:p>
    <w:p>
      <w:r>
        <w:t xml:space="preserve">Alku: Lindseyllä oli IT-sertifiointikokeet tulossa. Loppu: Lindsey sai lopulta juuri ja juuri tarpeeksi pisteitä läpäistäkseen sen.</w:t>
      </w:r>
    </w:p>
    <w:p>
      <w:r>
        <w:rPr>
          <w:b/>
        </w:rPr>
        <w:t xml:space="preserve">Tulos</w:t>
      </w:r>
    </w:p>
    <w:p>
      <w:r>
        <w:t xml:space="preserve">Lindsey opiskeli paljon koetta varten.</w:t>
      </w:r>
    </w:p>
    <w:p>
      <w:r>
        <w:rPr>
          <w:b/>
        </w:rPr>
        <w:t xml:space="preserve">Tulos</w:t>
      </w:r>
    </w:p>
    <w:p>
      <w:r>
        <w:t xml:space="preserve">Lindsey ei opiskellut paljon edellisenä iltana.</w:t>
      </w:r>
    </w:p>
    <w:p>
      <w:r>
        <w:rPr>
          <w:b/>
        </w:rPr>
        <w:t xml:space="preserve">Tulos</w:t>
      </w:r>
    </w:p>
    <w:p>
      <w:r>
        <w:t xml:space="preserve">Lindsey tuskin opiskeli kokeisiinsa, mutta teki ne silti.</w:t>
      </w:r>
    </w:p>
    <w:p>
      <w:r>
        <w:rPr>
          <w:b/>
        </w:rPr>
        <w:t xml:space="preserve">Tulos</w:t>
      </w:r>
    </w:p>
    <w:p>
      <w:r>
        <w:t xml:space="preserve">Hän ei opiskellut hyvin.</w:t>
      </w:r>
    </w:p>
    <w:p>
      <w:r>
        <w:rPr>
          <w:b/>
        </w:rPr>
        <w:t xml:space="preserve">Esimerkki 2.5980</w:t>
      </w:r>
    </w:p>
    <w:p>
      <w:r>
        <w:t xml:space="preserve">Alku: Sateinen oli päättynyt, ja väkijoukko käveli kadulla. Loppu: Kukaan heistä ei huomannut jättimäistä sateenkaarta taivaalla.</w:t>
      </w:r>
    </w:p>
    <w:p>
      <w:r>
        <w:rPr>
          <w:b/>
        </w:rPr>
        <w:t xml:space="preserve">Tulos</w:t>
      </w:r>
    </w:p>
    <w:p>
      <w:r>
        <w:t xml:space="preserve">Kaikki olivat iloisia, että sade loppui.</w:t>
      </w:r>
    </w:p>
    <w:p>
      <w:r>
        <w:rPr>
          <w:b/>
        </w:rPr>
        <w:t xml:space="preserve">Tulos</w:t>
      </w:r>
    </w:p>
    <w:p>
      <w:r>
        <w:t xml:space="preserve">Yleisö oli poistumassa konsertista.</w:t>
      </w:r>
    </w:p>
    <w:p>
      <w:r>
        <w:rPr>
          <w:b/>
        </w:rPr>
        <w:t xml:space="preserve">Tulos</w:t>
      </w:r>
    </w:p>
    <w:p>
      <w:r>
        <w:t xml:space="preserve">Ihmisjoukot halusivat päästä kotiin ennen kuin satoi lisää.</w:t>
      </w:r>
    </w:p>
    <w:p>
      <w:r>
        <w:rPr>
          <w:b/>
        </w:rPr>
        <w:t xml:space="preserve">Tulos</w:t>
      </w:r>
    </w:p>
    <w:p>
      <w:r>
        <w:t xml:space="preserve">Messut olivat taas käynnissä.</w:t>
      </w:r>
    </w:p>
    <w:p>
      <w:r>
        <w:rPr>
          <w:b/>
        </w:rPr>
        <w:t xml:space="preserve">Esimerkki 2.5981</w:t>
      </w:r>
    </w:p>
    <w:p>
      <w:r>
        <w:t xml:space="preserve">Alku: Kara ja Tina olivat kaksoset, jotka kyllästyivät kouluun. Loppu: Kara ja Tina saivat rehtorilta nuhteita tekemisistään.</w:t>
      </w:r>
    </w:p>
    <w:p>
      <w:r>
        <w:rPr>
          <w:b/>
        </w:rPr>
        <w:t xml:space="preserve">Tulos</w:t>
      </w:r>
    </w:p>
    <w:p>
      <w:r>
        <w:t xml:space="preserve">Kara ja Tina päättivät tehdä kepposen päästämällä kanat irti koulusta.</w:t>
      </w:r>
    </w:p>
    <w:p>
      <w:r>
        <w:rPr>
          <w:b/>
        </w:rPr>
        <w:t xml:space="preserve">Tulos</w:t>
      </w:r>
    </w:p>
    <w:p>
      <w:r>
        <w:t xml:space="preserve">Kara ja Tina päättivät heittää sylkykuplia ympäri luokkahuonetta.</w:t>
      </w:r>
    </w:p>
    <w:p>
      <w:r>
        <w:rPr>
          <w:b/>
        </w:rPr>
        <w:t xml:space="preserve">Tulos</w:t>
      </w:r>
    </w:p>
    <w:p>
      <w:r>
        <w:t xml:space="preserve">Kara ja Tina ajattelivat, että olisi hauskaa vaihtaa luokkia päiväksi.</w:t>
      </w:r>
    </w:p>
    <w:p>
      <w:r>
        <w:rPr>
          <w:b/>
        </w:rPr>
        <w:t xml:space="preserve">Tulos</w:t>
      </w:r>
    </w:p>
    <w:p>
      <w:r>
        <w:t xml:space="preserve">He päättivät jättää koulun väliin.</w:t>
      </w:r>
    </w:p>
    <w:p>
      <w:r>
        <w:rPr>
          <w:b/>
        </w:rPr>
        <w:t xml:space="preserve">Tulos</w:t>
      </w:r>
    </w:p>
    <w:p>
      <w:r>
        <w:t xml:space="preserve">Kara ja Tina päättivät vaihtaa luokkaa nähdäkseen, huomaisivatko opettajat.</w:t>
      </w:r>
    </w:p>
    <w:p>
      <w:r>
        <w:rPr>
          <w:b/>
        </w:rPr>
        <w:t xml:space="preserve">Esimerkki 2.5982</w:t>
      </w:r>
    </w:p>
    <w:p>
      <w:r>
        <w:t xml:space="preserve">Alku: Em rakasti mennä kirkkoon joka sunnuntai, mutta sitten hän joutui ristiriitaan. Loppu: Kerho oli nuorisoryhmä, joka kokoontui heti sunnuntain jumalanpalveluksen jälkeen!</w:t>
      </w:r>
    </w:p>
    <w:p>
      <w:r>
        <w:rPr>
          <w:b/>
        </w:rPr>
        <w:t xml:space="preserve">Tulos</w:t>
      </w:r>
    </w:p>
    <w:p>
      <w:r>
        <w:t xml:space="preserve">Em tarkisti vielä kerran kalenterinsa ja tajusi, ettei hänellä ollutkaan ristiriitaa.</w:t>
      </w:r>
    </w:p>
    <w:p>
      <w:r>
        <w:rPr>
          <w:b/>
        </w:rPr>
        <w:t xml:space="preserve">Tulos</w:t>
      </w:r>
    </w:p>
    <w:p>
      <w:r>
        <w:t xml:space="preserve">Emillä oli tapaaminen uuden kerhon kanssa, johon hän liittyi.</w:t>
      </w:r>
    </w:p>
    <w:p>
      <w:r>
        <w:rPr>
          <w:b/>
        </w:rPr>
        <w:t xml:space="preserve">Tulos</w:t>
      </w:r>
    </w:p>
    <w:p>
      <w:r>
        <w:t xml:space="preserve">Em etsi muita vaihtoehtoja palvonnalle.</w:t>
      </w:r>
    </w:p>
    <w:p>
      <w:r>
        <w:rPr>
          <w:b/>
        </w:rPr>
        <w:t xml:space="preserve">Tulos</w:t>
      </w:r>
    </w:p>
    <w:p>
      <w:r>
        <w:t xml:space="preserve">Em siirtyi ryhmään, joka kokoontui myöhemmin päivällä.</w:t>
      </w:r>
    </w:p>
    <w:p>
      <w:r>
        <w:rPr>
          <w:b/>
        </w:rPr>
        <w:t xml:space="preserve">Tulos</w:t>
      </w:r>
    </w:p>
    <w:p>
      <w:r>
        <w:t xml:space="preserve">hän löysi kerhon, joka kokoontui kaupungin toisella puolella.</w:t>
      </w:r>
    </w:p>
    <w:p>
      <w:r>
        <w:rPr>
          <w:b/>
        </w:rPr>
        <w:t xml:space="preserve">Esimerkki 2.5983</w:t>
      </w:r>
    </w:p>
    <w:p>
      <w:r>
        <w:t xml:space="preserve">Alku: Gina oli isänsä äidin luona. Loppu: Gina tiesi, että päivästä tulisi pitkä.</w:t>
      </w:r>
    </w:p>
    <w:p>
      <w:r>
        <w:rPr>
          <w:b/>
        </w:rPr>
        <w:t xml:space="preserve">Tulos</w:t>
      </w:r>
    </w:p>
    <w:p>
      <w:r>
        <w:t xml:space="preserve">Gina ei halunnut olla siellä.</w:t>
      </w:r>
    </w:p>
    <w:p>
      <w:r>
        <w:rPr>
          <w:b/>
        </w:rPr>
        <w:t xml:space="preserve">Tulos</w:t>
      </w:r>
    </w:p>
    <w:p>
      <w:r>
        <w:t xml:space="preserve">Gina piti todella paljon isänsä äidistä.</w:t>
      </w:r>
    </w:p>
    <w:p>
      <w:r>
        <w:rPr>
          <w:b/>
        </w:rPr>
        <w:t xml:space="preserve">Tulos</w:t>
      </w:r>
    </w:p>
    <w:p>
      <w:r>
        <w:t xml:space="preserve">Ginan isoäiti oli pahalla tuulella.</w:t>
      </w:r>
    </w:p>
    <w:p>
      <w:r>
        <w:rPr>
          <w:b/>
        </w:rPr>
        <w:t xml:space="preserve">Tulos</w:t>
      </w:r>
    </w:p>
    <w:p>
      <w:r>
        <w:t xml:space="preserve">Ginan isän äiti haluaa tehdä Ginalle hyvää ruokaa.</w:t>
      </w:r>
    </w:p>
    <w:p>
      <w:r>
        <w:rPr>
          <w:b/>
        </w:rPr>
        <w:t xml:space="preserve">Tulos</w:t>
      </w:r>
    </w:p>
    <w:p>
      <w:r>
        <w:t xml:space="preserve">Hän oli siellä siivoamassa ullakkoa.</w:t>
      </w:r>
    </w:p>
    <w:p>
      <w:r>
        <w:rPr>
          <w:b/>
        </w:rPr>
        <w:t xml:space="preserve">Esimerkki 2.5984</w:t>
      </w:r>
    </w:p>
    <w:p>
      <w:r>
        <w:t xml:space="preserve">Alku: Jim joutuu paniikkiin huomatessaan, että vuokrarahat ovat kadonneet pöydästä. Loppu: Jim on helpottunut.</w:t>
      </w:r>
    </w:p>
    <w:p>
      <w:r>
        <w:rPr>
          <w:b/>
        </w:rPr>
        <w:t xml:space="preserve">Tulos</w:t>
      </w:r>
    </w:p>
    <w:p>
      <w:r>
        <w:t xml:space="preserve">Jim huomasi, että se oli lipaston päällä.</w:t>
      </w:r>
    </w:p>
    <w:p>
      <w:r>
        <w:rPr>
          <w:b/>
        </w:rPr>
        <w:t xml:space="preserve">Tulos</w:t>
      </w:r>
    </w:p>
    <w:p>
      <w:r>
        <w:t xml:space="preserve">Jimin kämppäkaveri sanoi sitten, että hän antoi rahat vuokranantajalle.</w:t>
      </w:r>
    </w:p>
    <w:p>
      <w:r>
        <w:rPr>
          <w:b/>
        </w:rPr>
        <w:t xml:space="preserve">Tulos</w:t>
      </w:r>
    </w:p>
    <w:p>
      <w:r>
        <w:t xml:space="preserve">Jim löysi vuokrarahat pöydän alta.</w:t>
      </w:r>
    </w:p>
    <w:p>
      <w:r>
        <w:rPr>
          <w:b/>
        </w:rPr>
        <w:t xml:space="preserve">Tulos</w:t>
      </w:r>
    </w:p>
    <w:p>
      <w:r>
        <w:t xml:space="preserve">Sitten Jim muisti, että hän oli laittanut rahansa laatikkoon, jotta hän ei hukkaa niitä.</w:t>
      </w:r>
    </w:p>
    <w:p>
      <w:r>
        <w:rPr>
          <w:b/>
        </w:rPr>
        <w:t xml:space="preserve">Esimerkki 2.5985</w:t>
      </w:r>
    </w:p>
    <w:p>
      <w:r>
        <w:t xml:space="preserve">Alku: Lucy oli siivoamassa taloa ja tarvitsi apua. Loppu: Lapset tottelivat ja saivat työnsä valmiiksi etuajassa.</w:t>
      </w:r>
    </w:p>
    <w:p>
      <w:r>
        <w:rPr>
          <w:b/>
        </w:rPr>
        <w:t xml:space="preserve">Tulos</w:t>
      </w:r>
    </w:p>
    <w:p>
      <w:r>
        <w:t xml:space="preserve">Lucy pyysi lapsiltaan apua.</w:t>
      </w:r>
    </w:p>
    <w:p>
      <w:r>
        <w:rPr>
          <w:b/>
        </w:rPr>
        <w:t xml:space="preserve">Tulos</w:t>
      </w:r>
    </w:p>
    <w:p>
      <w:r>
        <w:t xml:space="preserve">Lucy pyysi lapsiaan auttamaan.</w:t>
      </w:r>
    </w:p>
    <w:p>
      <w:r>
        <w:rPr>
          <w:b/>
        </w:rPr>
        <w:t xml:space="preserve">Tulos</w:t>
      </w:r>
    </w:p>
    <w:p>
      <w:r>
        <w:t xml:space="preserve">Lucy antoi lapsilleen listan kotitöistä.</w:t>
      </w:r>
    </w:p>
    <w:p>
      <w:r>
        <w:rPr>
          <w:b/>
        </w:rPr>
        <w:t xml:space="preserve">Tulos</w:t>
      </w:r>
    </w:p>
    <w:p>
      <w:r>
        <w:t xml:space="preserve">Lucy määräsi lapset auttamaan häntä siivoamisessa.</w:t>
      </w:r>
    </w:p>
    <w:p>
      <w:r>
        <w:rPr>
          <w:b/>
        </w:rPr>
        <w:t xml:space="preserve">Esimerkki 2.5986</w:t>
      </w:r>
    </w:p>
    <w:p>
      <w:r>
        <w:t xml:space="preserve">Alku: Oli syntymäpäiväni. Loppu: Tajusin, ettei hän arvostanut minua poikana.</w:t>
      </w:r>
    </w:p>
    <w:p>
      <w:r>
        <w:rPr>
          <w:b/>
        </w:rPr>
        <w:t xml:space="preserve">Tulos</w:t>
      </w:r>
    </w:p>
    <w:p>
      <w:r>
        <w:t xml:space="preserve">Soitin isälleni, eikä hän muistanut, että minulla oli syntymäpäivä.</w:t>
      </w:r>
    </w:p>
    <w:p>
      <w:r>
        <w:rPr>
          <w:b/>
        </w:rPr>
        <w:t xml:space="preserve">Tulos</w:t>
      </w:r>
    </w:p>
    <w:p>
      <w:r>
        <w:t xml:space="preserve">Isäni ei antanut minulle lahjaa.</w:t>
      </w:r>
    </w:p>
    <w:p>
      <w:r>
        <w:rPr>
          <w:b/>
        </w:rPr>
        <w:t xml:space="preserve">Tulos</w:t>
      </w:r>
    </w:p>
    <w:p>
      <w:r>
        <w:t xml:space="preserve">Isäni ei muistanut.</w:t>
      </w:r>
    </w:p>
    <w:p>
      <w:r>
        <w:rPr>
          <w:b/>
        </w:rPr>
        <w:t xml:space="preserve">Tulos</w:t>
      </w:r>
    </w:p>
    <w:p>
      <w:r>
        <w:t xml:space="preserve">Isäni hylkäsi minut lapsena.</w:t>
      </w:r>
    </w:p>
    <w:p>
      <w:r>
        <w:rPr>
          <w:b/>
        </w:rPr>
        <w:t xml:space="preserve">Tulos</w:t>
      </w:r>
    </w:p>
    <w:p>
      <w:r>
        <w:t xml:space="preserve">Isäni unohti syntymäpäiväni.</w:t>
      </w:r>
    </w:p>
    <w:p>
      <w:r>
        <w:rPr>
          <w:b/>
        </w:rPr>
        <w:t xml:space="preserve">Esimerkki 2.5987</w:t>
      </w:r>
    </w:p>
    <w:p>
      <w:r>
        <w:t xml:space="preserve">Alku: Johnny oli säästänyt rahojaan jo jonkin aikaa. Loppu: Kun hän vihdoin osti lenkkarit, hän oli niin innoissaan.</w:t>
      </w:r>
    </w:p>
    <w:p>
      <w:r>
        <w:rPr>
          <w:b/>
        </w:rPr>
        <w:t xml:space="preserve">Tulos</w:t>
      </w:r>
    </w:p>
    <w:p>
      <w:r>
        <w:t xml:space="preserve">Hän halusi ostaa uudet lenkkarit.</w:t>
      </w:r>
    </w:p>
    <w:p>
      <w:r>
        <w:rPr>
          <w:b/>
        </w:rPr>
        <w:t xml:space="preserve">Tulos</w:t>
      </w:r>
    </w:p>
    <w:p>
      <w:r>
        <w:t xml:space="preserve">Johnny halusi todella uudet Jordanit.</w:t>
      </w:r>
    </w:p>
    <w:p>
      <w:r>
        <w:rPr>
          <w:b/>
        </w:rPr>
        <w:t xml:space="preserve">Tulos</w:t>
      </w:r>
    </w:p>
    <w:p>
      <w:r>
        <w:t xml:space="preserve">Johnny teki paljon ylimääräisiä askareita.</w:t>
      </w:r>
    </w:p>
    <w:p>
      <w:r>
        <w:rPr>
          <w:b/>
        </w:rPr>
        <w:t xml:space="preserve">Tulos</w:t>
      </w:r>
    </w:p>
    <w:p>
      <w:r>
        <w:t xml:space="preserve">Johnny halusi todella uudet Niken.</w:t>
      </w:r>
    </w:p>
    <w:p>
      <w:r>
        <w:rPr>
          <w:b/>
        </w:rPr>
        <w:t xml:space="preserve">Tulos</w:t>
      </w:r>
    </w:p>
    <w:p>
      <w:r>
        <w:t xml:space="preserve">Johnnyn vanhat lenkkarit olivat kuluneet ja kuoriutuivat.</w:t>
      </w:r>
    </w:p>
    <w:p>
      <w:r>
        <w:rPr>
          <w:b/>
        </w:rPr>
        <w:t xml:space="preserve">Esimerkki 2.5988</w:t>
      </w:r>
    </w:p>
    <w:p>
      <w:r>
        <w:t xml:space="preserve">Alku: Kim oli kokenut taiteilija. Loppu: Kim päätti lähettää negatiivisia kommentteja kaikkiin videoihin.</w:t>
      </w:r>
    </w:p>
    <w:p>
      <w:r>
        <w:rPr>
          <w:b/>
        </w:rPr>
        <w:t xml:space="preserve">Tulos</w:t>
      </w:r>
    </w:p>
    <w:p>
      <w:r>
        <w:t xml:space="preserve">Kim löysi jonkun kopioivan hänen taidevideoitaan.</w:t>
      </w:r>
    </w:p>
    <w:p>
      <w:r>
        <w:rPr>
          <w:b/>
        </w:rPr>
        <w:t xml:space="preserve">Tulos</w:t>
      </w:r>
    </w:p>
    <w:p>
      <w:r>
        <w:t xml:space="preserve">Kim näki joitakin negatiivisia arvosteluja internetissä.</w:t>
      </w:r>
    </w:p>
    <w:p>
      <w:r>
        <w:rPr>
          <w:b/>
        </w:rPr>
        <w:t xml:space="preserve">Tulos</w:t>
      </w:r>
    </w:p>
    <w:p>
      <w:r>
        <w:t xml:space="preserve">Kimiä haukuttiin televisiossa väärin perustein ja hän kosti.</w:t>
      </w:r>
    </w:p>
    <w:p>
      <w:r>
        <w:rPr>
          <w:b/>
        </w:rPr>
        <w:t xml:space="preserve">Tulos</w:t>
      </w:r>
    </w:p>
    <w:p>
      <w:r>
        <w:t xml:space="preserve">Joku teki videon, jossa pilkataan Kimin taidetta.</w:t>
      </w:r>
    </w:p>
    <w:p>
      <w:r>
        <w:rPr>
          <w:b/>
        </w:rPr>
        <w:t xml:space="preserve">Esimerkki 2.5989</w:t>
      </w:r>
    </w:p>
    <w:p>
      <w:r>
        <w:t xml:space="preserve">Alku: Carlos oli aina ollut hyvin kiinnostunut saksan kielestä ja kulttuurista. Loppu: Kun hän vieraili Saksassa, kaikki paikalliset olivat vaikuttuneita hänen taidoistaan.</w:t>
      </w:r>
    </w:p>
    <w:p>
      <w:r>
        <w:rPr>
          <w:b/>
        </w:rPr>
        <w:t xml:space="preserve">Tulos</w:t>
      </w:r>
    </w:p>
    <w:p>
      <w:r>
        <w:t xml:space="preserve">Carlos päätti opetella saksaa ja opiskeli joka päivä.</w:t>
      </w:r>
    </w:p>
    <w:p>
      <w:r>
        <w:rPr>
          <w:b/>
        </w:rPr>
        <w:t xml:space="preserve">Tulos</w:t>
      </w:r>
    </w:p>
    <w:p>
      <w:r>
        <w:t xml:space="preserve">Carlos oppi hyvin saksaa.</w:t>
      </w:r>
    </w:p>
    <w:p>
      <w:r>
        <w:rPr>
          <w:b/>
        </w:rPr>
        <w:t xml:space="preserve">Tulos</w:t>
      </w:r>
    </w:p>
    <w:p>
      <w:r>
        <w:t xml:space="preserve">Carlos meni kouluun oppiakseen Saksasta.</w:t>
      </w:r>
    </w:p>
    <w:p>
      <w:r>
        <w:rPr>
          <w:b/>
        </w:rPr>
        <w:t xml:space="preserve">Tulos</w:t>
      </w:r>
    </w:p>
    <w:p>
      <w:r>
        <w:t xml:space="preserve">Hän suunnitteli matkaa Saksaan harjoitellakseen oppimaansa.</w:t>
      </w:r>
    </w:p>
    <w:p>
      <w:r>
        <w:rPr>
          <w:b/>
        </w:rPr>
        <w:t xml:space="preserve">Esimerkki 2.5990</w:t>
      </w:r>
    </w:p>
    <w:p>
      <w:r>
        <w:t xml:space="preserve">Alku: Charles luki ilmoitustaululla olevan viestin. Loppu: Mutta se ei ollut sellainen tietokone, jossa käytettiin Adobe Creative Suitea.</w:t>
      </w:r>
    </w:p>
    <w:p>
      <w:r>
        <w:rPr>
          <w:b/>
        </w:rPr>
        <w:t xml:space="preserve">Tulos</w:t>
      </w:r>
    </w:p>
    <w:p>
      <w:r>
        <w:t xml:space="preserve">Charles halusi osallistua lähetettyyn kilpailuun, mutta kilpailuehdotukset oli laadittava tietyllä ohjelmalla. Charlesilla oli kotona tietokone.</w:t>
      </w:r>
    </w:p>
    <w:p>
      <w:r>
        <w:rPr>
          <w:b/>
        </w:rPr>
        <w:t xml:space="preserve">Tulos</w:t>
      </w:r>
    </w:p>
    <w:p>
      <w:r>
        <w:t xml:space="preserve">Charles tiedusteli tietokoneesta.</w:t>
      </w:r>
    </w:p>
    <w:p>
      <w:r>
        <w:rPr>
          <w:b/>
        </w:rPr>
        <w:t xml:space="preserve">Tulos</w:t>
      </w:r>
    </w:p>
    <w:p>
      <w:r>
        <w:t xml:space="preserve">Charles ilmoittautui tietokoneellaan piirtäjäkurssille.</w:t>
      </w:r>
    </w:p>
    <w:p>
      <w:r>
        <w:rPr>
          <w:b/>
        </w:rPr>
        <w:t xml:space="preserve">Tulos</w:t>
      </w:r>
    </w:p>
    <w:p>
      <w:r>
        <w:t xml:space="preserve">Siinä luki: "käytä Adobe Creative Suitea tietokoneella tänään".</w:t>
      </w:r>
    </w:p>
    <w:p>
      <w:r>
        <w:rPr>
          <w:b/>
        </w:rPr>
        <w:t xml:space="preserve">Esimerkki 2.5991</w:t>
      </w:r>
    </w:p>
    <w:p>
      <w:r>
        <w:t xml:space="preserve">Alku: Tuomari astui oikeussaliin hiljaisuudessa. Loppu: Tuomari piilotti kirjekuoren näkyvistä ja esitti, ettei nähnyt sitä.</w:t>
      </w:r>
    </w:p>
    <w:p>
      <w:r>
        <w:rPr>
          <w:b/>
        </w:rPr>
        <w:t xml:space="preserve">Tulos</w:t>
      </w:r>
    </w:p>
    <w:p>
      <w:r>
        <w:t xml:space="preserve">Oikeussali oli hiljainen.</w:t>
      </w:r>
    </w:p>
    <w:p>
      <w:r>
        <w:rPr>
          <w:b/>
        </w:rPr>
        <w:t xml:space="preserve">Tulos</w:t>
      </w:r>
    </w:p>
    <w:p>
      <w:r>
        <w:t xml:space="preserve">Rikollinen oli antanut tuomarille rahaa kirjekuoressa.</w:t>
      </w:r>
    </w:p>
    <w:p>
      <w:r>
        <w:rPr>
          <w:b/>
        </w:rPr>
        <w:t xml:space="preserve">Tulos</w:t>
      </w:r>
    </w:p>
    <w:p>
      <w:r>
        <w:t xml:space="preserve">Tuomari tiesi tuomion.</w:t>
      </w:r>
    </w:p>
    <w:p>
      <w:r>
        <w:rPr>
          <w:b/>
        </w:rPr>
        <w:t xml:space="preserve">Tulos</w:t>
      </w:r>
    </w:p>
    <w:p>
      <w:r>
        <w:t xml:space="preserve">Valamiehistö ojensi tuomarille kirjekuoren.</w:t>
      </w:r>
    </w:p>
    <w:p>
      <w:r>
        <w:rPr>
          <w:b/>
        </w:rPr>
        <w:t xml:space="preserve">Esimerkki 2.5992</w:t>
      </w:r>
    </w:p>
    <w:p>
      <w:r>
        <w:t xml:space="preserve">Alku: Simon päätti tehdä itselleen aamiaista äidin nukkuessa. Loppu: Simonin äidiltä kesti lähes tunnin siivota sotku pois.</w:t>
      </w:r>
    </w:p>
    <w:p>
      <w:r>
        <w:rPr>
          <w:b/>
        </w:rPr>
        <w:t xml:space="preserve">Tulos</w:t>
      </w:r>
    </w:p>
    <w:p>
      <w:r>
        <w:t xml:space="preserve">Simon pudotti vahingossa munapurkin lattialle.</w:t>
      </w:r>
    </w:p>
    <w:p>
      <w:r>
        <w:rPr>
          <w:b/>
        </w:rPr>
        <w:t xml:space="preserve">Tulos</w:t>
      </w:r>
    </w:p>
    <w:p>
      <w:r>
        <w:t xml:space="preserve">Simon halusi syödä ison aamiaisen.</w:t>
      </w:r>
    </w:p>
    <w:p>
      <w:r>
        <w:rPr>
          <w:b/>
        </w:rPr>
        <w:t xml:space="preserve">Tulos</w:t>
      </w:r>
    </w:p>
    <w:p>
      <w:r>
        <w:t xml:space="preserve">Simon teki suuren sotkun yrittäessään keittää kaurapuuroa.</w:t>
      </w:r>
    </w:p>
    <w:p>
      <w:r>
        <w:rPr>
          <w:b/>
        </w:rPr>
        <w:t xml:space="preserve">Esimerkki 2.5993</w:t>
      </w:r>
    </w:p>
    <w:p>
      <w:r>
        <w:t xml:space="preserve">Alku: Kävin eilen illalla Bullsin pelissä. Loppu: Se oli yksi elämäni parhaista illoista.</w:t>
      </w:r>
    </w:p>
    <w:p>
      <w:r>
        <w:rPr>
          <w:b/>
        </w:rPr>
        <w:t xml:space="preserve">Tulos</w:t>
      </w:r>
    </w:p>
    <w:p>
      <w:r>
        <w:t xml:space="preserve">Minulla oli paikat lattialla, ja Bulls voitti pelin.</w:t>
      </w:r>
    </w:p>
    <w:p>
      <w:r>
        <w:rPr>
          <w:b/>
        </w:rPr>
        <w:t xml:space="preserve">Tulos</w:t>
      </w:r>
    </w:p>
    <w:p>
      <w:r>
        <w:t xml:space="preserve">Tapasin Michael Jordanin.</w:t>
      </w:r>
    </w:p>
    <w:p>
      <w:r>
        <w:rPr>
          <w:b/>
        </w:rPr>
        <w:t xml:space="preserve">Tulos</w:t>
      </w:r>
    </w:p>
    <w:p>
      <w:r>
        <w:t xml:space="preserve">Nimeni arvottiin puoliajalla järjestetyn kilpailun yhteydessä.</w:t>
      </w:r>
    </w:p>
    <w:p>
      <w:r>
        <w:rPr>
          <w:b/>
        </w:rPr>
        <w:t xml:space="preserve">Tulos</w:t>
      </w:r>
    </w:p>
    <w:p>
      <w:r>
        <w:t xml:space="preserve">He ovat suosikkijoukkueeni.</w:t>
      </w:r>
    </w:p>
    <w:p>
      <w:r>
        <w:rPr>
          <w:b/>
        </w:rPr>
        <w:t xml:space="preserve">Tulos</w:t>
      </w:r>
    </w:p>
    <w:p>
      <w:r>
        <w:t xml:space="preserve">He pelasivat loistavasti ja voittivat ylivoimaisesti.</w:t>
      </w:r>
    </w:p>
    <w:p>
      <w:r>
        <w:rPr>
          <w:b/>
        </w:rPr>
        <w:t xml:space="preserve">Esimerkki 2.5994</w:t>
      </w:r>
    </w:p>
    <w:p>
      <w:r>
        <w:t xml:space="preserve">Alku: Phil oli loistava myyntimies. Loppu: Tämä sai Phillin jatkamaan ahkerasti töitä.</w:t>
      </w:r>
    </w:p>
    <w:p>
      <w:r>
        <w:rPr>
          <w:b/>
        </w:rPr>
        <w:t xml:space="preserve">Tulos</w:t>
      </w:r>
    </w:p>
    <w:p>
      <w:r>
        <w:t xml:space="preserve">Phil sai kuukauden myyntimiehen palkinnon.</w:t>
      </w:r>
    </w:p>
    <w:p>
      <w:r>
        <w:rPr>
          <w:b/>
        </w:rPr>
        <w:t xml:space="preserve">Tulos</w:t>
      </w:r>
    </w:p>
    <w:p>
      <w:r>
        <w:t xml:space="preserve">Phil voitti Vuoden myyjä -palkinnon.</w:t>
      </w:r>
    </w:p>
    <w:p>
      <w:r>
        <w:rPr>
          <w:b/>
        </w:rPr>
        <w:t xml:space="preserve">Tulos</w:t>
      </w:r>
    </w:p>
    <w:p>
      <w:r>
        <w:t xml:space="preserve">Phil sai kuukauden työntekijän palkinnon.</w:t>
      </w:r>
    </w:p>
    <w:p>
      <w:r>
        <w:rPr>
          <w:b/>
        </w:rPr>
        <w:t xml:space="preserve">Tulos</w:t>
      </w:r>
    </w:p>
    <w:p>
      <w:r>
        <w:t xml:space="preserve">Philsin pomo antoi hänelle palkankorotuksen.</w:t>
      </w:r>
    </w:p>
    <w:p>
      <w:r>
        <w:rPr>
          <w:b/>
        </w:rPr>
        <w:t xml:space="preserve">Esimerkki 2.5995</w:t>
      </w:r>
    </w:p>
    <w:p>
      <w:r>
        <w:t xml:space="preserve">Alku: Dave oli aina huoneen onnellisin ihminen. Loppu: Hän huusi siskolleen, ja tämä oppi olemaan suututtamatta Davea.</w:t>
      </w:r>
    </w:p>
    <w:p>
      <w:r>
        <w:rPr>
          <w:b/>
        </w:rPr>
        <w:t xml:space="preserve">Tulos</w:t>
      </w:r>
    </w:p>
    <w:p>
      <w:r>
        <w:t xml:space="preserve">Dave oli äkkipikainen.</w:t>
      </w:r>
    </w:p>
    <w:p>
      <w:r>
        <w:rPr>
          <w:b/>
        </w:rPr>
        <w:t xml:space="preserve">Tulos</w:t>
      </w:r>
    </w:p>
    <w:p>
      <w:r>
        <w:t xml:space="preserve">Daven sisko teki Davelle kepposen.</w:t>
      </w:r>
    </w:p>
    <w:p>
      <w:r>
        <w:rPr>
          <w:b/>
        </w:rPr>
        <w:t xml:space="preserve">Tulos</w:t>
      </w:r>
    </w:p>
    <w:p>
      <w:r>
        <w:t xml:space="preserve">Daven sisko sysäsi hänet rajan yli.</w:t>
      </w:r>
    </w:p>
    <w:p>
      <w:r>
        <w:rPr>
          <w:b/>
        </w:rPr>
        <w:t xml:space="preserve">Tulos</w:t>
      </w:r>
    </w:p>
    <w:p>
      <w:r>
        <w:t xml:space="preserve">Hänen siskonsa teki jotain, mistä hän ei pitänyt.</w:t>
      </w:r>
    </w:p>
    <w:p>
      <w:r>
        <w:rPr>
          <w:b/>
        </w:rPr>
        <w:t xml:space="preserve">Tulos</w:t>
      </w:r>
    </w:p>
    <w:p>
      <w:r>
        <w:t xml:space="preserve">Kaikki muuttui, kun Daven sisko varasti hänen suosikkipaitansa ja pilasi sen valtavan tahran.</w:t>
      </w:r>
    </w:p>
    <w:p>
      <w:r>
        <w:rPr>
          <w:b/>
        </w:rPr>
        <w:t xml:space="preserve">Esimerkki 2.5996</w:t>
      </w:r>
    </w:p>
    <w:p>
      <w:r>
        <w:t xml:space="preserve">Alku: Kävin eilen metrossa. Loppu: Myöhästyin lopulta.</w:t>
      </w:r>
    </w:p>
    <w:p>
      <w:r>
        <w:rPr>
          <w:b/>
        </w:rPr>
        <w:t xml:space="preserve">Tulos</w:t>
      </w:r>
    </w:p>
    <w:p>
      <w:r>
        <w:t xml:space="preserve">Myöhästyin pysäkiltä ja jouduin palaamaan takaisin.</w:t>
      </w:r>
    </w:p>
    <w:p>
      <w:r>
        <w:rPr>
          <w:b/>
        </w:rPr>
        <w:t xml:space="preserve">Tulos</w:t>
      </w:r>
    </w:p>
    <w:p>
      <w:r>
        <w:t xml:space="preserve">Nukahdin metrossa.</w:t>
      </w:r>
    </w:p>
    <w:p>
      <w:r>
        <w:rPr>
          <w:b/>
        </w:rPr>
        <w:t xml:space="preserve">Tulos</w:t>
      </w:r>
    </w:p>
    <w:p>
      <w:r>
        <w:t xml:space="preserve">Metrossa oli suuri viivästys.</w:t>
      </w:r>
    </w:p>
    <w:p>
      <w:r>
        <w:rPr>
          <w:b/>
        </w:rPr>
        <w:t xml:space="preserve">Tulos</w:t>
      </w:r>
    </w:p>
    <w:p>
      <w:r>
        <w:t xml:space="preserve">Metro kulki hitaasti varajärjestelmän vuoksi.</w:t>
      </w:r>
    </w:p>
    <w:p>
      <w:r>
        <w:rPr>
          <w:b/>
        </w:rPr>
        <w:t xml:space="preserve">Tulos</w:t>
      </w:r>
    </w:p>
    <w:p>
      <w:r>
        <w:t xml:space="preserve">Juna pysähtyi puoleksi tunniksi.</w:t>
      </w:r>
    </w:p>
    <w:p>
      <w:r>
        <w:rPr>
          <w:b/>
        </w:rPr>
        <w:t xml:space="preserve">Esimerkki 2.5997</w:t>
      </w:r>
    </w:p>
    <w:p>
      <w:r>
        <w:t xml:space="preserve">Alku: Riley halusi kovasti oppia rullalautailemaan. Loppu: Riley juoksi itkien äitinsä luo kantaen rikkinäistä lautaa.</w:t>
      </w:r>
    </w:p>
    <w:p>
      <w:r>
        <w:rPr>
          <w:b/>
        </w:rPr>
        <w:t xml:space="preserve">Tulos</w:t>
      </w:r>
    </w:p>
    <w:p>
      <w:r>
        <w:t xml:space="preserve">Ensimmäisellä kerralla hän käänsi laudan ja se katkesi kahtia.</w:t>
      </w:r>
    </w:p>
    <w:p>
      <w:r>
        <w:rPr>
          <w:b/>
        </w:rPr>
        <w:t xml:space="preserve">Tulos</w:t>
      </w:r>
    </w:p>
    <w:p>
      <w:r>
        <w:t xml:space="preserve">Riley yritti tehdä voltin, mutta hänen laudansa katkesi kahtia.</w:t>
      </w:r>
    </w:p>
    <w:p>
      <w:r>
        <w:rPr>
          <w:b/>
        </w:rPr>
        <w:t xml:space="preserve">Tulos</w:t>
      </w:r>
    </w:p>
    <w:p>
      <w:r>
        <w:t xml:space="preserve">Riley yritti temppuja, mutta rikkoi puisen rullalautansa.</w:t>
      </w:r>
    </w:p>
    <w:p>
      <w:r>
        <w:rPr>
          <w:b/>
        </w:rPr>
        <w:t xml:space="preserve">Tulos</w:t>
      </w:r>
    </w:p>
    <w:p>
      <w:r>
        <w:t xml:space="preserve">Hän yritti temppua, mutta laskeutui ja rikkoi laudan.</w:t>
      </w:r>
    </w:p>
    <w:p>
      <w:r>
        <w:rPr>
          <w:b/>
        </w:rPr>
        <w:t xml:space="preserve">Esimerkki 2.5998</w:t>
      </w:r>
    </w:p>
    <w:p>
      <w:r>
        <w:t xml:space="preserve">Alku: Taralla oli todella paha selkäkipu. Loppu: Hänellä ei ollut enää selkäkipuja parantuneen istuma-asennon ansiosta.</w:t>
      </w:r>
    </w:p>
    <w:p>
      <w:r>
        <w:rPr>
          <w:b/>
        </w:rPr>
        <w:t xml:space="preserve">Tulos</w:t>
      </w:r>
    </w:p>
    <w:p>
      <w:r>
        <w:t xml:space="preserve">Hän siirtyi mukavampaan tuoliin.</w:t>
      </w:r>
    </w:p>
    <w:p>
      <w:r>
        <w:rPr>
          <w:b/>
        </w:rPr>
        <w:t xml:space="preserve">Tulos</w:t>
      </w:r>
    </w:p>
    <w:p>
      <w:r>
        <w:t xml:space="preserve">Tara osti selkätuen.</w:t>
      </w:r>
    </w:p>
    <w:p>
      <w:r>
        <w:rPr>
          <w:b/>
        </w:rPr>
        <w:t xml:space="preserve">Tulos</w:t>
      </w:r>
    </w:p>
    <w:p>
      <w:r>
        <w:t xml:space="preserve">Tara osti tyynyn, joka auttaa hänen ryhtiään.</w:t>
      </w:r>
    </w:p>
    <w:p>
      <w:r>
        <w:rPr>
          <w:b/>
        </w:rPr>
        <w:t xml:space="preserve">Tulos</w:t>
      </w:r>
    </w:p>
    <w:p>
      <w:r>
        <w:t xml:space="preserve">Tara sai tuoliinsa erityisen tyynyn.</w:t>
      </w:r>
    </w:p>
    <w:p>
      <w:r>
        <w:rPr>
          <w:b/>
        </w:rPr>
        <w:t xml:space="preserve">Tulos</w:t>
      </w:r>
    </w:p>
    <w:p>
      <w:r>
        <w:t xml:space="preserve">Tara kokeili uutta asentoa istuessaan.</w:t>
      </w:r>
    </w:p>
    <w:p>
      <w:r>
        <w:rPr>
          <w:b/>
        </w:rPr>
        <w:t xml:space="preserve">Esimerkki 2.5999</w:t>
      </w:r>
    </w:p>
    <w:p>
      <w:r>
        <w:t xml:space="preserve">Alku: Pat oli aina väsynyt. Loppu: Pat on nyt ollut hereillä kaksi päivää.</w:t>
      </w:r>
    </w:p>
    <w:p>
      <w:r>
        <w:rPr>
          <w:b/>
        </w:rPr>
        <w:t xml:space="preserve">Tulos</w:t>
      </w:r>
    </w:p>
    <w:p>
      <w:r>
        <w:t xml:space="preserve">Pat ei saanut unta.</w:t>
      </w:r>
    </w:p>
    <w:p>
      <w:r>
        <w:rPr>
          <w:b/>
        </w:rPr>
        <w:t xml:space="preserve">Tulos</w:t>
      </w:r>
    </w:p>
    <w:p>
      <w:r>
        <w:t xml:space="preserve">Pat päätti juoda 40 kupillista kahvia.</w:t>
      </w:r>
    </w:p>
    <w:p>
      <w:r>
        <w:rPr>
          <w:b/>
        </w:rPr>
        <w:t xml:space="preserve">Tulos</w:t>
      </w:r>
    </w:p>
    <w:p>
      <w:r>
        <w:t xml:space="preserve">Pat päätti juoda koko pannullisen kahvia.</w:t>
      </w:r>
    </w:p>
    <w:p>
      <w:r>
        <w:rPr>
          <w:b/>
        </w:rPr>
        <w:t xml:space="preserve">Tulos</w:t>
      </w:r>
    </w:p>
    <w:p>
      <w:r>
        <w:t xml:space="preserve">Pat otti tupla-annoksen energiapillereitä.</w:t>
      </w:r>
    </w:p>
    <w:p>
      <w:r>
        <w:rPr>
          <w:b/>
        </w:rPr>
        <w:t xml:space="preserve">Esimerkki 2.6000</w:t>
      </w:r>
    </w:p>
    <w:p>
      <w:r>
        <w:t xml:space="preserve">Alku: Sasha oli aina hyvin käyttäytyvä oppilas. Loppu: Sasha oli onnellinen, kun häntä ei nuhdeltu tunnin keskeyttämisestä.</w:t>
      </w:r>
    </w:p>
    <w:p>
      <w:r>
        <w:rPr>
          <w:b/>
        </w:rPr>
        <w:t xml:space="preserve">Tulos</w:t>
      </w:r>
    </w:p>
    <w:p>
      <w:r>
        <w:t xml:space="preserve">eräänä päivänä Sasha puhui liikaa tunnilla.</w:t>
      </w:r>
    </w:p>
    <w:p>
      <w:r>
        <w:rPr>
          <w:b/>
        </w:rPr>
        <w:t xml:space="preserve">Tulos</w:t>
      </w:r>
    </w:p>
    <w:p>
      <w:r>
        <w:t xml:space="preserve">Sasha pamautti vastauksen eräänä päivänä.</w:t>
      </w:r>
    </w:p>
    <w:p>
      <w:r>
        <w:rPr>
          <w:b/>
        </w:rPr>
        <w:t xml:space="preserve">Tulos</w:t>
      </w:r>
    </w:p>
    <w:p>
      <w:r>
        <w:t xml:space="preserve">Joku kertoi tunnilla vitsin, ja Sasha nauroi ääneen.</w:t>
      </w:r>
    </w:p>
    <w:p>
      <w:r>
        <w:rPr>
          <w:b/>
        </w:rPr>
        <w:t xml:space="preserve">Tulos</w:t>
      </w:r>
    </w:p>
    <w:p>
      <w:r>
        <w:t xml:space="preserve">Tänään hänen oli noustava ylös ja juostava vessaan, koska hänen oli pissattava. Hänen opettajansa ei ollut edes vihainen.</w:t>
      </w:r>
    </w:p>
    <w:p>
      <w:r>
        <w:rPr>
          <w:b/>
        </w:rPr>
        <w:t xml:space="preserve">Tulos</w:t>
      </w:r>
    </w:p>
    <w:p>
      <w:r>
        <w:t xml:space="preserve">mutta tänään hän oli hieman erilainen.</w:t>
      </w:r>
    </w:p>
    <w:p>
      <w:r>
        <w:rPr>
          <w:b/>
        </w:rPr>
        <w:t xml:space="preserve">Esimerkki 2.6001</w:t>
      </w:r>
    </w:p>
    <w:p>
      <w:r>
        <w:t xml:space="preserve">Alku: Menetin työni. Loppu: Löysin Amazon Mechanical Turkin.</w:t>
      </w:r>
    </w:p>
    <w:p>
      <w:r>
        <w:rPr>
          <w:b/>
        </w:rPr>
        <w:t xml:space="preserve">Tulos</w:t>
      </w:r>
    </w:p>
    <w:p>
      <w:r>
        <w:t xml:space="preserve">Etsin uutta työtä.</w:t>
      </w:r>
    </w:p>
    <w:p>
      <w:r>
        <w:rPr>
          <w:b/>
        </w:rPr>
        <w:t xml:space="preserve">Tulos</w:t>
      </w:r>
    </w:p>
    <w:p>
      <w:r>
        <w:t xml:space="preserve">Etsin töitä netistä.</w:t>
      </w:r>
    </w:p>
    <w:p>
      <w:r>
        <w:rPr>
          <w:b/>
        </w:rPr>
        <w:t xml:space="preserve">Tulos</w:t>
      </w:r>
    </w:p>
    <w:p>
      <w:r>
        <w:t xml:space="preserve">Etsin netistä toista työtä.</w:t>
      </w:r>
    </w:p>
    <w:p>
      <w:r>
        <w:rPr>
          <w:b/>
        </w:rPr>
        <w:t xml:space="preserve">Tulos</w:t>
      </w:r>
    </w:p>
    <w:p>
      <w:r>
        <w:t xml:space="preserve">Etsin internetistä mahdollisuuksia työskennellä kotoa käsin.</w:t>
      </w:r>
    </w:p>
    <w:p>
      <w:r>
        <w:rPr>
          <w:b/>
        </w:rPr>
        <w:t xml:space="preserve">Tulos</w:t>
      </w:r>
    </w:p>
    <w:p>
      <w:r>
        <w:t xml:space="preserve">Menin nettiin etsimään verkkotyötä, jota voisin kokeilla.</w:t>
      </w:r>
    </w:p>
    <w:p>
      <w:r>
        <w:rPr>
          <w:b/>
        </w:rPr>
        <w:t xml:space="preserve">Esimerkki 2.6002</w:t>
      </w:r>
    </w:p>
    <w:p>
      <w:r>
        <w:t xml:space="preserve">Alku: Brian oli innoissaan kykykilpailusta. Loppu: Brian ei ollut kovin luova.</w:t>
      </w:r>
    </w:p>
    <w:p>
      <w:r>
        <w:rPr>
          <w:b/>
        </w:rPr>
        <w:t xml:space="preserve">Tulos</w:t>
      </w:r>
    </w:p>
    <w:p>
      <w:r>
        <w:t xml:space="preserve">Brianilla oli vaikeuksia keksiä ideoita siitä, mitä hän tekisi näyttelyssä.</w:t>
      </w:r>
    </w:p>
    <w:p>
      <w:r>
        <w:rPr>
          <w:b/>
        </w:rPr>
        <w:t xml:space="preserve">Esimerkki 2.6003</w:t>
      </w:r>
    </w:p>
    <w:p>
      <w:r>
        <w:t xml:space="preserve">Alku: Lou halusi kokeilla uutta hiusväriä. Loppu: Kun hän pesi sen pois, Lou yllättyi nähdessään hiustensa oranssin värin!</w:t>
      </w:r>
    </w:p>
    <w:p>
      <w:r>
        <w:rPr>
          <w:b/>
        </w:rPr>
        <w:t xml:space="preserve">Tulos</w:t>
      </w:r>
    </w:p>
    <w:p>
      <w:r>
        <w:t xml:space="preserve">hän laittoi hiuksiinsa väriainetta.</w:t>
      </w:r>
    </w:p>
    <w:p>
      <w:r>
        <w:rPr>
          <w:b/>
        </w:rPr>
        <w:t xml:space="preserve">Tulos</w:t>
      </w:r>
    </w:p>
    <w:p>
      <w:r>
        <w:t xml:space="preserve">Lou päätti laittaa hiuksiinsa laatikkovärjäyksen.</w:t>
      </w:r>
    </w:p>
    <w:p>
      <w:r>
        <w:rPr>
          <w:b/>
        </w:rPr>
        <w:t xml:space="preserve">Tulos</w:t>
      </w:r>
    </w:p>
    <w:p>
      <w:r>
        <w:t xml:space="preserve">Lou osti apteekista hiusväriä ja kokeili sitä.</w:t>
      </w:r>
    </w:p>
    <w:p>
      <w:r>
        <w:rPr>
          <w:b/>
        </w:rPr>
        <w:t xml:space="preserve">Tulos</w:t>
      </w:r>
    </w:p>
    <w:p>
      <w:r>
        <w:t xml:space="preserve">Lou meni kampaajalle värjäämään hiukset.</w:t>
      </w:r>
    </w:p>
    <w:p>
      <w:r>
        <w:rPr>
          <w:b/>
        </w:rPr>
        <w:t xml:space="preserve">Esimerkki 2.6004</w:t>
      </w:r>
    </w:p>
    <w:p>
      <w:r>
        <w:t xml:space="preserve">Alku: Sara halusi, että hänen lapsillaan olisi hieno joulu. Loppu: Hän palautti kaikki lahjat halvempiin.</w:t>
      </w:r>
    </w:p>
    <w:p>
      <w:r>
        <w:rPr>
          <w:b/>
        </w:rPr>
        <w:t xml:space="preserve">Tulos</w:t>
      </w:r>
    </w:p>
    <w:p>
      <w:r>
        <w:t xml:space="preserve">Mutta sitten hän joutui taloudellisiin vaikeuksiin.</w:t>
      </w:r>
    </w:p>
    <w:p>
      <w:r>
        <w:rPr>
          <w:b/>
        </w:rPr>
        <w:t xml:space="preserve">Tulos</w:t>
      </w:r>
    </w:p>
    <w:p>
      <w:r>
        <w:t xml:space="preserve">Sara osti kalliita lahjoja ja menetti sitten työnsä.</w:t>
      </w:r>
    </w:p>
    <w:p>
      <w:r>
        <w:rPr>
          <w:b/>
        </w:rPr>
        <w:t xml:space="preserve">Tulos</w:t>
      </w:r>
    </w:p>
    <w:p>
      <w:r>
        <w:t xml:space="preserve">Sara menetti työnsä ja tarvitsi ylimääräistä rahaa.</w:t>
      </w:r>
    </w:p>
    <w:p>
      <w:r>
        <w:rPr>
          <w:b/>
        </w:rPr>
        <w:t xml:space="preserve">Esimerkki 2.6005</w:t>
      </w:r>
    </w:p>
    <w:p>
      <w:r>
        <w:t xml:space="preserve">Alku: Ystäväni on Israelista. Loppu: Me pidimme hänen herkullisesta ruoastaan!</w:t>
      </w:r>
    </w:p>
    <w:p>
      <w:r>
        <w:rPr>
          <w:b/>
        </w:rPr>
        <w:t xml:space="preserve">Tulos</w:t>
      </w:r>
    </w:p>
    <w:p>
      <w:r>
        <w:t xml:space="preserve">Ystäväni valmisti meille israelilaisen aterian.</w:t>
      </w:r>
    </w:p>
    <w:p>
      <w:r>
        <w:rPr>
          <w:b/>
        </w:rPr>
        <w:t xml:space="preserve">Tulos</w:t>
      </w:r>
    </w:p>
    <w:p>
      <w:r>
        <w:t xml:space="preserve">Ystäväni rakasti kokata eksoottisia ruokia.</w:t>
      </w:r>
    </w:p>
    <w:p>
      <w:r>
        <w:rPr>
          <w:b/>
        </w:rPr>
        <w:t xml:space="preserve">Tulos</w:t>
      </w:r>
    </w:p>
    <w:p>
      <w:r>
        <w:t xml:space="preserve">Ystäväni teki meille israelilaista ruokaa.</w:t>
      </w:r>
    </w:p>
    <w:p>
      <w:r>
        <w:rPr>
          <w:b/>
        </w:rPr>
        <w:t xml:space="preserve">Tulos</w:t>
      </w:r>
    </w:p>
    <w:p>
      <w:r>
        <w:t xml:space="preserve">Emme tienneet, pitäisimmekö hänen ruoastaan.</w:t>
      </w:r>
    </w:p>
    <w:p>
      <w:r>
        <w:rPr>
          <w:b/>
        </w:rPr>
        <w:t xml:space="preserve">Esimerkki 2.6006</w:t>
      </w:r>
    </w:p>
    <w:p>
      <w:r>
        <w:t xml:space="preserve">Alku: Poikaystäväni lukiossa oli yliampuva. Loppu: Äitini ei ollut tyytyväinen eikä antanut minun käyttää peittoa.</w:t>
      </w:r>
    </w:p>
    <w:p>
      <w:r>
        <w:rPr>
          <w:b/>
        </w:rPr>
        <w:t xml:space="preserve">Tulos</w:t>
      </w:r>
    </w:p>
    <w:p>
      <w:r>
        <w:t xml:space="preserve">Hän lainasi eräänä iltana äitini vauvan peittoa.</w:t>
      </w:r>
    </w:p>
    <w:p>
      <w:r>
        <w:rPr>
          <w:b/>
        </w:rPr>
        <w:t xml:space="preserve">Tulos</w:t>
      </w:r>
    </w:p>
    <w:p>
      <w:r>
        <w:t xml:space="preserve">Hän antoi minulle likaisen huovan.</w:t>
      </w:r>
    </w:p>
    <w:p>
      <w:r>
        <w:rPr>
          <w:b/>
        </w:rPr>
        <w:t xml:space="preserve">Tulos</w:t>
      </w:r>
    </w:p>
    <w:p>
      <w:r>
        <w:t xml:space="preserve">Poikaystäväni on aina halunnut lähteä piknikille.</w:t>
      </w:r>
    </w:p>
    <w:p>
      <w:r>
        <w:rPr>
          <w:b/>
        </w:rPr>
        <w:t xml:space="preserve">Tulos</w:t>
      </w:r>
    </w:p>
    <w:p>
      <w:r>
        <w:t xml:space="preserve">Poikaystäväni lahjoitti minulle huovan.</w:t>
      </w:r>
    </w:p>
    <w:p>
      <w:r>
        <w:rPr>
          <w:b/>
        </w:rPr>
        <w:t xml:space="preserve">Esimerkki 2.6007</w:t>
      </w:r>
    </w:p>
    <w:p>
      <w:r>
        <w:t xml:space="preserve">Alku: Cole oli innoissaan ensimmäisestä päiväkotipäivästään. Loppu: Cole sai luokassaan viisitoista ystävää, jotka olivat iloisia nähdessään hänet!</w:t>
      </w:r>
    </w:p>
    <w:p>
      <w:r>
        <w:rPr>
          <w:b/>
        </w:rPr>
        <w:t xml:space="preserve">Tulos</w:t>
      </w:r>
    </w:p>
    <w:p>
      <w:r>
        <w:t xml:space="preserve">Cole sai monia ystäviä.</w:t>
      </w:r>
    </w:p>
    <w:p>
      <w:r>
        <w:rPr>
          <w:b/>
        </w:rPr>
        <w:t xml:space="preserve">Tulos</w:t>
      </w:r>
    </w:p>
    <w:p>
      <w:r>
        <w:t xml:space="preserve">Cole tapasi luokkansa ja huomasi, että suurin osa heistä on hänen naapureitaan.</w:t>
      </w:r>
    </w:p>
    <w:p>
      <w:r>
        <w:rPr>
          <w:b/>
        </w:rPr>
        <w:t xml:space="preserve">Tulos</w:t>
      </w:r>
    </w:p>
    <w:p>
      <w:r>
        <w:t xml:space="preserve">Cole oli sosiaalinen perhonen.</w:t>
      </w:r>
    </w:p>
    <w:p>
      <w:r>
        <w:rPr>
          <w:b/>
        </w:rPr>
        <w:t xml:space="preserve">Tulos</w:t>
      </w:r>
    </w:p>
    <w:p>
      <w:r>
        <w:t xml:space="preserve">Cole meni päiväkotiin.</w:t>
      </w:r>
    </w:p>
    <w:p>
      <w:r>
        <w:rPr>
          <w:b/>
        </w:rPr>
        <w:t xml:space="preserve">Tulos</w:t>
      </w:r>
    </w:p>
    <w:p>
      <w:r>
        <w:t xml:space="preserve">Colen vanhemmilla oli monia leikkitreffejä muiden lasten kanssa ennen hänen ensimmäistä koulupäiväänsä.</w:t>
      </w:r>
    </w:p>
    <w:p>
      <w:r>
        <w:rPr>
          <w:b/>
        </w:rPr>
        <w:t xml:space="preserve">Esimerkki 2.6008</w:t>
      </w:r>
    </w:p>
    <w:p>
      <w:r>
        <w:t xml:space="preserve">Alku: Maria meni pesuhuoneeseen pesemään vaatteita. Loppu: Mary vannoi kuulleensa Kimin nauravan, kun lapset lähtivät huoneesta.</w:t>
      </w:r>
    </w:p>
    <w:p>
      <w:r>
        <w:rPr>
          <w:b/>
        </w:rPr>
        <w:t xml:space="preserve">Tulos</w:t>
      </w:r>
    </w:p>
    <w:p>
      <w:r>
        <w:t xml:space="preserve">Kimin ja Maryn muut lapset tulivat sisään ja leikkivät likaisten vaatteiden korilla muutaman minuutin ajan.</w:t>
      </w:r>
    </w:p>
    <w:p>
      <w:r>
        <w:rPr>
          <w:b/>
        </w:rPr>
        <w:t xml:space="preserve">Tulos</w:t>
      </w:r>
    </w:p>
    <w:p>
      <w:r>
        <w:t xml:space="preserve">Mary näki vaatteensa yhä likaisina, kun lapset kävelivät ulos.</w:t>
      </w:r>
    </w:p>
    <w:p>
      <w:r>
        <w:rPr>
          <w:b/>
        </w:rPr>
        <w:t xml:space="preserve">Tulos</w:t>
      </w:r>
    </w:p>
    <w:p>
      <w:r>
        <w:t xml:space="preserve">Maryn tytär Kim ryömi sisään ja läikytti saippuaa.</w:t>
      </w:r>
    </w:p>
    <w:p>
      <w:r>
        <w:rPr>
          <w:b/>
        </w:rPr>
        <w:t xml:space="preserve">Tulos</w:t>
      </w:r>
    </w:p>
    <w:p>
      <w:r>
        <w:t xml:space="preserve">Kun Marian lapset tulivat huoneeseen, pyykkikori kaatui ja vaatteet putosivat lattialle.</w:t>
      </w:r>
    </w:p>
    <w:p>
      <w:r>
        <w:rPr>
          <w:b/>
        </w:rPr>
        <w:t xml:space="preserve">Esimerkki 2.6009</w:t>
      </w:r>
    </w:p>
    <w:p>
      <w:r>
        <w:t xml:space="preserve">Alku: Marc leikki portailla. Loppu: Hänen äitinsä antaa hänen nukkua olohuoneessa kuukauden ajan.</w:t>
      </w:r>
    </w:p>
    <w:p>
      <w:r>
        <w:rPr>
          <w:b/>
        </w:rPr>
        <w:t xml:space="preserve">Tulos</w:t>
      </w:r>
    </w:p>
    <w:p>
      <w:r>
        <w:t xml:space="preserve">Marc ei koskaan halunnut lopettaa.</w:t>
      </w:r>
    </w:p>
    <w:p>
      <w:r>
        <w:rPr>
          <w:b/>
        </w:rPr>
        <w:t xml:space="preserve">Tulos</w:t>
      </w:r>
    </w:p>
    <w:p>
      <w:r>
        <w:t xml:space="preserve">Marc kaatui ja mursi jalkansa.</w:t>
      </w:r>
    </w:p>
    <w:p>
      <w:r>
        <w:rPr>
          <w:b/>
        </w:rPr>
        <w:t xml:space="preserve">Tulos</w:t>
      </w:r>
    </w:p>
    <w:p>
      <w:r>
        <w:t xml:space="preserve">Sitten Marc näki aaveen.</w:t>
      </w:r>
    </w:p>
    <w:p>
      <w:r>
        <w:rPr>
          <w:b/>
        </w:rPr>
        <w:t xml:space="preserve">Esimerkki 2.6010</w:t>
      </w:r>
    </w:p>
    <w:p>
      <w:r>
        <w:t xml:space="preserve">Alku: Mies käveli viinikauppaan ja kysyi parasta viiniä, jota heillä oli. Loppu: Mies oli vaikuttunut ja kiitti myyjää tämän ideasta.</w:t>
      </w:r>
    </w:p>
    <w:p>
      <w:r>
        <w:rPr>
          <w:b/>
        </w:rPr>
        <w:t xml:space="preserve">Tulos</w:t>
      </w:r>
    </w:p>
    <w:p>
      <w:r>
        <w:t xml:space="preserve">Virkailija näytti hänelle hienon viinin kohtuulliseen hintaan.</w:t>
      </w:r>
    </w:p>
    <w:p>
      <w:r>
        <w:rPr>
          <w:b/>
        </w:rPr>
        <w:t xml:space="preserve">Tulos</w:t>
      </w:r>
    </w:p>
    <w:p>
      <w:r>
        <w:t xml:space="preserve">Virkailija näytti hänelle paljon viinejä.</w:t>
      </w:r>
    </w:p>
    <w:p>
      <w:r>
        <w:rPr>
          <w:b/>
        </w:rPr>
        <w:t xml:space="preserve">Tulos</w:t>
      </w:r>
    </w:p>
    <w:p>
      <w:r>
        <w:t xml:space="preserve">Virkailija ehdotti hyvää viiniä kohtuulliseen hintaan.</w:t>
      </w:r>
    </w:p>
    <w:p>
      <w:r>
        <w:rPr>
          <w:b/>
        </w:rPr>
        <w:t xml:space="preserve">Tulos</w:t>
      </w:r>
    </w:p>
    <w:p>
      <w:r>
        <w:t xml:space="preserve">Virkailija näytti hänelle hienon viinin, joka oli halpa.</w:t>
      </w:r>
    </w:p>
    <w:p>
      <w:r>
        <w:rPr>
          <w:b/>
        </w:rPr>
        <w:t xml:space="preserve">Esimerkki 2.6011</w:t>
      </w:r>
    </w:p>
    <w:p>
      <w:r>
        <w:t xml:space="preserve">Alku: Abby ja Tammy olivat parhaita ystäviä. Loppu: Tammy ei enää koskaan puhunut Abbylle.</w:t>
      </w:r>
    </w:p>
    <w:p>
      <w:r>
        <w:rPr>
          <w:b/>
        </w:rPr>
        <w:t xml:space="preserve">Tulos</w:t>
      </w:r>
    </w:p>
    <w:p>
      <w:r>
        <w:t xml:space="preserve">KUNNES ABBY VEI TAMMYN ENSIMMÄISEN POIKAYSTÄVÄN.</w:t>
      </w:r>
    </w:p>
    <w:p>
      <w:r>
        <w:rPr>
          <w:b/>
        </w:rPr>
        <w:t xml:space="preserve">Tulos</w:t>
      </w:r>
    </w:p>
    <w:p>
      <w:r>
        <w:t xml:space="preserve">Abby varasti Tammyn poikaystävän.</w:t>
      </w:r>
    </w:p>
    <w:p>
      <w:r>
        <w:rPr>
          <w:b/>
        </w:rPr>
        <w:t xml:space="preserve">Esimerkki 2.6012</w:t>
      </w:r>
    </w:p>
    <w:p>
      <w:r>
        <w:t xml:space="preserve">Alku: New Englandin perhe lähti lomalle Floridaan. Loppu: Lopulta he pääsivät määränpäähänsä Key Largoon.</w:t>
      </w:r>
    </w:p>
    <w:p>
      <w:r>
        <w:rPr>
          <w:b/>
        </w:rPr>
        <w:t xml:space="preserve">Tulos</w:t>
      </w:r>
    </w:p>
    <w:p>
      <w:r>
        <w:t xml:space="preserve">Uusenglantilainen perhe ajoi pakettiautollaan.</w:t>
      </w:r>
    </w:p>
    <w:p>
      <w:r>
        <w:rPr>
          <w:b/>
        </w:rPr>
        <w:t xml:space="preserve">Tulos</w:t>
      </w:r>
    </w:p>
    <w:p>
      <w:r>
        <w:t xml:space="preserve">Perhe tutki koko Floridaa.</w:t>
      </w:r>
    </w:p>
    <w:p>
      <w:r>
        <w:rPr>
          <w:b/>
        </w:rPr>
        <w:t xml:space="preserve">Tulos</w:t>
      </w:r>
    </w:p>
    <w:p>
      <w:r>
        <w:t xml:space="preserve">Perhe matkusti useisiin rannikkokaupunkeihin.</w:t>
      </w:r>
    </w:p>
    <w:p>
      <w:r>
        <w:rPr>
          <w:b/>
        </w:rPr>
        <w:t xml:space="preserve">Tulos</w:t>
      </w:r>
    </w:p>
    <w:p>
      <w:r>
        <w:t xml:space="preserve">Heidän autonsa hajoaa, mutta he saavat sen korjattua.</w:t>
      </w:r>
    </w:p>
    <w:p>
      <w:r>
        <w:rPr>
          <w:b/>
        </w:rPr>
        <w:t xml:space="preserve">Tulos</w:t>
      </w:r>
    </w:p>
    <w:p>
      <w:r>
        <w:t xml:space="preserve">He myöhästyivät myöhästyneen lennon vuoksi.</w:t>
      </w:r>
    </w:p>
    <w:p>
      <w:r>
        <w:rPr>
          <w:b/>
        </w:rPr>
        <w:t xml:space="preserve">Esimerkki 2.6013</w:t>
      </w:r>
    </w:p>
    <w:p>
      <w:r>
        <w:t xml:space="preserve">Alku: Kay oli pikkulapsi, joka rakasti puhua. Loppu: Kay nautti tunnin ajan juttelemisesta isoäitinsä kanssa.</w:t>
      </w:r>
    </w:p>
    <w:p>
      <w:r>
        <w:rPr>
          <w:b/>
        </w:rPr>
        <w:t xml:space="preserve">Tulos</w:t>
      </w:r>
    </w:p>
    <w:p>
      <w:r>
        <w:t xml:space="preserve">Kay pelasi peliä isoäitinsä kanssa.</w:t>
      </w:r>
    </w:p>
    <w:p>
      <w:r>
        <w:rPr>
          <w:b/>
        </w:rPr>
        <w:t xml:space="preserve">Tulos</w:t>
      </w:r>
    </w:p>
    <w:p>
      <w:r>
        <w:t xml:space="preserve">Kay kävi isoäitinsä luona lauantaina.</w:t>
      </w:r>
    </w:p>
    <w:p>
      <w:r>
        <w:rPr>
          <w:b/>
        </w:rPr>
        <w:t xml:space="preserve">Tulos</w:t>
      </w:r>
    </w:p>
    <w:p>
      <w:r>
        <w:t xml:space="preserve">Kayn isoäiti oli hänen lapsenvahtinaan.</w:t>
      </w:r>
    </w:p>
    <w:p>
      <w:r>
        <w:rPr>
          <w:b/>
        </w:rPr>
        <w:t xml:space="preserve">Tulos</w:t>
      </w:r>
    </w:p>
    <w:p>
      <w:r>
        <w:t xml:space="preserve">Kays isoäiti puhui hänelle.</w:t>
      </w:r>
    </w:p>
    <w:p>
      <w:r>
        <w:rPr>
          <w:b/>
        </w:rPr>
        <w:t xml:space="preserve">Esimerkki 2.6014</w:t>
      </w:r>
    </w:p>
    <w:p>
      <w:r>
        <w:t xml:space="preserve">Alku: Billillä oli tiedeprojekti suoritettavana. Loppu: Sininen auto pysähtyi, mikä tarkoitti, että koe oli ohi!</w:t>
      </w:r>
    </w:p>
    <w:p>
      <w:r>
        <w:rPr>
          <w:b/>
        </w:rPr>
        <w:t xml:space="preserve">Tulos</w:t>
      </w:r>
    </w:p>
    <w:p>
      <w:r>
        <w:t xml:space="preserve">hän valmisteli kaiken hyvin voittaakseen.</w:t>
      </w:r>
    </w:p>
    <w:p>
      <w:r>
        <w:rPr>
          <w:b/>
        </w:rPr>
        <w:t xml:space="preserve">Tulos</w:t>
      </w:r>
    </w:p>
    <w:p>
      <w:r>
        <w:t xml:space="preserve">Billin oli saatava sininen auto lentämään.</w:t>
      </w:r>
    </w:p>
    <w:p>
      <w:r>
        <w:rPr>
          <w:b/>
        </w:rPr>
        <w:t xml:space="preserve">Tulos</w:t>
      </w:r>
    </w:p>
    <w:p>
      <w:r>
        <w:t xml:space="preserve">Hänen oli jäljitettävä sinisen auton reitti.</w:t>
      </w:r>
    </w:p>
    <w:p>
      <w:r>
        <w:rPr>
          <w:b/>
        </w:rPr>
        <w:t xml:space="preserve">Esimerkki 2.6015</w:t>
      </w:r>
    </w:p>
    <w:p>
      <w:r>
        <w:t xml:space="preserve">Alku: Mary ja Rob halusivat hakea ruokaa. Loppu: He joutuivat kävelemään tunnin verran ennen ruokailua.</w:t>
      </w:r>
    </w:p>
    <w:p>
      <w:r>
        <w:rPr>
          <w:b/>
        </w:rPr>
        <w:t xml:space="preserve">Tulos</w:t>
      </w:r>
    </w:p>
    <w:p>
      <w:r>
        <w:t xml:space="preserve">Kaikki lähistön ravintolat olivat varattuja.</w:t>
      </w:r>
    </w:p>
    <w:p>
      <w:r>
        <w:rPr>
          <w:b/>
        </w:rPr>
        <w:t xml:space="preserve">Tulos</w:t>
      </w:r>
    </w:p>
    <w:p>
      <w:r>
        <w:t xml:space="preserve">He päättivät mennä keskustan hienoon ravintolaan.</w:t>
      </w:r>
    </w:p>
    <w:p>
      <w:r>
        <w:rPr>
          <w:b/>
        </w:rPr>
        <w:t xml:space="preserve">Tulos</w:t>
      </w:r>
    </w:p>
    <w:p>
      <w:r>
        <w:t xml:space="preserve">He tajusivat, että he eivät vielä harrastaneet liikuntaa.</w:t>
      </w:r>
    </w:p>
    <w:p>
      <w:r>
        <w:rPr>
          <w:b/>
        </w:rPr>
        <w:t xml:space="preserve">Esimerkki 2.6016</w:t>
      </w:r>
    </w:p>
    <w:p>
      <w:r>
        <w:t xml:space="preserve">Alku: Rogerilla oli erittäin suuri avaimenperä täynnä erilaisia avaimia. Loppu: Kassakaapin sisällä oli tuhansien dollarien arvosta kultaa.</w:t>
      </w:r>
    </w:p>
    <w:p>
      <w:r>
        <w:rPr>
          <w:b/>
        </w:rPr>
        <w:t xml:space="preserve">Tulos</w:t>
      </w:r>
    </w:p>
    <w:p>
      <w:r>
        <w:t xml:space="preserve">Hän löysi sattumanvaraisen avaimen, joka johti kassakaappiin.</w:t>
      </w:r>
    </w:p>
    <w:p>
      <w:r>
        <w:rPr>
          <w:b/>
        </w:rPr>
        <w:t xml:space="preserve">Tulos</w:t>
      </w:r>
    </w:p>
    <w:p>
      <w:r>
        <w:t xml:space="preserve">Rodge avasi kassakaapin avaimella.</w:t>
      </w:r>
    </w:p>
    <w:p>
      <w:r>
        <w:rPr>
          <w:b/>
        </w:rPr>
        <w:t xml:space="preserve">Tulos</w:t>
      </w:r>
    </w:p>
    <w:p>
      <w:r>
        <w:t xml:space="preserve">Rogerilla oli myös kaupan kassakaapin avaimet.</w:t>
      </w:r>
    </w:p>
    <w:p>
      <w:r>
        <w:rPr>
          <w:b/>
        </w:rPr>
        <w:t xml:space="preserve">Tulos</w:t>
      </w:r>
    </w:p>
    <w:p>
      <w:r>
        <w:t xml:space="preserve">Roger oli sijoittanut viisaasti vuosien varrella.</w:t>
      </w:r>
    </w:p>
    <w:p>
      <w:r>
        <w:rPr>
          <w:b/>
        </w:rPr>
        <w:t xml:space="preserve">Esimerkki 2.6017</w:t>
      </w:r>
    </w:p>
    <w:p>
      <w:r>
        <w:t xml:space="preserve">Alku: Ystäväni Sheila kirjoitti facebookissa, että hänen junansa pysäytettiin. Loppu: Hän oli surullinen onnettomuudesta.</w:t>
      </w:r>
    </w:p>
    <w:p>
      <w:r>
        <w:rPr>
          <w:b/>
        </w:rPr>
        <w:t xml:space="preserve">Tulos</w:t>
      </w:r>
    </w:p>
    <w:p>
      <w:r>
        <w:t xml:space="preserve">Sheila sai tietää, että juna oli ajanut koiran päälle.</w:t>
      </w:r>
    </w:p>
    <w:p>
      <w:r>
        <w:rPr>
          <w:b/>
        </w:rPr>
        <w:t xml:space="preserve">Tulos</w:t>
      </w:r>
    </w:p>
    <w:p>
      <w:r>
        <w:t xml:space="preserve">Edessä oleva juna oli suistunut raiteilta.</w:t>
      </w:r>
    </w:p>
    <w:p>
      <w:r>
        <w:rPr>
          <w:b/>
        </w:rPr>
        <w:t xml:space="preserve">Tulos</w:t>
      </w:r>
    </w:p>
    <w:p>
      <w:r>
        <w:t xml:space="preserve">Hänelle kerrottiin, että juna oli törmännyt autoon.</w:t>
      </w:r>
    </w:p>
    <w:p>
      <w:r>
        <w:rPr>
          <w:b/>
        </w:rPr>
        <w:t xml:space="preserve">Tulos</w:t>
      </w:r>
    </w:p>
    <w:p>
      <w:r>
        <w:t xml:space="preserve">Shelia kertoi meille, että juna oli ajanut muutaman raiteilla nukkuneen ihmisen päälle.</w:t>
      </w:r>
    </w:p>
    <w:p>
      <w:r>
        <w:rPr>
          <w:b/>
        </w:rPr>
        <w:t xml:space="preserve">Esimerkki 2.6018</w:t>
      </w:r>
    </w:p>
    <w:p>
      <w:r>
        <w:t xml:space="preserve">Alku: Ava oli käymässä luonnonsuojelualueella. Loppu: Pian kanalintuja laskeutui hänen kämmenelleen syömään!</w:t>
      </w:r>
    </w:p>
    <w:p>
      <w:r>
        <w:rPr>
          <w:b/>
        </w:rPr>
        <w:t xml:space="preserve">Tulos</w:t>
      </w:r>
    </w:p>
    <w:p>
      <w:r>
        <w:t xml:space="preserve">Puussa avautui munien pesä.</w:t>
      </w:r>
    </w:p>
    <w:p>
      <w:r>
        <w:rPr>
          <w:b/>
        </w:rPr>
        <w:t xml:space="preserve">Tulos</w:t>
      </w:r>
    </w:p>
    <w:p>
      <w:r>
        <w:t xml:space="preserve">Ava toi linnunsiemeniä.</w:t>
      </w:r>
    </w:p>
    <w:p>
      <w:r>
        <w:rPr>
          <w:b/>
        </w:rPr>
        <w:t xml:space="preserve">Tulos</w:t>
      </w:r>
    </w:p>
    <w:p>
      <w:r>
        <w:t xml:space="preserve">Ava rakasti luontoa ja luonto rakasti häntä.</w:t>
      </w:r>
    </w:p>
    <w:p>
      <w:r>
        <w:rPr>
          <w:b/>
        </w:rPr>
        <w:t xml:space="preserve">Tulos</w:t>
      </w:r>
    </w:p>
    <w:p>
      <w:r>
        <w:t xml:space="preserve">Ava kaatoi linnunsiemeniä käteensä.</w:t>
      </w:r>
    </w:p>
    <w:p>
      <w:r>
        <w:rPr>
          <w:b/>
        </w:rPr>
        <w:t xml:space="preserve">Esimerkki 2.6019</w:t>
      </w:r>
    </w:p>
    <w:p>
      <w:r>
        <w:t xml:space="preserve">Alku: Ginan kävellessä yksin leikkikentällä Tami tuli hänen luokseen. Loppu: Gina oli kuitenkin iloinen seurasta.</w:t>
      </w:r>
    </w:p>
    <w:p>
      <w:r>
        <w:rPr>
          <w:b/>
        </w:rPr>
        <w:t xml:space="preserve">Tulos</w:t>
      </w:r>
    </w:p>
    <w:p>
      <w:r>
        <w:t xml:space="preserve">Gina ei tuntenut Tamia.</w:t>
      </w:r>
    </w:p>
    <w:p>
      <w:r>
        <w:rPr>
          <w:b/>
        </w:rPr>
        <w:t xml:space="preserve">Tulos</w:t>
      </w:r>
    </w:p>
    <w:p>
      <w:r>
        <w:t xml:space="preserve">Gina nautti leikkimisestä yksin.</w:t>
      </w:r>
    </w:p>
    <w:p>
      <w:r>
        <w:rPr>
          <w:b/>
        </w:rPr>
        <w:t xml:space="preserve">Tulos</w:t>
      </w:r>
    </w:p>
    <w:p>
      <w:r>
        <w:t xml:space="preserve">Gina ei ollut koskaan erityisemmin pitänyt Tamista.</w:t>
      </w:r>
    </w:p>
    <w:p>
      <w:r>
        <w:rPr>
          <w:b/>
        </w:rPr>
        <w:t xml:space="preserve">Tulos</w:t>
      </w:r>
    </w:p>
    <w:p>
      <w:r>
        <w:t xml:space="preserve">Gina ei ollut hyvällä tuulella.</w:t>
      </w:r>
    </w:p>
    <w:p>
      <w:r>
        <w:rPr>
          <w:b/>
        </w:rPr>
        <w:t xml:space="preserve">Tulos</w:t>
      </w:r>
    </w:p>
    <w:p>
      <w:r>
        <w:t xml:space="preserve">Tami puhui koko ajan.</w:t>
      </w:r>
    </w:p>
    <w:p>
      <w:r>
        <w:rPr>
          <w:b/>
        </w:rPr>
        <w:t xml:space="preserve">Esimerkki 2.6020</w:t>
      </w:r>
    </w:p>
    <w:p>
      <w:r>
        <w:t xml:space="preserve">Alku: Mike rakasti lentokoneita, ja hän puhui niistä usein. Loppu: Hän osoitti isänsä olevan väärässä ja teki koko perheensä ylpeäksi!</w:t>
      </w:r>
    </w:p>
    <w:p>
      <w:r>
        <w:rPr>
          <w:b/>
        </w:rPr>
        <w:t xml:space="preserve">Tulos</w:t>
      </w:r>
    </w:p>
    <w:p>
      <w:r>
        <w:t xml:space="preserve">Miken isä ei uskonut, että Mike voisi rakentaa lentokoneen.</w:t>
      </w:r>
    </w:p>
    <w:p>
      <w:r>
        <w:rPr>
          <w:b/>
        </w:rPr>
        <w:t xml:space="preserve">Tulos</w:t>
      </w:r>
    </w:p>
    <w:p>
      <w:r>
        <w:t xml:space="preserve">Miken isä löi vetoa, ettei Mike ottaisi lentotunteja.</w:t>
      </w:r>
    </w:p>
    <w:p>
      <w:r>
        <w:rPr>
          <w:b/>
        </w:rPr>
        <w:t xml:space="preserve">Tulos</w:t>
      </w:r>
    </w:p>
    <w:p>
      <w:r>
        <w:t xml:space="preserve">Miken isä ei hyväksynyt sitä, että Mike rakasti lentokoneita.</w:t>
      </w:r>
    </w:p>
    <w:p>
      <w:r>
        <w:rPr>
          <w:b/>
        </w:rPr>
        <w:t xml:space="preserve">Tulos</w:t>
      </w:r>
    </w:p>
    <w:p>
      <w:r>
        <w:t xml:space="preserve">Miken isä sanoi, ettei hänestä koskaan tulisi lentäjää.</w:t>
      </w:r>
    </w:p>
    <w:p>
      <w:r>
        <w:rPr>
          <w:b/>
        </w:rPr>
        <w:t xml:space="preserve">Esimerkki 2.6021</w:t>
      </w:r>
    </w:p>
    <w:p>
      <w:r>
        <w:t xml:space="preserve">Alku: Amanda oli ostamassa autoa. Loppu: Amanda oli tyytyväinen päätökseen ostaa uusi auto.</w:t>
      </w:r>
    </w:p>
    <w:p>
      <w:r>
        <w:rPr>
          <w:b/>
        </w:rPr>
        <w:t xml:space="preserve">Tulos</w:t>
      </w:r>
    </w:p>
    <w:p>
      <w:r>
        <w:t xml:space="preserve">Amanda osti uuden auton.</w:t>
      </w:r>
    </w:p>
    <w:p>
      <w:r>
        <w:rPr>
          <w:b/>
        </w:rPr>
        <w:t xml:space="preserve">Tulos</w:t>
      </w:r>
    </w:p>
    <w:p>
      <w:r>
        <w:t xml:space="preserve">Hän päätti ostaa uuden auton.</w:t>
      </w:r>
    </w:p>
    <w:p>
      <w:r>
        <w:rPr>
          <w:b/>
        </w:rPr>
        <w:t xml:space="preserve">Tulos</w:t>
      </w:r>
    </w:p>
    <w:p>
      <w:r>
        <w:t xml:space="preserve">Amanda teki ostoksia ja osti uuden auton.</w:t>
      </w:r>
    </w:p>
    <w:p>
      <w:r>
        <w:rPr>
          <w:b/>
        </w:rPr>
        <w:t xml:space="preserve">Tulos</w:t>
      </w:r>
    </w:p>
    <w:p>
      <w:r>
        <w:t xml:space="preserve">Amanda meni autokauppaan katsomaan autoja.</w:t>
      </w:r>
    </w:p>
    <w:p>
      <w:r>
        <w:rPr>
          <w:b/>
        </w:rPr>
        <w:t xml:space="preserve">Tulos</w:t>
      </w:r>
    </w:p>
    <w:p>
      <w:r>
        <w:t xml:space="preserve">Hän löysi sellaisen edullisesti.</w:t>
      </w:r>
    </w:p>
    <w:p>
      <w:r>
        <w:rPr>
          <w:b/>
        </w:rPr>
        <w:t xml:space="preserve">Esimerkki 2.6022</w:t>
      </w:r>
    </w:p>
    <w:p>
      <w:r>
        <w:t xml:space="preserve">Alku: Perheen koira sai pentuja! Loppu: Perhe kertoi sitten kaikille, että heillä oli kotona lukemattomia villakoiria.</w:t>
      </w:r>
    </w:p>
    <w:p>
      <w:r>
        <w:rPr>
          <w:b/>
        </w:rPr>
        <w:t xml:space="preserve">Tulos</w:t>
      </w:r>
    </w:p>
    <w:p>
      <w:r>
        <w:t xml:space="preserve">Perheen koira oli villakoira, ja niin olivat myös pennut.</w:t>
      </w:r>
    </w:p>
    <w:p>
      <w:r>
        <w:rPr>
          <w:b/>
        </w:rPr>
        <w:t xml:space="preserve">Tulos</w:t>
      </w:r>
    </w:p>
    <w:p>
      <w:r>
        <w:t xml:space="preserve">Perheen koira oli villakoira.</w:t>
      </w:r>
    </w:p>
    <w:p>
      <w:r>
        <w:rPr>
          <w:b/>
        </w:rPr>
        <w:t xml:space="preserve">Tulos</w:t>
      </w:r>
    </w:p>
    <w:p>
      <w:r>
        <w:t xml:space="preserve">Perhe oli todella innoissaan.</w:t>
      </w:r>
    </w:p>
    <w:p>
      <w:r>
        <w:rPr>
          <w:b/>
        </w:rPr>
        <w:t xml:space="preserve">Tulos</w:t>
      </w:r>
    </w:p>
    <w:p>
      <w:r>
        <w:t xml:space="preserve">Perhe oli erittäin innoissaan pentujen saamisesta.</w:t>
      </w:r>
    </w:p>
    <w:p>
      <w:r>
        <w:rPr>
          <w:b/>
        </w:rPr>
        <w:t xml:space="preserve">Esimerkki 2.6023</w:t>
      </w:r>
    </w:p>
    <w:p>
      <w:r>
        <w:t xml:space="preserve">Alku: Minulla oli koira. Loppu: Kutsuin naapurin kylään leikkimään koiran kanssa.</w:t>
      </w:r>
    </w:p>
    <w:p>
      <w:r>
        <w:rPr>
          <w:b/>
        </w:rPr>
        <w:t xml:space="preserve">Tulos</w:t>
      </w:r>
    </w:p>
    <w:p>
      <w:r>
        <w:t xml:space="preserve">Sain tietää, että naapurillani oli myös koira.</w:t>
      </w:r>
    </w:p>
    <w:p>
      <w:r>
        <w:rPr>
          <w:b/>
        </w:rPr>
        <w:t xml:space="preserve">Tulos</w:t>
      </w:r>
    </w:p>
    <w:p>
      <w:r>
        <w:t xml:space="preserve">Halusin, että koirallani olisi ystäviä.</w:t>
      </w:r>
    </w:p>
    <w:p>
      <w:r>
        <w:rPr>
          <w:b/>
        </w:rPr>
        <w:t xml:space="preserve">Tulos</w:t>
      </w:r>
    </w:p>
    <w:p>
      <w:r>
        <w:t xml:space="preserve">Naapurini sai myös juuri koiran.</w:t>
      </w:r>
    </w:p>
    <w:p>
      <w:r>
        <w:rPr>
          <w:b/>
        </w:rPr>
        <w:t xml:space="preserve">Tulos</w:t>
      </w:r>
    </w:p>
    <w:p>
      <w:r>
        <w:t xml:space="preserve">Sitten näin, että naapurillani oli myös ystävällinen koira.</w:t>
      </w:r>
    </w:p>
    <w:p>
      <w:r>
        <w:rPr>
          <w:b/>
        </w:rPr>
        <w:t xml:space="preserve">Esimerkki 2.6024</w:t>
      </w:r>
    </w:p>
    <w:p>
      <w:r>
        <w:t xml:space="preserve">Alku: Paulilla oli huonot arvosanat, eikä hän uskonut valmistuvansa. Loppu: Hän oli päässyt läpi ja aikoi valmistua!</w:t>
      </w:r>
    </w:p>
    <w:p>
      <w:r>
        <w:rPr>
          <w:b/>
        </w:rPr>
        <w:t xml:space="preserve">Tulos</w:t>
      </w:r>
    </w:p>
    <w:p>
      <w:r>
        <w:t xml:space="preserve">Eräänä päivänä hänet kutsuttiin toimistoon puhumaan.</w:t>
      </w:r>
    </w:p>
    <w:p>
      <w:r>
        <w:rPr>
          <w:b/>
        </w:rPr>
        <w:t xml:space="preserve">Tulos</w:t>
      </w:r>
    </w:p>
    <w:p>
      <w:r>
        <w:t xml:space="preserve">Hän suoritti vaikean kokeen ja oli hyvin hermostunut.</w:t>
      </w:r>
    </w:p>
    <w:p>
      <w:r>
        <w:rPr>
          <w:b/>
        </w:rPr>
        <w:t xml:space="preserve">Tulos</w:t>
      </w:r>
    </w:p>
    <w:p>
      <w:r>
        <w:t xml:space="preserve">Paul päätti kuitenkin opiskella ahkerasti ja pysyä koulussa.</w:t>
      </w:r>
    </w:p>
    <w:p>
      <w:r>
        <w:rPr>
          <w:b/>
        </w:rPr>
        <w:t xml:space="preserve">Tulos</w:t>
      </w:r>
    </w:p>
    <w:p>
      <w:r>
        <w:t xml:space="preserve">Paul käytti kaiken voimansa opiskeluun loppukokeisiinsa.</w:t>
      </w:r>
    </w:p>
    <w:p>
      <w:r>
        <w:rPr>
          <w:b/>
        </w:rPr>
        <w:t xml:space="preserve">Esimerkki 2.6025</w:t>
      </w:r>
    </w:p>
    <w:p>
      <w:r>
        <w:t xml:space="preserve">Alku: Ella oli pakannut perheelleen piknikin. Loppu: Ella oli iloinen siitä, että piknik ei mennyt pilalle.</w:t>
      </w:r>
    </w:p>
    <w:p>
      <w:r>
        <w:rPr>
          <w:b/>
        </w:rPr>
        <w:t xml:space="preserve">Tulos</w:t>
      </w:r>
    </w:p>
    <w:p>
      <w:r>
        <w:t xml:space="preserve">Ella käytti jäähdytyslaatikkoa ruokaa varten.</w:t>
      </w:r>
    </w:p>
    <w:p>
      <w:r>
        <w:rPr>
          <w:b/>
        </w:rPr>
        <w:t xml:space="preserve">Tulos</w:t>
      </w:r>
    </w:p>
    <w:p>
      <w:r>
        <w:t xml:space="preserve">Alkoi sataa. Mutta onneksi Ella toi sateenvarjon.</w:t>
      </w:r>
    </w:p>
    <w:p>
      <w:r>
        <w:rPr>
          <w:b/>
        </w:rPr>
        <w:t xml:space="preserve">Tulos</w:t>
      </w:r>
    </w:p>
    <w:p>
      <w:r>
        <w:t xml:space="preserve">Ella tajusi, että sää oli fantastinen.</w:t>
      </w:r>
    </w:p>
    <w:p>
      <w:r>
        <w:rPr>
          <w:b/>
        </w:rPr>
        <w:t xml:space="preserve">Tulos</w:t>
      </w:r>
    </w:p>
    <w:p>
      <w:r>
        <w:t xml:space="preserve">Sade alkoi sataa, mutta loppui nopeasti.</w:t>
      </w:r>
    </w:p>
    <w:p>
      <w:r>
        <w:rPr>
          <w:b/>
        </w:rPr>
        <w:t xml:space="preserve">Esimerkki 2.6026</w:t>
      </w:r>
    </w:p>
    <w:p>
      <w:r>
        <w:t xml:space="preserve">Alku: Wayne rakasti musiikkia. Loppu: Waynesta tuli lopulta hyvin kuuluisa harjoittelunsa ansiosta!</w:t>
      </w:r>
    </w:p>
    <w:p>
      <w:r>
        <w:rPr>
          <w:b/>
        </w:rPr>
        <w:t xml:space="preserve">Tulos</w:t>
      </w:r>
    </w:p>
    <w:p>
      <w:r>
        <w:t xml:space="preserve">Wayne soitti musiikkia aina, kun sai vaihtorahaa.</w:t>
      </w:r>
    </w:p>
    <w:p>
      <w:r>
        <w:rPr>
          <w:b/>
        </w:rPr>
        <w:t xml:space="preserve">Tulos</w:t>
      </w:r>
    </w:p>
    <w:p>
      <w:r>
        <w:t xml:space="preserve">Wayne vietti paljon aikaa studiossa.</w:t>
      </w:r>
    </w:p>
    <w:p>
      <w:r>
        <w:rPr>
          <w:b/>
        </w:rPr>
        <w:t xml:space="preserve">Tulos</w:t>
      </w:r>
    </w:p>
    <w:p>
      <w:r>
        <w:t xml:space="preserve">hän harjoitteli kymmenen tuntia joka päivä tullakseen paremmaksi.</w:t>
      </w:r>
    </w:p>
    <w:p>
      <w:r>
        <w:rPr>
          <w:b/>
        </w:rPr>
        <w:t xml:space="preserve">Esimerkki 2.6027</w:t>
      </w:r>
    </w:p>
    <w:p>
      <w:r>
        <w:t xml:space="preserve">Alku: Kimin talo oli lohkeillut ja kaipasi maalausta. Loppu: Kun maali oli valmis, Kim kauhistui nähdessään, että talo oli kahden eri värinen.</w:t>
      </w:r>
    </w:p>
    <w:p>
      <w:r>
        <w:rPr>
          <w:b/>
        </w:rPr>
        <w:t xml:space="preserve">Tulos</w:t>
      </w:r>
    </w:p>
    <w:p>
      <w:r>
        <w:t xml:space="preserve">Kim osti halpaa maalia ja korjasi vain lohkeilleet kohdat.</w:t>
      </w:r>
    </w:p>
    <w:p>
      <w:r>
        <w:rPr>
          <w:b/>
        </w:rPr>
        <w:t xml:space="preserve">Tulos</w:t>
      </w:r>
    </w:p>
    <w:p>
      <w:r>
        <w:t xml:space="preserve">Kimiltä loppui maali kesken.</w:t>
      </w:r>
    </w:p>
    <w:p>
      <w:r>
        <w:rPr>
          <w:b/>
        </w:rPr>
        <w:t xml:space="preserve">Tulos</w:t>
      </w:r>
    </w:p>
    <w:p>
      <w:r>
        <w:t xml:space="preserve">Kim palkkasi värisokean maalarin maalaamaan talonsa.</w:t>
      </w:r>
    </w:p>
    <w:p>
      <w:r>
        <w:rPr>
          <w:b/>
        </w:rPr>
        <w:t xml:space="preserve">Tulos</w:t>
      </w:r>
    </w:p>
    <w:p>
      <w:r>
        <w:t xml:space="preserve">Hän sai maalia kahdesta paikasta, jotka näyttivät sopivan yhteen.</w:t>
      </w:r>
    </w:p>
    <w:p>
      <w:r>
        <w:rPr>
          <w:b/>
        </w:rPr>
        <w:t xml:space="preserve">Tulos</w:t>
      </w:r>
    </w:p>
    <w:p>
      <w:r>
        <w:t xml:space="preserve">Kim ei tajunnut ostaneensa väärää maalia.</w:t>
      </w:r>
    </w:p>
    <w:p>
      <w:r>
        <w:rPr>
          <w:b/>
        </w:rPr>
        <w:t xml:space="preserve">Esimerkki 2.6028</w:t>
      </w:r>
    </w:p>
    <w:p>
      <w:r>
        <w:t xml:space="preserve">Alku: Timmy on liian nuori toimintaelokuviin. Loppu: Hänen vanhempansa eivät tiedä, miten pysäyttää hänet.</w:t>
      </w:r>
    </w:p>
    <w:p>
      <w:r>
        <w:rPr>
          <w:b/>
        </w:rPr>
        <w:t xml:space="preserve">Tulos</w:t>
      </w:r>
    </w:p>
    <w:p>
      <w:r>
        <w:t xml:space="preserve">Silti hän ei lopeta niiden katsomista tabletillaan.</w:t>
      </w:r>
    </w:p>
    <w:p>
      <w:r>
        <w:rPr>
          <w:b/>
        </w:rPr>
        <w:t xml:space="preserve">Tulos</w:t>
      </w:r>
    </w:p>
    <w:p>
      <w:r>
        <w:t xml:space="preserve">Timmy hiippailee jatkuvasti katsomaan elokuvia nukkumaanmenon jälkeen.</w:t>
      </w:r>
    </w:p>
    <w:p>
      <w:r>
        <w:rPr>
          <w:b/>
        </w:rPr>
        <w:t xml:space="preserve">Tulos</w:t>
      </w:r>
    </w:p>
    <w:p>
      <w:r>
        <w:t xml:space="preserve">Timmy katsoo elokuvia televisiosta, kun hänen vanhempansa eivät ole kotona.</w:t>
      </w:r>
    </w:p>
    <w:p>
      <w:r>
        <w:rPr>
          <w:b/>
        </w:rPr>
        <w:t xml:space="preserve">Tulos</w:t>
      </w:r>
    </w:p>
    <w:p>
      <w:r>
        <w:t xml:space="preserve">Timmy matkii väkivaltaisia tekoja.</w:t>
      </w:r>
    </w:p>
    <w:p>
      <w:r>
        <w:rPr>
          <w:b/>
        </w:rPr>
        <w:t xml:space="preserve">Esimerkki 2.6029</w:t>
      </w:r>
    </w:p>
    <w:p>
      <w:r>
        <w:t xml:space="preserve">Alku: Rakastan autoani. Loppu: Hänen nimensä on Betsy.</w:t>
      </w:r>
    </w:p>
    <w:p>
      <w:r>
        <w:rPr>
          <w:b/>
        </w:rPr>
        <w:t xml:space="preserve">Tulos</w:t>
      </w:r>
    </w:p>
    <w:p>
      <w:r>
        <w:t xml:space="preserve">Annoin autolleni nimen.</w:t>
      </w:r>
    </w:p>
    <w:p>
      <w:r>
        <w:rPr>
          <w:b/>
        </w:rPr>
        <w:t xml:space="preserve">Tulos</w:t>
      </w:r>
    </w:p>
    <w:p>
      <w:r>
        <w:t xml:space="preserve">Ajattelin, että autoni tarvitsee nimen.</w:t>
      </w:r>
    </w:p>
    <w:p>
      <w:r>
        <w:rPr>
          <w:b/>
        </w:rPr>
        <w:t xml:space="preserve">Tulos</w:t>
      </w:r>
    </w:p>
    <w:p>
      <w:r>
        <w:t xml:space="preserve">Siskoni antoi autoni minulle.</w:t>
      </w:r>
    </w:p>
    <w:p>
      <w:r>
        <w:rPr>
          <w:b/>
        </w:rPr>
        <w:t xml:space="preserve">Esimerkki 2.6030</w:t>
      </w:r>
    </w:p>
    <w:p>
      <w:r>
        <w:t xml:space="preserve">Alku: Stacey halusi yllättää poikaystävänsä. Loppu: Heillä oli paljon syötävää.</w:t>
      </w:r>
    </w:p>
    <w:p>
      <w:r>
        <w:rPr>
          <w:b/>
        </w:rPr>
        <w:t xml:space="preserve">Tulos</w:t>
      </w:r>
    </w:p>
    <w:p>
      <w:r>
        <w:t xml:space="preserve">Joyce kutsui poikaystävänsä buffetravintolaan.</w:t>
      </w:r>
    </w:p>
    <w:p>
      <w:r>
        <w:rPr>
          <w:b/>
        </w:rPr>
        <w:t xml:space="preserve">Tulos</w:t>
      </w:r>
    </w:p>
    <w:p>
      <w:r>
        <w:t xml:space="preserve">Hän tilasi 3 pizzaa, hampurilaisia ja juomia.</w:t>
      </w:r>
    </w:p>
    <w:p>
      <w:r>
        <w:rPr>
          <w:b/>
        </w:rPr>
        <w:t xml:space="preserve">Tulos</w:t>
      </w:r>
    </w:p>
    <w:p>
      <w:r>
        <w:t xml:space="preserve">Stacey poikaystävänsä kanssa tämän lempiravintolaan.</w:t>
      </w:r>
    </w:p>
    <w:p>
      <w:r>
        <w:rPr>
          <w:b/>
        </w:rPr>
        <w:t xml:space="preserve">Esimerkki 2.6031</w:t>
      </w:r>
    </w:p>
    <w:p>
      <w:r>
        <w:t xml:space="preserve">Alku: Meillä oli matalalla roikkuva puu asuntomme edessä. Loppu: Hänen äitinsä ei antanut hänen enää kiivetä puuhun.</w:t>
      </w:r>
    </w:p>
    <w:p>
      <w:r>
        <w:rPr>
          <w:b/>
        </w:rPr>
        <w:t xml:space="preserve">Tulos</w:t>
      </w:r>
    </w:p>
    <w:p>
      <w:r>
        <w:t xml:space="preserve">Lapsi loukkaantui kiipeillessään sen päällä.</w:t>
      </w:r>
    </w:p>
    <w:p>
      <w:r>
        <w:rPr>
          <w:b/>
        </w:rPr>
        <w:t xml:space="preserve">Tulos</w:t>
      </w:r>
    </w:p>
    <w:p>
      <w:r>
        <w:t xml:space="preserve">Pieni tyttö meni kiipeämään puuhun, liukastui ja putosi.</w:t>
      </w:r>
    </w:p>
    <w:p>
      <w:r>
        <w:rPr>
          <w:b/>
        </w:rPr>
        <w:t xml:space="preserve">Tulos</w:t>
      </w:r>
    </w:p>
    <w:p>
      <w:r>
        <w:t xml:space="preserve">Hän kiipesi puuhun ja putosi.</w:t>
      </w:r>
    </w:p>
    <w:p>
      <w:r>
        <w:rPr>
          <w:b/>
        </w:rPr>
        <w:t xml:space="preserve">Tulos</w:t>
      </w:r>
    </w:p>
    <w:p>
      <w:r>
        <w:t xml:space="preserve">Pikkutyttö kiipesi koko ajan puuhun saadakseen korkeampia hedelmiä ja putosi eräänä päivänä puusta.</w:t>
      </w:r>
    </w:p>
    <w:p>
      <w:r>
        <w:rPr>
          <w:b/>
        </w:rPr>
        <w:t xml:space="preserve">Esimerkki 2.6032</w:t>
      </w:r>
    </w:p>
    <w:p>
      <w:r>
        <w:t xml:space="preserve">Alku: Heather kuuli koputuksen ovelle. Loppu: Kun hän avasi oven, hänen portaillaan oli ruusukimppu.</w:t>
      </w:r>
    </w:p>
    <w:p>
      <w:r>
        <w:rPr>
          <w:b/>
        </w:rPr>
        <w:t xml:space="preserve">Tulos</w:t>
      </w:r>
    </w:p>
    <w:p>
      <w:r>
        <w:t xml:space="preserve">Heather katsoi, mutta ei nähnyt mitään.</w:t>
      </w:r>
    </w:p>
    <w:p>
      <w:r>
        <w:rPr>
          <w:b/>
        </w:rPr>
        <w:t xml:space="preserve">Tulos</w:t>
      </w:r>
    </w:p>
    <w:p>
      <w:r>
        <w:t xml:space="preserve">Heather luuli, että hänen treffinsä oli peruttu töiden takia.</w:t>
      </w:r>
    </w:p>
    <w:p>
      <w:r>
        <w:rPr>
          <w:b/>
        </w:rPr>
        <w:t xml:space="preserve">Tulos</w:t>
      </w:r>
    </w:p>
    <w:p>
      <w:r>
        <w:t xml:space="preserve">Heather meni avaamaan ovea.</w:t>
      </w:r>
    </w:p>
    <w:p>
      <w:r>
        <w:rPr>
          <w:b/>
        </w:rPr>
        <w:t xml:space="preserve">Esimerkki 2.6033</w:t>
      </w:r>
    </w:p>
    <w:p>
      <w:r>
        <w:t xml:space="preserve">Alku: Linda piti uutta miestä söpönä, mutta hän ei suostunut seurustelemaan hänen kanssaan. Loppu: Mies kutsui Lindaa kiusantekijäksi, ja Linda pelästyi ja kertoi siitä pomolleen.</w:t>
      </w:r>
    </w:p>
    <w:p>
      <w:r>
        <w:rPr>
          <w:b/>
        </w:rPr>
        <w:t xml:space="preserve">Tulos</w:t>
      </w:r>
    </w:p>
    <w:p>
      <w:r>
        <w:t xml:space="preserve">Mies muuttui aggressiiviseksi, kun nainen kieltäytyi.</w:t>
      </w:r>
    </w:p>
    <w:p>
      <w:r>
        <w:rPr>
          <w:b/>
        </w:rPr>
        <w:t xml:space="preserve">Tulos</w:t>
      </w:r>
    </w:p>
    <w:p>
      <w:r>
        <w:t xml:space="preserve">Hän oli juonut kahvia miehen kanssa, mutta mies teki liikkeen, ja nainen lähti.</w:t>
      </w:r>
    </w:p>
    <w:p>
      <w:r>
        <w:rPr>
          <w:b/>
        </w:rPr>
        <w:t xml:space="preserve">Tulos</w:t>
      </w:r>
    </w:p>
    <w:p>
      <w:r>
        <w:t xml:space="preserve">Hän oli kuitenkin varsin ystävällinen.</w:t>
      </w:r>
    </w:p>
    <w:p>
      <w:r>
        <w:rPr>
          <w:b/>
        </w:rPr>
        <w:t xml:space="preserve">Tulos</w:t>
      </w:r>
    </w:p>
    <w:p>
      <w:r>
        <w:t xml:space="preserve">Uusi kaveri oli ärsyyntynyt Lindasta.</w:t>
      </w:r>
    </w:p>
    <w:p>
      <w:r>
        <w:rPr>
          <w:b/>
        </w:rPr>
        <w:t xml:space="preserve">Tulos</w:t>
      </w:r>
    </w:p>
    <w:p>
      <w:r>
        <w:t xml:space="preserve">Uusi mies pyysi häntä ulos, mutta hän kieltäytyi.</w:t>
      </w:r>
    </w:p>
    <w:p>
      <w:r>
        <w:rPr>
          <w:b/>
        </w:rPr>
        <w:t xml:space="preserve">Esimerkki 2.6034</w:t>
      </w:r>
    </w:p>
    <w:p>
      <w:r>
        <w:t xml:space="preserve">Alku: Näin televisiossa mainoksen maapähkinävoipaloista. Loppu: Olin innoissani.</w:t>
      </w:r>
    </w:p>
    <w:p>
      <w:r>
        <w:rPr>
          <w:b/>
        </w:rPr>
        <w:t xml:space="preserve">Tulos</w:t>
      </w:r>
    </w:p>
    <w:p>
      <w:r>
        <w:t xml:space="preserve">menin ja ostin niitä.</w:t>
      </w:r>
    </w:p>
    <w:p>
      <w:r>
        <w:rPr>
          <w:b/>
        </w:rPr>
        <w:t xml:space="preserve">Tulos</w:t>
      </w:r>
    </w:p>
    <w:p>
      <w:r>
        <w:t xml:space="preserve">Mieheni tuli kotiin maapähkinävoinpalojen kanssa.</w:t>
      </w:r>
    </w:p>
    <w:p>
      <w:r>
        <w:rPr>
          <w:b/>
        </w:rPr>
        <w:t xml:space="preserve">Tulos</w:t>
      </w:r>
    </w:p>
    <w:p>
      <w:r>
        <w:t xml:space="preserve">Joten haluan ostaa tuotteen kaupasta.</w:t>
      </w:r>
    </w:p>
    <w:p>
      <w:r>
        <w:rPr>
          <w:b/>
        </w:rPr>
        <w:t xml:space="preserve">Tulos</w:t>
      </w:r>
    </w:p>
    <w:p>
      <w:r>
        <w:t xml:space="preserve">Ne näyttivät niin hyviltä, että menin suoraan kauppaan.</w:t>
      </w:r>
    </w:p>
    <w:p>
      <w:r>
        <w:rPr>
          <w:b/>
        </w:rPr>
        <w:t xml:space="preserve">Esimerkki 2.6035</w:t>
      </w:r>
    </w:p>
    <w:p>
      <w:r>
        <w:t xml:space="preserve">Alku: Rufus ei ole nähnyt parasta ystäväänsä kolmeen vuoteen. Loppu: Rufus päättää, ettei hän enää koskaan näe parasta ystäväänsä niin kauan.</w:t>
      </w:r>
    </w:p>
    <w:p>
      <w:r>
        <w:rPr>
          <w:b/>
        </w:rPr>
        <w:t xml:space="preserve">Tulos</w:t>
      </w:r>
    </w:p>
    <w:p>
      <w:r>
        <w:t xml:space="preserve">Rufus saa vihdoin kiinni parhaan ystävänsä ja viettää hauskaa.</w:t>
      </w:r>
    </w:p>
    <w:p>
      <w:r>
        <w:rPr>
          <w:b/>
        </w:rPr>
        <w:t xml:space="preserve">Tulos</w:t>
      </w:r>
    </w:p>
    <w:p>
      <w:r>
        <w:t xml:space="preserve">Rufus törmää sitten parhaaseen ystäväänsä, ja he päättävät mennä lounaalle ja vaihtaa kuulumisia.</w:t>
      </w:r>
    </w:p>
    <w:p>
      <w:r>
        <w:rPr>
          <w:b/>
        </w:rPr>
        <w:t xml:space="preserve">Tulos</w:t>
      </w:r>
    </w:p>
    <w:p>
      <w:r>
        <w:t xml:space="preserve">Rufus soittaa ystävälleen, ja he tapaavat lounaalla.</w:t>
      </w:r>
    </w:p>
    <w:p>
      <w:r>
        <w:rPr>
          <w:b/>
        </w:rPr>
        <w:t xml:space="preserve">Tulos</w:t>
      </w:r>
    </w:p>
    <w:p>
      <w:r>
        <w:t xml:space="preserve">Rufus nautti elämäntarinoiden jakamisesta parhaan ystävänsä kanssa.</w:t>
      </w:r>
    </w:p>
    <w:p>
      <w:r>
        <w:rPr>
          <w:b/>
        </w:rPr>
        <w:t xml:space="preserve">Esimerkki 2.6036</w:t>
      </w:r>
    </w:p>
    <w:p>
      <w:r>
        <w:t xml:space="preserve">Alku: Rob on hyvin köyhä. Loppu: Hän joutui vankilaan ja sai hoitoa.</w:t>
      </w:r>
    </w:p>
    <w:p>
      <w:r>
        <w:rPr>
          <w:b/>
        </w:rPr>
        <w:t xml:space="preserve">Tulos</w:t>
      </w:r>
    </w:p>
    <w:p>
      <w:r>
        <w:t xml:space="preserve">Rob turvautui varkauksiin ja huumeisiin pitääkseen itsensä hengissä.</w:t>
      </w:r>
    </w:p>
    <w:p>
      <w:r>
        <w:rPr>
          <w:b/>
        </w:rPr>
        <w:t xml:space="preserve">Tulos</w:t>
      </w:r>
    </w:p>
    <w:p>
      <w:r>
        <w:t xml:space="preserve">Rob jäi kiinni kaupan ryöstöstä.</w:t>
      </w:r>
    </w:p>
    <w:p>
      <w:r>
        <w:rPr>
          <w:b/>
        </w:rPr>
        <w:t xml:space="preserve">Tulos</w:t>
      </w:r>
    </w:p>
    <w:p>
      <w:r>
        <w:t xml:space="preserve">Rob oli sairas ja tarvitsi lääkkeitä, joten hän päätti ryöstää pankin.</w:t>
      </w:r>
    </w:p>
    <w:p>
      <w:r>
        <w:rPr>
          <w:b/>
        </w:rPr>
        <w:t xml:space="preserve">Tulos</w:t>
      </w:r>
    </w:p>
    <w:p>
      <w:r>
        <w:t xml:space="preserve">Rob oli sairas, joten hän teki rikoksen.</w:t>
      </w:r>
    </w:p>
    <w:p>
      <w:r>
        <w:rPr>
          <w:b/>
        </w:rPr>
        <w:t xml:space="preserve">Esimerkki 2.6037</w:t>
      </w:r>
    </w:p>
    <w:p>
      <w:r>
        <w:t xml:space="preserve">Alku: Jessica nautti Mcdonaldin aamiaisruokaa. Loppu: Hän tajusi, että se oli totta seuraavalla kerralla, kun hän meni sinne.</w:t>
      </w:r>
    </w:p>
    <w:p>
      <w:r>
        <w:rPr>
          <w:b/>
        </w:rPr>
        <w:t xml:space="preserve">Tulos</w:t>
      </w:r>
    </w:p>
    <w:p>
      <w:r>
        <w:t xml:space="preserve">Jessica söi siellä lähes joka päivä.</w:t>
      </w:r>
    </w:p>
    <w:p>
      <w:r>
        <w:rPr>
          <w:b/>
        </w:rPr>
        <w:t xml:space="preserve">Tulos</w:t>
      </w:r>
    </w:p>
    <w:p>
      <w:r>
        <w:t xml:space="preserve">Jessicalle kerrottiin, miten epäterveellistä se on.</w:t>
      </w:r>
    </w:p>
    <w:p>
      <w:r>
        <w:rPr>
          <w:b/>
        </w:rPr>
        <w:t xml:space="preserve">Tulos</w:t>
      </w:r>
    </w:p>
    <w:p>
      <w:r>
        <w:t xml:space="preserve">Jessican ystävä kertoi hänelle, että vanhempi pariskunta käy aamiaisella Mcdonald'sissa, kun hän menee hakemaan aamiaista.</w:t>
      </w:r>
    </w:p>
    <w:p>
      <w:r>
        <w:rPr>
          <w:b/>
        </w:rPr>
        <w:t xml:space="preserve">Tulos</w:t>
      </w:r>
    </w:p>
    <w:p>
      <w:r>
        <w:t xml:space="preserve">Jessican äiti sanoi hänelle, että se on rahan tuhlausta.</w:t>
      </w:r>
    </w:p>
    <w:p>
      <w:r>
        <w:rPr>
          <w:b/>
        </w:rPr>
        <w:t xml:space="preserve">Tulos</w:t>
      </w:r>
    </w:p>
    <w:p>
      <w:r>
        <w:t xml:space="preserve">Jessican äiti kertoi, että hän käytti enemmän rahaa kuin jos hän olisi valmistanut aamiaisen kotona.</w:t>
      </w:r>
    </w:p>
    <w:p>
      <w:r>
        <w:rPr>
          <w:b/>
        </w:rPr>
        <w:t xml:space="preserve">Esimerkki 2.6038</w:t>
      </w:r>
    </w:p>
    <w:p>
      <w:r>
        <w:t xml:space="preserve">Alku: Kaley halusi vierailla toisessa maassa. Loppu: Hän aikoo nyt matkustaa kahdesti vuodessa.</w:t>
      </w:r>
    </w:p>
    <w:p>
      <w:r>
        <w:rPr>
          <w:b/>
        </w:rPr>
        <w:t xml:space="preserve">Tulos</w:t>
      </w:r>
    </w:p>
    <w:p>
      <w:r>
        <w:t xml:space="preserve">Kaley teki niin ja rakasti sitä.</w:t>
      </w:r>
    </w:p>
    <w:p>
      <w:r>
        <w:rPr>
          <w:b/>
        </w:rPr>
        <w:t xml:space="preserve">Tulos</w:t>
      </w:r>
    </w:p>
    <w:p>
      <w:r>
        <w:t xml:space="preserve">Kaley meni Venäjälle.</w:t>
      </w:r>
    </w:p>
    <w:p>
      <w:r>
        <w:rPr>
          <w:b/>
        </w:rPr>
        <w:t xml:space="preserve">Tulos</w:t>
      </w:r>
    </w:p>
    <w:p>
      <w:r>
        <w:t xml:space="preserve">Kaley tajusi rakastavansa matkustamista.</w:t>
      </w:r>
    </w:p>
    <w:p>
      <w:r>
        <w:rPr>
          <w:b/>
        </w:rPr>
        <w:t xml:space="preserve">Tulos</w:t>
      </w:r>
    </w:p>
    <w:p>
      <w:r>
        <w:t xml:space="preserve">Kaley matkusti toiseen maahan.</w:t>
      </w:r>
    </w:p>
    <w:p>
      <w:r>
        <w:rPr>
          <w:b/>
        </w:rPr>
        <w:t xml:space="preserve">Tulos</w:t>
      </w:r>
    </w:p>
    <w:p>
      <w:r>
        <w:t xml:space="preserve">Hän sai selville, kuinka edullista se oli.</w:t>
      </w:r>
    </w:p>
    <w:p>
      <w:r>
        <w:rPr>
          <w:b/>
        </w:rPr>
        <w:t xml:space="preserve">Esimerkki 2.6039</w:t>
      </w:r>
    </w:p>
    <w:p>
      <w:r>
        <w:t xml:space="preserve">Alku: Samilla oli vaikeuksia maksaa laskunsa. Loppu: Samin oli löydettävä kolmas työpaikka.</w:t>
      </w:r>
    </w:p>
    <w:p>
      <w:r>
        <w:rPr>
          <w:b/>
        </w:rPr>
        <w:t xml:space="preserve">Tulos</w:t>
      </w:r>
    </w:p>
    <w:p>
      <w:r>
        <w:t xml:space="preserve">Vaikka Samilla oli kaksi työpaikkaa, hänellä oli yhä vaikeuksia saada taloutensa tasapainoon.</w:t>
      </w:r>
    </w:p>
    <w:p>
      <w:r>
        <w:rPr>
          <w:b/>
        </w:rPr>
        <w:t xml:space="preserve">Tulos</w:t>
      </w:r>
    </w:p>
    <w:p>
      <w:r>
        <w:t xml:space="preserve">Samilla ei vieläkään ollut tarpeeksi rahaa, vaikka hän teki kahta työtä.</w:t>
      </w:r>
    </w:p>
    <w:p>
      <w:r>
        <w:rPr>
          <w:b/>
        </w:rPr>
        <w:t xml:space="preserve">Tulos</w:t>
      </w:r>
    </w:p>
    <w:p>
      <w:r>
        <w:t xml:space="preserve">Sam ei ansainnut tarpeeksi rahaa kahdesta työstään.</w:t>
      </w:r>
    </w:p>
    <w:p>
      <w:r>
        <w:rPr>
          <w:b/>
        </w:rPr>
        <w:t xml:space="preserve">Tulos</w:t>
      </w:r>
    </w:p>
    <w:p>
      <w:r>
        <w:t xml:space="preserve">Sam ei tienannut tarpeeksi rahaa työssään.</w:t>
      </w:r>
    </w:p>
    <w:p>
      <w:r>
        <w:rPr>
          <w:b/>
        </w:rPr>
        <w:t xml:space="preserve">Esimerkki 2.6040</w:t>
      </w:r>
    </w:p>
    <w:p>
      <w:r>
        <w:t xml:space="preserve">Alku: Lacy halusi kokeilla softball-joukkuetta. Loppu: Hän oli niin yllättynyt kuullessaan, että hän oli päässyt joukkueeseen.</w:t>
      </w:r>
    </w:p>
    <w:p>
      <w:r>
        <w:rPr>
          <w:b/>
        </w:rPr>
        <w:t xml:space="preserve">Tulos</w:t>
      </w:r>
    </w:p>
    <w:p>
      <w:r>
        <w:t xml:space="preserve">Lacyn mielestä hän ei pärjännyt hyvin.</w:t>
      </w:r>
    </w:p>
    <w:p>
      <w:r>
        <w:rPr>
          <w:b/>
        </w:rPr>
        <w:t xml:space="preserve">Tulos</w:t>
      </w:r>
    </w:p>
    <w:p>
      <w:r>
        <w:t xml:space="preserve">Lacy tunsi, ettei hän ollut esiintynyt hyvin koe-esiintymisessään.</w:t>
      </w:r>
    </w:p>
    <w:p>
      <w:r>
        <w:rPr>
          <w:b/>
        </w:rPr>
        <w:t xml:space="preserve">Tulos</w:t>
      </w:r>
    </w:p>
    <w:p>
      <w:r>
        <w:t xml:space="preserve">Lacy ei ollut koskaan aiemmin pelannut.</w:t>
      </w:r>
    </w:p>
    <w:p>
      <w:r>
        <w:rPr>
          <w:b/>
        </w:rPr>
        <w:t xml:space="preserve">Tulos</w:t>
      </w:r>
    </w:p>
    <w:p>
      <w:r>
        <w:t xml:space="preserve">Lacy harjoitteli paljon.</w:t>
      </w:r>
    </w:p>
    <w:p>
      <w:r>
        <w:rPr>
          <w:b/>
        </w:rPr>
        <w:t xml:space="preserve">Tulos</w:t>
      </w:r>
    </w:p>
    <w:p>
      <w:r>
        <w:t xml:space="preserve">Lucy ei ollut pelannut softballia paljon.</w:t>
      </w:r>
    </w:p>
    <w:p>
      <w:r>
        <w:rPr>
          <w:b/>
        </w:rPr>
        <w:t xml:space="preserve">Esimerkki 2.6041</w:t>
      </w:r>
    </w:p>
    <w:p>
      <w:r>
        <w:t xml:space="preserve">Alku: Rakastan lukea kirjoja, mutta minulla ei ole viime aikoina ollut aikaa. Loppu: Loppu: Olen kuunnellut yli kymmenen kirjaa kahdessakymmenessä päivässä!</w:t>
      </w:r>
    </w:p>
    <w:p>
      <w:r>
        <w:rPr>
          <w:b/>
        </w:rPr>
        <w:t xml:space="preserve">Tulos</w:t>
      </w:r>
    </w:p>
    <w:p>
      <w:r>
        <w:t xml:space="preserve">Ostin sen sijaan äänikirjoja kuunneltavaksi.</w:t>
      </w:r>
    </w:p>
    <w:p>
      <w:r>
        <w:rPr>
          <w:b/>
        </w:rPr>
        <w:t xml:space="preserve">Tulos</w:t>
      </w:r>
    </w:p>
    <w:p>
      <w:r>
        <w:t xml:space="preserve">Päätin tilata äänikirjatilauksen.</w:t>
      </w:r>
    </w:p>
    <w:p>
      <w:r>
        <w:rPr>
          <w:b/>
        </w:rPr>
        <w:t xml:space="preserve">Tulos</w:t>
      </w:r>
    </w:p>
    <w:p>
      <w:r>
        <w:t xml:space="preserve">Päätin sen sijaan alkaa kuunnella kirjoja.</w:t>
      </w:r>
    </w:p>
    <w:p>
      <w:r>
        <w:rPr>
          <w:b/>
        </w:rPr>
        <w:t xml:space="preserve">Tulos</w:t>
      </w:r>
    </w:p>
    <w:p>
      <w:r>
        <w:t xml:space="preserve">Vietän paljon aikaa ajamalla töihin.</w:t>
      </w:r>
    </w:p>
    <w:p>
      <w:r>
        <w:rPr>
          <w:b/>
        </w:rPr>
        <w:t xml:space="preserve">Esimerkki 2.6042</w:t>
      </w:r>
    </w:p>
    <w:p>
      <w:r>
        <w:t xml:space="preserve">Alku: Ben ja Belle olivat kaksoset. Loppu: Ben ja Bella tajusivat, että he molemmat olivat hyvin iloisia siitä, että heillä oli kaksonen!</w:t>
      </w:r>
    </w:p>
    <w:p>
      <w:r>
        <w:rPr>
          <w:b/>
        </w:rPr>
        <w:t xml:space="preserve">Tulos</w:t>
      </w:r>
    </w:p>
    <w:p>
      <w:r>
        <w:t xml:space="preserve">He nauttivat hengailusta ja kaikesta yhdessä tekemisestä.</w:t>
      </w:r>
    </w:p>
    <w:p>
      <w:r>
        <w:rPr>
          <w:b/>
        </w:rPr>
        <w:t xml:space="preserve">Tulos</w:t>
      </w:r>
    </w:p>
    <w:p>
      <w:r>
        <w:t xml:space="preserve">Ben ja Belle tulivat hyvin toimeen.</w:t>
      </w:r>
    </w:p>
    <w:p>
      <w:r>
        <w:rPr>
          <w:b/>
        </w:rPr>
        <w:t xml:space="preserve">Tulos</w:t>
      </w:r>
    </w:p>
    <w:p>
      <w:r>
        <w:t xml:space="preserve">Ben ja Belle kasvoivat parhaina ystävinä, aina yhdessä.</w:t>
      </w:r>
    </w:p>
    <w:p>
      <w:r>
        <w:rPr>
          <w:b/>
        </w:rPr>
        <w:t xml:space="preserve">Tulos</w:t>
      </w:r>
    </w:p>
    <w:p>
      <w:r>
        <w:t xml:space="preserve">Benin ja Bellen yhteys oli syvempi kuin kenenkään muun sisaruksen.</w:t>
      </w:r>
    </w:p>
    <w:p>
      <w:r>
        <w:rPr>
          <w:b/>
        </w:rPr>
        <w:t xml:space="preserve">Esimerkki 2.6043</w:t>
      </w:r>
    </w:p>
    <w:p>
      <w:r>
        <w:t xml:space="preserve">Alku: Gina yritti, mutta ei onnistunut nukahtamaan. Loppu: Gina tunsi itsensä loukkuun ja toivottomaksi, kun auto hiipi läpi liikenteen.</w:t>
      </w:r>
    </w:p>
    <w:p>
      <w:r>
        <w:rPr>
          <w:b/>
        </w:rPr>
        <w:t xml:space="preserve">Tulos</w:t>
      </w:r>
    </w:p>
    <w:p>
      <w:r>
        <w:t xml:space="preserve">Aamulla Gina tunsi olonsa kamalaksi.</w:t>
      </w:r>
    </w:p>
    <w:p>
      <w:r>
        <w:rPr>
          <w:b/>
        </w:rPr>
        <w:t xml:space="preserve">Tulos</w:t>
      </w:r>
    </w:p>
    <w:p>
      <w:r>
        <w:t xml:space="preserve">Gina nukahtaa lopulta ja näkee painajaista.</w:t>
      </w:r>
    </w:p>
    <w:p>
      <w:r>
        <w:rPr>
          <w:b/>
        </w:rPr>
        <w:t xml:space="preserve">Tulos</w:t>
      </w:r>
    </w:p>
    <w:p>
      <w:r>
        <w:t xml:space="preserve">Gina halusi lähteä ajelulle myöhään illalla.</w:t>
      </w:r>
    </w:p>
    <w:p>
      <w:r>
        <w:rPr>
          <w:b/>
        </w:rPr>
        <w:t xml:space="preserve">Tulos</w:t>
      </w:r>
    </w:p>
    <w:p>
      <w:r>
        <w:t xml:space="preserve">Gina halusi vain päästä perille.</w:t>
      </w:r>
    </w:p>
    <w:p>
      <w:r>
        <w:rPr>
          <w:b/>
        </w:rPr>
        <w:t xml:space="preserve">Esimerkki 2.6044</w:t>
      </w:r>
    </w:p>
    <w:p>
      <w:r>
        <w:t xml:space="preserve">Alku: Kävin kaupassa hakemassa jotain syötävää. Loppu: Ihmiset takanani alkoivat huutaa, että minun pitäisi päättää.</w:t>
      </w:r>
    </w:p>
    <w:p>
      <w:r>
        <w:rPr>
          <w:b/>
        </w:rPr>
        <w:t xml:space="preserve">Tulos</w:t>
      </w:r>
    </w:p>
    <w:p>
      <w:r>
        <w:t xml:space="preserve">Mutta olin hieman hämmentynyt valitsemaan, mitä syödä.</w:t>
      </w:r>
    </w:p>
    <w:p>
      <w:r>
        <w:rPr>
          <w:b/>
        </w:rPr>
        <w:t xml:space="preserve">Tulos</w:t>
      </w:r>
    </w:p>
    <w:p>
      <w:r>
        <w:t xml:space="preserve">Kesti 10 minuuttia päättää.</w:t>
      </w:r>
    </w:p>
    <w:p>
      <w:r>
        <w:rPr>
          <w:b/>
        </w:rPr>
        <w:t xml:space="preserve">Tulos</w:t>
      </w:r>
    </w:p>
    <w:p>
      <w:r>
        <w:t xml:space="preserve">Valitsin kaikessa rauhassa jotain syötävää.</w:t>
      </w:r>
    </w:p>
    <w:p>
      <w:r>
        <w:rPr>
          <w:b/>
        </w:rPr>
        <w:t xml:space="preserve">Tulos</w:t>
      </w:r>
    </w:p>
    <w:p>
      <w:r>
        <w:t xml:space="preserve">Herkkutiskillä oli paljon ruuhkaa, mutta tarvitsin aikaa päättää.</w:t>
      </w:r>
    </w:p>
    <w:p>
      <w:r>
        <w:rPr>
          <w:b/>
        </w:rPr>
        <w:t xml:space="preserve">Esimerkki 2.6045</w:t>
      </w:r>
    </w:p>
    <w:p>
      <w:r>
        <w:t xml:space="preserve">Alku: Google aloitti ensimmäisen kerran, kun olin lapsi. Loppu: Opin paljon Googlelta.</w:t>
      </w:r>
    </w:p>
    <w:p>
      <w:r>
        <w:rPr>
          <w:b/>
        </w:rPr>
        <w:t xml:space="preserve">Tulos</w:t>
      </w:r>
    </w:p>
    <w:p>
      <w:r>
        <w:t xml:space="preserve">Tutkin asioita googlesta.</w:t>
      </w:r>
    </w:p>
    <w:p>
      <w:r>
        <w:rPr>
          <w:b/>
        </w:rPr>
        <w:t xml:space="preserve">Tulos</w:t>
      </w:r>
    </w:p>
    <w:p>
      <w:r>
        <w:t xml:space="preserve">Opin heti käyttämään Googlea.</w:t>
      </w:r>
    </w:p>
    <w:p>
      <w:r>
        <w:rPr>
          <w:b/>
        </w:rPr>
        <w:t xml:space="preserve">Tulos</w:t>
      </w:r>
    </w:p>
    <w:p>
      <w:r>
        <w:t xml:space="preserve">Vietin tuntikausia Googlen sivuilla lukiessani kaiken mahdollisen.</w:t>
      </w:r>
    </w:p>
    <w:p>
      <w:r>
        <w:rPr>
          <w:b/>
        </w:rPr>
        <w:t xml:space="preserve">Tulos</w:t>
      </w:r>
    </w:p>
    <w:p>
      <w:r>
        <w:t xml:space="preserve">Kävin siinä joka päivä.</w:t>
      </w:r>
    </w:p>
    <w:p>
      <w:r>
        <w:rPr>
          <w:b/>
        </w:rPr>
        <w:t xml:space="preserve">Tulos</w:t>
      </w:r>
    </w:p>
    <w:p>
      <w:r>
        <w:t xml:space="preserve">Etsin mitä tahansa minua kiinnostavaa aihetta.</w:t>
      </w:r>
    </w:p>
    <w:p>
      <w:r>
        <w:rPr>
          <w:b/>
        </w:rPr>
        <w:t xml:space="preserve">Esimerkki 2.6046</w:t>
      </w:r>
    </w:p>
    <w:p>
      <w:r>
        <w:t xml:space="preserve">Alku: Alexin luona oli päivällisen aika. Loppu: Alex kieltäytyi syömästä, kunnes Alex laittoi pizzaa hänen Hämähäkkimies-kulhoonsa.</w:t>
      </w:r>
    </w:p>
    <w:p>
      <w:r>
        <w:rPr>
          <w:b/>
        </w:rPr>
        <w:t xml:space="preserve">Tulos</w:t>
      </w:r>
    </w:p>
    <w:p>
      <w:r>
        <w:t xml:space="preserve">Alexilla on autismi ja hän syö vain Hämähäkkimies-kulhostaan.</w:t>
      </w:r>
    </w:p>
    <w:p>
      <w:r>
        <w:rPr>
          <w:b/>
        </w:rPr>
        <w:t xml:space="preserve">Tulos</w:t>
      </w:r>
    </w:p>
    <w:p>
      <w:r>
        <w:t xml:space="preserve">Alexin äidillä oli pizzaa, mutta Alex ei halunnut syödä sitä.</w:t>
      </w:r>
    </w:p>
    <w:p>
      <w:r>
        <w:rPr>
          <w:b/>
        </w:rPr>
        <w:t xml:space="preserve">Tulos</w:t>
      </w:r>
    </w:p>
    <w:p>
      <w:r>
        <w:t xml:space="preserve">Alexin äiti laittoi Alexin lautaselle palan pizzaa.</w:t>
      </w:r>
    </w:p>
    <w:p>
      <w:r>
        <w:rPr>
          <w:b/>
        </w:rPr>
        <w:t xml:space="preserve">Tulos</w:t>
      </w:r>
    </w:p>
    <w:p>
      <w:r>
        <w:t xml:space="preserve">Hänen äitinsä teki pizzaa päivälliseksi.</w:t>
      </w:r>
    </w:p>
    <w:p>
      <w:r>
        <w:rPr>
          <w:b/>
        </w:rPr>
        <w:t xml:space="preserve">Esimerkki 2.6047</w:t>
      </w:r>
    </w:p>
    <w:p>
      <w:r>
        <w:t xml:space="preserve">Alku: Denise yritti päästä ammattilaishuutosakkiin. Loppu: Hän pääsi toiselle kierrokselle ennen kuin hänet erotettiin.</w:t>
      </w:r>
    </w:p>
    <w:p>
      <w:r>
        <w:rPr>
          <w:b/>
        </w:rPr>
        <w:t xml:space="preserve">Tulos</w:t>
      </w:r>
    </w:p>
    <w:p>
      <w:r>
        <w:t xml:space="preserve">Denise selvisi ensimmäisestä kierroksesta.</w:t>
      </w:r>
    </w:p>
    <w:p>
      <w:r>
        <w:rPr>
          <w:b/>
        </w:rPr>
        <w:t xml:space="preserve">Tulos</w:t>
      </w:r>
    </w:p>
    <w:p>
      <w:r>
        <w:t xml:space="preserve">Denise ei ollut harjoitellut kovin paljon, koska hänen ystävänsä oli kapteeni.</w:t>
      </w:r>
    </w:p>
    <w:p>
      <w:r>
        <w:rPr>
          <w:b/>
        </w:rPr>
        <w:t xml:space="preserve">Tulos</w:t>
      </w:r>
    </w:p>
    <w:p>
      <w:r>
        <w:t xml:space="preserve">Denise kokeili Dallas Cowboysia.</w:t>
      </w:r>
    </w:p>
    <w:p>
      <w:r>
        <w:rPr>
          <w:b/>
        </w:rPr>
        <w:t xml:space="preserve">Tulos</w:t>
      </w:r>
    </w:p>
    <w:p>
      <w:r>
        <w:t xml:space="preserve">Denise ei ollut kovin hyvä cheerleader.</w:t>
      </w:r>
    </w:p>
    <w:p>
      <w:r>
        <w:rPr>
          <w:b/>
        </w:rPr>
        <w:t xml:space="preserve">Esimerkki 2.6048</w:t>
      </w:r>
    </w:p>
    <w:p>
      <w:r>
        <w:t xml:space="preserve">Alku: Bob halusi olla mukana koulun näytelmässä. Loppu: Bob oli hyvin ylpeä.</w:t>
      </w:r>
    </w:p>
    <w:p>
      <w:r>
        <w:rPr>
          <w:b/>
        </w:rPr>
        <w:t xml:space="preserve">Tulos</w:t>
      </w:r>
    </w:p>
    <w:p>
      <w:r>
        <w:t xml:space="preserve">Bob kävi koe-esiintymisessä ja sai pääroolin.</w:t>
      </w:r>
    </w:p>
    <w:p>
      <w:r>
        <w:rPr>
          <w:b/>
        </w:rPr>
        <w:t xml:space="preserve">Tulos</w:t>
      </w:r>
    </w:p>
    <w:p>
      <w:r>
        <w:t xml:space="preserve">Bob kävi koe-esiintymisessä ja sai pienen roolin.</w:t>
      </w:r>
    </w:p>
    <w:p>
      <w:r>
        <w:rPr>
          <w:b/>
        </w:rPr>
        <w:t xml:space="preserve">Tulos</w:t>
      </w:r>
    </w:p>
    <w:p>
      <w:r>
        <w:t xml:space="preserve">Bob harjoitteli ahkerasti ja sai lopulta haluamansa pääroolin.</w:t>
      </w:r>
    </w:p>
    <w:p>
      <w:r>
        <w:rPr>
          <w:b/>
        </w:rPr>
        <w:t xml:space="preserve">Tulos</w:t>
      </w:r>
    </w:p>
    <w:p>
      <w:r>
        <w:t xml:space="preserve">Hän kävi koe-esiintymisessä ja sai pääroolin!.</w:t>
      </w:r>
    </w:p>
    <w:p>
      <w:r>
        <w:rPr>
          <w:b/>
        </w:rPr>
        <w:t xml:space="preserve">Tulos</w:t>
      </w:r>
    </w:p>
    <w:p>
      <w:r>
        <w:t xml:space="preserve">Hän kävi koe-esiintymisessä ja sai pääroolin.</w:t>
      </w:r>
    </w:p>
    <w:p>
      <w:r>
        <w:rPr>
          <w:b/>
        </w:rPr>
        <w:t xml:space="preserve">Esimerkki 2.6049</w:t>
      </w:r>
    </w:p>
    <w:p>
      <w:r>
        <w:t xml:space="preserve">Alku: Kim halusi syödä lounaaksi pakasteburriton. Loppu: Kim oli järkyttynyt siitä, että keskimmäinen annos oli vielä kylmä.</w:t>
      </w:r>
    </w:p>
    <w:p>
      <w:r>
        <w:rPr>
          <w:b/>
        </w:rPr>
        <w:t xml:space="preserve">Tulos</w:t>
      </w:r>
    </w:p>
    <w:p>
      <w:r>
        <w:t xml:space="preserve">Kim lämmitti burritonsa mikroaaltouunissa.</w:t>
      </w:r>
    </w:p>
    <w:p>
      <w:r>
        <w:rPr>
          <w:b/>
        </w:rPr>
        <w:t xml:space="preserve">Tulos</w:t>
      </w:r>
    </w:p>
    <w:p>
      <w:r>
        <w:t xml:space="preserve">Kim valmisti burriton.</w:t>
      </w:r>
    </w:p>
    <w:p>
      <w:r>
        <w:rPr>
          <w:b/>
        </w:rPr>
        <w:t xml:space="preserve">Tulos</w:t>
      </w:r>
    </w:p>
    <w:p>
      <w:r>
        <w:t xml:space="preserve">Kim ei lukenut pakkauksen ohjeita.</w:t>
      </w:r>
    </w:p>
    <w:p>
      <w:r>
        <w:rPr>
          <w:b/>
        </w:rPr>
        <w:t xml:space="preserve">Tulos</w:t>
      </w:r>
    </w:p>
    <w:p>
      <w:r>
        <w:t xml:space="preserve">Kim kiirehti burritonsa kypsentämistä.</w:t>
      </w:r>
    </w:p>
    <w:p>
      <w:r>
        <w:rPr>
          <w:b/>
        </w:rPr>
        <w:t xml:space="preserve">Tulos</w:t>
      </w:r>
    </w:p>
    <w:p>
      <w:r>
        <w:t xml:space="preserve">Hän laittoi sen mikroaaltouuniin.</w:t>
      </w:r>
    </w:p>
    <w:p>
      <w:r>
        <w:rPr>
          <w:b/>
        </w:rPr>
        <w:t xml:space="preserve">Esimerkki 2.6050</w:t>
      </w:r>
    </w:p>
    <w:p>
      <w:r>
        <w:t xml:space="preserve">Alku: Jimmy ei halunnut mennä kouluun. Loppu: Jimmy oli todella iloinen, että hän pääsi pelaamaan peliä julkaisupäivänä.</w:t>
      </w:r>
    </w:p>
    <w:p>
      <w:r>
        <w:rPr>
          <w:b/>
        </w:rPr>
        <w:t xml:space="preserve">Tulos</w:t>
      </w:r>
    </w:p>
    <w:p>
      <w:r>
        <w:t xml:space="preserve">Jimmy rakasti videopelejä.</w:t>
      </w:r>
    </w:p>
    <w:p>
      <w:r>
        <w:rPr>
          <w:b/>
        </w:rPr>
        <w:t xml:space="preserve">Tulos</w:t>
      </w:r>
    </w:p>
    <w:p>
      <w:r>
        <w:t xml:space="preserve">Jimmy halusi uuden pelin, joka ilmestyi huomenna.</w:t>
      </w:r>
    </w:p>
    <w:p>
      <w:r>
        <w:rPr>
          <w:b/>
        </w:rPr>
        <w:t xml:space="preserve">Tulos</w:t>
      </w:r>
    </w:p>
    <w:p>
      <w:r>
        <w:t xml:space="preserve">Jimmy halusi pelata videopeliään.</w:t>
      </w:r>
    </w:p>
    <w:p>
      <w:r>
        <w:rPr>
          <w:b/>
        </w:rPr>
        <w:t xml:space="preserve">Tulos</w:t>
      </w:r>
    </w:p>
    <w:p>
      <w:r>
        <w:t xml:space="preserve">Jimmy halusi pelata uutta peliä, joka tuli markkinoille.</w:t>
      </w:r>
    </w:p>
    <w:p>
      <w:r>
        <w:rPr>
          <w:b/>
        </w:rPr>
        <w:t xml:space="preserve">Tulos</w:t>
      </w:r>
    </w:p>
    <w:p>
      <w:r>
        <w:t xml:space="preserve">Jimmy halusi jäädä kotiin, koska peli oli tulossa.</w:t>
      </w:r>
    </w:p>
    <w:p>
      <w:r>
        <w:rPr>
          <w:b/>
        </w:rPr>
        <w:t xml:space="preserve">Esimerkki 2.6051</w:t>
      </w:r>
    </w:p>
    <w:p>
      <w:r>
        <w:t xml:space="preserve">Alku: Fred heräsi eräänä päivänä erittäin pahaan päänsärkyyn. Loppu: Fred oli sairaalassa viikon, kunnes hänen olonsa parani.</w:t>
      </w:r>
    </w:p>
    <w:p>
      <w:r>
        <w:rPr>
          <w:b/>
        </w:rPr>
        <w:t xml:space="preserve">Tulos</w:t>
      </w:r>
    </w:p>
    <w:p>
      <w:r>
        <w:t xml:space="preserve">Fredin oli pakko mennä sairaalaan.</w:t>
      </w:r>
    </w:p>
    <w:p>
      <w:r>
        <w:rPr>
          <w:b/>
        </w:rPr>
        <w:t xml:space="preserve">Tulos</w:t>
      </w:r>
    </w:p>
    <w:p>
      <w:r>
        <w:t xml:space="preserve">Fredin vaimo vei hänet ensiapuun.</w:t>
      </w:r>
    </w:p>
    <w:p>
      <w:r>
        <w:rPr>
          <w:b/>
        </w:rPr>
        <w:t xml:space="preserve">Tulos</w:t>
      </w:r>
    </w:p>
    <w:p>
      <w:r>
        <w:t xml:space="preserve">Seuraavana päivänä Fred ei saanut silmiään auki.</w:t>
      </w:r>
    </w:p>
    <w:p>
      <w:r>
        <w:rPr>
          <w:b/>
        </w:rPr>
        <w:t xml:space="preserve">Esimerkki 2.6052</w:t>
      </w:r>
    </w:p>
    <w:p>
      <w:r>
        <w:t xml:space="preserve">Alku: Syyskuussa kaupungissa järjestettiin joka vuosi tivoli. Loppu: He molemmat voittivat pehmoleluja ja koripallon.</w:t>
      </w:r>
    </w:p>
    <w:p>
      <w:r>
        <w:rPr>
          <w:b/>
        </w:rPr>
        <w:t xml:space="preserve">Tulos</w:t>
      </w:r>
    </w:p>
    <w:p>
      <w:r>
        <w:t xml:space="preserve">Lapset leikkivät karnevaalipelejä.</w:t>
      </w:r>
    </w:p>
    <w:p>
      <w:r>
        <w:rPr>
          <w:b/>
        </w:rPr>
        <w:t xml:space="preserve">Tulos</w:t>
      </w:r>
    </w:p>
    <w:p>
      <w:r>
        <w:t xml:space="preserve">Lapset pelasivat pelejä messuilla.</w:t>
      </w:r>
    </w:p>
    <w:p>
      <w:r>
        <w:rPr>
          <w:b/>
        </w:rPr>
        <w:t xml:space="preserve">Tulos</w:t>
      </w:r>
    </w:p>
    <w:p>
      <w:r>
        <w:t xml:space="preserve">Eräänä vuonna kaksi lasta meni sinne ja pelasi pelejä.</w:t>
      </w:r>
    </w:p>
    <w:p>
      <w:r>
        <w:rPr>
          <w:b/>
        </w:rPr>
        <w:t xml:space="preserve">Esimerkki 2.6053</w:t>
      </w:r>
    </w:p>
    <w:p>
      <w:r>
        <w:t xml:space="preserve">Alku: Chuck oli koulunsa hauskin poika. Loppu: Anteeksi, Charlie!</w:t>
      </w:r>
    </w:p>
    <w:p>
      <w:r>
        <w:rPr>
          <w:b/>
        </w:rPr>
        <w:t xml:space="preserve">Tulos</w:t>
      </w:r>
    </w:p>
    <w:p>
      <w:r>
        <w:t xml:space="preserve">Chuckin opettaja päätti tällä kertaa pilailla.</w:t>
      </w:r>
    </w:p>
    <w:p>
      <w:r>
        <w:rPr>
          <w:b/>
        </w:rPr>
        <w:t xml:space="preserve">Tulos</w:t>
      </w:r>
    </w:p>
    <w:p>
      <w:r>
        <w:t xml:space="preserve">Chuckilla oli uusi sketsi, jolla hän sai kaikki nauramaan, mutta koulu oli lukossa, kun hän saapui paikalle.</w:t>
      </w:r>
    </w:p>
    <w:p>
      <w:r>
        <w:rPr>
          <w:b/>
        </w:rPr>
        <w:t xml:space="preserve">Tulos</w:t>
      </w:r>
    </w:p>
    <w:p>
      <w:r>
        <w:t xml:space="preserve">Chuck oli eräänä päivänä ainoa henkilö luokassa.</w:t>
      </w:r>
    </w:p>
    <w:p>
      <w:r>
        <w:rPr>
          <w:b/>
        </w:rPr>
        <w:t xml:space="preserve">Tulos</w:t>
      </w:r>
    </w:p>
    <w:p>
      <w:r>
        <w:t xml:space="preserve">Hänen vanhempansa kutsuivat häntä Charlieksi, ja heillä oli ilmoitus.</w:t>
      </w:r>
    </w:p>
    <w:p>
      <w:r>
        <w:rPr>
          <w:b/>
        </w:rPr>
        <w:t xml:space="preserve">Esimerkki 2.6054</w:t>
      </w:r>
    </w:p>
    <w:p>
      <w:r>
        <w:t xml:space="preserve">Alku: Kun Joy oli yhdeksänvuotias, hän ja hänen paras ystävänsä Beth saivat molemmat koiranpennut. Loppu: He ovat viettäneet monta tuntia yhdessä viimeisen yhdentoista vuoden aikana!</w:t>
      </w:r>
    </w:p>
    <w:p>
      <w:r>
        <w:rPr>
          <w:b/>
        </w:rPr>
        <w:t xml:space="preserve">Tulos</w:t>
      </w:r>
    </w:p>
    <w:p>
      <w:r>
        <w:t xml:space="preserve">Joka ilta Joy ja Beth ulkoiluttivat koiriaan yhdessä.</w:t>
      </w:r>
    </w:p>
    <w:p>
      <w:r>
        <w:rPr>
          <w:b/>
        </w:rPr>
        <w:t xml:space="preserve">Tulos</w:t>
      </w:r>
    </w:p>
    <w:p>
      <w:r>
        <w:t xml:space="preserve">Joy ja Beth käyvät yhä yhdessä koirakävelyillä.</w:t>
      </w:r>
    </w:p>
    <w:p>
      <w:r>
        <w:rPr>
          <w:b/>
        </w:rPr>
        <w:t xml:space="preserve">Tulos</w:t>
      </w:r>
    </w:p>
    <w:p>
      <w:r>
        <w:t xml:space="preserve">Joy ja Beth leikkivät koiriensa kanssa.</w:t>
      </w:r>
    </w:p>
    <w:p>
      <w:r>
        <w:rPr>
          <w:b/>
        </w:rPr>
        <w:t xml:space="preserve">Tulos</w:t>
      </w:r>
    </w:p>
    <w:p>
      <w:r>
        <w:t xml:space="preserve">Joy, Beth ja koirat käyvät viikoittain yhdessä puistossa.</w:t>
      </w:r>
    </w:p>
    <w:p>
      <w:r>
        <w:rPr>
          <w:b/>
        </w:rPr>
        <w:t xml:space="preserve">Tulos</w:t>
      </w:r>
    </w:p>
    <w:p>
      <w:r>
        <w:t xml:space="preserve">He ulkoiluttavat koiriaan yhdessä joka päivä.</w:t>
      </w:r>
    </w:p>
    <w:p>
      <w:r>
        <w:rPr>
          <w:b/>
        </w:rPr>
        <w:t xml:space="preserve">Esimerkki 2.6055</w:t>
      </w:r>
    </w:p>
    <w:p>
      <w:r>
        <w:t xml:space="preserve">Alku: Danilla oli edessä matematiikan koe. Loppu: Dan menestyi kokeessa erinomaisesti!</w:t>
      </w:r>
    </w:p>
    <w:p>
      <w:r>
        <w:rPr>
          <w:b/>
        </w:rPr>
        <w:t xml:space="preserve">Tulos</w:t>
      </w:r>
    </w:p>
    <w:p>
      <w:r>
        <w:t xml:space="preserve">Dan tutki kovasti.</w:t>
      </w:r>
    </w:p>
    <w:p>
      <w:r>
        <w:rPr>
          <w:b/>
        </w:rPr>
        <w:t xml:space="preserve">Tulos</w:t>
      </w:r>
    </w:p>
    <w:p>
      <w:r>
        <w:t xml:space="preserve">Dan huolehti siitä, että hän opiskeli matematiikan koetta varten.</w:t>
      </w:r>
    </w:p>
    <w:p>
      <w:r>
        <w:rPr>
          <w:b/>
        </w:rPr>
        <w:t xml:space="preserve">Tulos</w:t>
      </w:r>
    </w:p>
    <w:p>
      <w:r>
        <w:t xml:space="preserve">Dan harjoittelee paljon.</w:t>
      </w:r>
    </w:p>
    <w:p>
      <w:r>
        <w:rPr>
          <w:b/>
        </w:rPr>
        <w:t xml:space="preserve">Tulos</w:t>
      </w:r>
    </w:p>
    <w:p>
      <w:r>
        <w:t xml:space="preserve">Dan opiskeli ahkerasti koetta varten.</w:t>
      </w:r>
    </w:p>
    <w:p>
      <w:r>
        <w:rPr>
          <w:b/>
        </w:rPr>
        <w:t xml:space="preserve">Tulos</w:t>
      </w:r>
    </w:p>
    <w:p>
      <w:r>
        <w:t xml:space="preserve">Hän opiskeli sitä varten koko yön.</w:t>
      </w:r>
    </w:p>
    <w:p>
      <w:r>
        <w:rPr>
          <w:b/>
        </w:rPr>
        <w:t xml:space="preserve">Esimerkki 2.6056</w:t>
      </w:r>
    </w:p>
    <w:p>
      <w:r>
        <w:t xml:space="preserve">Alku: Lulu oli matkalla lentokentälle Floridaan. Loppu: Lulu joutui nopeasti hakemaan kaiken.</w:t>
      </w:r>
    </w:p>
    <w:p>
      <w:r>
        <w:rPr>
          <w:b/>
        </w:rPr>
        <w:t xml:space="preserve">Tulos</w:t>
      </w:r>
    </w:p>
    <w:p>
      <w:r>
        <w:t xml:space="preserve">Lulu pudotti matkatavaransa lattialle.</w:t>
      </w:r>
    </w:p>
    <w:p>
      <w:r>
        <w:rPr>
          <w:b/>
        </w:rPr>
        <w:t xml:space="preserve">Tulos</w:t>
      </w:r>
    </w:p>
    <w:p>
      <w:r>
        <w:t xml:space="preserve">Lulu kiirehti ja kaatoi vahingossa matkatavaransa.</w:t>
      </w:r>
    </w:p>
    <w:p>
      <w:r>
        <w:rPr>
          <w:b/>
        </w:rPr>
        <w:t xml:space="preserve">Tulos</w:t>
      </w:r>
    </w:p>
    <w:p>
      <w:r>
        <w:t xml:space="preserve">Lulun matkalaukku hajosi.</w:t>
      </w:r>
    </w:p>
    <w:p>
      <w:r>
        <w:rPr>
          <w:b/>
        </w:rPr>
        <w:t xml:space="preserve">Esimerkki 2.6057</w:t>
      </w:r>
    </w:p>
    <w:p>
      <w:r>
        <w:t xml:space="preserve">Alku: Mina halusi kissan. Loppu: Mina rakasti uutta kisuaan!</w:t>
      </w:r>
    </w:p>
    <w:p>
      <w:r>
        <w:rPr>
          <w:b/>
        </w:rPr>
        <w:t xml:space="preserve">Tulos</w:t>
      </w:r>
    </w:p>
    <w:p>
      <w:r>
        <w:t xml:space="preserve">Mina löysi eläinsuojasta täydellisen tabbyn.</w:t>
      </w:r>
    </w:p>
    <w:p>
      <w:r>
        <w:rPr>
          <w:b/>
        </w:rPr>
        <w:t xml:space="preserve">Tulos</w:t>
      </w:r>
    </w:p>
    <w:p>
      <w:r>
        <w:t xml:space="preserve">Mina meni turvakotiin etsimään sellaista.</w:t>
      </w:r>
    </w:p>
    <w:p>
      <w:r>
        <w:rPr>
          <w:b/>
        </w:rPr>
        <w:t xml:space="preserve">Tulos</w:t>
      </w:r>
    </w:p>
    <w:p>
      <w:r>
        <w:t xml:space="preserve">Mina meni pelastuskotiin ja haki kissanpennun.</w:t>
      </w:r>
    </w:p>
    <w:p>
      <w:r>
        <w:rPr>
          <w:b/>
        </w:rPr>
        <w:t xml:space="preserve">Tulos</w:t>
      </w:r>
    </w:p>
    <w:p>
      <w:r>
        <w:t xml:space="preserve">Mina meni turvakotiin adoptoimaan kissan.</w:t>
      </w:r>
    </w:p>
    <w:p>
      <w:r>
        <w:rPr>
          <w:b/>
        </w:rPr>
        <w:t xml:space="preserve">Tulos</w:t>
      </w:r>
    </w:p>
    <w:p>
      <w:r>
        <w:t xml:space="preserve">Minan vanhemmat veivät hänet eläinsuojaan hakemaan kissaa.</w:t>
      </w:r>
    </w:p>
    <w:p>
      <w:r>
        <w:rPr>
          <w:b/>
        </w:rPr>
        <w:t xml:space="preserve">Esimerkki 2.6058</w:t>
      </w:r>
    </w:p>
    <w:p>
      <w:r>
        <w:t xml:space="preserve">Alku: Patricia oli lumoutunut heti, kun hän katsoi mikroskooppiin. Loppu: Patriciasta tuli lopulta biologi.</w:t>
      </w:r>
    </w:p>
    <w:p>
      <w:r>
        <w:rPr>
          <w:b/>
        </w:rPr>
        <w:t xml:space="preserve">Tulos</w:t>
      </w:r>
    </w:p>
    <w:p>
      <w:r>
        <w:t xml:space="preserve">Hänen limaansa sisältyi liikkuvia soluja.</w:t>
      </w:r>
    </w:p>
    <w:p>
      <w:r>
        <w:rPr>
          <w:b/>
        </w:rPr>
        <w:t xml:space="preserve">Tulos</w:t>
      </w:r>
    </w:p>
    <w:p>
      <w:r>
        <w:t xml:space="preserve">Patricia päätti, mikä hänestä halusi tulla isona.</w:t>
      </w:r>
    </w:p>
    <w:p>
      <w:r>
        <w:rPr>
          <w:b/>
        </w:rPr>
        <w:t xml:space="preserve">Tulos</w:t>
      </w:r>
    </w:p>
    <w:p>
      <w:r>
        <w:t xml:space="preserve">Patricia tutki pöpöjä koko yön.</w:t>
      </w:r>
    </w:p>
    <w:p>
      <w:r>
        <w:rPr>
          <w:b/>
        </w:rPr>
        <w:t xml:space="preserve">Tulos</w:t>
      </w:r>
    </w:p>
    <w:p>
      <w:r>
        <w:t xml:space="preserve">Solu liikkui hämmästyttävällä tavalla.</w:t>
      </w:r>
    </w:p>
    <w:p>
      <w:r>
        <w:rPr>
          <w:b/>
        </w:rPr>
        <w:t xml:space="preserve">Esimerkki 2.6059</w:t>
      </w:r>
    </w:p>
    <w:p>
      <w:r>
        <w:t xml:space="preserve">Alku: Marco oli aina halunnut käydä eläintarhassa. Loppu: Hän oli iloinen, että hän kävi eläintarhassa.</w:t>
      </w:r>
    </w:p>
    <w:p>
      <w:r>
        <w:rPr>
          <w:b/>
        </w:rPr>
        <w:t xml:space="preserve">Tulos</w:t>
      </w:r>
    </w:p>
    <w:p>
      <w:r>
        <w:t xml:space="preserve">Hän meni ja näki eläimiä, joita hän saattoi vain kuvitella.</w:t>
      </w:r>
    </w:p>
    <w:p>
      <w:r>
        <w:rPr>
          <w:b/>
        </w:rPr>
        <w:t xml:space="preserve">Tulos</w:t>
      </w:r>
    </w:p>
    <w:p>
      <w:r>
        <w:t xml:space="preserve">Hänen vanhempansa veivät hänet eräänä päivänä eläintarhaan.</w:t>
      </w:r>
    </w:p>
    <w:p>
      <w:r>
        <w:rPr>
          <w:b/>
        </w:rPr>
        <w:t xml:space="preserve">Tulos</w:t>
      </w:r>
    </w:p>
    <w:p>
      <w:r>
        <w:t xml:space="preserve">Marco näki eläimiä, joiden olemassaolosta hän ei tiennytkään.</w:t>
      </w:r>
    </w:p>
    <w:p>
      <w:r>
        <w:rPr>
          <w:b/>
        </w:rPr>
        <w:t xml:space="preserve">Tulos</w:t>
      </w:r>
    </w:p>
    <w:p>
      <w:r>
        <w:t xml:space="preserve">Marco sai nähdä monia erilaisia eläimiä.</w:t>
      </w:r>
    </w:p>
    <w:p>
      <w:r>
        <w:rPr>
          <w:b/>
        </w:rPr>
        <w:t xml:space="preserve">Esimerkki 2.6060</w:t>
      </w:r>
    </w:p>
    <w:p>
      <w:r>
        <w:t xml:space="preserve">Alku: Tedillä oli hiiriongelma. Loppu: Kun Ted oli valmis, hän oli tyytyväinen työhönsä.</w:t>
      </w:r>
    </w:p>
    <w:p>
      <w:r>
        <w:rPr>
          <w:b/>
        </w:rPr>
        <w:t xml:space="preserve">Tulos</w:t>
      </w:r>
    </w:p>
    <w:p>
      <w:r>
        <w:t xml:space="preserve">Ted asensi kotiinsa kymmeniä hiirenloukkuja.</w:t>
      </w:r>
    </w:p>
    <w:p>
      <w:r>
        <w:rPr>
          <w:b/>
        </w:rPr>
        <w:t xml:space="preserve">Tulos</w:t>
      </w:r>
    </w:p>
    <w:p>
      <w:r>
        <w:t xml:space="preserve">Ted kutsui tuholaistorjujan pyydystämään hiiren.</w:t>
      </w:r>
    </w:p>
    <w:p>
      <w:r>
        <w:rPr>
          <w:b/>
        </w:rPr>
        <w:t xml:space="preserve">Tulos</w:t>
      </w:r>
    </w:p>
    <w:p>
      <w:r>
        <w:t xml:space="preserve">Ted päätti asettaa ansoja talon jokaiseen huoneeseen.</w:t>
      </w:r>
    </w:p>
    <w:p>
      <w:r>
        <w:rPr>
          <w:b/>
        </w:rPr>
        <w:t xml:space="preserve">Tulos</w:t>
      </w:r>
    </w:p>
    <w:p>
      <w:r>
        <w:t xml:space="preserve">Ted asetti ansoja kaikkialle.</w:t>
      </w:r>
    </w:p>
    <w:p>
      <w:r>
        <w:rPr>
          <w:b/>
        </w:rPr>
        <w:t xml:space="preserve">Esimerkki 2.6061</w:t>
      </w:r>
    </w:p>
    <w:p>
      <w:r>
        <w:t xml:space="preserve">Alku: Smithin perhe lähti risteilylle kesälomalle. Loppu: Siitä lähtien Smithit lähtivät joka kesä rannalle.</w:t>
      </w:r>
    </w:p>
    <w:p>
      <w:r>
        <w:rPr>
          <w:b/>
        </w:rPr>
        <w:t xml:space="preserve">Tulos</w:t>
      </w:r>
    </w:p>
    <w:p>
      <w:r>
        <w:t xml:space="preserve">Kaikki perheenjäsenet tulivat merisairaiksi.</w:t>
      </w:r>
    </w:p>
    <w:p>
      <w:r>
        <w:rPr>
          <w:b/>
        </w:rPr>
        <w:t xml:space="preserve">Tulos</w:t>
      </w:r>
    </w:p>
    <w:p>
      <w:r>
        <w:t xml:space="preserve">Eräällä matkalla laivan moottori sammui, ja he jäivät merelle.</w:t>
      </w:r>
    </w:p>
    <w:p>
      <w:r>
        <w:rPr>
          <w:b/>
        </w:rPr>
        <w:t xml:space="preserve">Tulos</w:t>
      </w:r>
    </w:p>
    <w:p>
      <w:r>
        <w:t xml:space="preserve">Smithin perheellä oli kauhea kokemus.</w:t>
      </w:r>
    </w:p>
    <w:p>
      <w:r>
        <w:rPr>
          <w:b/>
        </w:rPr>
        <w:t xml:space="preserve">Tulos</w:t>
      </w:r>
    </w:p>
    <w:p>
      <w:r>
        <w:t xml:space="preserve">Smithin perhe matkusti Alaskaan, mutta ei viihtynyt kylmässä säässä.</w:t>
      </w:r>
    </w:p>
    <w:p>
      <w:r>
        <w:rPr>
          <w:b/>
        </w:rPr>
        <w:t xml:space="preserve">Tulos</w:t>
      </w:r>
    </w:p>
    <w:p>
      <w:r>
        <w:t xml:space="preserve">Risteilyn ruoka oli huonoa.</w:t>
      </w:r>
    </w:p>
    <w:p>
      <w:r>
        <w:rPr>
          <w:b/>
        </w:rPr>
        <w:t xml:space="preserve">Esimerkki 2.6062</w:t>
      </w:r>
    </w:p>
    <w:p>
      <w:r>
        <w:t xml:space="preserve">Alku: Vince kaipasi jotain makeaa. Loppu: Vince heitti jogurtin pois.</w:t>
      </w:r>
    </w:p>
    <w:p>
      <w:r>
        <w:rPr>
          <w:b/>
        </w:rPr>
        <w:t xml:space="preserve">Tulos</w:t>
      </w:r>
    </w:p>
    <w:p>
      <w:r>
        <w:t xml:space="preserve">Hän osti jogurttia, mutta pudotti sen vahingossa maahan.</w:t>
      </w:r>
    </w:p>
    <w:p>
      <w:r>
        <w:rPr>
          <w:b/>
        </w:rPr>
        <w:t xml:space="preserve">Tulos</w:t>
      </w:r>
    </w:p>
    <w:p>
      <w:r>
        <w:t xml:space="preserve">Vincen poimima jogurtti jäi ulos koko yöksi.</w:t>
      </w:r>
    </w:p>
    <w:p>
      <w:r>
        <w:rPr>
          <w:b/>
        </w:rPr>
        <w:t xml:space="preserve">Esimerkki 2.6063</w:t>
      </w:r>
    </w:p>
    <w:p>
      <w:r>
        <w:t xml:space="preserve">Alku: Jason on talvilomalla hiihtokeskuksessa. Loppu: Jason viettää loppulomansa hiihtäen.</w:t>
      </w:r>
    </w:p>
    <w:p>
      <w:r>
        <w:rPr>
          <w:b/>
        </w:rPr>
        <w:t xml:space="preserve">Tulos</w:t>
      </w:r>
    </w:p>
    <w:p>
      <w:r>
        <w:t xml:space="preserve">Hän on nauttinut skilodgen ruoasta ja takasta.</w:t>
      </w:r>
    </w:p>
    <w:p>
      <w:r>
        <w:rPr>
          <w:b/>
        </w:rPr>
        <w:t xml:space="preserve">Tulos</w:t>
      </w:r>
    </w:p>
    <w:p>
      <w:r>
        <w:t xml:space="preserve">Hän viettää suurimman osan ajastaan rentoutuen.</w:t>
      </w:r>
    </w:p>
    <w:p>
      <w:r>
        <w:rPr>
          <w:b/>
        </w:rPr>
        <w:t xml:space="preserve">Tulos</w:t>
      </w:r>
    </w:p>
    <w:p>
      <w:r>
        <w:t xml:space="preserve">Jason ei halunnut tehdä muuta kuin hiihtää.</w:t>
      </w:r>
    </w:p>
    <w:p>
      <w:r>
        <w:rPr>
          <w:b/>
        </w:rPr>
        <w:t xml:space="preserve">Tulos</w:t>
      </w:r>
    </w:p>
    <w:p>
      <w:r>
        <w:t xml:space="preserve">Jason on lomalla nauttimassa rakastamastaan urheilusta.</w:t>
      </w:r>
    </w:p>
    <w:p>
      <w:r>
        <w:rPr>
          <w:b/>
        </w:rPr>
        <w:t xml:space="preserve">Tulos</w:t>
      </w:r>
    </w:p>
    <w:p>
      <w:r>
        <w:t xml:space="preserve">Jason vuokrasi lumilaudan, mutta kaatui jatkuvasti.</w:t>
      </w:r>
    </w:p>
    <w:p>
      <w:r>
        <w:rPr>
          <w:b/>
        </w:rPr>
        <w:t xml:space="preserve">Esimerkki 2.6064</w:t>
      </w:r>
    </w:p>
    <w:p>
      <w:r>
        <w:t xml:space="preserve">Alku: Minulta poistettiin viisaudenhampaat, kun olin kaksikymmentäkahdeksanvuotias. Loppu: Kysyin hoitajilta, voisinko pitää poistetut hampaat.</w:t>
      </w:r>
    </w:p>
    <w:p>
      <w:r>
        <w:rPr>
          <w:b/>
        </w:rPr>
        <w:t xml:space="preserve">Tulos</w:t>
      </w:r>
    </w:p>
    <w:p>
      <w:r>
        <w:t xml:space="preserve">Minusta hampaat näyttivät siisteiltä.</w:t>
      </w:r>
    </w:p>
    <w:p>
      <w:r>
        <w:rPr>
          <w:b/>
        </w:rPr>
        <w:t xml:space="preserve">Tulos</w:t>
      </w:r>
    </w:p>
    <w:p>
      <w:r>
        <w:t xml:space="preserve">Halusin pitää jotain matkamuistoksi.</w:t>
      </w:r>
    </w:p>
    <w:p>
      <w:r>
        <w:rPr>
          <w:b/>
        </w:rPr>
        <w:t xml:space="preserve">Tulos</w:t>
      </w:r>
    </w:p>
    <w:p>
      <w:r>
        <w:t xml:space="preserve">Ystäväni mielestä on outoa, että minulla on niitä purkissa.</w:t>
      </w:r>
    </w:p>
    <w:p>
      <w:r>
        <w:rPr>
          <w:b/>
        </w:rPr>
        <w:t xml:space="preserve">Tulos</w:t>
      </w:r>
    </w:p>
    <w:p>
      <w:r>
        <w:t xml:space="preserve">Lääkärit ja hoitajat olivat erittäin mukavia.</w:t>
      </w:r>
    </w:p>
    <w:p>
      <w:r>
        <w:rPr>
          <w:b/>
        </w:rPr>
        <w:t xml:space="preserve">Esimerkki 2.6065</w:t>
      </w:r>
    </w:p>
    <w:p>
      <w:r>
        <w:t xml:space="preserve">Alku: Walt oli hermostunut tärkeistä treffeistään. Loppu: Hän sai nokkosihottuman ja joutui lähtemään kotiin aikaisin.</w:t>
      </w:r>
    </w:p>
    <w:p>
      <w:r>
        <w:rPr>
          <w:b/>
        </w:rPr>
        <w:t xml:space="preserve">Tulos</w:t>
      </w:r>
    </w:p>
    <w:p>
      <w:r>
        <w:t xml:space="preserve">Hän ei kertonut, että salaatissa oli pähkinöitä.</w:t>
      </w:r>
    </w:p>
    <w:p>
      <w:r>
        <w:rPr>
          <w:b/>
        </w:rPr>
        <w:t xml:space="preserve">Tulos</w:t>
      </w:r>
    </w:p>
    <w:p>
      <w:r>
        <w:t xml:space="preserve">Hänen seuralaisensa sai jonkinlaisen allergisen reaktion.</w:t>
      </w:r>
    </w:p>
    <w:p>
      <w:r>
        <w:rPr>
          <w:b/>
        </w:rPr>
        <w:t xml:space="preserve">Tulos</w:t>
      </w:r>
    </w:p>
    <w:p>
      <w:r>
        <w:t xml:space="preserve">Waltin seuralainen sai allergisen reaktion.</w:t>
      </w:r>
    </w:p>
    <w:p>
      <w:r>
        <w:rPr>
          <w:b/>
        </w:rPr>
        <w:t xml:space="preserve">Tulos</w:t>
      </w:r>
    </w:p>
    <w:p>
      <w:r>
        <w:t xml:space="preserve">Waltsin deitti sai allergisen reaktion.</w:t>
      </w:r>
    </w:p>
    <w:p>
      <w:r>
        <w:rPr>
          <w:b/>
        </w:rPr>
        <w:t xml:space="preserve">Esimerkki 2.6066</w:t>
      </w:r>
    </w:p>
    <w:p>
      <w:r>
        <w:t xml:space="preserve">Alku: Jimmy aikoo mennä autohuutokauppaan. Loppu: Jimmy oli hyvin iloinen siitä, ettei hänen tarvinnut mennä yksin.</w:t>
      </w:r>
    </w:p>
    <w:p>
      <w:r>
        <w:rPr>
          <w:b/>
        </w:rPr>
        <w:t xml:space="preserve">Tulos</w:t>
      </w:r>
    </w:p>
    <w:p>
      <w:r>
        <w:t xml:space="preserve">Jimmy kutsui ystävänsä.</w:t>
      </w:r>
    </w:p>
    <w:p>
      <w:r>
        <w:rPr>
          <w:b/>
        </w:rPr>
        <w:t xml:space="preserve">Tulos</w:t>
      </w:r>
    </w:p>
    <w:p>
      <w:r>
        <w:t xml:space="preserve">Jimmyn ystävä tarjoutui lähtemään hänen mukaansa.</w:t>
      </w:r>
    </w:p>
    <w:p>
      <w:r>
        <w:rPr>
          <w:b/>
        </w:rPr>
        <w:t xml:space="preserve">Tulos</w:t>
      </w:r>
    </w:p>
    <w:p>
      <w:r>
        <w:t xml:space="preserve">Myös Jimmyn ystävä halusi lähteä mukaan.</w:t>
      </w:r>
    </w:p>
    <w:p>
      <w:r>
        <w:rPr>
          <w:b/>
        </w:rPr>
        <w:t xml:space="preserve">Tulos</w:t>
      </w:r>
    </w:p>
    <w:p>
      <w:r>
        <w:t xml:space="preserve">Susan tarjoutui tulemaan Jimmyn mukaan.</w:t>
      </w:r>
    </w:p>
    <w:p>
      <w:r>
        <w:rPr>
          <w:b/>
        </w:rPr>
        <w:t xml:space="preserve">Esimerkki 2.6067</w:t>
      </w:r>
    </w:p>
    <w:p>
      <w:r>
        <w:t xml:space="preserve">Alku: Lopetus: Don oli kysynyt Robilta, pitääkö hänen mennä kauppaan: Hänellä oli paljon ostoksia pakattavaksi autoon yksin.</w:t>
      </w:r>
    </w:p>
    <w:p>
      <w:r>
        <w:rPr>
          <w:b/>
        </w:rPr>
        <w:t xml:space="preserve">Tulos</w:t>
      </w:r>
    </w:p>
    <w:p>
      <w:r>
        <w:t xml:space="preserve">Don meni ruokakauppaan yksin .</w:t>
      </w:r>
    </w:p>
    <w:p>
      <w:r>
        <w:rPr>
          <w:b/>
        </w:rPr>
        <w:t xml:space="preserve">Tulos</w:t>
      </w:r>
    </w:p>
    <w:p>
      <w:r>
        <w:t xml:space="preserve">Don meni kauppaan yksin.</w:t>
      </w:r>
    </w:p>
    <w:p>
      <w:r>
        <w:rPr>
          <w:b/>
        </w:rPr>
        <w:t xml:space="preserve">Tulos</w:t>
      </w:r>
    </w:p>
    <w:p>
      <w:r>
        <w:t xml:space="preserve">Rob ei halunnut mennä kauppaan.</w:t>
      </w:r>
    </w:p>
    <w:p>
      <w:r>
        <w:rPr>
          <w:b/>
        </w:rPr>
        <w:t xml:space="preserve">Tulos</w:t>
      </w:r>
    </w:p>
    <w:p>
      <w:r>
        <w:t xml:space="preserve">Rob sanoi, ettei halua lähteä.</w:t>
      </w:r>
    </w:p>
    <w:p>
      <w:r>
        <w:rPr>
          <w:b/>
        </w:rPr>
        <w:t xml:space="preserve">Tulos</w:t>
      </w:r>
    </w:p>
    <w:p>
      <w:r>
        <w:t xml:space="preserve">rob suostui, ja hän ja done lähtivät kauppaan.</w:t>
      </w:r>
    </w:p>
    <w:p>
      <w:r>
        <w:rPr>
          <w:b/>
        </w:rPr>
        <w:t xml:space="preserve">Esimerkki 2.6068</w:t>
      </w:r>
    </w:p>
    <w:p>
      <w:r>
        <w:t xml:space="preserve">Alku: Sydneyn piti pestä pyykkiä. Loppu: Hän päätti mennä elokuviin.</w:t>
      </w:r>
    </w:p>
    <w:p>
      <w:r>
        <w:rPr>
          <w:b/>
        </w:rPr>
        <w:t xml:space="preserve">Tulos</w:t>
      </w:r>
    </w:p>
    <w:p>
      <w:r>
        <w:t xml:space="preserve">Hän vihasi pyykinpesua.</w:t>
      </w:r>
    </w:p>
    <w:p>
      <w:r>
        <w:rPr>
          <w:b/>
        </w:rPr>
        <w:t xml:space="preserve">Tulos</w:t>
      </w:r>
    </w:p>
    <w:p>
      <w:r>
        <w:t xml:space="preserve">Sydneyn pesukone meni rikki.</w:t>
      </w:r>
    </w:p>
    <w:p>
      <w:r>
        <w:rPr>
          <w:b/>
        </w:rPr>
        <w:t xml:space="preserve">Esimerkki 2.6069</w:t>
      </w:r>
    </w:p>
    <w:p>
      <w:r>
        <w:t xml:space="preserve">Alku: Joka päivä, kun Suzy istui kuistillaan, häntä pistettiin. Loppu: Hän tappoi ampiaisen, eikä häntä enää koskaan pistetty.</w:t>
      </w:r>
    </w:p>
    <w:p>
      <w:r>
        <w:rPr>
          <w:b/>
        </w:rPr>
        <w:t xml:space="preserve">Tulos</w:t>
      </w:r>
    </w:p>
    <w:p>
      <w:r>
        <w:t xml:space="preserve">Hän osti ampiaissumutetta rautakaupasta.</w:t>
      </w:r>
    </w:p>
    <w:p>
      <w:r>
        <w:rPr>
          <w:b/>
        </w:rPr>
        <w:t xml:space="preserve">Tulos</w:t>
      </w:r>
    </w:p>
    <w:p>
      <w:r>
        <w:t xml:space="preserve">Hän sai tarpeekseen ja teki asialle jotain.</w:t>
      </w:r>
    </w:p>
    <w:p>
      <w:r>
        <w:rPr>
          <w:b/>
        </w:rPr>
        <w:t xml:space="preserve">Tulos</w:t>
      </w:r>
    </w:p>
    <w:p>
      <w:r>
        <w:t xml:space="preserve">Suzy päätti etsiä ampiaisen ja tappaa sen.</w:t>
      </w:r>
    </w:p>
    <w:p>
      <w:r>
        <w:rPr>
          <w:b/>
        </w:rPr>
        <w:t xml:space="preserve">Tulos</w:t>
      </w:r>
    </w:p>
    <w:p>
      <w:r>
        <w:t xml:space="preserve">Suzy rohkaistui ja tappoi ampiaisen.</w:t>
      </w:r>
    </w:p>
    <w:p>
      <w:r>
        <w:rPr>
          <w:b/>
        </w:rPr>
        <w:t xml:space="preserve">Esimerkki 2.6070</w:t>
      </w:r>
    </w:p>
    <w:p>
      <w:r>
        <w:t xml:space="preserve">Alku: Ted ja muutama hänen ystävänsä menivät eräänä iltapäivänä järvelle. Loppu: Ted melkein hukkui, mutta hänen ystävänsä pelastivat hänet.</w:t>
      </w:r>
    </w:p>
    <w:p>
      <w:r>
        <w:rPr>
          <w:b/>
        </w:rPr>
        <w:t xml:space="preserve">Tulos</w:t>
      </w:r>
    </w:p>
    <w:p>
      <w:r>
        <w:t xml:space="preserve">Ted ei osannut uida ja putosi veteen.</w:t>
      </w:r>
    </w:p>
    <w:p>
      <w:r>
        <w:rPr>
          <w:b/>
        </w:rPr>
        <w:t xml:space="preserve">Tulos</w:t>
      </w:r>
    </w:p>
    <w:p>
      <w:r>
        <w:t xml:space="preserve">Tedin ystävät painostivat häntä nousemaan kanoottiin, vaikka hän tiesi, ettei osaa uida.</w:t>
      </w:r>
    </w:p>
    <w:p>
      <w:r>
        <w:rPr>
          <w:b/>
        </w:rPr>
        <w:t xml:space="preserve">Tulos</w:t>
      </w:r>
    </w:p>
    <w:p>
      <w:r>
        <w:t xml:space="preserve">Ted alkoi panikoida, kun hän ui liian syvällä.</w:t>
      </w:r>
    </w:p>
    <w:p>
      <w:r>
        <w:rPr>
          <w:b/>
        </w:rPr>
        <w:t xml:space="preserve">Tulos</w:t>
      </w:r>
    </w:p>
    <w:p>
      <w:r>
        <w:t xml:space="preserve">Ted putosi laiturilta, mutta ei osaa uida.</w:t>
      </w:r>
    </w:p>
    <w:p>
      <w:r>
        <w:rPr>
          <w:b/>
        </w:rPr>
        <w:t xml:space="preserve">Tulos</w:t>
      </w:r>
    </w:p>
    <w:p>
      <w:r>
        <w:t xml:space="preserve">Ted meni liian syvälle veteen.</w:t>
      </w:r>
    </w:p>
    <w:p>
      <w:r>
        <w:rPr>
          <w:b/>
        </w:rPr>
        <w:t xml:space="preserve">Esimerkki 2.6071</w:t>
      </w:r>
    </w:p>
    <w:p>
      <w:r>
        <w:t xml:space="preserve">Alku: Eilen menin kampaamoon. Loppu: En malttanut odottaa, että voin näyttää sen ystävilleni.</w:t>
      </w:r>
    </w:p>
    <w:p>
      <w:r>
        <w:rPr>
          <w:b/>
        </w:rPr>
        <w:t xml:space="preserve">Tulos</w:t>
      </w:r>
    </w:p>
    <w:p>
      <w:r>
        <w:t xml:space="preserve">Leikkasin hiukseni.</w:t>
      </w:r>
    </w:p>
    <w:p>
      <w:r>
        <w:rPr>
          <w:b/>
        </w:rPr>
        <w:t xml:space="preserve">Tulos</w:t>
      </w:r>
    </w:p>
    <w:p>
      <w:r>
        <w:t xml:space="preserve">Värjäsin hiukseni ja leikkasin ne polkkatukaksi.</w:t>
      </w:r>
    </w:p>
    <w:p>
      <w:r>
        <w:rPr>
          <w:b/>
        </w:rPr>
        <w:t xml:space="preserve">Tulos</w:t>
      </w:r>
    </w:p>
    <w:p>
      <w:r>
        <w:t xml:space="preserve">Stylisti leikkasi hiukseni lyhyiksi ja värjäsi ne punaisiksi.</w:t>
      </w:r>
    </w:p>
    <w:p>
      <w:r>
        <w:rPr>
          <w:b/>
        </w:rPr>
        <w:t xml:space="preserve">Esimerkki 2.6072</w:t>
      </w:r>
    </w:p>
    <w:p>
      <w:r>
        <w:t xml:space="preserve">Alku: Halusin oppia tekemään pottupiiraita. Loppu: Loppujen lopuksi ostin pakastepiirakoita, ja ne olivat loistavia.</w:t>
      </w:r>
    </w:p>
    <w:p>
      <w:r>
        <w:rPr>
          <w:b/>
        </w:rPr>
        <w:t xml:space="preserve">Tulos</w:t>
      </w:r>
    </w:p>
    <w:p>
      <w:r>
        <w:t xml:space="preserve">Yritin noin seitsemän kertaa, mutta ne paloivat jatkuvasti.</w:t>
      </w:r>
    </w:p>
    <w:p>
      <w:r>
        <w:rPr>
          <w:b/>
        </w:rPr>
        <w:t xml:space="preserve">Tulos</w:t>
      </w:r>
    </w:p>
    <w:p>
      <w:r>
        <w:t xml:space="preserve">Löysin reseptin ja päätin, että se oli liian vaikea.</w:t>
      </w:r>
    </w:p>
    <w:p>
      <w:r>
        <w:rPr>
          <w:b/>
        </w:rPr>
        <w:t xml:space="preserve">Tulos</w:t>
      </w:r>
    </w:p>
    <w:p>
      <w:r>
        <w:t xml:space="preserve">Katsoin reseptejä, mutta ne kuulostivat liian vaikeilta.</w:t>
      </w:r>
    </w:p>
    <w:p>
      <w:r>
        <w:rPr>
          <w:b/>
        </w:rPr>
        <w:t xml:space="preserve">Tulos</w:t>
      </w:r>
    </w:p>
    <w:p>
      <w:r>
        <w:t xml:space="preserve">Yritin tehdä sellaista, ja se oli kamalaa.</w:t>
      </w:r>
    </w:p>
    <w:p>
      <w:r>
        <w:rPr>
          <w:b/>
        </w:rPr>
        <w:t xml:space="preserve">Esimerkki 2.6073</w:t>
      </w:r>
    </w:p>
    <w:p>
      <w:r>
        <w:t xml:space="preserve">Alku: Steve on pitänyt taukoa yliopisto-opinnoista monen vuoden ajan. Loppu: Steve on hyvin ylpeä siitä, että hän valmistui yliopistosta.</w:t>
      </w:r>
    </w:p>
    <w:p>
      <w:r>
        <w:rPr>
          <w:b/>
        </w:rPr>
        <w:t xml:space="preserve">Tulos</w:t>
      </w:r>
    </w:p>
    <w:p>
      <w:r>
        <w:t xml:space="preserve">Lopulta Steve palasi kouluun.</w:t>
      </w:r>
    </w:p>
    <w:p>
      <w:r>
        <w:rPr>
          <w:b/>
        </w:rPr>
        <w:t xml:space="preserve">Tulos</w:t>
      </w:r>
    </w:p>
    <w:p>
      <w:r>
        <w:t xml:space="preserve">Steve palasi lopulta takaisin ja valmistui.</w:t>
      </w:r>
    </w:p>
    <w:p>
      <w:r>
        <w:rPr>
          <w:b/>
        </w:rPr>
        <w:t xml:space="preserve">Tulos</w:t>
      </w:r>
    </w:p>
    <w:p>
      <w:r>
        <w:t xml:space="preserve">Steve palasi vihdoin takaisin kouluun saadakseen tutkintonsa valmiiksi.</w:t>
      </w:r>
    </w:p>
    <w:p>
      <w:r>
        <w:rPr>
          <w:b/>
        </w:rPr>
        <w:t xml:space="preserve">Tulos</w:t>
      </w:r>
    </w:p>
    <w:p>
      <w:r>
        <w:t xml:space="preserve">Steve kävi iltakursseja kymmenen vuoden ajan työn ohessa.</w:t>
      </w:r>
    </w:p>
    <w:p>
      <w:r>
        <w:rPr>
          <w:b/>
        </w:rPr>
        <w:t xml:space="preserve">Tulos</w:t>
      </w:r>
    </w:p>
    <w:p>
      <w:r>
        <w:t xml:space="preserve">Steven palasi lopulta takaisin.</w:t>
      </w:r>
    </w:p>
    <w:p>
      <w:r>
        <w:rPr>
          <w:b/>
        </w:rPr>
        <w:t xml:space="preserve">Esimerkki 2.6074</w:t>
      </w:r>
    </w:p>
    <w:p>
      <w:r>
        <w:t xml:space="preserve">Alku: Jackie sai joululahjaksi uuden pyörän. Loppu: Viikkojen yrittämisen jälkeen hän vihdoin ajoi korttelin ympäri.</w:t>
      </w:r>
    </w:p>
    <w:p>
      <w:r>
        <w:rPr>
          <w:b/>
        </w:rPr>
        <w:t xml:space="preserve">Tulos</w:t>
      </w:r>
    </w:p>
    <w:p>
      <w:r>
        <w:t xml:space="preserve">Jackie ei osannut ajaa pyörällä.</w:t>
      </w:r>
    </w:p>
    <w:p>
      <w:r>
        <w:rPr>
          <w:b/>
        </w:rPr>
        <w:t xml:space="preserve">Tulos</w:t>
      </w:r>
    </w:p>
    <w:p>
      <w:r>
        <w:t xml:space="preserve">Jackie kaatui aina, kun hän yritti ratsastaa sillä.</w:t>
      </w:r>
    </w:p>
    <w:p>
      <w:r>
        <w:rPr>
          <w:b/>
        </w:rPr>
        <w:t xml:space="preserve">Tulos</w:t>
      </w:r>
    </w:p>
    <w:p>
      <w:r>
        <w:t xml:space="preserve">Jackiella kesti kauan ennen kuin hän uskalsi ajaa pyörällä.</w:t>
      </w:r>
    </w:p>
    <w:p>
      <w:r>
        <w:rPr>
          <w:b/>
        </w:rPr>
        <w:t xml:space="preserve">Tulos</w:t>
      </w:r>
    </w:p>
    <w:p>
      <w:r>
        <w:t xml:space="preserve">Jackien isä opetti Jackien kanssa joka päivä, miten sillä ajetaan.</w:t>
      </w:r>
    </w:p>
    <w:p>
      <w:r>
        <w:rPr>
          <w:b/>
        </w:rPr>
        <w:t xml:space="preserve">Esimerkki 2.6075</w:t>
      </w:r>
    </w:p>
    <w:p>
      <w:r>
        <w:t xml:space="preserve">Alku: Jim katseli televisiota. Loppu: Lasku oli 100 dollaria.</w:t>
      </w:r>
    </w:p>
    <w:p>
      <w:r>
        <w:rPr>
          <w:b/>
        </w:rPr>
        <w:t xml:space="preserve">Tulos</w:t>
      </w:r>
    </w:p>
    <w:p>
      <w:r>
        <w:t xml:space="preserve">Jim tilasi maksullisen lähetyksen.</w:t>
      </w:r>
    </w:p>
    <w:p>
      <w:r>
        <w:rPr>
          <w:b/>
        </w:rPr>
        <w:t xml:space="preserve">Tulos</w:t>
      </w:r>
    </w:p>
    <w:p>
      <w:r>
        <w:t xml:space="preserve">Jim oli juuri tilannut kaapelitelevisiotilauksen.</w:t>
      </w:r>
    </w:p>
    <w:p>
      <w:r>
        <w:rPr>
          <w:b/>
        </w:rPr>
        <w:t xml:space="preserve">Tulos</w:t>
      </w:r>
    </w:p>
    <w:p>
      <w:r>
        <w:t xml:space="preserve">Jim oli tilannut kaikki näkemänsä uudet kaapelipalvelut.</w:t>
      </w:r>
    </w:p>
    <w:p>
      <w:r>
        <w:rPr>
          <w:b/>
        </w:rPr>
        <w:t xml:space="preserve">Tulos</w:t>
      </w:r>
    </w:p>
    <w:p>
      <w:r>
        <w:t xml:space="preserve">Jimin televisio meni rikki ja piti korjata.</w:t>
      </w:r>
    </w:p>
    <w:p>
      <w:r>
        <w:rPr>
          <w:b/>
        </w:rPr>
        <w:t xml:space="preserve">Esimerkki 2.6076</w:t>
      </w:r>
    </w:p>
    <w:p>
      <w:r>
        <w:t xml:space="preserve">Alku: Keräsin kaikki vaatteeni pyykkiä varten. Loppu: Olin löytänyt 15 dollaria tällä tavalla.</w:t>
      </w:r>
    </w:p>
    <w:p>
      <w:r>
        <w:rPr>
          <w:b/>
        </w:rPr>
        <w:t xml:space="preserve">Tulos</w:t>
      </w:r>
    </w:p>
    <w:p>
      <w:r>
        <w:t xml:space="preserve">Ennen kuin laitoin vaatteet pesukoneeseen, tarkistin kaikki taskut.</w:t>
      </w:r>
    </w:p>
    <w:p>
      <w:r>
        <w:rPr>
          <w:b/>
        </w:rPr>
        <w:t xml:space="preserve">Tulos</w:t>
      </w:r>
    </w:p>
    <w:p>
      <w:r>
        <w:t xml:space="preserve">Tarkistin housujeni kaikki taskut ennen kuin laitoin ne pesuun.</w:t>
      </w:r>
    </w:p>
    <w:p>
      <w:r>
        <w:rPr>
          <w:b/>
        </w:rPr>
        <w:t xml:space="preserve">Tulos</w:t>
      </w:r>
    </w:p>
    <w:p>
      <w:r>
        <w:t xml:space="preserve">Kurkistin yhteen farkkujeni taskuista.</w:t>
      </w:r>
    </w:p>
    <w:p>
      <w:r>
        <w:rPr>
          <w:b/>
        </w:rPr>
        <w:t xml:space="preserve">Tulos</w:t>
      </w:r>
    </w:p>
    <w:p>
      <w:r>
        <w:t xml:space="preserve">Joskus löysin rahaa housujen taskuista.</w:t>
      </w:r>
    </w:p>
    <w:p>
      <w:r>
        <w:rPr>
          <w:b/>
        </w:rPr>
        <w:t xml:space="preserve">Esimerkki 2.6077</w:t>
      </w:r>
    </w:p>
    <w:p>
      <w:r>
        <w:t xml:space="preserve">Alku: Johnin sisko kiusasi häntä aina hänen hiuksistaan. Loppu: Hän ei enää koskaan kiusannut häntä.</w:t>
      </w:r>
    </w:p>
    <w:p>
      <w:r>
        <w:rPr>
          <w:b/>
        </w:rPr>
        <w:t xml:space="preserve">Tulos</w:t>
      </w:r>
    </w:p>
    <w:p>
      <w:r>
        <w:t xml:space="preserve">John löi siskoaan, kun tämä kiusasi häntä.</w:t>
      </w:r>
    </w:p>
    <w:p>
      <w:r>
        <w:rPr>
          <w:b/>
        </w:rPr>
        <w:t xml:space="preserve">Tulos</w:t>
      </w:r>
    </w:p>
    <w:p>
      <w:r>
        <w:t xml:space="preserve">John liittyi merijalkaväkeen lukion jälkeen, ja nyt hänellä on ylpeänä tukka.</w:t>
      </w:r>
    </w:p>
    <w:p>
      <w:r>
        <w:rPr>
          <w:b/>
        </w:rPr>
        <w:t xml:space="preserve">Tulos</w:t>
      </w:r>
    </w:p>
    <w:p>
      <w:r>
        <w:t xml:space="preserve">John menetti hiuksensa syöpähoitojen vuoksi.</w:t>
      </w:r>
    </w:p>
    <w:p>
      <w:r>
        <w:rPr>
          <w:b/>
        </w:rPr>
        <w:t xml:space="preserve">Tulos</w:t>
      </w:r>
    </w:p>
    <w:p>
      <w:r>
        <w:t xml:space="preserve">John kertoi, että kiusaaminen loukkasi hänen tunteitaan.</w:t>
      </w:r>
    </w:p>
    <w:p>
      <w:r>
        <w:rPr>
          <w:b/>
        </w:rPr>
        <w:t xml:space="preserve">Tulos</w:t>
      </w:r>
    </w:p>
    <w:p>
      <w:r>
        <w:t xml:space="preserve">Eräänä päivänä hän leikkasi kaiken pois todistaakseen jotain.</w:t>
      </w:r>
    </w:p>
    <w:p>
      <w:r>
        <w:rPr>
          <w:b/>
        </w:rPr>
        <w:t xml:space="preserve">Esimerkki 2.6078</w:t>
      </w:r>
    </w:p>
    <w:p>
      <w:r>
        <w:t xml:space="preserve">Alku: Ben halusi hankkia ystävälleen Edille joululahjan. Loppu: Hän ei ollut tajunnut, että Ed oli Benin tuntema koira.</w:t>
      </w:r>
    </w:p>
    <w:p>
      <w:r>
        <w:rPr>
          <w:b/>
        </w:rPr>
        <w:t xml:space="preserve">Tulos</w:t>
      </w:r>
    </w:p>
    <w:p>
      <w:r>
        <w:t xml:space="preserve">Ben puhui Edistä koko ajan äitinsä kanssa.</w:t>
      </w:r>
    </w:p>
    <w:p>
      <w:r>
        <w:rPr>
          <w:b/>
        </w:rPr>
        <w:t xml:space="preserve">Tulos</w:t>
      </w:r>
    </w:p>
    <w:p>
      <w:r>
        <w:t xml:space="preserve">Benin äiti ehdotti, että Ed hankkisi elokuvakortin.</w:t>
      </w:r>
    </w:p>
    <w:p>
      <w:r>
        <w:rPr>
          <w:b/>
        </w:rPr>
        <w:t xml:space="preserve">Tulos</w:t>
      </w:r>
    </w:p>
    <w:p>
      <w:r>
        <w:t xml:space="preserve">Hänen tyttöystävänsä oli mustasukkainen Edistä.</w:t>
      </w:r>
    </w:p>
    <w:p>
      <w:r>
        <w:rPr>
          <w:b/>
        </w:rPr>
        <w:t xml:space="preserve">Tulos</w:t>
      </w:r>
    </w:p>
    <w:p>
      <w:r>
        <w:t xml:space="preserve">Sarah osti Edille uusia vaatteita.</w:t>
      </w:r>
    </w:p>
    <w:p>
      <w:r>
        <w:rPr>
          <w:b/>
        </w:rPr>
        <w:t xml:space="preserve">Esimerkki 2.6079</w:t>
      </w:r>
    </w:p>
    <w:p>
      <w:r>
        <w:t xml:space="preserve">Alku: Mona ei ollut tyytyväinen siihen, kuinka paljon rahaa hän tienasi. Loppu: Mona ei koskaan kuullut heiltä mitään.</w:t>
      </w:r>
    </w:p>
    <w:p>
      <w:r>
        <w:rPr>
          <w:b/>
        </w:rPr>
        <w:t xml:space="preserve">Tulos</w:t>
      </w:r>
    </w:p>
    <w:p>
      <w:r>
        <w:t xml:space="preserve">Mona hakeutui hyvämaineiseen yritykseen.</w:t>
      </w:r>
    </w:p>
    <w:p>
      <w:r>
        <w:rPr>
          <w:b/>
        </w:rPr>
        <w:t xml:space="preserve">Tulos</w:t>
      </w:r>
    </w:p>
    <w:p>
      <w:r>
        <w:t xml:space="preserve">Mona pyysi pomoltaan palkankorotusta.</w:t>
      </w:r>
    </w:p>
    <w:p>
      <w:r>
        <w:rPr>
          <w:b/>
        </w:rPr>
        <w:t xml:space="preserve">Tulos</w:t>
      </w:r>
    </w:p>
    <w:p>
      <w:r>
        <w:t xml:space="preserve">Mona kirjoitti kirjeitä kahteen yritykseen, joissa hän haluaisi työskennellä, ja pyysi töitä.</w:t>
      </w:r>
    </w:p>
    <w:p>
      <w:r>
        <w:rPr>
          <w:b/>
        </w:rPr>
        <w:t xml:space="preserve">Tulos</w:t>
      </w:r>
    </w:p>
    <w:p>
      <w:r>
        <w:t xml:space="preserve">Mona kirjoitti henkilöstöhallinnolle muistion, jossa hän valitti.</w:t>
      </w:r>
    </w:p>
    <w:p>
      <w:r>
        <w:rPr>
          <w:b/>
        </w:rPr>
        <w:t xml:space="preserve">Esimerkki 2.6080</w:t>
      </w:r>
    </w:p>
    <w:p>
      <w:r>
        <w:t xml:space="preserve">Alku: Ben oli menossa perheen kanssa rannalle lomalle. Loppu: Hän leikki meressä tuntikausia.</w:t>
      </w:r>
    </w:p>
    <w:p>
      <w:r>
        <w:rPr>
          <w:b/>
        </w:rPr>
        <w:t xml:space="preserve">Tulos</w:t>
      </w:r>
    </w:p>
    <w:p>
      <w:r>
        <w:t xml:space="preserve">Ben päätti uida meressä.</w:t>
      </w:r>
    </w:p>
    <w:p>
      <w:r>
        <w:rPr>
          <w:b/>
        </w:rPr>
        <w:t xml:space="preserve">Tulos</w:t>
      </w:r>
    </w:p>
    <w:p>
      <w:r>
        <w:t xml:space="preserve">Benillä oli hauskaa.</w:t>
      </w:r>
    </w:p>
    <w:p>
      <w:r>
        <w:rPr>
          <w:b/>
        </w:rPr>
        <w:t xml:space="preserve">Tulos</w:t>
      </w:r>
    </w:p>
    <w:p>
      <w:r>
        <w:t xml:space="preserve">Ben rakasti leikkiä aalloilla.</w:t>
      </w:r>
    </w:p>
    <w:p>
      <w:r>
        <w:rPr>
          <w:b/>
        </w:rPr>
        <w:t xml:space="preserve">Tulos</w:t>
      </w:r>
    </w:p>
    <w:p>
      <w:r>
        <w:t xml:space="preserve">Hän ei ollut koskaan ennen käynyt merellä.</w:t>
      </w:r>
    </w:p>
    <w:p>
      <w:r>
        <w:rPr>
          <w:b/>
        </w:rPr>
        <w:t xml:space="preserve">Tulos</w:t>
      </w:r>
    </w:p>
    <w:p>
      <w:r>
        <w:t xml:space="preserve">Vesi oli todella lämmintä.</w:t>
      </w:r>
    </w:p>
    <w:p>
      <w:r>
        <w:rPr>
          <w:b/>
        </w:rPr>
        <w:t xml:space="preserve">Esimerkki 2.6081</w:t>
      </w:r>
    </w:p>
    <w:p>
      <w:r>
        <w:t xml:space="preserve">Alku: Kaikki löivät vuorotellen pinataa. Lopetus: Hän repi sen kahtia ja kaatoi karkit maahan.</w:t>
      </w:r>
    </w:p>
    <w:p>
      <w:r>
        <w:rPr>
          <w:b/>
        </w:rPr>
        <w:t xml:space="preserve">Tulos</w:t>
      </w:r>
    </w:p>
    <w:p>
      <w:r>
        <w:t xml:space="preserve">Kelly löi Pinataa kovempaa.</w:t>
      </w:r>
    </w:p>
    <w:p>
      <w:r>
        <w:rPr>
          <w:b/>
        </w:rPr>
        <w:t xml:space="preserve">Tulos</w:t>
      </w:r>
    </w:p>
    <w:p>
      <w:r>
        <w:t xml:space="preserve">Kukaan ei saanut sitä rikkoutumaan.</w:t>
      </w:r>
    </w:p>
    <w:p>
      <w:r>
        <w:rPr>
          <w:b/>
        </w:rPr>
        <w:t xml:space="preserve">Tulos</w:t>
      </w:r>
    </w:p>
    <w:p>
      <w:r>
        <w:t xml:space="preserve">Yksi tyttö alkoi turhautua.</w:t>
      </w:r>
    </w:p>
    <w:p>
      <w:r>
        <w:rPr>
          <w:b/>
        </w:rPr>
        <w:t xml:space="preserve">Tulos</w:t>
      </w:r>
    </w:p>
    <w:p>
      <w:r>
        <w:t xml:space="preserve">pikkupoika osui siihen kovimmin.</w:t>
      </w:r>
    </w:p>
    <w:p>
      <w:r>
        <w:rPr>
          <w:b/>
        </w:rPr>
        <w:t xml:space="preserve">Esimerkki 2.6082</w:t>
      </w:r>
    </w:p>
    <w:p>
      <w:r>
        <w:t xml:space="preserve">Alku: Tony ja Mark olivat kovia kilpailijoita koripallokentällä. Loppu: Tony voittaisi Markin.</w:t>
      </w:r>
    </w:p>
    <w:p>
      <w:r>
        <w:rPr>
          <w:b/>
        </w:rPr>
        <w:t xml:space="preserve">Tulos</w:t>
      </w:r>
    </w:p>
    <w:p>
      <w:r>
        <w:t xml:space="preserve">Mark oli erittäin hyvä pelaaja, mutta hän ei pystynyt hallitsemaan tunteitaan hävitessään.</w:t>
      </w:r>
    </w:p>
    <w:p>
      <w:r>
        <w:rPr>
          <w:b/>
        </w:rPr>
        <w:t xml:space="preserve">Esimerkki 2.6083</w:t>
      </w:r>
    </w:p>
    <w:p>
      <w:r>
        <w:t xml:space="preserve">Alku: Emma oli bussissa. Loppu: He kiusasivat häntä siitä, ja Emma oli nöyryytetty, kunnes hän pääsi lähtemään.</w:t>
      </w:r>
    </w:p>
    <w:p>
      <w:r>
        <w:rPr>
          <w:b/>
        </w:rPr>
        <w:t xml:space="preserve">Tulos</w:t>
      </w:r>
    </w:p>
    <w:p>
      <w:r>
        <w:t xml:space="preserve">Emma näki kiusaajan, ja hänellä oli akne.</w:t>
      </w:r>
    </w:p>
    <w:p>
      <w:r>
        <w:rPr>
          <w:b/>
        </w:rPr>
        <w:t xml:space="preserve">Tulos</w:t>
      </w:r>
    </w:p>
    <w:p>
      <w:r>
        <w:t xml:space="preserve">Emman paidassa oli iso tahra.</w:t>
      </w:r>
    </w:p>
    <w:p>
      <w:r>
        <w:rPr>
          <w:b/>
        </w:rPr>
        <w:t xml:space="preserve">Tulos</w:t>
      </w:r>
    </w:p>
    <w:p>
      <w:r>
        <w:t xml:space="preserve">Emman housujen takapuolella oli tahra.</w:t>
      </w:r>
    </w:p>
    <w:p>
      <w:r>
        <w:rPr>
          <w:b/>
        </w:rPr>
        <w:t xml:space="preserve">Tulos</w:t>
      </w:r>
    </w:p>
    <w:p>
      <w:r>
        <w:t xml:space="preserve">Hänellä oli paita nurinpäin.</w:t>
      </w:r>
    </w:p>
    <w:p>
      <w:r>
        <w:rPr>
          <w:b/>
        </w:rPr>
        <w:t xml:space="preserve">Esimerkki 2.6084</w:t>
      </w:r>
    </w:p>
    <w:p>
      <w:r>
        <w:t xml:space="preserve">Alku: Greta oli täyttämässä kymmenen vuotta vanha. Loppu: Greta oli iloinen, ettei kukaan tullut paikalle.</w:t>
      </w:r>
    </w:p>
    <w:p>
      <w:r>
        <w:rPr>
          <w:b/>
        </w:rPr>
        <w:t xml:space="preserve">Tulos</w:t>
      </w:r>
    </w:p>
    <w:p>
      <w:r>
        <w:t xml:space="preserve">Greta halusi olla syntymäpäivillään yksin.</w:t>
      </w:r>
    </w:p>
    <w:p>
      <w:r>
        <w:rPr>
          <w:b/>
        </w:rPr>
        <w:t xml:space="preserve">Esimerkki 2.6085</w:t>
      </w:r>
    </w:p>
    <w:p>
      <w:r>
        <w:t xml:space="preserve">Alku: Mean Girls on kaikkien aikojen suosikkielokuvani. Loppu: En malta odottaa, että pääsen katsomaan sen uudelleen.</w:t>
      </w:r>
    </w:p>
    <w:p>
      <w:r>
        <w:rPr>
          <w:b/>
        </w:rPr>
        <w:t xml:space="preserve">Tulos</w:t>
      </w:r>
    </w:p>
    <w:p>
      <w:r>
        <w:t xml:space="preserve">Osaan toistaa hahmojen vuoropuhelun.</w:t>
      </w:r>
    </w:p>
    <w:p>
      <w:r>
        <w:rPr>
          <w:b/>
        </w:rPr>
        <w:t xml:space="preserve">Tulos</w:t>
      </w:r>
    </w:p>
    <w:p>
      <w:r>
        <w:t xml:space="preserve">Katson sitä koko ajan.</w:t>
      </w:r>
    </w:p>
    <w:p>
      <w:r>
        <w:rPr>
          <w:b/>
        </w:rPr>
        <w:t xml:space="preserve">Tulos</w:t>
      </w:r>
    </w:p>
    <w:p>
      <w:r>
        <w:t xml:space="preserve">En ole nähnyt Mean Girls -elokuvaa vuosiin.</w:t>
      </w:r>
    </w:p>
    <w:p>
      <w:r>
        <w:rPr>
          <w:b/>
        </w:rPr>
        <w:t xml:space="preserve">Tulos</w:t>
      </w:r>
    </w:p>
    <w:p>
      <w:r>
        <w:t xml:space="preserve">Kuulin jonkun lainaavan elokuvaa koulussa tänään.</w:t>
      </w:r>
    </w:p>
    <w:p>
      <w:r>
        <w:rPr>
          <w:b/>
        </w:rPr>
        <w:t xml:space="preserve">Esimerkki 2.6086</w:t>
      </w:r>
    </w:p>
    <w:p>
      <w:r>
        <w:t xml:space="preserve">Alku: Musta varislintu lensi eilen talossamme. Loppu: Se kuoli.</w:t>
      </w:r>
    </w:p>
    <w:p>
      <w:r>
        <w:rPr>
          <w:b/>
        </w:rPr>
        <w:t xml:space="preserve">Tulos</w:t>
      </w:r>
    </w:p>
    <w:p>
      <w:r>
        <w:t xml:space="preserve">se laskeutui lattialle.</w:t>
      </w:r>
    </w:p>
    <w:p>
      <w:r>
        <w:rPr>
          <w:b/>
        </w:rPr>
        <w:t xml:space="preserve">Tulos</w:t>
      </w:r>
    </w:p>
    <w:p>
      <w:r>
        <w:t xml:space="preserve">Se rikkoi siipensä.</w:t>
      </w:r>
    </w:p>
    <w:p>
      <w:r>
        <w:rPr>
          <w:b/>
        </w:rPr>
        <w:t xml:space="preserve">Tulos</w:t>
      </w:r>
    </w:p>
    <w:p>
      <w:r>
        <w:t xml:space="preserve">Musta varis löi päänsä ja kaatui liikkumattomana.</w:t>
      </w:r>
    </w:p>
    <w:p>
      <w:r>
        <w:rPr>
          <w:b/>
        </w:rPr>
        <w:t xml:space="preserve">Tulos</w:t>
      </w:r>
    </w:p>
    <w:p>
      <w:r>
        <w:t xml:space="preserve">Varis osui olohuoneemme kattotuulettimeen.</w:t>
      </w:r>
    </w:p>
    <w:p>
      <w:r>
        <w:rPr>
          <w:b/>
        </w:rPr>
        <w:t xml:space="preserve">Tulos</w:t>
      </w:r>
    </w:p>
    <w:p>
      <w:r>
        <w:t xml:space="preserve">Halusimme todella auttaa sitä.</w:t>
      </w:r>
    </w:p>
    <w:p>
      <w:r>
        <w:rPr>
          <w:b/>
        </w:rPr>
        <w:t xml:space="preserve">Esimerkki 2.6087</w:t>
      </w:r>
    </w:p>
    <w:p>
      <w:r>
        <w:t xml:space="preserve">Alku: Harjoitukset koostuvat yleensä kokovartaloharjoituksista ja sydänliikunnasta. Lopetus: Kun olin valmis, kävin suihkussa ja menin kotiin.</w:t>
      </w:r>
    </w:p>
    <w:p>
      <w:r>
        <w:rPr>
          <w:b/>
        </w:rPr>
        <w:t xml:space="preserve">Tulos</w:t>
      </w:r>
    </w:p>
    <w:p>
      <w:r>
        <w:t xml:space="preserve">Treenin jälkeen vaatteeni haisivat ja olivat likaiset.</w:t>
      </w:r>
    </w:p>
    <w:p>
      <w:r>
        <w:rPr>
          <w:b/>
        </w:rPr>
        <w:t xml:space="preserve">Tulos</w:t>
      </w:r>
    </w:p>
    <w:p>
      <w:r>
        <w:t xml:space="preserve">Harjoittelin ja nostin myös painoja.</w:t>
      </w:r>
    </w:p>
    <w:p>
      <w:r>
        <w:rPr>
          <w:b/>
        </w:rPr>
        <w:t xml:space="preserve">Tulos</w:t>
      </w:r>
    </w:p>
    <w:p>
      <w:r>
        <w:t xml:space="preserve">Olin todella väsynyt.</w:t>
      </w:r>
    </w:p>
    <w:p>
      <w:r>
        <w:rPr>
          <w:b/>
        </w:rPr>
        <w:t xml:space="preserve">Tulos</w:t>
      </w:r>
    </w:p>
    <w:p>
      <w:r>
        <w:t xml:space="preserve">Tänään harjoittelin kaksi kertaa pidempään kuin yleensä.</w:t>
      </w:r>
    </w:p>
    <w:p>
      <w:r>
        <w:rPr>
          <w:b/>
        </w:rPr>
        <w:t xml:space="preserve">Esimerkki 2.6088</w:t>
      </w:r>
    </w:p>
    <w:p>
      <w:r>
        <w:t xml:space="preserve">Alku: John täytti veronsa verkossa. Loppu: Kun hän korjasi sen, hän totesi saavansa rahat takaisin!</w:t>
      </w:r>
    </w:p>
    <w:p>
      <w:r>
        <w:rPr>
          <w:b/>
        </w:rPr>
        <w:t xml:space="preserve">Tulos</w:t>
      </w:r>
    </w:p>
    <w:p>
      <w:r>
        <w:t xml:space="preserve">Hän teki aluksi virheen.</w:t>
      </w:r>
    </w:p>
    <w:p>
      <w:r>
        <w:rPr>
          <w:b/>
        </w:rPr>
        <w:t xml:space="preserve">Tulos</w:t>
      </w:r>
    </w:p>
    <w:p>
      <w:r>
        <w:t xml:space="preserve">Hän teki virheen verotuksessaan ja korjasi sen.</w:t>
      </w:r>
    </w:p>
    <w:p>
      <w:r>
        <w:rPr>
          <w:b/>
        </w:rPr>
        <w:t xml:space="preserve">Tulos</w:t>
      </w:r>
    </w:p>
    <w:p>
      <w:r>
        <w:t xml:space="preserve">John teki virheen.</w:t>
      </w:r>
    </w:p>
    <w:p>
      <w:r>
        <w:rPr>
          <w:b/>
        </w:rPr>
        <w:t xml:space="preserve">Tulos</w:t>
      </w:r>
    </w:p>
    <w:p>
      <w:r>
        <w:t xml:space="preserve">John tajusi tehneensä virheen.</w:t>
      </w:r>
    </w:p>
    <w:p>
      <w:r>
        <w:rPr>
          <w:b/>
        </w:rPr>
        <w:t xml:space="preserve">Tulos</w:t>
      </w:r>
    </w:p>
    <w:p>
      <w:r>
        <w:t xml:space="preserve">John oli helpottunut, kun hän oli valmis.</w:t>
      </w:r>
    </w:p>
    <w:p>
      <w:r>
        <w:rPr>
          <w:b/>
        </w:rPr>
        <w:t xml:space="preserve">Esimerkki 2.6089</w:t>
      </w:r>
    </w:p>
    <w:p>
      <w:r>
        <w:t xml:space="preserve">Alku: Nancy teki valtavan kulhon leipätaikinaa. Loppu: Kun leipä tuli uunista, Nancy söi siivun voilla.</w:t>
      </w:r>
    </w:p>
    <w:p>
      <w:r>
        <w:rPr>
          <w:b/>
        </w:rPr>
        <w:t xml:space="preserve">Tulos</w:t>
      </w:r>
    </w:p>
    <w:p>
      <w:r>
        <w:t xml:space="preserve">Nancy ei malttanut odottaa leipänsä syömistä.</w:t>
      </w:r>
    </w:p>
    <w:p>
      <w:r>
        <w:rPr>
          <w:b/>
        </w:rPr>
        <w:t xml:space="preserve">Tulos</w:t>
      </w:r>
    </w:p>
    <w:p>
      <w:r>
        <w:t xml:space="preserve">Nancy paistoi taikinan uunissa.</w:t>
      </w:r>
    </w:p>
    <w:p>
      <w:r>
        <w:rPr>
          <w:b/>
        </w:rPr>
        <w:t xml:space="preserve">Tulos</w:t>
      </w:r>
    </w:p>
    <w:p>
      <w:r>
        <w:t xml:space="preserve">Nancy laittoi leivät uuniin.</w:t>
      </w:r>
    </w:p>
    <w:p>
      <w:r>
        <w:rPr>
          <w:b/>
        </w:rPr>
        <w:t xml:space="preserve">Tulos</w:t>
      </w:r>
    </w:p>
    <w:p>
      <w:r>
        <w:t xml:space="preserve">Hän paistoi sen uunissa.</w:t>
      </w:r>
    </w:p>
    <w:p>
      <w:r>
        <w:rPr>
          <w:b/>
        </w:rPr>
        <w:t xml:space="preserve">Esimerkki 2.6090</w:t>
      </w:r>
    </w:p>
    <w:p>
      <w:r>
        <w:t xml:space="preserve">Alku: Naapurini soittavat aina kovaa musiikkia. Loppu: He suostuivat vähentämään äänenvoimakkuutta.</w:t>
      </w:r>
    </w:p>
    <w:p>
      <w:r>
        <w:rPr>
          <w:b/>
        </w:rPr>
        <w:t xml:space="preserve">Tulos</w:t>
      </w:r>
    </w:p>
    <w:p>
      <w:r>
        <w:t xml:space="preserve">Pyysin naapureitani olemaan hiljaa.</w:t>
      </w:r>
    </w:p>
    <w:p>
      <w:r>
        <w:rPr>
          <w:b/>
        </w:rPr>
        <w:t xml:space="preserve">Tulos</w:t>
      </w:r>
    </w:p>
    <w:p>
      <w:r>
        <w:t xml:space="preserve">Pyysin naapureitani hiljentämään äänenvoimakkuutta.</w:t>
      </w:r>
    </w:p>
    <w:p>
      <w:r>
        <w:rPr>
          <w:b/>
        </w:rPr>
        <w:t xml:space="preserve">Tulos</w:t>
      </w:r>
    </w:p>
    <w:p>
      <w:r>
        <w:t xml:space="preserve">Pyysin heitä hiljentämään äänenvoimakkuutta.</w:t>
      </w:r>
    </w:p>
    <w:p>
      <w:r>
        <w:rPr>
          <w:b/>
        </w:rPr>
        <w:t xml:space="preserve">Tulos</w:t>
      </w:r>
    </w:p>
    <w:p>
      <w:r>
        <w:t xml:space="preserve">He ärsyttivät meitä siinä määrin, että menimme puhumaan heidän kanssaan.</w:t>
      </w:r>
    </w:p>
    <w:p>
      <w:r>
        <w:rPr>
          <w:b/>
        </w:rPr>
        <w:t xml:space="preserve">Esimerkki 2.6091</w:t>
      </w:r>
    </w:p>
    <w:p>
      <w:r>
        <w:t xml:space="preserve">Alku: Istuin juna-asemalla odottaessani junaa. Loppu: Vaikka olin jo myöhässä töistä, päätin matkustaa junalla.</w:t>
      </w:r>
    </w:p>
    <w:p>
      <w:r>
        <w:rPr>
          <w:b/>
        </w:rPr>
        <w:t xml:space="preserve">Tulos</w:t>
      </w:r>
    </w:p>
    <w:p>
      <w:r>
        <w:t xml:space="preserve">Olin kuullut ilmoituksen, että juna olisi myöhässä, ja ajattelin kävellä töihin.</w:t>
      </w:r>
    </w:p>
    <w:p>
      <w:r>
        <w:rPr>
          <w:b/>
        </w:rPr>
        <w:t xml:space="preserve">Tulos</w:t>
      </w:r>
    </w:p>
    <w:p>
      <w:r>
        <w:t xml:space="preserve">Oli kylmä ja inhosin odottamista.</w:t>
      </w:r>
    </w:p>
    <w:p>
      <w:r>
        <w:rPr>
          <w:b/>
        </w:rPr>
        <w:t xml:space="preserve">Tulos</w:t>
      </w:r>
    </w:p>
    <w:p>
      <w:r>
        <w:t xml:space="preserve">Juna kesti kauemmin, mutta nautin matkasta.</w:t>
      </w:r>
    </w:p>
    <w:p>
      <w:r>
        <w:rPr>
          <w:b/>
        </w:rPr>
        <w:t xml:space="preserve">Esimerkki 2.6092</w:t>
      </w:r>
    </w:p>
    <w:p>
      <w:r>
        <w:t xml:space="preserve">Alku: Myahin oli aika kylpeä. Loppu: Myah meni kylpyyn ja leikki tunnin.</w:t>
      </w:r>
    </w:p>
    <w:p>
      <w:r>
        <w:rPr>
          <w:b/>
        </w:rPr>
        <w:t xml:space="preserve">Tulos</w:t>
      </w:r>
    </w:p>
    <w:p>
      <w:r>
        <w:t xml:space="preserve">Myah epäröi, mutta näki kaikki lelunsa.</w:t>
      </w:r>
    </w:p>
    <w:p>
      <w:r>
        <w:rPr>
          <w:b/>
        </w:rPr>
        <w:t xml:space="preserve">Tulos</w:t>
      </w:r>
    </w:p>
    <w:p>
      <w:r>
        <w:t xml:space="preserve">Myah oli nuori ja rakasti kylpemistä.</w:t>
      </w:r>
    </w:p>
    <w:p>
      <w:r>
        <w:rPr>
          <w:b/>
        </w:rPr>
        <w:t xml:space="preserve">Tulos</w:t>
      </w:r>
    </w:p>
    <w:p>
      <w:r>
        <w:t xml:space="preserve">Myah meni hakemaan huuliharppunsa.</w:t>
      </w:r>
    </w:p>
    <w:p>
      <w:r>
        <w:rPr>
          <w:b/>
        </w:rPr>
        <w:t xml:space="preserve">Esimerkki 2.6093</w:t>
      </w:r>
    </w:p>
    <w:p>
      <w:r>
        <w:t xml:space="preserve">Alku: Annin naisryhmä halusi tehdä jotain ritarillista. Loppu: Sotilas kertoi Annille, että hänen lahjansa oli todella koskettanut hänen sydäntään.</w:t>
      </w:r>
    </w:p>
    <w:p>
      <w:r>
        <w:rPr>
          <w:b/>
        </w:rPr>
        <w:t xml:space="preserve">Tulos</w:t>
      </w:r>
    </w:p>
    <w:p>
      <w:r>
        <w:t xml:space="preserve">Ann päätti lähettää henkilökohtaisen kirjeen ja hoitopaketin sotilaalle.</w:t>
      </w:r>
    </w:p>
    <w:p>
      <w:r>
        <w:rPr>
          <w:b/>
        </w:rPr>
        <w:t xml:space="preserve">Tulos</w:t>
      </w:r>
    </w:p>
    <w:p>
      <w:r>
        <w:t xml:space="preserve">Ann kiitti sotilaita donitsi-ketjun lahjakorteilla.</w:t>
      </w:r>
    </w:p>
    <w:p>
      <w:r>
        <w:rPr>
          <w:b/>
        </w:rPr>
        <w:t xml:space="preserve">Tulos</w:t>
      </w:r>
    </w:p>
    <w:p>
      <w:r>
        <w:t xml:space="preserve">Annin ryhmä lähetti sotilaille hoitopaketteja.</w:t>
      </w:r>
    </w:p>
    <w:p>
      <w:r>
        <w:rPr>
          <w:b/>
        </w:rPr>
        <w:t xml:space="preserve">Tulos</w:t>
      </w:r>
    </w:p>
    <w:p>
      <w:r>
        <w:t xml:space="preserve">Anan naisryhmä osti lahjan sotilaalle.</w:t>
      </w:r>
    </w:p>
    <w:p>
      <w:r>
        <w:rPr>
          <w:b/>
        </w:rPr>
        <w:t xml:space="preserve">Esimerkki 2.6094</w:t>
      </w:r>
    </w:p>
    <w:p>
      <w:r>
        <w:t xml:space="preserve">Alku: Pappimme oli palkannut minut hoitamaan puutarhaansa. Loppu: Hän kertoi minulle, että ministeri oli saanut hänet raskaaksi.</w:t>
      </w:r>
    </w:p>
    <w:p>
      <w:r>
        <w:rPr>
          <w:b/>
        </w:rPr>
        <w:t xml:space="preserve">Tulos</w:t>
      </w:r>
    </w:p>
    <w:p>
      <w:r>
        <w:t xml:space="preserve">Hänen vaimonsa tervehti minua, mutta pystyi tuskin seisomaan.</w:t>
      </w:r>
    </w:p>
    <w:p>
      <w:r>
        <w:rPr>
          <w:b/>
        </w:rPr>
        <w:t xml:space="preserve">Tulos</w:t>
      </w:r>
    </w:p>
    <w:p>
      <w:r>
        <w:t xml:space="preserve">Tapasin nuoren naisen, joka asui hänen talossaan.</w:t>
      </w:r>
    </w:p>
    <w:p>
      <w:r>
        <w:rPr>
          <w:b/>
        </w:rPr>
        <w:t xml:space="preserve">Tulos</w:t>
      </w:r>
    </w:p>
    <w:p>
      <w:r>
        <w:t xml:space="preserve">Tapasin ministerin ensi yönä.</w:t>
      </w:r>
    </w:p>
    <w:p>
      <w:r>
        <w:rPr>
          <w:b/>
        </w:rPr>
        <w:t xml:space="preserve">Tulos</w:t>
      </w:r>
    </w:p>
    <w:p>
      <w:r>
        <w:t xml:space="preserve">Papin vaimo alkoi puhua minulle.</w:t>
      </w:r>
    </w:p>
    <w:p>
      <w:r>
        <w:rPr>
          <w:b/>
        </w:rPr>
        <w:t xml:space="preserve">Esimerkki 2.6095</w:t>
      </w:r>
    </w:p>
    <w:p>
      <w:r>
        <w:t xml:space="preserve">Alku: Larry on kiinnostunut eläintentäyttelystä. Loppu: Nyt hän on yhtä fanaattinen.</w:t>
      </w:r>
    </w:p>
    <w:p>
      <w:r>
        <w:rPr>
          <w:b/>
        </w:rPr>
        <w:t xml:space="preserve">Tulos</w:t>
      </w:r>
    </w:p>
    <w:p>
      <w:r>
        <w:t xml:space="preserve">Larry hoiti siskonsa kuollutta koiraa.</w:t>
      </w:r>
    </w:p>
    <w:p>
      <w:r>
        <w:rPr>
          <w:b/>
        </w:rPr>
        <w:t xml:space="preserve">Tulos</w:t>
      </w:r>
    </w:p>
    <w:p>
      <w:r>
        <w:t xml:space="preserve">Larry tutustutti tyttärensä eläintentorjuntaan.</w:t>
      </w:r>
    </w:p>
    <w:p>
      <w:r>
        <w:rPr>
          <w:b/>
        </w:rPr>
        <w:t xml:space="preserve">Tulos</w:t>
      </w:r>
    </w:p>
    <w:p>
      <w:r>
        <w:t xml:space="preserve">Larry esitteli tyttöystävänsä taiteelle.</w:t>
      </w:r>
    </w:p>
    <w:p>
      <w:r>
        <w:rPr>
          <w:b/>
        </w:rPr>
        <w:t xml:space="preserve">Tulos</w:t>
      </w:r>
    </w:p>
    <w:p>
      <w:r>
        <w:t xml:space="preserve">Larry esitteli taksidermiaa uudelle tyttöystävälleen.</w:t>
      </w:r>
    </w:p>
    <w:p>
      <w:r>
        <w:rPr>
          <w:b/>
        </w:rPr>
        <w:t xml:space="preserve">Esimerkki 2.6096</w:t>
      </w:r>
    </w:p>
    <w:p>
      <w:r>
        <w:t xml:space="preserve">Alku: Amyllä oli vakava korvatulehdus. Loppu: Amy sai vakavia vammoja.</w:t>
      </w:r>
    </w:p>
    <w:p>
      <w:r>
        <w:rPr>
          <w:b/>
        </w:rPr>
        <w:t xml:space="preserve">Tulos</w:t>
      </w:r>
    </w:p>
    <w:p>
      <w:r>
        <w:t xml:space="preserve">Amy pahensi vahingossa tulehdustaan tupakoimalla.</w:t>
      </w:r>
    </w:p>
    <w:p>
      <w:r>
        <w:rPr>
          <w:b/>
        </w:rPr>
        <w:t xml:space="preserve">Tulos</w:t>
      </w:r>
    </w:p>
    <w:p>
      <w:r>
        <w:t xml:space="preserve">Amy ei pysynyt tasapainossa ja putosi lavalta.</w:t>
      </w:r>
    </w:p>
    <w:p>
      <w:r>
        <w:rPr>
          <w:b/>
        </w:rPr>
        <w:t xml:space="preserve">Tulos</w:t>
      </w:r>
    </w:p>
    <w:p>
      <w:r>
        <w:t xml:space="preserve">Hän ei mennyt lääkäriin, kuten oli neuvottu.</w:t>
      </w:r>
    </w:p>
    <w:p>
      <w:r>
        <w:rPr>
          <w:b/>
        </w:rPr>
        <w:t xml:space="preserve">Tulos</w:t>
      </w:r>
    </w:p>
    <w:p>
      <w:r>
        <w:t xml:space="preserve">Amyn korva piti poistaa.</w:t>
      </w:r>
    </w:p>
    <w:p>
      <w:r>
        <w:rPr>
          <w:b/>
        </w:rPr>
        <w:t xml:space="preserve">Tulos</w:t>
      </w:r>
    </w:p>
    <w:p>
      <w:r>
        <w:t xml:space="preserve">Korvatulehduksen vuoksi Amy menetti tasapainoaistinsa.</w:t>
      </w:r>
    </w:p>
    <w:p>
      <w:r>
        <w:rPr>
          <w:b/>
        </w:rPr>
        <w:t xml:space="preserve">Esimerkki 2.6097</w:t>
      </w:r>
    </w:p>
    <w:p>
      <w:r>
        <w:t xml:space="preserve">Alku: Pat päätti aloittaa juoksemisen uudelleen. Loppu: Kenkiä ei ollut hänen kokoisiaan, joten hän tilasi ne sieltä.</w:t>
      </w:r>
    </w:p>
    <w:p>
      <w:r>
        <w:rPr>
          <w:b/>
        </w:rPr>
        <w:t xml:space="preserve">Tulos</w:t>
      </w:r>
    </w:p>
    <w:p>
      <w:r>
        <w:t xml:space="preserve">Pat päätti ostaa juoksukengät.</w:t>
      </w:r>
    </w:p>
    <w:p>
      <w:r>
        <w:rPr>
          <w:b/>
        </w:rPr>
        <w:t xml:space="preserve">Tulos</w:t>
      </w:r>
    </w:p>
    <w:p>
      <w:r>
        <w:t xml:space="preserve">pat yritti ostaa juoksukenkiä, mutta hänellä oli vaikeuksia.</w:t>
      </w:r>
    </w:p>
    <w:p>
      <w:r>
        <w:rPr>
          <w:b/>
        </w:rPr>
        <w:t xml:space="preserve">Tulos</w:t>
      </w:r>
    </w:p>
    <w:p>
      <w:r>
        <w:t xml:space="preserve">Pat meni urheilukauppaan.</w:t>
      </w:r>
    </w:p>
    <w:p>
      <w:r>
        <w:rPr>
          <w:b/>
        </w:rPr>
        <w:t xml:space="preserve">Esimerkki 2.6098</w:t>
      </w:r>
    </w:p>
    <w:p>
      <w:r>
        <w:t xml:space="preserve">Alku: Bay meni eläintarhaan. Loppu: Bay todella nautti päivästä eläintarhassa!</w:t>
      </w:r>
    </w:p>
    <w:p>
      <w:r>
        <w:rPr>
          <w:b/>
        </w:rPr>
        <w:t xml:space="preserve">Tulos</w:t>
      </w:r>
    </w:p>
    <w:p>
      <w:r>
        <w:t xml:space="preserve">Lahti näki paljon eläimiä ja eläinnäytöksiä.</w:t>
      </w:r>
    </w:p>
    <w:p>
      <w:r>
        <w:rPr>
          <w:b/>
        </w:rPr>
        <w:t xml:space="preserve">Tulos</w:t>
      </w:r>
    </w:p>
    <w:p>
      <w:r>
        <w:t xml:space="preserve">Bay käveli ympäriinsä ja näki kaikki eläimet ja sai jopa todistaa hylkeen show!.</w:t>
      </w:r>
    </w:p>
    <w:p>
      <w:r>
        <w:rPr>
          <w:b/>
        </w:rPr>
        <w:t xml:space="preserve">Tulos</w:t>
      </w:r>
    </w:p>
    <w:p>
      <w:r>
        <w:t xml:space="preserve">Bay näki leijonia ja tiikereitä.</w:t>
      </w:r>
    </w:p>
    <w:p>
      <w:r>
        <w:rPr>
          <w:b/>
        </w:rPr>
        <w:t xml:space="preserve">Tulos</w:t>
      </w:r>
    </w:p>
    <w:p>
      <w:r>
        <w:t xml:space="preserve">Hän sai nähdä kaikki eksoottiset eläimet.</w:t>
      </w:r>
    </w:p>
    <w:p>
      <w:r>
        <w:rPr>
          <w:b/>
        </w:rPr>
        <w:t xml:space="preserve">Tulos</w:t>
      </w:r>
    </w:p>
    <w:p>
      <w:r>
        <w:t xml:space="preserve">Eläimet olivat ystävällisiä ja leikkivät.</w:t>
      </w:r>
    </w:p>
    <w:p>
      <w:r>
        <w:rPr>
          <w:b/>
        </w:rPr>
        <w:t xml:space="preserve">Esimerkki 2.6099</w:t>
      </w:r>
    </w:p>
    <w:p>
      <w:r>
        <w:t xml:space="preserve">Alku: Adam halusi omistaa Jeepin. Loppu: Adam pääsi ajamaan pois jeepillä!</w:t>
      </w:r>
    </w:p>
    <w:p>
      <w:r>
        <w:rPr>
          <w:b/>
        </w:rPr>
        <w:t xml:space="preserve">Tulos</w:t>
      </w:r>
    </w:p>
    <w:p>
      <w:r>
        <w:t xml:space="preserve">Adam lähti ostamaan autoa.</w:t>
      </w:r>
    </w:p>
    <w:p>
      <w:r>
        <w:rPr>
          <w:b/>
        </w:rPr>
        <w:t xml:space="preserve">Tulos</w:t>
      </w:r>
    </w:p>
    <w:p>
      <w:r>
        <w:t xml:space="preserve">Adam meni autoliikkeeseen ja osti sellaisen.</w:t>
      </w:r>
    </w:p>
    <w:p>
      <w:r>
        <w:rPr>
          <w:b/>
        </w:rPr>
        <w:t xml:space="preserve">Tulos</w:t>
      </w:r>
    </w:p>
    <w:p>
      <w:r>
        <w:t xml:space="preserve">Adam meni paikalliseen autoliikkeeseen katsomaan jeeppejä.</w:t>
      </w:r>
    </w:p>
    <w:p>
      <w:r>
        <w:rPr>
          <w:b/>
        </w:rPr>
        <w:t xml:space="preserve">Tulos</w:t>
      </w:r>
    </w:p>
    <w:p>
      <w:r>
        <w:t xml:space="preserve">Hän osallistui kilpailuun ja voitti sen.</w:t>
      </w:r>
    </w:p>
    <w:p>
      <w:r>
        <w:rPr>
          <w:b/>
        </w:rPr>
        <w:t xml:space="preserve">Tulos</w:t>
      </w:r>
    </w:p>
    <w:p>
      <w:r>
        <w:t xml:space="preserve">hän meni luottokuntaan ja sai autolainan.</w:t>
      </w:r>
    </w:p>
    <w:p>
      <w:r>
        <w:rPr>
          <w:b/>
        </w:rPr>
        <w:t xml:space="preserve">Esimerkki 2.6100</w:t>
      </w:r>
    </w:p>
    <w:p>
      <w:r>
        <w:t xml:space="preserve">Alku: Travisilla ei koskaan ollut tarpeeksi rahaa. Loppu: Travisilla on nyt hyvä työpaikka ja rahaa käytettäväksi.</w:t>
      </w:r>
    </w:p>
    <w:p>
      <w:r>
        <w:rPr>
          <w:b/>
        </w:rPr>
        <w:t xml:space="preserve">Tulos</w:t>
      </w:r>
    </w:p>
    <w:p>
      <w:r>
        <w:t xml:space="preserve">Travis oppi uuden ammatin verkossa.</w:t>
      </w:r>
    </w:p>
    <w:p>
      <w:r>
        <w:rPr>
          <w:b/>
        </w:rPr>
        <w:t xml:space="preserve">Tulos</w:t>
      </w:r>
    </w:p>
    <w:p>
      <w:r>
        <w:t xml:space="preserve">Travis palasi kouluun.</w:t>
      </w:r>
    </w:p>
    <w:p>
      <w:r>
        <w:rPr>
          <w:b/>
        </w:rPr>
        <w:t xml:space="preserve">Tulos</w:t>
      </w:r>
    </w:p>
    <w:p>
      <w:r>
        <w:t xml:space="preserve">Travis päätti etsiä paremmin palkattua työtä.</w:t>
      </w:r>
    </w:p>
    <w:p>
      <w:r>
        <w:rPr>
          <w:b/>
        </w:rPr>
        <w:t xml:space="preserve">Tulos</w:t>
      </w:r>
    </w:p>
    <w:p>
      <w:r>
        <w:t xml:space="preserve">Travis halusi muuttaa sen.</w:t>
      </w:r>
    </w:p>
    <w:p>
      <w:r>
        <w:rPr>
          <w:b/>
        </w:rPr>
        <w:t xml:space="preserve">Esimerkki 2.6101</w:t>
      </w:r>
    </w:p>
    <w:p>
      <w:r>
        <w:t xml:space="preserve">Alku: Lucy meni mummonsa kanssa hakemaan postia tieltä. Loppu: Lucy tunsi itsensä aikuiseksi valitessaan kolme ateriaa.</w:t>
      </w:r>
    </w:p>
    <w:p>
      <w:r>
        <w:rPr>
          <w:b/>
        </w:rPr>
        <w:t xml:space="preserve">Tulos</w:t>
      </w:r>
    </w:p>
    <w:p>
      <w:r>
        <w:t xml:space="preserve">Kun he kävelivät, isoäiti kysyi Lucylta, mitä hän haluaisi syödä seuraavana päivänä.</w:t>
      </w:r>
    </w:p>
    <w:p>
      <w:r>
        <w:rPr>
          <w:b/>
        </w:rPr>
        <w:t xml:space="preserve">Tulos</w:t>
      </w:r>
    </w:p>
    <w:p>
      <w:r>
        <w:t xml:space="preserve">Lucy ja isoäiti näkivät naapurin, joka kutsui heidät ravintolaan.</w:t>
      </w:r>
    </w:p>
    <w:p>
      <w:r>
        <w:rPr>
          <w:b/>
        </w:rPr>
        <w:t xml:space="preserve">Tulos</w:t>
      </w:r>
    </w:p>
    <w:p>
      <w:r>
        <w:t xml:space="preserve">Lucy sai kutsun ja hänen piti valita ateriat.</w:t>
      </w:r>
    </w:p>
    <w:p>
      <w:r>
        <w:rPr>
          <w:b/>
        </w:rPr>
        <w:t xml:space="preserve">Tulos</w:t>
      </w:r>
    </w:p>
    <w:p>
      <w:r>
        <w:t xml:space="preserve">Lucy sai kuponkeja alennettuihin aterioihin.</w:t>
      </w:r>
    </w:p>
    <w:p>
      <w:r>
        <w:rPr>
          <w:b/>
        </w:rPr>
        <w:t xml:space="preserve">Tulos</w:t>
      </w:r>
    </w:p>
    <w:p>
      <w:r>
        <w:t xml:space="preserve">Kerran postissa oli kuponki 3 ilmaiseen ateriaan.</w:t>
      </w:r>
    </w:p>
    <w:p>
      <w:r>
        <w:rPr>
          <w:b/>
        </w:rPr>
        <w:t xml:space="preserve">Esimerkki 2.6102</w:t>
      </w:r>
    </w:p>
    <w:p>
      <w:r>
        <w:t xml:space="preserve">Alku: Tuuli ulvoi äänekkäästi ja kantoi kylmää, kirvelevää sadetta. Loppu: Se oli Hattie, joka ryntäsi kotiin kadonnut nukke suussaan!</w:t>
      </w:r>
    </w:p>
    <w:p>
      <w:r>
        <w:rPr>
          <w:b/>
        </w:rPr>
        <w:t xml:space="preserve">Tulos</w:t>
      </w:r>
    </w:p>
    <w:p>
      <w:r>
        <w:t xml:space="preserve">Tajusin, ettei se johtunut tuulesta.</w:t>
      </w:r>
    </w:p>
    <w:p>
      <w:r>
        <w:rPr>
          <w:b/>
        </w:rPr>
        <w:t xml:space="preserve">Tulos</w:t>
      </w:r>
    </w:p>
    <w:p>
      <w:r>
        <w:t xml:space="preserve">Koirani Hattie oli ulkona etsimässä nukkeani.</w:t>
      </w:r>
    </w:p>
    <w:p>
      <w:r>
        <w:rPr>
          <w:b/>
        </w:rPr>
        <w:t xml:space="preserve">Tulos</w:t>
      </w:r>
    </w:p>
    <w:p>
      <w:r>
        <w:t xml:space="preserve">Joku huomasi kaukaisuudessa oudon hahmon.</w:t>
      </w:r>
    </w:p>
    <w:p>
      <w:r>
        <w:rPr>
          <w:b/>
        </w:rPr>
        <w:t xml:space="preserve">Tulos</w:t>
      </w:r>
    </w:p>
    <w:p>
      <w:r>
        <w:t xml:space="preserve">Yhtäkkiä jokin löi oveen. Poika avasi oven.</w:t>
      </w:r>
    </w:p>
    <w:p>
      <w:r>
        <w:rPr>
          <w:b/>
        </w:rPr>
        <w:t xml:space="preserve">Tulos</w:t>
      </w:r>
    </w:p>
    <w:p>
      <w:r>
        <w:t xml:space="preserve">Perhe oli huolissaan koirastaan Hattiesta, joka oli karannut.</w:t>
      </w:r>
    </w:p>
    <w:p>
      <w:r>
        <w:rPr>
          <w:b/>
        </w:rPr>
        <w:t xml:space="preserve">Esimerkki 2.6103</w:t>
      </w:r>
    </w:p>
    <w:p>
      <w:r>
        <w:t xml:space="preserve">Alku: Cheyanne oli pääsiäisbrunssilla. Loppu: Hän otti kulauksen ja sylkäisi sen heti ulos, koska inhosi sen makua.</w:t>
      </w:r>
    </w:p>
    <w:p>
      <w:r>
        <w:rPr>
          <w:b/>
        </w:rPr>
        <w:t xml:space="preserve">Tulos</w:t>
      </w:r>
    </w:p>
    <w:p>
      <w:r>
        <w:t xml:space="preserve">Tarjolla oli pääsiäismuniin sekoitettua hedelmämehua.</w:t>
      </w:r>
    </w:p>
    <w:p>
      <w:r>
        <w:rPr>
          <w:b/>
        </w:rPr>
        <w:t xml:space="preserve">Tulos</w:t>
      </w:r>
    </w:p>
    <w:p>
      <w:r>
        <w:t xml:space="preserve">Cheyanne päättää maistaa "taivaallista mimosa"-hedelmämehua.</w:t>
      </w:r>
    </w:p>
    <w:p>
      <w:r>
        <w:rPr>
          <w:b/>
        </w:rPr>
        <w:t xml:space="preserve">Tulos</w:t>
      </w:r>
    </w:p>
    <w:p>
      <w:r>
        <w:t xml:space="preserve">Cheyannelle tarjottiin mimosa, joka on samppanjaa ja appelsiinimehua.</w:t>
      </w:r>
    </w:p>
    <w:p>
      <w:r>
        <w:rPr>
          <w:b/>
        </w:rPr>
        <w:t xml:space="preserve">Tulos</w:t>
      </w:r>
    </w:p>
    <w:p>
      <w:r>
        <w:t xml:space="preserve">Cheyannen ystävä ehdotti hänelle vihreää teetä.</w:t>
      </w:r>
    </w:p>
    <w:p>
      <w:r>
        <w:rPr>
          <w:b/>
        </w:rPr>
        <w:t xml:space="preserve">Esimerkki 2.6104</w:t>
      </w:r>
    </w:p>
    <w:p>
      <w:r>
        <w:t xml:space="preserve">Alku: Ramona kävi taannoin ensimmäisessä hevoskilpailussaan. Loppu: Ramona ei malttanut odottaa, että pääsisi takaisin.</w:t>
      </w:r>
    </w:p>
    <w:p>
      <w:r>
        <w:rPr>
          <w:b/>
        </w:rPr>
        <w:t xml:space="preserve">Tulos</w:t>
      </w:r>
    </w:p>
    <w:p>
      <w:r>
        <w:t xml:space="preserve">Ramona piti hevoskilpailuista.</w:t>
      </w:r>
    </w:p>
    <w:p>
      <w:r>
        <w:rPr>
          <w:b/>
        </w:rPr>
        <w:t xml:space="preserve">Tulos</w:t>
      </w:r>
    </w:p>
    <w:p>
      <w:r>
        <w:t xml:space="preserve">Ramonalla oli siellä hauskaa.</w:t>
      </w:r>
    </w:p>
    <w:p>
      <w:r>
        <w:rPr>
          <w:b/>
        </w:rPr>
        <w:t xml:space="preserve">Tulos</w:t>
      </w:r>
    </w:p>
    <w:p>
      <w:r>
        <w:t xml:space="preserve">Ramona päätti lyödä vetoa radalla.</w:t>
      </w:r>
    </w:p>
    <w:p>
      <w:r>
        <w:rPr>
          <w:b/>
        </w:rPr>
        <w:t xml:space="preserve">Tulos</w:t>
      </w:r>
    </w:p>
    <w:p>
      <w:r>
        <w:t xml:space="preserve">Ramona löi vetoa hevosen puolesta.</w:t>
      </w:r>
    </w:p>
    <w:p>
      <w:r>
        <w:rPr>
          <w:b/>
        </w:rPr>
        <w:t xml:space="preserve">Esimerkki 2.6105</w:t>
      </w:r>
    </w:p>
    <w:p>
      <w:r>
        <w:t xml:space="preserve">Alku: Nancy laittoi hellan päälle. Loppu: Nancy poltti itsensä, koska hänellä oli väärä silmänlämmitys.</w:t>
      </w:r>
    </w:p>
    <w:p>
      <w:r>
        <w:rPr>
          <w:b/>
        </w:rPr>
        <w:t xml:space="preserve">Tulos</w:t>
      </w:r>
    </w:p>
    <w:p>
      <w:r>
        <w:t xml:space="preserve">Nancy piti kättään hellan päällä, kun hän laittoi sen päälle.</w:t>
      </w:r>
    </w:p>
    <w:p>
      <w:r>
        <w:rPr>
          <w:b/>
        </w:rPr>
        <w:t xml:space="preserve">Tulos</w:t>
      </w:r>
    </w:p>
    <w:p>
      <w:r>
        <w:t xml:space="preserve">Nancy laittoi kätensä liedelle.</w:t>
      </w:r>
    </w:p>
    <w:p>
      <w:r>
        <w:rPr>
          <w:b/>
        </w:rPr>
        <w:t xml:space="preserve">Tulos</w:t>
      </w:r>
    </w:p>
    <w:p>
      <w:r>
        <w:t xml:space="preserve">Nancy ei kiinnittänyt huomiota siihen, mikä poltin oli päällä.</w:t>
      </w:r>
    </w:p>
    <w:p>
      <w:r>
        <w:rPr>
          <w:b/>
        </w:rPr>
        <w:t xml:space="preserve">Tulos</w:t>
      </w:r>
    </w:p>
    <w:p>
      <w:r>
        <w:t xml:space="preserve">hän katseli puhelintaan eikä kiinnittänyt huomiota.</w:t>
      </w:r>
    </w:p>
    <w:p>
      <w:r>
        <w:rPr>
          <w:b/>
        </w:rPr>
        <w:t xml:space="preserve">Esimerkki 2.6106</w:t>
      </w:r>
    </w:p>
    <w:p>
      <w:r>
        <w:t xml:space="preserve">Alku: Dan oli menossa lammelle kalastamaan. Loppu: Oli liian myöhäistä lähteä kalastamaan, joten Danin oli palattava kotiin.</w:t>
      </w:r>
    </w:p>
    <w:p>
      <w:r>
        <w:rPr>
          <w:b/>
        </w:rPr>
        <w:t xml:space="preserve">Tulos</w:t>
      </w:r>
    </w:p>
    <w:p>
      <w:r>
        <w:t xml:space="preserve">Mutta Danin rengas puhkesi, ja sen vaihtaminen kesti kauan.</w:t>
      </w:r>
    </w:p>
    <w:p>
      <w:r>
        <w:rPr>
          <w:b/>
        </w:rPr>
        <w:t xml:space="preserve">Tulos</w:t>
      </w:r>
    </w:p>
    <w:p>
      <w:r>
        <w:t xml:space="preserve">dan näki, että tie lammelle oli suljettu.</w:t>
      </w:r>
    </w:p>
    <w:p>
      <w:r>
        <w:rPr>
          <w:b/>
        </w:rPr>
        <w:t xml:space="preserve">Tulos</w:t>
      </w:r>
    </w:p>
    <w:p>
      <w:r>
        <w:t xml:space="preserve">Matkalla Danin kalalammelle oli paljon kiertoteitä.</w:t>
      </w:r>
    </w:p>
    <w:p>
      <w:r>
        <w:rPr>
          <w:b/>
        </w:rPr>
        <w:t xml:space="preserve">Tulos</w:t>
      </w:r>
    </w:p>
    <w:p>
      <w:r>
        <w:t xml:space="preserve">Kun hän saapui paikalle, siellä oli kyltti "Kalastus kielletty" tietyn ajan jälkeen.</w:t>
      </w:r>
    </w:p>
    <w:p>
      <w:r>
        <w:rPr>
          <w:b/>
        </w:rPr>
        <w:t xml:space="preserve">Esimerkki 2.6107</w:t>
      </w:r>
    </w:p>
    <w:p>
      <w:r>
        <w:t xml:space="preserve">Alku: Iken tyttöystävä tutki hänen puhelimensa. Loppu: Iken tyttöystävä jätti hänet pettämisen vuoksi.</w:t>
      </w:r>
    </w:p>
    <w:p>
      <w:r>
        <w:rPr>
          <w:b/>
        </w:rPr>
        <w:t xml:space="preserve">Tulos</w:t>
      </w:r>
    </w:p>
    <w:p>
      <w:r>
        <w:t xml:space="preserve">Iken todettiin huijaavan.</w:t>
      </w:r>
    </w:p>
    <w:p>
      <w:r>
        <w:rPr>
          <w:b/>
        </w:rPr>
        <w:t xml:space="preserve">Tulos</w:t>
      </w:r>
    </w:p>
    <w:p>
      <w:r>
        <w:t xml:space="preserve">Iken tyttöystävä löysi tekstiviestejä toiselta naiselta.</w:t>
      </w:r>
    </w:p>
    <w:p>
      <w:r>
        <w:rPr>
          <w:b/>
        </w:rPr>
        <w:t xml:space="preserve">Tulos</w:t>
      </w:r>
    </w:p>
    <w:p>
      <w:r>
        <w:t xml:space="preserve">Hän sai selville, että mies jutteli toisen tytön kanssa.</w:t>
      </w:r>
    </w:p>
    <w:p>
      <w:r>
        <w:rPr>
          <w:b/>
        </w:rPr>
        <w:t xml:space="preserve">Tulos</w:t>
      </w:r>
    </w:p>
    <w:p>
      <w:r>
        <w:t xml:space="preserve">Hän näki tekstiviestejä, joissa mies flirttaili toisen tytön kanssa.</w:t>
      </w:r>
    </w:p>
    <w:p>
      <w:r>
        <w:rPr>
          <w:b/>
        </w:rPr>
        <w:t xml:space="preserve">Esimerkki 2.6108</w:t>
      </w:r>
    </w:p>
    <w:p>
      <w:r>
        <w:t xml:space="preserve">Alku: Koko elämäni ajan olen vain halunnut isäni olevan ylpeä minusta. Loppu: Isäni onnitteli minua vihdoin menestyksekkäästä elämästäni!</w:t>
      </w:r>
    </w:p>
    <w:p>
      <w:r>
        <w:rPr>
          <w:b/>
        </w:rPr>
        <w:t xml:space="preserve">Tulos</w:t>
      </w:r>
    </w:p>
    <w:p>
      <w:r>
        <w:t xml:space="preserve">Kaikki isäni ystävät arvostivat minua menestykseni vuoksi.</w:t>
      </w:r>
    </w:p>
    <w:p>
      <w:r>
        <w:rPr>
          <w:b/>
        </w:rPr>
        <w:t xml:space="preserve">Tulos</w:t>
      </w:r>
    </w:p>
    <w:p>
      <w:r>
        <w:t xml:space="preserve">Sain Harvardin hyväksymiskirjeeni postissa ja näytin sen isälleni.</w:t>
      </w:r>
    </w:p>
    <w:p>
      <w:r>
        <w:rPr>
          <w:b/>
        </w:rPr>
        <w:t xml:space="preserve">Tulos</w:t>
      </w:r>
    </w:p>
    <w:p>
      <w:r>
        <w:t xml:space="preserve">Kävin yliopistossa ja sain hyvän työn.</w:t>
      </w:r>
    </w:p>
    <w:p>
      <w:r>
        <w:rPr>
          <w:b/>
        </w:rPr>
        <w:t xml:space="preserve">Tulos</w:t>
      </w:r>
    </w:p>
    <w:p>
      <w:r>
        <w:t xml:space="preserve">Tein kovasti töitä, seurasin unelmiani ja perustin oman yrityksen.</w:t>
      </w:r>
    </w:p>
    <w:p>
      <w:r>
        <w:rPr>
          <w:b/>
        </w:rPr>
        <w:t xml:space="preserve">Esimerkki 2.6109</w:t>
      </w:r>
    </w:p>
    <w:p>
      <w:r>
        <w:t xml:space="preserve">Alku: Oliver leikki makuuhuoneessaan. Loppu: Oliver huusi ja juoksi pois tieltä juuri ajoissa.</w:t>
      </w:r>
    </w:p>
    <w:p>
      <w:r>
        <w:rPr>
          <w:b/>
        </w:rPr>
        <w:t xml:space="preserve">Tulos</w:t>
      </w:r>
    </w:p>
    <w:p>
      <w:r>
        <w:t xml:space="preserve">Oliverin ikkunaan lensi lintu.</w:t>
      </w:r>
    </w:p>
    <w:p>
      <w:r>
        <w:rPr>
          <w:b/>
        </w:rPr>
        <w:t xml:space="preserve">Tulos</w:t>
      </w:r>
    </w:p>
    <w:p>
      <w:r>
        <w:t xml:space="preserve">Oliver näki, että kattolaatta oli putoamassa.</w:t>
      </w:r>
    </w:p>
    <w:p>
      <w:r>
        <w:rPr>
          <w:b/>
        </w:rPr>
        <w:t xml:space="preserve">Tulos</w:t>
      </w:r>
    </w:p>
    <w:p>
      <w:r>
        <w:t xml:space="preserve">Oliver kaatoi päänsä yläpuolella olevan maljakon.</w:t>
      </w:r>
    </w:p>
    <w:p>
      <w:r>
        <w:rPr>
          <w:b/>
        </w:rPr>
        <w:t xml:space="preserve">Tulos</w:t>
      </w:r>
    </w:p>
    <w:p>
      <w:r>
        <w:t xml:space="preserve">Oliver näki ison myrkyllisen hämähäkin sängyllään.</w:t>
      </w:r>
    </w:p>
    <w:p>
      <w:r>
        <w:rPr>
          <w:b/>
        </w:rPr>
        <w:t xml:space="preserve">Tulos</w:t>
      </w:r>
    </w:p>
    <w:p>
      <w:r>
        <w:t xml:space="preserve">hylly putosi lähelle Oliverin paikkaa.</w:t>
      </w:r>
    </w:p>
    <w:p>
      <w:r>
        <w:rPr>
          <w:b/>
        </w:rPr>
        <w:t xml:space="preserve">Esimerkki 2.6110</w:t>
      </w:r>
    </w:p>
    <w:p>
      <w:r>
        <w:t xml:space="preserve">Alku: Huoltoasema, jossa käyn ostamassa kahvia, ryöstettiin. Loppu: Mies oli varas, ja hänet saatiin kiinni ja pidätettiin.</w:t>
      </w:r>
    </w:p>
    <w:p>
      <w:r>
        <w:rPr>
          <w:b/>
        </w:rPr>
        <w:t xml:space="preserve">Tulos</w:t>
      </w:r>
    </w:p>
    <w:p>
      <w:r>
        <w:t xml:space="preserve">Yksi naapureistani ryösti huoltoaseman.</w:t>
      </w:r>
    </w:p>
    <w:p>
      <w:r>
        <w:rPr>
          <w:b/>
        </w:rPr>
        <w:t xml:space="preserve">Tulos</w:t>
      </w:r>
    </w:p>
    <w:p>
      <w:r>
        <w:t xml:space="preserve">Mies varasti rahaa.</w:t>
      </w:r>
    </w:p>
    <w:p>
      <w:r>
        <w:rPr>
          <w:b/>
        </w:rPr>
        <w:t xml:space="preserve">Tulos</w:t>
      </w:r>
    </w:p>
    <w:p>
      <w:r>
        <w:t xml:space="preserve">Seuraavalla kerralla näin siellä oudon miehen.</w:t>
      </w:r>
    </w:p>
    <w:p>
      <w:r>
        <w:rPr>
          <w:b/>
        </w:rPr>
        <w:t xml:space="preserve">Tulos</w:t>
      </w:r>
    </w:p>
    <w:p>
      <w:r>
        <w:t xml:space="preserve">Poliisi saapui paikalle ja yllätti varkaan.</w:t>
      </w:r>
    </w:p>
    <w:p>
      <w:r>
        <w:rPr>
          <w:b/>
        </w:rPr>
        <w:t xml:space="preserve">Tulos</w:t>
      </w:r>
    </w:p>
    <w:p>
      <w:r>
        <w:t xml:space="preserve">Huoltoasemalla olleet silminnäkijät auttoivat tunnistamaan huoltoaseman ryöstäjän.</w:t>
      </w:r>
    </w:p>
    <w:p>
      <w:r>
        <w:rPr>
          <w:b/>
        </w:rPr>
        <w:t xml:space="preserve">Esimerkki 2.6111</w:t>
      </w:r>
    </w:p>
    <w:p>
      <w:r>
        <w:t xml:space="preserve">Alku: Janice käsitteli kemikaaleja laboratoriossa. Loppu: Janicen käteen jäi arpi, vaikka hän poisti hapon kädestään.</w:t>
      </w:r>
    </w:p>
    <w:p>
      <w:r>
        <w:rPr>
          <w:b/>
        </w:rPr>
        <w:t xml:space="preserve">Tulos</w:t>
      </w:r>
    </w:p>
    <w:p>
      <w:r>
        <w:t xml:space="preserve">Janice kaatoi vahingossa kemikaaleja käteensä.</w:t>
      </w:r>
    </w:p>
    <w:p>
      <w:r>
        <w:rPr>
          <w:b/>
        </w:rPr>
        <w:t xml:space="preserve">Tulos</w:t>
      </w:r>
    </w:p>
    <w:p>
      <w:r>
        <w:t xml:space="preserve">Janice läikytti huolimattomasti happoa päälleen.</w:t>
      </w:r>
    </w:p>
    <w:p>
      <w:r>
        <w:rPr>
          <w:b/>
        </w:rPr>
        <w:t xml:space="preserve">Tulos</w:t>
      </w:r>
    </w:p>
    <w:p>
      <w:r>
        <w:t xml:space="preserve">Janice läikytti happoa käteensä ja pesi sen nopeasti pois.</w:t>
      </w:r>
    </w:p>
    <w:p>
      <w:r>
        <w:rPr>
          <w:b/>
        </w:rPr>
        <w:t xml:space="preserve">Tulos</w:t>
      </w:r>
    </w:p>
    <w:p>
      <w:r>
        <w:t xml:space="preserve">Janice oli varomaton ja poltti itsensä hapolla.</w:t>
      </w:r>
    </w:p>
    <w:p>
      <w:r>
        <w:rPr>
          <w:b/>
        </w:rPr>
        <w:t xml:space="preserve">Esimerkki 2.6112</w:t>
      </w:r>
    </w:p>
    <w:p>
      <w:r>
        <w:t xml:space="preserve">Alku: Janice pukeutui kouluun lempimekkoonsa violettiin. Loppu: Sitten hän päätti, että hän ja Alice voisivat olla kaksoset!</w:t>
      </w:r>
    </w:p>
    <w:p>
      <w:r>
        <w:rPr>
          <w:b/>
        </w:rPr>
        <w:t xml:space="preserve">Tulos</w:t>
      </w:r>
    </w:p>
    <w:p>
      <w:r>
        <w:t xml:space="preserve">Liisalla oli myös violetti mekko.</w:t>
      </w:r>
    </w:p>
    <w:p>
      <w:r>
        <w:rPr>
          <w:b/>
        </w:rPr>
        <w:t xml:space="preserve">Tulos</w:t>
      </w:r>
    </w:p>
    <w:p>
      <w:r>
        <w:t xml:space="preserve">Janicen luokkatoveri Alice käytti myös violettia mekkoa sinä päivänä.</w:t>
      </w:r>
    </w:p>
    <w:p>
      <w:r>
        <w:rPr>
          <w:b/>
        </w:rPr>
        <w:t xml:space="preserve">Tulos</w:t>
      </w:r>
    </w:p>
    <w:p>
      <w:r>
        <w:t xml:space="preserve">Alicella oli sama mekko.</w:t>
      </w:r>
    </w:p>
    <w:p>
      <w:r>
        <w:rPr>
          <w:b/>
        </w:rPr>
        <w:t xml:space="preserve">Tulos</w:t>
      </w:r>
    </w:p>
    <w:p>
      <w:r>
        <w:t xml:space="preserve">Sarahilla oli myös violetti mekko!.</w:t>
      </w:r>
    </w:p>
    <w:p>
      <w:r>
        <w:rPr>
          <w:b/>
        </w:rPr>
        <w:t xml:space="preserve">Esimerkki 2.6113</w:t>
      </w:r>
    </w:p>
    <w:p>
      <w:r>
        <w:t xml:space="preserve">Alku: Gina halusi Lisa Frank Trapper Keeperin. Loppu: Se ei ollut sitä, mitä hän halusi, mutta se oli parempi kuin ei mitään.</w:t>
      </w:r>
    </w:p>
    <w:p>
      <w:r>
        <w:rPr>
          <w:b/>
        </w:rPr>
        <w:t xml:space="preserve">Tulos</w:t>
      </w:r>
    </w:p>
    <w:p>
      <w:r>
        <w:t xml:space="preserve">Gina löysi jotain, joka ei ollut Lisa Frank.</w:t>
      </w:r>
    </w:p>
    <w:p>
      <w:r>
        <w:rPr>
          <w:b/>
        </w:rPr>
        <w:t xml:space="preserve">Tulos</w:t>
      </w:r>
    </w:p>
    <w:p>
      <w:r>
        <w:t xml:space="preserve">Ginan äiti hankki hänelle Trapper Keeperin.</w:t>
      </w:r>
    </w:p>
    <w:p>
      <w:r>
        <w:rPr>
          <w:b/>
        </w:rPr>
        <w:t xml:space="preserve">Tulos</w:t>
      </w:r>
    </w:p>
    <w:p>
      <w:r>
        <w:t xml:space="preserve">Hänen äitinsä hankki hänelle toisen merkin.</w:t>
      </w:r>
    </w:p>
    <w:p>
      <w:r>
        <w:rPr>
          <w:b/>
        </w:rPr>
        <w:t xml:space="preserve">Tulos</w:t>
      </w:r>
    </w:p>
    <w:p>
      <w:r>
        <w:t xml:space="preserve">hän tyytyi merkin ulkopuoliseen malliin.</w:t>
      </w:r>
    </w:p>
    <w:p>
      <w:r>
        <w:rPr>
          <w:b/>
        </w:rPr>
        <w:t xml:space="preserve">Esimerkki 2.6114</w:t>
      </w:r>
    </w:p>
    <w:p>
      <w:r>
        <w:t xml:space="preserve">Alku: Timiä oli pyydetty työskentelemään myöhään joka päivä viikon ajan. Loppu: Nyt hän oli niin iloinen siitä, että oli tehnyt ylitöitä!</w:t>
      </w:r>
    </w:p>
    <w:p>
      <w:r>
        <w:rPr>
          <w:b/>
        </w:rPr>
        <w:t xml:space="preserve">Tulos</w:t>
      </w:r>
    </w:p>
    <w:p>
      <w:r>
        <w:t xml:space="preserve">Timille maksettiin ylityökorvaus.</w:t>
      </w:r>
    </w:p>
    <w:p>
      <w:r>
        <w:rPr>
          <w:b/>
        </w:rPr>
        <w:t xml:space="preserve">Tulos</w:t>
      </w:r>
    </w:p>
    <w:p>
      <w:r>
        <w:t xml:space="preserve">Tim inhosi sitä, mutta piti mielessään rahat.</w:t>
      </w:r>
    </w:p>
    <w:p>
      <w:r>
        <w:rPr>
          <w:b/>
        </w:rPr>
        <w:t xml:space="preserve">Tulos</w:t>
      </w:r>
    </w:p>
    <w:p>
      <w:r>
        <w:t xml:space="preserve">Tim tienasi paljon rahaa.</w:t>
      </w:r>
    </w:p>
    <w:p>
      <w:r>
        <w:rPr>
          <w:b/>
        </w:rPr>
        <w:t xml:space="preserve">Esimerkki 2.6115</w:t>
      </w:r>
    </w:p>
    <w:p>
      <w:r>
        <w:t xml:space="preserve">Alku: Nancy oli ajamassa töihin. Loppu: Moottori sammui ja hän jäi keskelle tietä.</w:t>
      </w:r>
    </w:p>
    <w:p>
      <w:r>
        <w:rPr>
          <w:b/>
        </w:rPr>
        <w:t xml:space="preserve">Tulos</w:t>
      </w:r>
    </w:p>
    <w:p>
      <w:r>
        <w:t xml:space="preserve">Nancy jätti moottorin merkkivalon huomiotta kuukausien ajan.</w:t>
      </w:r>
    </w:p>
    <w:p>
      <w:r>
        <w:rPr>
          <w:b/>
        </w:rPr>
        <w:t xml:space="preserve">Tulos</w:t>
      </w:r>
    </w:p>
    <w:p>
      <w:r>
        <w:t xml:space="preserve">Nancy näki moottorin tarkastusvalon palavan, mutta ei välittänyt siitä.</w:t>
      </w:r>
    </w:p>
    <w:p>
      <w:r>
        <w:rPr>
          <w:b/>
        </w:rPr>
        <w:t xml:space="preserve">Tulos</w:t>
      </w:r>
    </w:p>
    <w:p>
      <w:r>
        <w:t xml:space="preserve">Nancy ei välittänyt autoasioista.</w:t>
      </w:r>
    </w:p>
    <w:p>
      <w:r>
        <w:rPr>
          <w:b/>
        </w:rPr>
        <w:t xml:space="preserve">Tulos</w:t>
      </w:r>
    </w:p>
    <w:p>
      <w:r>
        <w:t xml:space="preserve">Nancyn auto oli käyttäytynyt hyvin oudosti aiemmin samana päivänä.</w:t>
      </w:r>
    </w:p>
    <w:p>
      <w:r>
        <w:rPr>
          <w:b/>
        </w:rPr>
        <w:t xml:space="preserve">Tulos</w:t>
      </w:r>
    </w:p>
    <w:p>
      <w:r>
        <w:t xml:space="preserve">Yhtäkkiä hänen autostaan kuului kova kolina.</w:t>
      </w:r>
    </w:p>
    <w:p>
      <w:r>
        <w:rPr>
          <w:b/>
        </w:rPr>
        <w:t xml:space="preserve">Esimerkki 2.6116</w:t>
      </w:r>
    </w:p>
    <w:p>
      <w:r>
        <w:t xml:space="preserve">Alku: Rakastin ennen pyöräilyä. Loppu: Vuonna 2011 sain aivohalvauksen ja jouduin valitettavasti lopettamaan pyöräilyn.</w:t>
      </w:r>
    </w:p>
    <w:p>
      <w:r>
        <w:rPr>
          <w:b/>
        </w:rPr>
        <w:t xml:space="preserve">Tulos</w:t>
      </w:r>
    </w:p>
    <w:p>
      <w:r>
        <w:t xml:space="preserve">Elin myös syömällä runsasrasvaista ja suolaista ruokaa.</w:t>
      </w:r>
    </w:p>
    <w:p>
      <w:r>
        <w:rPr>
          <w:b/>
        </w:rPr>
        <w:t xml:space="preserve">Tulos</w:t>
      </w:r>
    </w:p>
    <w:p>
      <w:r>
        <w:t xml:space="preserve">Minulla oli terveysongelmia.</w:t>
      </w:r>
    </w:p>
    <w:p>
      <w:r>
        <w:rPr>
          <w:b/>
        </w:rPr>
        <w:t xml:space="preserve">Tulos</w:t>
      </w:r>
    </w:p>
    <w:p>
      <w:r>
        <w:t xml:space="preserve">Pyöräilisin kaikkialle.</w:t>
      </w:r>
    </w:p>
    <w:p>
      <w:r>
        <w:rPr>
          <w:b/>
        </w:rPr>
        <w:t xml:space="preserve">Tulos</w:t>
      </w:r>
    </w:p>
    <w:p>
      <w:r>
        <w:t xml:space="preserve">mutta minun oli löydettävä vaihtoehtoinen harrastus.</w:t>
      </w:r>
    </w:p>
    <w:p>
      <w:r>
        <w:rPr>
          <w:b/>
        </w:rPr>
        <w:t xml:space="preserve">Esimerkki 2.6117</w:t>
      </w:r>
    </w:p>
    <w:p>
      <w:r>
        <w:t xml:space="preserve">Alku: Katselin eräänä päivänä televisiota. Loppu: Kun olin maksanut heille, sähköt palasivat.</w:t>
      </w:r>
    </w:p>
    <w:p>
      <w:r>
        <w:rPr>
          <w:b/>
        </w:rPr>
        <w:t xml:space="preserve">Tulos</w:t>
      </w:r>
    </w:p>
    <w:p>
      <w:r>
        <w:t xml:space="preserve">Yhtäkkiä se laukesi, koska en ollut maksanut sähkölaskua.</w:t>
      </w:r>
    </w:p>
    <w:p>
      <w:r>
        <w:rPr>
          <w:b/>
        </w:rPr>
        <w:t xml:space="preserve">Tulos</w:t>
      </w:r>
    </w:p>
    <w:p>
      <w:r>
        <w:t xml:space="preserve">kaapeliyhtiö sulki kaapelini.</w:t>
      </w:r>
    </w:p>
    <w:p>
      <w:r>
        <w:rPr>
          <w:b/>
        </w:rPr>
        <w:t xml:space="preserve">Tulos</w:t>
      </w:r>
    </w:p>
    <w:p>
      <w:r>
        <w:t xml:space="preserve">Sähköyhtiö katkaisi sähköt.</w:t>
      </w:r>
    </w:p>
    <w:p>
      <w:r>
        <w:rPr>
          <w:b/>
        </w:rPr>
        <w:t xml:space="preserve">Tulos</w:t>
      </w:r>
    </w:p>
    <w:p>
      <w:r>
        <w:t xml:space="preserve">Esitys keskeytettiin maksamatta olevan maksun vuoksi.</w:t>
      </w:r>
    </w:p>
    <w:p>
      <w:r>
        <w:rPr>
          <w:b/>
        </w:rPr>
        <w:t xml:space="preserve">Tulos</w:t>
      </w:r>
    </w:p>
    <w:p>
      <w:r>
        <w:t xml:space="preserve">Sähköyhtiö katkaisi sähköt.</w:t>
      </w:r>
    </w:p>
    <w:p>
      <w:r>
        <w:rPr>
          <w:b/>
        </w:rPr>
        <w:t xml:space="preserve">Esimerkki 2.6118</w:t>
      </w:r>
    </w:p>
    <w:p>
      <w:r>
        <w:t xml:space="preserve">Alku: Eräänä päivänä työskentelin kassalla. Loppu: Heidän piti ilmoittaa asiasta viranomaisille.</w:t>
      </w:r>
    </w:p>
    <w:p>
      <w:r>
        <w:rPr>
          <w:b/>
        </w:rPr>
        <w:t xml:space="preserve">Tulos</w:t>
      </w:r>
    </w:p>
    <w:p>
      <w:r>
        <w:t xml:space="preserve">Eräs asiakas antoi minulle väärennetyn sadan dollarin setelin.</w:t>
      </w:r>
    </w:p>
    <w:p>
      <w:r>
        <w:rPr>
          <w:b/>
        </w:rPr>
        <w:t xml:space="preserve">Tulos</w:t>
      </w:r>
    </w:p>
    <w:p>
      <w:r>
        <w:t xml:space="preserve">Huomasin miehen varastelevan kaupan perällä.</w:t>
      </w:r>
    </w:p>
    <w:p>
      <w:r>
        <w:rPr>
          <w:b/>
        </w:rPr>
        <w:t xml:space="preserve">Tulos</w:t>
      </w:r>
    </w:p>
    <w:p>
      <w:r>
        <w:t xml:space="preserve">Joku yritti maksaa väärällä rahalla!.</w:t>
      </w:r>
    </w:p>
    <w:p>
      <w:r>
        <w:rPr>
          <w:b/>
        </w:rPr>
        <w:t xml:space="preserve">Tulos</w:t>
      </w:r>
    </w:p>
    <w:p>
      <w:r>
        <w:t xml:space="preserve">Muut työntekijät huomasivat, että olin varastanut suuren summan rahaa.</w:t>
      </w:r>
    </w:p>
    <w:p>
      <w:r>
        <w:rPr>
          <w:b/>
        </w:rPr>
        <w:t xml:space="preserve">Esimerkki 2.6119</w:t>
      </w:r>
    </w:p>
    <w:p>
      <w:r>
        <w:t xml:space="preserve">Alku: Margaret päätti leipoa kakun. Loppu: Kakku paloi ja meni pilalle!</w:t>
      </w:r>
    </w:p>
    <w:p>
      <w:r>
        <w:rPr>
          <w:b/>
        </w:rPr>
        <w:t xml:space="preserve">Tulos</w:t>
      </w:r>
    </w:p>
    <w:p>
      <w:r>
        <w:t xml:space="preserve">Margaret unohti, että hänellä oli kakku uunissa.</w:t>
      </w:r>
    </w:p>
    <w:p>
      <w:r>
        <w:rPr>
          <w:b/>
        </w:rPr>
        <w:t xml:space="preserve">Tulos</w:t>
      </w:r>
    </w:p>
    <w:p>
      <w:r>
        <w:t xml:space="preserve">Margaret ei ollut koskaan leiponut kakkua.</w:t>
      </w:r>
    </w:p>
    <w:p>
      <w:r>
        <w:rPr>
          <w:b/>
        </w:rPr>
        <w:t xml:space="preserve">Tulos</w:t>
      </w:r>
    </w:p>
    <w:p>
      <w:r>
        <w:t xml:space="preserve">Margaret jätti kakun uuniin tarkistamatta sitä.</w:t>
      </w:r>
    </w:p>
    <w:p>
      <w:r>
        <w:rPr>
          <w:b/>
        </w:rPr>
        <w:t xml:space="preserve">Tulos</w:t>
      </w:r>
    </w:p>
    <w:p>
      <w:r>
        <w:t xml:space="preserve">Margaret ei asettanut kakkua varten ajastinta ja unohti sen.</w:t>
      </w:r>
    </w:p>
    <w:p>
      <w:r>
        <w:rPr>
          <w:b/>
        </w:rPr>
        <w:t xml:space="preserve">Tulos</w:t>
      </w:r>
    </w:p>
    <w:p>
      <w:r>
        <w:t xml:space="preserve">Margaret unohti kakun olevan uunissa.</w:t>
      </w:r>
    </w:p>
    <w:p>
      <w:r>
        <w:rPr>
          <w:b/>
        </w:rPr>
        <w:t xml:space="preserve">Esimerkki 2.6120</w:t>
      </w:r>
    </w:p>
    <w:p>
      <w:r>
        <w:t xml:space="preserve">Alku: Cassidy oli muuttamassa maan halki. Loppu: Cassidy pääsi uuteen kaupunkiinsa hieman aikaisemmin kuin hän oli ajatellut.</w:t>
      </w:r>
    </w:p>
    <w:p>
      <w:r>
        <w:rPr>
          <w:b/>
        </w:rPr>
        <w:t xml:space="preserve">Tulos</w:t>
      </w:r>
    </w:p>
    <w:p>
      <w:r>
        <w:t xml:space="preserve">Cassidy oli laatinut matkasuunnitelman.</w:t>
      </w:r>
    </w:p>
    <w:p>
      <w:r>
        <w:rPr>
          <w:b/>
        </w:rPr>
        <w:t xml:space="preserve">Tulos</w:t>
      </w:r>
    </w:p>
    <w:p>
      <w:r>
        <w:t xml:space="preserve">Cassidy ajoi hyvää vauhtia.</w:t>
      </w:r>
    </w:p>
    <w:p>
      <w:r>
        <w:rPr>
          <w:b/>
        </w:rPr>
        <w:t xml:space="preserve">Tulos</w:t>
      </w:r>
    </w:p>
    <w:p>
      <w:r>
        <w:t xml:space="preserve">Cassidy pakkasi ja matkusti nopeasti uuteen kaupunkiinsa.</w:t>
      </w:r>
    </w:p>
    <w:p>
      <w:r>
        <w:rPr>
          <w:b/>
        </w:rPr>
        <w:t xml:space="preserve">Tulos</w:t>
      </w:r>
    </w:p>
    <w:p>
      <w:r>
        <w:t xml:space="preserve">Cassidy luuli, että se kestäisi ikuisuuden.</w:t>
      </w:r>
    </w:p>
    <w:p>
      <w:r>
        <w:rPr>
          <w:b/>
        </w:rPr>
        <w:t xml:space="preserve">Esimerkki 2.6121</w:t>
      </w:r>
    </w:p>
    <w:p>
      <w:r>
        <w:t xml:space="preserve">Alku: Kun aloitin kemoterapiahoidon, tapasin apteekkarin. Loppu: Hän opasti minua koko kemikaalien luomisprosessin ajan.</w:t>
      </w:r>
    </w:p>
    <w:p>
      <w:r>
        <w:rPr>
          <w:b/>
        </w:rPr>
        <w:t xml:space="preserve">Tulos</w:t>
      </w:r>
    </w:p>
    <w:p>
      <w:r>
        <w:t xml:space="preserve">Kysyin apteekkihenkilökunnalta, voisiko hän auttaa minua.</w:t>
      </w:r>
    </w:p>
    <w:p>
      <w:r>
        <w:rPr>
          <w:b/>
        </w:rPr>
        <w:t xml:space="preserve">Tulos</w:t>
      </w:r>
    </w:p>
    <w:p>
      <w:r>
        <w:t xml:space="preserve">Minulla oli paljon kysymyksiä hänelle siitä.</w:t>
      </w:r>
    </w:p>
    <w:p>
      <w:r>
        <w:rPr>
          <w:b/>
        </w:rPr>
        <w:t xml:space="preserve">Tulos</w:t>
      </w:r>
    </w:p>
    <w:p>
      <w:r>
        <w:t xml:space="preserve">Tarvitsin apua hoitojeni kanssa.</w:t>
      </w:r>
    </w:p>
    <w:p>
      <w:r>
        <w:rPr>
          <w:b/>
        </w:rPr>
        <w:t xml:space="preserve">Tulos</w:t>
      </w:r>
    </w:p>
    <w:p>
      <w:r>
        <w:t xml:space="preserve">Hän kertoi minulle kaiken käytetyistä kemikaaleista.</w:t>
      </w:r>
    </w:p>
    <w:p>
      <w:r>
        <w:rPr>
          <w:b/>
        </w:rPr>
        <w:t xml:space="preserve">Esimerkki 2.6122</w:t>
      </w:r>
    </w:p>
    <w:p>
      <w:r>
        <w:t xml:space="preserve">Alku: Tätini on sairaanhoitaja. Loppu: Se oli helppoa työtä.</w:t>
      </w:r>
    </w:p>
    <w:p>
      <w:r>
        <w:rPr>
          <w:b/>
        </w:rPr>
        <w:t xml:space="preserve">Tulos</w:t>
      </w:r>
    </w:p>
    <w:p>
      <w:r>
        <w:t xml:space="preserve">Hän tiesi kaiken työstään.</w:t>
      </w:r>
    </w:p>
    <w:p>
      <w:r>
        <w:rPr>
          <w:b/>
        </w:rPr>
        <w:t xml:space="preserve">Esimerkki 2.6123</w:t>
      </w:r>
    </w:p>
    <w:p>
      <w:r>
        <w:t xml:space="preserve">Alku: Joe ja hänen ystävänsä pelasivat tänään jalkapalloa. Loppu: Joe oli hyvin ylpeä joukkueestaan.</w:t>
      </w:r>
    </w:p>
    <w:p>
      <w:r>
        <w:rPr>
          <w:b/>
        </w:rPr>
        <w:t xml:space="preserve">Tulos</w:t>
      </w:r>
    </w:p>
    <w:p>
      <w:r>
        <w:t xml:space="preserve">Joe ja hänen ystävänsä voittivat pelin.</w:t>
      </w:r>
    </w:p>
    <w:p>
      <w:r>
        <w:rPr>
          <w:b/>
        </w:rPr>
        <w:t xml:space="preserve">Tulos</w:t>
      </w:r>
    </w:p>
    <w:p>
      <w:r>
        <w:t xml:space="preserve">Joe ja hänen ystävänsä voittivat pelin.</w:t>
      </w:r>
    </w:p>
    <w:p>
      <w:r>
        <w:rPr>
          <w:b/>
        </w:rPr>
        <w:t xml:space="preserve">Tulos</w:t>
      </w:r>
    </w:p>
    <w:p>
      <w:r>
        <w:t xml:space="preserve">Joe ja hänen joukkueensa voittivat pelin.</w:t>
      </w:r>
    </w:p>
    <w:p>
      <w:r>
        <w:rPr>
          <w:b/>
        </w:rPr>
        <w:t xml:space="preserve">Tulos</w:t>
      </w:r>
    </w:p>
    <w:p>
      <w:r>
        <w:t xml:space="preserve">Joen joukkue voitti pelin.</w:t>
      </w:r>
    </w:p>
    <w:p>
      <w:r>
        <w:rPr>
          <w:b/>
        </w:rPr>
        <w:t xml:space="preserve">Esimerkki 2.6124</w:t>
      </w:r>
    </w:p>
    <w:p>
      <w:r>
        <w:t xml:space="preserve">Alku: Kendall halusi olla malli. Loppu: Hän tunsi itsensä epäonnistuneeksi.</w:t>
      </w:r>
    </w:p>
    <w:p>
      <w:r>
        <w:rPr>
          <w:b/>
        </w:rPr>
        <w:t xml:space="preserve">Tulos</w:t>
      </w:r>
    </w:p>
    <w:p>
      <w:r>
        <w:t xml:space="preserve">Kendall kävi koe-esiintymisessä, mutta ei menestynyt.</w:t>
      </w:r>
    </w:p>
    <w:p>
      <w:r>
        <w:rPr>
          <w:b/>
        </w:rPr>
        <w:t xml:space="preserve">Tulos</w:t>
      </w:r>
    </w:p>
    <w:p>
      <w:r>
        <w:t xml:space="preserve">Kendallia hylkäsi kymmenkunta mallitoimistoa.</w:t>
      </w:r>
    </w:p>
    <w:p>
      <w:r>
        <w:rPr>
          <w:b/>
        </w:rPr>
        <w:t xml:space="preserve">Tulos</w:t>
      </w:r>
    </w:p>
    <w:p>
      <w:r>
        <w:t xml:space="preserve">Hän kaatui ensimmäisessä näytöksessään catwalkilla.</w:t>
      </w:r>
    </w:p>
    <w:p>
      <w:r>
        <w:rPr>
          <w:b/>
        </w:rPr>
        <w:t xml:space="preserve">Tulos</w:t>
      </w:r>
    </w:p>
    <w:p>
      <w:r>
        <w:t xml:space="preserve">Kendall kokeili, mutta hänestä ei tullut mallia.</w:t>
      </w:r>
    </w:p>
    <w:p>
      <w:r>
        <w:rPr>
          <w:b/>
        </w:rPr>
        <w:t xml:space="preserve">Tulos</w:t>
      </w:r>
    </w:p>
    <w:p>
      <w:r>
        <w:t xml:space="preserve">Kendall ei saanut agenttia.</w:t>
      </w:r>
    </w:p>
    <w:p>
      <w:r>
        <w:rPr>
          <w:b/>
        </w:rPr>
        <w:t xml:space="preserve">Esimerkki 2.6125</w:t>
      </w:r>
    </w:p>
    <w:p>
      <w:r>
        <w:t xml:space="preserve">Alku: Minulla oli lemmikkikaniini. Loppu: Se söi viimeisenkin palan.</w:t>
      </w:r>
    </w:p>
    <w:p>
      <w:r>
        <w:rPr>
          <w:b/>
        </w:rPr>
        <w:t xml:space="preserve">Tulos</w:t>
      </w:r>
    </w:p>
    <w:p>
      <w:r>
        <w:t xml:space="preserve">Syötin sille salaattia.</w:t>
      </w:r>
    </w:p>
    <w:p>
      <w:r>
        <w:rPr>
          <w:b/>
        </w:rPr>
        <w:t xml:space="preserve">Tulos</w:t>
      </w:r>
    </w:p>
    <w:p>
      <w:r>
        <w:t xml:space="preserve">Syötin kanille porkkanoita ja salaattia.</w:t>
      </w:r>
    </w:p>
    <w:p>
      <w:r>
        <w:rPr>
          <w:b/>
        </w:rPr>
        <w:t xml:space="preserve">Tulos</w:t>
      </w:r>
    </w:p>
    <w:p>
      <w:r>
        <w:t xml:space="preserve">Annoin sille porkkanan.</w:t>
      </w:r>
    </w:p>
    <w:p>
      <w:r>
        <w:rPr>
          <w:b/>
        </w:rPr>
        <w:t xml:space="preserve">Tulos</w:t>
      </w:r>
    </w:p>
    <w:p>
      <w:r>
        <w:t xml:space="preserve">Annoin lemmikkikaniini porkkanoita.</w:t>
      </w:r>
    </w:p>
    <w:p>
      <w:r>
        <w:rPr>
          <w:b/>
        </w:rPr>
        <w:t xml:space="preserve">Esimerkki 2.6126</w:t>
      </w:r>
    </w:p>
    <w:p>
      <w:r>
        <w:t xml:space="preserve">Alku: Tim oli unohtelias. Loppu: Hän avasi myöhemmin mikroaaltouunin ja näki pizzan, jota ei koskaan kypsennetty.</w:t>
      </w:r>
    </w:p>
    <w:p>
      <w:r>
        <w:rPr>
          <w:b/>
        </w:rPr>
        <w:t xml:space="preserve">Tulos</w:t>
      </w:r>
    </w:p>
    <w:p>
      <w:r>
        <w:t xml:space="preserve">Hän unohti aina, mitä oli tekemässä.</w:t>
      </w:r>
    </w:p>
    <w:p>
      <w:r>
        <w:rPr>
          <w:b/>
        </w:rPr>
        <w:t xml:space="preserve">Tulos</w:t>
      </w:r>
    </w:p>
    <w:p>
      <w:r>
        <w:t xml:space="preserve">Hän oli aina töissä, joten hänellä ei ollut muistia/.</w:t>
      </w:r>
    </w:p>
    <w:p>
      <w:r>
        <w:rPr>
          <w:b/>
        </w:rPr>
        <w:t xml:space="preserve">Tulos</w:t>
      </w:r>
    </w:p>
    <w:p>
      <w:r>
        <w:t xml:space="preserve">Tim laittoi pizzan mikroaaltouuniin päivälliseksi.</w:t>
      </w:r>
    </w:p>
    <w:p>
      <w:r>
        <w:rPr>
          <w:b/>
        </w:rPr>
        <w:t xml:space="preserve">Tulos</w:t>
      </w:r>
    </w:p>
    <w:p>
      <w:r>
        <w:t xml:space="preserve">Tim halusi syödä pizzaa.</w:t>
      </w:r>
    </w:p>
    <w:p>
      <w:r>
        <w:rPr>
          <w:b/>
        </w:rPr>
        <w:t xml:space="preserve">Esimerkki 2.6127</w:t>
      </w:r>
    </w:p>
    <w:p>
      <w:r>
        <w:t xml:space="preserve">Alku: Tim halusi jotain erityistä joululahjaksi. Loppu: Tim sai joululahjaksi 5 erilaista lajiketta.</w:t>
      </w:r>
    </w:p>
    <w:p>
      <w:r>
        <w:rPr>
          <w:b/>
        </w:rPr>
        <w:t xml:space="preserve">Tulos</w:t>
      </w:r>
    </w:p>
    <w:p>
      <w:r>
        <w:t xml:space="preserve">Tim rakasti myös juurikaljaa. Hänen perheensä päätti hankkia hänelle paljon juurikaljaa.</w:t>
      </w:r>
    </w:p>
    <w:p>
      <w:r>
        <w:rPr>
          <w:b/>
        </w:rPr>
        <w:t xml:space="preserve">Tulos</w:t>
      </w:r>
    </w:p>
    <w:p>
      <w:r>
        <w:t xml:space="preserve">Tim osti kahvia.</w:t>
      </w:r>
    </w:p>
    <w:p>
      <w:r>
        <w:rPr>
          <w:b/>
        </w:rPr>
        <w:t xml:space="preserve">Tulos</w:t>
      </w:r>
    </w:p>
    <w:p>
      <w:r>
        <w:t xml:space="preserve">Tim tilasi suosikkikahviaan.</w:t>
      </w:r>
    </w:p>
    <w:p>
      <w:r>
        <w:rPr>
          <w:b/>
        </w:rPr>
        <w:t xml:space="preserve">Esimerkki 2.6128</w:t>
      </w:r>
    </w:p>
    <w:p>
      <w:r>
        <w:t xml:space="preserve">Alku: Ida oli kamala historian tunnilla. Loppu: Onneksi Ida läpäisi kokeensa!</w:t>
      </w:r>
    </w:p>
    <w:p>
      <w:r>
        <w:rPr>
          <w:b/>
        </w:rPr>
        <w:t xml:space="preserve">Tulos</w:t>
      </w:r>
    </w:p>
    <w:p>
      <w:r>
        <w:t xml:space="preserve">Hänen piti läpäistä loppukoe läpäistäkseen luokan.</w:t>
      </w:r>
    </w:p>
    <w:p>
      <w:r>
        <w:rPr>
          <w:b/>
        </w:rPr>
        <w:t xml:space="preserve">Tulos</w:t>
      </w:r>
    </w:p>
    <w:p>
      <w:r>
        <w:t xml:space="preserve">Ida keskittyi ja tutki.</w:t>
      </w:r>
    </w:p>
    <w:p>
      <w:r>
        <w:rPr>
          <w:b/>
        </w:rPr>
        <w:t xml:space="preserve">Tulos</w:t>
      </w:r>
    </w:p>
    <w:p>
      <w:r>
        <w:t xml:space="preserve">Hänen oli läpäistävä koe tai hän reputtaisi koko luokan.</w:t>
      </w:r>
    </w:p>
    <w:p>
      <w:r>
        <w:rPr>
          <w:b/>
        </w:rPr>
        <w:t xml:space="preserve">Tulos</w:t>
      </w:r>
    </w:p>
    <w:p>
      <w:r>
        <w:t xml:space="preserve">Hän tiesi, että hänen oli opiskeltava erityisen ahkerasti, jotta hän pärjäisi hyvin lähestyvässä kokeessa.</w:t>
      </w:r>
    </w:p>
    <w:p>
      <w:r>
        <w:rPr>
          <w:b/>
        </w:rPr>
        <w:t xml:space="preserve">Tulos</w:t>
      </w:r>
    </w:p>
    <w:p>
      <w:r>
        <w:t xml:space="preserve">Niinpä Ida opiskeli kotona joka ilta.</w:t>
      </w:r>
    </w:p>
    <w:p>
      <w:r>
        <w:rPr>
          <w:b/>
        </w:rPr>
        <w:t xml:space="preserve">Esimerkki 2.6129</w:t>
      </w:r>
    </w:p>
    <w:p>
      <w:r>
        <w:t xml:space="preserve">Alku: Bob osallistui arvontaan. Loppu: Bob päätti lopulta ottaa ystävänsä, ja hänen vaimonsa suuttui.</w:t>
      </w:r>
    </w:p>
    <w:p>
      <w:r>
        <w:rPr>
          <w:b/>
        </w:rPr>
        <w:t xml:space="preserve">Tulos</w:t>
      </w:r>
    </w:p>
    <w:p>
      <w:r>
        <w:t xml:space="preserve">Bob oli epävarma siitä, kenet ottaa mukaan arvontaan.</w:t>
      </w:r>
    </w:p>
    <w:p>
      <w:r>
        <w:rPr>
          <w:b/>
        </w:rPr>
        <w:t xml:space="preserve">Tulos</w:t>
      </w:r>
    </w:p>
    <w:p>
      <w:r>
        <w:t xml:space="preserve">Bob voitti matkan Las Vegasiin.</w:t>
      </w:r>
    </w:p>
    <w:p>
      <w:r>
        <w:rPr>
          <w:b/>
        </w:rPr>
        <w:t xml:space="preserve">Tulos</w:t>
      </w:r>
    </w:p>
    <w:p>
      <w:r>
        <w:t xml:space="preserve">Bob voitti ilmaisen kahden hengen matkan minne tahansa.</w:t>
      </w:r>
    </w:p>
    <w:p>
      <w:r>
        <w:rPr>
          <w:b/>
        </w:rPr>
        <w:t xml:space="preserve">Tulos</w:t>
      </w:r>
    </w:p>
    <w:p>
      <w:r>
        <w:t xml:space="preserve">Bob voitti kaksi lippua baseball-otteluun.</w:t>
      </w:r>
    </w:p>
    <w:p>
      <w:r>
        <w:rPr>
          <w:b/>
        </w:rPr>
        <w:t xml:space="preserve">Esimerkki 2.6130</w:t>
      </w:r>
    </w:p>
    <w:p>
      <w:r>
        <w:t xml:space="preserve">Alku: Lewis tunsi luolan kuin omat taskunsa. Loppu: Lewis alkoi tanssia.</w:t>
      </w:r>
    </w:p>
    <w:p>
      <w:r>
        <w:rPr>
          <w:b/>
        </w:rPr>
        <w:t xml:space="preserve">Tulos</w:t>
      </w:r>
    </w:p>
    <w:p>
      <w:r>
        <w:t xml:space="preserve">Lewis oli iloinen, että luola oli hänelle tuttu.</w:t>
      </w:r>
    </w:p>
    <w:p>
      <w:r>
        <w:rPr>
          <w:b/>
        </w:rPr>
        <w:t xml:space="preserve">Esimerkki 2.6131</w:t>
      </w:r>
    </w:p>
    <w:p>
      <w:r>
        <w:t xml:space="preserve">Alku: Tänään päätin opetella leivän tekemistä. Loppu: Huomasin tehneeni virheen mittauksissa ja aloitin alusta.</w:t>
      </w:r>
    </w:p>
    <w:p>
      <w:r>
        <w:rPr>
          <w:b/>
        </w:rPr>
        <w:t xml:space="preserve">Tulos</w:t>
      </w:r>
    </w:p>
    <w:p>
      <w:r>
        <w:t xml:space="preserve">Laitoin vahingossa kaksi kertaa enemmän suolaa kuin tarvittiin.</w:t>
      </w:r>
    </w:p>
    <w:p>
      <w:r>
        <w:rPr>
          <w:b/>
        </w:rPr>
        <w:t xml:space="preserve">Tulos</w:t>
      </w:r>
    </w:p>
    <w:p>
      <w:r>
        <w:t xml:space="preserve">Tekemäni leipä oli kovaa ja maistui suolaiselta .</w:t>
      </w:r>
    </w:p>
    <w:p>
      <w:r>
        <w:rPr>
          <w:b/>
        </w:rPr>
        <w:t xml:space="preserve">Tulos</w:t>
      </w:r>
    </w:p>
    <w:p>
      <w:r>
        <w:t xml:space="preserve">Taikina ei tuntunut oikealta, kun vaivasin sitä.</w:t>
      </w:r>
    </w:p>
    <w:p>
      <w:r>
        <w:rPr>
          <w:b/>
        </w:rPr>
        <w:t xml:space="preserve">Tulos</w:t>
      </w:r>
    </w:p>
    <w:p>
      <w:r>
        <w:t xml:space="preserve">Resepti oli metrinen, mutta vaa'ani näytti kiloja.</w:t>
      </w:r>
    </w:p>
    <w:p>
      <w:r>
        <w:rPr>
          <w:b/>
        </w:rPr>
        <w:t xml:space="preserve">Esimerkki 2.6132</w:t>
      </w:r>
    </w:p>
    <w:p>
      <w:r>
        <w:t xml:space="preserve">Alku: Oli poika, joka oli pakkaamassa lounastaan. Loppu: Hän oli iloinen siitä, että tyttö poimi banaaneja.</w:t>
      </w:r>
    </w:p>
    <w:p>
      <w:r>
        <w:rPr>
          <w:b/>
        </w:rPr>
        <w:t xml:space="preserve">Tulos</w:t>
      </w:r>
    </w:p>
    <w:p>
      <w:r>
        <w:t xml:space="preserve">Hän kertoi äidilleen haluavansa hedelmiä lounaalleen.</w:t>
      </w:r>
    </w:p>
    <w:p>
      <w:r>
        <w:rPr>
          <w:b/>
        </w:rPr>
        <w:t xml:space="preserve">Tulos</w:t>
      </w:r>
    </w:p>
    <w:p>
      <w:r>
        <w:t xml:space="preserve">Poika soitti äidilleen hakemaan hedelmiä kaupasta.</w:t>
      </w:r>
    </w:p>
    <w:p>
      <w:r>
        <w:rPr>
          <w:b/>
        </w:rPr>
        <w:t xml:space="preserve">Tulos</w:t>
      </w:r>
    </w:p>
    <w:p>
      <w:r>
        <w:t xml:space="preserve">Poika halusi pakata banaanin, mutta niitä ei ollut. Hänen äitinsä haki banaaneja kotimatkalla.</w:t>
      </w:r>
    </w:p>
    <w:p>
      <w:r>
        <w:rPr>
          <w:b/>
        </w:rPr>
        <w:t xml:space="preserve">Tulos</w:t>
      </w:r>
    </w:p>
    <w:p>
      <w:r>
        <w:t xml:space="preserve">Pojan äiti tuli kotiin ruokakaupasta.</w:t>
      </w:r>
    </w:p>
    <w:p>
      <w:r>
        <w:rPr>
          <w:b/>
        </w:rPr>
        <w:t xml:space="preserve">Esimerkki 2.6133</w:t>
      </w:r>
    </w:p>
    <w:p>
      <w:r>
        <w:t xml:space="preserve">Alku: Timmy ja John valmistautuivat koripallopeliin. Loppu: John valitsi Coryn pelaamaan pelin, ja he voittivat!</w:t>
      </w:r>
    </w:p>
    <w:p>
      <w:r>
        <w:rPr>
          <w:b/>
        </w:rPr>
        <w:t xml:space="preserve">Tulos</w:t>
      </w:r>
    </w:p>
    <w:p>
      <w:r>
        <w:t xml:space="preserve">Penkillä istui uusi opiskelija nimeltä Cory.</w:t>
      </w:r>
    </w:p>
    <w:p>
      <w:r>
        <w:rPr>
          <w:b/>
        </w:rPr>
        <w:t xml:space="preserve">Tulos</w:t>
      </w:r>
    </w:p>
    <w:p>
      <w:r>
        <w:t xml:space="preserve">he olivat maassa ja tarvitsivat apua.</w:t>
      </w:r>
    </w:p>
    <w:p>
      <w:r>
        <w:rPr>
          <w:b/>
        </w:rPr>
        <w:t xml:space="preserve">Tulos</w:t>
      </w:r>
    </w:p>
    <w:p>
      <w:r>
        <w:t xml:space="preserve">Timmy kompastui ja loukkasi nilkkansa ennen pelin alkua.</w:t>
      </w:r>
    </w:p>
    <w:p>
      <w:r>
        <w:rPr>
          <w:b/>
        </w:rPr>
        <w:t xml:space="preserve">Tulos</w:t>
      </w:r>
    </w:p>
    <w:p>
      <w:r>
        <w:t xml:space="preserve">John ei ollut kovin hyvä, vaikka Timmy olikin.</w:t>
      </w:r>
    </w:p>
    <w:p>
      <w:r>
        <w:rPr>
          <w:b/>
        </w:rPr>
        <w:t xml:space="preserve">Esimerkki 2.6134</w:t>
      </w:r>
    </w:p>
    <w:p>
      <w:r>
        <w:t xml:space="preserve">Alku: Joe oli varas. Loppu: Hän jäi kiinni tavaran kanssa ja hänet pidätettiin.</w:t>
      </w:r>
    </w:p>
    <w:p>
      <w:r>
        <w:rPr>
          <w:b/>
        </w:rPr>
        <w:t xml:space="preserve">Tulos</w:t>
      </w:r>
    </w:p>
    <w:p>
      <w:r>
        <w:t xml:space="preserve">Joe varasti ruokakaupasta.</w:t>
      </w:r>
    </w:p>
    <w:p>
      <w:r>
        <w:rPr>
          <w:b/>
        </w:rPr>
        <w:t xml:space="preserve">Tulos</w:t>
      </w:r>
    </w:p>
    <w:p>
      <w:r>
        <w:t xml:space="preserve">Joe varasti useita tavaroita.</w:t>
      </w:r>
    </w:p>
    <w:p>
      <w:r>
        <w:rPr>
          <w:b/>
        </w:rPr>
        <w:t xml:space="preserve">Tulos</w:t>
      </w:r>
    </w:p>
    <w:p>
      <w:r>
        <w:t xml:space="preserve">Joe varasti sydämiä päästäkseen naisten tavaroihin.</w:t>
      </w:r>
    </w:p>
    <w:p>
      <w:r>
        <w:rPr>
          <w:b/>
        </w:rPr>
        <w:t xml:space="preserve">Tulos</w:t>
      </w:r>
    </w:p>
    <w:p>
      <w:r>
        <w:t xml:space="preserve">Joe varasti joitakin dvd:itä.</w:t>
      </w:r>
    </w:p>
    <w:p>
      <w:r>
        <w:rPr>
          <w:b/>
        </w:rPr>
        <w:t xml:space="preserve">Tulos</w:t>
      </w:r>
    </w:p>
    <w:p>
      <w:r>
        <w:t xml:space="preserve">Joe oli paha varas.</w:t>
      </w:r>
    </w:p>
    <w:p>
      <w:r>
        <w:rPr>
          <w:b/>
        </w:rPr>
        <w:t xml:space="preserve">Esimerkki 2.6135</w:t>
      </w:r>
    </w:p>
    <w:p>
      <w:r>
        <w:t xml:space="preserve">Alku: Alex juoksi kaupungin halki päästäkseen ystävänsä luokse. Loppu: Alex pyrki seuraavaksi koululautakunnan jäseneksi.</w:t>
      </w:r>
    </w:p>
    <w:p>
      <w:r>
        <w:rPr>
          <w:b/>
        </w:rPr>
        <w:t xml:space="preserve">Tulos</w:t>
      </w:r>
    </w:p>
    <w:p>
      <w:r>
        <w:t xml:space="preserve">Alex solmi matkan varrella yhteyden verkostoonsa.</w:t>
      </w:r>
    </w:p>
    <w:p>
      <w:r>
        <w:rPr>
          <w:b/>
        </w:rPr>
        <w:t xml:space="preserve">Tulos</w:t>
      </w:r>
    </w:p>
    <w:p>
      <w:r>
        <w:t xml:space="preserve">Matkalla Alex näki, että koulun johtokunnassa oli paikka auki.</w:t>
      </w:r>
    </w:p>
    <w:p>
      <w:r>
        <w:rPr>
          <w:b/>
        </w:rPr>
        <w:t xml:space="preserve">Esimerkki 2.6136</w:t>
      </w:r>
    </w:p>
    <w:p>
      <w:r>
        <w:t xml:space="preserve">Alku: Mark avasi ravintolan takaoven ja käveli ulos. Lopetus: Hän tunsi sääliä lintujen puolesta.</w:t>
      </w:r>
    </w:p>
    <w:p>
      <w:r>
        <w:rPr>
          <w:b/>
        </w:rPr>
        <w:t xml:space="preserve">Tulos</w:t>
      </w:r>
    </w:p>
    <w:p>
      <w:r>
        <w:t xml:space="preserve">Mark näki linnun loukussa sisällä.</w:t>
      </w:r>
    </w:p>
    <w:p>
      <w:r>
        <w:rPr>
          <w:b/>
        </w:rPr>
        <w:t xml:space="preserve">Tulos</w:t>
      </w:r>
    </w:p>
    <w:p>
      <w:r>
        <w:t xml:space="preserve">Mark näki puista pudonneen linnunpesän.</w:t>
      </w:r>
    </w:p>
    <w:p>
      <w:r>
        <w:rPr>
          <w:b/>
        </w:rPr>
        <w:t xml:space="preserve">Esimerkki 2.6137</w:t>
      </w:r>
    </w:p>
    <w:p>
      <w:r>
        <w:t xml:space="preserve">Alku: Tripp seurusteli Ashleyn kanssa. Loppu: Tripp jätti Ashleyn Whitneyn takia ja meni naimisiin Ashleyn kanssa.</w:t>
      </w:r>
    </w:p>
    <w:p>
      <w:r>
        <w:rPr>
          <w:b/>
        </w:rPr>
        <w:t xml:space="preserve">Tulos</w:t>
      </w:r>
    </w:p>
    <w:p>
      <w:r>
        <w:t xml:space="preserve">Tripp piti Askleystä enemmän.</w:t>
      </w:r>
    </w:p>
    <w:p>
      <w:r>
        <w:rPr>
          <w:b/>
        </w:rPr>
        <w:t xml:space="preserve">Tulos</w:t>
      </w:r>
    </w:p>
    <w:p>
      <w:r>
        <w:t xml:space="preserve">Tripp alkoi seurustella Whitneyn kanssa samaan aikaan.</w:t>
      </w:r>
    </w:p>
    <w:p>
      <w:r>
        <w:rPr>
          <w:b/>
        </w:rPr>
        <w:t xml:space="preserve">Tulos</w:t>
      </w:r>
    </w:p>
    <w:p>
      <w:r>
        <w:t xml:space="preserve">Tripp rakastui Whitneyyn, kun hän ja Ashley olivat vielä yhdessä.</w:t>
      </w:r>
    </w:p>
    <w:p>
      <w:r>
        <w:rPr>
          <w:b/>
        </w:rPr>
        <w:t xml:space="preserve">Tulos</w:t>
      </w:r>
    </w:p>
    <w:p>
      <w:r>
        <w:t xml:space="preserve">Tripp ei ollut onnellinen, koska hän oli yhä rakastunut exäänsä.</w:t>
      </w:r>
    </w:p>
    <w:p>
      <w:r>
        <w:rPr>
          <w:b/>
        </w:rPr>
        <w:t xml:space="preserve">Tulos</w:t>
      </w:r>
    </w:p>
    <w:p>
      <w:r>
        <w:t xml:space="preserve">Tripp tapaili Whitneyta sivutoimisesti.</w:t>
      </w:r>
    </w:p>
    <w:p>
      <w:r>
        <w:rPr>
          <w:b/>
        </w:rPr>
        <w:t xml:space="preserve">Esimerkki 2.6138</w:t>
      </w:r>
    </w:p>
    <w:p>
      <w:r>
        <w:t xml:space="preserve">Alku: Tänä vuonna Tinan oli tarkoitus päästä kelkkailemaan yksin. Loppu: Tina nauroi kovaan ääneen syöksyessään mäkeä alas uudella kelkallaan.</w:t>
      </w:r>
    </w:p>
    <w:p>
      <w:r>
        <w:rPr>
          <w:b/>
        </w:rPr>
        <w:t xml:space="preserve">Tulos</w:t>
      </w:r>
    </w:p>
    <w:p>
      <w:r>
        <w:t xml:space="preserve">Tina oppi kelkkailemaan.</w:t>
      </w:r>
    </w:p>
    <w:p>
      <w:r>
        <w:rPr>
          <w:b/>
        </w:rPr>
        <w:t xml:space="preserve">Tulos</w:t>
      </w:r>
    </w:p>
    <w:p>
      <w:r>
        <w:t xml:space="preserve">Tina oli innoissaan ja osti uuden kelkan.</w:t>
      </w:r>
    </w:p>
    <w:p>
      <w:r>
        <w:rPr>
          <w:b/>
        </w:rPr>
        <w:t xml:space="preserve">Tulos</w:t>
      </w:r>
    </w:p>
    <w:p>
      <w:r>
        <w:t xml:space="preserve">Tina sai oman reen ja kiipesi mäen huipulle.</w:t>
      </w:r>
    </w:p>
    <w:p>
      <w:r>
        <w:rPr>
          <w:b/>
        </w:rPr>
        <w:t xml:space="preserve">Tulos</w:t>
      </w:r>
    </w:p>
    <w:p>
      <w:r>
        <w:t xml:space="preserve">Tina meni kukkulalle.</w:t>
      </w:r>
    </w:p>
    <w:p>
      <w:r>
        <w:rPr>
          <w:b/>
        </w:rPr>
        <w:t xml:space="preserve">Tulos</w:t>
      </w:r>
    </w:p>
    <w:p>
      <w:r>
        <w:t xml:space="preserve">Tina meni mäen huipulle kelkkansa kanssa.</w:t>
      </w:r>
    </w:p>
    <w:p>
      <w:r>
        <w:rPr>
          <w:b/>
        </w:rPr>
        <w:t xml:space="preserve">Esimerkki 2.6139</w:t>
      </w:r>
    </w:p>
    <w:p>
      <w:r>
        <w:t xml:space="preserve">Alku: Eddie ja Emma menivät puistoon kelkkailemaan. Loppu: He kävelivät kotiin asti ja kelkkailivat hänen pihallaan olevalla mäellä!</w:t>
      </w:r>
    </w:p>
    <w:p>
      <w:r>
        <w:rPr>
          <w:b/>
        </w:rPr>
        <w:t xml:space="preserve">Tulos</w:t>
      </w:r>
    </w:p>
    <w:p>
      <w:r>
        <w:t xml:space="preserve">Puisto oli täynnä, joten Eddie ehdotti kelkkailua pihallaan.</w:t>
      </w:r>
    </w:p>
    <w:p>
      <w:r>
        <w:rPr>
          <w:b/>
        </w:rPr>
        <w:t xml:space="preserve">Tulos</w:t>
      </w:r>
    </w:p>
    <w:p>
      <w:r>
        <w:t xml:space="preserve">He päättivät, että kotona olisi hauskempaa.</w:t>
      </w:r>
    </w:p>
    <w:p>
      <w:r>
        <w:rPr>
          <w:b/>
        </w:rPr>
        <w:t xml:space="preserve">Tulos</w:t>
      </w:r>
    </w:p>
    <w:p>
      <w:r>
        <w:t xml:space="preserve">He huomasivat, että puiston portit olivat lukossa.</w:t>
      </w:r>
    </w:p>
    <w:p>
      <w:r>
        <w:rPr>
          <w:b/>
        </w:rPr>
        <w:t xml:space="preserve">Tulos</w:t>
      </w:r>
    </w:p>
    <w:p>
      <w:r>
        <w:t xml:space="preserve">Kun he saapuivat paikalle, he huomasivat, että puisto oli suljettu päiväksi.</w:t>
      </w:r>
    </w:p>
    <w:p>
      <w:r>
        <w:rPr>
          <w:b/>
        </w:rPr>
        <w:t xml:space="preserve">Esimerkki 2.6140</w:t>
      </w:r>
    </w:p>
    <w:p>
      <w:r>
        <w:t xml:space="preserve">Alku: Neil sai kesätyön jäätelöbaarista. Loppu: Neil todella rakasti työtään!</w:t>
      </w:r>
    </w:p>
    <w:p>
      <w:r>
        <w:rPr>
          <w:b/>
        </w:rPr>
        <w:t xml:space="preserve">Tulos</w:t>
      </w:r>
    </w:p>
    <w:p>
      <w:r>
        <w:t xml:space="preserve">Neil ei uskonut pitävänsä jäätelökioskilla työskentelystä.</w:t>
      </w:r>
    </w:p>
    <w:p>
      <w:r>
        <w:rPr>
          <w:b/>
        </w:rPr>
        <w:t xml:space="preserve">Tulos</w:t>
      </w:r>
    </w:p>
    <w:p>
      <w:r>
        <w:t xml:space="preserve">Neil sai ilmaista jäätelöä.</w:t>
      </w:r>
    </w:p>
    <w:p>
      <w:r>
        <w:rPr>
          <w:b/>
        </w:rPr>
        <w:t xml:space="preserve">Tulos</w:t>
      </w:r>
    </w:p>
    <w:p>
      <w:r>
        <w:t xml:space="preserve">Neil sai syödä ilmaista jäätelöä joka päivä.</w:t>
      </w:r>
    </w:p>
    <w:p>
      <w:r>
        <w:rPr>
          <w:b/>
        </w:rPr>
        <w:t xml:space="preserve">Tulos</w:t>
      </w:r>
    </w:p>
    <w:p>
      <w:r>
        <w:t xml:space="preserve">Neil sai paljon ystäviä työskennellessään.</w:t>
      </w:r>
    </w:p>
    <w:p>
      <w:r>
        <w:rPr>
          <w:b/>
        </w:rPr>
        <w:t xml:space="preserve">Tulos</w:t>
      </w:r>
    </w:p>
    <w:p>
      <w:r>
        <w:t xml:space="preserve">Hän sai paljon vinkkejä ja piti hauskaa.</w:t>
      </w:r>
    </w:p>
    <w:p>
      <w:r>
        <w:rPr>
          <w:b/>
        </w:rPr>
        <w:t xml:space="preserve">Esimerkki 2.6141</w:t>
      </w:r>
    </w:p>
    <w:p>
      <w:r>
        <w:t xml:space="preserve">Alku: Joe on aloitteleva toimittaja. Loppu: Joe oli kiitollinen ja meni sitten töihin.</w:t>
      </w:r>
    </w:p>
    <w:p>
      <w:r>
        <w:rPr>
          <w:b/>
        </w:rPr>
        <w:t xml:space="preserve">Tulos</w:t>
      </w:r>
    </w:p>
    <w:p>
      <w:r>
        <w:t xml:space="preserve">Hänelle tarjottiin työtä arvostetusta yrityksestä.</w:t>
      </w:r>
    </w:p>
    <w:p>
      <w:r>
        <w:rPr>
          <w:b/>
        </w:rPr>
        <w:t xml:space="preserve">Tulos</w:t>
      </w:r>
    </w:p>
    <w:p>
      <w:r>
        <w:t xml:space="preserve">Joe löysi työpaikan paikallisesta sanomalehdestä.</w:t>
      </w:r>
    </w:p>
    <w:p>
      <w:r>
        <w:rPr>
          <w:b/>
        </w:rPr>
        <w:t xml:space="preserve">Tulos</w:t>
      </w:r>
    </w:p>
    <w:p>
      <w:r>
        <w:t xml:space="preserve">Joe meni työhön inretview ja hänet hyväksyttiin.</w:t>
      </w:r>
    </w:p>
    <w:p>
      <w:r>
        <w:rPr>
          <w:b/>
        </w:rPr>
        <w:t xml:space="preserve">Tulos</w:t>
      </w:r>
    </w:p>
    <w:p>
      <w:r>
        <w:t xml:space="preserve">Joen ystävä suositteli hänelle hyvää työtä.</w:t>
      </w:r>
    </w:p>
    <w:p>
      <w:r>
        <w:rPr>
          <w:b/>
        </w:rPr>
        <w:t xml:space="preserve">Esimerkki 2.6142</w:t>
      </w:r>
    </w:p>
    <w:p>
      <w:r>
        <w:t xml:space="preserve">Alku: Brian nousi aikaisin kirkon liigan koripallopeliin. Loppu: Hän nousi ulos ja huomasi murskanneensa poikansa skootterin.</w:t>
      </w:r>
    </w:p>
    <w:p>
      <w:r>
        <w:rPr>
          <w:b/>
        </w:rPr>
        <w:t xml:space="preserve">Tulos</w:t>
      </w:r>
    </w:p>
    <w:p>
      <w:r>
        <w:t xml:space="preserve">Kun Brian nousi autoonsa, hän peruutti jostain.</w:t>
      </w:r>
    </w:p>
    <w:p>
      <w:r>
        <w:rPr>
          <w:b/>
        </w:rPr>
        <w:t xml:space="preserve">Tulos</w:t>
      </w:r>
    </w:p>
    <w:p>
      <w:r>
        <w:t xml:space="preserve">Brian ajoi ulos ja kuuli kovan äänen.</w:t>
      </w:r>
    </w:p>
    <w:p>
      <w:r>
        <w:rPr>
          <w:b/>
        </w:rPr>
        <w:t xml:space="preserve">Tulos</w:t>
      </w:r>
    </w:p>
    <w:p>
      <w:r>
        <w:t xml:space="preserve">Brian nousi autoonsa ja kuuli oudon äänen, kun hän peruutti ulos ajotieltä.</w:t>
      </w:r>
    </w:p>
    <w:p>
      <w:r>
        <w:rPr>
          <w:b/>
        </w:rPr>
        <w:t xml:space="preserve">Tulos</w:t>
      </w:r>
    </w:p>
    <w:p>
      <w:r>
        <w:t xml:space="preserve">Hän ei nähnyt auton taakse pysäköityä skootteria.</w:t>
      </w:r>
    </w:p>
    <w:p>
      <w:r>
        <w:rPr>
          <w:b/>
        </w:rPr>
        <w:t xml:space="preserve">Esimerkki 2.6143</w:t>
      </w:r>
    </w:p>
    <w:p>
      <w:r>
        <w:t xml:space="preserve">Alku: Karen vei kolme poikaansa päiväksi eläintarhaan. Loppu: Eläintarha suljettiin illalla, ja Karen vei poikansa kotiin.</w:t>
      </w:r>
    </w:p>
    <w:p>
      <w:r>
        <w:rPr>
          <w:b/>
        </w:rPr>
        <w:t xml:space="preserve">Tulos</w:t>
      </w:r>
    </w:p>
    <w:p>
      <w:r>
        <w:t xml:space="preserve">Karen ja hänen poikansa viipyivät koko päivän.</w:t>
      </w:r>
    </w:p>
    <w:p>
      <w:r>
        <w:rPr>
          <w:b/>
        </w:rPr>
        <w:t xml:space="preserve">Tulos</w:t>
      </w:r>
    </w:p>
    <w:p>
      <w:r>
        <w:t xml:space="preserve">Karen ja pojat nauttivat eläintarhasta.</w:t>
      </w:r>
    </w:p>
    <w:p>
      <w:r>
        <w:rPr>
          <w:b/>
        </w:rPr>
        <w:t xml:space="preserve">Tulos</w:t>
      </w:r>
    </w:p>
    <w:p>
      <w:r>
        <w:t xml:space="preserve">Karen viihtyi eläintarhassa.</w:t>
      </w:r>
    </w:p>
    <w:p>
      <w:r>
        <w:rPr>
          <w:b/>
        </w:rPr>
        <w:t xml:space="preserve">Tulos</w:t>
      </w:r>
    </w:p>
    <w:p>
      <w:r>
        <w:t xml:space="preserve">Heillä oli hauskaa.</w:t>
      </w:r>
    </w:p>
    <w:p>
      <w:r>
        <w:rPr>
          <w:b/>
        </w:rPr>
        <w:t xml:space="preserve">Esimerkki 2.6144</w:t>
      </w:r>
    </w:p>
    <w:p>
      <w:r>
        <w:t xml:space="preserve">Alku: Tabitha oli tilannut paljon tavaraa jouluksi. Loppu: Kun kaikki oli saapunut, hän avasi lahjansa.</w:t>
      </w:r>
    </w:p>
    <w:p>
      <w:r>
        <w:rPr>
          <w:b/>
        </w:rPr>
        <w:t xml:space="preserve">Tulos</w:t>
      </w:r>
    </w:p>
    <w:p>
      <w:r>
        <w:t xml:space="preserve">Tabithan oli odotettava pakettien lähettämistä.</w:t>
      </w:r>
    </w:p>
    <w:p>
      <w:r>
        <w:rPr>
          <w:b/>
        </w:rPr>
        <w:t xml:space="preserve">Tulos</w:t>
      </w:r>
    </w:p>
    <w:p>
      <w:r>
        <w:t xml:space="preserve">Tabitha suunnittelee suuria joulujuhlia perheelleen ja ystävilleen ja tarvitsee paljon tavaraa talon koristeluun.</w:t>
      </w:r>
    </w:p>
    <w:p>
      <w:r>
        <w:rPr>
          <w:b/>
        </w:rPr>
        <w:t xml:space="preserve">Tulos</w:t>
      </w:r>
    </w:p>
    <w:p>
      <w:r>
        <w:t xml:space="preserve">Tabitha odotti malttamattomana, että kaikki saapuisi perille.</w:t>
      </w:r>
    </w:p>
    <w:p>
      <w:r>
        <w:rPr>
          <w:b/>
        </w:rPr>
        <w:t xml:space="preserve">Tulos</w:t>
      </w:r>
    </w:p>
    <w:p>
      <w:r>
        <w:t xml:space="preserve">Tabitha paketoi ja lähetti joulutavaransa veljentyttärelleen.</w:t>
      </w:r>
    </w:p>
    <w:p>
      <w:r>
        <w:rPr>
          <w:b/>
        </w:rPr>
        <w:t xml:space="preserve">Esimerkki 2.6145</w:t>
      </w:r>
    </w:p>
    <w:p>
      <w:r>
        <w:t xml:space="preserve">Alku: Robby meni ulos etanoita etsimään tiedeprojektia varten. Loppu: Robbyn kättä kirveli yhtäkkiä etanan myrkky.</w:t>
      </w:r>
    </w:p>
    <w:p>
      <w:r>
        <w:rPr>
          <w:b/>
        </w:rPr>
        <w:t xml:space="preserve">Tulos</w:t>
      </w:r>
    </w:p>
    <w:p>
      <w:r>
        <w:t xml:space="preserve">Robbie nappasi etanan.</w:t>
      </w:r>
    </w:p>
    <w:p>
      <w:r>
        <w:rPr>
          <w:b/>
        </w:rPr>
        <w:t xml:space="preserve">Tulos</w:t>
      </w:r>
    </w:p>
    <w:p>
      <w:r>
        <w:t xml:space="preserve">Robby löysi harvinaisen etanalajin.</w:t>
      </w:r>
    </w:p>
    <w:p>
      <w:r>
        <w:rPr>
          <w:b/>
        </w:rPr>
        <w:t xml:space="preserve">Tulos</w:t>
      </w:r>
    </w:p>
    <w:p>
      <w:r>
        <w:t xml:space="preserve">Robby poimi yhden etanan.</w:t>
      </w:r>
    </w:p>
    <w:p>
      <w:r>
        <w:rPr>
          <w:b/>
        </w:rPr>
        <w:t xml:space="preserve">Tulos</w:t>
      </w:r>
    </w:p>
    <w:p>
      <w:r>
        <w:t xml:space="preserve">Siellä oli myrkyllinen etana, johon Robby tarttui.</w:t>
      </w:r>
    </w:p>
    <w:p>
      <w:r>
        <w:rPr>
          <w:b/>
        </w:rPr>
        <w:t xml:space="preserve">Esimerkki 2.6146</w:t>
      </w:r>
    </w:p>
    <w:p>
      <w:r>
        <w:t xml:space="preserve">Alku: Keith heräsi aikaisin eräänä aamuna. Loppu: Keith tajusi, että hän oli unohtanut kytkeä leivänpaahtimen.</w:t>
      </w:r>
    </w:p>
    <w:p>
      <w:r>
        <w:rPr>
          <w:b/>
        </w:rPr>
        <w:t xml:space="preserve">Tulos</w:t>
      </w:r>
    </w:p>
    <w:p>
      <w:r>
        <w:t xml:space="preserve">Keith päätti tehdä ison aamiaisen, johon kuului myös paahtoleipää.</w:t>
      </w:r>
    </w:p>
    <w:p>
      <w:r>
        <w:rPr>
          <w:b/>
        </w:rPr>
        <w:t xml:space="preserve">Tulos</w:t>
      </w:r>
    </w:p>
    <w:p>
      <w:r>
        <w:t xml:space="preserve">Keith laittoi leivän leivänpaahtimeen, mutta kun hän tuli takaisin, se oli vielä pehmeää.</w:t>
      </w:r>
    </w:p>
    <w:p>
      <w:r>
        <w:rPr>
          <w:b/>
        </w:rPr>
        <w:t xml:space="preserve">Tulos</w:t>
      </w:r>
    </w:p>
    <w:p>
      <w:r>
        <w:t xml:space="preserve">Keith odotti kymmenen minuuttia leipänsä paahtumista.</w:t>
      </w:r>
    </w:p>
    <w:p>
      <w:r>
        <w:rPr>
          <w:b/>
        </w:rPr>
        <w:t xml:space="preserve">Tulos</w:t>
      </w:r>
    </w:p>
    <w:p>
      <w:r>
        <w:t xml:space="preserve">Keith aikoi tehdä hänelle paahtoleipää.</w:t>
      </w:r>
    </w:p>
    <w:p>
      <w:r>
        <w:rPr>
          <w:b/>
        </w:rPr>
        <w:t xml:space="preserve">Tulos</w:t>
      </w:r>
    </w:p>
    <w:p>
      <w:r>
        <w:t xml:space="preserve">Keith ihmetteli, miksi leivänpaahdin ei toiminut.</w:t>
      </w:r>
    </w:p>
    <w:p>
      <w:r>
        <w:rPr>
          <w:b/>
        </w:rPr>
        <w:t xml:space="preserve">Esimerkki 2.6147</w:t>
      </w:r>
    </w:p>
    <w:p>
      <w:r>
        <w:t xml:space="preserve">Alku: Zoey sai pokaalin jalkapallojoukkueessa vietetystä vuodesta. Loppu: Zoey päätti kutsua itseään joskus Zoeksi.</w:t>
      </w:r>
    </w:p>
    <w:p>
      <w:r>
        <w:rPr>
          <w:b/>
        </w:rPr>
        <w:t xml:space="preserve">Tulos</w:t>
      </w:r>
    </w:p>
    <w:p>
      <w:r>
        <w:t xml:space="preserve">Hänen nimensä oli kirjoitettu väärin pokaalissa.</w:t>
      </w:r>
    </w:p>
    <w:p>
      <w:r>
        <w:rPr>
          <w:b/>
        </w:rPr>
        <w:t xml:space="preserve">Tulos</w:t>
      </w:r>
    </w:p>
    <w:p>
      <w:r>
        <w:t xml:space="preserve">Pokaali unohti Y:n.</w:t>
      </w:r>
    </w:p>
    <w:p>
      <w:r>
        <w:rPr>
          <w:b/>
        </w:rPr>
        <w:t xml:space="preserve">Tulos</w:t>
      </w:r>
    </w:p>
    <w:p>
      <w:r>
        <w:t xml:space="preserve">Palkinto kirjoitti Zoeyn nimen ilman y:tä.</w:t>
      </w:r>
    </w:p>
    <w:p>
      <w:r>
        <w:rPr>
          <w:b/>
        </w:rPr>
        <w:t xml:space="preserve">Tulos</w:t>
      </w:r>
    </w:p>
    <w:p>
      <w:r>
        <w:t xml:space="preserve">Zoey huomasi, että palkinnossa oli hänen nimensä Zoe.</w:t>
      </w:r>
    </w:p>
    <w:p>
      <w:r>
        <w:rPr>
          <w:b/>
        </w:rPr>
        <w:t xml:space="preserve">Tulos</w:t>
      </w:r>
    </w:p>
    <w:p>
      <w:r>
        <w:t xml:space="preserve">Zoeyn pokaalissa hänen nimensä oli kirjoitettu Zoe.</w:t>
      </w:r>
    </w:p>
    <w:p>
      <w:r>
        <w:rPr>
          <w:b/>
        </w:rPr>
        <w:t xml:space="preserve">Esimerkki 2.6148</w:t>
      </w:r>
    </w:p>
    <w:p>
      <w:r>
        <w:t xml:space="preserve">Alku: Sal ja Betty olivat veneessä suolla. Loppu: Sal kieltäytyi ja meloi eteenpäin, eikä heitä enää koskaan nähty.</w:t>
      </w:r>
    </w:p>
    <w:p>
      <w:r>
        <w:rPr>
          <w:b/>
        </w:rPr>
        <w:t xml:space="preserve">Tulos</w:t>
      </w:r>
    </w:p>
    <w:p>
      <w:r>
        <w:t xml:space="preserve">Betty näki edessään alligaattorin ja halusi kääntyä takaisin.</w:t>
      </w:r>
    </w:p>
    <w:p>
      <w:r>
        <w:rPr>
          <w:b/>
        </w:rPr>
        <w:t xml:space="preserve">Tulos</w:t>
      </w:r>
    </w:p>
    <w:p>
      <w:r>
        <w:t xml:space="preserve">Betty halusi kääntyä ympäri, koska se näytti vaaralliselta.</w:t>
      </w:r>
    </w:p>
    <w:p>
      <w:r>
        <w:rPr>
          <w:b/>
        </w:rPr>
        <w:t xml:space="preserve">Tulos</w:t>
      </w:r>
    </w:p>
    <w:p>
      <w:r>
        <w:t xml:space="preserve">Betty halusi kääntyä ympäri ja mennä kotiin.</w:t>
      </w:r>
    </w:p>
    <w:p>
      <w:r>
        <w:rPr>
          <w:b/>
        </w:rPr>
        <w:t xml:space="preserve">Esimerkki 2.6149</w:t>
      </w:r>
    </w:p>
    <w:p>
      <w:r>
        <w:t xml:space="preserve">Alku: Gina ja hänen ystävänsä menivät koulun kirjastoon. Loppu: Häntä ei näkynyt missään.</w:t>
      </w:r>
    </w:p>
    <w:p>
      <w:r>
        <w:rPr>
          <w:b/>
        </w:rPr>
        <w:t xml:space="preserve">Tulos</w:t>
      </w:r>
    </w:p>
    <w:p>
      <w:r>
        <w:t xml:space="preserve">Jonkin ajan kuluttua Ginan ystävät huomasivat, etteivät he olleet nähneet Ginaa vähään aikaan.</w:t>
      </w:r>
    </w:p>
    <w:p>
      <w:r>
        <w:rPr>
          <w:b/>
        </w:rPr>
        <w:t xml:space="preserve">Tulos</w:t>
      </w:r>
    </w:p>
    <w:p>
      <w:r>
        <w:t xml:space="preserve">Hänen ystävänsä etsivät Ginaa.</w:t>
      </w:r>
    </w:p>
    <w:p>
      <w:r>
        <w:rPr>
          <w:b/>
        </w:rPr>
        <w:t xml:space="preserve">Tulos</w:t>
      </w:r>
    </w:p>
    <w:p>
      <w:r>
        <w:t xml:space="preserve">Gina lähti etsimään kirjastonhoitajaa.</w:t>
      </w:r>
    </w:p>
    <w:p>
      <w:r>
        <w:rPr>
          <w:b/>
        </w:rPr>
        <w:t xml:space="preserve">Tulos</w:t>
      </w:r>
    </w:p>
    <w:p>
      <w:r>
        <w:t xml:space="preserve">Hänen ystävänsä eivät enää tienneet, missä hän oli.</w:t>
      </w:r>
    </w:p>
    <w:p>
      <w:r>
        <w:rPr>
          <w:b/>
        </w:rPr>
        <w:t xml:space="preserve">Esimerkki 2.6150</w:t>
      </w:r>
    </w:p>
    <w:p>
      <w:r>
        <w:t xml:space="preserve">Alku: Kadotin puhelimeni laturin. Loppu: Olin hämmentynyt, mutta helpottunut.</w:t>
      </w:r>
    </w:p>
    <w:p>
      <w:r>
        <w:rPr>
          <w:b/>
        </w:rPr>
        <w:t xml:space="preserve">Tulos</w:t>
      </w:r>
    </w:p>
    <w:p>
      <w:r>
        <w:t xml:space="preserve">Löysin sen kylpyhuoneesta.</w:t>
      </w:r>
    </w:p>
    <w:p>
      <w:r>
        <w:rPr>
          <w:b/>
        </w:rPr>
        <w:t xml:space="preserve">Tulos</w:t>
      </w:r>
    </w:p>
    <w:p>
      <w:r>
        <w:t xml:space="preserve">Löysin sen myöhemmin julkisesta vessasta.</w:t>
      </w:r>
    </w:p>
    <w:p>
      <w:r>
        <w:rPr>
          <w:b/>
        </w:rPr>
        <w:t xml:space="preserve">Tulos</w:t>
      </w:r>
    </w:p>
    <w:p>
      <w:r>
        <w:t xml:space="preserve">Äiti löysi sen lavuaarin alta.</w:t>
      </w:r>
    </w:p>
    <w:p>
      <w:r>
        <w:rPr>
          <w:b/>
        </w:rPr>
        <w:t xml:space="preserve">Tulos</w:t>
      </w:r>
    </w:p>
    <w:p>
      <w:r>
        <w:t xml:space="preserve">Ystäväni löysi sen vessan vierestä.</w:t>
      </w:r>
    </w:p>
    <w:p>
      <w:r>
        <w:rPr>
          <w:b/>
        </w:rPr>
        <w:t xml:space="preserve">Esimerkki 2.6151</w:t>
      </w:r>
    </w:p>
    <w:p>
      <w:r>
        <w:t xml:space="preserve">Alku: Kerri oli aikeissa ryhtyä vaaleaksi ensimmäistä kertaa. Loppu: Yllätyksekseen hän piti hiuksistaan.</w:t>
      </w:r>
    </w:p>
    <w:p>
      <w:r>
        <w:rPr>
          <w:b/>
        </w:rPr>
        <w:t xml:space="preserve">Tulos</w:t>
      </w:r>
    </w:p>
    <w:p>
      <w:r>
        <w:t xml:space="preserve">Hän oli hyvin hermostunut siitä.</w:t>
      </w:r>
    </w:p>
    <w:p>
      <w:r>
        <w:rPr>
          <w:b/>
        </w:rPr>
        <w:t xml:space="preserve">Tulos</w:t>
      </w:r>
    </w:p>
    <w:p>
      <w:r>
        <w:t xml:space="preserve">Kerrin mielestä stylisti teki virheen.</w:t>
      </w:r>
    </w:p>
    <w:p>
      <w:r>
        <w:rPr>
          <w:b/>
        </w:rPr>
        <w:t xml:space="preserve">Tulos</w:t>
      </w:r>
    </w:p>
    <w:p>
      <w:r>
        <w:t xml:space="preserve">Kerri oli hermostunut menemään ensimmäistä kertaa vaaleaksi.</w:t>
      </w:r>
    </w:p>
    <w:p>
      <w:r>
        <w:rPr>
          <w:b/>
        </w:rPr>
        <w:t xml:space="preserve">Tulos</w:t>
      </w:r>
    </w:p>
    <w:p>
      <w:r>
        <w:t xml:space="preserve">Hän pelkäsi näyttävänsä huonolta blondilta.</w:t>
      </w:r>
    </w:p>
    <w:p>
      <w:r>
        <w:rPr>
          <w:b/>
        </w:rPr>
        <w:t xml:space="preserve">Esimerkki 2.6152</w:t>
      </w:r>
    </w:p>
    <w:p>
      <w:r>
        <w:t xml:space="preserve">Alku: Jonathan on työkavereidensa rakastama. Loppu: Työmoraali romahtaa ja yritys sulkeutuu.</w:t>
      </w:r>
    </w:p>
    <w:p>
      <w:r>
        <w:rPr>
          <w:b/>
        </w:rPr>
        <w:t xml:space="preserve">Tulos</w:t>
      </w:r>
    </w:p>
    <w:p>
      <w:r>
        <w:t xml:space="preserve">Jonathan saa potkut ilman syytä.</w:t>
      </w:r>
    </w:p>
    <w:p>
      <w:r>
        <w:rPr>
          <w:b/>
        </w:rPr>
        <w:t xml:space="preserve">Tulos</w:t>
      </w:r>
    </w:p>
    <w:p>
      <w:r>
        <w:t xml:space="preserve">Esimiehet antoivat Jonathanille potkut.</w:t>
      </w:r>
    </w:p>
    <w:p>
      <w:r>
        <w:rPr>
          <w:b/>
        </w:rPr>
        <w:t xml:space="preserve">Tulos</w:t>
      </w:r>
    </w:p>
    <w:p>
      <w:r>
        <w:t xml:space="preserve">Jonathanille tarjottiin parempaa työtä toisesta yrityksestä.</w:t>
      </w:r>
    </w:p>
    <w:p>
      <w:r>
        <w:rPr>
          <w:b/>
        </w:rPr>
        <w:t xml:space="preserve">Tulos</w:t>
      </w:r>
    </w:p>
    <w:p>
      <w:r>
        <w:t xml:space="preserve">Jonathan varasti salaa yhtiöltä.</w:t>
      </w:r>
    </w:p>
    <w:p>
      <w:r>
        <w:rPr>
          <w:b/>
        </w:rPr>
        <w:t xml:space="preserve">Esimerkki 2.6153</w:t>
      </w:r>
    </w:p>
    <w:p>
      <w:r>
        <w:t xml:space="preserve">Alku: Hammaslääkäri työskenteli potilaan kanssa. Loppu: Hammaslääkäri menettää työnsä.</w:t>
      </w:r>
    </w:p>
    <w:p>
      <w:r>
        <w:rPr>
          <w:b/>
        </w:rPr>
        <w:t xml:space="preserve">Tulos</w:t>
      </w:r>
    </w:p>
    <w:p>
      <w:r>
        <w:t xml:space="preserve">Hammaslääkäri tappaa potilaan vahingossa.</w:t>
      </w:r>
    </w:p>
    <w:p>
      <w:r>
        <w:rPr>
          <w:b/>
        </w:rPr>
        <w:t xml:space="preserve">Tulos</w:t>
      </w:r>
    </w:p>
    <w:p>
      <w:r>
        <w:t xml:space="preserve">Hammaslääkäri hyväili potilasta tämän ollessa nukutuksessa.</w:t>
      </w:r>
    </w:p>
    <w:p>
      <w:r>
        <w:rPr>
          <w:b/>
        </w:rPr>
        <w:t xml:space="preserve">Tulos</w:t>
      </w:r>
    </w:p>
    <w:p>
      <w:r>
        <w:t xml:space="preserve">Hammaslääkäri teki virheen potilaan kanssa, ja potilas loukkaantui.</w:t>
      </w:r>
    </w:p>
    <w:p>
      <w:r>
        <w:rPr>
          <w:b/>
        </w:rPr>
        <w:t xml:space="preserve">Tulos</w:t>
      </w:r>
    </w:p>
    <w:p>
      <w:r>
        <w:t xml:space="preserve">Hammaslääkäri loukkasi ja nolasi potilaansa.</w:t>
      </w:r>
    </w:p>
    <w:p>
      <w:r>
        <w:rPr>
          <w:b/>
        </w:rPr>
        <w:t xml:space="preserve">Tulos</w:t>
      </w:r>
    </w:p>
    <w:p>
      <w:r>
        <w:t xml:space="preserve">hammaslääkäri luuli hänen nukkuvan ja hyväili häntä.</w:t>
      </w:r>
    </w:p>
    <w:p>
      <w:r>
        <w:rPr>
          <w:b/>
        </w:rPr>
        <w:t xml:space="preserve">Esimerkki 2.6154</w:t>
      </w:r>
    </w:p>
    <w:p>
      <w:r>
        <w:t xml:space="preserve">Alku: Scott rakasti trumpettiaan. Loppu: Scottin isä osti hänelle uuden trumpetin syntymäpäiväksi.</w:t>
      </w:r>
    </w:p>
    <w:p>
      <w:r>
        <w:rPr>
          <w:b/>
        </w:rPr>
        <w:t xml:space="preserve">Tulos</w:t>
      </w:r>
    </w:p>
    <w:p>
      <w:r>
        <w:t xml:space="preserve">Hän käytti sitä niin paljon.</w:t>
      </w:r>
    </w:p>
    <w:p>
      <w:r>
        <w:rPr>
          <w:b/>
        </w:rPr>
        <w:t xml:space="preserve">Tulos</w:t>
      </w:r>
    </w:p>
    <w:p>
      <w:r>
        <w:t xml:space="preserve">Scott soitti paljon trumpettia.</w:t>
      </w:r>
    </w:p>
    <w:p>
      <w:r>
        <w:rPr>
          <w:b/>
        </w:rPr>
        <w:t xml:space="preserve">Tulos</w:t>
      </w:r>
    </w:p>
    <w:p>
      <w:r>
        <w:t xml:space="preserve">Scottin isä tietää Scottin rakastavan trumpetteja ja osti hänelle yhden.</w:t>
      </w:r>
    </w:p>
    <w:p>
      <w:r>
        <w:rPr>
          <w:b/>
        </w:rPr>
        <w:t xml:space="preserve">Tulos</w:t>
      </w:r>
    </w:p>
    <w:p>
      <w:r>
        <w:t xml:space="preserve">Scottin trumpetti kului loppuun.</w:t>
      </w:r>
    </w:p>
    <w:p>
      <w:r>
        <w:rPr>
          <w:b/>
        </w:rPr>
        <w:t xml:space="preserve">Esimerkki 2.6155</w:t>
      </w:r>
    </w:p>
    <w:p>
      <w:r>
        <w:t xml:space="preserve">Alku: Ricardin mielestä avaruus oli siistiä. Loppu: Hän purki tuona aamuna yhden.</w:t>
      </w:r>
    </w:p>
    <w:p>
      <w:r>
        <w:rPr>
          <w:b/>
        </w:rPr>
        <w:t xml:space="preserve">Tulos</w:t>
      </w:r>
    </w:p>
    <w:p>
      <w:r>
        <w:t xml:space="preserve">Ricard on aina halunnut leluavaruusaluksen.</w:t>
      </w:r>
    </w:p>
    <w:p>
      <w:r>
        <w:rPr>
          <w:b/>
        </w:rPr>
        <w:t xml:space="preserve">Tulos</w:t>
      </w:r>
    </w:p>
    <w:p>
      <w:r>
        <w:t xml:space="preserve">Ricard pyysi avaruuskypärää.</w:t>
      </w:r>
    </w:p>
    <w:p>
      <w:r>
        <w:rPr>
          <w:b/>
        </w:rPr>
        <w:t xml:space="preserve">Tulos</w:t>
      </w:r>
    </w:p>
    <w:p>
      <w:r>
        <w:t xml:space="preserve">Ricard pyysi avaruusalusta ja sai paketoidun paketin.</w:t>
      </w:r>
    </w:p>
    <w:p>
      <w:r>
        <w:rPr>
          <w:b/>
        </w:rPr>
        <w:t xml:space="preserve">Tulos</w:t>
      </w:r>
    </w:p>
    <w:p>
      <w:r>
        <w:t xml:space="preserve">Ricard näki pakatun avaruuspuvun.</w:t>
      </w:r>
    </w:p>
    <w:p>
      <w:r>
        <w:rPr>
          <w:b/>
        </w:rPr>
        <w:t xml:space="preserve">Esimerkki 2.6156</w:t>
      </w:r>
    </w:p>
    <w:p>
      <w:r>
        <w:t xml:space="preserve">Alku: Päätin matkustaa Sri Lankaan. Loppu: Tajusin, että Sri Lankassa minun pitäisi syödä vain kypsennettyä ruokaa.</w:t>
      </w:r>
    </w:p>
    <w:p>
      <w:r>
        <w:rPr>
          <w:b/>
        </w:rPr>
        <w:t xml:space="preserve">Tulos</w:t>
      </w:r>
    </w:p>
    <w:p>
      <w:r>
        <w:t xml:space="preserve">Sairastuin raaoista osterista.</w:t>
      </w:r>
    </w:p>
    <w:p>
      <w:r>
        <w:rPr>
          <w:b/>
        </w:rPr>
        <w:t xml:space="preserve">Tulos</w:t>
      </w:r>
    </w:p>
    <w:p>
      <w:r>
        <w:t xml:space="preserve">Sairastuin tuoreen hedelmän syömiseen.</w:t>
      </w:r>
    </w:p>
    <w:p>
      <w:r>
        <w:rPr>
          <w:b/>
        </w:rPr>
        <w:t xml:space="preserve">Tulos</w:t>
      </w:r>
    </w:p>
    <w:p>
      <w:r>
        <w:t xml:space="preserve">Kokeilin joitakin uusia ruokia, jotka olivat melko inhottavia.</w:t>
      </w:r>
    </w:p>
    <w:p>
      <w:r>
        <w:rPr>
          <w:b/>
        </w:rPr>
        <w:t xml:space="preserve">Tulos</w:t>
      </w:r>
    </w:p>
    <w:p>
      <w:r>
        <w:t xml:space="preserve">Ensimmäisenä päivänä sairastuin raakojen vihannesten syömisestä.</w:t>
      </w:r>
    </w:p>
    <w:p>
      <w:r>
        <w:rPr>
          <w:b/>
        </w:rPr>
        <w:t xml:space="preserve">Tulos</w:t>
      </w:r>
    </w:p>
    <w:p>
      <w:r>
        <w:t xml:space="preserve">söin kypsentämätöntä ruokaa ja tunsin itseni sairaaksi...</w:t>
      </w:r>
    </w:p>
    <w:p>
      <w:r>
        <w:rPr>
          <w:b/>
        </w:rPr>
        <w:t xml:space="preserve">Esimerkki 2.6157</w:t>
      </w:r>
    </w:p>
    <w:p>
      <w:r>
        <w:t xml:space="preserve">Alku: Olin yksinäinen. Loppu: Olin jälleen kerran yksinäinen.</w:t>
      </w:r>
    </w:p>
    <w:p>
      <w:r>
        <w:rPr>
          <w:b/>
        </w:rPr>
        <w:t xml:space="preserve">Tulos</w:t>
      </w:r>
    </w:p>
    <w:p>
      <w:r>
        <w:t xml:space="preserve">Seurustelin erään miehen kanssa ja minut jätettiin.</w:t>
      </w:r>
    </w:p>
    <w:p>
      <w:r>
        <w:rPr>
          <w:b/>
        </w:rPr>
        <w:t xml:space="preserve">Tulos</w:t>
      </w:r>
    </w:p>
    <w:p>
      <w:r>
        <w:t xml:space="preserve">Menetin poikaystäväni.</w:t>
      </w:r>
    </w:p>
    <w:p>
      <w:r>
        <w:rPr>
          <w:b/>
        </w:rPr>
        <w:t xml:space="preserve">Tulos</w:t>
      </w:r>
    </w:p>
    <w:p>
      <w:r>
        <w:t xml:space="preserve">Minulla oli koira, mutta se karkasi.</w:t>
      </w:r>
    </w:p>
    <w:p>
      <w:r>
        <w:rPr>
          <w:b/>
        </w:rPr>
        <w:t xml:space="preserve">Tulos</w:t>
      </w:r>
    </w:p>
    <w:p>
      <w:r>
        <w:t xml:space="preserve">Minulla oli poikaystävä, mutta hän jätti minut.</w:t>
      </w:r>
    </w:p>
    <w:p>
      <w:r>
        <w:rPr>
          <w:b/>
        </w:rPr>
        <w:t xml:space="preserve">Tulos</w:t>
      </w:r>
    </w:p>
    <w:p>
      <w:r>
        <w:t xml:space="preserve">Menin tapaamaan ystävääni, mutta hän ei ollut kotona.</w:t>
      </w:r>
    </w:p>
    <w:p>
      <w:r>
        <w:rPr>
          <w:b/>
        </w:rPr>
        <w:t xml:space="preserve">Esimerkki 2.6158</w:t>
      </w:r>
    </w:p>
    <w:p>
      <w:r>
        <w:t xml:space="preserve">Alku: Aatami oli vasta kahdeksanvuotias. Loppu: Adam ei kuitenkaan ollut iloinen nähdessään, että hummerit keitettiin.</w:t>
      </w:r>
    </w:p>
    <w:p>
      <w:r>
        <w:rPr>
          <w:b/>
        </w:rPr>
        <w:t xml:space="preserve">Tulos</w:t>
      </w:r>
    </w:p>
    <w:p>
      <w:r>
        <w:t xml:space="preserve">Adam tykkäsi katsella hummeria altaassa.</w:t>
      </w:r>
    </w:p>
    <w:p>
      <w:r>
        <w:rPr>
          <w:b/>
        </w:rPr>
        <w:t xml:space="preserve">Tulos</w:t>
      </w:r>
    </w:p>
    <w:p>
      <w:r>
        <w:t xml:space="preserve">Adam pelkäsi eläviä hummereita, joita hänen perheensä osti.</w:t>
      </w:r>
    </w:p>
    <w:p>
      <w:r>
        <w:rPr>
          <w:b/>
        </w:rPr>
        <w:t xml:space="preserve">Tulos</w:t>
      </w:r>
    </w:p>
    <w:p>
      <w:r>
        <w:t xml:space="preserve">Adam meni ravintolaan ensimmäistä kertaa ja näki hummereita täynnä olevan akvaarion. Adam sai selville, että hummerit oli tarkoitus keittää. Adam alkoi itkeä.</w:t>
      </w:r>
    </w:p>
    <w:p>
      <w:r>
        <w:rPr>
          <w:b/>
        </w:rPr>
        <w:t xml:space="preserve">Tulos</w:t>
      </w:r>
    </w:p>
    <w:p>
      <w:r>
        <w:t xml:space="preserve">Adamin äiti osti hummereita päivälliseksi.</w:t>
      </w:r>
    </w:p>
    <w:p>
      <w:r>
        <w:rPr>
          <w:b/>
        </w:rPr>
        <w:t xml:space="preserve">Tulos</w:t>
      </w:r>
    </w:p>
    <w:p>
      <w:r>
        <w:t xml:space="preserve">hän katseli isänsä keittävän hummereita.</w:t>
      </w:r>
    </w:p>
    <w:p>
      <w:r>
        <w:rPr>
          <w:b/>
        </w:rPr>
        <w:t xml:space="preserve">Esimerkki 2.6159</w:t>
      </w:r>
    </w:p>
    <w:p>
      <w:r>
        <w:t xml:space="preserve">Alku: Olivian kaapin ovi oli aina rikki. Loppu: Tällä kertaa se lakkasi rikkoutumasta.</w:t>
      </w:r>
    </w:p>
    <w:p>
      <w:r>
        <w:rPr>
          <w:b/>
        </w:rPr>
        <w:t xml:space="preserve">Tulos</w:t>
      </w:r>
    </w:p>
    <w:p>
      <w:r>
        <w:t xml:space="preserve">Olivia sai oven korjatuksi ammattilaisen toimesta lauantaina.</w:t>
      </w:r>
    </w:p>
    <w:p>
      <w:r>
        <w:rPr>
          <w:b/>
        </w:rPr>
        <w:t xml:space="preserve">Tulos</w:t>
      </w:r>
    </w:p>
    <w:p>
      <w:r>
        <w:t xml:space="preserve">Olivia päätti korjata asian.</w:t>
      </w:r>
    </w:p>
    <w:p>
      <w:r>
        <w:rPr>
          <w:b/>
        </w:rPr>
        <w:t xml:space="preserve">Tulos</w:t>
      </w:r>
    </w:p>
    <w:p>
      <w:r>
        <w:t xml:space="preserve">Olivia päätti öljytä saranat.</w:t>
      </w:r>
    </w:p>
    <w:p>
      <w:r>
        <w:rPr>
          <w:b/>
        </w:rPr>
        <w:t xml:space="preserve">Tulos</w:t>
      </w:r>
    </w:p>
    <w:p>
      <w:r>
        <w:t xml:space="preserve">Hän sai uuden oven.</w:t>
      </w:r>
    </w:p>
    <w:p>
      <w:r>
        <w:rPr>
          <w:b/>
        </w:rPr>
        <w:t xml:space="preserve">Tulos</w:t>
      </w:r>
    </w:p>
    <w:p>
      <w:r>
        <w:t xml:space="preserve">Joten hän sai saranan vaihdettua.</w:t>
      </w:r>
    </w:p>
    <w:p>
      <w:r>
        <w:rPr>
          <w:b/>
        </w:rPr>
        <w:t xml:space="preserve">Esimerkki 2.6160</w:t>
      </w:r>
    </w:p>
    <w:p>
      <w:r>
        <w:t xml:space="preserve">Alku: Gina ja hänen ystävänsä olivat saaneet luvan mennä kirjastoon. Loppu: Tytöillä on hänen kulkulupansa.</w:t>
      </w:r>
    </w:p>
    <w:p>
      <w:r>
        <w:rPr>
          <w:b/>
        </w:rPr>
        <w:t xml:space="preserve">Tulos</w:t>
      </w:r>
    </w:p>
    <w:p>
      <w:r>
        <w:t xml:space="preserve">Gina ja hänen ystävänsä tarvitsevat kulkuluvan päästäkseen takaisin luokkaan.</w:t>
      </w:r>
    </w:p>
    <w:p>
      <w:r>
        <w:rPr>
          <w:b/>
        </w:rPr>
        <w:t xml:space="preserve">Tulos</w:t>
      </w:r>
    </w:p>
    <w:p>
      <w:r>
        <w:t xml:space="preserve">He opiskelivat koko yön.</w:t>
      </w:r>
    </w:p>
    <w:p>
      <w:r>
        <w:rPr>
          <w:b/>
        </w:rPr>
        <w:t xml:space="preserve">Esimerkki 2.6161</w:t>
      </w:r>
    </w:p>
    <w:p>
      <w:r>
        <w:t xml:space="preserve">Alku: Sarah halusi hankkia vartijaeläimen. Loppu: Se riitti herättämään Sarahin ajoissa.</w:t>
      </w:r>
    </w:p>
    <w:p>
      <w:r>
        <w:rPr>
          <w:b/>
        </w:rPr>
        <w:t xml:space="preserve">Tulos</w:t>
      </w:r>
    </w:p>
    <w:p>
      <w:r>
        <w:t xml:space="preserve">Sarah osti koiran, joka haukkui.</w:t>
      </w:r>
    </w:p>
    <w:p>
      <w:r>
        <w:rPr>
          <w:b/>
        </w:rPr>
        <w:t xml:space="preserve">Tulos</w:t>
      </w:r>
    </w:p>
    <w:p>
      <w:r>
        <w:t xml:space="preserve">Sarah ei kuullut savunilmaisinta, mutta kuuli koiran haukkuvan.</w:t>
      </w:r>
    </w:p>
    <w:p>
      <w:r>
        <w:rPr>
          <w:b/>
        </w:rPr>
        <w:t xml:space="preserve">Tulos</w:t>
      </w:r>
    </w:p>
    <w:p>
      <w:r>
        <w:t xml:space="preserve">Sarahin koira alkoi haukkua, koska siellä oli tulipalo.</w:t>
      </w:r>
    </w:p>
    <w:p>
      <w:r>
        <w:rPr>
          <w:b/>
        </w:rPr>
        <w:t xml:space="preserve">Tulos</w:t>
      </w:r>
    </w:p>
    <w:p>
      <w:r>
        <w:t xml:space="preserve">Sarahin vartija herätti hänet nuotion edessä.</w:t>
      </w:r>
    </w:p>
    <w:p>
      <w:r>
        <w:rPr>
          <w:b/>
        </w:rPr>
        <w:t xml:space="preserve">Tulos</w:t>
      </w:r>
    </w:p>
    <w:p>
      <w:r>
        <w:t xml:space="preserve">Hän hankki ison koiran, ja onneksi koira haukkui kovaa, kun joku todella yritti murtautua sisään.</w:t>
      </w:r>
    </w:p>
    <w:p>
      <w:r>
        <w:rPr>
          <w:b/>
        </w:rPr>
        <w:t xml:space="preserve">Esimerkki 2.6162</w:t>
      </w:r>
    </w:p>
    <w:p>
      <w:r>
        <w:t xml:space="preserve">Alku: Carl oli Floridassa ja nautti päivästä kotonaan. Lopetus: Carl pääsi suojaan ennen myrskyn iskua.</w:t>
      </w:r>
    </w:p>
    <w:p>
      <w:r>
        <w:rPr>
          <w:b/>
        </w:rPr>
        <w:t xml:space="preserve">Tulos</w:t>
      </w:r>
    </w:p>
    <w:p>
      <w:r>
        <w:t xml:space="preserve">Carl kuuli hurrikaanin olevan tulossa.</w:t>
      </w:r>
    </w:p>
    <w:p>
      <w:r>
        <w:rPr>
          <w:b/>
        </w:rPr>
        <w:t xml:space="preserve">Tulos</w:t>
      </w:r>
    </w:p>
    <w:p>
      <w:r>
        <w:t xml:space="preserve">Carl näki televisiossa uutislähetyksen paikallisesta myrskystä.</w:t>
      </w:r>
    </w:p>
    <w:p>
      <w:r>
        <w:rPr>
          <w:b/>
        </w:rPr>
        <w:t xml:space="preserve">Tulos</w:t>
      </w:r>
    </w:p>
    <w:p>
      <w:r>
        <w:t xml:space="preserve">Sitten hän näki televisiosta, että tulossa oli paha myrsky.</w:t>
      </w:r>
    </w:p>
    <w:p>
      <w:r>
        <w:rPr>
          <w:b/>
        </w:rPr>
        <w:t xml:space="preserve">Esimerkki 2.6163</w:t>
      </w:r>
    </w:p>
    <w:p>
      <w:r>
        <w:t xml:space="preserve">Alku: Kerran pieni tyttö sai joululahjaksi koiranpennun. Loppu: He löysivät sen sittenkin isosta punaisesta laatikosta!</w:t>
      </w:r>
    </w:p>
    <w:p>
      <w:r>
        <w:rPr>
          <w:b/>
        </w:rPr>
        <w:t xml:space="preserve">Tulos</w:t>
      </w:r>
    </w:p>
    <w:p>
      <w:r>
        <w:t xml:space="preserve">Hän avasi ison punaisen laatikon, mutta ei nähnyt mitään.</w:t>
      </w:r>
    </w:p>
    <w:p>
      <w:r>
        <w:rPr>
          <w:b/>
        </w:rPr>
        <w:t xml:space="preserve">Tulos</w:t>
      </w:r>
    </w:p>
    <w:p>
      <w:r>
        <w:t xml:space="preserve">Pentu eksyi joulupapereiden sekaan.</w:t>
      </w:r>
    </w:p>
    <w:p>
      <w:r>
        <w:rPr>
          <w:b/>
        </w:rPr>
        <w:t xml:space="preserve">Tulos</w:t>
      </w:r>
    </w:p>
    <w:p>
      <w:r>
        <w:t xml:space="preserve">Vanhemmat luulivat menettäneensä pennun.</w:t>
      </w:r>
    </w:p>
    <w:p>
      <w:r>
        <w:rPr>
          <w:b/>
        </w:rPr>
        <w:t xml:space="preserve">Tulos</w:t>
      </w:r>
    </w:p>
    <w:p>
      <w:r>
        <w:t xml:space="preserve">He menettivät pienen koiranpennun.</w:t>
      </w:r>
    </w:p>
    <w:p>
      <w:r>
        <w:rPr>
          <w:b/>
        </w:rPr>
        <w:t xml:space="preserve">Esimerkki 2.6164</w:t>
      </w:r>
    </w:p>
    <w:p>
      <w:r>
        <w:t xml:space="preserve">Alku: Charlie ja hänen perheensä viettivät joka jouluaatto yön yhdessä. Loppu: Charlie ryntäsi vihaisena ulos ja lopetti perinteen.</w:t>
      </w:r>
    </w:p>
    <w:p>
      <w:r>
        <w:rPr>
          <w:b/>
        </w:rPr>
        <w:t xml:space="preserve">Tulos</w:t>
      </w:r>
    </w:p>
    <w:p>
      <w:r>
        <w:t xml:space="preserve">Charlie suuttui perheelleen sinä iltana.</w:t>
      </w:r>
    </w:p>
    <w:p>
      <w:r>
        <w:rPr>
          <w:b/>
        </w:rPr>
        <w:t xml:space="preserve">Tulos</w:t>
      </w:r>
    </w:p>
    <w:p>
      <w:r>
        <w:t xml:space="preserve">Charlien veli halusi kokeilla uusia perinteitä.</w:t>
      </w:r>
    </w:p>
    <w:p>
      <w:r>
        <w:rPr>
          <w:b/>
        </w:rPr>
        <w:t xml:space="preserve">Tulos</w:t>
      </w:r>
    </w:p>
    <w:p>
      <w:r>
        <w:t xml:space="preserve">Charlien perhe oli ilkeä hänelle.</w:t>
      </w:r>
    </w:p>
    <w:p>
      <w:r>
        <w:rPr>
          <w:b/>
        </w:rPr>
        <w:t xml:space="preserve">Tulos</w:t>
      </w:r>
    </w:p>
    <w:p>
      <w:r>
        <w:t xml:space="preserve">Hänen perheensä toi mukanaan ystäviä kysymättä häneltä.</w:t>
      </w:r>
    </w:p>
    <w:p>
      <w:r>
        <w:rPr>
          <w:b/>
        </w:rPr>
        <w:t xml:space="preserve">Esimerkki 2.6165</w:t>
      </w:r>
    </w:p>
    <w:p>
      <w:r>
        <w:t xml:space="preserve">Alku: Francis ajoi Chicagoon konserttiin. Loppu: Francis lähti konsertista pettyneenä.</w:t>
      </w:r>
    </w:p>
    <w:p>
      <w:r>
        <w:rPr>
          <w:b/>
        </w:rPr>
        <w:t xml:space="preserve">Tulos</w:t>
      </w:r>
    </w:p>
    <w:p>
      <w:r>
        <w:t xml:space="preserve">Francis meni katsomaan lempibändiään.</w:t>
      </w:r>
    </w:p>
    <w:p>
      <w:r>
        <w:rPr>
          <w:b/>
        </w:rPr>
        <w:t xml:space="preserve">Tulos</w:t>
      </w:r>
    </w:p>
    <w:p>
      <w:r>
        <w:t xml:space="preserve">Konsertti peruttiin.</w:t>
      </w:r>
    </w:p>
    <w:p>
      <w:r>
        <w:rPr>
          <w:b/>
        </w:rPr>
        <w:t xml:space="preserve">Tulos</w:t>
      </w:r>
    </w:p>
    <w:p>
      <w:r>
        <w:t xml:space="preserve">Konsertti ei ollut niin hyvä kuin Francis toivoi.</w:t>
      </w:r>
    </w:p>
    <w:p>
      <w:r>
        <w:rPr>
          <w:b/>
        </w:rPr>
        <w:t xml:space="preserve">Tulos</w:t>
      </w:r>
    </w:p>
    <w:p>
      <w:r>
        <w:t xml:space="preserve">Laulaja ei osannut laulaa.</w:t>
      </w:r>
    </w:p>
    <w:p>
      <w:r>
        <w:rPr>
          <w:b/>
        </w:rPr>
        <w:t xml:space="preserve">Esimerkki 2.6166</w:t>
      </w:r>
    </w:p>
    <w:p>
      <w:r>
        <w:t xml:space="preserve">Alku: Amanda oli aikeissa viettää viikonlopun telttaillen poikaystävänsä kanssa. Loppu: Amanda säikähti, mutta tajusi poikaystävänsä tekevän pilaa.</w:t>
      </w:r>
    </w:p>
    <w:p>
      <w:r>
        <w:rPr>
          <w:b/>
        </w:rPr>
        <w:t xml:space="preserve">Tulos</w:t>
      </w:r>
    </w:p>
    <w:p>
      <w:r>
        <w:t xml:space="preserve">Yksin teltassa Amandaa kohti kohosi varjo.</w:t>
      </w:r>
    </w:p>
    <w:p>
      <w:r>
        <w:rPr>
          <w:b/>
        </w:rPr>
        <w:t xml:space="preserve">Tulos</w:t>
      </w:r>
    </w:p>
    <w:p>
      <w:r>
        <w:t xml:space="preserve">Amanda alkoi pystyttää telttaa, kun hän kuuli takanaan murinaa.</w:t>
      </w:r>
    </w:p>
    <w:p>
      <w:r>
        <w:rPr>
          <w:b/>
        </w:rPr>
        <w:t xml:space="preserve">Tulos</w:t>
      </w:r>
    </w:p>
    <w:p>
      <w:r>
        <w:t xml:space="preserve">Amanda kuuli teltan ulkopuolelta häiritseviä ääniä.</w:t>
      </w:r>
    </w:p>
    <w:p>
      <w:r>
        <w:rPr>
          <w:b/>
        </w:rPr>
        <w:t xml:space="preserve">Tulos</w:t>
      </w:r>
    </w:p>
    <w:p>
      <w:r>
        <w:t xml:space="preserve">Amandan poikaystävä teki hänelle tempun.</w:t>
      </w:r>
    </w:p>
    <w:p>
      <w:r>
        <w:rPr>
          <w:b/>
        </w:rPr>
        <w:t xml:space="preserve">Esimerkki 2.6167</w:t>
      </w:r>
    </w:p>
    <w:p>
      <w:r>
        <w:t xml:space="preserve">Alku: Daniel on aina halunnut ampua aseella. Loppu: Se laukesi ja ampui ystävänsä kuoliaaksi.</w:t>
      </w:r>
    </w:p>
    <w:p>
      <w:r>
        <w:rPr>
          <w:b/>
        </w:rPr>
        <w:t xml:space="preserve">Tulos</w:t>
      </w:r>
    </w:p>
    <w:p>
      <w:r>
        <w:t xml:space="preserve">Daniel pelleili ostamansa aseen kanssa.</w:t>
      </w:r>
    </w:p>
    <w:p>
      <w:r>
        <w:rPr>
          <w:b/>
        </w:rPr>
        <w:t xml:space="preserve">Tulos</w:t>
      </w:r>
    </w:p>
    <w:p>
      <w:r>
        <w:t xml:space="preserve">Daniel löysi isänsä aseen kaapista.</w:t>
      </w:r>
    </w:p>
    <w:p>
      <w:r>
        <w:rPr>
          <w:b/>
        </w:rPr>
        <w:t xml:space="preserve">Tulos</w:t>
      </w:r>
    </w:p>
    <w:p>
      <w:r>
        <w:t xml:space="preserve">Daniel veti liipaisimesta vitsinä.</w:t>
      </w:r>
    </w:p>
    <w:p>
      <w:r>
        <w:rPr>
          <w:b/>
        </w:rPr>
        <w:t xml:space="preserve">Tulos</w:t>
      </w:r>
    </w:p>
    <w:p>
      <w:r>
        <w:t xml:space="preserve">Daniel varasti isänsä aseen.</w:t>
      </w:r>
    </w:p>
    <w:p>
      <w:r>
        <w:rPr>
          <w:b/>
        </w:rPr>
        <w:t xml:space="preserve">Esimerkki 2.6168</w:t>
      </w:r>
    </w:p>
    <w:p>
      <w:r>
        <w:t xml:space="preserve">Alku: Megan oli kaupassa pienen tyttärensä kanssa. Loppu: Megan meni maksamaan karkit ja sai tyttärensä pyytämään anteeksi.</w:t>
      </w:r>
    </w:p>
    <w:p>
      <w:r>
        <w:rPr>
          <w:b/>
        </w:rPr>
        <w:t xml:space="preserve">Tulos</w:t>
      </w:r>
    </w:p>
    <w:p>
      <w:r>
        <w:t xml:space="preserve">Hänen tyttärensä varasti karkkia.</w:t>
      </w:r>
    </w:p>
    <w:p>
      <w:r>
        <w:rPr>
          <w:b/>
        </w:rPr>
        <w:t xml:space="preserve">Tulos</w:t>
      </w:r>
    </w:p>
    <w:p>
      <w:r>
        <w:t xml:space="preserve">Megan käveli hyllylle poimimaan tavaroita.</w:t>
      </w:r>
    </w:p>
    <w:p>
      <w:r>
        <w:rPr>
          <w:b/>
        </w:rPr>
        <w:t xml:space="preserve">Tulos</w:t>
      </w:r>
    </w:p>
    <w:p>
      <w:r>
        <w:t xml:space="preserve">Meganin tytär varasti karkkia.</w:t>
      </w:r>
    </w:p>
    <w:p>
      <w:r>
        <w:rPr>
          <w:b/>
        </w:rPr>
        <w:t xml:space="preserve">Tulos</w:t>
      </w:r>
    </w:p>
    <w:p>
      <w:r>
        <w:t xml:space="preserve">Meghanin tytär varasti karkin ja söi sen kaupassa.</w:t>
      </w:r>
    </w:p>
    <w:p>
      <w:r>
        <w:rPr>
          <w:b/>
        </w:rPr>
        <w:t xml:space="preserve">Tulos</w:t>
      </w:r>
    </w:p>
    <w:p>
      <w:r>
        <w:t xml:space="preserve">Kamerat nappasivat hänen tyttärensä varastamasta karkkia.</w:t>
      </w:r>
    </w:p>
    <w:p>
      <w:r>
        <w:rPr>
          <w:b/>
        </w:rPr>
        <w:t xml:space="preserve">Esimerkki 2.6169</w:t>
      </w:r>
    </w:p>
    <w:p>
      <w:r>
        <w:t xml:space="preserve">Alku: Bob rakasti saada talonsa tuoksumaan hyvältä. Loppu: Hän myy nyt työkseen kynttilöitä!</w:t>
      </w:r>
    </w:p>
    <w:p>
      <w:r>
        <w:rPr>
          <w:b/>
        </w:rPr>
        <w:t xml:space="preserve">Tulos</w:t>
      </w:r>
    </w:p>
    <w:p>
      <w:r>
        <w:t xml:space="preserve">Bob päätti tehdä kynttilöitä taloonsa.</w:t>
      </w:r>
    </w:p>
    <w:p>
      <w:r>
        <w:rPr>
          <w:b/>
        </w:rPr>
        <w:t xml:space="preserve">Tulos</w:t>
      </w:r>
    </w:p>
    <w:p>
      <w:r>
        <w:t xml:space="preserve">Kynttilät kiehtoivat Bobia.</w:t>
      </w:r>
    </w:p>
    <w:p>
      <w:r>
        <w:rPr>
          <w:b/>
        </w:rPr>
        <w:t xml:space="preserve">Esimerkki 2.6170</w:t>
      </w:r>
    </w:p>
    <w:p>
      <w:r>
        <w:t xml:space="preserve">Alku: Tyler on innoissaan siitä, että hänen perheellään on tänään pieni juhla. Lopetus: Tyler on niin iloinen siitä, että hän auttoi perheen kokoontumisessa.</w:t>
      </w:r>
    </w:p>
    <w:p>
      <w:r>
        <w:rPr>
          <w:b/>
        </w:rPr>
        <w:t xml:space="preserve">Tulos</w:t>
      </w:r>
    </w:p>
    <w:p>
      <w:r>
        <w:t xml:space="preserve">Kaikki eivät olleet nähneet toisiaan pitkään aikaan.</w:t>
      </w:r>
    </w:p>
    <w:p>
      <w:r>
        <w:rPr>
          <w:b/>
        </w:rPr>
        <w:t xml:space="preserve">Tulos</w:t>
      </w:r>
    </w:p>
    <w:p>
      <w:r>
        <w:t xml:space="preserve">Hän päätti siivota pienen kokoontumisen jälkeen.</w:t>
      </w:r>
    </w:p>
    <w:p>
      <w:r>
        <w:rPr>
          <w:b/>
        </w:rPr>
        <w:t xml:space="preserve">Tulos</w:t>
      </w:r>
    </w:p>
    <w:p>
      <w:r>
        <w:t xml:space="preserve">Tyler pystytti pöydän ja tuolit.</w:t>
      </w:r>
    </w:p>
    <w:p>
      <w:r>
        <w:rPr>
          <w:b/>
        </w:rPr>
        <w:t xml:space="preserve">Esimerkki 2.6171</w:t>
      </w:r>
    </w:p>
    <w:p>
      <w:r>
        <w:t xml:space="preserve">Alku: Jeff oli koulussa elokuvasitaattien asiantuntija. Loppu: Jeff kumarsi hurraahuutojen päätteeksi.</w:t>
      </w:r>
    </w:p>
    <w:p>
      <w:r>
        <w:rPr>
          <w:b/>
        </w:rPr>
        <w:t xml:space="preserve">Tulos</w:t>
      </w:r>
    </w:p>
    <w:p>
      <w:r>
        <w:t xml:space="preserve">Jeff teki tämän kykyjenetsintäkilpailussa.</w:t>
      </w:r>
    </w:p>
    <w:p>
      <w:r>
        <w:rPr>
          <w:b/>
        </w:rPr>
        <w:t xml:space="preserve">Tulos</w:t>
      </w:r>
    </w:p>
    <w:p>
      <w:r>
        <w:t xml:space="preserve">Jeff esitteli eräänä päivänä taitojaan.</w:t>
      </w:r>
    </w:p>
    <w:p>
      <w:r>
        <w:rPr>
          <w:b/>
        </w:rPr>
        <w:t xml:space="preserve">Tulos</w:t>
      </w:r>
    </w:p>
    <w:p>
      <w:r>
        <w:t xml:space="preserve">Jeff teki vaikutuksen ystäviinsä elokuvasitaattitietämyksellään.</w:t>
      </w:r>
    </w:p>
    <w:p>
      <w:r>
        <w:rPr>
          <w:b/>
        </w:rPr>
        <w:t xml:space="preserve">Tulos</w:t>
      </w:r>
    </w:p>
    <w:p>
      <w:r>
        <w:t xml:space="preserve">Jeff oli koulun sankari näytelmien aikana.</w:t>
      </w:r>
    </w:p>
    <w:p>
      <w:r>
        <w:rPr>
          <w:b/>
        </w:rPr>
        <w:t xml:space="preserve">Tulos</w:t>
      </w:r>
    </w:p>
    <w:p>
      <w:r>
        <w:t xml:space="preserve">Luokka taputti hänelle.</w:t>
      </w:r>
    </w:p>
    <w:p>
      <w:r>
        <w:rPr>
          <w:b/>
        </w:rPr>
        <w:t xml:space="preserve">Esimerkki 2.6172</w:t>
      </w:r>
    </w:p>
    <w:p>
      <w:r>
        <w:t xml:space="preserve">Alku: Ystäväni Lizzy halusi purukumia. Loppu: Annoin Lizzylle hänen purkkansa, mutta en kertonut hänelle, että maksoin ylimääräistä.</w:t>
      </w:r>
    </w:p>
    <w:p>
      <w:r>
        <w:rPr>
          <w:b/>
        </w:rPr>
        <w:t xml:space="preserve">Tulos</w:t>
      </w:r>
    </w:p>
    <w:p>
      <w:r>
        <w:t xml:space="preserve">Ostin ylimääräisen purkkapaketin Lizzylle.</w:t>
      </w:r>
    </w:p>
    <w:p>
      <w:r>
        <w:rPr>
          <w:b/>
        </w:rPr>
        <w:t xml:space="preserve">Tulos</w:t>
      </w:r>
    </w:p>
    <w:p>
      <w:r>
        <w:t xml:space="preserve">Ostin purukumia kalliilta kioskilta, koska halusin, että hän saa sitä.</w:t>
      </w:r>
    </w:p>
    <w:p>
      <w:r>
        <w:rPr>
          <w:b/>
        </w:rPr>
        <w:t xml:space="preserve">Tulos</w:t>
      </w:r>
    </w:p>
    <w:p>
      <w:r>
        <w:t xml:space="preserve">Tiesin, että hän odotti tiettyä tuotemerkkiä, joten menin ostamaan hänelle omani sijaan.</w:t>
      </w:r>
    </w:p>
    <w:p>
      <w:r>
        <w:rPr>
          <w:b/>
        </w:rPr>
        <w:t xml:space="preserve">Tulos</w:t>
      </w:r>
    </w:p>
    <w:p>
      <w:r>
        <w:t xml:space="preserve">Lizzy antoi minulle 1 dollarin. Purkka maksoi 1,50 dollaria.</w:t>
      </w:r>
    </w:p>
    <w:p>
      <w:r>
        <w:rPr>
          <w:b/>
        </w:rPr>
        <w:t xml:space="preserve">Esimerkki 2.6173</w:t>
      </w:r>
    </w:p>
    <w:p>
      <w:r>
        <w:t xml:space="preserve">Alku: Rob tykkäsi tehdä vohveleita. Loppu: Rob söi ne loppuun uunissa ja rypisteli otsa kurtussa.</w:t>
      </w:r>
    </w:p>
    <w:p>
      <w:r>
        <w:rPr>
          <w:b/>
        </w:rPr>
        <w:t xml:space="preserve">Tulos</w:t>
      </w:r>
    </w:p>
    <w:p>
      <w:r>
        <w:t xml:space="preserve">Mutta Robin vohvelikone lakkasi toimimasta, kun hänen vohvelinsa paistui.</w:t>
      </w:r>
    </w:p>
    <w:p>
      <w:r>
        <w:rPr>
          <w:b/>
        </w:rPr>
        <w:t xml:space="preserve">Tulos</w:t>
      </w:r>
    </w:p>
    <w:p>
      <w:r>
        <w:t xml:space="preserve">Rob ei saanut vohveleita tarpeeksi valmiiksi.</w:t>
      </w:r>
    </w:p>
    <w:p>
      <w:r>
        <w:rPr>
          <w:b/>
        </w:rPr>
        <w:t xml:space="preserve">Tulos</w:t>
      </w:r>
    </w:p>
    <w:p>
      <w:r>
        <w:t xml:space="preserve">Rob teki vohveleita ja ne olivat läpimärkiä.</w:t>
      </w:r>
    </w:p>
    <w:p>
      <w:r>
        <w:rPr>
          <w:b/>
        </w:rPr>
        <w:t xml:space="preserve">Tulos</w:t>
      </w:r>
    </w:p>
    <w:p>
      <w:r>
        <w:t xml:space="preserve">Robin vohvelikone meni rikki.</w:t>
      </w:r>
    </w:p>
    <w:p>
      <w:r>
        <w:rPr>
          <w:b/>
        </w:rPr>
        <w:t xml:space="preserve">Esimerkki 2.6174</w:t>
      </w:r>
    </w:p>
    <w:p>
      <w:r>
        <w:t xml:space="preserve">Alku: Lacyllä oli kaksi lasta. Loppu: Lacy ajoi heitä ympäriinsä, kunnes molemmat nukkuivat.</w:t>
      </w:r>
    </w:p>
    <w:p>
      <w:r>
        <w:rPr>
          <w:b/>
        </w:rPr>
        <w:t xml:space="preserve">Tulos</w:t>
      </w:r>
    </w:p>
    <w:p>
      <w:r>
        <w:t xml:space="preserve">Molemmilla on univaikeuksia.</w:t>
      </w:r>
    </w:p>
    <w:p>
      <w:r>
        <w:rPr>
          <w:b/>
        </w:rPr>
        <w:t xml:space="preserve">Tulos</w:t>
      </w:r>
    </w:p>
    <w:p>
      <w:r>
        <w:t xml:space="preserve">Lacy kuuli, että lasten ajaminen autossa nukuttaa heidät.</w:t>
      </w:r>
    </w:p>
    <w:p>
      <w:r>
        <w:rPr>
          <w:b/>
        </w:rPr>
        <w:t xml:space="preserve">Tulos</w:t>
      </w:r>
    </w:p>
    <w:p>
      <w:r>
        <w:t xml:space="preserve">Lacyn lapset eivät lopettaneet itkemistä.</w:t>
      </w:r>
    </w:p>
    <w:p>
      <w:r>
        <w:rPr>
          <w:b/>
        </w:rPr>
        <w:t xml:space="preserve">Tulos</w:t>
      </w:r>
    </w:p>
    <w:p>
      <w:r>
        <w:t xml:space="preserve">Hänellä oli tapana kertoa tarinoita lapsilleen saadakseen heidät nukkumaan.</w:t>
      </w:r>
    </w:p>
    <w:p>
      <w:r>
        <w:rPr>
          <w:b/>
        </w:rPr>
        <w:t xml:space="preserve">Tulos</w:t>
      </w:r>
    </w:p>
    <w:p>
      <w:r>
        <w:t xml:space="preserve">He taistelivat unta vastaan.</w:t>
      </w:r>
    </w:p>
    <w:p>
      <w:r>
        <w:rPr>
          <w:b/>
        </w:rPr>
        <w:t xml:space="preserve">Esimerkki 2.6175</w:t>
      </w:r>
    </w:p>
    <w:p>
      <w:r>
        <w:t xml:space="preserve">Alku: Jake oli rannalla lomalla. Loppu: Hänen jäännöksiään ei ole vieläkään löydetty.</w:t>
      </w:r>
    </w:p>
    <w:p>
      <w:r>
        <w:rPr>
          <w:b/>
        </w:rPr>
        <w:t xml:space="preserve">Tulos</w:t>
      </w:r>
    </w:p>
    <w:p>
      <w:r>
        <w:t xml:space="preserve">Jake ajautui merelle.</w:t>
      </w:r>
    </w:p>
    <w:p>
      <w:r>
        <w:rPr>
          <w:b/>
        </w:rPr>
        <w:t xml:space="preserve">Tulos</w:t>
      </w:r>
    </w:p>
    <w:p>
      <w:r>
        <w:t xml:space="preserve">Jake katosi, ja kolmen kuukauden kuluttua viranomaiset olettavat, että hänet oli tapettu.</w:t>
      </w:r>
    </w:p>
    <w:p>
      <w:r>
        <w:rPr>
          <w:b/>
        </w:rPr>
        <w:t xml:space="preserve">Tulos</w:t>
      </w:r>
    </w:p>
    <w:p>
      <w:r>
        <w:t xml:space="preserve">Jake luokiteltiin kadonneeksi 3 päivää myöhemmin.</w:t>
      </w:r>
    </w:p>
    <w:p>
      <w:r>
        <w:rPr>
          <w:b/>
        </w:rPr>
        <w:t xml:space="preserve">Esimerkki 2.6176</w:t>
      </w:r>
    </w:p>
    <w:p>
      <w:r>
        <w:t xml:space="preserve">Alku: Gina oli juuri saapunut kotiin koulusta eräänä kylmänä iltapäivänä. Loppu: Häntä ei kiinnostanut odottaa ulkona kylmässä vanhempiaan.</w:t>
      </w:r>
    </w:p>
    <w:p>
      <w:r>
        <w:rPr>
          <w:b/>
        </w:rPr>
        <w:t xml:space="preserve">Tulos</w:t>
      </w:r>
    </w:p>
    <w:p>
      <w:r>
        <w:t xml:space="preserve">Gina murtautui sisään keittiön ikkunasta.</w:t>
      </w:r>
    </w:p>
    <w:p>
      <w:r>
        <w:rPr>
          <w:b/>
        </w:rPr>
        <w:t xml:space="preserve">Tulos</w:t>
      </w:r>
    </w:p>
    <w:p>
      <w:r>
        <w:t xml:space="preserve">Gina päätti kävellä kotiin kylmässä.</w:t>
      </w:r>
    </w:p>
    <w:p>
      <w:r>
        <w:rPr>
          <w:b/>
        </w:rPr>
        <w:t xml:space="preserve">Tulos</w:t>
      </w:r>
    </w:p>
    <w:p>
      <w:r>
        <w:t xml:space="preserve">Gina unohti kotiavaimensa kouluun.</w:t>
      </w:r>
    </w:p>
    <w:p>
      <w:r>
        <w:rPr>
          <w:b/>
        </w:rPr>
        <w:t xml:space="preserve">Tulos</w:t>
      </w:r>
    </w:p>
    <w:p>
      <w:r>
        <w:t xml:space="preserve">Gina meni lämpimään huoneeseensa.</w:t>
      </w:r>
    </w:p>
    <w:p>
      <w:r>
        <w:rPr>
          <w:b/>
        </w:rPr>
        <w:t xml:space="preserve">Esimerkki 2.6177</w:t>
      </w:r>
    </w:p>
    <w:p>
      <w:r>
        <w:t xml:space="preserve">Alku: Isäni oli juuri hankkinut uuden auton. Loppu: Molemmat jäimme auton alle.</w:t>
      </w:r>
    </w:p>
    <w:p>
      <w:r>
        <w:rPr>
          <w:b/>
        </w:rPr>
        <w:t xml:space="preserve">Tulos</w:t>
      </w:r>
    </w:p>
    <w:p>
      <w:r>
        <w:t xml:space="preserve">Isäni unohti laittaa auton parkkiin, ja me seisoimme auton takana katsomassa takakonttiin.</w:t>
      </w:r>
    </w:p>
    <w:p>
      <w:r>
        <w:rPr>
          <w:b/>
        </w:rPr>
        <w:t xml:space="preserve">Esimerkki 2.6178</w:t>
      </w:r>
    </w:p>
    <w:p>
      <w:r>
        <w:t xml:space="preserve">Alku: Yritän pestä pyykkiä kahdesti viikossa. Loppu: Nyt hän tietää laittaa ne pyykkiin.</w:t>
      </w:r>
    </w:p>
    <w:p>
      <w:r>
        <w:rPr>
          <w:b/>
        </w:rPr>
        <w:t xml:space="preserve">Tulos</w:t>
      </w:r>
    </w:p>
    <w:p>
      <w:r>
        <w:t xml:space="preserve">Käskin veljeäni siivoamaan vaatteet useammin.</w:t>
      </w:r>
    </w:p>
    <w:p>
      <w:r>
        <w:rPr>
          <w:b/>
        </w:rPr>
        <w:t xml:space="preserve">Tulos</w:t>
      </w:r>
    </w:p>
    <w:p>
      <w:r>
        <w:t xml:space="preserve">Poikaystäväni jätti vaatteita lattialle, ja huusin hänelle.</w:t>
      </w:r>
    </w:p>
    <w:p>
      <w:r>
        <w:rPr>
          <w:b/>
        </w:rPr>
        <w:t xml:space="preserve">Tulos</w:t>
      </w:r>
    </w:p>
    <w:p>
      <w:r>
        <w:t xml:space="preserve">Veljeni oli vihainen, ettei hänen leipäänsä saatu valmiiksi.</w:t>
      </w:r>
    </w:p>
    <w:p>
      <w:r>
        <w:rPr>
          <w:b/>
        </w:rPr>
        <w:t xml:space="preserve">Tulos</w:t>
      </w:r>
    </w:p>
    <w:p>
      <w:r>
        <w:t xml:space="preserve">Kämppikseni pesi vaatteensa erillisessä pesukoneessa.</w:t>
      </w:r>
    </w:p>
    <w:p>
      <w:r>
        <w:rPr>
          <w:b/>
        </w:rPr>
        <w:t xml:space="preserve">Tulos</w:t>
      </w:r>
    </w:p>
    <w:p>
      <w:r>
        <w:t xml:space="preserve">Poikani heittää vaatteensa kaikkialle muualle paitsi pyykkikoriin, joten hänen vaatteensa pestään harvoin.</w:t>
      </w:r>
    </w:p>
    <w:p>
      <w:r>
        <w:rPr>
          <w:b/>
        </w:rPr>
        <w:t xml:space="preserve">Esimerkki 2.6179</w:t>
      </w:r>
    </w:p>
    <w:p>
      <w:r>
        <w:t xml:space="preserve">Alku: Loppu: Julie oli valmis lähtemään lomalleen: Julie heräsi eikä päässyt sängystä ylös!</w:t>
      </w:r>
    </w:p>
    <w:p>
      <w:r>
        <w:rPr>
          <w:b/>
        </w:rPr>
        <w:t xml:space="preserve">Tulos</w:t>
      </w:r>
    </w:p>
    <w:p>
      <w:r>
        <w:t xml:space="preserve">Julie sairastui yöllä.</w:t>
      </w:r>
    </w:p>
    <w:p>
      <w:r>
        <w:rPr>
          <w:b/>
        </w:rPr>
        <w:t xml:space="preserve">Tulos</w:t>
      </w:r>
    </w:p>
    <w:p>
      <w:r>
        <w:t xml:space="preserve">Julie valvoi koko yön pakatessaan.</w:t>
      </w:r>
    </w:p>
    <w:p>
      <w:r>
        <w:rPr>
          <w:b/>
        </w:rPr>
        <w:t xml:space="preserve">Tulos</w:t>
      </w:r>
    </w:p>
    <w:p>
      <w:r>
        <w:t xml:space="preserve">Julie joi liikaa edellisenä iltana ennen kuin hänen piti lähteä.</w:t>
      </w:r>
    </w:p>
    <w:p>
      <w:r>
        <w:rPr>
          <w:b/>
        </w:rPr>
        <w:t xml:space="preserve">Tulos</w:t>
      </w:r>
    </w:p>
    <w:p>
      <w:r>
        <w:t xml:space="preserve">Julien koti oli tulvinut hänen nukkuessaan.</w:t>
      </w:r>
    </w:p>
    <w:p>
      <w:r>
        <w:rPr>
          <w:b/>
        </w:rPr>
        <w:t xml:space="preserve">Tulos</w:t>
      </w:r>
    </w:p>
    <w:p>
      <w:r>
        <w:t xml:space="preserve">Hänellä oli hieman kuumetta, kun hän meni nukkumaan.</w:t>
      </w:r>
    </w:p>
    <w:p>
      <w:r>
        <w:rPr>
          <w:b/>
        </w:rPr>
        <w:t xml:space="preserve">Esimerkki 2.6180</w:t>
      </w:r>
    </w:p>
    <w:p>
      <w:r>
        <w:t xml:space="preserve">Alku: Jason huomasi heräävänsä aamulla hyvin uneliaana. Loppu: Jason heräsi seuraavana päivänä hyvin levänneenä.</w:t>
      </w:r>
    </w:p>
    <w:p>
      <w:r>
        <w:rPr>
          <w:b/>
        </w:rPr>
        <w:t xml:space="preserve">Tulos</w:t>
      </w:r>
    </w:p>
    <w:p>
      <w:r>
        <w:t xml:space="preserve">Jason päätti nukkua enemmän.</w:t>
      </w:r>
    </w:p>
    <w:p>
      <w:r>
        <w:rPr>
          <w:b/>
        </w:rPr>
        <w:t xml:space="preserve">Tulos</w:t>
      </w:r>
    </w:p>
    <w:p>
      <w:r>
        <w:t xml:space="preserve">Jason päätti mennä nukkumaan kaksi tuntia aikaisemmin.</w:t>
      </w:r>
    </w:p>
    <w:p>
      <w:r>
        <w:rPr>
          <w:b/>
        </w:rPr>
        <w:t xml:space="preserve">Tulos</w:t>
      </w:r>
    </w:p>
    <w:p>
      <w:r>
        <w:t xml:space="preserve">Jason tajusi, että hänen piti nukkua täydellisessä pimeydessä, ja asensi pimennysverhot.</w:t>
      </w:r>
    </w:p>
    <w:p>
      <w:r>
        <w:rPr>
          <w:b/>
        </w:rPr>
        <w:t xml:space="preserve">Tulos</w:t>
      </w:r>
    </w:p>
    <w:p>
      <w:r>
        <w:t xml:space="preserve">Jason meni seuraavana päivänä hieman aikaisemmin nukkumaan.</w:t>
      </w:r>
    </w:p>
    <w:p>
      <w:r>
        <w:rPr>
          <w:b/>
        </w:rPr>
        <w:t xml:space="preserve">Tulos</w:t>
      </w:r>
    </w:p>
    <w:p>
      <w:r>
        <w:t xml:space="preserve">Eräänä yönä Jason otti kaksi unilääkettä.</w:t>
      </w:r>
    </w:p>
    <w:p>
      <w:r>
        <w:rPr>
          <w:b/>
        </w:rPr>
        <w:t xml:space="preserve">Esimerkki 2.6181</w:t>
      </w:r>
    </w:p>
    <w:p>
      <w:r>
        <w:t xml:space="preserve">Alku: Kuljimme pimeän kujan ohi keskellä yötä. Loppu: Löysimme keskeltä kissan emon ja sen pennut torkkumassa.</w:t>
      </w:r>
    </w:p>
    <w:p>
      <w:r>
        <w:rPr>
          <w:b/>
        </w:rPr>
        <w:t xml:space="preserve">Tulos</w:t>
      </w:r>
    </w:p>
    <w:p>
      <w:r>
        <w:t xml:space="preserve">Kuulimme ääntä ja menimme tarkistamaan sen.</w:t>
      </w:r>
    </w:p>
    <w:p>
      <w:r>
        <w:rPr>
          <w:b/>
        </w:rPr>
        <w:t xml:space="preserve">Tulos</w:t>
      </w:r>
    </w:p>
    <w:p>
      <w:r>
        <w:t xml:space="preserve">Kuulimme määkimistä ja päätimme mennä katsomaan.</w:t>
      </w:r>
    </w:p>
    <w:p>
      <w:r>
        <w:rPr>
          <w:b/>
        </w:rPr>
        <w:t xml:space="preserve">Tulos</w:t>
      </w:r>
    </w:p>
    <w:p>
      <w:r>
        <w:t xml:space="preserve">Näimme surullisen kyltin laatikossa.</w:t>
      </w:r>
    </w:p>
    <w:p>
      <w:r>
        <w:rPr>
          <w:b/>
        </w:rPr>
        <w:t xml:space="preserve">Tulos</w:t>
      </w:r>
    </w:p>
    <w:p>
      <w:r>
        <w:t xml:space="preserve">Näimme jotain kujalla.</w:t>
      </w:r>
    </w:p>
    <w:p>
      <w:r>
        <w:rPr>
          <w:b/>
        </w:rPr>
        <w:t xml:space="preserve">Esimerkki 2.6182</w:t>
      </w:r>
    </w:p>
    <w:p>
      <w:r>
        <w:t xml:space="preserve">Alku: Anna käveli eräänä aamuna kouluun. Loppu: Anna haastoi heidät oikeuteen, mutta ei saanut mitään, koska heillä ei ollut vakuutusta.</w:t>
      </w:r>
    </w:p>
    <w:p>
      <w:r>
        <w:rPr>
          <w:b/>
        </w:rPr>
        <w:t xml:space="preserve">Tulos</w:t>
      </w:r>
    </w:p>
    <w:p>
      <w:r>
        <w:t xml:space="preserve">Auto hyppäsi jalkakäytävälle ja törmäsi Annaan.</w:t>
      </w:r>
    </w:p>
    <w:p>
      <w:r>
        <w:rPr>
          <w:b/>
        </w:rPr>
        <w:t xml:space="preserve">Tulos</w:t>
      </w:r>
    </w:p>
    <w:p>
      <w:r>
        <w:t xml:space="preserve">Auto tuli tyhjästä ja törmäsi Annaan.</w:t>
      </w:r>
    </w:p>
    <w:p>
      <w:r>
        <w:rPr>
          <w:b/>
        </w:rPr>
        <w:t xml:space="preserve">Tulos</w:t>
      </w:r>
    </w:p>
    <w:p>
      <w:r>
        <w:t xml:space="preserve">Anna jäi auton alle.</w:t>
      </w:r>
    </w:p>
    <w:p>
      <w:r>
        <w:rPr>
          <w:b/>
        </w:rPr>
        <w:t xml:space="preserve">Tulos</w:t>
      </w:r>
    </w:p>
    <w:p>
      <w:r>
        <w:t xml:space="preserve">Hän kaatui kaupan edessä, joka oli juuri mopannut.</w:t>
      </w:r>
    </w:p>
    <w:p>
      <w:r>
        <w:rPr>
          <w:b/>
        </w:rPr>
        <w:t xml:space="preserve">Tulos</w:t>
      </w:r>
    </w:p>
    <w:p>
      <w:r>
        <w:t xml:space="preserve">Tekstiviestejä kirjoittaessaan Anna ei nähnyt rakenteilla olevan seinän kaatuvan.</w:t>
      </w:r>
    </w:p>
    <w:p>
      <w:r>
        <w:rPr>
          <w:b/>
        </w:rPr>
        <w:t xml:space="preserve">Esimerkki 2.6183</w:t>
      </w:r>
    </w:p>
    <w:p>
      <w:r>
        <w:t xml:space="preserve">Alku: Benillä oli työhaastattelu. Loppu: Ben lähetti Benin matkaan paljon paremman näköisenä!</w:t>
      </w:r>
    </w:p>
    <w:p>
      <w:r>
        <w:rPr>
          <w:b/>
        </w:rPr>
        <w:t xml:space="preserve">Tulos</w:t>
      </w:r>
    </w:p>
    <w:p>
      <w:r>
        <w:t xml:space="preserve">Ben pyysi parturia ajamaan partansa ja leikkaamaan hiuksensa.</w:t>
      </w:r>
    </w:p>
    <w:p>
      <w:r>
        <w:rPr>
          <w:b/>
        </w:rPr>
        <w:t xml:space="preserve">Tulos</w:t>
      </w:r>
    </w:p>
    <w:p>
      <w:r>
        <w:t xml:space="preserve">Ben kävi leikkauttamassa hiuksensa äidiltään.</w:t>
      </w:r>
    </w:p>
    <w:p>
      <w:r>
        <w:rPr>
          <w:b/>
        </w:rPr>
        <w:t xml:space="preserve">Tulos</w:t>
      </w:r>
    </w:p>
    <w:p>
      <w:r>
        <w:t xml:space="preserve">Beniä haastatteleva nainen auttoi häntä parantamaan asuaan.</w:t>
      </w:r>
    </w:p>
    <w:p>
      <w:r>
        <w:rPr>
          <w:b/>
        </w:rPr>
        <w:t xml:space="preserve">Esimerkki 2.6184</w:t>
      </w:r>
    </w:p>
    <w:p>
      <w:r>
        <w:t xml:space="preserve">Alku: Anita meni pankkiin odottaen nostavansa rahaa. Loppu: Sitten hän löi miestä, joka yritti ryöstää pankin ja jolla ei ollut asetta.</w:t>
      </w:r>
    </w:p>
    <w:p>
      <w:r>
        <w:rPr>
          <w:b/>
        </w:rPr>
        <w:t xml:space="preserve">Tulos</w:t>
      </w:r>
    </w:p>
    <w:p>
      <w:r>
        <w:t xml:space="preserve">Ryöstäjä tuli sisään ja uhkasi kassatyöntekijää.</w:t>
      </w:r>
    </w:p>
    <w:p>
      <w:r>
        <w:rPr>
          <w:b/>
        </w:rPr>
        <w:t xml:space="preserve">Tulos</w:t>
      </w:r>
    </w:p>
    <w:p>
      <w:r>
        <w:t xml:space="preserve">Sen sijaan Amati löysi pankkia ryöstävän miehen ja yllätti hänet.</w:t>
      </w:r>
    </w:p>
    <w:p>
      <w:r>
        <w:rPr>
          <w:b/>
        </w:rPr>
        <w:t xml:space="preserve">Tulos</w:t>
      </w:r>
    </w:p>
    <w:p>
      <w:r>
        <w:t xml:space="preserve">Anita näki pankkiryöstön tapahtuvan.</w:t>
      </w:r>
    </w:p>
    <w:p>
      <w:r>
        <w:rPr>
          <w:b/>
        </w:rPr>
        <w:t xml:space="preserve">Tulos</w:t>
      </w:r>
    </w:p>
    <w:p>
      <w:r>
        <w:t xml:space="preserve">Anita näki, että pankki ryöstettiin.</w:t>
      </w:r>
    </w:p>
    <w:p>
      <w:r>
        <w:rPr>
          <w:b/>
        </w:rPr>
        <w:t xml:space="preserve">Esimerkki 2.6185</w:t>
      </w:r>
    </w:p>
    <w:p>
      <w:r>
        <w:t xml:space="preserve">Alku: Juoksija kiersi 3. pesän. Loppu: Sieppari nyrjäytti nilkkansa törmäyksessä.</w:t>
      </w:r>
    </w:p>
    <w:p>
      <w:r>
        <w:rPr>
          <w:b/>
        </w:rPr>
        <w:t xml:space="preserve">Tulos</w:t>
      </w:r>
    </w:p>
    <w:p>
      <w:r>
        <w:t xml:space="preserve">Kun juoksija liukui kotiin, hän törmäsi kiinniottajaan.</w:t>
      </w:r>
    </w:p>
    <w:p>
      <w:r>
        <w:rPr>
          <w:b/>
        </w:rPr>
        <w:t xml:space="preserve">Tulos</w:t>
      </w:r>
    </w:p>
    <w:p>
      <w:r>
        <w:t xml:space="preserve">Sieppari ei kiinnittänyt huomiota ja törmäsi juoksijaan.</w:t>
      </w:r>
    </w:p>
    <w:p>
      <w:r>
        <w:rPr>
          <w:b/>
        </w:rPr>
        <w:t xml:space="preserve">Tulos</w:t>
      </w:r>
    </w:p>
    <w:p>
      <w:r>
        <w:t xml:space="preserve">Juoksija törmäsi kiinniottajaan.</w:t>
      </w:r>
    </w:p>
    <w:p>
      <w:r>
        <w:rPr>
          <w:b/>
        </w:rPr>
        <w:t xml:space="preserve">Tulos</w:t>
      </w:r>
    </w:p>
    <w:p>
      <w:r>
        <w:t xml:space="preserve">Juoksija halusi tehdä maalin.</w:t>
      </w:r>
    </w:p>
    <w:p>
      <w:r>
        <w:rPr>
          <w:b/>
        </w:rPr>
        <w:t xml:space="preserve">Tulos</w:t>
      </w:r>
    </w:p>
    <w:p>
      <w:r>
        <w:t xml:space="preserve">Kun juoksija pääsi kotipesälle, hän törmäsi kiinniottajaan.</w:t>
      </w:r>
    </w:p>
    <w:p>
      <w:r>
        <w:rPr>
          <w:b/>
        </w:rPr>
        <w:t xml:space="preserve">Esimerkki 2.6186</w:t>
      </w:r>
    </w:p>
    <w:p>
      <w:r>
        <w:t xml:space="preserve">Alku: Paul ei halunnut mennä tänään jumppaan. Loppu: Yllätyksekseen Paul kiipesi köyttä pitkin ilman ongelmia!</w:t>
      </w:r>
    </w:p>
    <w:p>
      <w:r>
        <w:rPr>
          <w:b/>
        </w:rPr>
        <w:t xml:space="preserve">Tulos</w:t>
      </w:r>
    </w:p>
    <w:p>
      <w:r>
        <w:t xml:space="preserve">Paul kävi kuntosalilla siitä huolimatta.</w:t>
      </w:r>
    </w:p>
    <w:p>
      <w:r>
        <w:rPr>
          <w:b/>
        </w:rPr>
        <w:t xml:space="preserve">Tulos</w:t>
      </w:r>
    </w:p>
    <w:p>
      <w:r>
        <w:t xml:space="preserve">Paulin oli kiivettävä köyttä pitkin.</w:t>
      </w:r>
    </w:p>
    <w:p>
      <w:r>
        <w:rPr>
          <w:b/>
        </w:rPr>
        <w:t xml:space="preserve">Tulos</w:t>
      </w:r>
    </w:p>
    <w:p>
      <w:r>
        <w:t xml:space="preserve">Paul ei ollut parhaimmillaan ja oli väsynyt eilisistä harjoituksista.</w:t>
      </w:r>
    </w:p>
    <w:p>
      <w:r>
        <w:rPr>
          <w:b/>
        </w:rPr>
        <w:t xml:space="preserve">Esimerkki 2.6187</w:t>
      </w:r>
    </w:p>
    <w:p>
      <w:r>
        <w:t xml:space="preserve">Alku: Maggie päätti lähteä lenkille. Loppu: Maggie hyppäsi ja juoksi.</w:t>
      </w:r>
    </w:p>
    <w:p>
      <w:r>
        <w:rPr>
          <w:b/>
        </w:rPr>
        <w:t xml:space="preserve">Tulos</w:t>
      </w:r>
    </w:p>
    <w:p>
      <w:r>
        <w:t xml:space="preserve">Käärme tuli puskista hänen tielleen.</w:t>
      </w:r>
    </w:p>
    <w:p>
      <w:r>
        <w:rPr>
          <w:b/>
        </w:rPr>
        <w:t xml:space="preserve">Tulos</w:t>
      </w:r>
    </w:p>
    <w:p>
      <w:r>
        <w:t xml:space="preserve">Maggie juoksi metsässä.</w:t>
      </w:r>
    </w:p>
    <w:p>
      <w:r>
        <w:rPr>
          <w:b/>
        </w:rPr>
        <w:t xml:space="preserve">Tulos</w:t>
      </w:r>
    </w:p>
    <w:p>
      <w:r>
        <w:t xml:space="preserve">Maggie näki käärmeen.</w:t>
      </w:r>
    </w:p>
    <w:p>
      <w:r>
        <w:rPr>
          <w:b/>
        </w:rPr>
        <w:t xml:space="preserve">Tulos</w:t>
      </w:r>
    </w:p>
    <w:p>
      <w:r>
        <w:t xml:space="preserve">Maggie näki vieraan.</w:t>
      </w:r>
    </w:p>
    <w:p>
      <w:r>
        <w:rPr>
          <w:b/>
        </w:rPr>
        <w:t xml:space="preserve">Esimerkki 2.6188</w:t>
      </w:r>
    </w:p>
    <w:p>
      <w:r>
        <w:t xml:space="preserve">Alku: Lambin perhe oli lomalla Guatemalassa. Loppu: Perhe nautti vierailusta guatemalalaiseen kylään.</w:t>
      </w:r>
    </w:p>
    <w:p>
      <w:r>
        <w:rPr>
          <w:b/>
        </w:rPr>
        <w:t xml:space="preserve">Tulos</w:t>
      </w:r>
    </w:p>
    <w:p>
      <w:r>
        <w:t xml:space="preserve">Lambin perhe päätti pysähtyä pieneen, viehättävään guatemalalaiseen kylään.</w:t>
      </w:r>
    </w:p>
    <w:p>
      <w:r>
        <w:rPr>
          <w:b/>
        </w:rPr>
        <w:t xml:space="preserve">Tulos</w:t>
      </w:r>
    </w:p>
    <w:p>
      <w:r>
        <w:t xml:space="preserve">Lambin perhe piti nähtävyyksien katselusta.</w:t>
      </w:r>
    </w:p>
    <w:p>
      <w:r>
        <w:rPr>
          <w:b/>
        </w:rPr>
        <w:t xml:space="preserve">Tulos</w:t>
      </w:r>
    </w:p>
    <w:p>
      <w:r>
        <w:t xml:space="preserve">Lambin perhe vieraili kylässä.</w:t>
      </w:r>
    </w:p>
    <w:p>
      <w:r>
        <w:rPr>
          <w:b/>
        </w:rPr>
        <w:t xml:space="preserve">Tulos</w:t>
      </w:r>
    </w:p>
    <w:p>
      <w:r>
        <w:t xml:space="preserve">Lambin perhe meni hotellin lähellä sijaitsevaan kylään kahville ja tansseille. He päättivät käydä siellä joka kerta, kun he matkustavat Guatemalaan.</w:t>
      </w:r>
    </w:p>
    <w:p>
      <w:r>
        <w:rPr>
          <w:b/>
        </w:rPr>
        <w:t xml:space="preserve">Tulos</w:t>
      </w:r>
    </w:p>
    <w:p>
      <w:r>
        <w:t xml:space="preserve">Karitsat näkivät siellä monia mielenkiintoisia nähtävyyksiä.</w:t>
      </w:r>
    </w:p>
    <w:p>
      <w:r>
        <w:rPr>
          <w:b/>
        </w:rPr>
        <w:t xml:space="preserve">Esimerkki 2.6189</w:t>
      </w:r>
    </w:p>
    <w:p>
      <w:r>
        <w:t xml:space="preserve">Alku: Amy käveli puistossa, kun lehti putosi hänen jalkojensa juureen. Loppu: Vaikka Amy rakasti syksyä, hän oli surullinen kesän lähdöstä.</w:t>
      </w:r>
    </w:p>
    <w:p>
      <w:r>
        <w:rPr>
          <w:b/>
        </w:rPr>
        <w:t xml:space="preserve">Tulos</w:t>
      </w:r>
    </w:p>
    <w:p>
      <w:r>
        <w:t xml:space="preserve">Amy tiesi, että loput lehdet putoaisivat pian.</w:t>
      </w:r>
    </w:p>
    <w:p>
      <w:r>
        <w:rPr>
          <w:b/>
        </w:rPr>
        <w:t xml:space="preserve">Tulos</w:t>
      </w:r>
    </w:p>
    <w:p>
      <w:r>
        <w:t xml:space="preserve">Amy tajusi, että syksy oli ehdottomasti tulossa.</w:t>
      </w:r>
    </w:p>
    <w:p>
      <w:r>
        <w:rPr>
          <w:b/>
        </w:rPr>
        <w:t xml:space="preserve">Tulos</w:t>
      </w:r>
    </w:p>
    <w:p>
      <w:r>
        <w:t xml:space="preserve">Amy huomasi, että puut olivat pudottamassa lehtiä syksyä varten.</w:t>
      </w:r>
    </w:p>
    <w:p>
      <w:r>
        <w:rPr>
          <w:b/>
        </w:rPr>
        <w:t xml:space="preserve">Tulos</w:t>
      </w:r>
    </w:p>
    <w:p>
      <w:r>
        <w:t xml:space="preserve">Se oli syksyn ensimmäiset lehdet.</w:t>
      </w:r>
    </w:p>
    <w:p>
      <w:r>
        <w:rPr>
          <w:b/>
        </w:rPr>
        <w:t xml:space="preserve">Esimerkki 2.6190</w:t>
      </w:r>
    </w:p>
    <w:p>
      <w:r>
        <w:t xml:space="preserve">Alku: Tim jätti työnsä toisen työn takia. Loppu: Vanha työpaikka otti Timin onnellisesti takaisin.</w:t>
      </w:r>
    </w:p>
    <w:p>
      <w:r>
        <w:rPr>
          <w:b/>
        </w:rPr>
        <w:t xml:space="preserve">Tulos</w:t>
      </w:r>
    </w:p>
    <w:p>
      <w:r>
        <w:t xml:space="preserve">Tim vihasi uutta työtään.</w:t>
      </w:r>
    </w:p>
    <w:p>
      <w:r>
        <w:rPr>
          <w:b/>
        </w:rPr>
        <w:t xml:space="preserve">Tulos</w:t>
      </w:r>
    </w:p>
    <w:p>
      <w:r>
        <w:t xml:space="preserve">Tim vietti uudessa työpaikassa kaksi päivää ja oli valmis lopettamaan.</w:t>
      </w:r>
    </w:p>
    <w:p>
      <w:r>
        <w:rPr>
          <w:b/>
        </w:rPr>
        <w:t xml:space="preserve">Tulos</w:t>
      </w:r>
    </w:p>
    <w:p>
      <w:r>
        <w:t xml:space="preserve">Tim vihasi uutta työtään ja halusi vanhan työnsä takaisin.</w:t>
      </w:r>
    </w:p>
    <w:p>
      <w:r>
        <w:rPr>
          <w:b/>
        </w:rPr>
        <w:t xml:space="preserve">Tulos</w:t>
      </w:r>
    </w:p>
    <w:p>
      <w:r>
        <w:t xml:space="preserve">Tim oli tyytymätön uudessa työpaikassaan.</w:t>
      </w:r>
    </w:p>
    <w:p>
      <w:r>
        <w:rPr>
          <w:b/>
        </w:rPr>
        <w:t xml:space="preserve">Tulos</w:t>
      </w:r>
    </w:p>
    <w:p>
      <w:r>
        <w:t xml:space="preserve">Timin uusi yritys meni konkurssiin viikko hänen aloittamisensa jälkeen.</w:t>
      </w:r>
    </w:p>
    <w:p>
      <w:r>
        <w:rPr>
          <w:b/>
        </w:rPr>
        <w:t xml:space="preserve">Esimerkki 2.6191</w:t>
      </w:r>
    </w:p>
    <w:p>
      <w:r>
        <w:t xml:space="preserve">Alku: Billy heräsi eräänä aamuna ja katsoi ulos. Loppu: Billy leikki lumessa koko päivän.</w:t>
      </w:r>
    </w:p>
    <w:p>
      <w:r>
        <w:rPr>
          <w:b/>
        </w:rPr>
        <w:t xml:space="preserve">Tulos</w:t>
      </w:r>
    </w:p>
    <w:p>
      <w:r>
        <w:t xml:space="preserve">Billy oli iloinen siitä, että oli satanut lunta.</w:t>
      </w:r>
    </w:p>
    <w:p>
      <w:r>
        <w:rPr>
          <w:b/>
        </w:rPr>
        <w:t xml:space="preserve">Tulos</w:t>
      </w:r>
    </w:p>
    <w:p>
      <w:r>
        <w:t xml:space="preserve">Billyn koulu peruttiin lumen takia.</w:t>
      </w:r>
    </w:p>
    <w:p>
      <w:r>
        <w:rPr>
          <w:b/>
        </w:rPr>
        <w:t xml:space="preserve">Tulos</w:t>
      </w:r>
    </w:p>
    <w:p>
      <w:r>
        <w:t xml:space="preserve">Oli yllättäen alkanut sataa lunta.</w:t>
      </w:r>
    </w:p>
    <w:p>
      <w:r>
        <w:rPr>
          <w:b/>
        </w:rPr>
        <w:t xml:space="preserve">Tulos</w:t>
      </w:r>
    </w:p>
    <w:p>
      <w:r>
        <w:t xml:space="preserve">Yön aikana oli satanut useita senttejä lunta.</w:t>
      </w:r>
    </w:p>
    <w:p>
      <w:r>
        <w:rPr>
          <w:b/>
        </w:rPr>
        <w:t xml:space="preserve">Esimerkki 2.6192</w:t>
      </w:r>
    </w:p>
    <w:p>
      <w:r>
        <w:t xml:space="preserve">Alku: Emma tarvitsi taksin hotellilta. Loppu: Hotellinhoitaja soitti iloisesti taksin Emman puolesta.</w:t>
      </w:r>
    </w:p>
    <w:p>
      <w:r>
        <w:rPr>
          <w:b/>
        </w:rPr>
        <w:t xml:space="preserve">Tulos</w:t>
      </w:r>
    </w:p>
    <w:p>
      <w:r>
        <w:t xml:space="preserve">Emma pyysi ovimiestä soittamaan yhden.</w:t>
      </w:r>
    </w:p>
    <w:p>
      <w:r>
        <w:rPr>
          <w:b/>
        </w:rPr>
        <w:t xml:space="preserve">Tulos</w:t>
      </w:r>
    </w:p>
    <w:p>
      <w:r>
        <w:t xml:space="preserve">Emma soittaa tiskille saadakseen taksin.</w:t>
      </w:r>
    </w:p>
    <w:p>
      <w:r>
        <w:rPr>
          <w:b/>
        </w:rPr>
        <w:t xml:space="preserve">Tulos</w:t>
      </w:r>
    </w:p>
    <w:p>
      <w:r>
        <w:t xml:space="preserve">Emma soitti ovimiehelle ennen kuin tuli alakertaan esittämään pyyntönsä.</w:t>
      </w:r>
    </w:p>
    <w:p>
      <w:r>
        <w:rPr>
          <w:b/>
        </w:rPr>
        <w:t xml:space="preserve">Tulos</w:t>
      </w:r>
    </w:p>
    <w:p>
      <w:r>
        <w:t xml:space="preserve">Emma päätti kysyä portsarilta, voisiko hän soittaa taksin.</w:t>
      </w:r>
    </w:p>
    <w:p>
      <w:r>
        <w:rPr>
          <w:b/>
        </w:rPr>
        <w:t xml:space="preserve">Esimerkki 2.6193</w:t>
      </w:r>
    </w:p>
    <w:p>
      <w:r>
        <w:t xml:space="preserve">Alku: Tänään rakennan hiekkalaatikon pojalleni. Loppu: Aion rakentaa toisen laatikon useammalle lapselle leikkiä varten.</w:t>
      </w:r>
    </w:p>
    <w:p>
      <w:r>
        <w:rPr>
          <w:b/>
        </w:rPr>
        <w:t xml:space="preserve">Tulos</w:t>
      </w:r>
    </w:p>
    <w:p>
      <w:r>
        <w:t xml:space="preserve">Kaikki poikani ystävät tulivat leikkimään hiekkalaatikolle, mutta se oli liian pieni.</w:t>
      </w:r>
    </w:p>
    <w:p>
      <w:r>
        <w:rPr>
          <w:b/>
        </w:rPr>
        <w:t xml:space="preserve">Tulos</w:t>
      </w:r>
    </w:p>
    <w:p>
      <w:r>
        <w:t xml:space="preserve">Hän kutsui ystävänsä kylään, mutta tilaa ei ollut tarpeeksi.</w:t>
      </w:r>
    </w:p>
    <w:p>
      <w:r>
        <w:rPr>
          <w:b/>
        </w:rPr>
        <w:t xml:space="preserve">Tulos</w:t>
      </w:r>
    </w:p>
    <w:p>
      <w:r>
        <w:t xml:space="preserve">Sitten useammat lapset kysyivät minulta, voivatko he liittyä mukaan.</w:t>
      </w:r>
    </w:p>
    <w:p>
      <w:r>
        <w:rPr>
          <w:b/>
        </w:rPr>
        <w:t xml:space="preserve">Tulos</w:t>
      </w:r>
    </w:p>
    <w:p>
      <w:r>
        <w:t xml:space="preserve">Poikani rakastaa hiekkalaatikkoa.</w:t>
      </w:r>
    </w:p>
    <w:p>
      <w:r>
        <w:rPr>
          <w:b/>
        </w:rPr>
        <w:t xml:space="preserve">Esimerkki 2.6194</w:t>
      </w:r>
    </w:p>
    <w:p>
      <w:r>
        <w:t xml:space="preserve">Alku: John rakasti animen katselua. Loppu: Kun hän lopetti, hän aloitti neljännen jakson.</w:t>
      </w:r>
    </w:p>
    <w:p>
      <w:r>
        <w:rPr>
          <w:b/>
        </w:rPr>
        <w:t xml:space="preserve">Tulos</w:t>
      </w:r>
    </w:p>
    <w:p>
      <w:r>
        <w:t xml:space="preserve">Johnin oli kuitenkin leikattava nurmikko ennen kuin hän katsoi anime-ohjelmansa.</w:t>
      </w:r>
    </w:p>
    <w:p>
      <w:r>
        <w:rPr>
          <w:b/>
        </w:rPr>
        <w:t xml:space="preserve">Tulos</w:t>
      </w:r>
    </w:p>
    <w:p>
      <w:r>
        <w:t xml:space="preserve">Hän päätti katsoa sarjaa.</w:t>
      </w:r>
    </w:p>
    <w:p>
      <w:r>
        <w:rPr>
          <w:b/>
        </w:rPr>
        <w:t xml:space="preserve">Tulos</w:t>
      </w:r>
    </w:p>
    <w:p>
      <w:r>
        <w:t xml:space="preserve">John löysi uuden sarjan ja katsoi 3 jaksoa, se oli niin hyvä.</w:t>
      </w:r>
    </w:p>
    <w:p>
      <w:r>
        <w:rPr>
          <w:b/>
        </w:rPr>
        <w:t xml:space="preserve">Tulos</w:t>
      </w:r>
    </w:p>
    <w:p>
      <w:r>
        <w:t xml:space="preserve">John löysi uuden sarjan ja katsoi kolme jaksoa.</w:t>
      </w:r>
    </w:p>
    <w:p>
      <w:r>
        <w:rPr>
          <w:b/>
        </w:rPr>
        <w:t xml:space="preserve">Esimerkki 2.6195</w:t>
      </w:r>
    </w:p>
    <w:p>
      <w:r>
        <w:t xml:space="preserve">Alku: Zeta oli ollut kiusattu suurimman osan elämästään. Loppu: Zeta heitti ruumiinsa jokeen.</w:t>
      </w:r>
    </w:p>
    <w:p>
      <w:r>
        <w:rPr>
          <w:b/>
        </w:rPr>
        <w:t xml:space="preserve">Tulos</w:t>
      </w:r>
    </w:p>
    <w:p>
      <w:r>
        <w:t xml:space="preserve">Zeta murhasi kiusaajansa.</w:t>
      </w:r>
    </w:p>
    <w:p>
      <w:r>
        <w:rPr>
          <w:b/>
        </w:rPr>
        <w:t xml:space="preserve">Tulos</w:t>
      </w:r>
    </w:p>
    <w:p>
      <w:r>
        <w:t xml:space="preserve">Zetan kiusaaja yritti tappaa Zetan, joten Zeta teki sen ensin.</w:t>
      </w:r>
    </w:p>
    <w:p>
      <w:r>
        <w:rPr>
          <w:b/>
        </w:rPr>
        <w:t xml:space="preserve">Tulos</w:t>
      </w:r>
    </w:p>
    <w:p>
      <w:r>
        <w:t xml:space="preserve">Zeta, löi kiusaajansa päähän ja tappoi hänet.</w:t>
      </w:r>
    </w:p>
    <w:p>
      <w:r>
        <w:rPr>
          <w:b/>
        </w:rPr>
        <w:t xml:space="preserve">Esimerkki 2.6196</w:t>
      </w:r>
    </w:p>
    <w:p>
      <w:r>
        <w:t xml:space="preserve">Alku: Kim oli ajamassa kotiin. Loppu: Hän soitti vakuutusyhtiölleen ja pyysi apua.</w:t>
      </w:r>
    </w:p>
    <w:p>
      <w:r>
        <w:rPr>
          <w:b/>
        </w:rPr>
        <w:t xml:space="preserve">Tulos</w:t>
      </w:r>
    </w:p>
    <w:p>
      <w:r>
        <w:t xml:space="preserve">Kimin rengas puhkesi.</w:t>
      </w:r>
    </w:p>
    <w:p>
      <w:r>
        <w:rPr>
          <w:b/>
        </w:rPr>
        <w:t xml:space="preserve">Tulos</w:t>
      </w:r>
    </w:p>
    <w:p>
      <w:r>
        <w:t xml:space="preserve">Kim joutui auto-onnettomuuteen.</w:t>
      </w:r>
    </w:p>
    <w:p>
      <w:r>
        <w:rPr>
          <w:b/>
        </w:rPr>
        <w:t xml:space="preserve">Tulos</w:t>
      </w:r>
    </w:p>
    <w:p>
      <w:r>
        <w:t xml:space="preserve">sitten hänelle sattui onnettomuus.</w:t>
      </w:r>
    </w:p>
    <w:p>
      <w:r>
        <w:rPr>
          <w:b/>
        </w:rPr>
        <w:t xml:space="preserve">Tulos</w:t>
      </w:r>
    </w:p>
    <w:p>
      <w:r>
        <w:t xml:space="preserve">ja joutui auto-onnettomuuteen.</w:t>
      </w:r>
    </w:p>
    <w:p>
      <w:r>
        <w:rPr>
          <w:b/>
        </w:rPr>
        <w:t xml:space="preserve">Esimerkki 2.6197</w:t>
      </w:r>
    </w:p>
    <w:p>
      <w:r>
        <w:t xml:space="preserve">Alku: Sally ja hänen miehensä olivat käymässä kurpitsamaalla. Loppu: Sally synnytti terveen pojan juuri siellä viiniköynnösten keskellä.</w:t>
      </w:r>
    </w:p>
    <w:p>
      <w:r>
        <w:rPr>
          <w:b/>
        </w:rPr>
        <w:t xml:space="preserve">Tulos</w:t>
      </w:r>
    </w:p>
    <w:p>
      <w:r>
        <w:t xml:space="preserve">Sallyn synnytys käynnistyi yhtäkkiä.</w:t>
      </w:r>
    </w:p>
    <w:p>
      <w:r>
        <w:rPr>
          <w:b/>
        </w:rPr>
        <w:t xml:space="preserve">Tulos</w:t>
      </w:r>
    </w:p>
    <w:p>
      <w:r>
        <w:t xml:space="preserve">Sally oli hyvin raskaana.</w:t>
      </w:r>
    </w:p>
    <w:p>
      <w:r>
        <w:rPr>
          <w:b/>
        </w:rPr>
        <w:t xml:space="preserve">Tulos</w:t>
      </w:r>
    </w:p>
    <w:p>
      <w:r>
        <w:t xml:space="preserve">Sally synnytti.</w:t>
      </w:r>
    </w:p>
    <w:p>
      <w:r>
        <w:rPr>
          <w:b/>
        </w:rPr>
        <w:t xml:space="preserve">Tulos</w:t>
      </w:r>
    </w:p>
    <w:p>
      <w:r>
        <w:t xml:space="preserve">Sallyn lapsivedet menivät kurpitsalaitumella.</w:t>
      </w:r>
    </w:p>
    <w:p>
      <w:r>
        <w:rPr>
          <w:b/>
        </w:rPr>
        <w:t xml:space="preserve">Esimerkki 2.6198</w:t>
      </w:r>
    </w:p>
    <w:p>
      <w:r>
        <w:t xml:space="preserve">Alku: Matt harjoitteli kierroksia koulunsa uima-altaassa. Loppu: Matt törmäsi altaan seinään, koska ei ollut keskittynyt todellisuuteen.</w:t>
      </w:r>
    </w:p>
    <w:p>
      <w:r>
        <w:rPr>
          <w:b/>
        </w:rPr>
        <w:t xml:space="preserve">Tulos</w:t>
      </w:r>
    </w:p>
    <w:p>
      <w:r>
        <w:t xml:space="preserve">Katselijat häiritsivät häntä.</w:t>
      </w:r>
    </w:p>
    <w:p>
      <w:r>
        <w:rPr>
          <w:b/>
        </w:rPr>
        <w:t xml:space="preserve">Tulos</w:t>
      </w:r>
    </w:p>
    <w:p>
      <w:r>
        <w:t xml:space="preserve">Matt alkoi haaveilla olympiavoitosta.</w:t>
      </w:r>
    </w:p>
    <w:p>
      <w:r>
        <w:rPr>
          <w:b/>
        </w:rPr>
        <w:t xml:space="preserve">Tulos</w:t>
      </w:r>
    </w:p>
    <w:p>
      <w:r>
        <w:t xml:space="preserve">Mattin huomio katosi uidessaan.</w:t>
      </w:r>
    </w:p>
    <w:p>
      <w:r>
        <w:rPr>
          <w:b/>
        </w:rPr>
        <w:t xml:space="preserve">Tulos</w:t>
      </w:r>
    </w:p>
    <w:p>
      <w:r>
        <w:t xml:space="preserve">Matt haaveili uidessaan kierroksia.</w:t>
      </w:r>
    </w:p>
    <w:p>
      <w:r>
        <w:rPr>
          <w:b/>
        </w:rPr>
        <w:t xml:space="preserve">Esimerkki 2.6199</w:t>
      </w:r>
    </w:p>
    <w:p>
      <w:r>
        <w:t xml:space="preserve">Alku: Sarahilla oli kipua olkapäässään. Loppu: Terapeutti hieroi kivun pois, ja Sarah oli onnellinen.</w:t>
      </w:r>
    </w:p>
    <w:p>
      <w:r>
        <w:rPr>
          <w:b/>
        </w:rPr>
        <w:t xml:space="preserve">Tulos</w:t>
      </w:r>
    </w:p>
    <w:p>
      <w:r>
        <w:t xml:space="preserve">Sarah päätti mennä hierojalle.</w:t>
      </w:r>
    </w:p>
    <w:p>
      <w:r>
        <w:rPr>
          <w:b/>
        </w:rPr>
        <w:t xml:space="preserve">Tulos</w:t>
      </w:r>
    </w:p>
    <w:p>
      <w:r>
        <w:t xml:space="preserve">Sarah kävi terapeutilla.</w:t>
      </w:r>
    </w:p>
    <w:p>
      <w:r>
        <w:rPr>
          <w:b/>
        </w:rPr>
        <w:t xml:space="preserve">Tulos</w:t>
      </w:r>
    </w:p>
    <w:p>
      <w:r>
        <w:t xml:space="preserve">Sarah kävi hierojalla.</w:t>
      </w:r>
    </w:p>
    <w:p>
      <w:r>
        <w:rPr>
          <w:b/>
        </w:rPr>
        <w:t xml:space="preserve">Tulos</w:t>
      </w:r>
    </w:p>
    <w:p>
      <w:r>
        <w:t xml:space="preserve">Sarahin lääkäri suositteli hänelle terapeuttia.</w:t>
      </w:r>
    </w:p>
    <w:p>
      <w:r>
        <w:rPr>
          <w:b/>
        </w:rPr>
        <w:t xml:space="preserve">Tulos</w:t>
      </w:r>
    </w:p>
    <w:p>
      <w:r>
        <w:t xml:space="preserve">Hän meni terapeutille ystävänsä neuvosta.</w:t>
      </w:r>
    </w:p>
    <w:p>
      <w:r>
        <w:rPr>
          <w:b/>
        </w:rPr>
        <w:t xml:space="preserve">Esimerkki 2.6200</w:t>
      </w:r>
    </w:p>
    <w:p>
      <w:r>
        <w:t xml:space="preserve">Alku: Joan halusi epätoivoisesti saada lapsen. Loppu: Joanin pitäisi pystyä aloittamaan hoidot muutaman viikon kuluttua.</w:t>
      </w:r>
    </w:p>
    <w:p>
      <w:r>
        <w:rPr>
          <w:b/>
        </w:rPr>
        <w:t xml:space="preserve">Tulos</w:t>
      </w:r>
    </w:p>
    <w:p>
      <w:r>
        <w:t xml:space="preserve">Joan kävi hedelmällisyysasiantuntijalla.</w:t>
      </w:r>
    </w:p>
    <w:p>
      <w:r>
        <w:rPr>
          <w:b/>
        </w:rPr>
        <w:t xml:space="preserve">Tulos</w:t>
      </w:r>
    </w:p>
    <w:p>
      <w:r>
        <w:t xml:space="preserve">Joan joutui käymään läpi IVF:n.</w:t>
      </w:r>
    </w:p>
    <w:p>
      <w:r>
        <w:rPr>
          <w:b/>
        </w:rPr>
        <w:t xml:space="preserve">Tulos</w:t>
      </w:r>
    </w:p>
    <w:p>
      <w:r>
        <w:t xml:space="preserve">Joan tapasi raskausasiantuntijan selvittääkseen hedelmöityshoitoja.</w:t>
      </w:r>
    </w:p>
    <w:p>
      <w:r>
        <w:rPr>
          <w:b/>
        </w:rPr>
        <w:t xml:space="preserve">Tulos</w:t>
      </w:r>
    </w:p>
    <w:p>
      <w:r>
        <w:t xml:space="preserve">Joan alkoi käydä hedelmällisyysasiantuntijalla.</w:t>
      </w:r>
    </w:p>
    <w:p>
      <w:r>
        <w:rPr>
          <w:b/>
        </w:rPr>
        <w:t xml:space="preserve">Tulos</w:t>
      </w:r>
    </w:p>
    <w:p>
      <w:r>
        <w:t xml:space="preserve">Joan meni lääkäriin hakemaan apua.</w:t>
      </w:r>
    </w:p>
    <w:p>
      <w:r>
        <w:rPr>
          <w:b/>
        </w:rPr>
        <w:t xml:space="preserve">Esimerkki 2.6201</w:t>
      </w:r>
    </w:p>
    <w:p>
      <w:r>
        <w:t xml:space="preserve">Alku: Aiemmin Steve kävi jalokivikaupassa ostamassa kihlasormuksen. Loppu: Steve pysähtyi ja kosi tyttöystäväänsä, joka suostui iloisesti.</w:t>
      </w:r>
    </w:p>
    <w:p>
      <w:r>
        <w:rPr>
          <w:b/>
        </w:rPr>
        <w:t xml:space="preserve">Tulos</w:t>
      </w:r>
    </w:p>
    <w:p>
      <w:r>
        <w:t xml:space="preserve">Steve osti kihlasormuksen.</w:t>
      </w:r>
    </w:p>
    <w:p>
      <w:r>
        <w:rPr>
          <w:b/>
        </w:rPr>
        <w:t xml:space="preserve">Esimerkki 2.6202</w:t>
      </w:r>
    </w:p>
    <w:p>
      <w:r>
        <w:t xml:space="preserve">Alku: Jane astui jakkaran päälle ja yritti nousta pitkälle hevoselle. Lopetus: Näin päättyi Janen ensimmäinen ja viimeinen ratsastustunti.</w:t>
      </w:r>
    </w:p>
    <w:p>
      <w:r>
        <w:rPr>
          <w:b/>
        </w:rPr>
        <w:t xml:space="preserve">Tulos</w:t>
      </w:r>
    </w:p>
    <w:p>
      <w:r>
        <w:t xml:space="preserve">Jane putosi ja mursi selkänsä.</w:t>
      </w:r>
    </w:p>
    <w:p>
      <w:r>
        <w:rPr>
          <w:b/>
        </w:rPr>
        <w:t xml:space="preserve">Tulos</w:t>
      </w:r>
    </w:p>
    <w:p>
      <w:r>
        <w:t xml:space="preserve">Jane ei pitänyt tarpeeksi tiukasti kiinni ja putosi.</w:t>
      </w:r>
    </w:p>
    <w:p>
      <w:r>
        <w:rPr>
          <w:b/>
        </w:rPr>
        <w:t xml:space="preserve">Tulos</w:t>
      </w:r>
    </w:p>
    <w:p>
      <w:r>
        <w:t xml:space="preserve">Hevonen kaatoi Janen.</w:t>
      </w:r>
    </w:p>
    <w:p>
      <w:r>
        <w:rPr>
          <w:b/>
        </w:rPr>
        <w:t xml:space="preserve">Tulos</w:t>
      </w:r>
    </w:p>
    <w:p>
      <w:r>
        <w:t xml:space="preserve">Janen housut repesivät, ja häntä nolotti.</w:t>
      </w:r>
    </w:p>
    <w:p>
      <w:r>
        <w:rPr>
          <w:b/>
        </w:rPr>
        <w:t xml:space="preserve">Tulos</w:t>
      </w:r>
    </w:p>
    <w:p>
      <w:r>
        <w:t xml:space="preserve">Hevonen sanoi, ettei hän ollut kiinnostunut Janesta.</w:t>
      </w:r>
    </w:p>
    <w:p>
      <w:r>
        <w:rPr>
          <w:b/>
        </w:rPr>
        <w:t xml:space="preserve">Esimerkki 2.6203</w:t>
      </w:r>
    </w:p>
    <w:p>
      <w:r>
        <w:t xml:space="preserve">Alku: Dave on aina ihaillut isoveljeään. Loppu: Daven veli ihailee häntä nyt.</w:t>
      </w:r>
    </w:p>
    <w:p>
      <w:r>
        <w:rPr>
          <w:b/>
        </w:rPr>
        <w:t xml:space="preserve">Tulos</w:t>
      </w:r>
    </w:p>
    <w:p>
      <w:r>
        <w:t xml:space="preserve">Dave löysi oman menestyksensä.</w:t>
      </w:r>
    </w:p>
    <w:p>
      <w:r>
        <w:rPr>
          <w:b/>
        </w:rPr>
        <w:t xml:space="preserve">Tulos</w:t>
      </w:r>
    </w:p>
    <w:p>
      <w:r>
        <w:t xml:space="preserve">Dave sai parempaa työtä kuin veljensä.</w:t>
      </w:r>
    </w:p>
    <w:p>
      <w:r>
        <w:rPr>
          <w:b/>
        </w:rPr>
        <w:t xml:space="preserve">Tulos</w:t>
      </w:r>
    </w:p>
    <w:p>
      <w:r>
        <w:t xml:space="preserve">Dave yritti kovasti koulussa ja hänestä tuli lääkäri.</w:t>
      </w:r>
    </w:p>
    <w:p>
      <w:r>
        <w:rPr>
          <w:b/>
        </w:rPr>
        <w:t xml:space="preserve">Tulos</w:t>
      </w:r>
    </w:p>
    <w:p>
      <w:r>
        <w:t xml:space="preserve">Dave voitti töissä hengenpelastuspalkinnon.</w:t>
      </w:r>
    </w:p>
    <w:p>
      <w:r>
        <w:rPr>
          <w:b/>
        </w:rPr>
        <w:t xml:space="preserve">Tulos</w:t>
      </w:r>
    </w:p>
    <w:p>
      <w:r>
        <w:t xml:space="preserve">Eräänä päivänä Daven piti pelastaa isoveljensä henki.</w:t>
      </w:r>
    </w:p>
    <w:p>
      <w:r>
        <w:rPr>
          <w:b/>
        </w:rPr>
        <w:t xml:space="preserve">Esimerkki 2.6204</w:t>
      </w:r>
    </w:p>
    <w:p>
      <w:r>
        <w:t xml:space="preserve">Alku: Shannon meni ostoskeskukseen saadakseen korvalävistyksen. Loppu: Shannon ei ollut varma ja kertoi tekevänsä sen ensi kerralla.</w:t>
      </w:r>
    </w:p>
    <w:p>
      <w:r>
        <w:rPr>
          <w:b/>
        </w:rPr>
        <w:t xml:space="preserve">Tulos</w:t>
      </w:r>
    </w:p>
    <w:p>
      <w:r>
        <w:t xml:space="preserve">Shannon oli hieman huolissaan ja mietti asiaa.</w:t>
      </w:r>
    </w:p>
    <w:p>
      <w:r>
        <w:rPr>
          <w:b/>
        </w:rPr>
        <w:t xml:space="preserve">Esimerkki 2.6205</w:t>
      </w:r>
    </w:p>
    <w:p>
      <w:r>
        <w:t xml:space="preserve">Alku: Menin juhliin. Loppu: Minut pysäytettiin ja vietin yön vankilassa.</w:t>
      </w:r>
    </w:p>
    <w:p>
      <w:r>
        <w:rPr>
          <w:b/>
        </w:rPr>
        <w:t xml:space="preserve">Tulos</w:t>
      </w:r>
    </w:p>
    <w:p>
      <w:r>
        <w:t xml:space="preserve">Join liikaa ja ajoin kotiin.</w:t>
      </w:r>
    </w:p>
    <w:p>
      <w:r>
        <w:rPr>
          <w:b/>
        </w:rPr>
        <w:t xml:space="preserve">Tulos</w:t>
      </w:r>
    </w:p>
    <w:p>
      <w:r>
        <w:t xml:space="preserve">Join liikaa ja yritin ajaa kotiin.</w:t>
      </w:r>
    </w:p>
    <w:p>
      <w:r>
        <w:rPr>
          <w:b/>
        </w:rPr>
        <w:t xml:space="preserve">Tulos</w:t>
      </w:r>
    </w:p>
    <w:p>
      <w:r>
        <w:t xml:space="preserve">Ajoin kotiin juomisen jälkeen.</w:t>
      </w:r>
    </w:p>
    <w:p>
      <w:r>
        <w:rPr>
          <w:b/>
        </w:rPr>
        <w:t xml:space="preserve">Tulos</w:t>
      </w:r>
    </w:p>
    <w:p>
      <w:r>
        <w:t xml:space="preserve">Lähdin juhlista humalassa ja ajoin kotiin.</w:t>
      </w:r>
    </w:p>
    <w:p>
      <w:r>
        <w:rPr>
          <w:b/>
        </w:rPr>
        <w:t xml:space="preserve">Tulos</w:t>
      </w:r>
    </w:p>
    <w:p>
      <w:r>
        <w:t xml:space="preserve">HOTELLISSA YSTÄVIENI KANSSA.</w:t>
      </w:r>
    </w:p>
    <w:p>
      <w:r>
        <w:rPr>
          <w:b/>
        </w:rPr>
        <w:t xml:space="preserve">Esimerkki 2.6206</w:t>
      </w:r>
    </w:p>
    <w:p>
      <w:r>
        <w:t xml:space="preserve">Alku: Lilly ja Alin isä varoitti heitä varomaan haita vedessä. Loppu: He olivat niin peloissaan, että juoksivat huutaen pois vedestä.</w:t>
      </w:r>
    </w:p>
    <w:p>
      <w:r>
        <w:rPr>
          <w:b/>
        </w:rPr>
        <w:t xml:space="preserve">Tulos</w:t>
      </w:r>
    </w:p>
    <w:p>
      <w:r>
        <w:t xml:space="preserve">Lilly ja Al näkivät vedessä hain.</w:t>
      </w:r>
    </w:p>
    <w:p>
      <w:r>
        <w:rPr>
          <w:b/>
        </w:rPr>
        <w:t xml:space="preserve">Tulos</w:t>
      </w:r>
    </w:p>
    <w:p>
      <w:r>
        <w:t xml:space="preserve">Lilly ja Al näkivät jotain pimeää.</w:t>
      </w:r>
    </w:p>
    <w:p>
      <w:r>
        <w:rPr>
          <w:b/>
        </w:rPr>
        <w:t xml:space="preserve">Tulos</w:t>
      </w:r>
    </w:p>
    <w:p>
      <w:r>
        <w:t xml:space="preserve">Lilly huomasi hain ja varoitti isäänsä.</w:t>
      </w:r>
    </w:p>
    <w:p>
      <w:r>
        <w:rPr>
          <w:b/>
        </w:rPr>
        <w:t xml:space="preserve">Tulos</w:t>
      </w:r>
    </w:p>
    <w:p>
      <w:r>
        <w:t xml:space="preserve">lily ja al näkivät hain vedessä.</w:t>
      </w:r>
    </w:p>
    <w:p>
      <w:r>
        <w:rPr>
          <w:b/>
        </w:rPr>
        <w:t xml:space="preserve">Esimerkki 2.6207</w:t>
      </w:r>
    </w:p>
    <w:p>
      <w:r>
        <w:t xml:space="preserve">Alku: Lester huomaa, että hän on lihonut paljon vuoden aikana. Loppu: Lester on iloinen, että hän vihdoin tekee jotain painolleen.</w:t>
      </w:r>
    </w:p>
    <w:p>
      <w:r>
        <w:rPr>
          <w:b/>
        </w:rPr>
        <w:t xml:space="preserve">Tulos</w:t>
      </w:r>
    </w:p>
    <w:p>
      <w:r>
        <w:t xml:space="preserve">Lopulta hän päätti liittyä kuntosalille ja muuttaa.</w:t>
      </w:r>
    </w:p>
    <w:p>
      <w:r>
        <w:rPr>
          <w:b/>
        </w:rPr>
        <w:t xml:space="preserve">Tulos</w:t>
      </w:r>
    </w:p>
    <w:p>
      <w:r>
        <w:t xml:space="preserve">Lester alkoi syödä oikein ja harrastaa liikuntaa.</w:t>
      </w:r>
    </w:p>
    <w:p>
      <w:r>
        <w:rPr>
          <w:b/>
        </w:rPr>
        <w:t xml:space="preserve">Tulos</w:t>
      </w:r>
    </w:p>
    <w:p>
      <w:r>
        <w:t xml:space="preserve">Lester palkkasi personal trainerin ja ravitsemusterapeutin.</w:t>
      </w:r>
    </w:p>
    <w:p>
      <w:r>
        <w:rPr>
          <w:b/>
        </w:rPr>
        <w:t xml:space="preserve">Tulos</w:t>
      </w:r>
    </w:p>
    <w:p>
      <w:r>
        <w:t xml:space="preserve">Lester liittyi kuntosalille ja teki sopimuksen personal trainerin kanssa.</w:t>
      </w:r>
    </w:p>
    <w:p>
      <w:r>
        <w:rPr>
          <w:b/>
        </w:rPr>
        <w:t xml:space="preserve">Tulos</w:t>
      </w:r>
    </w:p>
    <w:p>
      <w:r>
        <w:t xml:space="preserve">Lester alkoi käydä kuntosalilla.</w:t>
      </w:r>
    </w:p>
    <w:p>
      <w:r>
        <w:rPr>
          <w:b/>
        </w:rPr>
        <w:t xml:space="preserve">Esimerkki 2.6208</w:t>
      </w:r>
    </w:p>
    <w:p>
      <w:r>
        <w:t xml:space="preserve">Alku: Klubi päätti pitää nuotion matkansa viimeisenä iltana. Loppu: He menivät nukkumaan, kun nuotio alkoi haihtua.</w:t>
      </w:r>
    </w:p>
    <w:p>
      <w:r>
        <w:rPr>
          <w:b/>
        </w:rPr>
        <w:t xml:space="preserve">Tulos</w:t>
      </w:r>
    </w:p>
    <w:p>
      <w:r>
        <w:t xml:space="preserve">Jäsenet nauttivat nuotiosta ja jopa paahtoivat vaahtokarkkeja ja hotdogeja juhliessaan.</w:t>
      </w:r>
    </w:p>
    <w:p>
      <w:r>
        <w:rPr>
          <w:b/>
        </w:rPr>
        <w:t xml:space="preserve">Tulos</w:t>
      </w:r>
    </w:p>
    <w:p>
      <w:r>
        <w:t xml:space="preserve">Kerho rakensi valtavan nuotion.</w:t>
      </w:r>
    </w:p>
    <w:p>
      <w:r>
        <w:rPr>
          <w:b/>
        </w:rPr>
        <w:t xml:space="preserve">Tulos</w:t>
      </w:r>
    </w:p>
    <w:p>
      <w:r>
        <w:t xml:space="preserve">He valvoivat myöhään ja söivät nuotion äärellä.</w:t>
      </w:r>
    </w:p>
    <w:p>
      <w:r>
        <w:rPr>
          <w:b/>
        </w:rPr>
        <w:t xml:space="preserve">Tulos</w:t>
      </w:r>
    </w:p>
    <w:p>
      <w:r>
        <w:t xml:space="preserve">He valvoivat myöhään yöhön asti juoden ja jutellen nuotion ääressä.</w:t>
      </w:r>
    </w:p>
    <w:p>
      <w:r>
        <w:rPr>
          <w:b/>
        </w:rPr>
        <w:t xml:space="preserve">Esimerkki 2.6209</w:t>
      </w:r>
    </w:p>
    <w:p>
      <w:r>
        <w:t xml:space="preserve">Alku: Sean ja Sara pelasivat lautapeliä. Loppu: Lopulta Sara voitti.</w:t>
      </w:r>
    </w:p>
    <w:p>
      <w:r>
        <w:rPr>
          <w:b/>
        </w:rPr>
        <w:t xml:space="preserve">Tulos</w:t>
      </w:r>
    </w:p>
    <w:p>
      <w:r>
        <w:t xml:space="preserve">Sean ja Sara kilpailivat kovasti keskenään.</w:t>
      </w:r>
    </w:p>
    <w:p>
      <w:r>
        <w:rPr>
          <w:b/>
        </w:rPr>
        <w:t xml:space="preserve">Tulos</w:t>
      </w:r>
    </w:p>
    <w:p>
      <w:r>
        <w:t xml:space="preserve">Sean alkoi turhautua.</w:t>
      </w:r>
    </w:p>
    <w:p>
      <w:r>
        <w:rPr>
          <w:b/>
        </w:rPr>
        <w:t xml:space="preserve">Tulos</w:t>
      </w:r>
    </w:p>
    <w:p>
      <w:r>
        <w:t xml:space="preserve">Sara oli mielettömän kilpailuhenkinen.</w:t>
      </w:r>
    </w:p>
    <w:p>
      <w:r>
        <w:rPr>
          <w:b/>
        </w:rPr>
        <w:t xml:space="preserve">Tulos</w:t>
      </w:r>
    </w:p>
    <w:p>
      <w:r>
        <w:t xml:space="preserve">Sean ja Sara olivat molemmat kilpailuhenkisiä koko pelin ajan.</w:t>
      </w:r>
    </w:p>
    <w:p>
      <w:r>
        <w:rPr>
          <w:b/>
        </w:rPr>
        <w:t xml:space="preserve">Esimerkki 2.6210</w:t>
      </w:r>
    </w:p>
    <w:p>
      <w:r>
        <w:t xml:space="preserve">Alku: Tänään ajoin kahvilaan. Loppu: Hän ehdotti, että ajaisimme takaisin katsomaan heitä, joten niin teimme.</w:t>
      </w:r>
    </w:p>
    <w:p>
      <w:r>
        <w:rPr>
          <w:b/>
        </w:rPr>
        <w:t xml:space="preserve">Tulos</w:t>
      </w:r>
    </w:p>
    <w:p>
      <w:r>
        <w:t xml:space="preserve">Tapasin veljeni ja puhuimme vanhemmistamme.</w:t>
      </w:r>
    </w:p>
    <w:p>
      <w:r>
        <w:rPr>
          <w:b/>
        </w:rPr>
        <w:t xml:space="preserve">Tulos</w:t>
      </w:r>
    </w:p>
    <w:p>
      <w:r>
        <w:t xml:space="preserve">Siellä oli kaveri, joka oli juuri nähnyt uudet hylkeenpoikaset eläintarhassa.</w:t>
      </w:r>
    </w:p>
    <w:p>
      <w:r>
        <w:rPr>
          <w:b/>
        </w:rPr>
        <w:t xml:space="preserve">Tulos</w:t>
      </w:r>
    </w:p>
    <w:p>
      <w:r>
        <w:t xml:space="preserve">Näimme pari ystävää.</w:t>
      </w:r>
    </w:p>
    <w:p>
      <w:r>
        <w:rPr>
          <w:b/>
        </w:rPr>
        <w:t xml:space="preserve">Tulos</w:t>
      </w:r>
    </w:p>
    <w:p>
      <w:r>
        <w:t xml:space="preserve">Ohitimme ystävämme ajon aikana.</w:t>
      </w:r>
    </w:p>
    <w:p>
      <w:r>
        <w:rPr>
          <w:b/>
        </w:rPr>
        <w:t xml:space="preserve">Esimerkki 2.6211</w:t>
      </w:r>
    </w:p>
    <w:p>
      <w:r>
        <w:t xml:space="preserve">Alku: Haluan mennä katsomaan uutta elokuvaa, joka tuli juuri ulos. Loppu: Loppu: Taidan odottaa, kunnes olen vanhempi.</w:t>
      </w:r>
    </w:p>
    <w:p>
      <w:r>
        <w:rPr>
          <w:b/>
        </w:rPr>
        <w:t xml:space="preserve">Tulos</w:t>
      </w:r>
    </w:p>
    <w:p>
      <w:r>
        <w:t xml:space="preserve">Olen 12-vuotias, mutta elokuvan ikäraja on PG-13.</w:t>
      </w:r>
    </w:p>
    <w:p>
      <w:r>
        <w:rPr>
          <w:b/>
        </w:rPr>
        <w:t xml:space="preserve">Tulos</w:t>
      </w:r>
    </w:p>
    <w:p>
      <w:r>
        <w:t xml:space="preserve">Siinä on paljon väkivaltaa.</w:t>
      </w:r>
    </w:p>
    <w:p>
      <w:r>
        <w:rPr>
          <w:b/>
        </w:rPr>
        <w:t xml:space="preserve">Tulos</w:t>
      </w:r>
    </w:p>
    <w:p>
      <w:r>
        <w:t xml:space="preserve">Elokuvan luokitus on r.</w:t>
      </w:r>
    </w:p>
    <w:p>
      <w:r>
        <w:rPr>
          <w:b/>
        </w:rPr>
        <w:t xml:space="preserve">Esimerkki 2.6212</w:t>
      </w:r>
    </w:p>
    <w:p>
      <w:r>
        <w:t xml:space="preserve">Alku: Kris halusi lähteä vaellukselle. Loppu: Kris vannoi, ettei enää koskaan osta halpoja kenkiä.</w:t>
      </w:r>
    </w:p>
    <w:p>
      <w:r>
        <w:rPr>
          <w:b/>
        </w:rPr>
        <w:t xml:space="preserve">Tulos</w:t>
      </w:r>
    </w:p>
    <w:p>
      <w:r>
        <w:t xml:space="preserve">30 minuutin vaelluksen jälkeen Kris tunsi rakkulan muodostuvan.</w:t>
      </w:r>
    </w:p>
    <w:p>
      <w:r>
        <w:rPr>
          <w:b/>
        </w:rPr>
        <w:t xml:space="preserve">Tulos</w:t>
      </w:r>
    </w:p>
    <w:p>
      <w:r>
        <w:t xml:space="preserve">Vaelluksen aikana Krisin jalkoihin alkoi sattua.</w:t>
      </w:r>
    </w:p>
    <w:p>
      <w:r>
        <w:rPr>
          <w:b/>
        </w:rPr>
        <w:t xml:space="preserve">Tulos</w:t>
      </w:r>
    </w:p>
    <w:p>
      <w:r>
        <w:t xml:space="preserve">Krisin kenkiin sattui koko vaelluksen ajan.</w:t>
      </w:r>
    </w:p>
    <w:p>
      <w:r>
        <w:rPr>
          <w:b/>
        </w:rPr>
        <w:t xml:space="preserve">Tulos</w:t>
      </w:r>
    </w:p>
    <w:p>
      <w:r>
        <w:t xml:space="preserve">Krisin uusista vaelluskengistä putosi kantapää.</w:t>
      </w:r>
    </w:p>
    <w:p>
      <w:r>
        <w:rPr>
          <w:b/>
        </w:rPr>
        <w:t xml:space="preserve">Esimerkki 2.6213</w:t>
      </w:r>
    </w:p>
    <w:p>
      <w:r>
        <w:t xml:space="preserve">Alku: Nainen tuli ulos kahvilasta laatikko mukanaan. Loppu: Hän pudotti laatikon täynnä koiranpentuja ja yksi niistä kuoli.</w:t>
      </w:r>
    </w:p>
    <w:p>
      <w:r>
        <w:rPr>
          <w:b/>
        </w:rPr>
        <w:t xml:space="preserve">Tulos</w:t>
      </w:r>
    </w:p>
    <w:p>
      <w:r>
        <w:t xml:space="preserve">Kukaan ei kertonut hänelle, mitä laatikossa oli.</w:t>
      </w:r>
    </w:p>
    <w:p>
      <w:r>
        <w:rPr>
          <w:b/>
        </w:rPr>
        <w:t xml:space="preserve">Tulos</w:t>
      </w:r>
    </w:p>
    <w:p>
      <w:r>
        <w:t xml:space="preserve">Nainen yritti löytää koteja pentueelle.</w:t>
      </w:r>
    </w:p>
    <w:p>
      <w:r>
        <w:rPr>
          <w:b/>
        </w:rPr>
        <w:t xml:space="preserve">Tulos</w:t>
      </w:r>
    </w:p>
    <w:p>
      <w:r>
        <w:t xml:space="preserve">Laatikko oli täynnä koiranpentuja.</w:t>
      </w:r>
    </w:p>
    <w:p>
      <w:r>
        <w:rPr>
          <w:b/>
        </w:rPr>
        <w:t xml:space="preserve">Tulos</w:t>
      </w:r>
    </w:p>
    <w:p>
      <w:r>
        <w:t xml:space="preserve">Laatikko oli täynnä koiranpentuja, ja hänellä oli kuppi kahvia kädessään.</w:t>
      </w:r>
    </w:p>
    <w:p>
      <w:r>
        <w:rPr>
          <w:b/>
        </w:rPr>
        <w:t xml:space="preserve">Esimerkki 2.6214</w:t>
      </w:r>
    </w:p>
    <w:p>
      <w:r>
        <w:t xml:space="preserve">Alku: Tom jätti takaoven auki ja hänen kissansa pääsi ulos. Loppu: Myöhemmin samana iltana naapuri soitti ja kertoi löytäneensä kissan.</w:t>
      </w:r>
    </w:p>
    <w:p>
      <w:r>
        <w:rPr>
          <w:b/>
        </w:rPr>
        <w:t xml:space="preserve">Tulos</w:t>
      </w:r>
    </w:p>
    <w:p>
      <w:r>
        <w:t xml:space="preserve">Hän pelkäsi, ettei näkisi kissaansa enää koskaan, joten hän kertoi kaikille, että oli menettänyt kissansa.</w:t>
      </w:r>
    </w:p>
    <w:p>
      <w:r>
        <w:rPr>
          <w:b/>
        </w:rPr>
        <w:t xml:space="preserve">Tulos</w:t>
      </w:r>
    </w:p>
    <w:p>
      <w:r>
        <w:t xml:space="preserve">Tom ei löytänyt kissaansa mistään.</w:t>
      </w:r>
    </w:p>
    <w:p>
      <w:r>
        <w:rPr>
          <w:b/>
        </w:rPr>
        <w:t xml:space="preserve">Tulos</w:t>
      </w:r>
    </w:p>
    <w:p>
      <w:r>
        <w:t xml:space="preserve">Tom etsi kaikkialta kissaansa.</w:t>
      </w:r>
    </w:p>
    <w:p>
      <w:r>
        <w:rPr>
          <w:b/>
        </w:rPr>
        <w:t xml:space="preserve">Tulos</w:t>
      </w:r>
    </w:p>
    <w:p>
      <w:r>
        <w:t xml:space="preserve">Tom lähetti joukon ilmoituksia.</w:t>
      </w:r>
    </w:p>
    <w:p>
      <w:r>
        <w:rPr>
          <w:b/>
        </w:rPr>
        <w:t xml:space="preserve">Esimerkki 2.6215</w:t>
      </w:r>
    </w:p>
    <w:p>
      <w:r>
        <w:t xml:space="preserve">Alku: Katie halusi kissanpennun. Loppu: Tuona lukukautena hän sai kaikki kiitettävät arvosanat ja sai kissanpennun!</w:t>
      </w:r>
    </w:p>
    <w:p>
      <w:r>
        <w:rPr>
          <w:b/>
        </w:rPr>
        <w:t xml:space="preserve">Tulos</w:t>
      </w:r>
    </w:p>
    <w:p>
      <w:r>
        <w:t xml:space="preserve">Hän sanoi itselleen, että hän asettaisi itselleen tavoitteen, ja jos hän saavuttaisi sen, hän saisi kissanpennun.</w:t>
      </w:r>
    </w:p>
    <w:p>
      <w:r>
        <w:rPr>
          <w:b/>
        </w:rPr>
        <w:t xml:space="preserve">Tulos</w:t>
      </w:r>
    </w:p>
    <w:p>
      <w:r>
        <w:t xml:space="preserve">Katien vanhemmat lupasivat hänelle kissanpennun, jos hän saisi hyviä arvosanoja koulussa.</w:t>
      </w:r>
    </w:p>
    <w:p>
      <w:r>
        <w:rPr>
          <w:b/>
        </w:rPr>
        <w:t xml:space="preserve">Tulos</w:t>
      </w:r>
    </w:p>
    <w:p>
      <w:r>
        <w:t xml:space="preserve">Katien vanhemmat lupasivat kissanpennun, jos Katie saa hyviä arvosanoja.</w:t>
      </w:r>
    </w:p>
    <w:p>
      <w:r>
        <w:rPr>
          <w:b/>
        </w:rPr>
        <w:t xml:space="preserve">Tulos</w:t>
      </w:r>
    </w:p>
    <w:p>
      <w:r>
        <w:t xml:space="preserve">Katien vanhemmat lupasivat hänelle kissan, jos hän saisi kaikki kiitettävät arvosanat.</w:t>
      </w:r>
    </w:p>
    <w:p>
      <w:r>
        <w:rPr>
          <w:b/>
        </w:rPr>
        <w:t xml:space="preserve">Tulos</w:t>
      </w:r>
    </w:p>
    <w:p>
      <w:r>
        <w:t xml:space="preserve">Katien vanhemmat lupasivat hankkia hänelle kissanpennun, jos hän saa hyviä arvosanoja.</w:t>
      </w:r>
    </w:p>
    <w:p>
      <w:r>
        <w:rPr>
          <w:b/>
        </w:rPr>
        <w:t xml:space="preserve">Esimerkki 2.6216</w:t>
      </w:r>
    </w:p>
    <w:p>
      <w:r>
        <w:t xml:space="preserve">Alku: Gina oli ihastunut Jamieen. Loppu: Ginan ei oikeastaan tarvinnut valita, koska kumpikaan heistä ei edes tiennyt.</w:t>
      </w:r>
    </w:p>
    <w:p>
      <w:r>
        <w:rPr>
          <w:b/>
        </w:rPr>
        <w:t xml:space="preserve">Tulos</w:t>
      </w:r>
    </w:p>
    <w:p>
      <w:r>
        <w:t xml:space="preserve">Gina oli myös ihastunut Johniin.</w:t>
      </w:r>
    </w:p>
    <w:p>
      <w:r>
        <w:rPr>
          <w:b/>
        </w:rPr>
        <w:t xml:space="preserve">Tulos</w:t>
      </w:r>
    </w:p>
    <w:p>
      <w:r>
        <w:t xml:space="preserve">Gina oli myös ihastunut Mokeen.</w:t>
      </w:r>
    </w:p>
    <w:p>
      <w:r>
        <w:rPr>
          <w:b/>
        </w:rPr>
        <w:t xml:space="preserve">Tulos</w:t>
      </w:r>
    </w:p>
    <w:p>
      <w:r>
        <w:t xml:space="preserve">Gina oli myös ihastunut Keviniin.</w:t>
      </w:r>
    </w:p>
    <w:p>
      <w:r>
        <w:rPr>
          <w:b/>
        </w:rPr>
        <w:t xml:space="preserve">Tulos</w:t>
      </w:r>
    </w:p>
    <w:p>
      <w:r>
        <w:t xml:space="preserve">Gina ei koskaan kertonut Jamille ja tämän parhaalle ystävälle pitävänsä molemmista.</w:t>
      </w:r>
    </w:p>
    <w:p>
      <w:r>
        <w:rPr>
          <w:b/>
        </w:rPr>
        <w:t xml:space="preserve">Tulos</w:t>
      </w:r>
    </w:p>
    <w:p>
      <w:r>
        <w:t xml:space="preserve">Jamie oli jo kihloissa.</w:t>
      </w:r>
    </w:p>
    <w:p>
      <w:r>
        <w:rPr>
          <w:b/>
        </w:rPr>
        <w:t xml:space="preserve">Esimerkki 2.6217</w:t>
      </w:r>
    </w:p>
    <w:p>
      <w:r>
        <w:t xml:space="preserve">Alku: Sally aloitti lastentarhan. Loppu: Sallyn äiti suuteli häntä hyvästiksi ja itki koko päivän.</w:t>
      </w:r>
    </w:p>
    <w:p>
      <w:r>
        <w:rPr>
          <w:b/>
        </w:rPr>
        <w:t xml:space="preserve">Tulos</w:t>
      </w:r>
    </w:p>
    <w:p>
      <w:r>
        <w:t xml:space="preserve">hänen äitinsä oli surullinen.</w:t>
      </w:r>
    </w:p>
    <w:p>
      <w:r>
        <w:rPr>
          <w:b/>
        </w:rPr>
        <w:t xml:space="preserve">Tulos</w:t>
      </w:r>
    </w:p>
    <w:p>
      <w:r>
        <w:t xml:space="preserve">Sallyn äiti oli tunteellinen.</w:t>
      </w:r>
    </w:p>
    <w:p>
      <w:r>
        <w:rPr>
          <w:b/>
        </w:rPr>
        <w:t xml:space="preserve">Tulos</w:t>
      </w:r>
    </w:p>
    <w:p>
      <w:r>
        <w:t xml:space="preserve">Sallyn äiti oli surullinen hänen lähdöstään.</w:t>
      </w:r>
    </w:p>
    <w:p>
      <w:r>
        <w:rPr>
          <w:b/>
        </w:rPr>
        <w:t xml:space="preserve">Tulos</w:t>
      </w:r>
    </w:p>
    <w:p>
      <w:r>
        <w:t xml:space="preserve">hän oli hyvin innoissaan.</w:t>
      </w:r>
    </w:p>
    <w:p>
      <w:r>
        <w:rPr>
          <w:b/>
        </w:rPr>
        <w:t xml:space="preserve">Esimerkki 2.6218</w:t>
      </w:r>
    </w:p>
    <w:p>
      <w:r>
        <w:t xml:space="preserve">Alku: Kälyni on tupakoinut yli 40 vuotta. Loppu: Hän on valitettavasti palannut tupakoimaan askin päivässä.</w:t>
      </w:r>
    </w:p>
    <w:p>
      <w:r>
        <w:rPr>
          <w:b/>
        </w:rPr>
        <w:t xml:space="preserve">Tulos</w:t>
      </w:r>
    </w:p>
    <w:p>
      <w:r>
        <w:t xml:space="preserve">Jonkin aikaa hän lopetti, kunnes hänen miehensä kuoli.</w:t>
      </w:r>
    </w:p>
    <w:p>
      <w:r>
        <w:rPr>
          <w:b/>
        </w:rPr>
        <w:t xml:space="preserve">Tulos</w:t>
      </w:r>
    </w:p>
    <w:p>
      <w:r>
        <w:t xml:space="preserve">Kälyni lopetti tupakoinnin kuukaudeksi.</w:t>
      </w:r>
    </w:p>
    <w:p>
      <w:r>
        <w:rPr>
          <w:b/>
        </w:rPr>
        <w:t xml:space="preserve">Tulos</w:t>
      </w:r>
    </w:p>
    <w:p>
      <w:r>
        <w:t xml:space="preserve">Hän yritti lopettaa.</w:t>
      </w:r>
    </w:p>
    <w:p>
      <w:r>
        <w:rPr>
          <w:b/>
        </w:rPr>
        <w:t xml:space="preserve">Tulos</w:t>
      </w:r>
    </w:p>
    <w:p>
      <w:r>
        <w:t xml:space="preserve">Hän lopetti noin vuodeksi.</w:t>
      </w:r>
    </w:p>
    <w:p>
      <w:r>
        <w:rPr>
          <w:b/>
        </w:rPr>
        <w:t xml:space="preserve">Tulos</w:t>
      </w:r>
    </w:p>
    <w:p>
      <w:r>
        <w:t xml:space="preserve">Hän pystyi lopettamaan tupakoinnin kuukaudeksi.</w:t>
      </w:r>
    </w:p>
    <w:p>
      <w:r>
        <w:rPr>
          <w:b/>
        </w:rPr>
        <w:t xml:space="preserve">Esimerkki 2.6219</w:t>
      </w:r>
    </w:p>
    <w:p>
      <w:r>
        <w:t xml:space="preserve">Alku: Harry oli eräänä päivänä vaeltamassa metsässä. Loppu: Harry ei enää koskaan puhunut näille ystäville saatuaan tietää asiasta.</w:t>
      </w:r>
    </w:p>
    <w:p>
      <w:r>
        <w:rPr>
          <w:b/>
        </w:rPr>
        <w:t xml:space="preserve">Tulos</w:t>
      </w:r>
    </w:p>
    <w:p>
      <w:r>
        <w:t xml:space="preserve">Harry kuuli ystäviensä juoruavan hänestä puiden takana.</w:t>
      </w:r>
    </w:p>
    <w:p>
      <w:r>
        <w:rPr>
          <w:b/>
        </w:rPr>
        <w:t xml:space="preserve">Tulos</w:t>
      </w:r>
    </w:p>
    <w:p>
      <w:r>
        <w:t xml:space="preserve">Hän näki Isojalan, mutta se oli ystävien pilaa.</w:t>
      </w:r>
    </w:p>
    <w:p>
      <w:r>
        <w:rPr>
          <w:b/>
        </w:rPr>
        <w:t xml:space="preserve">Tulos</w:t>
      </w:r>
    </w:p>
    <w:p>
      <w:r>
        <w:t xml:space="preserve">hän huomasi kaveriporukan polttavan marihuanaa ja juovan olutta.</w:t>
      </w:r>
    </w:p>
    <w:p>
      <w:r>
        <w:rPr>
          <w:b/>
        </w:rPr>
        <w:t xml:space="preserve">Tulos</w:t>
      </w:r>
    </w:p>
    <w:p>
      <w:r>
        <w:t xml:space="preserve">Jotkut Harryn ystävistä päättivät pilailla hänen kanssaan.</w:t>
      </w:r>
    </w:p>
    <w:p>
      <w:r>
        <w:rPr>
          <w:b/>
        </w:rPr>
        <w:t xml:space="preserve">Tulos</w:t>
      </w:r>
    </w:p>
    <w:p>
      <w:r>
        <w:t xml:space="preserve">Kun hän oli vaeltamassa, hänen ystävänsä menivät salaa elokuviin.</w:t>
      </w:r>
    </w:p>
    <w:p>
      <w:r>
        <w:rPr>
          <w:b/>
        </w:rPr>
        <w:t xml:space="preserve">Esimerkki 2.6220</w:t>
      </w:r>
    </w:p>
    <w:p>
      <w:r>
        <w:t xml:space="preserve">Alku: Waltilla oli paljon rahaa. Loppu: Walt esitteli naista kuin palkintoa.</w:t>
      </w:r>
    </w:p>
    <w:p>
      <w:r>
        <w:rPr>
          <w:b/>
        </w:rPr>
        <w:t xml:space="preserve">Tulos</w:t>
      </w:r>
    </w:p>
    <w:p>
      <w:r>
        <w:t xml:space="preserve">Hän päätti viedä tyttöystävänsä ostosmatkalle.</w:t>
      </w:r>
    </w:p>
    <w:p>
      <w:r>
        <w:rPr>
          <w:b/>
        </w:rPr>
        <w:t xml:space="preserve">Tulos</w:t>
      </w:r>
    </w:p>
    <w:p>
      <w:r>
        <w:t xml:space="preserve">Waltilla oli myös kallis, hyvin pukeutunut vaimo.</w:t>
      </w:r>
    </w:p>
    <w:p>
      <w:r>
        <w:rPr>
          <w:b/>
        </w:rPr>
        <w:t xml:space="preserve">Tulos</w:t>
      </w:r>
    </w:p>
    <w:p>
      <w:r>
        <w:t xml:space="preserve">Walt päätti esitellä rahojaan.</w:t>
      </w:r>
    </w:p>
    <w:p>
      <w:r>
        <w:rPr>
          <w:b/>
        </w:rPr>
        <w:t xml:space="preserve">Tulos</w:t>
      </w:r>
    </w:p>
    <w:p>
      <w:r>
        <w:t xml:space="preserve">Waltin rahat houkuttelivat viehättävän naisen.</w:t>
      </w:r>
    </w:p>
    <w:p>
      <w:r>
        <w:rPr>
          <w:b/>
        </w:rPr>
        <w:t xml:space="preserve">Tulos</w:t>
      </w:r>
    </w:p>
    <w:p>
      <w:r>
        <w:t xml:space="preserve">Waltin rahat houkuttelivat kauniin tyttöystävän.</w:t>
      </w:r>
    </w:p>
    <w:p>
      <w:r>
        <w:rPr>
          <w:b/>
        </w:rPr>
        <w:t xml:space="preserve">Esimerkki 2.6221</w:t>
      </w:r>
    </w:p>
    <w:p>
      <w:r>
        <w:t xml:space="preserve">Alku: Jamie halusi laihtua. Loppu: Hän laihtui hyvin nopeasti.</w:t>
      </w:r>
    </w:p>
    <w:p>
      <w:r>
        <w:rPr>
          <w:b/>
        </w:rPr>
        <w:t xml:space="preserve">Tulos</w:t>
      </w:r>
    </w:p>
    <w:p>
      <w:r>
        <w:t xml:space="preserve">Jamie alkoi treenata 3 kertaa viikossa.</w:t>
      </w:r>
    </w:p>
    <w:p>
      <w:r>
        <w:rPr>
          <w:b/>
        </w:rPr>
        <w:t xml:space="preserve">Tulos</w:t>
      </w:r>
    </w:p>
    <w:p>
      <w:r>
        <w:t xml:space="preserve">Jamie alkoi harrastaa liikuntaa.</w:t>
      </w:r>
    </w:p>
    <w:p>
      <w:r>
        <w:rPr>
          <w:b/>
        </w:rPr>
        <w:t xml:space="preserve">Tulos</w:t>
      </w:r>
    </w:p>
    <w:p>
      <w:r>
        <w:t xml:space="preserve">Jamie oli hyvin tietoinen siitä, kuinka paljon kaloreita hän kulutti.</w:t>
      </w:r>
    </w:p>
    <w:p>
      <w:r>
        <w:rPr>
          <w:b/>
        </w:rPr>
        <w:t xml:space="preserve">Tulos</w:t>
      </w:r>
    </w:p>
    <w:p>
      <w:r>
        <w:t xml:space="preserve">Jamie meni laihdutusryhmään ja aloitti dieetin.</w:t>
      </w:r>
    </w:p>
    <w:p>
      <w:r>
        <w:rPr>
          <w:b/>
        </w:rPr>
        <w:t xml:space="preserve">Tulos</w:t>
      </w:r>
    </w:p>
    <w:p>
      <w:r>
        <w:t xml:space="preserve">Hän korvasi prosessoidut elintarvikkeet ravinteikkailla elintarvikkeilla ja harrasti liikuntaa vähintään tunnin päivässä.</w:t>
      </w:r>
    </w:p>
    <w:p>
      <w:r>
        <w:rPr>
          <w:b/>
        </w:rPr>
        <w:t xml:space="preserve">Esimerkki 2.6222</w:t>
      </w:r>
    </w:p>
    <w:p>
      <w:r>
        <w:t xml:space="preserve">Alku: Kylie vahti lastaan. Loppu: Kylie oli niin innoissaan, ettei hän saanut kuvaa tai mitään.</w:t>
      </w:r>
    </w:p>
    <w:p>
      <w:r>
        <w:rPr>
          <w:b/>
        </w:rPr>
        <w:t xml:space="preserve">Tulos</w:t>
      </w:r>
    </w:p>
    <w:p>
      <w:r>
        <w:t xml:space="preserve">Kylien vauva kamppaili, mutta otti ensimmäiset askeleensa.</w:t>
      </w:r>
    </w:p>
    <w:p>
      <w:r>
        <w:rPr>
          <w:b/>
        </w:rPr>
        <w:t xml:space="preserve">Tulos</w:t>
      </w:r>
    </w:p>
    <w:p>
      <w:r>
        <w:t xml:space="preserve">Kylien vauva otti ensimmäiset askeleensa.</w:t>
      </w:r>
    </w:p>
    <w:p>
      <w:r>
        <w:rPr>
          <w:b/>
        </w:rPr>
        <w:t xml:space="preserve">Tulos</w:t>
      </w:r>
    </w:p>
    <w:p>
      <w:r>
        <w:t xml:space="preserve">Kylien vauva sanoi ensimmäisen sanansa.</w:t>
      </w:r>
    </w:p>
    <w:p>
      <w:r>
        <w:rPr>
          <w:b/>
        </w:rPr>
        <w:t xml:space="preserve">Tulos</w:t>
      </w:r>
    </w:p>
    <w:p>
      <w:r>
        <w:t xml:space="preserve">Kylien vauva otti ensimmäisen askeleen.</w:t>
      </w:r>
    </w:p>
    <w:p>
      <w:r>
        <w:rPr>
          <w:b/>
        </w:rPr>
        <w:t xml:space="preserve">Tulos</w:t>
      </w:r>
    </w:p>
    <w:p>
      <w:r>
        <w:t xml:space="preserve">Vauva otti kolme askelta!.</w:t>
      </w:r>
    </w:p>
    <w:p>
      <w:r>
        <w:rPr>
          <w:b/>
        </w:rPr>
        <w:t xml:space="preserve">Esimerkki 2.6223</w:t>
      </w:r>
    </w:p>
    <w:p>
      <w:r>
        <w:t xml:space="preserve">Alku: Tim yritti keksiä jingleä. Loppu: Lopulta hän päätti antaa ystäviensä auttaa häntä.</w:t>
      </w:r>
    </w:p>
    <w:p>
      <w:r>
        <w:rPr>
          <w:b/>
        </w:rPr>
        <w:t xml:space="preserve">Tulos</w:t>
      </w:r>
    </w:p>
    <w:p>
      <w:r>
        <w:t xml:space="preserve">Hän ei pystynyt ja turhautui.</w:t>
      </w:r>
    </w:p>
    <w:p>
      <w:r>
        <w:rPr>
          <w:b/>
        </w:rPr>
        <w:t xml:space="preserve">Tulos</w:t>
      </w:r>
    </w:p>
    <w:p>
      <w:r>
        <w:t xml:space="preserve">Tim halusi selvittää asian yksin.</w:t>
      </w:r>
    </w:p>
    <w:p>
      <w:r>
        <w:rPr>
          <w:b/>
        </w:rPr>
        <w:t xml:space="preserve">Tulos</w:t>
      </w:r>
    </w:p>
    <w:p>
      <w:r>
        <w:t xml:space="preserve">Tim oli turhautunut, koska hän ei pystynyt keksimään jingleä.</w:t>
      </w:r>
    </w:p>
    <w:p>
      <w:r>
        <w:rPr>
          <w:b/>
        </w:rPr>
        <w:t xml:space="preserve">Tulos</w:t>
      </w:r>
    </w:p>
    <w:p>
      <w:r>
        <w:t xml:space="preserve">Timillä oli vaikeuksia keksiä yhtä.</w:t>
      </w:r>
    </w:p>
    <w:p>
      <w:r>
        <w:rPr>
          <w:b/>
        </w:rPr>
        <w:t xml:space="preserve">Tulos</w:t>
      </w:r>
    </w:p>
    <w:p>
      <w:r>
        <w:t xml:space="preserve">Tim oli niin kiihtynyt, ettei pystynyt keksimään oikeaa sävelmää.</w:t>
      </w:r>
    </w:p>
    <w:p>
      <w:r>
        <w:rPr>
          <w:b/>
        </w:rPr>
        <w:t xml:space="preserve">Esimerkki 2.6224</w:t>
      </w:r>
    </w:p>
    <w:p>
      <w:r>
        <w:t xml:space="preserve">Alku: Dana ja Amanda olivat naimisissa eivätkä pitäneet salaisuuksia. Loppu: Hän kävi anoppinsa kotona ja kuvat olivat alastonkuvia.</w:t>
      </w:r>
    </w:p>
    <w:p>
      <w:r>
        <w:rPr>
          <w:b/>
        </w:rPr>
        <w:t xml:space="preserve">Tulos</w:t>
      </w:r>
    </w:p>
    <w:p>
      <w:r>
        <w:t xml:space="preserve">Amanda kuuli, että Danan puhelimessa oli kuvia.</w:t>
      </w:r>
    </w:p>
    <w:p>
      <w:r>
        <w:rPr>
          <w:b/>
        </w:rPr>
        <w:t xml:space="preserve">Tulos</w:t>
      </w:r>
    </w:p>
    <w:p>
      <w:r>
        <w:t xml:space="preserve">Amanda vei Danan tapaamaan äitiään.</w:t>
      </w:r>
    </w:p>
    <w:p>
      <w:r>
        <w:rPr>
          <w:b/>
        </w:rPr>
        <w:t xml:space="preserve">Tulos</w:t>
      </w:r>
    </w:p>
    <w:p>
      <w:r>
        <w:t xml:space="preserve">Amandan anoppi kertoi hänelle, että hänen pitäisi nähdä kuvia.</w:t>
      </w:r>
    </w:p>
    <w:p>
      <w:r>
        <w:rPr>
          <w:b/>
        </w:rPr>
        <w:t xml:space="preserve">Tulos</w:t>
      </w:r>
    </w:p>
    <w:p>
      <w:r>
        <w:t xml:space="preserve">Danalla ja Amandalla oli edellisestä muutosta laatikollinen riskejä sisältäviä kuvia.</w:t>
      </w:r>
    </w:p>
    <w:p>
      <w:r>
        <w:rPr>
          <w:b/>
        </w:rPr>
        <w:t xml:space="preserve">Tulos</w:t>
      </w:r>
    </w:p>
    <w:p>
      <w:r>
        <w:t xml:space="preserve">Danan äiti kertoi Amandalle löytäneensä Danan puhelimesta salaisen valokuvakätkön.</w:t>
      </w:r>
    </w:p>
    <w:p>
      <w:r>
        <w:rPr>
          <w:b/>
        </w:rPr>
        <w:t xml:space="preserve">Esimerkki 2.6225</w:t>
      </w:r>
    </w:p>
    <w:p>
      <w:r>
        <w:t xml:space="preserve">Alku: Kyo opetteli näkemään kirkkaita unia. Loppu: Hän oli hyvin pettynyt.</w:t>
      </w:r>
    </w:p>
    <w:p>
      <w:r>
        <w:rPr>
          <w:b/>
        </w:rPr>
        <w:t xml:space="preserve">Tulos</w:t>
      </w:r>
    </w:p>
    <w:p>
      <w:r>
        <w:t xml:space="preserve">Kyo ei pystynyt näkemään kirkasta unta millään tavoin.</w:t>
      </w:r>
    </w:p>
    <w:p>
      <w:r>
        <w:rPr>
          <w:b/>
        </w:rPr>
        <w:t xml:space="preserve">Tulos</w:t>
      </w:r>
    </w:p>
    <w:p>
      <w:r>
        <w:t xml:space="preserve">Kyo epäonnistui siinä välittömästi.</w:t>
      </w:r>
    </w:p>
    <w:p>
      <w:r>
        <w:rPr>
          <w:b/>
        </w:rPr>
        <w:t xml:space="preserve">Tulos</w:t>
      </w:r>
    </w:p>
    <w:p>
      <w:r>
        <w:t xml:space="preserve">Kyo yritti kuukausia, mutta ei onnistunut.</w:t>
      </w:r>
    </w:p>
    <w:p>
      <w:r>
        <w:rPr>
          <w:b/>
        </w:rPr>
        <w:t xml:space="preserve">Tulos</w:t>
      </w:r>
    </w:p>
    <w:p>
      <w:r>
        <w:t xml:space="preserve">Kyo yritti nähdä kirkasta unta, mutta mitään ei tapahtunut.</w:t>
      </w:r>
    </w:p>
    <w:p>
      <w:r>
        <w:rPr>
          <w:b/>
        </w:rPr>
        <w:t xml:space="preserve">Tulos</w:t>
      </w:r>
    </w:p>
    <w:p>
      <w:r>
        <w:t xml:space="preserve">Eräänä yönä hän päätti soveltaa strategioitaan ja yritti nähdä selkeää unta. Se ei onnistunut.</w:t>
      </w:r>
    </w:p>
    <w:p>
      <w:r>
        <w:rPr>
          <w:b/>
        </w:rPr>
        <w:t xml:space="preserve">Esimerkki 2.6226</w:t>
      </w:r>
    </w:p>
    <w:p>
      <w:r>
        <w:t xml:space="preserve">Alku: Charlie ja Jen menivät tivoliin treffeille. Loppu: Palatessaan tivoliin oli liian myöhäistä päästä sisään.</w:t>
      </w:r>
    </w:p>
    <w:p>
      <w:r>
        <w:rPr>
          <w:b/>
        </w:rPr>
        <w:t xml:space="preserve">Tulos</w:t>
      </w:r>
    </w:p>
    <w:p>
      <w:r>
        <w:t xml:space="preserve">Charlie ja Jen joutuivat lähtemään aikaisin, koska he unohtivat hakea rahaa.</w:t>
      </w:r>
    </w:p>
    <w:p>
      <w:r>
        <w:rPr>
          <w:b/>
        </w:rPr>
        <w:t xml:space="preserve">Tulos</w:t>
      </w:r>
    </w:p>
    <w:p>
      <w:r>
        <w:t xml:space="preserve">Charlie ja Jen lähtivät tivolista hakemaan juotavaa.</w:t>
      </w:r>
    </w:p>
    <w:p>
      <w:r>
        <w:rPr>
          <w:b/>
        </w:rPr>
        <w:t xml:space="preserve">Tulos</w:t>
      </w:r>
    </w:p>
    <w:p>
      <w:r>
        <w:t xml:space="preserve">Charlie ja Jen saapuivat paikalle myöhässä.</w:t>
      </w:r>
    </w:p>
    <w:p>
      <w:r>
        <w:rPr>
          <w:b/>
        </w:rPr>
        <w:t xml:space="preserve">Tulos</w:t>
      </w:r>
    </w:p>
    <w:p>
      <w:r>
        <w:t xml:space="preserve">He menivät hieman myöhässä.</w:t>
      </w:r>
    </w:p>
    <w:p>
      <w:r>
        <w:rPr>
          <w:b/>
        </w:rPr>
        <w:t xml:space="preserve">Esimerkki 2.6227</w:t>
      </w:r>
    </w:p>
    <w:p>
      <w:r>
        <w:t xml:space="preserve">Alku: Alicen parhaat ystävät olivat hänen kolme kissaansa. Loppu: Kun Alice kuoli, naapurit tiesivät, milloin keskustelu loppui.</w:t>
      </w:r>
    </w:p>
    <w:p>
      <w:r>
        <w:rPr>
          <w:b/>
        </w:rPr>
        <w:t xml:space="preserve">Tulos</w:t>
      </w:r>
    </w:p>
    <w:p>
      <w:r>
        <w:t xml:space="preserve">Alice puhui kissoilleen joka päivä.</w:t>
      </w:r>
    </w:p>
    <w:p>
      <w:r>
        <w:rPr>
          <w:b/>
        </w:rPr>
        <w:t xml:space="preserve">Tulos</w:t>
      </w:r>
    </w:p>
    <w:p>
      <w:r>
        <w:t xml:space="preserve">Alicella oli tapana puhua kissoilleen.</w:t>
      </w:r>
    </w:p>
    <w:p>
      <w:r>
        <w:rPr>
          <w:b/>
        </w:rPr>
        <w:t xml:space="preserve">Tulos</w:t>
      </w:r>
    </w:p>
    <w:p>
      <w:r>
        <w:t xml:space="preserve">Alice puhui heille koko päivän, sisältä ja ulkoa.</w:t>
      </w:r>
    </w:p>
    <w:p>
      <w:r>
        <w:rPr>
          <w:b/>
        </w:rPr>
        <w:t xml:space="preserve">Tulos</w:t>
      </w:r>
    </w:p>
    <w:p>
      <w:r>
        <w:t xml:space="preserve">Hän puhui aina heille, ja hänet voitiin kuulla ulkopuolelta.</w:t>
      </w:r>
    </w:p>
    <w:p>
      <w:r>
        <w:rPr>
          <w:b/>
        </w:rPr>
        <w:t xml:space="preserve">Esimerkki 2.6228</w:t>
      </w:r>
    </w:p>
    <w:p>
      <w:r>
        <w:t xml:space="preserve">Alku: Gloria oli vihainen isälleen, kun hän lähti kouluun. Loppu: Nyt hän on kahden viikon kotiarestissa.</w:t>
      </w:r>
    </w:p>
    <w:p>
      <w:r>
        <w:rPr>
          <w:b/>
        </w:rPr>
        <w:t xml:space="preserve">Tulos</w:t>
      </w:r>
    </w:p>
    <w:p>
      <w:r>
        <w:t xml:space="preserve">Gloria huusi isälleen liikaa.</w:t>
      </w:r>
    </w:p>
    <w:p>
      <w:r>
        <w:rPr>
          <w:b/>
        </w:rPr>
        <w:t xml:space="preserve">Tulos</w:t>
      </w:r>
    </w:p>
    <w:p>
      <w:r>
        <w:t xml:space="preserve">Glorian isä sai selville, että Gloria jätti sotkun huoneeseensa sen jälkeen, kun häntä oli pyydetty siivoamaan se.</w:t>
      </w:r>
    </w:p>
    <w:p>
      <w:r>
        <w:rPr>
          <w:b/>
        </w:rPr>
        <w:t xml:space="preserve">Tulos</w:t>
      </w:r>
    </w:p>
    <w:p>
      <w:r>
        <w:t xml:space="preserve">Hän ei tehnyt mitään tunnilla.</w:t>
      </w:r>
    </w:p>
    <w:p>
      <w:r>
        <w:rPr>
          <w:b/>
        </w:rPr>
        <w:t xml:space="preserve">Esimerkki 2.6229</w:t>
      </w:r>
    </w:p>
    <w:p>
      <w:r>
        <w:t xml:space="preserve">Alku: Pelkäsin ötököitä koko ikäni. Loppu: Nyt en enää pelkää ötököitä.</w:t>
      </w:r>
    </w:p>
    <w:p>
      <w:r>
        <w:rPr>
          <w:b/>
        </w:rPr>
        <w:t xml:space="preserve">Tulos</w:t>
      </w:r>
    </w:p>
    <w:p>
      <w:r>
        <w:t xml:space="preserve">Opin, että ötökät eivät ole pelottavia.</w:t>
      </w:r>
    </w:p>
    <w:p>
      <w:r>
        <w:rPr>
          <w:b/>
        </w:rPr>
        <w:t xml:space="preserve">Tulos</w:t>
      </w:r>
    </w:p>
    <w:p>
      <w:r>
        <w:t xml:space="preserve">Päätin hankkia tarantellan pelkoni poistamiseksi.</w:t>
      </w:r>
    </w:p>
    <w:p>
      <w:r>
        <w:rPr>
          <w:b/>
        </w:rPr>
        <w:t xml:space="preserve">Tulos</w:t>
      </w:r>
    </w:p>
    <w:p>
      <w:r>
        <w:t xml:space="preserve">Kävin terapeutilla puhumassa peloistani.</w:t>
      </w:r>
    </w:p>
    <w:p>
      <w:r>
        <w:rPr>
          <w:b/>
        </w:rPr>
        <w:t xml:space="preserve">Tulos</w:t>
      </w:r>
    </w:p>
    <w:p>
      <w:r>
        <w:t xml:space="preserve">Sitten kävin kurssilla ja opin niistä lisää.</w:t>
      </w:r>
    </w:p>
    <w:p>
      <w:r>
        <w:rPr>
          <w:b/>
        </w:rPr>
        <w:t xml:space="preserve">Tulos</w:t>
      </w:r>
    </w:p>
    <w:p>
      <w:r>
        <w:t xml:space="preserve">ystäväni kehotti minua menemään terapeutille ötökkäpelkojeni takia.</w:t>
      </w:r>
    </w:p>
    <w:p>
      <w:r>
        <w:rPr>
          <w:b/>
        </w:rPr>
        <w:t xml:space="preserve">Esimerkki 2.6230</w:t>
      </w:r>
    </w:p>
    <w:p>
      <w:r>
        <w:t xml:space="preserve">Alku: Jim nautti kävelystä paikallisessa ostoskeskuksessa. Loppu: Hän ei enää kävellyt ostoskeskuksessa.</w:t>
      </w:r>
    </w:p>
    <w:p>
      <w:r>
        <w:rPr>
          <w:b/>
        </w:rPr>
        <w:t xml:space="preserve">Tulos</w:t>
      </w:r>
    </w:p>
    <w:p>
      <w:r>
        <w:t xml:space="preserve">Hän kaatui liukuportaissa eräänä päivänä.</w:t>
      </w:r>
    </w:p>
    <w:p>
      <w:r>
        <w:rPr>
          <w:b/>
        </w:rPr>
        <w:t xml:space="preserve">Tulos</w:t>
      </w:r>
    </w:p>
    <w:p>
      <w:r>
        <w:t xml:space="preserve">hän näki, että useita ihmisiä pidätettiin myymälävarkauksista ja oleskelusta.</w:t>
      </w:r>
    </w:p>
    <w:p>
      <w:r>
        <w:rPr>
          <w:b/>
        </w:rPr>
        <w:t xml:space="preserve">Tulos</w:t>
      </w:r>
    </w:p>
    <w:p>
      <w:r>
        <w:t xml:space="preserve">Jim sai potkut ostoskeskuksesta.</w:t>
      </w:r>
    </w:p>
    <w:p>
      <w:r>
        <w:rPr>
          <w:b/>
        </w:rPr>
        <w:t xml:space="preserve">Tulos</w:t>
      </w:r>
    </w:p>
    <w:p>
      <w:r>
        <w:t xml:space="preserve">Jim kaatui parkkipaikalla ja mursi molemmat jalkansa.</w:t>
      </w:r>
    </w:p>
    <w:p>
      <w:r>
        <w:rPr>
          <w:b/>
        </w:rPr>
        <w:t xml:space="preserve">Esimerkki 2.6231</w:t>
      </w:r>
    </w:p>
    <w:p>
      <w:r>
        <w:t xml:space="preserve">Alku: Yaris oli psykopaatti. Loppu: Hän kuoli tulipalossa.</w:t>
      </w:r>
    </w:p>
    <w:p>
      <w:r>
        <w:rPr>
          <w:b/>
        </w:rPr>
        <w:t xml:space="preserve">Tulos</w:t>
      </w:r>
    </w:p>
    <w:p>
      <w:r>
        <w:t xml:space="preserve">Hän sytytti kotinsa tuleen ja istuutui sisälle.</w:t>
      </w:r>
    </w:p>
    <w:p>
      <w:r>
        <w:rPr>
          <w:b/>
        </w:rPr>
        <w:t xml:space="preserve">Tulos</w:t>
      </w:r>
    </w:p>
    <w:p>
      <w:r>
        <w:t xml:space="preserve">Yaris tuhosi hänen kotinsa ja poltti hänen sohvansa.</w:t>
      </w:r>
    </w:p>
    <w:p>
      <w:r>
        <w:rPr>
          <w:b/>
        </w:rPr>
        <w:t xml:space="preserve">Tulos</w:t>
      </w:r>
    </w:p>
    <w:p>
      <w:r>
        <w:t xml:space="preserve">Yaris suuttui ja sytytti talon tuleen.</w:t>
      </w:r>
    </w:p>
    <w:p>
      <w:r>
        <w:rPr>
          <w:b/>
        </w:rPr>
        <w:t xml:space="preserve">Tulos</w:t>
      </w:r>
    </w:p>
    <w:p>
      <w:r>
        <w:t xml:space="preserve">Yaris sytytti tulipalon perheensä kodissa.</w:t>
      </w:r>
    </w:p>
    <w:p>
      <w:r>
        <w:rPr>
          <w:b/>
        </w:rPr>
        <w:t xml:space="preserve">Esimerkki 2.6232</w:t>
      </w:r>
    </w:p>
    <w:p>
      <w:r>
        <w:t xml:space="preserve">Alku: Tänä aamuna minulla oli huono olo. Loppu: Keitto oli virkistävää.</w:t>
      </w:r>
    </w:p>
    <w:p>
      <w:r>
        <w:rPr>
          <w:b/>
        </w:rPr>
        <w:t xml:space="preserve">Tulos</w:t>
      </w:r>
    </w:p>
    <w:p>
      <w:r>
        <w:t xml:space="preserve">Tein itselleni jotain syötävää.</w:t>
      </w:r>
    </w:p>
    <w:p>
      <w:r>
        <w:rPr>
          <w:b/>
        </w:rPr>
        <w:t xml:space="preserve">Tulos</w:t>
      </w:r>
    </w:p>
    <w:p>
      <w:r>
        <w:t xml:space="preserve">Tein kananuudelikeittoa.</w:t>
      </w:r>
    </w:p>
    <w:p>
      <w:r>
        <w:rPr>
          <w:b/>
        </w:rPr>
        <w:t xml:space="preserve">Tulos</w:t>
      </w:r>
    </w:p>
    <w:p>
      <w:r>
        <w:t xml:space="preserve">Tein itselleni keittoa.</w:t>
      </w:r>
    </w:p>
    <w:p>
      <w:r>
        <w:rPr>
          <w:b/>
        </w:rPr>
        <w:t xml:space="preserve">Tulos</w:t>
      </w:r>
    </w:p>
    <w:p>
      <w:r>
        <w:t xml:space="preserve">Tarvitsin jotain syötävää.</w:t>
      </w:r>
    </w:p>
    <w:p>
      <w:r>
        <w:rPr>
          <w:b/>
        </w:rPr>
        <w:t xml:space="preserve">Esimerkki 2.6233</w:t>
      </w:r>
    </w:p>
    <w:p>
      <w:r>
        <w:t xml:space="preserve">Alku: Anthony oli ensimmäisenä yliopisto-opiskelijana eniten kiinnostunut tytöistä. Loppu: Anthony kysyi ystävältään, mikä oli salaisuus, ja Anthony sanoi, että minulla on peliä.</w:t>
      </w:r>
    </w:p>
    <w:p>
      <w:r>
        <w:rPr>
          <w:b/>
        </w:rPr>
        <w:t xml:space="preserve">Tulos</w:t>
      </w:r>
    </w:p>
    <w:p>
      <w:r>
        <w:t xml:space="preserve">Anthony tapaili paljon tyttöjä yliopistossa.</w:t>
      </w:r>
    </w:p>
    <w:p>
      <w:r>
        <w:rPr>
          <w:b/>
        </w:rPr>
        <w:t xml:space="preserve">Tulos</w:t>
      </w:r>
    </w:p>
    <w:p>
      <w:r>
        <w:t xml:space="preserve">Anthony onnistui hyvin lähestymään tyttöjä.</w:t>
      </w:r>
    </w:p>
    <w:p>
      <w:r>
        <w:rPr>
          <w:b/>
        </w:rPr>
        <w:t xml:space="preserve">Tulos</w:t>
      </w:r>
    </w:p>
    <w:p>
      <w:r>
        <w:t xml:space="preserve">Hän tapaili monia koulun tyttöjä.</w:t>
      </w:r>
    </w:p>
    <w:p>
      <w:r>
        <w:rPr>
          <w:b/>
        </w:rPr>
        <w:t xml:space="preserve">Esimerkki 2.6234</w:t>
      </w:r>
    </w:p>
    <w:p>
      <w:r>
        <w:t xml:space="preserve">Alku: Minulla oli nälkä. Loppu: Soitin lempiruokaravintolaani.</w:t>
      </w:r>
    </w:p>
    <w:p>
      <w:r>
        <w:rPr>
          <w:b/>
        </w:rPr>
        <w:t xml:space="preserve">Tulos</w:t>
      </w:r>
    </w:p>
    <w:p>
      <w:r>
        <w:t xml:space="preserve">Päätin, etten halua tehdä ruokaa.</w:t>
      </w:r>
    </w:p>
    <w:p>
      <w:r>
        <w:rPr>
          <w:b/>
        </w:rPr>
        <w:t xml:space="preserve">Tulos</w:t>
      </w:r>
    </w:p>
    <w:p>
      <w:r>
        <w:t xml:space="preserve">Päätin tilata noutoruokaa.</w:t>
      </w:r>
    </w:p>
    <w:p>
      <w:r>
        <w:rPr>
          <w:b/>
        </w:rPr>
        <w:t xml:space="preserve">Tulos</w:t>
      </w:r>
    </w:p>
    <w:p>
      <w:r>
        <w:t xml:space="preserve">Minulla ei ollut talossa mitään ruokaa.</w:t>
      </w:r>
    </w:p>
    <w:p>
      <w:r>
        <w:rPr>
          <w:b/>
        </w:rPr>
        <w:t xml:space="preserve">Tulos</w:t>
      </w:r>
    </w:p>
    <w:p>
      <w:r>
        <w:t xml:space="preserve">Halusin tilata ruokaa.</w:t>
      </w:r>
    </w:p>
    <w:p>
      <w:r>
        <w:rPr>
          <w:b/>
        </w:rPr>
        <w:t xml:space="preserve">Esimerkki 2.6235</w:t>
      </w:r>
    </w:p>
    <w:p>
      <w:r>
        <w:t xml:space="preserve">Alku: Kimmi oli viisitoista ja tarvitsi rintaliivit. Loppu: Kimmi valitsi sieltä muutaman kauniin rintaliivi- ja pikkuhoususarjan.</w:t>
      </w:r>
    </w:p>
    <w:p>
      <w:r>
        <w:rPr>
          <w:b/>
        </w:rPr>
        <w:t xml:space="preserve">Tulos</w:t>
      </w:r>
    </w:p>
    <w:p>
      <w:r>
        <w:t xml:space="preserve">Hänen äitinsä vei hänet rintaliivejä ostamaan.</w:t>
      </w:r>
    </w:p>
    <w:p>
      <w:r>
        <w:rPr>
          <w:b/>
        </w:rPr>
        <w:t xml:space="preserve">Tulos</w:t>
      </w:r>
    </w:p>
    <w:p>
      <w:r>
        <w:t xml:space="preserve">Kimmi halusi näyttää kauniilta.</w:t>
      </w:r>
    </w:p>
    <w:p>
      <w:r>
        <w:rPr>
          <w:b/>
        </w:rPr>
        <w:t xml:space="preserve">Tulos</w:t>
      </w:r>
    </w:p>
    <w:p>
      <w:r>
        <w:t xml:space="preserve">Kimmin äiti vei hänet kauppaan.</w:t>
      </w:r>
    </w:p>
    <w:p>
      <w:r>
        <w:rPr>
          <w:b/>
        </w:rPr>
        <w:t xml:space="preserve">Tulos</w:t>
      </w:r>
    </w:p>
    <w:p>
      <w:r>
        <w:t xml:space="preserve">hän meni kauppaan ostamaan sellaisen.</w:t>
      </w:r>
    </w:p>
    <w:p>
      <w:r>
        <w:rPr>
          <w:b/>
        </w:rPr>
        <w:t xml:space="preserve">Esimerkki 2.6236</w:t>
      </w:r>
    </w:p>
    <w:p>
      <w:r>
        <w:t xml:space="preserve">Alku: Jamesilla on työpaita. Loppu: Jamesin on nyt ostettava uusi työpaita.</w:t>
      </w:r>
    </w:p>
    <w:p>
      <w:r>
        <w:rPr>
          <w:b/>
        </w:rPr>
        <w:t xml:space="preserve">Tulos</w:t>
      </w:r>
    </w:p>
    <w:p>
      <w:r>
        <w:t xml:space="preserve">Hän söi siinä aamiaista ja läikytti siirappia.</w:t>
      </w:r>
    </w:p>
    <w:p>
      <w:r>
        <w:rPr>
          <w:b/>
        </w:rPr>
        <w:t xml:space="preserve">Tulos</w:t>
      </w:r>
    </w:p>
    <w:p>
      <w:r>
        <w:t xml:space="preserve">Hän pilasi sen tänään töissä.</w:t>
      </w:r>
    </w:p>
    <w:p>
      <w:r>
        <w:rPr>
          <w:b/>
        </w:rPr>
        <w:t xml:space="preserve">Tulos</w:t>
      </w:r>
    </w:p>
    <w:p>
      <w:r>
        <w:t xml:space="preserve">James kaatoi happoa ja pilasi paidan.</w:t>
      </w:r>
    </w:p>
    <w:p>
      <w:r>
        <w:rPr>
          <w:b/>
        </w:rPr>
        <w:t xml:space="preserve">Tulos</w:t>
      </w:r>
    </w:p>
    <w:p>
      <w:r>
        <w:t xml:space="preserve">James läikytti mustetta koko paitansa päälle.</w:t>
      </w:r>
    </w:p>
    <w:p>
      <w:r>
        <w:rPr>
          <w:b/>
        </w:rPr>
        <w:t xml:space="preserve">Esimerkki 2.6237</w:t>
      </w:r>
    </w:p>
    <w:p>
      <w:r>
        <w:t xml:space="preserve">Alku: Dean pyysi äitiään ostamaan savukkeita. Loppu: Hänen äitinsä antoi hänelle vaskirätit käytettäväksi ensi kerralla.</w:t>
      </w:r>
    </w:p>
    <w:p>
      <w:r>
        <w:rPr>
          <w:b/>
        </w:rPr>
        <w:t xml:space="preserve">Tulos</w:t>
      </w:r>
    </w:p>
    <w:p>
      <w:r>
        <w:t xml:space="preserve">Deanin kimppuun käytiin paluumatkalla.</w:t>
      </w:r>
    </w:p>
    <w:p>
      <w:r>
        <w:rPr>
          <w:b/>
        </w:rPr>
        <w:t xml:space="preserve">Tulos</w:t>
      </w:r>
    </w:p>
    <w:p>
      <w:r>
        <w:t xml:space="preserve">Deania hakkasi tuntematon mies.</w:t>
      </w:r>
    </w:p>
    <w:p>
      <w:r>
        <w:rPr>
          <w:b/>
        </w:rPr>
        <w:t xml:space="preserve">Tulos</w:t>
      </w:r>
    </w:p>
    <w:p>
      <w:r>
        <w:t xml:space="preserve">Dean pahoinpideltiin ja häneltä ryöstettiin äidin rahat.</w:t>
      </w:r>
    </w:p>
    <w:p>
      <w:r>
        <w:rPr>
          <w:b/>
        </w:rPr>
        <w:t xml:space="preserve">Tulos</w:t>
      </w:r>
    </w:p>
    <w:p>
      <w:r>
        <w:t xml:space="preserve">Matkalla Dean melkein ryöstettiin.</w:t>
      </w:r>
    </w:p>
    <w:p>
      <w:r>
        <w:rPr>
          <w:b/>
        </w:rPr>
        <w:t xml:space="preserve">Esimerkki 2.6238</w:t>
      </w:r>
    </w:p>
    <w:p>
      <w:r>
        <w:t xml:space="preserve">Alku: Gary oli rohkea lapsi. Loppu: Garyn vanhemmat olivat helpottuneita, kun he löysivät hänet.</w:t>
      </w:r>
    </w:p>
    <w:p>
      <w:r>
        <w:rPr>
          <w:b/>
        </w:rPr>
        <w:t xml:space="preserve">Tulos</w:t>
      </w:r>
    </w:p>
    <w:p>
      <w:r>
        <w:t xml:space="preserve">Hän eksyi metsään.</w:t>
      </w:r>
    </w:p>
    <w:p>
      <w:r>
        <w:rPr>
          <w:b/>
        </w:rPr>
        <w:t xml:space="preserve">Tulos</w:t>
      </w:r>
    </w:p>
    <w:p>
      <w:r>
        <w:t xml:space="preserve">Hän eksyi leikkimään metsään.</w:t>
      </w:r>
    </w:p>
    <w:p>
      <w:r>
        <w:rPr>
          <w:b/>
        </w:rPr>
        <w:t xml:space="preserve">Tulos</w:t>
      </w:r>
    </w:p>
    <w:p>
      <w:r>
        <w:t xml:space="preserve">Gary vaelsi pois kotoa.</w:t>
      </w:r>
    </w:p>
    <w:p>
      <w:r>
        <w:rPr>
          <w:b/>
        </w:rPr>
        <w:t xml:space="preserve">Tulos</w:t>
      </w:r>
    </w:p>
    <w:p>
      <w:r>
        <w:t xml:space="preserve">Gary vaelsi metsään.</w:t>
      </w:r>
    </w:p>
    <w:p>
      <w:r>
        <w:rPr>
          <w:b/>
        </w:rPr>
        <w:t xml:space="preserve">Tulos</w:t>
      </w:r>
    </w:p>
    <w:p>
      <w:r>
        <w:t xml:space="preserve">Hän seikkaili metsässä ja eksyi.</w:t>
      </w:r>
    </w:p>
    <w:p>
      <w:r>
        <w:rPr>
          <w:b/>
        </w:rPr>
        <w:t xml:space="preserve">Esimerkki 2.6239</w:t>
      </w:r>
    </w:p>
    <w:p>
      <w:r>
        <w:t xml:space="preserve">Alku: Taylor on stand up -koomikko. Loppu: Hän oli hyvin innoissaan siitä, että hänet huomattiin.</w:t>
      </w:r>
    </w:p>
    <w:p>
      <w:r>
        <w:rPr>
          <w:b/>
        </w:rPr>
        <w:t xml:space="preserve">Tulos</w:t>
      </w:r>
    </w:p>
    <w:p>
      <w:r>
        <w:t xml:space="preserve">Comedy Central tarjosi hänelle keikkaa.</w:t>
      </w:r>
    </w:p>
    <w:p>
      <w:r>
        <w:rPr>
          <w:b/>
        </w:rPr>
        <w:t xml:space="preserve">Tulos</w:t>
      </w:r>
    </w:p>
    <w:p>
      <w:r>
        <w:t xml:space="preserve">Taylor sai kiitosta kaikilta ystäviltään.</w:t>
      </w:r>
    </w:p>
    <w:p>
      <w:r>
        <w:rPr>
          <w:b/>
        </w:rPr>
        <w:t xml:space="preserve">Tulos</w:t>
      </w:r>
    </w:p>
    <w:p>
      <w:r>
        <w:t xml:space="preserve">Taylor sai viimeisimmässä esityksessään seisovat aplodit.</w:t>
      </w:r>
    </w:p>
    <w:p>
      <w:r>
        <w:rPr>
          <w:b/>
        </w:rPr>
        <w:t xml:space="preserve">Tulos</w:t>
      </w:r>
    </w:p>
    <w:p>
      <w:r>
        <w:t xml:space="preserve">Taylor teki kovasti töitä ollakseen koomikko.</w:t>
      </w:r>
    </w:p>
    <w:p>
      <w:r>
        <w:rPr>
          <w:b/>
        </w:rPr>
        <w:t xml:space="preserve">Esimerkki 2.6240</w:t>
      </w:r>
    </w:p>
    <w:p>
      <w:r>
        <w:t xml:space="preserve">Alku: Gina päätti kävellä koulusta kotiin. Loppu: Gina tiesi olevansa pahassa pulassa.</w:t>
      </w:r>
    </w:p>
    <w:p>
      <w:r>
        <w:rPr>
          <w:b/>
        </w:rPr>
        <w:t xml:space="preserve">Tulos</w:t>
      </w:r>
    </w:p>
    <w:p>
      <w:r>
        <w:t xml:space="preserve">Gina oli huutanut vanhemmilleen sinä aamuna.</w:t>
      </w:r>
    </w:p>
    <w:p>
      <w:r>
        <w:rPr>
          <w:b/>
        </w:rPr>
        <w:t xml:space="preserve">Tulos</w:t>
      </w:r>
    </w:p>
    <w:p>
      <w:r>
        <w:t xml:space="preserve">Gina lähti kiertotietä ystävänsä luokse eikä kertonut äidilleen, että hän myöhästyisi koulusta.</w:t>
      </w:r>
    </w:p>
    <w:p>
      <w:r>
        <w:rPr>
          <w:b/>
        </w:rPr>
        <w:t xml:space="preserve">Tulos</w:t>
      </w:r>
    </w:p>
    <w:p>
      <w:r>
        <w:t xml:space="preserve">Ginalta kesti paljon kauemmin päästä kotiin, ja hänen isänsä odotti häntä.</w:t>
      </w:r>
    </w:p>
    <w:p>
      <w:r>
        <w:rPr>
          <w:b/>
        </w:rPr>
        <w:t xml:space="preserve">Esimerkki 2.6241</w:t>
      </w:r>
    </w:p>
    <w:p>
      <w:r>
        <w:t xml:space="preserve">Alku: Sheila oli tekemässä päivällistä lapsilleen. Loppu: Hänen lapsensa joutuivat aikalisälle, kun hän rauhoittui.</w:t>
      </w:r>
    </w:p>
    <w:p>
      <w:r>
        <w:rPr>
          <w:b/>
        </w:rPr>
        <w:t xml:space="preserve">Tulos</w:t>
      </w:r>
    </w:p>
    <w:p>
      <w:r>
        <w:t xml:space="preserve">Hänen lapsensa tappelivat.</w:t>
      </w:r>
    </w:p>
    <w:p>
      <w:r>
        <w:rPr>
          <w:b/>
        </w:rPr>
        <w:t xml:space="preserve">Tulos</w:t>
      </w:r>
    </w:p>
    <w:p>
      <w:r>
        <w:t xml:space="preserve">Sheilan lapset tappelivat, kun hän oli laittamassa ruokaa.</w:t>
      </w:r>
    </w:p>
    <w:p>
      <w:r>
        <w:rPr>
          <w:b/>
        </w:rPr>
        <w:t xml:space="preserve">Tulos</w:t>
      </w:r>
    </w:p>
    <w:p>
      <w:r>
        <w:t xml:space="preserve">Sheilan lapset sotkivat suolan.</w:t>
      </w:r>
    </w:p>
    <w:p>
      <w:r>
        <w:rPr>
          <w:b/>
        </w:rPr>
        <w:t xml:space="preserve">Tulos</w:t>
      </w:r>
    </w:p>
    <w:p>
      <w:r>
        <w:t xml:space="preserve">Sheilan lapsi sai raivokohtauksen ruoasta.</w:t>
      </w:r>
    </w:p>
    <w:p>
      <w:r>
        <w:rPr>
          <w:b/>
        </w:rPr>
        <w:t xml:space="preserve">Tulos</w:t>
      </w:r>
    </w:p>
    <w:p>
      <w:r>
        <w:t xml:space="preserve">Kun Sheila teki päivällistä, hänen lapsensa riitelivät.</w:t>
      </w:r>
    </w:p>
    <w:p>
      <w:r>
        <w:rPr>
          <w:b/>
        </w:rPr>
        <w:t xml:space="preserve">Esimerkki 2.6242</w:t>
      </w:r>
    </w:p>
    <w:p>
      <w:r>
        <w:t xml:space="preserve">Alku: Alexin perhe oli muuttanut uudelle asuinalueelle. Loppu: Hän tiesi vihaavansa tätä paikkaa.</w:t>
      </w:r>
    </w:p>
    <w:p>
      <w:r>
        <w:rPr>
          <w:b/>
        </w:rPr>
        <w:t xml:space="preserve">Tulos</w:t>
      </w:r>
    </w:p>
    <w:p>
      <w:r>
        <w:t xml:space="preserve">Alex ei tullut toimeen kenenkään kanssa naapurustossa.</w:t>
      </w:r>
    </w:p>
    <w:p>
      <w:r>
        <w:rPr>
          <w:b/>
        </w:rPr>
        <w:t xml:space="preserve">Tulos</w:t>
      </w:r>
    </w:p>
    <w:p>
      <w:r>
        <w:t xml:space="preserve">Alex on tunnelmallinen teini-ikäinen.</w:t>
      </w:r>
    </w:p>
    <w:p>
      <w:r>
        <w:rPr>
          <w:b/>
        </w:rPr>
        <w:t xml:space="preserve">Tulos</w:t>
      </w:r>
    </w:p>
    <w:p>
      <w:r>
        <w:t xml:space="preserve">Naapurusto ei vaikuttanut miellyttävältä.</w:t>
      </w:r>
    </w:p>
    <w:p>
      <w:r>
        <w:rPr>
          <w:b/>
        </w:rPr>
        <w:t xml:space="preserve">Tulos</w:t>
      </w:r>
    </w:p>
    <w:p>
      <w:r>
        <w:t xml:space="preserve">Ei ollut muita lapsia, joiden kanssa Alex olisi voinut leikkiä.</w:t>
      </w:r>
    </w:p>
    <w:p>
      <w:r>
        <w:rPr>
          <w:b/>
        </w:rPr>
        <w:t xml:space="preserve">Esimerkki 2.6243</w:t>
      </w:r>
    </w:p>
    <w:p>
      <w:r>
        <w:t xml:space="preserve">Alku: Jerry oli tekemässä paahtoleipää. Loppu: Lopulta Jerry osti uuden leivänpaahtimen.</w:t>
      </w:r>
    </w:p>
    <w:p>
      <w:r>
        <w:rPr>
          <w:b/>
        </w:rPr>
        <w:t xml:space="preserve">Tulos</w:t>
      </w:r>
    </w:p>
    <w:p>
      <w:r>
        <w:t xml:space="preserve">Jerry tajusi, että hänen leivänpaahtimensa poltti paahtoleipää.</w:t>
      </w:r>
    </w:p>
    <w:p>
      <w:r>
        <w:rPr>
          <w:b/>
        </w:rPr>
        <w:t xml:space="preserve">Tulos</w:t>
      </w:r>
    </w:p>
    <w:p>
      <w:r>
        <w:t xml:space="preserve">Jerryn leivänpaahdin syttyi tuleen.</w:t>
      </w:r>
    </w:p>
    <w:p>
      <w:r>
        <w:rPr>
          <w:b/>
        </w:rPr>
        <w:t xml:space="preserve">Tulos</w:t>
      </w:r>
    </w:p>
    <w:p>
      <w:r>
        <w:t xml:space="preserve">Jerryn leivänpaahdin hajosi.</w:t>
      </w:r>
    </w:p>
    <w:p>
      <w:r>
        <w:rPr>
          <w:b/>
        </w:rPr>
        <w:t xml:space="preserve">Tulos</w:t>
      </w:r>
    </w:p>
    <w:p>
      <w:r>
        <w:t xml:space="preserve">Paahtoleipä tuli hyvin palaneeksi.</w:t>
      </w:r>
    </w:p>
    <w:p>
      <w:r>
        <w:rPr>
          <w:b/>
        </w:rPr>
        <w:t xml:space="preserve">Esimerkki 2.6244</w:t>
      </w:r>
    </w:p>
    <w:p>
      <w:r>
        <w:t xml:space="preserve">Alku: Gina katseli televisiota olohuoneessa. Loppu: Gina tiesi, että hän joutuisi suuriin vaikeuksiin.</w:t>
      </w:r>
    </w:p>
    <w:p>
      <w:r>
        <w:rPr>
          <w:b/>
        </w:rPr>
        <w:t xml:space="preserve">Tulos</w:t>
      </w:r>
    </w:p>
    <w:p>
      <w:r>
        <w:t xml:space="preserve">Gina valvoi nukkumaanmenoaikansa jälkeen.</w:t>
      </w:r>
    </w:p>
    <w:p>
      <w:r>
        <w:rPr>
          <w:b/>
        </w:rPr>
        <w:t xml:space="preserve">Tulos</w:t>
      </w:r>
    </w:p>
    <w:p>
      <w:r>
        <w:t xml:space="preserve">Sitten Gina kuuli äitinsä huutavan nuoremmalle veljelleen toisessa huoneessa.</w:t>
      </w:r>
    </w:p>
    <w:p>
      <w:r>
        <w:rPr>
          <w:b/>
        </w:rPr>
        <w:t xml:space="preserve">Tulos</w:t>
      </w:r>
    </w:p>
    <w:p>
      <w:r>
        <w:t xml:space="preserve">Ginan veli tuli sisään ja hajotti television.</w:t>
      </w:r>
    </w:p>
    <w:p>
      <w:r>
        <w:rPr>
          <w:b/>
        </w:rPr>
        <w:t xml:space="preserve">Tulos</w:t>
      </w:r>
    </w:p>
    <w:p>
      <w:r>
        <w:t xml:space="preserve">Ginan poika putosi puusta.</w:t>
      </w:r>
    </w:p>
    <w:p>
      <w:r>
        <w:rPr>
          <w:b/>
        </w:rPr>
        <w:t xml:space="preserve">Tulos</w:t>
      </w:r>
    </w:p>
    <w:p>
      <w:r>
        <w:t xml:space="preserve">Hän katsoi televisiosta, kun mies pakeni poliisia.</w:t>
      </w:r>
    </w:p>
    <w:p>
      <w:r>
        <w:rPr>
          <w:b/>
        </w:rPr>
        <w:t xml:space="preserve">Esimerkki 2.6245</w:t>
      </w:r>
    </w:p>
    <w:p>
      <w:r>
        <w:t xml:space="preserve">Alku: Lopetus: Sam oli kuin työ Lopetus: Sam oli kuin työ: Sam hävisi 10 taalaa.</w:t>
      </w:r>
    </w:p>
    <w:p>
      <w:r>
        <w:rPr>
          <w:b/>
        </w:rPr>
        <w:t xml:space="preserve">Tulos</w:t>
      </w:r>
    </w:p>
    <w:p>
      <w:r>
        <w:t xml:space="preserve">Hän kadotti lompakkonsa töissä.</w:t>
      </w:r>
    </w:p>
    <w:p>
      <w:r>
        <w:rPr>
          <w:b/>
        </w:rPr>
        <w:t xml:space="preserve">Tulos</w:t>
      </w:r>
    </w:p>
    <w:p>
      <w:r>
        <w:t xml:space="preserve">Sam löi vetoa työkaverinsa kanssa.</w:t>
      </w:r>
    </w:p>
    <w:p>
      <w:r>
        <w:rPr>
          <w:b/>
        </w:rPr>
        <w:t xml:space="preserve">Tulos</w:t>
      </w:r>
    </w:p>
    <w:p>
      <w:r>
        <w:t xml:space="preserve">Sam löi vetoa.</w:t>
      </w:r>
    </w:p>
    <w:p>
      <w:r>
        <w:rPr>
          <w:b/>
        </w:rPr>
        <w:t xml:space="preserve">Tulos</w:t>
      </w:r>
    </w:p>
    <w:p>
      <w:r>
        <w:t xml:space="preserve">Sam löi vetoa siitä, ettei häntä ryöstettäisi töiden jälkeen.</w:t>
      </w:r>
    </w:p>
    <w:p>
      <w:r>
        <w:rPr>
          <w:b/>
        </w:rPr>
        <w:t xml:space="preserve">Esimerkki 2.6246</w:t>
      </w:r>
    </w:p>
    <w:p>
      <w:r>
        <w:t xml:space="preserve">Alku: Työskentelin tutkijalle. Loppu: Sitten katsoin shekkiä, ja hän antoi minulle vain kaksikymmentä dollaria.</w:t>
      </w:r>
    </w:p>
    <w:p>
      <w:r>
        <w:rPr>
          <w:b/>
        </w:rPr>
        <w:t xml:space="preserve">Tulos</w:t>
      </w:r>
    </w:p>
    <w:p>
      <w:r>
        <w:t xml:space="preserve">Saan prosenttiosuuden asiakkailta veloitettavasta palkkiosta.</w:t>
      </w:r>
    </w:p>
    <w:p>
      <w:r>
        <w:rPr>
          <w:b/>
        </w:rPr>
        <w:t xml:space="preserve">Tulos</w:t>
      </w:r>
    </w:p>
    <w:p>
      <w:r>
        <w:t xml:space="preserve">Odotin paljon rahaa.</w:t>
      </w:r>
    </w:p>
    <w:p>
      <w:r>
        <w:rPr>
          <w:b/>
        </w:rPr>
        <w:t xml:space="preserve">Tulos</w:t>
      </w:r>
    </w:p>
    <w:p>
      <w:r>
        <w:t xml:space="preserve">Tutkija maksoi minulle.</w:t>
      </w:r>
    </w:p>
    <w:p>
      <w:r>
        <w:rPr>
          <w:b/>
        </w:rPr>
        <w:t xml:space="preserve">Tulos</w:t>
      </w:r>
    </w:p>
    <w:p>
      <w:r>
        <w:t xml:space="preserve">Minulle luvattiin maksaa oikeudenmukaisesti.</w:t>
      </w:r>
    </w:p>
    <w:p>
      <w:r>
        <w:rPr>
          <w:b/>
        </w:rPr>
        <w:t xml:space="preserve">Esimerkki 2.6247</w:t>
      </w:r>
    </w:p>
    <w:p>
      <w:r>
        <w:t xml:space="preserve">Alku: Marion piti naapurissa asuneesta pojasta. Loppu: Marion kertoi kohteliaasti nimensä, kiitti Ronin äitiä ja lähti onnellisena kotiin.</w:t>
      </w:r>
    </w:p>
    <w:p>
      <w:r>
        <w:rPr>
          <w:b/>
        </w:rPr>
        <w:t xml:space="preserve">Tulos</w:t>
      </w:r>
    </w:p>
    <w:p>
      <w:r>
        <w:t xml:space="preserve">Marion pyysi poikaa leikkitreffeille.</w:t>
      </w:r>
    </w:p>
    <w:p>
      <w:r>
        <w:rPr>
          <w:b/>
        </w:rPr>
        <w:t xml:space="preserve">Tulos</w:t>
      </w:r>
    </w:p>
    <w:p>
      <w:r>
        <w:t xml:space="preserve">Marion piipahti asunnossa.</w:t>
      </w:r>
    </w:p>
    <w:p>
      <w:r>
        <w:rPr>
          <w:b/>
        </w:rPr>
        <w:t xml:space="preserve">Tulos</w:t>
      </w:r>
    </w:p>
    <w:p>
      <w:r>
        <w:t xml:space="preserve">Eräänä viikonloppuiltana Marion koputti hermostuneena naapurin ovelle esittäytyäkseen.</w:t>
      </w:r>
    </w:p>
    <w:p>
      <w:r>
        <w:rPr>
          <w:b/>
        </w:rPr>
        <w:t xml:space="preserve">Tulos</w:t>
      </w:r>
    </w:p>
    <w:p>
      <w:r>
        <w:t xml:space="preserve">Hän yritti esittäytyä, mutta hänen äitinsä vastasi.</w:t>
      </w:r>
    </w:p>
    <w:p>
      <w:r>
        <w:rPr>
          <w:b/>
        </w:rPr>
        <w:t xml:space="preserve">Tulos</w:t>
      </w:r>
    </w:p>
    <w:p>
      <w:r>
        <w:t xml:space="preserve">He tapasivat eräänä päivänä kadulla.</w:t>
      </w:r>
    </w:p>
    <w:p>
      <w:r>
        <w:rPr>
          <w:b/>
        </w:rPr>
        <w:t xml:space="preserve">Esimerkki 2.6248</w:t>
      </w:r>
    </w:p>
    <w:p>
      <w:r>
        <w:t xml:space="preserve">Alku: Olin kyllästynyt siihen, että minua ryöstettiin, hakattiin ja peloteltiin lapsena. Loppu: Nyt en pelkää kiusaajia, jotka kiusasivat minua ennen.</w:t>
      </w:r>
    </w:p>
    <w:p>
      <w:r>
        <w:rPr>
          <w:b/>
        </w:rPr>
        <w:t xml:space="preserve">Tulos</w:t>
      </w:r>
    </w:p>
    <w:p>
      <w:r>
        <w:t xml:space="preserve">Ostin aseen ja kannoin sitä mukanani kaikkialle.</w:t>
      </w:r>
    </w:p>
    <w:p>
      <w:r>
        <w:rPr>
          <w:b/>
        </w:rPr>
        <w:t xml:space="preserve">Tulos</w:t>
      </w:r>
    </w:p>
    <w:p>
      <w:r>
        <w:t xml:space="preserve">Päätin puolustaa itseäni.</w:t>
      </w:r>
    </w:p>
    <w:p>
      <w:r>
        <w:rPr>
          <w:b/>
        </w:rPr>
        <w:t xml:space="preserve">Tulos</w:t>
      </w:r>
    </w:p>
    <w:p>
      <w:r>
        <w:t xml:space="preserve">Kävin itsepuolustuskursseja.</w:t>
      </w:r>
    </w:p>
    <w:p>
      <w:r>
        <w:rPr>
          <w:b/>
        </w:rPr>
        <w:t xml:space="preserve">Tulos</w:t>
      </w:r>
    </w:p>
    <w:p>
      <w:r>
        <w:t xml:space="preserve">Otin karatetunteja.</w:t>
      </w:r>
    </w:p>
    <w:p>
      <w:r>
        <w:rPr>
          <w:b/>
        </w:rPr>
        <w:t xml:space="preserve">Tulos</w:t>
      </w:r>
    </w:p>
    <w:p>
      <w:r>
        <w:t xml:space="preserve">Heillä oli paljon kiusaajia.</w:t>
      </w:r>
    </w:p>
    <w:p>
      <w:r>
        <w:rPr>
          <w:b/>
        </w:rPr>
        <w:t xml:space="preserve">Esimerkki 2.6249</w:t>
      </w:r>
    </w:p>
    <w:p>
      <w:r>
        <w:t xml:space="preserve">Alku: Aloin tapailla jotakuta jokin aika sitten. Loppu: Emme ole enää yhdessä.</w:t>
      </w:r>
    </w:p>
    <w:p>
      <w:r>
        <w:rPr>
          <w:b/>
        </w:rPr>
        <w:t xml:space="preserve">Tulos</w:t>
      </w:r>
    </w:p>
    <w:p>
      <w:r>
        <w:t xml:space="preserve">Hän osoittautui karanneeksi vangiksi.</w:t>
      </w:r>
    </w:p>
    <w:p>
      <w:r>
        <w:rPr>
          <w:b/>
        </w:rPr>
        <w:t xml:space="preserve">Tulos</w:t>
      </w:r>
    </w:p>
    <w:p>
      <w:r>
        <w:t xml:space="preserve">Päätin, ettei se sopinut minulle.</w:t>
      </w:r>
    </w:p>
    <w:p>
      <w:r>
        <w:rPr>
          <w:b/>
        </w:rPr>
        <w:t xml:space="preserve">Tulos</w:t>
      </w:r>
    </w:p>
    <w:p>
      <w:r>
        <w:t xml:space="preserve">Erosin heistä vuoden kuluttua.</w:t>
      </w:r>
    </w:p>
    <w:p>
      <w:r>
        <w:rPr>
          <w:b/>
        </w:rPr>
        <w:t xml:space="preserve">Esimerkki 2.6250</w:t>
      </w:r>
    </w:p>
    <w:p>
      <w:r>
        <w:t xml:space="preserve">Alku: Emily ja hänen luokkakaverinsa Aaron lähtivät kävelylle puiston läpi. Loppu: He olivat läpimärkiä, kun he pääsivät kotiin.</w:t>
      </w:r>
    </w:p>
    <w:p>
      <w:r>
        <w:rPr>
          <w:b/>
        </w:rPr>
        <w:t xml:space="preserve">Tulos</w:t>
      </w:r>
    </w:p>
    <w:p>
      <w:r>
        <w:t xml:space="preserve">Kun he olivat metsässä, alkoi sataa.</w:t>
      </w:r>
    </w:p>
    <w:p>
      <w:r>
        <w:rPr>
          <w:b/>
        </w:rPr>
        <w:t xml:space="preserve">Tulos</w:t>
      </w:r>
    </w:p>
    <w:p>
      <w:r>
        <w:t xml:space="preserve">Alkoi sataa.</w:t>
      </w:r>
    </w:p>
    <w:p>
      <w:r>
        <w:rPr>
          <w:b/>
        </w:rPr>
        <w:t xml:space="preserve">Tulos</w:t>
      </w:r>
    </w:p>
    <w:p>
      <w:r>
        <w:t xml:space="preserve">Valitettavasti sade alkoi pian sen jälkeen.</w:t>
      </w:r>
    </w:p>
    <w:p>
      <w:r>
        <w:rPr>
          <w:b/>
        </w:rPr>
        <w:t xml:space="preserve">Tulos</w:t>
      </w:r>
    </w:p>
    <w:p>
      <w:r>
        <w:t xml:space="preserve">Kun Emily ja Aaron olivat kilometrin päässä autosta, alkoi sataa kaatamalla.</w:t>
      </w:r>
    </w:p>
    <w:p>
      <w:r>
        <w:rPr>
          <w:b/>
        </w:rPr>
        <w:t xml:space="preserve">Esimerkki 2.6251</w:t>
      </w:r>
    </w:p>
    <w:p>
      <w:r>
        <w:t xml:space="preserve">Alku: Joe osti autoonsa uudet renkaat. Loppu: Tunnin kuluttua mies tuli käymään ja vei kaikki ilmaiset renkaat.</w:t>
      </w:r>
    </w:p>
    <w:p>
      <w:r>
        <w:rPr>
          <w:b/>
        </w:rPr>
        <w:t xml:space="preserve">Tulos</w:t>
      </w:r>
    </w:p>
    <w:p>
      <w:r>
        <w:t xml:space="preserve">Hän laittoi vanhat laitteet vapaakierrätykseen.</w:t>
      </w:r>
    </w:p>
    <w:p>
      <w:r>
        <w:rPr>
          <w:b/>
        </w:rPr>
        <w:t xml:space="preserve">Tulos</w:t>
      </w:r>
    </w:p>
    <w:p>
      <w:r>
        <w:t xml:space="preserve">Joe laittoi käytetyt renkaat ulos reunakivelle.</w:t>
      </w:r>
    </w:p>
    <w:p>
      <w:r>
        <w:rPr>
          <w:b/>
        </w:rPr>
        <w:t xml:space="preserve">Tulos</w:t>
      </w:r>
    </w:p>
    <w:p>
      <w:r>
        <w:t xml:space="preserve">Joe päätti laittaa renkaat jalkakäytävälle.</w:t>
      </w:r>
    </w:p>
    <w:p>
      <w:r>
        <w:rPr>
          <w:b/>
        </w:rPr>
        <w:t xml:space="preserve">Tulos</w:t>
      </w:r>
    </w:p>
    <w:p>
      <w:r>
        <w:t xml:space="preserve">Joen maksutapa hylättiin renkaiden osalta.</w:t>
      </w:r>
    </w:p>
    <w:p>
      <w:r>
        <w:rPr>
          <w:b/>
        </w:rPr>
        <w:t xml:space="preserve">Esimerkki 2.6252</w:t>
      </w:r>
    </w:p>
    <w:p>
      <w:r>
        <w:t xml:space="preserve">Alku: Donald täytti neljä vuotta. Loppu: Hän nousi bussiin ja lähti ensimmäiseen koulupäiväänsä.</w:t>
      </w:r>
    </w:p>
    <w:p>
      <w:r>
        <w:rPr>
          <w:b/>
        </w:rPr>
        <w:t xml:space="preserve">Tulos</w:t>
      </w:r>
    </w:p>
    <w:p>
      <w:r>
        <w:t xml:space="preserve">Donaldin äiti kirjoitti hänet kouluun.</w:t>
      </w:r>
    </w:p>
    <w:p>
      <w:r>
        <w:rPr>
          <w:b/>
        </w:rPr>
        <w:t xml:space="preserve">Tulos</w:t>
      </w:r>
    </w:p>
    <w:p>
      <w:r>
        <w:t xml:space="preserve">Donald oli nyt tarpeeksi vanha aloittaakseen koulun.</w:t>
      </w:r>
    </w:p>
    <w:p>
      <w:r>
        <w:rPr>
          <w:b/>
        </w:rPr>
        <w:t xml:space="preserve">Tulos</w:t>
      </w:r>
    </w:p>
    <w:p>
      <w:r>
        <w:t xml:space="preserve">Donald oli hyvin innoissaan.</w:t>
      </w:r>
    </w:p>
    <w:p>
      <w:r>
        <w:rPr>
          <w:b/>
        </w:rPr>
        <w:t xml:space="preserve">Tulos</w:t>
      </w:r>
    </w:p>
    <w:p>
      <w:r>
        <w:t xml:space="preserve">Hänen äitinsä kirjoitti Donaldin esikouluun.</w:t>
      </w:r>
    </w:p>
    <w:p>
      <w:r>
        <w:rPr>
          <w:b/>
        </w:rPr>
        <w:t xml:space="preserve">Tulos</w:t>
      </w:r>
    </w:p>
    <w:p>
      <w:r>
        <w:t xml:space="preserve">Kuukauden päästä Donald aloittaisi päiväkodin.</w:t>
      </w:r>
    </w:p>
    <w:p>
      <w:r>
        <w:rPr>
          <w:b/>
        </w:rPr>
        <w:t xml:space="preserve">Esimerkki 2.6253</w:t>
      </w:r>
    </w:p>
    <w:p>
      <w:r>
        <w:t xml:space="preserve">Alku: Ginan korut olivat valuneet keittiön lattialle. Loppu: Gina toivoi, ettei se hajoaisi kokonaan kahtia.</w:t>
      </w:r>
    </w:p>
    <w:p>
      <w:r>
        <w:rPr>
          <w:b/>
        </w:rPr>
        <w:t xml:space="preserve">Tulos</w:t>
      </w:r>
    </w:p>
    <w:p>
      <w:r>
        <w:t xml:space="preserve">Erittäin herkkä kaulakoru putosi kovaa lattialle.</w:t>
      </w:r>
    </w:p>
    <w:p>
      <w:r>
        <w:rPr>
          <w:b/>
        </w:rPr>
        <w:t xml:space="preserve">Tulos</w:t>
      </w:r>
    </w:p>
    <w:p>
      <w:r>
        <w:t xml:space="preserve">Gina näki, että hän astui vahingossa kultaketjunsa päälle.</w:t>
      </w:r>
    </w:p>
    <w:p>
      <w:r>
        <w:rPr>
          <w:b/>
        </w:rPr>
        <w:t xml:space="preserve">Tulos</w:t>
      </w:r>
    </w:p>
    <w:p>
      <w:r>
        <w:t xml:space="preserve">Ginan lempirannekoru oli murtunut.</w:t>
      </w:r>
    </w:p>
    <w:p>
      <w:r>
        <w:rPr>
          <w:b/>
        </w:rPr>
        <w:t xml:space="preserve">Tulos</w:t>
      </w:r>
    </w:p>
    <w:p>
      <w:r>
        <w:t xml:space="preserve">Gina oli huolissaan medaljongista, joka hänellä oli.</w:t>
      </w:r>
    </w:p>
    <w:p>
      <w:r>
        <w:rPr>
          <w:b/>
        </w:rPr>
        <w:t xml:space="preserve">Esimerkki 2.6254</w:t>
      </w:r>
    </w:p>
    <w:p>
      <w:r>
        <w:t xml:space="preserve">Alku: Tom oli kunnianhimoinen ihminen. Loppu: Tom oli tyytyväinen tavoitteidensa asettamiseen ja saavuttamiseen.</w:t>
      </w:r>
    </w:p>
    <w:p>
      <w:r>
        <w:rPr>
          <w:b/>
        </w:rPr>
        <w:t xml:space="preserve">Tulos</w:t>
      </w:r>
    </w:p>
    <w:p>
      <w:r>
        <w:t xml:space="preserve">Hän oli asettanut tavoitteeksi työn.</w:t>
      </w:r>
    </w:p>
    <w:p>
      <w:r>
        <w:rPr>
          <w:b/>
        </w:rPr>
        <w:t xml:space="preserve">Tulos</w:t>
      </w:r>
    </w:p>
    <w:p>
      <w:r>
        <w:t xml:space="preserve">Tomilla kesti jonkin aikaa päästä tavoitteeseensa.</w:t>
      </w:r>
    </w:p>
    <w:p>
      <w:r>
        <w:rPr>
          <w:b/>
        </w:rPr>
        <w:t xml:space="preserve">Tulos</w:t>
      </w:r>
    </w:p>
    <w:p>
      <w:r>
        <w:t xml:space="preserve">Tom asettaa aikataulun työlle ja tavoitteille.</w:t>
      </w:r>
    </w:p>
    <w:p>
      <w:r>
        <w:rPr>
          <w:b/>
        </w:rPr>
        <w:t xml:space="preserve">Tulos</w:t>
      </w:r>
    </w:p>
    <w:p>
      <w:r>
        <w:t xml:space="preserve">Tom suoriutui hyvin uudessa työssään.</w:t>
      </w:r>
    </w:p>
    <w:p>
      <w:r>
        <w:rPr>
          <w:b/>
        </w:rPr>
        <w:t xml:space="preserve">Tulos</w:t>
      </w:r>
    </w:p>
    <w:p>
      <w:r>
        <w:t xml:space="preserve">Tom sai ylennyksen töissä.</w:t>
      </w:r>
    </w:p>
    <w:p>
      <w:r>
        <w:rPr>
          <w:b/>
        </w:rPr>
        <w:t xml:space="preserve">Esimerkki 2.6255</w:t>
      </w:r>
    </w:p>
    <w:p>
      <w:r>
        <w:t xml:space="preserve">Alku: Lunta satoi ulkona koko yön. Loppu: Kaikilla oli hauskaa kelkkailemassa mäkeä alas.</w:t>
      </w:r>
    </w:p>
    <w:p>
      <w:r>
        <w:rPr>
          <w:b/>
        </w:rPr>
        <w:t xml:space="preserve">Tulos</w:t>
      </w:r>
    </w:p>
    <w:p>
      <w:r>
        <w:t xml:space="preserve">Päätimme kaikki lähteä kelkkailemaan.</w:t>
      </w:r>
    </w:p>
    <w:p>
      <w:r>
        <w:rPr>
          <w:b/>
        </w:rPr>
        <w:t xml:space="preserve">Tulos</w:t>
      </w:r>
    </w:p>
    <w:p>
      <w:r>
        <w:t xml:space="preserve">Perhe päätti lähteä kelkkailemaan.</w:t>
      </w:r>
    </w:p>
    <w:p>
      <w:r>
        <w:rPr>
          <w:b/>
        </w:rPr>
        <w:t xml:space="preserve">Tulos</w:t>
      </w:r>
    </w:p>
    <w:p>
      <w:r>
        <w:t xml:space="preserve">lumimyrsky kesti aamuun asti.</w:t>
      </w:r>
    </w:p>
    <w:p>
      <w:r>
        <w:rPr>
          <w:b/>
        </w:rPr>
        <w:t xml:space="preserve">Tulos</w:t>
      </w:r>
    </w:p>
    <w:p>
      <w:r>
        <w:t xml:space="preserve">Kun he heräsivät, kaikki halusivat mennä leikkimään lumeen.</w:t>
      </w:r>
    </w:p>
    <w:p>
      <w:r>
        <w:rPr>
          <w:b/>
        </w:rPr>
        <w:t xml:space="preserve">Esimerkki 2.6256</w:t>
      </w:r>
    </w:p>
    <w:p>
      <w:r>
        <w:t xml:space="preserve">Alku: Jonesin perhe päätti lähteä jouluksi automatkalle. Loppu: He päättivät matkan Virginiassa ennen kotiinlähtöä.</w:t>
      </w:r>
    </w:p>
    <w:p>
      <w:r>
        <w:rPr>
          <w:b/>
        </w:rPr>
        <w:t xml:space="preserve">Tulos</w:t>
      </w:r>
    </w:p>
    <w:p>
      <w:r>
        <w:t xml:space="preserve">Jonesin perhe pysähtyi useissa osavaltioissa.</w:t>
      </w:r>
    </w:p>
    <w:p>
      <w:r>
        <w:rPr>
          <w:b/>
        </w:rPr>
        <w:t xml:space="preserve">Tulos</w:t>
      </w:r>
    </w:p>
    <w:p>
      <w:r>
        <w:t xml:space="preserve">Jonesin perheellä oli hauskaa.</w:t>
      </w:r>
    </w:p>
    <w:p>
      <w:r>
        <w:rPr>
          <w:b/>
        </w:rPr>
        <w:t xml:space="preserve">Tulos</w:t>
      </w:r>
    </w:p>
    <w:p>
      <w:r>
        <w:t xml:space="preserve">Jonesin perhe matkusti kolmen osavaltion läpi.</w:t>
      </w:r>
    </w:p>
    <w:p>
      <w:r>
        <w:rPr>
          <w:b/>
        </w:rPr>
        <w:t xml:space="preserve">Tulos</w:t>
      </w:r>
    </w:p>
    <w:p>
      <w:r>
        <w:t xml:space="preserve">Jonesin perhe vieraili kolmessa osavaltiossa.</w:t>
      </w:r>
    </w:p>
    <w:p>
      <w:r>
        <w:rPr>
          <w:b/>
        </w:rPr>
        <w:t xml:space="preserve">Esimerkki 2.6257</w:t>
      </w:r>
    </w:p>
    <w:p>
      <w:r>
        <w:t xml:space="preserve">Alku: Olen kiinalainen ja vaimoni on valkoihoinen. Loppu: Äitini oli erittäin loukkaantunut.</w:t>
      </w:r>
    </w:p>
    <w:p>
      <w:r>
        <w:rPr>
          <w:b/>
        </w:rPr>
        <w:t xml:space="preserve">Tulos</w:t>
      </w:r>
    </w:p>
    <w:p>
      <w:r>
        <w:t xml:space="preserve">Esittelin heidät eräänä iltana.</w:t>
      </w:r>
    </w:p>
    <w:p>
      <w:r>
        <w:rPr>
          <w:b/>
        </w:rPr>
        <w:t xml:space="preserve">Tulos</w:t>
      </w:r>
    </w:p>
    <w:p>
      <w:r>
        <w:t xml:space="preserve">Menin naimisiin erirotuisen kanssa.</w:t>
      </w:r>
    </w:p>
    <w:p>
      <w:r>
        <w:rPr>
          <w:b/>
        </w:rPr>
        <w:t xml:space="preserve">Tulos</w:t>
      </w:r>
    </w:p>
    <w:p>
      <w:r>
        <w:t xml:space="preserve">meillä oli länsimaiset häät.</w:t>
      </w:r>
    </w:p>
    <w:p>
      <w:r>
        <w:rPr>
          <w:b/>
        </w:rPr>
        <w:t xml:space="preserve">Tulos</w:t>
      </w:r>
    </w:p>
    <w:p>
      <w:r>
        <w:t xml:space="preserve">Kun ilmoitimme kihlauksestamme, se ei mennyt hyvin.</w:t>
      </w:r>
    </w:p>
    <w:p>
      <w:r>
        <w:rPr>
          <w:b/>
        </w:rPr>
        <w:t xml:space="preserve">Esimerkki 2.6258</w:t>
      </w:r>
    </w:p>
    <w:p>
      <w:r>
        <w:t xml:space="preserve">Alku: Muutimme Bostonin South Endiin vuonna 1968. Loppu: Valitettavasti se lopetti toimintansa vuonna 1985.</w:t>
      </w:r>
    </w:p>
    <w:p>
      <w:r>
        <w:rPr>
          <w:b/>
        </w:rPr>
        <w:t xml:space="preserve">Tulos</w:t>
      </w:r>
    </w:p>
    <w:p>
      <w:r>
        <w:t xml:space="preserve">rakastimme pientä kuppilaa eteläpäässä.</w:t>
      </w:r>
    </w:p>
    <w:p>
      <w:r>
        <w:rPr>
          <w:b/>
        </w:rPr>
        <w:t xml:space="preserve">Tulos</w:t>
      </w:r>
    </w:p>
    <w:p>
      <w:r>
        <w:t xml:space="preserve">Avasimme perheyrityksen.</w:t>
      </w:r>
    </w:p>
    <w:p>
      <w:r>
        <w:rPr>
          <w:b/>
        </w:rPr>
        <w:t xml:space="preserve">Tulos</w:t>
      </w:r>
    </w:p>
    <w:p>
      <w:r>
        <w:t xml:space="preserve">Rakastamme erästä pizzeriaa Bostonissa.</w:t>
      </w:r>
    </w:p>
    <w:p>
      <w:r>
        <w:rPr>
          <w:b/>
        </w:rPr>
        <w:t xml:space="preserve">Tulos</w:t>
      </w:r>
    </w:p>
    <w:p>
      <w:r>
        <w:t xml:space="preserve">Rakastimme kulmaravintolaa.</w:t>
      </w:r>
    </w:p>
    <w:p>
      <w:r>
        <w:rPr>
          <w:b/>
        </w:rPr>
        <w:t xml:space="preserve">Tulos</w:t>
      </w:r>
    </w:p>
    <w:p>
      <w:r>
        <w:t xml:space="preserve">Teimme ostoksia italialaisessa kaupassa.</w:t>
      </w:r>
    </w:p>
    <w:p>
      <w:r>
        <w:rPr>
          <w:b/>
        </w:rPr>
        <w:t xml:space="preserve">Esimerkki 2.6259</w:t>
      </w:r>
    </w:p>
    <w:p>
      <w:r>
        <w:t xml:space="preserve">Alku: Tänä aamuna heräsin myöhään. Loppu: Kun vihdoin pääsin töihin, siellä ei ollut ketään, ja olin helpottunut.</w:t>
      </w:r>
    </w:p>
    <w:p>
      <w:r>
        <w:rPr>
          <w:b/>
        </w:rPr>
        <w:t xml:space="preserve">Tulos</w:t>
      </w:r>
    </w:p>
    <w:p>
      <w:r>
        <w:t xml:space="preserve">Kiirehdin valmistautumaan ja kiiruhdin töihin.</w:t>
      </w:r>
    </w:p>
    <w:p>
      <w:r>
        <w:rPr>
          <w:b/>
        </w:rPr>
        <w:t xml:space="preserve">Tulos</w:t>
      </w:r>
    </w:p>
    <w:p>
      <w:r>
        <w:t xml:space="preserve">Toivoin, ettei kukaan huomaisi, että olin myöhässä töistä.</w:t>
      </w:r>
    </w:p>
    <w:p>
      <w:r>
        <w:rPr>
          <w:b/>
        </w:rPr>
        <w:t xml:space="preserve">Tulos</w:t>
      </w:r>
    </w:p>
    <w:p>
      <w:r>
        <w:t xml:space="preserve">Kiirehdin töihin.</w:t>
      </w:r>
    </w:p>
    <w:p>
      <w:r>
        <w:rPr>
          <w:b/>
        </w:rPr>
        <w:t xml:space="preserve">Tulos</w:t>
      </w:r>
    </w:p>
    <w:p>
      <w:r>
        <w:t xml:space="preserve">Luulin, että minua toruttaisiin töissä.</w:t>
      </w:r>
    </w:p>
    <w:p>
      <w:r>
        <w:rPr>
          <w:b/>
        </w:rPr>
        <w:t xml:space="preserve">Tulos</w:t>
      </w:r>
    </w:p>
    <w:p>
      <w:r>
        <w:t xml:space="preserve">Luulin joutuvani vaikeuksiin.</w:t>
      </w:r>
    </w:p>
    <w:p>
      <w:r>
        <w:rPr>
          <w:b/>
        </w:rPr>
        <w:t xml:space="preserve">Esimerkki 2.6260</w:t>
      </w:r>
    </w:p>
    <w:p>
      <w:r>
        <w:t xml:space="preserve">Alku: Riley rakasti viinirypäleen makuisia karkkeja. Loppu: Justin ei enää koskaan yrittänyt antaa Rileylle lahjaa.</w:t>
      </w:r>
    </w:p>
    <w:p>
      <w:r>
        <w:rPr>
          <w:b/>
        </w:rPr>
        <w:t xml:space="preserve">Tulos</w:t>
      </w:r>
    </w:p>
    <w:p>
      <w:r>
        <w:t xml:space="preserve">Justin antoi Rileylle palan viinirypälekarkkia, mutta tämä sanoi, ettei halua sitä.</w:t>
      </w:r>
    </w:p>
    <w:p>
      <w:r>
        <w:rPr>
          <w:b/>
        </w:rPr>
        <w:t xml:space="preserve">Tulos</w:t>
      </w:r>
    </w:p>
    <w:p>
      <w:r>
        <w:t xml:space="preserve">Justin tarjosi Rileylle kirsikkakarkkia, mutta Riley kieltäytyi siitä.</w:t>
      </w:r>
    </w:p>
    <w:p>
      <w:r>
        <w:rPr>
          <w:b/>
        </w:rPr>
        <w:t xml:space="preserve">Tulos</w:t>
      </w:r>
    </w:p>
    <w:p>
      <w:r>
        <w:t xml:space="preserve">Riley sylki Justinin hänelle antaman vesimelonikarkin.</w:t>
      </w:r>
    </w:p>
    <w:p>
      <w:r>
        <w:rPr>
          <w:b/>
        </w:rPr>
        <w:t xml:space="preserve">Tulos</w:t>
      </w:r>
    </w:p>
    <w:p>
      <w:r>
        <w:t xml:space="preserve">Riley valitti, kun Justin osti hänelle sitruunapisaroita.</w:t>
      </w:r>
    </w:p>
    <w:p>
      <w:r>
        <w:rPr>
          <w:b/>
        </w:rPr>
        <w:t xml:space="preserve">Esimerkki 2.6261</w:t>
      </w:r>
    </w:p>
    <w:p>
      <w:r>
        <w:t xml:space="preserve">Alku: John rakasti lukea sanomalehteä joka päivä. Loppu: Kissa huomasi Johnin ja pudotti sanomalehden lätäkköön.</w:t>
      </w:r>
    </w:p>
    <w:p>
      <w:r>
        <w:rPr>
          <w:b/>
        </w:rPr>
        <w:t xml:space="preserve">Tulos</w:t>
      </w:r>
    </w:p>
    <w:p>
      <w:r>
        <w:t xml:space="preserve">Kissa oli varastanut Johnin sanomalehden.</w:t>
      </w:r>
    </w:p>
    <w:p>
      <w:r>
        <w:rPr>
          <w:b/>
        </w:rPr>
        <w:t xml:space="preserve">Tulos</w:t>
      </w:r>
    </w:p>
    <w:p>
      <w:r>
        <w:t xml:space="preserve">hän yritti hakea sanomalehteään.</w:t>
      </w:r>
    </w:p>
    <w:p>
      <w:r>
        <w:rPr>
          <w:b/>
        </w:rPr>
        <w:t xml:space="preserve">Tulos</w:t>
      </w:r>
    </w:p>
    <w:p>
      <w:r>
        <w:t xml:space="preserve">Kissa tarttui paperiin ennen Johnia.</w:t>
      </w:r>
    </w:p>
    <w:p>
      <w:r>
        <w:rPr>
          <w:b/>
        </w:rPr>
        <w:t xml:space="preserve">Tulos</w:t>
      </w:r>
    </w:p>
    <w:p>
      <w:r>
        <w:t xml:space="preserve">Johnin kissa otti sanomalehden ja alkoi leikkiä sillä ulkona.</w:t>
      </w:r>
    </w:p>
    <w:p>
      <w:r>
        <w:rPr>
          <w:b/>
        </w:rPr>
        <w:t xml:space="preserve">Tulos</w:t>
      </w:r>
    </w:p>
    <w:p>
      <w:r>
        <w:t xml:space="preserve">Kerran hän näki kissan yrittävän varastaa hänen sanomalehtensä.</w:t>
      </w:r>
    </w:p>
    <w:p>
      <w:r>
        <w:rPr>
          <w:b/>
        </w:rPr>
        <w:t xml:space="preserve">Esimerkki 2.6262</w:t>
      </w:r>
    </w:p>
    <w:p>
      <w:r>
        <w:t xml:space="preserve">Alku: Eräs mies istui kerran kirjoittamaan tarinaa työtään varten. Loppu: Hän ei muistanut, mitä kirjoitti.</w:t>
      </w:r>
    </w:p>
    <w:p>
      <w:r>
        <w:rPr>
          <w:b/>
        </w:rPr>
        <w:t xml:space="preserve">Tulos</w:t>
      </w:r>
    </w:p>
    <w:p>
      <w:r>
        <w:t xml:space="preserve">Mies oli vahingossa hukannut jutun.</w:t>
      </w:r>
    </w:p>
    <w:p>
      <w:r>
        <w:rPr>
          <w:b/>
        </w:rPr>
        <w:t xml:space="preserve">Tulos</w:t>
      </w:r>
    </w:p>
    <w:p>
      <w:r>
        <w:t xml:space="preserve">Mies ei tallentanut tarinaa turvallisesti.</w:t>
      </w:r>
    </w:p>
    <w:p>
      <w:r>
        <w:rPr>
          <w:b/>
        </w:rPr>
        <w:t xml:space="preserve">Tulos</w:t>
      </w:r>
    </w:p>
    <w:p>
      <w:r>
        <w:t xml:space="preserve">Miehen tietokone varastettiin.</w:t>
      </w:r>
    </w:p>
    <w:p>
      <w:r>
        <w:rPr>
          <w:b/>
        </w:rPr>
        <w:t xml:space="preserve">Tulos</w:t>
      </w:r>
    </w:p>
    <w:p>
      <w:r>
        <w:t xml:space="preserve">Sitten toimisto paloi.</w:t>
      </w:r>
    </w:p>
    <w:p>
      <w:r>
        <w:rPr>
          <w:b/>
        </w:rPr>
        <w:t xml:space="preserve">Esimerkki 2.6263</w:t>
      </w:r>
    </w:p>
    <w:p>
      <w:r>
        <w:t xml:space="preserve">Alku: Helen vihaa koiria. Loppu: Helen rakastuu.</w:t>
      </w:r>
    </w:p>
    <w:p>
      <w:r>
        <w:rPr>
          <w:b/>
        </w:rPr>
        <w:t xml:space="preserve">Tulos</w:t>
      </w:r>
    </w:p>
    <w:p>
      <w:r>
        <w:t xml:space="preserve">Helen löysi ystävällisen koiran.</w:t>
      </w:r>
    </w:p>
    <w:p>
      <w:r>
        <w:rPr>
          <w:b/>
        </w:rPr>
        <w:t xml:space="preserve">Tulos</w:t>
      </w:r>
    </w:p>
    <w:p>
      <w:r>
        <w:t xml:space="preserve">Helen tapasi eräänä päivänä miehen.</w:t>
      </w:r>
    </w:p>
    <w:p>
      <w:r>
        <w:rPr>
          <w:b/>
        </w:rPr>
        <w:t xml:space="preserve">Tulos</w:t>
      </w:r>
    </w:p>
    <w:p>
      <w:r>
        <w:t xml:space="preserve">Helen näkee kadulla kauniin kadonneen koiranpennun.</w:t>
      </w:r>
    </w:p>
    <w:p>
      <w:r>
        <w:rPr>
          <w:b/>
        </w:rPr>
        <w:t xml:space="preserve">Esimerkki 2.6264</w:t>
      </w:r>
    </w:p>
    <w:p>
      <w:r>
        <w:t xml:space="preserve">Alku: Aina halunnut lemmikin. Loppu: Päätin ostaa kissanpennun!</w:t>
      </w:r>
    </w:p>
    <w:p>
      <w:r>
        <w:rPr>
          <w:b/>
        </w:rPr>
        <w:t xml:space="preserve">Tulos</w:t>
      </w:r>
    </w:p>
    <w:p>
      <w:r>
        <w:t xml:space="preserve">Menin eläinkauppaan etsimään lemmikkiä.</w:t>
      </w:r>
    </w:p>
    <w:p>
      <w:r>
        <w:rPr>
          <w:b/>
        </w:rPr>
        <w:t xml:space="preserve">Tulos</w:t>
      </w:r>
    </w:p>
    <w:p>
      <w:r>
        <w:t xml:space="preserve">Kävin eläinsuojassa etsimässä eläintä.</w:t>
      </w:r>
    </w:p>
    <w:p>
      <w:r>
        <w:rPr>
          <w:b/>
        </w:rPr>
        <w:t xml:space="preserve">Tulos</w:t>
      </w:r>
    </w:p>
    <w:p>
      <w:r>
        <w:t xml:space="preserve">Menin kauppaan ja näin kissanpentuja.</w:t>
      </w:r>
    </w:p>
    <w:p>
      <w:r>
        <w:rPr>
          <w:b/>
        </w:rPr>
        <w:t xml:space="preserve">Tulos</w:t>
      </w:r>
    </w:p>
    <w:p>
      <w:r>
        <w:t xml:space="preserve">Sitten näin ystäväni kissanpennun.</w:t>
      </w:r>
    </w:p>
    <w:p>
      <w:r>
        <w:rPr>
          <w:b/>
        </w:rPr>
        <w:t xml:space="preserve">Esimerkki 2.6265</w:t>
      </w:r>
    </w:p>
    <w:p>
      <w:r>
        <w:t xml:space="preserve">Alku: Jenny on pakkaamassa matkatavaroita ystäviensä kanssa tehtävälle retkelle. Loppu: Hän vannoo, että ensi kerralla hän aina tarkistaa listansa kahdesti.</w:t>
      </w:r>
    </w:p>
    <w:p>
      <w:r>
        <w:rPr>
          <w:b/>
        </w:rPr>
        <w:t xml:space="preserve">Tulos</w:t>
      </w:r>
    </w:p>
    <w:p>
      <w:r>
        <w:t xml:space="preserve">Jenny unohti ruokapurkit.</w:t>
      </w:r>
    </w:p>
    <w:p>
      <w:r>
        <w:rPr>
          <w:b/>
        </w:rPr>
        <w:t xml:space="preserve">Tulos</w:t>
      </w:r>
    </w:p>
    <w:p>
      <w:r>
        <w:t xml:space="preserve">Jenny menetti joitakin varusteita matkalla.</w:t>
      </w:r>
    </w:p>
    <w:p>
      <w:r>
        <w:rPr>
          <w:b/>
        </w:rPr>
        <w:t xml:space="preserve">Tulos</w:t>
      </w:r>
    </w:p>
    <w:p>
      <w:r>
        <w:t xml:space="preserve">Jenny tajusi unohtaneensa hammasharjansa.</w:t>
      </w:r>
    </w:p>
    <w:p>
      <w:r>
        <w:rPr>
          <w:b/>
        </w:rPr>
        <w:t xml:space="preserve">Tulos</w:t>
      </w:r>
    </w:p>
    <w:p>
      <w:r>
        <w:t xml:space="preserve">Jenny oli järkyttynyt, kun hän jätti jotakin kotiin.</w:t>
      </w:r>
    </w:p>
    <w:p>
      <w:r>
        <w:rPr>
          <w:b/>
        </w:rPr>
        <w:t xml:space="preserve">Tulos</w:t>
      </w:r>
    </w:p>
    <w:p>
      <w:r>
        <w:t xml:space="preserve">Hän pääsi leirintäalueelle asti ja tajusi, että hän oli unohtanut hammastahnansa.</w:t>
      </w:r>
    </w:p>
    <w:p>
      <w:r>
        <w:rPr>
          <w:b/>
        </w:rPr>
        <w:t xml:space="preserve">Esimerkki 2.6266</w:t>
      </w:r>
    </w:p>
    <w:p>
      <w:r>
        <w:t xml:space="preserve">Alku: Menimme metsään etsimään joulukuusta. Loppu: Koristelimme kuusemme musiikkia kuunnellen.</w:t>
      </w:r>
    </w:p>
    <w:p>
      <w:r>
        <w:rPr>
          <w:b/>
        </w:rPr>
        <w:t xml:space="preserve">Tulos</w:t>
      </w:r>
    </w:p>
    <w:p>
      <w:r>
        <w:t xml:space="preserve">Löysimme täydellisen kuusen ja toimme sen kotiin.</w:t>
      </w:r>
    </w:p>
    <w:p>
      <w:r>
        <w:rPr>
          <w:b/>
        </w:rPr>
        <w:t xml:space="preserve">Tulos</w:t>
      </w:r>
    </w:p>
    <w:p>
      <w:r>
        <w:t xml:space="preserve">Löysimme täydellisen täyden puun ja kaadoimme sen.</w:t>
      </w:r>
    </w:p>
    <w:p>
      <w:r>
        <w:rPr>
          <w:b/>
        </w:rPr>
        <w:t xml:space="preserve">Tulos</w:t>
      </w:r>
    </w:p>
    <w:p>
      <w:r>
        <w:t xml:space="preserve">Löysimme täydellisen puun.</w:t>
      </w:r>
    </w:p>
    <w:p>
      <w:r>
        <w:rPr>
          <w:b/>
        </w:rPr>
        <w:t xml:space="preserve">Tulos</w:t>
      </w:r>
    </w:p>
    <w:p>
      <w:r>
        <w:t xml:space="preserve">Löysimme täydellisen kuusen ja veimme sen kotiin.</w:t>
      </w:r>
    </w:p>
    <w:p>
      <w:r>
        <w:rPr>
          <w:b/>
        </w:rPr>
        <w:t xml:space="preserve">Esimerkki 2.6267</w:t>
      </w:r>
    </w:p>
    <w:p>
      <w:r>
        <w:t xml:space="preserve">Alku: Samantha sai joululahjaksi uuden iPhonen. Loppu: Samantha sai takuun kautta uuden iPhonen.</w:t>
      </w:r>
    </w:p>
    <w:p>
      <w:r>
        <w:rPr>
          <w:b/>
        </w:rPr>
        <w:t xml:space="preserve">Tulos</w:t>
      </w:r>
    </w:p>
    <w:p>
      <w:r>
        <w:t xml:space="preserve">Viikkoa myöhemmin Samantha rikkoi puhelimen.</w:t>
      </w:r>
    </w:p>
    <w:p>
      <w:r>
        <w:rPr>
          <w:b/>
        </w:rPr>
        <w:t xml:space="preserve">Tulos</w:t>
      </w:r>
    </w:p>
    <w:p>
      <w:r>
        <w:t xml:space="preserve">Samantha pudotti sen vahingossa maahan.</w:t>
      </w:r>
    </w:p>
    <w:p>
      <w:r>
        <w:rPr>
          <w:b/>
        </w:rPr>
        <w:t xml:space="preserve">Tulos</w:t>
      </w:r>
    </w:p>
    <w:p>
      <w:r>
        <w:t xml:space="preserve">Samantha pudotti vahingossa puhelimen näytön ja halkaisi sen.</w:t>
      </w:r>
    </w:p>
    <w:p>
      <w:r>
        <w:rPr>
          <w:b/>
        </w:rPr>
        <w:t xml:space="preserve">Tulos</w:t>
      </w:r>
    </w:p>
    <w:p>
      <w:r>
        <w:t xml:space="preserve">Hän päätyi pudottamaan uuden puhelimensa uudenvuoden juhlissa.</w:t>
      </w:r>
    </w:p>
    <w:p>
      <w:r>
        <w:rPr>
          <w:b/>
        </w:rPr>
        <w:t xml:space="preserve">Tulos</w:t>
      </w:r>
    </w:p>
    <w:p>
      <w:r>
        <w:t xml:space="preserve">Kun Samantha yritti käynnistää iPhonen, se oli rikki.</w:t>
      </w:r>
    </w:p>
    <w:p>
      <w:r>
        <w:rPr>
          <w:b/>
        </w:rPr>
        <w:t xml:space="preserve">Esimerkki 2.6268</w:t>
      </w:r>
    </w:p>
    <w:p>
      <w:r>
        <w:t xml:space="preserve">Alku: Sue halusi tehdä paistettua kanaa. Loppu: Kappas vain, siitä tuli loistavaa!</w:t>
      </w:r>
    </w:p>
    <w:p>
      <w:r>
        <w:rPr>
          <w:b/>
        </w:rPr>
        <w:t xml:space="preserve">Tulos</w:t>
      </w:r>
    </w:p>
    <w:p>
      <w:r>
        <w:t xml:space="preserve">Sue päätti kokeilla uutta paistetun kanan reseptiä.</w:t>
      </w:r>
    </w:p>
    <w:p>
      <w:r>
        <w:rPr>
          <w:b/>
        </w:rPr>
        <w:t xml:space="preserve">Tulos</w:t>
      </w:r>
    </w:p>
    <w:p>
      <w:r>
        <w:t xml:space="preserve">Sue löysi uuden reseptin paistettua kanaa varten.</w:t>
      </w:r>
    </w:p>
    <w:p>
      <w:r>
        <w:rPr>
          <w:b/>
        </w:rPr>
        <w:t xml:space="preserve">Tulos</w:t>
      </w:r>
    </w:p>
    <w:p>
      <w:r>
        <w:t xml:space="preserve">Sue lukee reseptejä verkossa.</w:t>
      </w:r>
    </w:p>
    <w:p>
      <w:r>
        <w:rPr>
          <w:b/>
        </w:rPr>
        <w:t xml:space="preserve">Tulos</w:t>
      </w:r>
    </w:p>
    <w:p>
      <w:r>
        <w:t xml:space="preserve">Sue kokeili uutta reseptiä.</w:t>
      </w:r>
    </w:p>
    <w:p>
      <w:r>
        <w:rPr>
          <w:b/>
        </w:rPr>
        <w:t xml:space="preserve">Esimerkki 2.6269</w:t>
      </w:r>
    </w:p>
    <w:p>
      <w:r>
        <w:t xml:space="preserve">Alku: Nealilla oli elinikäinen pöpöjen pelko: Hän onnistui piilottamaan fobiansa ja kuoli yksin ja bakteerittomana.</w:t>
      </w:r>
    </w:p>
    <w:p>
      <w:r>
        <w:rPr>
          <w:b/>
        </w:rPr>
        <w:t xml:space="preserve">Tulos</w:t>
      </w:r>
    </w:p>
    <w:p>
      <w:r>
        <w:t xml:space="preserve">Neal häpeili fobiaansa.</w:t>
      </w:r>
    </w:p>
    <w:p>
      <w:r>
        <w:rPr>
          <w:b/>
        </w:rPr>
        <w:t xml:space="preserve">Tulos</w:t>
      </w:r>
    </w:p>
    <w:p>
      <w:r>
        <w:t xml:space="preserve">Neal eli pitkän ja terveen elämän.</w:t>
      </w:r>
    </w:p>
    <w:p>
      <w:r>
        <w:rPr>
          <w:b/>
        </w:rPr>
        <w:t xml:space="preserve">Tulos</w:t>
      </w:r>
    </w:p>
    <w:p>
      <w:r>
        <w:t xml:space="preserve">Neal pysyi talossaan, jossa hänen ei tarvinnut koskea ihmisiin.</w:t>
      </w:r>
    </w:p>
    <w:p>
      <w:r>
        <w:rPr>
          <w:b/>
        </w:rPr>
        <w:t xml:space="preserve">Tulos</w:t>
      </w:r>
    </w:p>
    <w:p>
      <w:r>
        <w:t xml:space="preserve">hän käytti käsineitä kaikkialla.</w:t>
      </w:r>
    </w:p>
    <w:p>
      <w:r>
        <w:rPr>
          <w:b/>
        </w:rPr>
        <w:t xml:space="preserve">Esimerkki 2.6270</w:t>
      </w:r>
    </w:p>
    <w:p>
      <w:r>
        <w:t xml:space="preserve">Alku: Red juhli kymmenettä hääpäiväänsä. Loppu: Hän melkein itki onnesta, kun hän näki illallisen.</w:t>
      </w:r>
    </w:p>
    <w:p>
      <w:r>
        <w:rPr>
          <w:b/>
        </w:rPr>
        <w:t xml:space="preserve">Tulos</w:t>
      </w:r>
    </w:p>
    <w:p>
      <w:r>
        <w:t xml:space="preserve">Hänen vaimollaan oli ollut rankka työpäivä, ja Rod tuli aikaisin kotiin yllättääkseen hänet kotitekoisella illallisella.</w:t>
      </w:r>
    </w:p>
    <w:p>
      <w:r>
        <w:rPr>
          <w:b/>
        </w:rPr>
        <w:t xml:space="preserve">Tulos</w:t>
      </w:r>
    </w:p>
    <w:p>
      <w:r>
        <w:t xml:space="preserve">Red laittoi vaimolleen illallista, kun tämä tuli kotiin.</w:t>
      </w:r>
    </w:p>
    <w:p>
      <w:r>
        <w:rPr>
          <w:b/>
        </w:rPr>
        <w:t xml:space="preserve">Tulos</w:t>
      </w:r>
    </w:p>
    <w:p>
      <w:r>
        <w:t xml:space="preserve">Red yllätti vaimonsa laittamalla tämän suosikkiillallisen ja tarjoilemalla sen kynttilöiden valossa.</w:t>
      </w:r>
    </w:p>
    <w:p>
      <w:r>
        <w:rPr>
          <w:b/>
        </w:rPr>
        <w:t xml:space="preserve">Tulos</w:t>
      </w:r>
    </w:p>
    <w:p>
      <w:r>
        <w:t xml:space="preserve">Red oli hyvin onnellinen juhliessaan kymmenettä hääpäiväänsä.</w:t>
      </w:r>
    </w:p>
    <w:p>
      <w:r>
        <w:rPr>
          <w:b/>
        </w:rPr>
        <w:t xml:space="preserve">Esimerkki 2.6271</w:t>
      </w:r>
    </w:p>
    <w:p>
      <w:r>
        <w:t xml:space="preserve">Alku: Sarah tunsi olevansa liian vanha rakastamaan poikabändejä. Loppu: Molemmat myönsivät, kuinka paljon he rakastivat sitä, ja olivat vihdoin oma itsensä.</w:t>
      </w:r>
    </w:p>
    <w:p>
      <w:r>
        <w:rPr>
          <w:b/>
        </w:rPr>
        <w:t xml:space="preserve">Tulos</w:t>
      </w:r>
    </w:p>
    <w:p>
      <w:r>
        <w:t xml:space="preserve">Sarah löysi ystävän, joka piti poikabändeistä.</w:t>
      </w:r>
    </w:p>
    <w:p>
      <w:r>
        <w:rPr>
          <w:b/>
        </w:rPr>
        <w:t xml:space="preserve">Tulos</w:t>
      </w:r>
    </w:p>
    <w:p>
      <w:r>
        <w:t xml:space="preserve">Sarah löysi ystävänsä tanssimasta poikabändimusiikin tahtiin.</w:t>
      </w:r>
    </w:p>
    <w:p>
      <w:r>
        <w:rPr>
          <w:b/>
        </w:rPr>
        <w:t xml:space="preserve">Tulos</w:t>
      </w:r>
    </w:p>
    <w:p>
      <w:r>
        <w:t xml:space="preserve">Sarah myönsi sen vastahakoisesti ystävälleen.</w:t>
      </w:r>
    </w:p>
    <w:p>
      <w:r>
        <w:rPr>
          <w:b/>
        </w:rPr>
        <w:t xml:space="preserve">Tulos</w:t>
      </w:r>
    </w:p>
    <w:p>
      <w:r>
        <w:t xml:space="preserve">Hän kertoi ystävälleen eräästä poikabändistä, josta hän piti.</w:t>
      </w:r>
    </w:p>
    <w:p>
      <w:r>
        <w:rPr>
          <w:b/>
        </w:rPr>
        <w:t xml:space="preserve">Esimerkki 2.6272</w:t>
      </w:r>
    </w:p>
    <w:p>
      <w:r>
        <w:t xml:space="preserve">Alku: John ja hänen siskonsa riitelivät koko ajan. Loppu: Kun he olivat valmiita, heillä oli rannan suurin linna.</w:t>
      </w:r>
    </w:p>
    <w:p>
      <w:r>
        <w:rPr>
          <w:b/>
        </w:rPr>
        <w:t xml:space="preserve">Tulos</w:t>
      </w:r>
    </w:p>
    <w:p>
      <w:r>
        <w:t xml:space="preserve">John ja hänen siskonsa päättivät unohtaa erimielisyytensä ja rakentaa yhdessä hiekkalinnaa.</w:t>
      </w:r>
    </w:p>
    <w:p>
      <w:r>
        <w:rPr>
          <w:b/>
        </w:rPr>
        <w:t xml:space="preserve">Tulos</w:t>
      </w:r>
    </w:p>
    <w:p>
      <w:r>
        <w:t xml:space="preserve">Johnilla ja hänen siskollaan oli niin hauskaa rakentaa hiekkalinnoja, etteivät he tapelleet.</w:t>
      </w:r>
    </w:p>
    <w:p>
      <w:r>
        <w:rPr>
          <w:b/>
        </w:rPr>
        <w:t xml:space="preserve">Tulos</w:t>
      </w:r>
    </w:p>
    <w:p>
      <w:r>
        <w:t xml:space="preserve">John ja hänen siskonsa osallistuivat rantalinnakekilpailuun.</w:t>
      </w:r>
    </w:p>
    <w:p>
      <w:r>
        <w:rPr>
          <w:b/>
        </w:rPr>
        <w:t xml:space="preserve">Tulos</w:t>
      </w:r>
    </w:p>
    <w:p>
      <w:r>
        <w:t xml:space="preserve">Lomalla he päättivät rakentaa hiekkalinnan.</w:t>
      </w:r>
    </w:p>
    <w:p>
      <w:r>
        <w:rPr>
          <w:b/>
        </w:rPr>
        <w:t xml:space="preserve">Tulos</w:t>
      </w:r>
    </w:p>
    <w:p>
      <w:r>
        <w:t xml:space="preserve">He päättivät mennä rannalle tulemaan toimeen keskenään.</w:t>
      </w:r>
    </w:p>
    <w:p>
      <w:r>
        <w:rPr>
          <w:b/>
        </w:rPr>
        <w:t xml:space="preserve">Esimerkki 2.6273</w:t>
      </w:r>
    </w:p>
    <w:p>
      <w:r>
        <w:t xml:space="preserve">Alku: Smithit lähtivät perhepiknikille. Loppu: Muutaman tunnin kuluttua Smithit lähtivät kotiin.</w:t>
      </w:r>
    </w:p>
    <w:p>
      <w:r>
        <w:rPr>
          <w:b/>
        </w:rPr>
        <w:t xml:space="preserve">Tulos</w:t>
      </w:r>
    </w:p>
    <w:p>
      <w:r>
        <w:t xml:space="preserve">Smithit söivät ruokaa ja nauttivat olostaan.</w:t>
      </w:r>
    </w:p>
    <w:p>
      <w:r>
        <w:rPr>
          <w:b/>
        </w:rPr>
        <w:t xml:space="preserve">Tulos</w:t>
      </w:r>
    </w:p>
    <w:p>
      <w:r>
        <w:t xml:space="preserve">Seppien mielestä se alkoi käydä aivan liian kuumaksi.</w:t>
      </w:r>
    </w:p>
    <w:p>
      <w:r>
        <w:rPr>
          <w:b/>
        </w:rPr>
        <w:t xml:space="preserve">Tulos</w:t>
      </w:r>
    </w:p>
    <w:p>
      <w:r>
        <w:t xml:space="preserve">He söivät, uivat ja pelasivat lentopalloa.</w:t>
      </w:r>
    </w:p>
    <w:p>
      <w:r>
        <w:rPr>
          <w:b/>
        </w:rPr>
        <w:t xml:space="preserve">Esimerkki 2.6274</w:t>
      </w:r>
    </w:p>
    <w:p>
      <w:r>
        <w:t xml:space="preserve">Alku: Olipa kerran lintuparvi, joka asui puhelinlangan päällä. Loppu: Linnut pelastivat kotinsa, ja olemme ylpeitä siitä, mitä ne olivat tehneet.</w:t>
      </w:r>
    </w:p>
    <w:p>
      <w:r>
        <w:rPr>
          <w:b/>
        </w:rPr>
        <w:t xml:space="preserve">Tulos</w:t>
      </w:r>
    </w:p>
    <w:p>
      <w:r>
        <w:t xml:space="preserve">Eräänä päivänä jotkut miehet tulivat ja yrittivät repiä puhelinpylvästä, mutta linnut hyökkäsivät heidän kimppuunsa ja ajoivat heidät pois.</w:t>
      </w:r>
    </w:p>
    <w:p>
      <w:r>
        <w:rPr>
          <w:b/>
        </w:rPr>
        <w:t xml:space="preserve">Tulos</w:t>
      </w:r>
    </w:p>
    <w:p>
      <w:r>
        <w:t xml:space="preserve">Joku yritti purkaa johtoa.</w:t>
      </w:r>
    </w:p>
    <w:p>
      <w:r>
        <w:rPr>
          <w:b/>
        </w:rPr>
        <w:t xml:space="preserve">Tulos</w:t>
      </w:r>
    </w:p>
    <w:p>
      <w:r>
        <w:t xml:space="preserve">Linnut peittivät pesänsä myrskyn aikana.</w:t>
      </w:r>
    </w:p>
    <w:p>
      <w:r>
        <w:rPr>
          <w:b/>
        </w:rPr>
        <w:t xml:space="preserve">Tulos</w:t>
      </w:r>
    </w:p>
    <w:p>
      <w:r>
        <w:t xml:space="preserve">Johto oli katkeamassa.</w:t>
      </w:r>
    </w:p>
    <w:p>
      <w:r>
        <w:rPr>
          <w:b/>
        </w:rPr>
        <w:t xml:space="preserve">Tulos</w:t>
      </w:r>
    </w:p>
    <w:p>
      <w:r>
        <w:t xml:space="preserve">He eivät halunneet, että heidän pesäänsä puretaan.</w:t>
      </w:r>
    </w:p>
    <w:p>
      <w:r>
        <w:rPr>
          <w:b/>
        </w:rPr>
        <w:t xml:space="preserve">Esimerkki 2.6275</w:t>
      </w:r>
    </w:p>
    <w:p>
      <w:r>
        <w:t xml:space="preserve">Alku: Kutsuin ystäväni tapaamaan minua teatteriin katsomaan Star Warsia. Loppu: Soitin kaverilleni ja sain kuulla, että olin odottanut väärässä teatterissa!</w:t>
      </w:r>
    </w:p>
    <w:p>
      <w:r>
        <w:rPr>
          <w:b/>
        </w:rPr>
        <w:t xml:space="preserve">Tulos</w:t>
      </w:r>
    </w:p>
    <w:p>
      <w:r>
        <w:t xml:space="preserve">Odotettuani pitkään huolestuin, kun ystäväni ei saapunut.</w:t>
      </w:r>
    </w:p>
    <w:p>
      <w:r>
        <w:rPr>
          <w:b/>
        </w:rPr>
        <w:t xml:space="preserve">Tulos</w:t>
      </w:r>
    </w:p>
    <w:p>
      <w:r>
        <w:t xml:space="preserve">En kertonut ystävälleni, että olin menossa kaupungin uuteen teatteriin.</w:t>
      </w:r>
    </w:p>
    <w:p>
      <w:r>
        <w:rPr>
          <w:b/>
        </w:rPr>
        <w:t xml:space="preserve">Tulos</w:t>
      </w:r>
    </w:p>
    <w:p>
      <w:r>
        <w:t xml:space="preserve">Tapasimme ystäväni kanssa kuudelta illalla.</w:t>
      </w:r>
    </w:p>
    <w:p>
      <w:r>
        <w:rPr>
          <w:b/>
        </w:rPr>
        <w:t xml:space="preserve">Tulos</w:t>
      </w:r>
    </w:p>
    <w:p>
      <w:r>
        <w:t xml:space="preserve">Kun saavuin sinne, ystävääni ei näkynyt missään.</w:t>
      </w:r>
    </w:p>
    <w:p>
      <w:r>
        <w:rPr>
          <w:b/>
        </w:rPr>
        <w:t xml:space="preserve">Esimerkki 2.6276</w:t>
      </w:r>
    </w:p>
    <w:p>
      <w:r>
        <w:t xml:space="preserve">Alku: Ojensin lahjani siskolleni. Loppu: Otin lahjan takaisin ja kävelin pois.</w:t>
      </w:r>
    </w:p>
    <w:p>
      <w:r>
        <w:rPr>
          <w:b/>
        </w:rPr>
        <w:t xml:space="preserve">Tulos</w:t>
      </w:r>
    </w:p>
    <w:p>
      <w:r>
        <w:t xml:space="preserve">Purettuaan sen hän teki inhottavan ilmeen.</w:t>
      </w:r>
    </w:p>
    <w:p>
      <w:r>
        <w:rPr>
          <w:b/>
        </w:rPr>
        <w:t xml:space="preserve">Tulos</w:t>
      </w:r>
    </w:p>
    <w:p>
      <w:r>
        <w:t xml:space="preserve">Siskoni pilkkasi lahjaani.</w:t>
      </w:r>
    </w:p>
    <w:p>
      <w:r>
        <w:rPr>
          <w:b/>
        </w:rPr>
        <w:t xml:space="preserve">Tulos</w:t>
      </w:r>
    </w:p>
    <w:p>
      <w:r>
        <w:t xml:space="preserve">Hän teki ilmeen ja sanoi sen olevan ruma.</w:t>
      </w:r>
    </w:p>
    <w:p>
      <w:r>
        <w:rPr>
          <w:b/>
        </w:rPr>
        <w:t xml:space="preserve">Tulos</w:t>
      </w:r>
    </w:p>
    <w:p>
      <w:r>
        <w:t xml:space="preserve">Hän avasi sen ja itki.</w:t>
      </w:r>
    </w:p>
    <w:p>
      <w:r>
        <w:rPr>
          <w:b/>
        </w:rPr>
        <w:t xml:space="preserve">Esimerkki 2.6277</w:t>
      </w:r>
    </w:p>
    <w:p>
      <w:r>
        <w:t xml:space="preserve">Alku: Francis oli pahasti vilustunut. Loppu: Kay on nyt sairaalassa.</w:t>
      </w:r>
    </w:p>
    <w:p>
      <w:r>
        <w:rPr>
          <w:b/>
        </w:rPr>
        <w:t xml:space="preserve">Tulos</w:t>
      </w:r>
    </w:p>
    <w:p>
      <w:r>
        <w:t xml:space="preserve">Francis-sisko Kay oli myös sairas.</w:t>
      </w:r>
    </w:p>
    <w:p>
      <w:r>
        <w:rPr>
          <w:b/>
        </w:rPr>
        <w:t xml:space="preserve">Tulos</w:t>
      </w:r>
    </w:p>
    <w:p>
      <w:r>
        <w:t xml:space="preserve">Kay hoiti tyttärensä flunssaoireita. Hän inhosi nähdä Francisin sairastuvan. Hän teki kaikkensa saadakseen hänet terveeksi.</w:t>
      </w:r>
    </w:p>
    <w:p>
      <w:r>
        <w:rPr>
          <w:b/>
        </w:rPr>
        <w:t xml:space="preserve">Tulos</w:t>
      </w:r>
    </w:p>
    <w:p>
      <w:r>
        <w:t xml:space="preserve">Francis levitti kylmää.</w:t>
      </w:r>
    </w:p>
    <w:p>
      <w:r>
        <w:rPr>
          <w:b/>
        </w:rPr>
        <w:t xml:space="preserve">Tulos</w:t>
      </w:r>
    </w:p>
    <w:p>
      <w:r>
        <w:t xml:space="preserve">Kay joutui kosketuksiin Francisin kanssa.</w:t>
      </w:r>
    </w:p>
    <w:p>
      <w:r>
        <w:rPr>
          <w:b/>
        </w:rPr>
        <w:t xml:space="preserve">Esimerkki 2.6278</w:t>
      </w:r>
    </w:p>
    <w:p>
      <w:r>
        <w:t xml:space="preserve">Alku: Jane halusi hakea jotain miehensä autosta. Loppu: Mies tajusi, että Jane oli oikeassa, ja lopetti pikaruoan syömisen.</w:t>
      </w:r>
    </w:p>
    <w:p>
      <w:r>
        <w:rPr>
          <w:b/>
        </w:rPr>
        <w:t xml:space="preserve">Tulos</w:t>
      </w:r>
    </w:p>
    <w:p>
      <w:r>
        <w:t xml:space="preserve">Hänen autonsa oli täynnä pikaruoka-astioita.</w:t>
      </w:r>
    </w:p>
    <w:p>
      <w:r>
        <w:rPr>
          <w:b/>
        </w:rPr>
        <w:t xml:space="preserve">Tulos</w:t>
      </w:r>
    </w:p>
    <w:p>
      <w:r>
        <w:t xml:space="preserve">Jane löysi paljon kääreitä ja moitti miestään.</w:t>
      </w:r>
    </w:p>
    <w:p>
      <w:r>
        <w:rPr>
          <w:b/>
        </w:rPr>
        <w:t xml:space="preserve">Tulos</w:t>
      </w:r>
    </w:p>
    <w:p>
      <w:r>
        <w:t xml:space="preserve">Jane kertoi miehelleen, että pikaruoka on epäterveellistä.</w:t>
      </w:r>
    </w:p>
    <w:p>
      <w:r>
        <w:rPr>
          <w:b/>
        </w:rPr>
        <w:t xml:space="preserve">Tulos</w:t>
      </w:r>
    </w:p>
    <w:p>
      <w:r>
        <w:t xml:space="preserve">Jane oli järkyttynyt pikaruokakääreiden löytämisestä.</w:t>
      </w:r>
    </w:p>
    <w:p>
      <w:r>
        <w:rPr>
          <w:b/>
        </w:rPr>
        <w:t xml:space="preserve">Esimerkki 2.6279</w:t>
      </w:r>
    </w:p>
    <w:p>
      <w:r>
        <w:t xml:space="preserve">Alku: Amyn äiti ei halunnut hänen juovan kahvia. Loppu: Amy kiersi äitinsä ja jatkoi kahvin juomista.</w:t>
      </w:r>
    </w:p>
    <w:p>
      <w:r>
        <w:rPr>
          <w:b/>
        </w:rPr>
        <w:t xml:space="preserve">Tulos</w:t>
      </w:r>
    </w:p>
    <w:p>
      <w:r>
        <w:t xml:space="preserve">Amy päätti kuitenkin juoda kahvia.</w:t>
      </w:r>
    </w:p>
    <w:p>
      <w:r>
        <w:rPr>
          <w:b/>
        </w:rPr>
        <w:t xml:space="preserve">Tulos</w:t>
      </w:r>
    </w:p>
    <w:p>
      <w:r>
        <w:t xml:space="preserve">Amy kaatoi itselleen kahvia ja tapasi äitinsä.</w:t>
      </w:r>
    </w:p>
    <w:p>
      <w:r>
        <w:rPr>
          <w:b/>
        </w:rPr>
        <w:t xml:space="preserve">Tulos</w:t>
      </w:r>
    </w:p>
    <w:p>
      <w:r>
        <w:t xml:space="preserve">Amy ei todellakaan välittänyt.</w:t>
      </w:r>
    </w:p>
    <w:p>
      <w:r>
        <w:rPr>
          <w:b/>
        </w:rPr>
        <w:t xml:space="preserve">Tulos</w:t>
      </w:r>
    </w:p>
    <w:p>
      <w:r>
        <w:t xml:space="preserve">Amy oli aikuinen ja päätti itse.</w:t>
      </w:r>
    </w:p>
    <w:p>
      <w:r>
        <w:rPr>
          <w:b/>
        </w:rPr>
        <w:t xml:space="preserve">Esimerkki 2.6280</w:t>
      </w:r>
    </w:p>
    <w:p>
      <w:r>
        <w:t xml:space="preserve">Alku: Vein poikani päivähoitoon tänä aamuna. Loppu: Hän juoksi heti leikkimään kavereidensa kanssa, ja minä palasin kotiin.</w:t>
      </w:r>
    </w:p>
    <w:p>
      <w:r>
        <w:rPr>
          <w:b/>
        </w:rPr>
        <w:t xml:space="preserve">Tulos</w:t>
      </w:r>
    </w:p>
    <w:p>
      <w:r>
        <w:t xml:space="preserve">Hän rakastaa päivähoitoa.</w:t>
      </w:r>
    </w:p>
    <w:p>
      <w:r>
        <w:rPr>
          <w:b/>
        </w:rPr>
        <w:t xml:space="preserve">Tulos</w:t>
      </w:r>
    </w:p>
    <w:p>
      <w:r>
        <w:t xml:space="preserve">Olin huolissani, että hän olisi surullinen siitä, että jätän hänet sinne.</w:t>
      </w:r>
    </w:p>
    <w:p>
      <w:r>
        <w:rPr>
          <w:b/>
        </w:rPr>
        <w:t xml:space="preserve">Tulos</w:t>
      </w:r>
    </w:p>
    <w:p>
      <w:r>
        <w:t xml:space="preserve">En ollut varma, miten hän suhtautuisi jättämiseeni.</w:t>
      </w:r>
    </w:p>
    <w:p>
      <w:r>
        <w:rPr>
          <w:b/>
        </w:rPr>
        <w:t xml:space="preserve">Tulos</w:t>
      </w:r>
    </w:p>
    <w:p>
      <w:r>
        <w:t xml:space="preserve">Pojallani on paljon ystäviä päiväkodissa.</w:t>
      </w:r>
    </w:p>
    <w:p>
      <w:r>
        <w:rPr>
          <w:b/>
        </w:rPr>
        <w:t xml:space="preserve">Tulos</w:t>
      </w:r>
    </w:p>
    <w:p>
      <w:r>
        <w:t xml:space="preserve">Poikani oli innoissaan päivähoidosta.</w:t>
      </w:r>
    </w:p>
    <w:p>
      <w:r>
        <w:rPr>
          <w:b/>
        </w:rPr>
        <w:t xml:space="preserve">Esimerkki 2.6281</w:t>
      </w:r>
    </w:p>
    <w:p>
      <w:r>
        <w:t xml:space="preserve">Alku: Sandra osti pikaruokaravintolasta pirtelön. Lopetus: Sandra sai varmaan pirtelön pahoinvoivaksi.</w:t>
      </w:r>
    </w:p>
    <w:p>
      <w:r>
        <w:rPr>
          <w:b/>
        </w:rPr>
        <w:t xml:space="preserve">Tulos</w:t>
      </w:r>
    </w:p>
    <w:p>
      <w:r>
        <w:t xml:space="preserve">Sandra oksensi koko yön.</w:t>
      </w:r>
    </w:p>
    <w:p>
      <w:r>
        <w:rPr>
          <w:b/>
        </w:rPr>
        <w:t xml:space="preserve">Tulos</w:t>
      </w:r>
    </w:p>
    <w:p>
      <w:r>
        <w:t xml:space="preserve">Sandra ei siedä laktoosia.</w:t>
      </w:r>
    </w:p>
    <w:p>
      <w:r>
        <w:rPr>
          <w:b/>
        </w:rPr>
        <w:t xml:space="preserve">Tulos</w:t>
      </w:r>
    </w:p>
    <w:p>
      <w:r>
        <w:t xml:space="preserve">Sandra oksensi vessassa.</w:t>
      </w:r>
    </w:p>
    <w:p>
      <w:r>
        <w:rPr>
          <w:b/>
        </w:rPr>
        <w:t xml:space="preserve">Tulos</w:t>
      </w:r>
    </w:p>
    <w:p>
      <w:r>
        <w:t xml:space="preserve">Hän oksensi autoonsa.</w:t>
      </w:r>
    </w:p>
    <w:p>
      <w:r>
        <w:rPr>
          <w:b/>
        </w:rPr>
        <w:t xml:space="preserve">Esimerkki 2.6282</w:t>
      </w:r>
    </w:p>
    <w:p>
      <w:r>
        <w:t xml:space="preserve">Alku: Billy heräsi joka aamu ja valmistautui kouluun. Loppu: Billy oli hyvin järjestelmällinen.</w:t>
      </w:r>
    </w:p>
    <w:p>
      <w:r>
        <w:rPr>
          <w:b/>
        </w:rPr>
        <w:t xml:space="preserve">Tulos</w:t>
      </w:r>
    </w:p>
    <w:p>
      <w:r>
        <w:t xml:space="preserve">Hänellä oli viisi asiaa, jotka hän teki joka aamu.</w:t>
      </w:r>
    </w:p>
    <w:p>
      <w:r>
        <w:rPr>
          <w:b/>
        </w:rPr>
        <w:t xml:space="preserve">Tulos</w:t>
      </w:r>
    </w:p>
    <w:p>
      <w:r>
        <w:t xml:space="preserve">Billyllä on tiukat aamurutiinit.</w:t>
      </w:r>
    </w:p>
    <w:p>
      <w:r>
        <w:rPr>
          <w:b/>
        </w:rPr>
        <w:t xml:space="preserve">Tulos</w:t>
      </w:r>
    </w:p>
    <w:p>
      <w:r>
        <w:t xml:space="preserve">Billy asetti herätyskellonsa aina samaan aikaan joka koulupäivä.</w:t>
      </w:r>
    </w:p>
    <w:p>
      <w:r>
        <w:rPr>
          <w:b/>
        </w:rPr>
        <w:t xml:space="preserve">Esimerkki 2.6283</w:t>
      </w:r>
    </w:p>
    <w:p>
      <w:r>
        <w:t xml:space="preserve">Alku: Jimmy tapasi pojat sairaalassa. Loppu: Meille oli valmisteltu useita juomia ja ruokaa.</w:t>
      </w:r>
    </w:p>
    <w:p>
      <w:r>
        <w:rPr>
          <w:b/>
        </w:rPr>
        <w:t xml:space="preserve">Tulos</w:t>
      </w:r>
    </w:p>
    <w:p>
      <w:r>
        <w:t xml:space="preserve">Olihan nyt Jimmyn syntymäpäivä.</w:t>
      </w:r>
    </w:p>
    <w:p>
      <w:r>
        <w:rPr>
          <w:b/>
        </w:rPr>
        <w:t xml:space="preserve">Tulos</w:t>
      </w:r>
    </w:p>
    <w:p>
      <w:r>
        <w:t xml:space="preserve">Jimmy ja pojat menivät kahvilaan.</w:t>
      </w:r>
    </w:p>
    <w:p>
      <w:r>
        <w:rPr>
          <w:b/>
        </w:rPr>
        <w:t xml:space="preserve">Tulos</w:t>
      </w:r>
    </w:p>
    <w:p>
      <w:r>
        <w:t xml:space="preserve">Jimmy oli hyvin ystävällinen.</w:t>
      </w:r>
    </w:p>
    <w:p>
      <w:r>
        <w:rPr>
          <w:b/>
        </w:rPr>
        <w:t xml:space="preserve">Tulos</w:t>
      </w:r>
    </w:p>
    <w:p>
      <w:r>
        <w:t xml:space="preserve">Hoitajat tiesivät, että kaikilla oli nälkä.</w:t>
      </w:r>
    </w:p>
    <w:p>
      <w:r>
        <w:rPr>
          <w:b/>
        </w:rPr>
        <w:t xml:space="preserve">Esimerkki 2.6284</w:t>
      </w:r>
    </w:p>
    <w:p>
      <w:r>
        <w:t xml:space="preserve">Alku: Orava oli käynyt Joen takapihalla. Loppu: Joe oli hyvin turhautunut.</w:t>
      </w:r>
    </w:p>
    <w:p>
      <w:r>
        <w:rPr>
          <w:b/>
        </w:rPr>
        <w:t xml:space="preserve">Tulos</w:t>
      </w:r>
    </w:p>
    <w:p>
      <w:r>
        <w:t xml:space="preserve">Varastavat hänen puutarhastaan ja sotkevat roskia.</w:t>
      </w:r>
    </w:p>
    <w:p>
      <w:r>
        <w:rPr>
          <w:b/>
        </w:rPr>
        <w:t xml:space="preserve">Tulos</w:t>
      </w:r>
    </w:p>
    <w:p>
      <w:r>
        <w:t xml:space="preserve">Orava söi kaikki Joen linnunsiemenet.</w:t>
      </w:r>
    </w:p>
    <w:p>
      <w:r>
        <w:rPr>
          <w:b/>
        </w:rPr>
        <w:t xml:space="preserve">Tulos</w:t>
      </w:r>
    </w:p>
    <w:p>
      <w:r>
        <w:t xml:space="preserve">Joe yritti saada oravan kiinni, mutta epäonnistui.</w:t>
      </w:r>
    </w:p>
    <w:p>
      <w:r>
        <w:rPr>
          <w:b/>
        </w:rPr>
        <w:t xml:space="preserve">Tulos</w:t>
      </w:r>
    </w:p>
    <w:p>
      <w:r>
        <w:t xml:space="preserve">Orava söi aina Joen kissan kulhosta.</w:t>
      </w:r>
    </w:p>
    <w:p>
      <w:r>
        <w:rPr>
          <w:b/>
        </w:rPr>
        <w:t xml:space="preserve">Esimerkki 2.6285</w:t>
      </w:r>
    </w:p>
    <w:p>
      <w:r>
        <w:t xml:space="preserve">Alku: Kelly oli kesäleirillä. Loppu: Palkinnoksi hän sai kuumaa kaakaota aamiaiseksi.</w:t>
      </w:r>
    </w:p>
    <w:p>
      <w:r>
        <w:rPr>
          <w:b/>
        </w:rPr>
        <w:t xml:space="preserve">Tulos</w:t>
      </w:r>
    </w:p>
    <w:p>
      <w:r>
        <w:t xml:space="preserve">Ohjaajat panivat merkille, että Kelly suoriutui paremmin kuin muut lapset.</w:t>
      </w:r>
    </w:p>
    <w:p>
      <w:r>
        <w:rPr>
          <w:b/>
        </w:rPr>
        <w:t xml:space="preserve">Tulos</w:t>
      </w:r>
    </w:p>
    <w:p>
      <w:r>
        <w:t xml:space="preserve">Kelly löysi neuvonantajan lompakon ja palautti sen.</w:t>
      </w:r>
    </w:p>
    <w:p>
      <w:r>
        <w:rPr>
          <w:b/>
        </w:rPr>
        <w:t xml:space="preserve">Tulos</w:t>
      </w:r>
    </w:p>
    <w:p>
      <w:r>
        <w:t xml:space="preserve">Kelly pelasti jonkun hukkumiselta.</w:t>
      </w:r>
    </w:p>
    <w:p>
      <w:r>
        <w:rPr>
          <w:b/>
        </w:rPr>
        <w:t xml:space="preserve">Tulos</w:t>
      </w:r>
    </w:p>
    <w:p>
      <w:r>
        <w:t xml:space="preserve">Hänet valittiin leiriohjaajaksi.</w:t>
      </w:r>
    </w:p>
    <w:p>
      <w:r>
        <w:rPr>
          <w:b/>
        </w:rPr>
        <w:t xml:space="preserve">Esimerkki 2.6286</w:t>
      </w:r>
    </w:p>
    <w:p>
      <w:r>
        <w:t xml:space="preserve">Alku: Ella lähti lukukaudeksi opiskelemaan Englantiin. Loppu: Lukukauden lopussa Ella joi yhtä paljon teetä kuin kuka tahansa britti!</w:t>
      </w:r>
    </w:p>
    <w:p>
      <w:r>
        <w:rPr>
          <w:b/>
        </w:rPr>
        <w:t xml:space="preserve">Tulos</w:t>
      </w:r>
    </w:p>
    <w:p>
      <w:r>
        <w:t xml:space="preserve">Ella joi teetä joka päivä.</w:t>
      </w:r>
    </w:p>
    <w:p>
      <w:r>
        <w:rPr>
          <w:b/>
        </w:rPr>
        <w:t xml:space="preserve">Tulos</w:t>
      </w:r>
    </w:p>
    <w:p>
      <w:r>
        <w:t xml:space="preserve">Ella oli rakastunut Englannin teevalikoimaan.</w:t>
      </w:r>
    </w:p>
    <w:p>
      <w:r>
        <w:rPr>
          <w:b/>
        </w:rPr>
        <w:t xml:space="preserve">Tulos</w:t>
      </w:r>
    </w:p>
    <w:p>
      <w:r>
        <w:t xml:space="preserve">Ella alkoi juoda teetä koko ajan.</w:t>
      </w:r>
    </w:p>
    <w:p>
      <w:r>
        <w:rPr>
          <w:b/>
        </w:rPr>
        <w:t xml:space="preserve">Tulos</w:t>
      </w:r>
    </w:p>
    <w:p>
      <w:r>
        <w:t xml:space="preserve">Uusi professori esitteli Ellalle teetä.</w:t>
      </w:r>
    </w:p>
    <w:p>
      <w:r>
        <w:rPr>
          <w:b/>
        </w:rPr>
        <w:t xml:space="preserve">Esimerkki 2.6287</w:t>
      </w:r>
    </w:p>
    <w:p>
      <w:r>
        <w:t xml:space="preserve">Alku: Ginan veljellä oli ystävä nimeltä Joe. Loppu: Kaikki, mitä hänellä oli sanottavanaan, oli töykeää ja likaista.</w:t>
      </w:r>
    </w:p>
    <w:p>
      <w:r>
        <w:rPr>
          <w:b/>
        </w:rPr>
        <w:t xml:space="preserve">Tulos</w:t>
      </w:r>
    </w:p>
    <w:p>
      <w:r>
        <w:t xml:space="preserve">Ginan veljen ystäväpuhe sai hänet tuntemaan olonsa epämukavaksi.</w:t>
      </w:r>
    </w:p>
    <w:p>
      <w:r>
        <w:rPr>
          <w:b/>
        </w:rPr>
        <w:t xml:space="preserve">Tulos</w:t>
      </w:r>
    </w:p>
    <w:p>
      <w:r>
        <w:t xml:space="preserve">Joe oli hyvin epäkunnioittava äitiäni kohtaan. L.</w:t>
      </w:r>
    </w:p>
    <w:p>
      <w:r>
        <w:rPr>
          <w:b/>
        </w:rPr>
        <w:t xml:space="preserve">Tulos</w:t>
      </w:r>
    </w:p>
    <w:p>
      <w:r>
        <w:t xml:space="preserve">Joe tuli päivälliselle Ginan ja hänen veljensä kanssa.</w:t>
      </w:r>
    </w:p>
    <w:p>
      <w:r>
        <w:rPr>
          <w:b/>
        </w:rPr>
        <w:t xml:space="preserve">Tulos</w:t>
      </w:r>
    </w:p>
    <w:p>
      <w:r>
        <w:t xml:space="preserve">Joe ei ollut mukava ihminen.</w:t>
      </w:r>
    </w:p>
    <w:p>
      <w:r>
        <w:rPr>
          <w:b/>
        </w:rPr>
        <w:t xml:space="preserve">Esimerkki 2.6288</w:t>
      </w:r>
    </w:p>
    <w:p>
      <w:r>
        <w:t xml:space="preserve">Alku: Seaver on hermostunut ensimmäisessä työvuorossaan. Loppu: Seaver on erittäin tyytyväinen tehtävän suorittamiseen.</w:t>
      </w:r>
    </w:p>
    <w:p>
      <w:r>
        <w:rPr>
          <w:b/>
        </w:rPr>
        <w:t xml:space="preserve">Tulos</w:t>
      </w:r>
    </w:p>
    <w:p>
      <w:r>
        <w:t xml:space="preserve">Seaver sai työnsä tehtyä.</w:t>
      </w:r>
    </w:p>
    <w:p>
      <w:r>
        <w:rPr>
          <w:b/>
        </w:rPr>
        <w:t xml:space="preserve">Tulos</w:t>
      </w:r>
    </w:p>
    <w:p>
      <w:r>
        <w:t xml:space="preserve">Seaver otti pillereitä rauhoittaakseen hermojaan.</w:t>
      </w:r>
    </w:p>
    <w:p>
      <w:r>
        <w:rPr>
          <w:b/>
        </w:rPr>
        <w:t xml:space="preserve">Tulos</w:t>
      </w:r>
    </w:p>
    <w:p>
      <w:r>
        <w:t xml:space="preserve">Seaverilla oli valtava työ, mutta he saivat sen tehtyä ajallaan.</w:t>
      </w:r>
    </w:p>
    <w:p>
      <w:r>
        <w:rPr>
          <w:b/>
        </w:rPr>
        <w:t xml:space="preserve">Tulos</w:t>
      </w:r>
    </w:p>
    <w:p>
      <w:r>
        <w:t xml:space="preserve">Seaver sai tehtävän, joten hän ravisteli hermonsa pois ja täytti sen.</w:t>
      </w:r>
    </w:p>
    <w:p>
      <w:r>
        <w:rPr>
          <w:b/>
        </w:rPr>
        <w:t xml:space="preserve">Esimerkki 2.6289</w:t>
      </w:r>
    </w:p>
    <w:p>
      <w:r>
        <w:t xml:space="preserve">Alku: Ben ei kiinnittänyt mitään huomiota kävellessään ikkunalaudan ohi. Loppu: Benin käsi oli kipeä, ja hänen täytyi vetää kaikki neulat pois.</w:t>
      </w:r>
    </w:p>
    <w:p>
      <w:r>
        <w:rPr>
          <w:b/>
        </w:rPr>
        <w:t xml:space="preserve">Tulos</w:t>
      </w:r>
    </w:p>
    <w:p>
      <w:r>
        <w:t xml:space="preserve">Narkkari puukotti Beniä ruiskulla käteen.</w:t>
      </w:r>
    </w:p>
    <w:p>
      <w:r>
        <w:rPr>
          <w:b/>
        </w:rPr>
        <w:t xml:space="preserve">Tulos</w:t>
      </w:r>
    </w:p>
    <w:p>
      <w:r>
        <w:t xml:space="preserve">Ben kaatoi vahingossa kaktuksen.</w:t>
      </w:r>
    </w:p>
    <w:p>
      <w:r>
        <w:rPr>
          <w:b/>
        </w:rPr>
        <w:t xml:space="preserve">Tulos</w:t>
      </w:r>
    </w:p>
    <w:p>
      <w:r>
        <w:t xml:space="preserve">Kun hän ohitti Ben oli hyökännyt suuri lentävä puinen kivi,. Hän oli tahriintunut, mutta ei loukkaantunut.</w:t>
      </w:r>
    </w:p>
    <w:p>
      <w:r>
        <w:rPr>
          <w:b/>
        </w:rPr>
        <w:t xml:space="preserve">Tulos</w:t>
      </w:r>
    </w:p>
    <w:p>
      <w:r>
        <w:t xml:space="preserve">Ben käveli ohi, ja hänen kätensä päätyi pusikkoon.</w:t>
      </w:r>
    </w:p>
    <w:p>
      <w:r>
        <w:rPr>
          <w:b/>
        </w:rPr>
        <w:t xml:space="preserve">Esimerkki 2.6290</w:t>
      </w:r>
    </w:p>
    <w:p>
      <w:r>
        <w:t xml:space="preserve">Alku: Karl pidätettiin ilkivallasta ja tappelusta. Loppu: Karl oli lopulta kiitollinen oppitunneista.</w:t>
      </w:r>
    </w:p>
    <w:p>
      <w:r>
        <w:rPr>
          <w:b/>
        </w:rPr>
        <w:t xml:space="preserve">Tulos</w:t>
      </w:r>
    </w:p>
    <w:p>
      <w:r>
        <w:t xml:space="preserve">Hän joutui käymään vihanhallintakursseilla.</w:t>
      </w:r>
    </w:p>
    <w:p>
      <w:r>
        <w:rPr>
          <w:b/>
        </w:rPr>
        <w:t xml:space="preserve">Tulos</w:t>
      </w:r>
    </w:p>
    <w:p>
      <w:r>
        <w:t xml:space="preserve">Karl ilmoittautui vihanhallintakursseille.</w:t>
      </w:r>
    </w:p>
    <w:p>
      <w:r>
        <w:rPr>
          <w:b/>
        </w:rPr>
        <w:t xml:space="preserve">Tulos</w:t>
      </w:r>
    </w:p>
    <w:p>
      <w:r>
        <w:t xml:space="preserve">Karlille annettiin mahdollisuus osallistua tunneille vankilassa.</w:t>
      </w:r>
    </w:p>
    <w:p>
      <w:r>
        <w:rPr>
          <w:b/>
        </w:rPr>
        <w:t xml:space="preserve">Tulos</w:t>
      </w:r>
    </w:p>
    <w:p>
      <w:r>
        <w:t xml:space="preserve">Karl lähetettiin käyttäytymisen parantamiskurssille.</w:t>
      </w:r>
    </w:p>
    <w:p>
      <w:r>
        <w:rPr>
          <w:b/>
        </w:rPr>
        <w:t xml:space="preserve">Esimerkki 2.6291</w:t>
      </w:r>
    </w:p>
    <w:p>
      <w:r>
        <w:t xml:space="preserve">Alku: Molly ja Mary heräsivät varhain pääsiäissunnuntaina. Loppu: He menivät kotiin ja lukivat raamattunsa ennen nukkumaanmenoa sinä iltana.</w:t>
      </w:r>
    </w:p>
    <w:p>
      <w:r>
        <w:rPr>
          <w:b/>
        </w:rPr>
        <w:t xml:space="preserve">Tulos</w:t>
      </w:r>
    </w:p>
    <w:p>
      <w:r>
        <w:t xml:space="preserve">Molly ja Marry olivat kristittyjä.</w:t>
      </w:r>
    </w:p>
    <w:p>
      <w:r>
        <w:rPr>
          <w:b/>
        </w:rPr>
        <w:t xml:space="preserve">Tulos</w:t>
      </w:r>
    </w:p>
    <w:p>
      <w:r>
        <w:t xml:space="preserve">Molly ja Mary menivät kirkkoon.</w:t>
      </w:r>
    </w:p>
    <w:p>
      <w:r>
        <w:rPr>
          <w:b/>
        </w:rPr>
        <w:t xml:space="preserve">Tulos</w:t>
      </w:r>
    </w:p>
    <w:p>
      <w:r>
        <w:t xml:space="preserve">He pukeutuivat ja menivät kirkkoon.</w:t>
      </w:r>
    </w:p>
    <w:p>
      <w:r>
        <w:rPr>
          <w:b/>
        </w:rPr>
        <w:t xml:space="preserve">Tulos</w:t>
      </w:r>
    </w:p>
    <w:p>
      <w:r>
        <w:t xml:space="preserve">He kävivät kirkossa vanhempiensa kanssa.</w:t>
      </w:r>
    </w:p>
    <w:p>
      <w:r>
        <w:rPr>
          <w:b/>
        </w:rPr>
        <w:t xml:space="preserve">Esimerkki 2.6292</w:t>
      </w:r>
    </w:p>
    <w:p>
      <w:r>
        <w:t xml:space="preserve">Alku: Se oli 6. luokan ensimmäinen päivä. Loppu: Hän oli järkyttynyt nähdessään, että puolet luokasta oli uusia oppilaita.</w:t>
      </w:r>
    </w:p>
    <w:p>
      <w:r>
        <w:rPr>
          <w:b/>
        </w:rPr>
        <w:t xml:space="preserve">Tulos</w:t>
      </w:r>
    </w:p>
    <w:p>
      <w:r>
        <w:t xml:space="preserve">Hän toivoi näkevänsä paljon vanhoja luokkatovereitaan.</w:t>
      </w:r>
    </w:p>
    <w:p>
      <w:r>
        <w:rPr>
          <w:b/>
        </w:rPr>
        <w:t xml:space="preserve">Tulos</w:t>
      </w:r>
    </w:p>
    <w:p>
      <w:r>
        <w:t xml:space="preserve">Hän katseli luokassa ympärilleen, mutta tuskin tunsi ketään.</w:t>
      </w:r>
    </w:p>
    <w:p>
      <w:r>
        <w:rPr>
          <w:b/>
        </w:rPr>
        <w:t xml:space="preserve">Tulos</w:t>
      </w:r>
    </w:p>
    <w:p>
      <w:r>
        <w:t xml:space="preserve">Hän meni uuteen kouluun.</w:t>
      </w:r>
    </w:p>
    <w:p>
      <w:r>
        <w:rPr>
          <w:b/>
        </w:rPr>
        <w:t xml:space="preserve">Tulos</w:t>
      </w:r>
    </w:p>
    <w:p>
      <w:r>
        <w:t xml:space="preserve">Keskikoulu yhdisti useita alakouluja.</w:t>
      </w:r>
    </w:p>
    <w:p>
      <w:r>
        <w:rPr>
          <w:b/>
        </w:rPr>
        <w:t xml:space="preserve">Tulos</w:t>
      </w:r>
    </w:p>
    <w:p>
      <w:r>
        <w:t xml:space="preserve">Opettaja oli innoissaan lasten tapaamisesta.</w:t>
      </w:r>
    </w:p>
    <w:p>
      <w:r>
        <w:rPr>
          <w:b/>
        </w:rPr>
        <w:t xml:space="preserve">Esimerkki 2.6293</w:t>
      </w:r>
    </w:p>
    <w:p>
      <w:r>
        <w:t xml:space="preserve">Alku: Georgia yritti saada lapsensa nukkumaan. Loppu: Hän antoi lopulta periksi ja antoi pojan itkeä.</w:t>
      </w:r>
    </w:p>
    <w:p>
      <w:r>
        <w:rPr>
          <w:b/>
        </w:rPr>
        <w:t xml:space="preserve">Tulos</w:t>
      </w:r>
    </w:p>
    <w:p>
      <w:r>
        <w:t xml:space="preserve">Mutta hän ei suostunut nukkumaan.</w:t>
      </w:r>
    </w:p>
    <w:p>
      <w:r>
        <w:rPr>
          <w:b/>
        </w:rPr>
        <w:t xml:space="preserve">Tulos</w:t>
      </w:r>
    </w:p>
    <w:p>
      <w:r>
        <w:t xml:space="preserve">Georgia epäonnistui surkeasti.</w:t>
      </w:r>
    </w:p>
    <w:p>
      <w:r>
        <w:rPr>
          <w:b/>
        </w:rPr>
        <w:t xml:space="preserve">Tulos</w:t>
      </w:r>
    </w:p>
    <w:p>
      <w:r>
        <w:t xml:space="preserve">Georgian vauva ei ollut hiljaa.</w:t>
      </w:r>
    </w:p>
    <w:p>
      <w:r>
        <w:rPr>
          <w:b/>
        </w:rPr>
        <w:t xml:space="preserve">Tulos</w:t>
      </w:r>
    </w:p>
    <w:p>
      <w:r>
        <w:t xml:space="preserve">Georgian vauva oli levoton.</w:t>
      </w:r>
    </w:p>
    <w:p>
      <w:r>
        <w:rPr>
          <w:b/>
        </w:rPr>
        <w:t xml:space="preserve">Tulos</w:t>
      </w:r>
    </w:p>
    <w:p>
      <w:r>
        <w:t xml:space="preserve">Maito ei toiminut.</w:t>
      </w:r>
    </w:p>
    <w:p>
      <w:r>
        <w:rPr>
          <w:b/>
        </w:rPr>
        <w:t xml:space="preserve">Esimerkki 2.6294</w:t>
      </w:r>
    </w:p>
    <w:p>
      <w:r>
        <w:t xml:space="preserve">Alku: Maanviljelijä heräsi eräänä aamuna ja huomasi, että hänen sikansa olivat kadonneet. Loppu: Kävi ilmi, että siat oli jätetty vahingossa talliin!</w:t>
      </w:r>
    </w:p>
    <w:p>
      <w:r>
        <w:rPr>
          <w:b/>
        </w:rPr>
        <w:t xml:space="preserve">Tulos</w:t>
      </w:r>
    </w:p>
    <w:p>
      <w:r>
        <w:t xml:space="preserve">Hänen poikansa, joka yleensä päästi heidät ulos, oli nukahtanut.</w:t>
      </w:r>
    </w:p>
    <w:p>
      <w:r>
        <w:rPr>
          <w:b/>
        </w:rPr>
        <w:t xml:space="preserve">Tulos</w:t>
      </w:r>
    </w:p>
    <w:p>
      <w:r>
        <w:t xml:space="preserve">Maanviljelijä löysi siat tallista.</w:t>
      </w:r>
    </w:p>
    <w:p>
      <w:r>
        <w:rPr>
          <w:b/>
        </w:rPr>
        <w:t xml:space="preserve">Tulos</w:t>
      </w:r>
    </w:p>
    <w:p>
      <w:r>
        <w:t xml:space="preserve">Siat eivät olleet siellä, missä niiden olisi pitänyt olla.</w:t>
      </w:r>
    </w:p>
    <w:p>
      <w:r>
        <w:rPr>
          <w:b/>
        </w:rPr>
        <w:t xml:space="preserve">Esimerkki 2.6295</w:t>
      </w:r>
    </w:p>
    <w:p>
      <w:r>
        <w:t xml:space="preserve">Alku: Tom rakasti koiraansa. Loppu: Tomilla ja hänen koirallaan oli hauskaa automatkalla.</w:t>
      </w:r>
    </w:p>
    <w:p>
      <w:r>
        <w:rPr>
          <w:b/>
        </w:rPr>
        <w:t xml:space="preserve">Tulos</w:t>
      </w:r>
    </w:p>
    <w:p>
      <w:r>
        <w:t xml:space="preserve">Tom ja hänen koiransa päättivät lähteä lomalle.</w:t>
      </w:r>
    </w:p>
    <w:p>
      <w:r>
        <w:rPr>
          <w:b/>
        </w:rPr>
        <w:t xml:space="preserve">Tulos</w:t>
      </w:r>
    </w:p>
    <w:p>
      <w:r>
        <w:t xml:space="preserve">Tom päätti lähteä koiransa kanssa tutkimusmatkalle.</w:t>
      </w:r>
    </w:p>
    <w:p>
      <w:r>
        <w:rPr>
          <w:b/>
        </w:rPr>
        <w:t xml:space="preserve">Tulos</w:t>
      </w:r>
    </w:p>
    <w:p>
      <w:r>
        <w:t xml:space="preserve">Tom päätti ottaa koiransa mukaan automatkalle.</w:t>
      </w:r>
    </w:p>
    <w:p>
      <w:r>
        <w:rPr>
          <w:b/>
        </w:rPr>
        <w:t xml:space="preserve">Tulos</w:t>
      </w:r>
    </w:p>
    <w:p>
      <w:r>
        <w:t xml:space="preserve">Tom vei koiransa mereen.</w:t>
      </w:r>
    </w:p>
    <w:p>
      <w:r>
        <w:rPr>
          <w:b/>
        </w:rPr>
        <w:t xml:space="preserve">Tulos</w:t>
      </w:r>
    </w:p>
    <w:p>
      <w:r>
        <w:t xml:space="preserve">tom päätti käydä tätinsä luona lännessä.</w:t>
      </w:r>
    </w:p>
    <w:p>
      <w:r>
        <w:rPr>
          <w:b/>
        </w:rPr>
        <w:t xml:space="preserve">Esimerkki 2.6296</w:t>
      </w:r>
    </w:p>
    <w:p>
      <w:r>
        <w:t xml:space="preserve">Alku: Sanoin hei pienelle tytölle, joka odottaa jonossa. Loppu: Kaikki tarvikkeet voi ulos kärryistä.</w:t>
      </w:r>
    </w:p>
    <w:p>
      <w:r>
        <w:rPr>
          <w:b/>
        </w:rPr>
        <w:t xml:space="preserve">Tulos</w:t>
      </w:r>
    </w:p>
    <w:p>
      <w:r>
        <w:t xml:space="preserve">Tyttö kaatoi kärrynsä.</w:t>
      </w:r>
    </w:p>
    <w:p>
      <w:r>
        <w:rPr>
          <w:b/>
        </w:rPr>
        <w:t xml:space="preserve">Tulos</w:t>
      </w:r>
    </w:p>
    <w:p>
      <w:r>
        <w:t xml:space="preserve">Hänellä oli kori täynnä tavaroita.</w:t>
      </w:r>
    </w:p>
    <w:p>
      <w:r>
        <w:rPr>
          <w:b/>
        </w:rPr>
        <w:t xml:space="preserve">Tulos</w:t>
      </w:r>
    </w:p>
    <w:p>
      <w:r>
        <w:t xml:space="preserve">Tim ja minä täytimme nopeasti kärryt tarvikkeilla, joita tarvitsimme.</w:t>
      </w:r>
    </w:p>
    <w:p>
      <w:r>
        <w:rPr>
          <w:b/>
        </w:rPr>
        <w:t xml:space="preserve">Tulos</w:t>
      </w:r>
    </w:p>
    <w:p>
      <w:r>
        <w:t xml:space="preserve">Valitettavasti hän säikähti ja kaatoi kärrynsä.</w:t>
      </w:r>
    </w:p>
    <w:p>
      <w:r>
        <w:rPr>
          <w:b/>
        </w:rPr>
        <w:t xml:space="preserve">Esimerkki 2.6297</w:t>
      </w:r>
    </w:p>
    <w:p>
      <w:r>
        <w:t xml:space="preserve">Alku: Laura kasvoi talossa metsässä. Loppu: Laura tunsi voivansa melkein lentää!</w:t>
      </w:r>
    </w:p>
    <w:p>
      <w:r>
        <w:rPr>
          <w:b/>
        </w:rPr>
        <w:t xml:space="preserve">Tulos</w:t>
      </w:r>
    </w:p>
    <w:p>
      <w:r>
        <w:t xml:space="preserve">Laura rakasti kotiaan ja ulkokeinuaan.</w:t>
      </w:r>
    </w:p>
    <w:p>
      <w:r>
        <w:rPr>
          <w:b/>
        </w:rPr>
        <w:t xml:space="preserve">Tulos</w:t>
      </w:r>
    </w:p>
    <w:p>
      <w:r>
        <w:t xml:space="preserve">Laura nautti keinumisesta keinussa metsässä.</w:t>
      </w:r>
    </w:p>
    <w:p>
      <w:r>
        <w:rPr>
          <w:b/>
        </w:rPr>
        <w:t xml:space="preserve">Tulos</w:t>
      </w:r>
    </w:p>
    <w:p>
      <w:r>
        <w:t xml:space="preserve">Lauralla oli rengaskeinu, jolla hän leikki.</w:t>
      </w:r>
    </w:p>
    <w:p>
      <w:r>
        <w:rPr>
          <w:b/>
        </w:rPr>
        <w:t xml:space="preserve">Tulos</w:t>
      </w:r>
    </w:p>
    <w:p>
      <w:r>
        <w:t xml:space="preserve">Laura tykkää kiikkua siellä puukeinussa.</w:t>
      </w:r>
    </w:p>
    <w:p>
      <w:r>
        <w:rPr>
          <w:b/>
        </w:rPr>
        <w:t xml:space="preserve">Tulos</w:t>
      </w:r>
    </w:p>
    <w:p>
      <w:r>
        <w:t xml:space="preserve">Takapihalla oli keinu.</w:t>
      </w:r>
    </w:p>
    <w:p>
      <w:r>
        <w:rPr>
          <w:b/>
        </w:rPr>
        <w:t xml:space="preserve">Esimerkki 2.6298</w:t>
      </w:r>
    </w:p>
    <w:p>
      <w:r>
        <w:t xml:space="preserve">Alku: Timothylla oli liikaa tyttöystäviä. Loppu: Nyt Timothylla ei ollut tyttöystävää.</w:t>
      </w:r>
    </w:p>
    <w:p>
      <w:r>
        <w:rPr>
          <w:b/>
        </w:rPr>
        <w:t xml:space="preserve">Tulos</w:t>
      </w:r>
    </w:p>
    <w:p>
      <w:r>
        <w:t xml:space="preserve">Hän kohteli tyttöjä huonosti.Niinpä tytöt jättivät hänet.</w:t>
      </w:r>
    </w:p>
    <w:p>
      <w:r>
        <w:rPr>
          <w:b/>
        </w:rPr>
        <w:t xml:space="preserve">Tulos</w:t>
      </w:r>
    </w:p>
    <w:p>
      <w:r>
        <w:t xml:space="preserve">Timothy päätti olla hetken yksin.</w:t>
      </w:r>
    </w:p>
    <w:p>
      <w:r>
        <w:rPr>
          <w:b/>
        </w:rPr>
        <w:t xml:space="preserve">Esimerkki 2.6299</w:t>
      </w:r>
    </w:p>
    <w:p>
      <w:r>
        <w:t xml:space="preserve">Alku: Lexi ja hänen perheensä söivät hampurilaisia lounaaksi. Loppu: Seuraavan kerran kun he söivät hampurilaisia, Lexi oli liian nolo syömään niitä.</w:t>
      </w:r>
    </w:p>
    <w:p>
      <w:r>
        <w:rPr>
          <w:b/>
        </w:rPr>
        <w:t xml:space="preserve">Tulos</w:t>
      </w:r>
    </w:p>
    <w:p>
      <w:r>
        <w:t xml:space="preserve">Viime viikolla Lexi läikytti ketsuppia paidalleen.</w:t>
      </w:r>
    </w:p>
    <w:p>
      <w:r>
        <w:rPr>
          <w:b/>
        </w:rPr>
        <w:t xml:space="preserve">Tulos</w:t>
      </w:r>
    </w:p>
    <w:p>
      <w:r>
        <w:t xml:space="preserve">Lexi pudotti hampurilaisen paitansa päälle.</w:t>
      </w:r>
    </w:p>
    <w:p>
      <w:r>
        <w:rPr>
          <w:b/>
        </w:rPr>
        <w:t xml:space="preserve">Tulos</w:t>
      </w:r>
    </w:p>
    <w:p>
      <w:r>
        <w:t xml:space="preserve">Lexi oli niin nälkäinen, että hän ahmi hampurilaisensa nopeasti.</w:t>
      </w:r>
    </w:p>
    <w:p>
      <w:r>
        <w:rPr>
          <w:b/>
        </w:rPr>
        <w:t xml:space="preserve">Esimerkki 2.6300</w:t>
      </w:r>
    </w:p>
    <w:p>
      <w:r>
        <w:t xml:space="preserve">Alku: Jamie lihoo, kun hän on vuosia ajanut toimistolle. Loppu: Jamie toivoo, että hän olisi aloittanut pyöräilyn vuosia sitten.</w:t>
      </w:r>
    </w:p>
    <w:p>
      <w:r>
        <w:rPr>
          <w:b/>
        </w:rPr>
        <w:t xml:space="preserve">Tulos</w:t>
      </w:r>
    </w:p>
    <w:p>
      <w:r>
        <w:t xml:space="preserve">Jaime aloittaa pyöräilyn ja laihtuu.</w:t>
      </w:r>
    </w:p>
    <w:p>
      <w:r>
        <w:rPr>
          <w:b/>
        </w:rPr>
        <w:t xml:space="preserve">Tulos</w:t>
      </w:r>
    </w:p>
    <w:p>
      <w:r>
        <w:t xml:space="preserve">Jamie osti uuden pyörän.</w:t>
      </w:r>
    </w:p>
    <w:p>
      <w:r>
        <w:rPr>
          <w:b/>
        </w:rPr>
        <w:t xml:space="preserve">Tulos</w:t>
      </w:r>
    </w:p>
    <w:p>
      <w:r>
        <w:t xml:space="preserve">Jamie aloitti pyöräilyn ja alkoi laihtua paljon.</w:t>
      </w:r>
    </w:p>
    <w:p>
      <w:r>
        <w:rPr>
          <w:b/>
        </w:rPr>
        <w:t xml:space="preserve">Tulos</w:t>
      </w:r>
    </w:p>
    <w:p>
      <w:r>
        <w:t xml:space="preserve">Jamie lähtee pyöräilemään toimistolle.</w:t>
      </w:r>
    </w:p>
    <w:p>
      <w:r>
        <w:rPr>
          <w:b/>
        </w:rPr>
        <w:t xml:space="preserve">Esimerkki 2.6301</w:t>
      </w:r>
    </w:p>
    <w:p>
      <w:r>
        <w:t xml:space="preserve">Alku: Loppu: Ajoin golfkentälle: En enää palannut sille kentälle.</w:t>
      </w:r>
    </w:p>
    <w:p>
      <w:r>
        <w:rPr>
          <w:b/>
        </w:rPr>
        <w:t xml:space="preserve">Tulos</w:t>
      </w:r>
    </w:p>
    <w:p>
      <w:r>
        <w:t xml:space="preserve">En pitänyt golfkentästä.</w:t>
      </w:r>
    </w:p>
    <w:p>
      <w:r>
        <w:rPr>
          <w:b/>
        </w:rPr>
        <w:t xml:space="preserve">Tulos</w:t>
      </w:r>
    </w:p>
    <w:p>
      <w:r>
        <w:t xml:space="preserve">Vihasin kurssia.</w:t>
      </w:r>
    </w:p>
    <w:p>
      <w:r>
        <w:rPr>
          <w:b/>
        </w:rPr>
        <w:t xml:space="preserve">Tulos</w:t>
      </w:r>
    </w:p>
    <w:p>
      <w:r>
        <w:t xml:space="preserve">Se oli liian täynnä.</w:t>
      </w:r>
    </w:p>
    <w:p>
      <w:r>
        <w:rPr>
          <w:b/>
        </w:rPr>
        <w:t xml:space="preserve">Tulos</w:t>
      </w:r>
    </w:p>
    <w:p>
      <w:r>
        <w:t xml:space="preserve">Kenttä oli kallis ja täynnä ihmisiä.</w:t>
      </w:r>
    </w:p>
    <w:p>
      <w:r>
        <w:rPr>
          <w:b/>
        </w:rPr>
        <w:t xml:space="preserve">Tulos</w:t>
      </w:r>
    </w:p>
    <w:p>
      <w:r>
        <w:t xml:space="preserve">Golfkenttä oli huonosti hoidettu ja mutainen.</w:t>
      </w:r>
    </w:p>
    <w:p>
      <w:r>
        <w:rPr>
          <w:b/>
        </w:rPr>
        <w:t xml:space="preserve">Esimerkki 2.6302</w:t>
      </w:r>
    </w:p>
    <w:p>
      <w:r>
        <w:t xml:space="preserve">Alku: Hannah ei käyttänyt älypuhelinta paljon. Loppu: Hän alkoi käyttää puhelintaan enemmän sen jälkeen.</w:t>
      </w:r>
    </w:p>
    <w:p>
      <w:r>
        <w:rPr>
          <w:b/>
        </w:rPr>
        <w:t xml:space="preserve">Tulos</w:t>
      </w:r>
    </w:p>
    <w:p>
      <w:r>
        <w:t xml:space="preserve">Hannah ei tajunnut, mihin kaikkeen hänen puhelimensa pystyi.</w:t>
      </w:r>
    </w:p>
    <w:p>
      <w:r>
        <w:rPr>
          <w:b/>
        </w:rPr>
        <w:t xml:space="preserve">Tulos</w:t>
      </w:r>
    </w:p>
    <w:p>
      <w:r>
        <w:t xml:space="preserve">Hannah huomasi, että sillä voi pelata pelejä.</w:t>
      </w:r>
    </w:p>
    <w:p>
      <w:r>
        <w:rPr>
          <w:b/>
        </w:rPr>
        <w:t xml:space="preserve">Tulos</w:t>
      </w:r>
    </w:p>
    <w:p>
      <w:r>
        <w:t xml:space="preserve">Hannah sai uuden poikaystävän.</w:t>
      </w:r>
    </w:p>
    <w:p>
      <w:r>
        <w:rPr>
          <w:b/>
        </w:rPr>
        <w:t xml:space="preserve">Tulos</w:t>
      </w:r>
    </w:p>
    <w:p>
      <w:r>
        <w:t xml:space="preserve">Hannah tapasi uuden pojan, joka tutustutti hänet sosiaaliseen mediaan.</w:t>
      </w:r>
    </w:p>
    <w:p>
      <w:r>
        <w:rPr>
          <w:b/>
        </w:rPr>
        <w:t xml:space="preserve">Tulos</w:t>
      </w:r>
    </w:p>
    <w:p>
      <w:r>
        <w:t xml:space="preserve">Hänen puhelimensa oli vanha, joten hän suoritti päivitykset.</w:t>
      </w:r>
    </w:p>
    <w:p>
      <w:r>
        <w:rPr>
          <w:b/>
        </w:rPr>
        <w:t xml:space="preserve">Esimerkki 2.6303</w:t>
      </w:r>
    </w:p>
    <w:p>
      <w:r>
        <w:t xml:space="preserve">Alku: Olin eräänä viikonloppuna kaupungilla. Loppu: Se maksoi minulle vain muutaman dollarin, ja mies oli erittäin mukava.</w:t>
      </w:r>
    </w:p>
    <w:p>
      <w:r>
        <w:rPr>
          <w:b/>
        </w:rPr>
        <w:t xml:space="preserve">Tulos</w:t>
      </w:r>
    </w:p>
    <w:p>
      <w:r>
        <w:t xml:space="preserve">Maksoin päämiehelle kasvieni kastelemisesta.</w:t>
      </w:r>
    </w:p>
    <w:p>
      <w:r>
        <w:rPr>
          <w:b/>
        </w:rPr>
        <w:t xml:space="preserve">Tulos</w:t>
      </w:r>
    </w:p>
    <w:p>
      <w:r>
        <w:t xml:space="preserve">Olen nähnyt todella hienon käsin maalatun munan.</w:t>
      </w:r>
    </w:p>
    <w:p>
      <w:r>
        <w:rPr>
          <w:b/>
        </w:rPr>
        <w:t xml:space="preserve">Tulos</w:t>
      </w:r>
    </w:p>
    <w:p>
      <w:r>
        <w:t xml:space="preserve">Ostin kukkaron ystävälliseltä katukauppiaalta.</w:t>
      </w:r>
    </w:p>
    <w:p>
      <w:r>
        <w:rPr>
          <w:b/>
        </w:rPr>
        <w:t xml:space="preserve">Tulos</w:t>
      </w:r>
    </w:p>
    <w:p>
      <w:r>
        <w:t xml:space="preserve">Otin taksin päästäkseni hotellille.</w:t>
      </w:r>
    </w:p>
    <w:p>
      <w:r>
        <w:rPr>
          <w:b/>
        </w:rPr>
        <w:t xml:space="preserve">Tulos</w:t>
      </w:r>
    </w:p>
    <w:p>
      <w:r>
        <w:t xml:space="preserve">Olin sokkotreffeillä miehen kanssa, jonka ystäväni saattoivat esitellä minulle.</w:t>
      </w:r>
    </w:p>
    <w:p>
      <w:r>
        <w:rPr>
          <w:b/>
        </w:rPr>
        <w:t xml:space="preserve">Esimerkki 2.6304</w:t>
      </w:r>
    </w:p>
    <w:p>
      <w:r>
        <w:t xml:space="preserve">Alku: Smithin perhe oli matkalla Six Flagsiin ensimmäistä kertaa. Loppu: Kun ajelu oli ohi, perheellä oli elämänsä parasta aikaa.</w:t>
      </w:r>
    </w:p>
    <w:p>
      <w:r>
        <w:rPr>
          <w:b/>
        </w:rPr>
        <w:t xml:space="preserve">Tulos</w:t>
      </w:r>
    </w:p>
    <w:p>
      <w:r>
        <w:t xml:space="preserve">The Smiths ei malttanut odottaa pääsevänsä vuoristorataan, josta he olivat kuulleet niin paljon.</w:t>
      </w:r>
    </w:p>
    <w:p>
      <w:r>
        <w:rPr>
          <w:b/>
        </w:rPr>
        <w:t xml:space="preserve">Tulos</w:t>
      </w:r>
    </w:p>
    <w:p>
      <w:r>
        <w:t xml:space="preserve">He päättivät lähteä yhdessä ajelulle, mutta kukaan heistä ei nauttinut siitä.</w:t>
      </w:r>
    </w:p>
    <w:p>
      <w:r>
        <w:rPr>
          <w:b/>
        </w:rPr>
        <w:t xml:space="preserve">Tulos</w:t>
      </w:r>
    </w:p>
    <w:p>
      <w:r>
        <w:t xml:space="preserve">He menivät korkeimmalle rankatulle kyydille.</w:t>
      </w:r>
    </w:p>
    <w:p>
      <w:r>
        <w:rPr>
          <w:b/>
        </w:rPr>
        <w:t xml:space="preserve">Tulos</w:t>
      </w:r>
    </w:p>
    <w:p>
      <w:r>
        <w:t xml:space="preserve">Smithin perhe päätti kokeilla vaarallisinta ajelua.</w:t>
      </w:r>
    </w:p>
    <w:p>
      <w:r>
        <w:rPr>
          <w:b/>
        </w:rPr>
        <w:t xml:space="preserve">Esimerkki 2.6305</w:t>
      </w:r>
    </w:p>
    <w:p>
      <w:r>
        <w:t xml:space="preserve">Alku: Franny oli herännyt koko yön. Loppu: Kiitokseksi Franny siivosi koko talon.</w:t>
      </w:r>
    </w:p>
    <w:p>
      <w:r>
        <w:rPr>
          <w:b/>
        </w:rPr>
        <w:t xml:space="preserve">Tulos</w:t>
      </w:r>
    </w:p>
    <w:p>
      <w:r>
        <w:t xml:space="preserve">Hänen ystävänsä antoi hänelle unilääkkeitä.</w:t>
      </w:r>
    </w:p>
    <w:p>
      <w:r>
        <w:rPr>
          <w:b/>
        </w:rPr>
        <w:t xml:space="preserve">Tulos</w:t>
      </w:r>
    </w:p>
    <w:p>
      <w:r>
        <w:t xml:space="preserve">Frannyn poikaystävä hieroi häntä.</w:t>
      </w:r>
    </w:p>
    <w:p>
      <w:r>
        <w:rPr>
          <w:b/>
        </w:rPr>
        <w:t xml:space="preserve">Tulos</w:t>
      </w:r>
    </w:p>
    <w:p>
      <w:r>
        <w:t xml:space="preserve">Frannyn aviomies päätti viedä lapset viikonlopuksi pois, jotta hän voisi levätä rauhassa.</w:t>
      </w:r>
    </w:p>
    <w:p>
      <w:r>
        <w:rPr>
          <w:b/>
        </w:rPr>
        <w:t xml:space="preserve">Tulos</w:t>
      </w:r>
    </w:p>
    <w:p>
      <w:r>
        <w:t xml:space="preserve">Frannyn aviomies hieroi hänen selkäänsä, kunnes hän nukahti.</w:t>
      </w:r>
    </w:p>
    <w:p>
      <w:r>
        <w:rPr>
          <w:b/>
        </w:rPr>
        <w:t xml:space="preserve">Esimerkki 2.6306</w:t>
      </w:r>
    </w:p>
    <w:p>
      <w:r>
        <w:t xml:space="preserve">Alku: Molly löysi säkillisen kolikoita kaupungin kaupan ulkopuolelta. Loppu: Molly palautti kolikot ja sai omistajalta palkkion.</w:t>
      </w:r>
    </w:p>
    <w:p>
      <w:r>
        <w:rPr>
          <w:b/>
        </w:rPr>
        <w:t xml:space="preserve">Tulos</w:t>
      </w:r>
    </w:p>
    <w:p>
      <w:r>
        <w:t xml:space="preserve">Molly päätti tehdä oikein ja etsiä omistajan.</w:t>
      </w:r>
    </w:p>
    <w:p>
      <w:r>
        <w:rPr>
          <w:b/>
        </w:rPr>
        <w:t xml:space="preserve">Tulos</w:t>
      </w:r>
    </w:p>
    <w:p>
      <w:r>
        <w:t xml:space="preserve">Mollyn oli palautettava kolikot.</w:t>
      </w:r>
    </w:p>
    <w:p>
      <w:r>
        <w:rPr>
          <w:b/>
        </w:rPr>
        <w:t xml:space="preserve">Tulos</w:t>
      </w:r>
    </w:p>
    <w:p>
      <w:r>
        <w:t xml:space="preserve">Molly vei säkin kauppaan.</w:t>
      </w:r>
    </w:p>
    <w:p>
      <w:r>
        <w:rPr>
          <w:b/>
        </w:rPr>
        <w:t xml:space="preserve">Tulos</w:t>
      </w:r>
    </w:p>
    <w:p>
      <w:r>
        <w:t xml:space="preserve">Säkin sisällä oli omistajan henkilöllisyystodistus, joten hän pystyi löytämään ne.</w:t>
      </w:r>
    </w:p>
    <w:p>
      <w:r>
        <w:rPr>
          <w:b/>
        </w:rPr>
        <w:t xml:space="preserve">Tulos</w:t>
      </w:r>
    </w:p>
    <w:p>
      <w:r>
        <w:t xml:space="preserve">Molly löysi laukusta omistajan nimen.</w:t>
      </w:r>
    </w:p>
    <w:p>
      <w:r>
        <w:rPr>
          <w:b/>
        </w:rPr>
        <w:t xml:space="preserve">Esimerkki 2.6307</w:t>
      </w:r>
    </w:p>
    <w:p>
      <w:r>
        <w:t xml:space="preserve">Alku: Smithit toivat pian kotiin uuden vauvan. Loppu: Hän jopa lauloi vauvalle tuutulaulun ensimmäisenä iltana kotona.</w:t>
      </w:r>
    </w:p>
    <w:p>
      <w:r>
        <w:rPr>
          <w:b/>
        </w:rPr>
        <w:t xml:space="preserve">Tulos</w:t>
      </w:r>
    </w:p>
    <w:p>
      <w:r>
        <w:t xml:space="preserve">Kelly rakasti uutta lastaan.</w:t>
      </w:r>
    </w:p>
    <w:p>
      <w:r>
        <w:rPr>
          <w:b/>
        </w:rPr>
        <w:t xml:space="preserve">Tulos</w:t>
      </w:r>
    </w:p>
    <w:p>
      <w:r>
        <w:t xml:space="preserve">Rouva Smith oli innoissaan saadessaan laulaa vauvalle.</w:t>
      </w:r>
    </w:p>
    <w:p>
      <w:r>
        <w:rPr>
          <w:b/>
        </w:rPr>
        <w:t xml:space="preserve">Tulos</w:t>
      </w:r>
    </w:p>
    <w:p>
      <w:r>
        <w:t xml:space="preserve">Smithin vaimo halusi olla erittäin hyvä äiti.</w:t>
      </w:r>
    </w:p>
    <w:p>
      <w:r>
        <w:rPr>
          <w:b/>
        </w:rPr>
        <w:t xml:space="preserve">Tulos</w:t>
      </w:r>
    </w:p>
    <w:p>
      <w:r>
        <w:t xml:space="preserve">Rouva Smith rakasti lastaan.</w:t>
      </w:r>
    </w:p>
    <w:p>
      <w:r>
        <w:rPr>
          <w:b/>
        </w:rPr>
        <w:t xml:space="preserve">Tulos</w:t>
      </w:r>
    </w:p>
    <w:p>
      <w:r>
        <w:t xml:space="preserve">He olivat niin innoissaan vauvasta ja ihastuivat häneen.</w:t>
      </w:r>
    </w:p>
    <w:p>
      <w:r>
        <w:rPr>
          <w:b/>
        </w:rPr>
        <w:t xml:space="preserve">Esimerkki 2.6308</w:t>
      </w:r>
    </w:p>
    <w:p>
      <w:r>
        <w:t xml:space="preserve">Alku: Harrylla oli harrastus. Loppu: Nyt rampa Harry toivoi, että olisi vain ottanut huomioon.</w:t>
      </w:r>
    </w:p>
    <w:p>
      <w:r>
        <w:rPr>
          <w:b/>
        </w:rPr>
        <w:t xml:space="preserve">Tulos</w:t>
      </w:r>
    </w:p>
    <w:p>
      <w:r>
        <w:t xml:space="preserve">Harryn ystävät kertoivat hänelle, että laskuvarjohyppääminen on vaarallinen harrastus.</w:t>
      </w:r>
    </w:p>
    <w:p>
      <w:r>
        <w:rPr>
          <w:b/>
        </w:rPr>
        <w:t xml:space="preserve">Tulos</w:t>
      </w:r>
    </w:p>
    <w:p>
      <w:r>
        <w:t xml:space="preserve">Harryn harrastus oli vaarallinen.</w:t>
      </w:r>
    </w:p>
    <w:p>
      <w:r>
        <w:rPr>
          <w:b/>
        </w:rPr>
        <w:t xml:space="preserve">Tulos</w:t>
      </w:r>
    </w:p>
    <w:p>
      <w:r>
        <w:t xml:space="preserve">Hän tykkäsi ajaa nopeilla autoilla viikonloppuisin.</w:t>
      </w:r>
    </w:p>
    <w:p>
      <w:r>
        <w:rPr>
          <w:b/>
        </w:rPr>
        <w:t xml:space="preserve">Tulos</w:t>
      </w:r>
    </w:p>
    <w:p>
      <w:r>
        <w:t xml:space="preserve">Hänen äitinsä varoitti häntä kiipeilemästä kallioille.</w:t>
      </w:r>
    </w:p>
    <w:p>
      <w:r>
        <w:rPr>
          <w:b/>
        </w:rPr>
        <w:t xml:space="preserve">Esimerkki 2.6309</w:t>
      </w:r>
    </w:p>
    <w:p>
      <w:r>
        <w:t xml:space="preserve">Alku: Jeff ja hänen isoisänsä kulkivat aina kanootilla jokea pitkin. Loppu: Sitten eräänä päivänä hän veti sen ulos ja otti poikansa mukaansa.</w:t>
      </w:r>
    </w:p>
    <w:p>
      <w:r>
        <w:rPr>
          <w:b/>
        </w:rPr>
        <w:t xml:space="preserve">Tulos</w:t>
      </w:r>
    </w:p>
    <w:p>
      <w:r>
        <w:t xml:space="preserve">Siitä oli kulunut jonkin aikaa, ja Jeffin intohimo palasi.</w:t>
      </w:r>
    </w:p>
    <w:p>
      <w:r>
        <w:rPr>
          <w:b/>
        </w:rPr>
        <w:t xml:space="preserve">Tulos</w:t>
      </w:r>
    </w:p>
    <w:p>
      <w:r>
        <w:t xml:space="preserve">Jeff rakasti kokemustaan isoisänsä kanssa.</w:t>
      </w:r>
    </w:p>
    <w:p>
      <w:r>
        <w:rPr>
          <w:b/>
        </w:rPr>
        <w:t xml:space="preserve">Tulos</w:t>
      </w:r>
    </w:p>
    <w:p>
      <w:r>
        <w:t xml:space="preserve">Jeff ajatteli usein hauskaa melontaa.</w:t>
      </w:r>
    </w:p>
    <w:p>
      <w:r>
        <w:rPr>
          <w:b/>
        </w:rPr>
        <w:t xml:space="preserve">Tulos</w:t>
      </w:r>
    </w:p>
    <w:p>
      <w:r>
        <w:t xml:space="preserve">Jeff lopetti melonnan, kun hänen isoisänsä kuoli.</w:t>
      </w:r>
    </w:p>
    <w:p>
      <w:r>
        <w:rPr>
          <w:b/>
        </w:rPr>
        <w:t xml:space="preserve">Tulos</w:t>
      </w:r>
    </w:p>
    <w:p>
      <w:r>
        <w:t xml:space="preserve">Yleensä Jeff ajaa kanootin ja vie isoisänsä haluttuun paikkaan.</w:t>
      </w:r>
    </w:p>
    <w:p>
      <w:r>
        <w:rPr>
          <w:b/>
        </w:rPr>
        <w:t xml:space="preserve">Esimerkki 2.6310</w:t>
      </w:r>
    </w:p>
    <w:p>
      <w:r>
        <w:t xml:space="preserve">Alku: Oli lapsi, joka ei osannut lukea kovin hyvin. Loppu: Hän sai silmälasit ja luki paremmin.</w:t>
      </w:r>
    </w:p>
    <w:p>
      <w:r>
        <w:rPr>
          <w:b/>
        </w:rPr>
        <w:t xml:space="preserve">Tulos</w:t>
      </w:r>
    </w:p>
    <w:p>
      <w:r>
        <w:t xml:space="preserve">Hän kävi tarkistuttamassa silmänsä.</w:t>
      </w:r>
    </w:p>
    <w:p>
      <w:r>
        <w:rPr>
          <w:b/>
        </w:rPr>
        <w:t xml:space="preserve">Tulos</w:t>
      </w:r>
    </w:p>
    <w:p>
      <w:r>
        <w:t xml:space="preserve">Vanhemman lapsi vei hänet silmälääkärille.</w:t>
      </w:r>
    </w:p>
    <w:p>
      <w:r>
        <w:rPr>
          <w:b/>
        </w:rPr>
        <w:t xml:space="preserve">Tulos</w:t>
      </w:r>
    </w:p>
    <w:p>
      <w:r>
        <w:t xml:space="preserve">Kävi ilmi, ettei hän nähnyt sanoja.</w:t>
      </w:r>
    </w:p>
    <w:p>
      <w:r>
        <w:rPr>
          <w:b/>
        </w:rPr>
        <w:t xml:space="preserve">Tulos</w:t>
      </w:r>
    </w:p>
    <w:p>
      <w:r>
        <w:t xml:space="preserve">Lapsi ei nähnyt hyvin.</w:t>
      </w:r>
    </w:p>
    <w:p>
      <w:r>
        <w:rPr>
          <w:b/>
        </w:rPr>
        <w:t xml:space="preserve">Tulos</w:t>
      </w:r>
    </w:p>
    <w:p>
      <w:r>
        <w:t xml:space="preserve">Lisäksi päätettiin tarkastuttaa hänen silmänsä.</w:t>
      </w:r>
    </w:p>
    <w:p>
      <w:r>
        <w:rPr>
          <w:b/>
        </w:rPr>
        <w:t xml:space="preserve">Esimerkki 2.6311</w:t>
      </w:r>
    </w:p>
    <w:p>
      <w:r>
        <w:t xml:space="preserve">Alku: Samantha oli aina koulun kaunein tyttö. Loppu: Samantha päätyi voittamaan America's Next Top Model -kilpailun.</w:t>
      </w:r>
    </w:p>
    <w:p>
      <w:r>
        <w:rPr>
          <w:b/>
        </w:rPr>
        <w:t xml:space="preserve">Tulos</w:t>
      </w:r>
    </w:p>
    <w:p>
      <w:r>
        <w:t xml:space="preserve">Samantha hyväksyttiin America's Next Top Model -ohjelmaan.</w:t>
      </w:r>
    </w:p>
    <w:p>
      <w:r>
        <w:rPr>
          <w:b/>
        </w:rPr>
        <w:t xml:space="preserve">Tulos</w:t>
      </w:r>
    </w:p>
    <w:p>
      <w:r>
        <w:t xml:space="preserve">Samantha päätti osallistua America's Next Top Model -ohjelmaan.</w:t>
      </w:r>
    </w:p>
    <w:p>
      <w:r>
        <w:rPr>
          <w:b/>
        </w:rPr>
        <w:t xml:space="preserve">Tulos</w:t>
      </w:r>
    </w:p>
    <w:p>
      <w:r>
        <w:t xml:space="preserve">Samantha pysyi kuntoilussa ja koulutehtävissä mukana.</w:t>
      </w:r>
    </w:p>
    <w:p>
      <w:r>
        <w:rPr>
          <w:b/>
        </w:rPr>
        <w:t xml:space="preserve">Esimerkki 2.6312</w:t>
      </w:r>
    </w:p>
    <w:p>
      <w:r>
        <w:t xml:space="preserve">Alku: Logan rakasti neulomista. Loppu: Logan tunsi saavuttaneensa tavoitteensa, koska he olivat rakastaneet hänen sukkiaan.</w:t>
      </w:r>
    </w:p>
    <w:p>
      <w:r>
        <w:rPr>
          <w:b/>
        </w:rPr>
        <w:t xml:space="preserve">Tulos</w:t>
      </w:r>
    </w:p>
    <w:p>
      <w:r>
        <w:t xml:space="preserve">Logan päätti neuloa useita sukkapareja perheelleen.</w:t>
      </w:r>
    </w:p>
    <w:p>
      <w:r>
        <w:rPr>
          <w:b/>
        </w:rPr>
        <w:t xml:space="preserve">Tulos</w:t>
      </w:r>
    </w:p>
    <w:p>
      <w:r>
        <w:t xml:space="preserve">Hän neuloi sukkia vanhemmilleen.</w:t>
      </w:r>
    </w:p>
    <w:p>
      <w:r>
        <w:rPr>
          <w:b/>
        </w:rPr>
        <w:t xml:space="preserve">Tulos</w:t>
      </w:r>
    </w:p>
    <w:p>
      <w:r>
        <w:t xml:space="preserve">Logan neuloi sukkia läheisen turvakodin kodittomille.</w:t>
      </w:r>
    </w:p>
    <w:p>
      <w:r>
        <w:rPr>
          <w:b/>
        </w:rPr>
        <w:t xml:space="preserve">Tulos</w:t>
      </w:r>
    </w:p>
    <w:p>
      <w:r>
        <w:t xml:space="preserve">Logan teki lapsilleen sukkia joululahjaksi.</w:t>
      </w:r>
    </w:p>
    <w:p>
      <w:r>
        <w:rPr>
          <w:b/>
        </w:rPr>
        <w:t xml:space="preserve">Tulos</w:t>
      </w:r>
    </w:p>
    <w:p>
      <w:r>
        <w:t xml:space="preserve">Logan teki sukkia ystävilleen.</w:t>
      </w:r>
    </w:p>
    <w:p>
      <w:r>
        <w:rPr>
          <w:b/>
        </w:rPr>
        <w:t xml:space="preserve">Esimerkki 2.6313</w:t>
      </w:r>
    </w:p>
    <w:p>
      <w:r>
        <w:t xml:space="preserve">Alku: Louise oli eräänä päivänä luokassa. Loppu: Kävi ilmi, että se oli vain harjoitus.</w:t>
      </w:r>
    </w:p>
    <w:p>
      <w:r>
        <w:rPr>
          <w:b/>
        </w:rPr>
        <w:t xml:space="preserve">Tulos</w:t>
      </w:r>
    </w:p>
    <w:p>
      <w:r>
        <w:t xml:space="preserve">Hän hätkähti kovasta, kirskuvasta äänestä.</w:t>
      </w:r>
    </w:p>
    <w:p>
      <w:r>
        <w:rPr>
          <w:b/>
        </w:rPr>
        <w:t xml:space="preserve">Tulos</w:t>
      </w:r>
    </w:p>
    <w:p>
      <w:r>
        <w:t xml:space="preserve">Koulussa oli paloharjoitus.</w:t>
      </w:r>
    </w:p>
    <w:p>
      <w:r>
        <w:rPr>
          <w:b/>
        </w:rPr>
        <w:t xml:space="preserve">Tulos</w:t>
      </w:r>
    </w:p>
    <w:p>
      <w:r>
        <w:t xml:space="preserve">Palohälytys laukesi.</w:t>
      </w:r>
    </w:p>
    <w:p>
      <w:r>
        <w:rPr>
          <w:b/>
        </w:rPr>
        <w:t xml:space="preserve">Tulos</w:t>
      </w:r>
    </w:p>
    <w:p>
      <w:r>
        <w:t xml:space="preserve">Louisen ollessa luokassa palohälytys laukesi.</w:t>
      </w:r>
    </w:p>
    <w:p>
      <w:r>
        <w:rPr>
          <w:b/>
        </w:rPr>
        <w:t xml:space="preserve">Esimerkki 2.6314</w:t>
      </w:r>
    </w:p>
    <w:p>
      <w:r>
        <w:t xml:space="preserve">Alku: Charlie meni kuntosalille. Loppu: Charlie tajusi nauttivansa ystävistään enemmän kuin kuntosalista.</w:t>
      </w:r>
    </w:p>
    <w:p>
      <w:r>
        <w:rPr>
          <w:b/>
        </w:rPr>
        <w:t xml:space="preserve">Tulos</w:t>
      </w:r>
    </w:p>
    <w:p>
      <w:r>
        <w:t xml:space="preserve">Charlie tunsi olevansa yksin ilman ystäviään.</w:t>
      </w:r>
    </w:p>
    <w:p>
      <w:r>
        <w:rPr>
          <w:b/>
        </w:rPr>
        <w:t xml:space="preserve">Tulos</w:t>
      </w:r>
    </w:p>
    <w:p>
      <w:r>
        <w:t xml:space="preserve">Charlien ystävät eivät käy siellä.</w:t>
      </w:r>
    </w:p>
    <w:p>
      <w:r>
        <w:rPr>
          <w:b/>
        </w:rPr>
        <w:t xml:space="preserve">Tulos</w:t>
      </w:r>
    </w:p>
    <w:p>
      <w:r>
        <w:t xml:space="preserve">Se ei ollut yhtä hauskaa kuin hänen porukkansa kanssa hengailu.</w:t>
      </w:r>
    </w:p>
    <w:p>
      <w:r>
        <w:rPr>
          <w:b/>
        </w:rPr>
        <w:t xml:space="preserve">Esimerkki 2.6315</w:t>
      </w:r>
    </w:p>
    <w:p>
      <w:r>
        <w:t xml:space="preserve">Alku: Päätin mennä ravintolan suosikkipeliautomaatilleni. Loppu: Jouduin odottamaan vielä tunnin verran, että lipunmyyjä täytti ne uudelleen.</w:t>
      </w:r>
    </w:p>
    <w:p>
      <w:r>
        <w:rPr>
          <w:b/>
        </w:rPr>
        <w:t xml:space="preserve">Tulos</w:t>
      </w:r>
    </w:p>
    <w:p>
      <w:r>
        <w:t xml:space="preserve">Kolikot olivat loppu.</w:t>
      </w:r>
    </w:p>
    <w:p>
      <w:r>
        <w:rPr>
          <w:b/>
        </w:rPr>
        <w:t xml:space="preserve">Tulos</w:t>
      </w:r>
    </w:p>
    <w:p>
      <w:r>
        <w:t xml:space="preserve">Koneesta oli täysin loppu liput.</w:t>
      </w:r>
    </w:p>
    <w:p>
      <w:r>
        <w:rPr>
          <w:b/>
        </w:rPr>
        <w:t xml:space="preserve">Tulos</w:t>
      </w:r>
    </w:p>
    <w:p>
      <w:r>
        <w:t xml:space="preserve">Automaatissa olevat liput olivat tyhjiä.</w:t>
      </w:r>
    </w:p>
    <w:p>
      <w:r>
        <w:rPr>
          <w:b/>
        </w:rPr>
        <w:t xml:space="preserve">Esimerkki 2.6316</w:t>
      </w:r>
    </w:p>
    <w:p>
      <w:r>
        <w:t xml:space="preserve">Alku: Kuukausi sitten opin neulomaan. Loppu: Olen kiitollinen, että äitini opetti minua.</w:t>
      </w:r>
    </w:p>
    <w:p>
      <w:r>
        <w:rPr>
          <w:b/>
        </w:rPr>
        <w:t xml:space="preserve">Tulos</w:t>
      </w:r>
    </w:p>
    <w:p>
      <w:r>
        <w:t xml:space="preserve">Soitin äidilleni ja kerroin, että neulon lisää.</w:t>
      </w:r>
    </w:p>
    <w:p>
      <w:r>
        <w:rPr>
          <w:b/>
        </w:rPr>
        <w:t xml:space="preserve">Tulos</w:t>
      </w:r>
    </w:p>
    <w:p>
      <w:r>
        <w:t xml:space="preserve">Opin neulomaan äidiltäni.</w:t>
      </w:r>
    </w:p>
    <w:p>
      <w:r>
        <w:rPr>
          <w:b/>
        </w:rPr>
        <w:t xml:space="preserve">Tulos</w:t>
      </w:r>
    </w:p>
    <w:p>
      <w:r>
        <w:t xml:space="preserve">Tein huivin ja annoin sen isoäidilleni.</w:t>
      </w:r>
    </w:p>
    <w:p>
      <w:r>
        <w:rPr>
          <w:b/>
        </w:rPr>
        <w:t xml:space="preserve">Tulos</w:t>
      </w:r>
    </w:p>
    <w:p>
      <w:r>
        <w:t xml:space="preserve">Olin iloinen, että minulla oli villapaita talven varalle.</w:t>
      </w:r>
    </w:p>
    <w:p>
      <w:r>
        <w:rPr>
          <w:b/>
        </w:rPr>
        <w:t xml:space="preserve">Tulos</w:t>
      </w:r>
    </w:p>
    <w:p>
      <w:r>
        <w:t xml:space="preserve">Äitini opetti minulle kaiken, mitä osaan, ja se auttoi minua aina, kun osallistuin neulontakursseille.</w:t>
      </w:r>
    </w:p>
    <w:p>
      <w:r>
        <w:rPr>
          <w:b/>
        </w:rPr>
        <w:t xml:space="preserve">Esimerkki 2.6317</w:t>
      </w:r>
    </w:p>
    <w:p>
      <w:r>
        <w:t xml:space="preserve">Alku: Allie reputti luonnontieteiden tunnilla. Loppu: Pian hän sai luokassaan hyviä arvosanoja!</w:t>
      </w:r>
    </w:p>
    <w:p>
      <w:r>
        <w:rPr>
          <w:b/>
        </w:rPr>
        <w:t xml:space="preserve">Tulos</w:t>
      </w:r>
    </w:p>
    <w:p>
      <w:r>
        <w:t xml:space="preserve">Alice päätti hankkia itselleen opettajan avuksi.</w:t>
      </w:r>
    </w:p>
    <w:p>
      <w:r>
        <w:rPr>
          <w:b/>
        </w:rPr>
        <w:t xml:space="preserve">Tulos</w:t>
      </w:r>
    </w:p>
    <w:p>
      <w:r>
        <w:t xml:space="preserve">Allie päätti ottaa luonnontieteiden tukiopetusta.</w:t>
      </w:r>
    </w:p>
    <w:p>
      <w:r>
        <w:rPr>
          <w:b/>
        </w:rPr>
        <w:t xml:space="preserve">Tulos</w:t>
      </w:r>
    </w:p>
    <w:p>
      <w:r>
        <w:t xml:space="preserve">Allie pyysi opettajalta apua ja palkkasi opettajan.</w:t>
      </w:r>
    </w:p>
    <w:p>
      <w:r>
        <w:rPr>
          <w:b/>
        </w:rPr>
        <w:t xml:space="preserve">Tulos</w:t>
      </w:r>
    </w:p>
    <w:p>
      <w:r>
        <w:t xml:space="preserve">Allie alkoi opiskella enemmän.</w:t>
      </w:r>
    </w:p>
    <w:p>
      <w:r>
        <w:rPr>
          <w:b/>
        </w:rPr>
        <w:t xml:space="preserve">Esimerkki 2.6318</w:t>
      </w:r>
    </w:p>
    <w:p>
      <w:r>
        <w:t xml:space="preserve">Alku: Kim osti veljenpojalleen lahjaksi hassun narulelun. Loppu: Hänen siskonsa huusi tunnin ajan, kun sai tietää asiasta.</w:t>
      </w:r>
    </w:p>
    <w:p>
      <w:r>
        <w:rPr>
          <w:b/>
        </w:rPr>
        <w:t xml:space="preserve">Tulos</w:t>
      </w:r>
    </w:p>
    <w:p>
      <w:r>
        <w:t xml:space="preserve">Kimin sisko käveli huoneeseen, joka oli täynnä hassuja naruja.</w:t>
      </w:r>
    </w:p>
    <w:p>
      <w:r>
        <w:rPr>
          <w:b/>
        </w:rPr>
        <w:t xml:space="preserve">Tulos</w:t>
      </w:r>
    </w:p>
    <w:p>
      <w:r>
        <w:t xml:space="preserve">Kimin veljenpoika narutti heidän koiransa.</w:t>
      </w:r>
    </w:p>
    <w:p>
      <w:r>
        <w:rPr>
          <w:b/>
        </w:rPr>
        <w:t xml:space="preserve">Tulos</w:t>
      </w:r>
    </w:p>
    <w:p>
      <w:r>
        <w:t xml:space="preserve">Kimin sisko ei halunnut, että hänen poikansa saisi sellaisen.</w:t>
      </w:r>
    </w:p>
    <w:p>
      <w:r>
        <w:rPr>
          <w:b/>
        </w:rPr>
        <w:t xml:space="preserve">Tulos</w:t>
      </w:r>
    </w:p>
    <w:p>
      <w:r>
        <w:t xml:space="preserve">Narulelu jäi kiinni imuriin.</w:t>
      </w:r>
    </w:p>
    <w:p>
      <w:r>
        <w:rPr>
          <w:b/>
        </w:rPr>
        <w:t xml:space="preserve">Esimerkki 2.6319</w:t>
      </w:r>
    </w:p>
    <w:p>
      <w:r>
        <w:t xml:space="preserve">Alku: Kelsey oli yökylässä. Loppu: Hänestä tuntui niin kauniilta, kun he olivat valmiita.</w:t>
      </w:r>
    </w:p>
    <w:p>
      <w:r>
        <w:rPr>
          <w:b/>
        </w:rPr>
        <w:t xml:space="preserve">Tulos</w:t>
      </w:r>
    </w:p>
    <w:p>
      <w:r>
        <w:t xml:space="preserve">Kelsey ja hänen ystävänsä päättivät tehdä muodonmuutoksia.</w:t>
      </w:r>
    </w:p>
    <w:p>
      <w:r>
        <w:rPr>
          <w:b/>
        </w:rPr>
        <w:t xml:space="preserve">Tulos</w:t>
      </w:r>
    </w:p>
    <w:p>
      <w:r>
        <w:t xml:space="preserve">Kelsey ja muut tytöt leikkivät aikuisille kuuluvilla meikeillä.</w:t>
      </w:r>
    </w:p>
    <w:p>
      <w:r>
        <w:rPr>
          <w:b/>
        </w:rPr>
        <w:t xml:space="preserve">Tulos</w:t>
      </w:r>
    </w:p>
    <w:p>
      <w:r>
        <w:t xml:space="preserve">Kelsey sai muodonmuutoksen.</w:t>
      </w:r>
    </w:p>
    <w:p>
      <w:r>
        <w:rPr>
          <w:b/>
        </w:rPr>
        <w:t xml:space="preserve">Tulos</w:t>
      </w:r>
    </w:p>
    <w:p>
      <w:r>
        <w:t xml:space="preserve">Kelseyn ystävät tekivät hänelle muodonmuutoksen.</w:t>
      </w:r>
    </w:p>
    <w:p>
      <w:r>
        <w:rPr>
          <w:b/>
        </w:rPr>
        <w:t xml:space="preserve">Tulos</w:t>
      </w:r>
    </w:p>
    <w:p>
      <w:r>
        <w:t xml:space="preserve">Tytöt tekivät Kelseyn hiukset ja meikin.</w:t>
      </w:r>
    </w:p>
    <w:p>
      <w:r>
        <w:rPr>
          <w:b/>
        </w:rPr>
        <w:t xml:space="preserve">Esimerkki 2.6320</w:t>
      </w:r>
    </w:p>
    <w:p>
      <w:r>
        <w:t xml:space="preserve">Alku: Maria halusi olla ihmenainen Halloweenina. Loppu: Asu oli erittäin huono.</w:t>
      </w:r>
    </w:p>
    <w:p>
      <w:r>
        <w:rPr>
          <w:b/>
        </w:rPr>
        <w:t xml:space="preserve">Tulos</w:t>
      </w:r>
    </w:p>
    <w:p>
      <w:r>
        <w:t xml:space="preserve">Hänen äitinsä sanoi, että hänen on tehtävä se itse.</w:t>
      </w:r>
    </w:p>
    <w:p>
      <w:r>
        <w:rPr>
          <w:b/>
        </w:rPr>
        <w:t xml:space="preserve">Tulos</w:t>
      </w:r>
    </w:p>
    <w:p>
      <w:r>
        <w:t xml:space="preserve">Maria teki puvun kotona.</w:t>
      </w:r>
    </w:p>
    <w:p>
      <w:r>
        <w:rPr>
          <w:b/>
        </w:rPr>
        <w:t xml:space="preserve">Tulos</w:t>
      </w:r>
    </w:p>
    <w:p>
      <w:r>
        <w:t xml:space="preserve">Maria ei löytänyt pukua, joten hän yritti tehdä omansa.</w:t>
      </w:r>
    </w:p>
    <w:p>
      <w:r>
        <w:rPr>
          <w:b/>
        </w:rPr>
        <w:t xml:space="preserve">Tulos</w:t>
      </w:r>
    </w:p>
    <w:p>
      <w:r>
        <w:t xml:space="preserve">Mary yritti tehdä puvun itse.</w:t>
      </w:r>
    </w:p>
    <w:p>
      <w:r>
        <w:rPr>
          <w:b/>
        </w:rPr>
        <w:t xml:space="preserve">Esimerkki 2.6321</w:t>
      </w:r>
    </w:p>
    <w:p>
      <w:r>
        <w:t xml:space="preserve">Alku: Kelly kävi eilen Celticsin pelissä. Loppu: Kelly oli vihainen siitä, että Celtics voitti eikä vastustaja.</w:t>
      </w:r>
    </w:p>
    <w:p>
      <w:r>
        <w:rPr>
          <w:b/>
        </w:rPr>
        <w:t xml:space="preserve">Tulos</w:t>
      </w:r>
    </w:p>
    <w:p>
      <w:r>
        <w:t xml:space="preserve">Hän piti toisesta joukkueesta enemmän.</w:t>
      </w:r>
    </w:p>
    <w:p>
      <w:r>
        <w:rPr>
          <w:b/>
        </w:rPr>
        <w:t xml:space="preserve">Esimerkki 2.6322</w:t>
      </w:r>
    </w:p>
    <w:p>
      <w:r>
        <w:t xml:space="preserve">Alku: Tunnen naisen, joka rakastaa miestä. Loppu: Puhuin hänet lähtemään.</w:t>
      </w:r>
    </w:p>
    <w:p>
      <w:r>
        <w:rPr>
          <w:b/>
        </w:rPr>
        <w:t xml:space="preserve">Tulos</w:t>
      </w:r>
    </w:p>
    <w:p>
      <w:r>
        <w:t xml:space="preserve">Minäkin rakastin häntä.</w:t>
      </w:r>
    </w:p>
    <w:p>
      <w:r>
        <w:rPr>
          <w:b/>
        </w:rPr>
        <w:t xml:space="preserve">Tulos</w:t>
      </w:r>
    </w:p>
    <w:p>
      <w:r>
        <w:t xml:space="preserve">Sanoin hänelle, että rakastaisin häntä enemmän.</w:t>
      </w:r>
    </w:p>
    <w:p>
      <w:r>
        <w:rPr>
          <w:b/>
        </w:rPr>
        <w:t xml:space="preserve">Tulos</w:t>
      </w:r>
    </w:p>
    <w:p>
      <w:r>
        <w:t xml:space="preserve">Hän tuli aina lepakon luo tapaamaan häntä.</w:t>
      </w:r>
    </w:p>
    <w:p>
      <w:r>
        <w:rPr>
          <w:b/>
        </w:rPr>
        <w:t xml:space="preserve">Tulos</w:t>
      </w:r>
    </w:p>
    <w:p>
      <w:r>
        <w:t xml:space="preserve">Hän oli suhteessa, josta hän ei pitänyt.</w:t>
      </w:r>
    </w:p>
    <w:p>
      <w:r>
        <w:rPr>
          <w:b/>
        </w:rPr>
        <w:t xml:space="preserve">Tulos</w:t>
      </w:r>
    </w:p>
    <w:p>
      <w:r>
        <w:t xml:space="preserve">He tappelivat kovasti.</w:t>
      </w:r>
    </w:p>
    <w:p>
      <w:r>
        <w:rPr>
          <w:b/>
        </w:rPr>
        <w:t xml:space="preserve">Esimerkki 2.6323</w:t>
      </w:r>
    </w:p>
    <w:p>
      <w:r>
        <w:t xml:space="preserve">Alku: Tytöt lähtivät ulos. Loppu: Koko baari antoi heille seisovat aplodit.</w:t>
      </w:r>
    </w:p>
    <w:p>
      <w:r>
        <w:rPr>
          <w:b/>
        </w:rPr>
        <w:t xml:space="preserve">Tulos</w:t>
      </w:r>
    </w:p>
    <w:p>
      <w:r>
        <w:t xml:space="preserve">Tytöt päättivät laulaa kareokebaarissa.</w:t>
      </w:r>
    </w:p>
    <w:p>
      <w:r>
        <w:rPr>
          <w:b/>
        </w:rPr>
        <w:t xml:space="preserve">Tulos</w:t>
      </w:r>
    </w:p>
    <w:p>
      <w:r>
        <w:t xml:space="preserve">Tytöt tanssivat.</w:t>
      </w:r>
    </w:p>
    <w:p>
      <w:r>
        <w:rPr>
          <w:b/>
        </w:rPr>
        <w:t xml:space="preserve">Tulos</w:t>
      </w:r>
    </w:p>
    <w:p>
      <w:r>
        <w:t xml:space="preserve">Tytöt esittivät improvisoitua karaokea.</w:t>
      </w:r>
    </w:p>
    <w:p>
      <w:r>
        <w:rPr>
          <w:b/>
        </w:rPr>
        <w:t xml:space="preserve">Tulos</w:t>
      </w:r>
    </w:p>
    <w:p>
      <w:r>
        <w:t xml:space="preserve">Tytöt lauloivat laulun.</w:t>
      </w:r>
    </w:p>
    <w:p>
      <w:r>
        <w:rPr>
          <w:b/>
        </w:rPr>
        <w:t xml:space="preserve">Tulos</w:t>
      </w:r>
    </w:p>
    <w:p>
      <w:r>
        <w:t xml:space="preserve">Tytöt lauloivat laulun baarissa.</w:t>
      </w:r>
    </w:p>
    <w:p>
      <w:r>
        <w:rPr>
          <w:b/>
        </w:rPr>
        <w:t xml:space="preserve">Esimerkki 2.6324</w:t>
      </w:r>
    </w:p>
    <w:p>
      <w:r>
        <w:t xml:space="preserve">Alku: Nick haastettiin lentopallo-otteluun. Loppu: Nick voitti tyttöystävänsä ja tämä antoi hänelle viisi dollaria.</w:t>
      </w:r>
    </w:p>
    <w:p>
      <w:r>
        <w:rPr>
          <w:b/>
        </w:rPr>
        <w:t xml:space="preserve">Tulos</w:t>
      </w:r>
    </w:p>
    <w:p>
      <w:r>
        <w:t xml:space="preserve">Hänen tyttöystävänsä haastoi hänet vedonlyöntiin.</w:t>
      </w:r>
    </w:p>
    <w:p>
      <w:r>
        <w:rPr>
          <w:b/>
        </w:rPr>
        <w:t xml:space="preserve">Esimerkki 2.6325</w:t>
      </w:r>
    </w:p>
    <w:p>
      <w:r>
        <w:t xml:space="preserve">Alku: Suosikkikoripallojoukkueeni on yksi liigan huonoimmista. Loppu: Toivottavasti he pystyvät hyödyntämään niitä ja parantamaan.</w:t>
      </w:r>
    </w:p>
    <w:p>
      <w:r>
        <w:rPr>
          <w:b/>
        </w:rPr>
        <w:t xml:space="preserve">Tulos</w:t>
      </w:r>
    </w:p>
    <w:p>
      <w:r>
        <w:t xml:space="preserve">En halua nähdä heidän häviävän.</w:t>
      </w:r>
    </w:p>
    <w:p>
      <w:r>
        <w:rPr>
          <w:b/>
        </w:rPr>
        <w:t xml:space="preserve">Tulos</w:t>
      </w:r>
    </w:p>
    <w:p>
      <w:r>
        <w:t xml:space="preserve">Suosikkijoukkueeni pelaa huomenna vielä huonompaa joukkuetta vastaan.</w:t>
      </w:r>
    </w:p>
    <w:p>
      <w:r>
        <w:rPr>
          <w:b/>
        </w:rPr>
        <w:t xml:space="preserve">Tulos</w:t>
      </w:r>
    </w:p>
    <w:p>
      <w:r>
        <w:t xml:space="preserve">Joukkueeni sai korkean varausvuoron.</w:t>
      </w:r>
    </w:p>
    <w:p>
      <w:r>
        <w:rPr>
          <w:b/>
        </w:rPr>
        <w:t xml:space="preserve">Tulos</w:t>
      </w:r>
    </w:p>
    <w:p>
      <w:r>
        <w:t xml:space="preserve">He saivat hyviä kauppoja.</w:t>
      </w:r>
    </w:p>
    <w:p>
      <w:r>
        <w:rPr>
          <w:b/>
        </w:rPr>
        <w:t xml:space="preserve">Esimerkki 2.6326</w:t>
      </w:r>
    </w:p>
    <w:p>
      <w:r>
        <w:t xml:space="preserve">Alku: Tim oli tylsistynyt. Loppu: Tim ei enää koskaan pyörinyt noin.</w:t>
      </w:r>
    </w:p>
    <w:p>
      <w:r>
        <w:rPr>
          <w:b/>
        </w:rPr>
        <w:t xml:space="preserve">Tulos</w:t>
      </w:r>
    </w:p>
    <w:p>
      <w:r>
        <w:t xml:space="preserve">Niinpä hän päätti pyörähtää tuolissaan.</w:t>
      </w:r>
    </w:p>
    <w:p>
      <w:r>
        <w:rPr>
          <w:b/>
        </w:rPr>
        <w:t xml:space="preserve">Tulos</w:t>
      </w:r>
    </w:p>
    <w:p>
      <w:r>
        <w:t xml:space="preserve">Tim päätti pyörähtää ympäri, mutta hän kyllästyi siihen.</w:t>
      </w:r>
    </w:p>
    <w:p>
      <w:r>
        <w:rPr>
          <w:b/>
        </w:rPr>
        <w:t xml:space="preserve">Tulos</w:t>
      </w:r>
    </w:p>
    <w:p>
      <w:r>
        <w:t xml:space="preserve">Tim päätti pyörähtää ympäri näyttääkseen ja melkein mursi nilkkansa.</w:t>
      </w:r>
    </w:p>
    <w:p>
      <w:r>
        <w:rPr>
          <w:b/>
        </w:rPr>
        <w:t xml:space="preserve">Tulos</w:t>
      </w:r>
    </w:p>
    <w:p>
      <w:r>
        <w:t xml:space="preserve">Tim istui toimistotuolissa ja pyöritti sitä niin nopeasti kuin pystyi. Tim pyörähti ja oksensi.</w:t>
      </w:r>
    </w:p>
    <w:p>
      <w:r>
        <w:rPr>
          <w:b/>
        </w:rPr>
        <w:t xml:space="preserve">Tulos</w:t>
      </w:r>
    </w:p>
    <w:p>
      <w:r>
        <w:t xml:space="preserve">Tim pyörähti tuolissaan, kunnes oksensi.</w:t>
      </w:r>
    </w:p>
    <w:p>
      <w:r>
        <w:rPr>
          <w:b/>
        </w:rPr>
        <w:t xml:space="preserve">Esimerkki 2.6327</w:t>
      </w:r>
    </w:p>
    <w:p>
      <w:r>
        <w:t xml:space="preserve">Alku: Joe tarvitsi apua lahjaidean kanssa äidilleen. Loppu: Joe noudatti neuvoja ja osti äidilleen ihanan kynttilän!</w:t>
      </w:r>
    </w:p>
    <w:p>
      <w:r>
        <w:rPr>
          <w:b/>
        </w:rPr>
        <w:t xml:space="preserve">Tulos</w:t>
      </w:r>
    </w:p>
    <w:p>
      <w:r>
        <w:t xml:space="preserve">Joe kysyi naapuriltaan, mistä hänen äitinsä pitäisi.</w:t>
      </w:r>
    </w:p>
    <w:p>
      <w:r>
        <w:rPr>
          <w:b/>
        </w:rPr>
        <w:t xml:space="preserve">Tulos</w:t>
      </w:r>
    </w:p>
    <w:p>
      <w:r>
        <w:t xml:space="preserve">Joe pyysi siskoltaan ideoita.</w:t>
      </w:r>
    </w:p>
    <w:p>
      <w:r>
        <w:rPr>
          <w:b/>
        </w:rPr>
        <w:t xml:space="preserve">Tulos</w:t>
      </w:r>
    </w:p>
    <w:p>
      <w:r>
        <w:t xml:space="preserve">Joe kysyi isältään, mitä hänen pitäisi hankkia?.</w:t>
      </w:r>
    </w:p>
    <w:p>
      <w:r>
        <w:rPr>
          <w:b/>
        </w:rPr>
        <w:t xml:space="preserve">Tulos</w:t>
      </w:r>
    </w:p>
    <w:p>
      <w:r>
        <w:t xml:space="preserve">Joen ystävä ehdotti, että Joe ostaisi hänelle kynttilän.</w:t>
      </w:r>
    </w:p>
    <w:p>
      <w:r>
        <w:rPr>
          <w:b/>
        </w:rPr>
        <w:t xml:space="preserve">Tulos</w:t>
      </w:r>
    </w:p>
    <w:p>
      <w:r>
        <w:t xml:space="preserve">Niinpä hän kysyi isältään neuvoa. Hänen isänsä kertoi, että hänen äitinsä rakasti kynttilöitä.</w:t>
      </w:r>
    </w:p>
    <w:p>
      <w:r>
        <w:rPr>
          <w:b/>
        </w:rPr>
        <w:t xml:space="preserve">Esimerkki 2.6328</w:t>
      </w:r>
    </w:p>
    <w:p>
      <w:r>
        <w:t xml:space="preserve">Alku: Naapurini pyysi minua kastelemaan hänen kukkansa, kun hän oli lomalla. Loppu: Kun hän tuli kotiin, hänen kukkansa olivat kuolleet.</w:t>
      </w:r>
    </w:p>
    <w:p>
      <w:r>
        <w:rPr>
          <w:b/>
        </w:rPr>
        <w:t xml:space="preserve">Tulos</w:t>
      </w:r>
    </w:p>
    <w:p>
      <w:r>
        <w:t xml:space="preserve">Unohdin kastella hänen kukkansa, kun hän oli poissa.</w:t>
      </w:r>
    </w:p>
    <w:p>
      <w:r>
        <w:rPr>
          <w:b/>
        </w:rPr>
        <w:t xml:space="preserve">Tulos</w:t>
      </w:r>
    </w:p>
    <w:p>
      <w:r>
        <w:t xml:space="preserve">Unohdin kastella kukat.</w:t>
      </w:r>
    </w:p>
    <w:p>
      <w:r>
        <w:rPr>
          <w:b/>
        </w:rPr>
        <w:t xml:space="preserve">Tulos</w:t>
      </w:r>
    </w:p>
    <w:p>
      <w:r>
        <w:t xml:space="preserve">Sanoin hänelle, etten olisi kotona.</w:t>
      </w:r>
    </w:p>
    <w:p>
      <w:r>
        <w:rPr>
          <w:b/>
        </w:rPr>
        <w:t xml:space="preserve">Tulos</w:t>
      </w:r>
    </w:p>
    <w:p>
      <w:r>
        <w:t xml:space="preserve">Naapuri unohti antaa minulle kotinsa avaimen.</w:t>
      </w:r>
    </w:p>
    <w:p>
      <w:r>
        <w:rPr>
          <w:b/>
        </w:rPr>
        <w:t xml:space="preserve">Esimerkki 2.6329</w:t>
      </w:r>
    </w:p>
    <w:p>
      <w:r>
        <w:t xml:space="preserve">Alku: Sara rakastaa kahvia. Loppu: Kahvi auttaa häntä selviytymään päivästä.</w:t>
      </w:r>
    </w:p>
    <w:p>
      <w:r>
        <w:rPr>
          <w:b/>
        </w:rPr>
        <w:t xml:space="preserve">Tulos</w:t>
      </w:r>
    </w:p>
    <w:p>
      <w:r>
        <w:t xml:space="preserve">Sara herää joka päivä kahvikupin äärellä.</w:t>
      </w:r>
    </w:p>
    <w:p>
      <w:r>
        <w:rPr>
          <w:b/>
        </w:rPr>
        <w:t xml:space="preserve">Tulos</w:t>
      </w:r>
    </w:p>
    <w:p>
      <w:r>
        <w:t xml:space="preserve">Sara juo useita kuppeja päivässä.</w:t>
      </w:r>
    </w:p>
    <w:p>
      <w:r>
        <w:rPr>
          <w:b/>
        </w:rPr>
        <w:t xml:space="preserve">Tulos</w:t>
      </w:r>
    </w:p>
    <w:p>
      <w:r>
        <w:t xml:space="preserve">Kofeiini auttaa häntä heräämään.</w:t>
      </w:r>
    </w:p>
    <w:p>
      <w:r>
        <w:rPr>
          <w:b/>
        </w:rPr>
        <w:t xml:space="preserve">Tulos</w:t>
      </w:r>
    </w:p>
    <w:p>
      <w:r>
        <w:t xml:space="preserve">Sara juo päivän aikana 6 kupillista kahvia.</w:t>
      </w:r>
    </w:p>
    <w:p>
      <w:r>
        <w:rPr>
          <w:b/>
        </w:rPr>
        <w:t xml:space="preserve">Esimerkki 2.6330</w:t>
      </w:r>
    </w:p>
    <w:p>
      <w:r>
        <w:t xml:space="preserve">Alku: Lähetin kaikille yhteistyökumppaneille sähköpostia, jossa pyydettiin lähettämään, mitä he tekivät projektin aikana. Lopetus: Hän totesi periaatteessa kaiken, mitä kirjoitin.</w:t>
      </w:r>
    </w:p>
    <w:p>
      <w:r>
        <w:rPr>
          <w:b/>
        </w:rPr>
        <w:t xml:space="preserve">Tulos</w:t>
      </w:r>
    </w:p>
    <w:p>
      <w:r>
        <w:t xml:space="preserve">Monet vastaukset olivat riittämättömiä.</w:t>
      </w:r>
    </w:p>
    <w:p>
      <w:r>
        <w:rPr>
          <w:b/>
        </w:rPr>
        <w:t xml:space="preserve">Tulos</w:t>
      </w:r>
    </w:p>
    <w:p>
      <w:r>
        <w:t xml:space="preserve">eräs kollegani yritti ottaa kunnian työstäni kopioimalla sen ja lähettämällä sen omalla nimellään.</w:t>
      </w:r>
    </w:p>
    <w:p>
      <w:r>
        <w:rPr>
          <w:b/>
        </w:rPr>
        <w:t xml:space="preserve">Tulos</w:t>
      </w:r>
    </w:p>
    <w:p>
      <w:r>
        <w:t xml:space="preserve">Yksi osakkaista ei tehnyt työtään.</w:t>
      </w:r>
    </w:p>
    <w:p>
      <w:r>
        <w:rPr>
          <w:b/>
        </w:rPr>
        <w:t xml:space="preserve">Tulos</w:t>
      </w:r>
    </w:p>
    <w:p>
      <w:r>
        <w:t xml:space="preserve">Yhteistyökumppaneiden sihteeri kirjoitti esityslistan sähköpostini perusteella.</w:t>
      </w:r>
    </w:p>
    <w:p>
      <w:r>
        <w:rPr>
          <w:b/>
        </w:rPr>
        <w:t xml:space="preserve">Esimerkki 2.6331</w:t>
      </w:r>
    </w:p>
    <w:p>
      <w:r>
        <w:t xml:space="preserve">Alku: Kun Maryn aviomies kuoli, hän oli hyvin yksinäinen. Loppu: Maryn elämään tulleen mittenin jälkeen hän ei ollut enää yksinäinen.</w:t>
      </w:r>
    </w:p>
    <w:p>
      <w:r>
        <w:rPr>
          <w:b/>
        </w:rPr>
        <w:t xml:space="preserve">Tulos</w:t>
      </w:r>
    </w:p>
    <w:p>
      <w:r>
        <w:t xml:space="preserve">Maria löysi kulkukissan.</w:t>
      </w:r>
    </w:p>
    <w:p>
      <w:r>
        <w:rPr>
          <w:b/>
        </w:rPr>
        <w:t xml:space="preserve">Tulos</w:t>
      </w:r>
    </w:p>
    <w:p>
      <w:r>
        <w:t xml:space="preserve">Mary adoptoi kissan nimeltä Mitten.</w:t>
      </w:r>
    </w:p>
    <w:p>
      <w:r>
        <w:rPr>
          <w:b/>
        </w:rPr>
        <w:t xml:space="preserve">Tulos</w:t>
      </w:r>
    </w:p>
    <w:p>
      <w:r>
        <w:t xml:space="preserve">Mary sai kissanpennun ja antoi sille nimen Mitten.</w:t>
      </w:r>
    </w:p>
    <w:p>
      <w:r>
        <w:rPr>
          <w:b/>
        </w:rPr>
        <w:t xml:space="preserve">Tulos</w:t>
      </w:r>
    </w:p>
    <w:p>
      <w:r>
        <w:t xml:space="preserve">Hän päätti adoptoida kissan pitämään seuraa.</w:t>
      </w:r>
    </w:p>
    <w:p>
      <w:r>
        <w:rPr>
          <w:b/>
        </w:rPr>
        <w:t xml:space="preserve">Esimerkki 2.6332</w:t>
      </w:r>
    </w:p>
    <w:p>
      <w:r>
        <w:t xml:space="preserve">Alku: Lululla oli suosikkikivi, jota hän käytti hyppelyssä. Loppu: Lulu voitti onnenkivellään!</w:t>
      </w:r>
    </w:p>
    <w:p>
      <w:r>
        <w:rPr>
          <w:b/>
        </w:rPr>
        <w:t xml:space="preserve">Tulos</w:t>
      </w:r>
    </w:p>
    <w:p>
      <w:r>
        <w:t xml:space="preserve">Lulu leikki paljon hyppelyä.</w:t>
      </w:r>
    </w:p>
    <w:p>
      <w:r>
        <w:rPr>
          <w:b/>
        </w:rPr>
        <w:t xml:space="preserve">Tulos</w:t>
      </w:r>
    </w:p>
    <w:p>
      <w:r>
        <w:t xml:space="preserve">Lulu pelasi parhaiden pelaajien kanssa.</w:t>
      </w:r>
    </w:p>
    <w:p>
      <w:r>
        <w:rPr>
          <w:b/>
        </w:rPr>
        <w:t xml:space="preserve">Tulos</w:t>
      </w:r>
    </w:p>
    <w:p>
      <w:r>
        <w:t xml:space="preserve">hän käytti sitä pelissään.</w:t>
      </w:r>
    </w:p>
    <w:p>
      <w:r>
        <w:rPr>
          <w:b/>
        </w:rPr>
        <w:t xml:space="preserve">Esimerkki 2.6333</w:t>
      </w:r>
    </w:p>
    <w:p>
      <w:r>
        <w:t xml:space="preserve">Alku: John tutki merkittävää sairautta. Loppu: Vuoden kuluessa hän löysi täydellisen parannuskeinon tautiin!</w:t>
      </w:r>
    </w:p>
    <w:p>
      <w:r>
        <w:rPr>
          <w:b/>
        </w:rPr>
        <w:t xml:space="preserve">Tulos</w:t>
      </w:r>
    </w:p>
    <w:p>
      <w:r>
        <w:t xml:space="preserve">Hän teki kovasti töitä.</w:t>
      </w:r>
    </w:p>
    <w:p>
      <w:r>
        <w:rPr>
          <w:b/>
        </w:rPr>
        <w:t xml:space="preserve">Tulos</w:t>
      </w:r>
    </w:p>
    <w:p>
      <w:r>
        <w:t xml:space="preserve">John käytti suurimman osan ajastaan tutkimukseen.</w:t>
      </w:r>
    </w:p>
    <w:p>
      <w:r>
        <w:rPr>
          <w:b/>
        </w:rPr>
        <w:t xml:space="preserve">Tulos</w:t>
      </w:r>
    </w:p>
    <w:p>
      <w:r>
        <w:t xml:space="preserve">John sai selville joitakin mielenkiintoisia tietoja, joita kukaan muu ei näyttänyt löytäneen aiemmin.</w:t>
      </w:r>
    </w:p>
    <w:p>
      <w:r>
        <w:rPr>
          <w:b/>
        </w:rPr>
        <w:t xml:space="preserve">Tulos</w:t>
      </w:r>
    </w:p>
    <w:p>
      <w:r>
        <w:t xml:space="preserve">John huomasi tutkimuksessa jotain erikoista ja päätti tutkia sitä tarkemmin.</w:t>
      </w:r>
    </w:p>
    <w:p>
      <w:r>
        <w:rPr>
          <w:b/>
        </w:rPr>
        <w:t xml:space="preserve">Tulos</w:t>
      </w:r>
    </w:p>
    <w:p>
      <w:r>
        <w:t xml:space="preserve">hän työskenteli yötä päivää laboratoriossaan päättäväisesti löytääkseen parannuskeinon.</w:t>
      </w:r>
    </w:p>
    <w:p>
      <w:r>
        <w:rPr>
          <w:b/>
        </w:rPr>
        <w:t xml:space="preserve">Esimerkki 2.6334</w:t>
      </w:r>
    </w:p>
    <w:p>
      <w:r>
        <w:t xml:space="preserve">Alku: Tim oli lyhyt. Loppu: Ja muutamat muut lyhyet oppilaat tunsivat olonsa mukavaksi liittyä hänen seuraansa.</w:t>
      </w:r>
    </w:p>
    <w:p>
      <w:r>
        <w:rPr>
          <w:b/>
        </w:rPr>
        <w:t xml:space="preserve">Tulos</w:t>
      </w:r>
    </w:p>
    <w:p>
      <w:r>
        <w:t xml:space="preserve">Tim perusti kerhon.</w:t>
      </w:r>
    </w:p>
    <w:p>
      <w:r>
        <w:rPr>
          <w:b/>
        </w:rPr>
        <w:t xml:space="preserve">Tulos</w:t>
      </w:r>
    </w:p>
    <w:p>
      <w:r>
        <w:t xml:space="preserve">Tim ilmoittautui koripalloilijaksi.</w:t>
      </w:r>
    </w:p>
    <w:p>
      <w:r>
        <w:rPr>
          <w:b/>
        </w:rPr>
        <w:t xml:space="preserve">Tulos</w:t>
      </w:r>
    </w:p>
    <w:p>
      <w:r>
        <w:t xml:space="preserve">Tim aloitti koripallopelin lyhyemmällä koripallokorilla liikuntatunnilla.</w:t>
      </w:r>
    </w:p>
    <w:p>
      <w:r>
        <w:rPr>
          <w:b/>
        </w:rPr>
        <w:t xml:space="preserve">Tulos</w:t>
      </w:r>
    </w:p>
    <w:p>
      <w:r>
        <w:t xml:space="preserve">Tim aloitti lyhyen ryhmän.</w:t>
      </w:r>
    </w:p>
    <w:p>
      <w:r>
        <w:rPr>
          <w:b/>
        </w:rPr>
        <w:t xml:space="preserve">Tulos</w:t>
      </w:r>
    </w:p>
    <w:p>
      <w:r>
        <w:t xml:space="preserve">Tim alkoi pelata potkupalloa välitunnilla.</w:t>
      </w:r>
    </w:p>
    <w:p>
      <w:r>
        <w:rPr>
          <w:b/>
        </w:rPr>
        <w:t xml:space="preserve">Esimerkki 2.6335</w:t>
      </w:r>
    </w:p>
    <w:p>
      <w:r>
        <w:t xml:space="preserve">Alku: Angien lemmikkilintu Spot on päässyt ulos häkistään ja lentänyt pois. Loppu: Angie on murheen murtama siitä, ettei hän löydä lintuaan.</w:t>
      </w:r>
    </w:p>
    <w:p>
      <w:r>
        <w:rPr>
          <w:b/>
        </w:rPr>
        <w:t xml:space="preserve">Tulos</w:t>
      </w:r>
    </w:p>
    <w:p>
      <w:r>
        <w:t xml:space="preserve">Angie huomaa, että Spotin häkki on tyhjä.</w:t>
      </w:r>
    </w:p>
    <w:p>
      <w:r>
        <w:rPr>
          <w:b/>
        </w:rPr>
        <w:t xml:space="preserve">Tulos</w:t>
      </w:r>
    </w:p>
    <w:p>
      <w:r>
        <w:t xml:space="preserve">Angie etsi lintuaan kaikkialta.</w:t>
      </w:r>
    </w:p>
    <w:p>
      <w:r>
        <w:rPr>
          <w:b/>
        </w:rPr>
        <w:t xml:space="preserve">Tulos</w:t>
      </w:r>
    </w:p>
    <w:p>
      <w:r>
        <w:t xml:space="preserve">Angie etsi lintua kaikkialta.</w:t>
      </w:r>
    </w:p>
    <w:p>
      <w:r>
        <w:rPr>
          <w:b/>
        </w:rPr>
        <w:t xml:space="preserve">Tulos</w:t>
      </w:r>
    </w:p>
    <w:p>
      <w:r>
        <w:t xml:space="preserve">Angie laittoi "Missing Bird" -lehtisiä ympäri kaupunkia.</w:t>
      </w:r>
    </w:p>
    <w:p>
      <w:r>
        <w:rPr>
          <w:b/>
        </w:rPr>
        <w:t xml:space="preserve">Esimerkki 2.6336</w:t>
      </w:r>
    </w:p>
    <w:p>
      <w:r>
        <w:t xml:space="preserve">Alku: Sue sai uuden koiranpennun. Loppu: Sue asetti pennulle aikataulun ja oppi uusia taitoja.</w:t>
      </w:r>
    </w:p>
    <w:p>
      <w:r>
        <w:rPr>
          <w:b/>
        </w:rPr>
        <w:t xml:space="preserve">Tulos</w:t>
      </w:r>
    </w:p>
    <w:p>
      <w:r>
        <w:t xml:space="preserve">Suen piti kouluttaa uusi koiranpentunsa.</w:t>
      </w:r>
    </w:p>
    <w:p>
      <w:r>
        <w:rPr>
          <w:b/>
        </w:rPr>
        <w:t xml:space="preserve">Tulos</w:t>
      </w:r>
    </w:p>
    <w:p>
      <w:r>
        <w:t xml:space="preserve">Sue tajusi, että pennusta olisi vaikea huolehtia.</w:t>
      </w:r>
    </w:p>
    <w:p>
      <w:r>
        <w:rPr>
          <w:b/>
        </w:rPr>
        <w:t xml:space="preserve">Tulos</w:t>
      </w:r>
    </w:p>
    <w:p>
      <w:r>
        <w:t xml:space="preserve">Sue aloitti pennun kouluttamisen heti.</w:t>
      </w:r>
    </w:p>
    <w:p>
      <w:r>
        <w:rPr>
          <w:b/>
        </w:rPr>
        <w:t xml:space="preserve">Tulos</w:t>
      </w:r>
    </w:p>
    <w:p>
      <w:r>
        <w:t xml:space="preserve">Sue halusi opettaa pennulle joitakin asioita.</w:t>
      </w:r>
    </w:p>
    <w:p>
      <w:r>
        <w:rPr>
          <w:b/>
        </w:rPr>
        <w:t xml:space="preserve">Tulos</w:t>
      </w:r>
    </w:p>
    <w:p>
      <w:r>
        <w:t xml:space="preserve">Sue oli päättänyt kouluttaa pennun itse.</w:t>
      </w:r>
    </w:p>
    <w:p>
      <w:r>
        <w:rPr>
          <w:b/>
        </w:rPr>
        <w:t xml:space="preserve">Esimerkki 2.6337</w:t>
      </w:r>
    </w:p>
    <w:p>
      <w:r>
        <w:t xml:space="preserve">Alku: Kävin joella naapurustossani. Loppu: Menin kotiin kalan kanssa ja söin sen.</w:t>
      </w:r>
    </w:p>
    <w:p>
      <w:r>
        <w:rPr>
          <w:b/>
        </w:rPr>
        <w:t xml:space="preserve">Tulos</w:t>
      </w:r>
    </w:p>
    <w:p>
      <w:r>
        <w:t xml:space="preserve">Sain kalan.</w:t>
      </w:r>
    </w:p>
    <w:p>
      <w:r>
        <w:rPr>
          <w:b/>
        </w:rPr>
        <w:t xml:space="preserve">Tulos</w:t>
      </w:r>
    </w:p>
    <w:p>
      <w:r>
        <w:t xml:space="preserve">Sain useita kaloja.</w:t>
      </w:r>
    </w:p>
    <w:p>
      <w:r>
        <w:rPr>
          <w:b/>
        </w:rPr>
        <w:t xml:space="preserve">Tulos</w:t>
      </w:r>
    </w:p>
    <w:p>
      <w:r>
        <w:t xml:space="preserve">Kävin kalassa ja sain jokitaimenen.</w:t>
      </w:r>
    </w:p>
    <w:p>
      <w:r>
        <w:rPr>
          <w:b/>
        </w:rPr>
        <w:t xml:space="preserve">Tulos</w:t>
      </w:r>
    </w:p>
    <w:p>
      <w:r>
        <w:t xml:space="preserve">Kävin kalassa pyydystämässä päivällistä.</w:t>
      </w:r>
    </w:p>
    <w:p>
      <w:r>
        <w:rPr>
          <w:b/>
        </w:rPr>
        <w:t xml:space="preserve">Esimerkki 2.6338</w:t>
      </w:r>
    </w:p>
    <w:p>
      <w:r>
        <w:t xml:space="preserve">Alku: Suen äiti vei hänet ostoksille ennen kuin hän muutti asuntolaan. Loppu: Mutta kämppis kosketti tilkkutäkkiä hiljaisella kunnioituksella.</w:t>
      </w:r>
    </w:p>
    <w:p>
      <w:r>
        <w:rPr>
          <w:b/>
        </w:rPr>
        <w:t xml:space="preserve">Tulos</w:t>
      </w:r>
    </w:p>
    <w:p>
      <w:r>
        <w:t xml:space="preserve">Yksi asia, jota hän ei ostanut, oli peitto sänkyynsä.</w:t>
      </w:r>
    </w:p>
    <w:p>
      <w:r>
        <w:rPr>
          <w:b/>
        </w:rPr>
        <w:t xml:space="preserve">Tulos</w:t>
      </w:r>
    </w:p>
    <w:p>
      <w:r>
        <w:t xml:space="preserve">Sue osti tilkkutäkin, kun he olivat ostoksilla.</w:t>
      </w:r>
    </w:p>
    <w:p>
      <w:r>
        <w:rPr>
          <w:b/>
        </w:rPr>
        <w:t xml:space="preserve">Tulos</w:t>
      </w:r>
    </w:p>
    <w:p>
      <w:r>
        <w:t xml:space="preserve">Sue oli työstämässä peittoa.</w:t>
      </w:r>
    </w:p>
    <w:p>
      <w:r>
        <w:rPr>
          <w:b/>
        </w:rPr>
        <w:t xml:space="preserve">Tulos</w:t>
      </w:r>
    </w:p>
    <w:p>
      <w:r>
        <w:t xml:space="preserve">Sue ajatteli, että hänen kämppiksensä vihaisi peittoa.</w:t>
      </w:r>
    </w:p>
    <w:p>
      <w:r>
        <w:rPr>
          <w:b/>
        </w:rPr>
        <w:t xml:space="preserve">Tulos</w:t>
      </w:r>
    </w:p>
    <w:p>
      <w:r>
        <w:t xml:space="preserve">Suen äiti antoi hänelle vanhan lopetuslaitteen perintönä.</w:t>
      </w:r>
    </w:p>
    <w:p>
      <w:r>
        <w:rPr>
          <w:b/>
        </w:rPr>
        <w:t xml:space="preserve">Esimerkki 2.6339</w:t>
      </w:r>
    </w:p>
    <w:p>
      <w:r>
        <w:t xml:space="preserve">Alku: Terry oli lahjatavarakaupassa, kun hän näki kaulakoruja. Loppu: Hänen ystävänsä oli liikuttunut, ja he molemmat käyttivät niitä.</w:t>
      </w:r>
    </w:p>
    <w:p>
      <w:r>
        <w:rPr>
          <w:b/>
        </w:rPr>
        <w:t xml:space="preserve">Tulos</w:t>
      </w:r>
    </w:p>
    <w:p>
      <w:r>
        <w:t xml:space="preserve">Hän päätti ostaa pari itselleen ja ystävälleen.</w:t>
      </w:r>
    </w:p>
    <w:p>
      <w:r>
        <w:rPr>
          <w:b/>
        </w:rPr>
        <w:t xml:space="preserve">Tulos</w:t>
      </w:r>
    </w:p>
    <w:p>
      <w:r>
        <w:t xml:space="preserve">Terry osti kaulakoruja hänelle ja hänen ystävälleen.</w:t>
      </w:r>
    </w:p>
    <w:p>
      <w:r>
        <w:rPr>
          <w:b/>
        </w:rPr>
        <w:t xml:space="preserve">Tulos</w:t>
      </w:r>
    </w:p>
    <w:p>
      <w:r>
        <w:t xml:space="preserve">Terry osti kaksi, toisen itselleen ja toisen ystävälleen.</w:t>
      </w:r>
    </w:p>
    <w:p>
      <w:r>
        <w:rPr>
          <w:b/>
        </w:rPr>
        <w:t xml:space="preserve">Tulos</w:t>
      </w:r>
    </w:p>
    <w:p>
      <w:r>
        <w:t xml:space="preserve">Terry osti hänelle ja hänen ystävälleen samanlaiset kaulakorut.</w:t>
      </w:r>
    </w:p>
    <w:p>
      <w:r>
        <w:rPr>
          <w:b/>
        </w:rPr>
        <w:t xml:space="preserve">Tulos</w:t>
      </w:r>
    </w:p>
    <w:p>
      <w:r>
        <w:t xml:space="preserve">Terry käveli ympäriinsä ostoksilla.</w:t>
      </w:r>
    </w:p>
    <w:p>
      <w:r>
        <w:rPr>
          <w:b/>
        </w:rPr>
        <w:t xml:space="preserve">Esimerkki 2.6340</w:t>
      </w:r>
    </w:p>
    <w:p>
      <w:r>
        <w:t xml:space="preserve">Alku: Bonnie käytti tunteja teekutsujen valmisteluun. Loppu: Hän näki veljensä ikkunasta, kun hän tunki keksejä suuhunsa.</w:t>
      </w:r>
    </w:p>
    <w:p>
      <w:r>
        <w:rPr>
          <w:b/>
        </w:rPr>
        <w:t xml:space="preserve">Tulos</w:t>
      </w:r>
    </w:p>
    <w:p>
      <w:r>
        <w:t xml:space="preserve">Bonnie teki keksejä.</w:t>
      </w:r>
    </w:p>
    <w:p>
      <w:r>
        <w:rPr>
          <w:b/>
        </w:rPr>
        <w:t xml:space="preserve">Tulos</w:t>
      </w:r>
    </w:p>
    <w:p>
      <w:r>
        <w:t xml:space="preserve">Bonnieltä puuttui keksejä juhliin.</w:t>
      </w:r>
    </w:p>
    <w:p>
      <w:r>
        <w:rPr>
          <w:b/>
        </w:rPr>
        <w:t xml:space="preserve">Tulos</w:t>
      </w:r>
    </w:p>
    <w:p>
      <w:r>
        <w:t xml:space="preserve">Bonnie huomasi, että hänen teekutsuja varten laittamansa keksit puuttuivat.</w:t>
      </w:r>
    </w:p>
    <w:p>
      <w:r>
        <w:rPr>
          <w:b/>
        </w:rPr>
        <w:t xml:space="preserve">Tulos</w:t>
      </w:r>
    </w:p>
    <w:p>
      <w:r>
        <w:t xml:space="preserve">Bonnie halusi piilottaa keksejä veljeltään.</w:t>
      </w:r>
    </w:p>
    <w:p>
      <w:r>
        <w:rPr>
          <w:b/>
        </w:rPr>
        <w:t xml:space="preserve">Tulos</w:t>
      </w:r>
    </w:p>
    <w:p>
      <w:r>
        <w:t xml:space="preserve">Hän meni huoneeseensa hakemaan jotain.</w:t>
      </w:r>
    </w:p>
    <w:p>
      <w:r>
        <w:rPr>
          <w:b/>
        </w:rPr>
        <w:t xml:space="preserve">Esimerkki 2.6341</w:t>
      </w:r>
    </w:p>
    <w:p>
      <w:r>
        <w:t xml:space="preserve">Alku: Andrea halusi lemmikkikoiran. Loppu: Hän nousi väärään koneeseen.</w:t>
      </w:r>
    </w:p>
    <w:p>
      <w:r>
        <w:rPr>
          <w:b/>
        </w:rPr>
        <w:t xml:space="preserve">Tulos</w:t>
      </w:r>
    </w:p>
    <w:p>
      <w:r>
        <w:t xml:space="preserve">Andrea halusi viedä hänet ja hänen uuden koiransa lomalle.</w:t>
      </w:r>
    </w:p>
    <w:p>
      <w:r>
        <w:rPr>
          <w:b/>
        </w:rPr>
        <w:t xml:space="preserve">Tulos</w:t>
      </w:r>
    </w:p>
    <w:p>
      <w:r>
        <w:t xml:space="preserve">Hän löysi toisesta osavaltiosta paikan adoptoitavaksi ja lähti lentokentälle.</w:t>
      </w:r>
    </w:p>
    <w:p>
      <w:r>
        <w:rPr>
          <w:b/>
        </w:rPr>
        <w:t xml:space="preserve">Tulos</w:t>
      </w:r>
    </w:p>
    <w:p>
      <w:r>
        <w:t xml:space="preserve">Lentokentällä jonottaessaan hän näki koiran ja seurasi sitä lentokoneeseen asti.</w:t>
      </w:r>
    </w:p>
    <w:p>
      <w:r>
        <w:rPr>
          <w:b/>
        </w:rPr>
        <w:t xml:space="preserve">Tulos</w:t>
      </w:r>
    </w:p>
    <w:p>
      <w:r>
        <w:t xml:space="preserve">hän lensi toiseen osavaltioon noutamaan erityisen koiran ja tuomaan sen kotiin.</w:t>
      </w:r>
    </w:p>
    <w:p>
      <w:r>
        <w:rPr>
          <w:b/>
        </w:rPr>
        <w:t xml:space="preserve">Esimerkki 2.6342</w:t>
      </w:r>
    </w:p>
    <w:p>
      <w:r>
        <w:t xml:space="preserve">Alku: Ricki tykkäsi käydä kesäisin naapuruston uima-altaassa. Loppu: Ricki ilmoittautui hengenpelastuskurssille, kun sitä seuraavan kerran tarjottiin.</w:t>
      </w:r>
    </w:p>
    <w:p>
      <w:r>
        <w:rPr>
          <w:b/>
        </w:rPr>
        <w:t xml:space="preserve">Tulos</w:t>
      </w:r>
    </w:p>
    <w:p>
      <w:r>
        <w:t xml:space="preserve">Ricki teki vaikutuksen päivystäviin hengenpelastajiin.</w:t>
      </w:r>
    </w:p>
    <w:p>
      <w:r>
        <w:rPr>
          <w:b/>
        </w:rPr>
        <w:t xml:space="preserve">Tulos</w:t>
      </w:r>
    </w:p>
    <w:p>
      <w:r>
        <w:t xml:space="preserve">Ricki oli kiinnostunut ryhtymään hengenpelastajaksi.</w:t>
      </w:r>
    </w:p>
    <w:p>
      <w:r>
        <w:rPr>
          <w:b/>
        </w:rPr>
        <w:t xml:space="preserve">Tulos</w:t>
      </w:r>
    </w:p>
    <w:p>
      <w:r>
        <w:t xml:space="preserve">Ricki etsi töitä ja päätti, että hän haluaisi työskennellä uima-altaalla.</w:t>
      </w:r>
    </w:p>
    <w:p>
      <w:r>
        <w:rPr>
          <w:b/>
        </w:rPr>
        <w:t xml:space="preserve">Tulos</w:t>
      </w:r>
    </w:p>
    <w:p>
      <w:r>
        <w:t xml:space="preserve">huomasin, että siellä oli paljon lapsia.</w:t>
      </w:r>
    </w:p>
    <w:p>
      <w:r>
        <w:rPr>
          <w:b/>
        </w:rPr>
        <w:t xml:space="preserve">Esimerkki 2.6343</w:t>
      </w:r>
    </w:p>
    <w:p>
      <w:r>
        <w:t xml:space="preserve">Alku: Joe meni syömään ravintolaan. Loppu: Häntä nolotti niin paljon, ettei hän enää koskaan mennyt ravintolaan.</w:t>
      </w:r>
    </w:p>
    <w:p>
      <w:r>
        <w:rPr>
          <w:b/>
        </w:rPr>
        <w:t xml:space="preserve">Tulos</w:t>
      </w:r>
    </w:p>
    <w:p>
      <w:r>
        <w:t xml:space="preserve">Joe kaatoi vahingossa ruokansa kaikkialle.</w:t>
      </w:r>
    </w:p>
    <w:p>
      <w:r>
        <w:rPr>
          <w:b/>
        </w:rPr>
        <w:t xml:space="preserve">Tulos</w:t>
      </w:r>
    </w:p>
    <w:p>
      <w:r>
        <w:t xml:space="preserve">Joe nauroi niin, että hänen juomansa tuli nenästä ulos.</w:t>
      </w:r>
    </w:p>
    <w:p>
      <w:r>
        <w:rPr>
          <w:b/>
        </w:rPr>
        <w:t xml:space="preserve">Tulos</w:t>
      </w:r>
    </w:p>
    <w:p>
      <w:r>
        <w:t xml:space="preserve">Joella oli kuplamahat ja hän sotki kopin.</w:t>
      </w:r>
    </w:p>
    <w:p>
      <w:r>
        <w:rPr>
          <w:b/>
        </w:rPr>
        <w:t xml:space="preserve">Esimerkki 2.6344</w:t>
      </w:r>
    </w:p>
    <w:p>
      <w:r>
        <w:t xml:space="preserve">Alku: Billy pitää live-esityksistä. Loppu: Billy ei malttaisi odottaa, että näkisi heidät uudelleen.</w:t>
      </w:r>
    </w:p>
    <w:p>
      <w:r>
        <w:rPr>
          <w:b/>
        </w:rPr>
        <w:t xml:space="preserve">Tulos</w:t>
      </w:r>
    </w:p>
    <w:p>
      <w:r>
        <w:t xml:space="preserve">Billy näki juuri uuden bändin.</w:t>
      </w:r>
    </w:p>
    <w:p>
      <w:r>
        <w:rPr>
          <w:b/>
        </w:rPr>
        <w:t xml:space="preserve">Tulos</w:t>
      </w:r>
    </w:p>
    <w:p>
      <w:r>
        <w:t xml:space="preserve">Billy kävi katsomassa suosikkibändinsä livenä.</w:t>
      </w:r>
    </w:p>
    <w:p>
      <w:r>
        <w:rPr>
          <w:b/>
        </w:rPr>
        <w:t xml:space="preserve">Tulos</w:t>
      </w:r>
    </w:p>
    <w:p>
      <w:r>
        <w:t xml:space="preserve">Billy meni katsomaan lempibändiään.</w:t>
      </w:r>
    </w:p>
    <w:p>
      <w:r>
        <w:rPr>
          <w:b/>
        </w:rPr>
        <w:t xml:space="preserve">Tulos</w:t>
      </w:r>
    </w:p>
    <w:p>
      <w:r>
        <w:t xml:space="preserve">Billy meni katsomaan Blue Man Groupia.</w:t>
      </w:r>
    </w:p>
    <w:p>
      <w:r>
        <w:rPr>
          <w:b/>
        </w:rPr>
        <w:t xml:space="preserve">Esimerkki 2.6345</w:t>
      </w:r>
    </w:p>
    <w:p>
      <w:r>
        <w:t xml:space="preserve">Alku: Donilla on kroonista kipua kyljessään. Loppu: Don irtisanoutuu työstään ja arvostaa jokaista jäljellä olevaa päivää.</w:t>
      </w:r>
    </w:p>
    <w:p>
      <w:r>
        <w:rPr>
          <w:b/>
        </w:rPr>
        <w:t xml:space="preserve">Tulos</w:t>
      </w:r>
    </w:p>
    <w:p>
      <w:r>
        <w:t xml:space="preserve">Don menee lääkäriin ja toteaa sen olevan syöpä.</w:t>
      </w:r>
    </w:p>
    <w:p>
      <w:r>
        <w:rPr>
          <w:b/>
        </w:rPr>
        <w:t xml:space="preserve">Tulos</w:t>
      </w:r>
    </w:p>
    <w:p>
      <w:r>
        <w:t xml:space="preserve">Don menee lääkäriin ja saa tietää, että hänellä on kuolemansairaus.</w:t>
      </w:r>
    </w:p>
    <w:p>
      <w:r>
        <w:rPr>
          <w:b/>
        </w:rPr>
        <w:t xml:space="preserve">Tulos</w:t>
      </w:r>
    </w:p>
    <w:p>
      <w:r>
        <w:t xml:space="preserve">Donilla todetaan kuolemaan johtava syöpä.</w:t>
      </w:r>
    </w:p>
    <w:p>
      <w:r>
        <w:rPr>
          <w:b/>
        </w:rPr>
        <w:t xml:space="preserve">Tulos</w:t>
      </w:r>
    </w:p>
    <w:p>
      <w:r>
        <w:t xml:space="preserve">Don tajusi, että kipu johtui hänen työstään johtuvasta stressistä.</w:t>
      </w:r>
    </w:p>
    <w:p>
      <w:r>
        <w:rPr>
          <w:b/>
        </w:rPr>
        <w:t xml:space="preserve">Tulos</w:t>
      </w:r>
    </w:p>
    <w:p>
      <w:r>
        <w:t xml:space="preserve">Lääkäri diagnosoi hänellä kuolemansairauden.</w:t>
      </w:r>
    </w:p>
    <w:p>
      <w:r>
        <w:rPr>
          <w:b/>
        </w:rPr>
        <w:t xml:space="preserve">Esimerkki 2.6346</w:t>
      </w:r>
    </w:p>
    <w:p>
      <w:r>
        <w:t xml:space="preserve">Alku: Andrea pelkäsi sitä päivää, jolloin vuosikirjat jaettiin. Loppu: Kun kirja palasi Andrealle, se oli täynnä ystävällisiä sanoja.</w:t>
      </w:r>
    </w:p>
    <w:p>
      <w:r>
        <w:rPr>
          <w:b/>
        </w:rPr>
        <w:t xml:space="preserve">Tulos</w:t>
      </w:r>
    </w:p>
    <w:p>
      <w:r>
        <w:t xml:space="preserve">Andrea pelkäsi, että hänen tuntikausia kestänyttä työtään vuosikirjan toimittajana ei arvostettaisi.</w:t>
      </w:r>
    </w:p>
    <w:p>
      <w:r>
        <w:rPr>
          <w:b/>
        </w:rPr>
        <w:t xml:space="preserve">Tulos</w:t>
      </w:r>
    </w:p>
    <w:p>
      <w:r>
        <w:t xml:space="preserve">Andrea ojensi kirjan ystävilleen.</w:t>
      </w:r>
    </w:p>
    <w:p>
      <w:r>
        <w:rPr>
          <w:b/>
        </w:rPr>
        <w:t xml:space="preserve">Tulos</w:t>
      </w:r>
    </w:p>
    <w:p>
      <w:r>
        <w:t xml:space="preserve">Andrea jakoi vuosikirjaa ympäriinsä saadakseen allekirjoituksia.</w:t>
      </w:r>
    </w:p>
    <w:p>
      <w:r>
        <w:rPr>
          <w:b/>
        </w:rPr>
        <w:t xml:space="preserve">Tulos</w:t>
      </w:r>
    </w:p>
    <w:p>
      <w:r>
        <w:t xml:space="preserve">Andrea ei ollut kovin suosittu.</w:t>
      </w:r>
    </w:p>
    <w:p>
      <w:r>
        <w:rPr>
          <w:b/>
        </w:rPr>
        <w:t xml:space="preserve">Tulos</w:t>
      </w:r>
    </w:p>
    <w:p>
      <w:r>
        <w:t xml:space="preserve">Hän pelkäsi aina, että hänen kuvansa näyttäisi typerältä ja ettei kukaan haluaisi kirjoittaa hänen vuosikirjaansa. Silti hän päätti kuitenkin jakaa sen ympäriinsä.</w:t>
      </w:r>
    </w:p>
    <w:p>
      <w:r>
        <w:rPr>
          <w:b/>
        </w:rPr>
        <w:t xml:space="preserve">Esimerkki 2.6347</w:t>
      </w:r>
    </w:p>
    <w:p>
      <w:r>
        <w:t xml:space="preserve">Alku: Ferdy on pokeripelissä. Loppu: Ferdy ei ole kovin iloinen ja lyö miestä.</w:t>
      </w:r>
    </w:p>
    <w:p>
      <w:r>
        <w:rPr>
          <w:b/>
        </w:rPr>
        <w:t xml:space="preserve">Tulos</w:t>
      </w:r>
    </w:p>
    <w:p>
      <w:r>
        <w:t xml:space="preserve">Mies voittaa Ferdyn pokeripelissä.</w:t>
      </w:r>
    </w:p>
    <w:p>
      <w:r>
        <w:rPr>
          <w:b/>
        </w:rPr>
        <w:t xml:space="preserve">Tulos</w:t>
      </w:r>
    </w:p>
    <w:p>
      <w:r>
        <w:t xml:space="preserve">Ferdy menetti paljon rahaa.</w:t>
      </w:r>
    </w:p>
    <w:p>
      <w:r>
        <w:rPr>
          <w:b/>
        </w:rPr>
        <w:t xml:space="preserve">Tulos</w:t>
      </w:r>
    </w:p>
    <w:p>
      <w:r>
        <w:t xml:space="preserve">Ferdyn voitti toinen pelaaja.</w:t>
      </w:r>
    </w:p>
    <w:p>
      <w:r>
        <w:rPr>
          <w:b/>
        </w:rPr>
        <w:t xml:space="preserve">Tulos</w:t>
      </w:r>
    </w:p>
    <w:p>
      <w:r>
        <w:t xml:space="preserve">Hänen vieressään oleva mies huijaa korttia.</w:t>
      </w:r>
    </w:p>
    <w:p>
      <w:r>
        <w:rPr>
          <w:b/>
        </w:rPr>
        <w:t xml:space="preserve">Esimerkki 2.6348</w:t>
      </w:r>
    </w:p>
    <w:p>
      <w:r>
        <w:t xml:space="preserve">Alku: Tom rakasti rullalautailua. Loppu: Tomilla oli hauskaa skeittipuistossa.</w:t>
      </w:r>
    </w:p>
    <w:p>
      <w:r>
        <w:rPr>
          <w:b/>
        </w:rPr>
        <w:t xml:space="preserve">Tulos</w:t>
      </w:r>
    </w:p>
    <w:p>
      <w:r>
        <w:t xml:space="preserve">Tom päätti lähteä ulos luistelemaan.</w:t>
      </w:r>
    </w:p>
    <w:p>
      <w:r>
        <w:rPr>
          <w:b/>
        </w:rPr>
        <w:t xml:space="preserve">Tulos</w:t>
      </w:r>
    </w:p>
    <w:p>
      <w:r>
        <w:t xml:space="preserve">Tom meni skeittiparkkiin.</w:t>
      </w:r>
    </w:p>
    <w:p>
      <w:r>
        <w:rPr>
          <w:b/>
        </w:rPr>
        <w:t xml:space="preserve">Tulos</w:t>
      </w:r>
    </w:p>
    <w:p>
      <w:r>
        <w:t xml:space="preserve">Tom tapasi ystäviä paikallisella skeittipuistolla.</w:t>
      </w:r>
    </w:p>
    <w:p>
      <w:r>
        <w:rPr>
          <w:b/>
        </w:rPr>
        <w:t xml:space="preserve">Tulos</w:t>
      </w:r>
    </w:p>
    <w:p>
      <w:r>
        <w:t xml:space="preserve">Tom vei laudan skeittipuistoon.</w:t>
      </w:r>
    </w:p>
    <w:p>
      <w:r>
        <w:rPr>
          <w:b/>
        </w:rPr>
        <w:t xml:space="preserve">Esimerkki 2.6349</w:t>
      </w:r>
    </w:p>
    <w:p>
      <w:r>
        <w:t xml:space="preserve">Alku: Eilen tulin töistä kotiin ja näin olohuoneessa kissan. Loppu: Hän ymmärsi, mutta halusi silti auttaa sitä hieman ennen kuin päästi sen ulos.</w:t>
      </w:r>
    </w:p>
    <w:p>
      <w:r>
        <w:rPr>
          <w:b/>
        </w:rPr>
        <w:t xml:space="preserve">Tulos</w:t>
      </w:r>
    </w:p>
    <w:p>
      <w:r>
        <w:t xml:space="preserve">Pyysin naapuriltani apua, koska olen allerginen.</w:t>
      </w:r>
    </w:p>
    <w:p>
      <w:r>
        <w:rPr>
          <w:b/>
        </w:rPr>
        <w:t xml:space="preserve">Tulos</w:t>
      </w:r>
    </w:p>
    <w:p>
      <w:r>
        <w:t xml:space="preserve">Sanoin Saralle, että sen oli lähdettävä.</w:t>
      </w:r>
    </w:p>
    <w:p>
      <w:r>
        <w:rPr>
          <w:b/>
        </w:rPr>
        <w:t xml:space="preserve">Tulos</w:t>
      </w:r>
    </w:p>
    <w:p>
      <w:r>
        <w:t xml:space="preserve">Sanoin tyttärelleni, ettemme voi pitää sitä.</w:t>
      </w:r>
    </w:p>
    <w:p>
      <w:r>
        <w:rPr>
          <w:b/>
        </w:rPr>
        <w:t xml:space="preserve">Tulos</w:t>
      </w:r>
    </w:p>
    <w:p>
      <w:r>
        <w:t xml:space="preserve">Kerroin siskolleni, että vuokranantaja ei salli lemmikkejä.</w:t>
      </w:r>
    </w:p>
    <w:p>
      <w:r>
        <w:rPr>
          <w:b/>
        </w:rPr>
        <w:t xml:space="preserve">Esimerkki 2.6350</w:t>
      </w:r>
    </w:p>
    <w:p>
      <w:r>
        <w:t xml:space="preserve">Alku: Ken rakasti moottoripyörällä ajamista. Loppu: Hän myi pyöränsä maksaakseen sairauskulut.</w:t>
      </w:r>
    </w:p>
    <w:p>
      <w:r>
        <w:rPr>
          <w:b/>
        </w:rPr>
        <w:t xml:space="preserve">Tulos</w:t>
      </w:r>
    </w:p>
    <w:p>
      <w:r>
        <w:t xml:space="preserve">Ken joutui eräänä päivänä pyöräonnettomuuteen.</w:t>
      </w:r>
    </w:p>
    <w:p>
      <w:r>
        <w:rPr>
          <w:b/>
        </w:rPr>
        <w:t xml:space="preserve">Tulos</w:t>
      </w:r>
    </w:p>
    <w:p>
      <w:r>
        <w:t xml:space="preserve">Ken putosi moottoripyörältään.</w:t>
      </w:r>
    </w:p>
    <w:p>
      <w:r>
        <w:rPr>
          <w:b/>
        </w:rPr>
        <w:t xml:space="preserve">Tulos</w:t>
      </w:r>
    </w:p>
    <w:p>
      <w:r>
        <w:t xml:space="preserve">Ken joutui onnettomuuteen.</w:t>
      </w:r>
    </w:p>
    <w:p>
      <w:r>
        <w:rPr>
          <w:b/>
        </w:rPr>
        <w:t xml:space="preserve">Tulos</w:t>
      </w:r>
    </w:p>
    <w:p>
      <w:r>
        <w:t xml:space="preserve">Ken törmäsi kuoppaan ja lensi pois moottoripyörältään.</w:t>
      </w:r>
    </w:p>
    <w:p>
      <w:r>
        <w:rPr>
          <w:b/>
        </w:rPr>
        <w:t xml:space="preserve">Tulos</w:t>
      </w:r>
    </w:p>
    <w:p>
      <w:r>
        <w:t xml:space="preserve">Ratsastaessaan Ken törmäsi liukkaaseen lätäkköön ja kaatui.</w:t>
      </w:r>
    </w:p>
    <w:p>
      <w:r>
        <w:rPr>
          <w:b/>
        </w:rPr>
        <w:t xml:space="preserve">Esimerkki 2.6351</w:t>
      </w:r>
    </w:p>
    <w:p>
      <w:r>
        <w:t xml:space="preserve">Alku: Dan oli tylsistynyt töissä. Loppu: Kaikki nauroivat.</w:t>
      </w:r>
    </w:p>
    <w:p>
      <w:r>
        <w:rPr>
          <w:b/>
        </w:rPr>
        <w:t xml:space="preserve">Tulos</w:t>
      </w:r>
    </w:p>
    <w:p>
      <w:r>
        <w:t xml:space="preserve">Dan kysyi, tietääkö kukaan vitsiä.</w:t>
      </w:r>
    </w:p>
    <w:p>
      <w:r>
        <w:rPr>
          <w:b/>
        </w:rPr>
        <w:t xml:space="preserve">Tulos</w:t>
      </w:r>
    </w:p>
    <w:p>
      <w:r>
        <w:t xml:space="preserve">Dan pilaili jonkun kanssa.</w:t>
      </w:r>
    </w:p>
    <w:p>
      <w:r>
        <w:rPr>
          <w:b/>
        </w:rPr>
        <w:t xml:space="preserve">Tulos</w:t>
      </w:r>
    </w:p>
    <w:p>
      <w:r>
        <w:t xml:space="preserve">Dan teki käytännön pilan työkaverilleen.</w:t>
      </w:r>
    </w:p>
    <w:p>
      <w:r>
        <w:rPr>
          <w:b/>
        </w:rPr>
        <w:t xml:space="preserve">Tulos</w:t>
      </w:r>
    </w:p>
    <w:p>
      <w:r>
        <w:t xml:space="preserve">joten hän teki toimistovitsin.</w:t>
      </w:r>
    </w:p>
    <w:p>
      <w:r>
        <w:rPr>
          <w:b/>
        </w:rPr>
        <w:t xml:space="preserve">Esimerkki 2.6352</w:t>
      </w:r>
    </w:p>
    <w:p>
      <w:r>
        <w:t xml:space="preserve">Alku: Benisha valehtelee joka viikko musiikkitunnilla. Loppu: Tällä viikolla Benisha harjoitteli huilua joka päivä.</w:t>
      </w:r>
    </w:p>
    <w:p>
      <w:r>
        <w:rPr>
          <w:b/>
        </w:rPr>
        <w:t xml:space="preserve">Tulos</w:t>
      </w:r>
    </w:p>
    <w:p>
      <w:r>
        <w:t xml:space="preserve">Benisha sanoo harjoitelleensa, vaikka ei olekaan harjoitellut.</w:t>
      </w:r>
    </w:p>
    <w:p>
      <w:r>
        <w:rPr>
          <w:b/>
        </w:rPr>
        <w:t xml:space="preserve">Tulos</w:t>
      </w:r>
    </w:p>
    <w:p>
      <w:r>
        <w:t xml:space="preserve">Benisha jäi kiinni valehtelusta harjoittelusta.</w:t>
      </w:r>
    </w:p>
    <w:p>
      <w:r>
        <w:rPr>
          <w:b/>
        </w:rPr>
        <w:t xml:space="preserve">Tulos</w:t>
      </w:r>
    </w:p>
    <w:p>
      <w:r>
        <w:t xml:space="preserve">Hän sanoo harjoittelevansa enemmän kuin tekee.</w:t>
      </w:r>
    </w:p>
    <w:p>
      <w:r>
        <w:rPr>
          <w:b/>
        </w:rPr>
        <w:t xml:space="preserve">Esimerkki 2.6353</w:t>
      </w:r>
    </w:p>
    <w:p>
      <w:r>
        <w:t xml:space="preserve">Alku: Coco oli matkalla Malesiaan. Loppu: Coco tajusi, että rokotukset ovat hyvä idea.</w:t>
      </w:r>
    </w:p>
    <w:p>
      <w:r>
        <w:rPr>
          <w:b/>
        </w:rPr>
        <w:t xml:space="preserve">Tulos</w:t>
      </w:r>
    </w:p>
    <w:p>
      <w:r>
        <w:t xml:space="preserve">Coco ei halunnut sairastua.</w:t>
      </w:r>
    </w:p>
    <w:p>
      <w:r>
        <w:rPr>
          <w:b/>
        </w:rPr>
        <w:t xml:space="preserve">Tulos</w:t>
      </w:r>
    </w:p>
    <w:p>
      <w:r>
        <w:t xml:space="preserve">Coco kuuli Malesiassa esiintyvistä taudeista.</w:t>
      </w:r>
    </w:p>
    <w:p>
      <w:r>
        <w:rPr>
          <w:b/>
        </w:rPr>
        <w:t xml:space="preserve">Tulos</w:t>
      </w:r>
    </w:p>
    <w:p>
      <w:r>
        <w:t xml:space="preserve">Coco ei aikonut ottaa suositeltuja rokotuksia ennen matkaansa, mutta hän tiesi erään henkilön, joka sairastui vakavasti äskettäisellä Malesian-matkallaan.</w:t>
      </w:r>
    </w:p>
    <w:p>
      <w:r>
        <w:rPr>
          <w:b/>
        </w:rPr>
        <w:t xml:space="preserve">Tulos</w:t>
      </w:r>
    </w:p>
    <w:p>
      <w:r>
        <w:t xml:space="preserve">Coco katsoi dokumentin Malesiasta ja oli hermostunut, kun puhuttiin taudeista.</w:t>
      </w:r>
    </w:p>
    <w:p>
      <w:r>
        <w:rPr>
          <w:b/>
        </w:rPr>
        <w:t xml:space="preserve">Esimerkki 2.6354</w:t>
      </w:r>
    </w:p>
    <w:p>
      <w:r>
        <w:t xml:space="preserve">Alku: Jerome työskenteli tallissa. Loppu: Jerome etsi koko päivän, mutta ei löytänyt sitä.</w:t>
      </w:r>
    </w:p>
    <w:p>
      <w:r>
        <w:rPr>
          <w:b/>
        </w:rPr>
        <w:t xml:space="preserve">Tulos</w:t>
      </w:r>
    </w:p>
    <w:p>
      <w:r>
        <w:t xml:space="preserve">Jerome kadotti silmälasinsa.</w:t>
      </w:r>
    </w:p>
    <w:p>
      <w:r>
        <w:rPr>
          <w:b/>
        </w:rPr>
        <w:t xml:space="preserve">Tulos</w:t>
      </w:r>
    </w:p>
    <w:p>
      <w:r>
        <w:t xml:space="preserve">Jerome hukkasi kännykkänsä jonnekin talliin.</w:t>
      </w:r>
    </w:p>
    <w:p>
      <w:r>
        <w:rPr>
          <w:b/>
        </w:rPr>
        <w:t xml:space="preserve">Tulos</w:t>
      </w:r>
    </w:p>
    <w:p>
      <w:r>
        <w:t xml:space="preserve">Jerome hukkasi lompakkonsa talliin.</w:t>
      </w:r>
    </w:p>
    <w:p>
      <w:r>
        <w:rPr>
          <w:b/>
        </w:rPr>
        <w:t xml:space="preserve">Tulos</w:t>
      </w:r>
    </w:p>
    <w:p>
      <w:r>
        <w:t xml:space="preserve">Jerome tajusi hukanneensa lompakkonsa.</w:t>
      </w:r>
    </w:p>
    <w:p>
      <w:r>
        <w:rPr>
          <w:b/>
        </w:rPr>
        <w:t xml:space="preserve">Esimerkki 2.6355</w:t>
      </w:r>
    </w:p>
    <w:p>
      <w:r>
        <w:t xml:space="preserve">Alku: Ted oli rakentamassa sänkyä. Loppu: Hän luki sitten ohjeet, ja loppu oli helppoa.</w:t>
      </w:r>
    </w:p>
    <w:p>
      <w:r>
        <w:rPr>
          <w:b/>
        </w:rPr>
        <w:t xml:space="preserve">Tulos</w:t>
      </w:r>
    </w:p>
    <w:p>
      <w:r>
        <w:t xml:space="preserve">Hän osti kaikki materiaalit.</w:t>
      </w:r>
    </w:p>
    <w:p>
      <w:r>
        <w:rPr>
          <w:b/>
        </w:rPr>
        <w:t xml:space="preserve">Tulos</w:t>
      </w:r>
    </w:p>
    <w:p>
      <w:r>
        <w:t xml:space="preserve">Hän jäi jumiin sokeasti kokoamaan sitä.</w:t>
      </w:r>
    </w:p>
    <w:p>
      <w:r>
        <w:rPr>
          <w:b/>
        </w:rPr>
        <w:t xml:space="preserve">Tulos</w:t>
      </w:r>
    </w:p>
    <w:p>
      <w:r>
        <w:t xml:space="preserve">hän oli ymmällään, miten se koottaisiin.</w:t>
      </w:r>
    </w:p>
    <w:p>
      <w:r>
        <w:rPr>
          <w:b/>
        </w:rPr>
        <w:t xml:space="preserve">Tulos</w:t>
      </w:r>
    </w:p>
    <w:p>
      <w:r>
        <w:t xml:space="preserve">Se oli hyvin vaikeaa, kunnes Ted löysi väärin sijoitetut ohjeet.</w:t>
      </w:r>
    </w:p>
    <w:p>
      <w:r>
        <w:rPr>
          <w:b/>
        </w:rPr>
        <w:t xml:space="preserve">Tulos</w:t>
      </w:r>
    </w:p>
    <w:p>
      <w:r>
        <w:t xml:space="preserve">Ted tuijotti puulankkuja kolme tuntia.</w:t>
      </w:r>
    </w:p>
    <w:p>
      <w:r>
        <w:rPr>
          <w:b/>
        </w:rPr>
        <w:t xml:space="preserve">Esimerkki 2.6356</w:t>
      </w:r>
    </w:p>
    <w:p>
      <w:r>
        <w:t xml:space="preserve">Alku: Allen ei ollut koskaan ennen nähnyt näytelmää livenä. Loppu: Hän aikoi kuitenkin käydä joskus.</w:t>
      </w:r>
    </w:p>
    <w:p>
      <w:r>
        <w:rPr>
          <w:b/>
        </w:rPr>
        <w:t xml:space="preserve">Tulos</w:t>
      </w:r>
    </w:p>
    <w:p>
      <w:r>
        <w:t xml:space="preserve">Allen osti lipun.</w:t>
      </w:r>
    </w:p>
    <w:p>
      <w:r>
        <w:rPr>
          <w:b/>
        </w:rPr>
        <w:t xml:space="preserve">Tulos</w:t>
      </w:r>
    </w:p>
    <w:p>
      <w:r>
        <w:t xml:space="preserve">Allen päätti mennä katsomaan uutta näytelmää paikalliseen teatteriin.</w:t>
      </w:r>
    </w:p>
    <w:p>
      <w:r>
        <w:rPr>
          <w:b/>
        </w:rPr>
        <w:t xml:space="preserve">Tulos</w:t>
      </w:r>
    </w:p>
    <w:p>
      <w:r>
        <w:t xml:space="preserve">Allen todella nautti siitä.</w:t>
      </w:r>
    </w:p>
    <w:p>
      <w:r>
        <w:rPr>
          <w:b/>
        </w:rPr>
        <w:t xml:space="preserve">Esimerkki 2.6357</w:t>
      </w:r>
    </w:p>
    <w:p>
      <w:r>
        <w:t xml:space="preserve">Alku: Abel työskenteli ahkerasti nurmikonleikkaajana saadakseen lisärahaa. Loppu: Asiakas ei halunnut Abelin jatkavan nurmikonhoitoa.</w:t>
      </w:r>
    </w:p>
    <w:p>
      <w:r>
        <w:rPr>
          <w:b/>
        </w:rPr>
        <w:t xml:space="preserve">Tulos</w:t>
      </w:r>
    </w:p>
    <w:p>
      <w:r>
        <w:t xml:space="preserve">Eräänä päivänä hän oli huolimaton ja leikkasi asiakkaan ruusut.</w:t>
      </w:r>
    </w:p>
    <w:p>
      <w:r>
        <w:rPr>
          <w:b/>
        </w:rPr>
        <w:t xml:space="preserve">Tulos</w:t>
      </w:r>
    </w:p>
    <w:p>
      <w:r>
        <w:t xml:space="preserve">Abel pysähtyi jonnekin, eivätkä he halunneet, että heidän nurmikkoaan leikataan.</w:t>
      </w:r>
    </w:p>
    <w:p>
      <w:r>
        <w:rPr>
          <w:b/>
        </w:rPr>
        <w:t xml:space="preserve">Tulos</w:t>
      </w:r>
    </w:p>
    <w:p>
      <w:r>
        <w:t xml:space="preserve">Able teki huonoa työtä eräänä päivänä, kun hän ei voinut hyvin.</w:t>
      </w:r>
    </w:p>
    <w:p>
      <w:r>
        <w:rPr>
          <w:b/>
        </w:rPr>
        <w:t xml:space="preserve">Tulos</w:t>
      </w:r>
    </w:p>
    <w:p>
      <w:r>
        <w:t xml:space="preserve">Hän työskenteli niin ahkerasti, että päätyi vahingossa leikkaamaan ruusun silmuja pensaasta.</w:t>
      </w:r>
    </w:p>
    <w:p>
      <w:r>
        <w:rPr>
          <w:b/>
        </w:rPr>
        <w:t xml:space="preserve">Esimerkki 2.6358</w:t>
      </w:r>
    </w:p>
    <w:p>
      <w:r>
        <w:t xml:space="preserve">Alku: Julie oli koristelemassa joulua varten. Loppu: Yhtäkkiä yksi kelloista pamahti.</w:t>
      </w:r>
    </w:p>
    <w:p>
      <w:r>
        <w:rPr>
          <w:b/>
        </w:rPr>
        <w:t xml:space="preserve">Tulos</w:t>
      </w:r>
    </w:p>
    <w:p>
      <w:r>
        <w:t xml:space="preserve">Julie kiinnitti oksille kelloja.</w:t>
      </w:r>
    </w:p>
    <w:p>
      <w:r>
        <w:rPr>
          <w:b/>
        </w:rPr>
        <w:t xml:space="preserve">Tulos</w:t>
      </w:r>
    </w:p>
    <w:p>
      <w:r>
        <w:t xml:space="preserve">Julie laittoi kelloja kuuseen.</w:t>
      </w:r>
    </w:p>
    <w:p>
      <w:r>
        <w:rPr>
          <w:b/>
        </w:rPr>
        <w:t xml:space="preserve">Tulos</w:t>
      </w:r>
    </w:p>
    <w:p>
      <w:r>
        <w:t xml:space="preserve">Julie teki kelloja naruun.</w:t>
      </w:r>
    </w:p>
    <w:p>
      <w:r>
        <w:rPr>
          <w:b/>
        </w:rPr>
        <w:t xml:space="preserve">Tulos</w:t>
      </w:r>
    </w:p>
    <w:p>
      <w:r>
        <w:t xml:space="preserve">Julie oli laittamassa kelloja puuhun.</w:t>
      </w:r>
    </w:p>
    <w:p>
      <w:r>
        <w:rPr>
          <w:b/>
        </w:rPr>
        <w:t xml:space="preserve">Tulos</w:t>
      </w:r>
    </w:p>
    <w:p>
      <w:r>
        <w:t xml:space="preserve">Hän ripusti jouluseppeleen, joka oli ollut hänen perheessään jo vuosia.</w:t>
      </w:r>
    </w:p>
    <w:p>
      <w:r>
        <w:rPr>
          <w:b/>
        </w:rPr>
        <w:t xml:space="preserve">Esimerkki 2.6359</w:t>
      </w:r>
    </w:p>
    <w:p>
      <w:r>
        <w:t xml:space="preserve">Alku: Ginan ystävällä Tamilla oli kansio, jota hän ei halunnut kenenkään muun saavan. Loppu: Gina leikkasi koko pihan eikä saanut apua keneltäkään.</w:t>
      </w:r>
    </w:p>
    <w:p>
      <w:r>
        <w:rPr>
          <w:b/>
        </w:rPr>
        <w:t xml:space="preserve">Tulos</w:t>
      </w:r>
    </w:p>
    <w:p>
      <w:r>
        <w:t xml:space="preserve">Gina päätti leikata nurmikkoa ansaitakseen rahaa kansion ostamiseen.</w:t>
      </w:r>
    </w:p>
    <w:p>
      <w:r>
        <w:rPr>
          <w:b/>
        </w:rPr>
        <w:t xml:space="preserve">Tulos</w:t>
      </w:r>
    </w:p>
    <w:p>
      <w:r>
        <w:t xml:space="preserve">Gina lupasi leikata Tamin nurmikon kansion puolesta.</w:t>
      </w:r>
    </w:p>
    <w:p>
      <w:r>
        <w:rPr>
          <w:b/>
        </w:rPr>
        <w:t xml:space="preserve">Tulos</w:t>
      </w:r>
    </w:p>
    <w:p>
      <w:r>
        <w:t xml:space="preserve">Tami suostui vaihtamaan kansion vastineeksi työtehtävistä.</w:t>
      </w:r>
    </w:p>
    <w:p>
      <w:r>
        <w:rPr>
          <w:b/>
        </w:rPr>
        <w:t xml:space="preserve">Esimerkki 2.6360</w:t>
      </w:r>
    </w:p>
    <w:p>
      <w:r>
        <w:t xml:space="preserve">Alku: Ana punnitsi itseään jatkuvasti. Loppu: Ana oli paljon onnellisempi ilman vaakaa!</w:t>
      </w:r>
    </w:p>
    <w:p>
      <w:r>
        <w:rPr>
          <w:b/>
        </w:rPr>
        <w:t xml:space="preserve">Tulos</w:t>
      </w:r>
    </w:p>
    <w:p>
      <w:r>
        <w:t xml:space="preserve">Ana päätti, että hän oli liian keskittynyt painoonsa.</w:t>
      </w:r>
    </w:p>
    <w:p>
      <w:r>
        <w:rPr>
          <w:b/>
        </w:rPr>
        <w:t xml:space="preserve">Tulos</w:t>
      </w:r>
    </w:p>
    <w:p>
      <w:r>
        <w:t xml:space="preserve">Ana heitti vaa'an pois.</w:t>
      </w:r>
    </w:p>
    <w:p>
      <w:r>
        <w:rPr>
          <w:b/>
        </w:rPr>
        <w:t xml:space="preserve">Tulos</w:t>
      </w:r>
    </w:p>
    <w:p>
      <w:r>
        <w:t xml:space="preserve">Siitä tuli Analle pakkomielle.</w:t>
      </w:r>
    </w:p>
    <w:p>
      <w:r>
        <w:rPr>
          <w:b/>
        </w:rPr>
        <w:t xml:space="preserve">Tulos</w:t>
      </w:r>
    </w:p>
    <w:p>
      <w:r>
        <w:t xml:space="preserve">Eräänä päivänä Anan käyttämä vaaka katosi.</w:t>
      </w:r>
    </w:p>
    <w:p>
      <w:r>
        <w:rPr>
          <w:b/>
        </w:rPr>
        <w:t xml:space="preserve">Esimerkki 2.6361</w:t>
      </w:r>
    </w:p>
    <w:p>
      <w:r>
        <w:t xml:space="preserve">Alku: Drake ei koskaan uskonut olevansa yksin ja onnellinen. Loppu: Hän rakastui Drakeen välittömästi.</w:t>
      </w:r>
    </w:p>
    <w:p>
      <w:r>
        <w:rPr>
          <w:b/>
        </w:rPr>
        <w:t xml:space="preserve">Tulos</w:t>
      </w:r>
    </w:p>
    <w:p>
      <w:r>
        <w:t xml:space="preserve">Drake tapasi sattumalta ystävänsä siskon.</w:t>
      </w:r>
    </w:p>
    <w:p>
      <w:r>
        <w:rPr>
          <w:b/>
        </w:rPr>
        <w:t xml:space="preserve">Tulos</w:t>
      </w:r>
    </w:p>
    <w:p>
      <w:r>
        <w:t xml:space="preserve">Drake alkoi seurustella tytön kanssa, jotta hän ei olisi yksin.</w:t>
      </w:r>
    </w:p>
    <w:p>
      <w:r>
        <w:rPr>
          <w:b/>
        </w:rPr>
        <w:t xml:space="preserve">Tulos</w:t>
      </w:r>
    </w:p>
    <w:p>
      <w:r>
        <w:t xml:space="preserve">Drake löysi tyttöystävän.</w:t>
      </w:r>
    </w:p>
    <w:p>
      <w:r>
        <w:rPr>
          <w:b/>
        </w:rPr>
        <w:t xml:space="preserve">Tulos</w:t>
      </w:r>
    </w:p>
    <w:p>
      <w:r>
        <w:t xml:space="preserve">Drake tapasi hiljattain uuden tytön kaupungissa.</w:t>
      </w:r>
    </w:p>
    <w:p>
      <w:r>
        <w:rPr>
          <w:b/>
        </w:rPr>
        <w:t xml:space="preserve">Esimerkki 2.6362</w:t>
      </w:r>
    </w:p>
    <w:p>
      <w:r>
        <w:t xml:space="preserve">Alku: Kettu juoksi metsän halki. Loppu: Yhdessä ne jatkoivat juoksemista metsän halki.</w:t>
      </w:r>
    </w:p>
    <w:p>
      <w:r>
        <w:rPr>
          <w:b/>
        </w:rPr>
        <w:t xml:space="preserve">Tulos</w:t>
      </w:r>
    </w:p>
    <w:p>
      <w:r>
        <w:t xml:space="preserve">Kettu ystävystyi peuran kanssa!.</w:t>
      </w:r>
    </w:p>
    <w:p>
      <w:r>
        <w:rPr>
          <w:b/>
        </w:rPr>
        <w:t xml:space="preserve">Tulos</w:t>
      </w:r>
    </w:p>
    <w:p>
      <w:r>
        <w:t xml:space="preserve">Kettu tapasi toisen ketun ja heistä tuli ystäviä.</w:t>
      </w:r>
    </w:p>
    <w:p>
      <w:r>
        <w:rPr>
          <w:b/>
        </w:rPr>
        <w:t xml:space="preserve">Tulos</w:t>
      </w:r>
    </w:p>
    <w:p>
      <w:r>
        <w:t xml:space="preserve">Kettu löysi äitinsä puun takaa.</w:t>
      </w:r>
    </w:p>
    <w:p>
      <w:r>
        <w:rPr>
          <w:b/>
        </w:rPr>
        <w:t xml:space="preserve">Esimerkki 2.6363</w:t>
      </w:r>
    </w:p>
    <w:p>
      <w:r>
        <w:t xml:space="preserve">Alku: Menin ulos lenkille eräänä iltapäivänä. Loppu: Myöhemmin sain selville, että olin nyrjäyttänyt nilkkani.</w:t>
      </w:r>
    </w:p>
    <w:p>
      <w:r>
        <w:rPr>
          <w:b/>
        </w:rPr>
        <w:t xml:space="preserve">Tulos</w:t>
      </w:r>
    </w:p>
    <w:p>
      <w:r>
        <w:t xml:space="preserve">Tunsin kipua nilkassani.</w:t>
      </w:r>
    </w:p>
    <w:p>
      <w:r>
        <w:rPr>
          <w:b/>
        </w:rPr>
        <w:t xml:space="preserve">Tulos</w:t>
      </w:r>
    </w:p>
    <w:p>
      <w:r>
        <w:t xml:space="preserve">Kompastun ja kaadun.</w:t>
      </w:r>
    </w:p>
    <w:p>
      <w:r>
        <w:rPr>
          <w:b/>
        </w:rPr>
        <w:t xml:space="preserve">Tulos</w:t>
      </w:r>
    </w:p>
    <w:p>
      <w:r>
        <w:t xml:space="preserve">Kompastuin kiveen ja putosin ojaan.</w:t>
      </w:r>
    </w:p>
    <w:p>
      <w:r>
        <w:rPr>
          <w:b/>
        </w:rPr>
        <w:t xml:space="preserve">Tulos</w:t>
      </w:r>
    </w:p>
    <w:p>
      <w:r>
        <w:t xml:space="preserve">Kompastuin tukkiin.</w:t>
      </w:r>
    </w:p>
    <w:p>
      <w:r>
        <w:rPr>
          <w:b/>
        </w:rPr>
        <w:t xml:space="preserve">Tulos</w:t>
      </w:r>
    </w:p>
    <w:p>
      <w:r>
        <w:t xml:space="preserve">kaaduin vahingossa, mutta nousin ylös ja jatkoin lenkkeilyä, vaikka nilkkaani sattui kovasti.</w:t>
      </w:r>
    </w:p>
    <w:p>
      <w:r>
        <w:rPr>
          <w:b/>
        </w:rPr>
        <w:t xml:space="preserve">Esimerkki 2.6364</w:t>
      </w:r>
    </w:p>
    <w:p>
      <w:r>
        <w:t xml:space="preserve">Alku: Travis aloitti harjoittelun yrityksessä, joka oli 1000 kilometrin päässä kotoa. Loppu: Hän päätti lopettaa harjoittelun ja palata kotiin.</w:t>
      </w:r>
    </w:p>
    <w:p>
      <w:r>
        <w:rPr>
          <w:b/>
        </w:rPr>
        <w:t xml:space="preserve">Tulos</w:t>
      </w:r>
    </w:p>
    <w:p>
      <w:r>
        <w:t xml:space="preserve">Hän ei löytänyt asuntoa, johon hänellä olisi ollut varaa.</w:t>
      </w:r>
    </w:p>
    <w:p>
      <w:r>
        <w:rPr>
          <w:b/>
        </w:rPr>
        <w:t xml:space="preserve">Tulos</w:t>
      </w:r>
    </w:p>
    <w:p>
      <w:r>
        <w:t xml:space="preserve">Travis kaipasi perhettään ja ystäviään.</w:t>
      </w:r>
    </w:p>
    <w:p>
      <w:r>
        <w:rPr>
          <w:b/>
        </w:rPr>
        <w:t xml:space="preserve">Tulos</w:t>
      </w:r>
    </w:p>
    <w:p>
      <w:r>
        <w:t xml:space="preserve">Travis vihasi uutta työtään.</w:t>
      </w:r>
    </w:p>
    <w:p>
      <w:r>
        <w:rPr>
          <w:b/>
        </w:rPr>
        <w:t xml:space="preserve">Tulos</w:t>
      </w:r>
    </w:p>
    <w:p>
      <w:r>
        <w:t xml:space="preserve">Travis kaipasi kaikkia ystäviään ja perhettään.</w:t>
      </w:r>
    </w:p>
    <w:p>
      <w:r>
        <w:rPr>
          <w:b/>
        </w:rPr>
        <w:t xml:space="preserve">Tulos</w:t>
      </w:r>
    </w:p>
    <w:p>
      <w:r>
        <w:t xml:space="preserve">Travis kaipasi kotiaan.</w:t>
      </w:r>
    </w:p>
    <w:p>
      <w:r>
        <w:rPr>
          <w:b/>
        </w:rPr>
        <w:t xml:space="preserve">Esimerkki 2.6365</w:t>
      </w:r>
    </w:p>
    <w:p>
      <w:r>
        <w:t xml:space="preserve">Alku: Lisa ja hänen ystävänsä lähtivät ratsastamaan. Loppu: Se oli tuskallista, mutta Lisa oli kunnossa.</w:t>
      </w:r>
    </w:p>
    <w:p>
      <w:r>
        <w:rPr>
          <w:b/>
        </w:rPr>
        <w:t xml:space="preserve">Tulos</w:t>
      </w:r>
    </w:p>
    <w:p>
      <w:r>
        <w:t xml:space="preserve">Lisa putosi hevosensa selästä.</w:t>
      </w:r>
    </w:p>
    <w:p>
      <w:r>
        <w:rPr>
          <w:b/>
        </w:rPr>
        <w:t xml:space="preserve">Tulos</w:t>
      </w:r>
    </w:p>
    <w:p>
      <w:r>
        <w:t xml:space="preserve">Lisa putosi hevosensa selästä.</w:t>
      </w:r>
    </w:p>
    <w:p>
      <w:r>
        <w:rPr>
          <w:b/>
        </w:rPr>
        <w:t xml:space="preserve">Tulos</w:t>
      </w:r>
    </w:p>
    <w:p>
      <w:r>
        <w:t xml:space="preserve">Lisan häntäluu oli kipeä gallupeista.</w:t>
      </w:r>
    </w:p>
    <w:p>
      <w:r>
        <w:rPr>
          <w:b/>
        </w:rPr>
        <w:t xml:space="preserve">Tulos</w:t>
      </w:r>
    </w:p>
    <w:p>
      <w:r>
        <w:t xml:space="preserve">Jokin säikäytti Lisan hevosen, ja hevonen syöksyi häneltä pois.</w:t>
      </w:r>
    </w:p>
    <w:p>
      <w:r>
        <w:rPr>
          <w:b/>
        </w:rPr>
        <w:t xml:space="preserve">Esimerkki 2.6366</w:t>
      </w:r>
    </w:p>
    <w:p>
      <w:r>
        <w:t xml:space="preserve">Alku: Ted oli yli 70-vuotias ja menettänyt ensimmäisen vaimonsa jo kauan sitten. Loppu: Muutama kuukausi eteenpäin, ja nyt he ovat kihloissa.</w:t>
      </w:r>
    </w:p>
    <w:p>
      <w:r>
        <w:rPr>
          <w:b/>
        </w:rPr>
        <w:t xml:space="preserve">Tulos</w:t>
      </w:r>
    </w:p>
    <w:p>
      <w:r>
        <w:t xml:space="preserve">Hän tapasi jonkun uuden ja rakastui.</w:t>
      </w:r>
    </w:p>
    <w:p>
      <w:r>
        <w:rPr>
          <w:b/>
        </w:rPr>
        <w:t xml:space="preserve">Tulos</w:t>
      </w:r>
    </w:p>
    <w:p>
      <w:r>
        <w:t xml:space="preserve">Hän meni treffeille työkaverinsa isoäidin kanssa.</w:t>
      </w:r>
    </w:p>
    <w:p>
      <w:r>
        <w:rPr>
          <w:b/>
        </w:rPr>
        <w:t xml:space="preserve">Tulos</w:t>
      </w:r>
    </w:p>
    <w:p>
      <w:r>
        <w:t xml:space="preserve">Eräänä iltana Ted tapasi kuppilassa naisen, ja heidän välillään oli heti kemiaa.</w:t>
      </w:r>
    </w:p>
    <w:p>
      <w:r>
        <w:rPr>
          <w:b/>
        </w:rPr>
        <w:t xml:space="preserve">Tulos</w:t>
      </w:r>
    </w:p>
    <w:p>
      <w:r>
        <w:t xml:space="preserve">Ted tapasi uuden naisen.</w:t>
      </w:r>
    </w:p>
    <w:p>
      <w:r>
        <w:rPr>
          <w:b/>
        </w:rPr>
        <w:t xml:space="preserve">Tulos</w:t>
      </w:r>
    </w:p>
    <w:p>
      <w:r>
        <w:t xml:space="preserve">Ted alkoi taas seurustella.</w:t>
      </w:r>
    </w:p>
    <w:p>
      <w:r>
        <w:rPr>
          <w:b/>
        </w:rPr>
        <w:t xml:space="preserve">Esimerkki 2.6367</w:t>
      </w:r>
    </w:p>
    <w:p>
      <w:r>
        <w:t xml:space="preserve">Alku: Tomin puhelimen akku oli tyhjä. Loppu: Bussikuski antoi Tomin ladata puhelimensa autolaturilla.</w:t>
      </w:r>
    </w:p>
    <w:p>
      <w:r>
        <w:rPr>
          <w:b/>
        </w:rPr>
        <w:t xml:space="preserve">Tulos</w:t>
      </w:r>
    </w:p>
    <w:p>
      <w:r>
        <w:t xml:space="preserve">Hän oli huolissaan siitä, ettei hän pystyisi puhumaan äidilleen ohjeiden mukaisesti.</w:t>
      </w:r>
    </w:p>
    <w:p>
      <w:r>
        <w:rPr>
          <w:b/>
        </w:rPr>
        <w:t xml:space="preserve">Tulos</w:t>
      </w:r>
    </w:p>
    <w:p>
      <w:r>
        <w:t xml:space="preserve">Tom nousi bussiin.</w:t>
      </w:r>
    </w:p>
    <w:p>
      <w:r>
        <w:rPr>
          <w:b/>
        </w:rPr>
        <w:t xml:space="preserve">Tulos</w:t>
      </w:r>
    </w:p>
    <w:p>
      <w:r>
        <w:t xml:space="preserve">Tomilla oli tärkeä puhelu.</w:t>
      </w:r>
    </w:p>
    <w:p>
      <w:r>
        <w:rPr>
          <w:b/>
        </w:rPr>
        <w:t xml:space="preserve">Tulos</w:t>
      </w:r>
    </w:p>
    <w:p>
      <w:r>
        <w:t xml:space="preserve">Hänen piti ehtiä bussiin.</w:t>
      </w:r>
    </w:p>
    <w:p>
      <w:r>
        <w:rPr>
          <w:b/>
        </w:rPr>
        <w:t xml:space="preserve">Tulos</w:t>
      </w:r>
    </w:p>
    <w:p>
      <w:r>
        <w:t xml:space="preserve">Tom odotti tärkeää puhelua.</w:t>
      </w:r>
    </w:p>
    <w:p>
      <w:r>
        <w:rPr>
          <w:b/>
        </w:rPr>
        <w:t xml:space="preserve">Esimerkki 2.6368</w:t>
      </w:r>
    </w:p>
    <w:p>
      <w:r>
        <w:t xml:space="preserve">Alku: Eliza nousi hissillä 34. kerrokseen. Loppu: Eliza auttoi avaamaan hissin oven ja ryömi turvaan.</w:t>
      </w:r>
    </w:p>
    <w:p>
      <w:r>
        <w:rPr>
          <w:b/>
        </w:rPr>
        <w:t xml:space="preserve">Tulos</w:t>
      </w:r>
    </w:p>
    <w:p>
      <w:r>
        <w:t xml:space="preserve">Eliza jäi jumiin, kun hissi petti.</w:t>
      </w:r>
    </w:p>
    <w:p>
      <w:r>
        <w:rPr>
          <w:b/>
        </w:rPr>
        <w:t xml:space="preserve">Tulos</w:t>
      </w:r>
    </w:p>
    <w:p>
      <w:r>
        <w:t xml:space="preserve">Eliza tunsi hissin pomppivan ja pysähtyvän yhtäkkiä.</w:t>
      </w:r>
    </w:p>
    <w:p>
      <w:r>
        <w:rPr>
          <w:b/>
        </w:rPr>
        <w:t xml:space="preserve">Tulos</w:t>
      </w:r>
    </w:p>
    <w:p>
      <w:r>
        <w:t xml:space="preserve">Se juuttui puoliväliin.</w:t>
      </w:r>
    </w:p>
    <w:p>
      <w:r>
        <w:rPr>
          <w:b/>
        </w:rPr>
        <w:t xml:space="preserve">Tulos</w:t>
      </w:r>
    </w:p>
    <w:p>
      <w:r>
        <w:t xml:space="preserve">Hissi hajosi.</w:t>
      </w:r>
    </w:p>
    <w:p>
      <w:r>
        <w:rPr>
          <w:b/>
        </w:rPr>
        <w:t xml:space="preserve">Esimerkki 2.6369</w:t>
      </w:r>
    </w:p>
    <w:p>
      <w:r>
        <w:t xml:space="preserve">Alku: Sam halusi voittaa painiturnauksen. Loppu: Hän menetti kaiken, mutta sai arvokkaan opetuksen.</w:t>
      </w:r>
    </w:p>
    <w:p>
      <w:r>
        <w:rPr>
          <w:b/>
        </w:rPr>
        <w:t xml:space="preserve">Tulos</w:t>
      </w:r>
    </w:p>
    <w:p>
      <w:r>
        <w:t xml:space="preserve">Sam päätti huijata viimeisessä ottelussaan.</w:t>
      </w:r>
    </w:p>
    <w:p>
      <w:r>
        <w:rPr>
          <w:b/>
        </w:rPr>
        <w:t xml:space="preserve">Tulos</w:t>
      </w:r>
    </w:p>
    <w:p>
      <w:r>
        <w:t xml:space="preserve">Sam ei harjoitellut tarpeeksi etukäteen.</w:t>
      </w:r>
    </w:p>
    <w:p>
      <w:r>
        <w:rPr>
          <w:b/>
        </w:rPr>
        <w:t xml:space="preserve">Tulos</w:t>
      </w:r>
    </w:p>
    <w:p>
      <w:r>
        <w:t xml:space="preserve">Sam yritti kovasti, mutta ei voittanut painiturnausta.</w:t>
      </w:r>
    </w:p>
    <w:p>
      <w:r>
        <w:rPr>
          <w:b/>
        </w:rPr>
        <w:t xml:space="preserve">Tulos</w:t>
      </w:r>
    </w:p>
    <w:p>
      <w:r>
        <w:t xml:space="preserve">Sam käytti steroideja tullakseen paremmaksi painijaksi.</w:t>
      </w:r>
    </w:p>
    <w:p>
      <w:r>
        <w:rPr>
          <w:b/>
        </w:rPr>
        <w:t xml:space="preserve">Esimerkki 2.6370</w:t>
      </w:r>
    </w:p>
    <w:p>
      <w:r>
        <w:t xml:space="preserve">Alku: Sue halusi tehdä ruokaa miehelleen. Loppu: Hänestä tuli parempi kokki.</w:t>
      </w:r>
    </w:p>
    <w:p>
      <w:r>
        <w:rPr>
          <w:b/>
        </w:rPr>
        <w:t xml:space="preserve">Tulos</w:t>
      </w:r>
    </w:p>
    <w:p>
      <w:r>
        <w:t xml:space="preserve">Joka ilta Sue valmisti päivällistä miehelleen.</w:t>
      </w:r>
    </w:p>
    <w:p>
      <w:r>
        <w:rPr>
          <w:b/>
        </w:rPr>
        <w:t xml:space="preserve">Tulos</w:t>
      </w:r>
    </w:p>
    <w:p>
      <w:r>
        <w:t xml:space="preserve">Hän rohkaisi tyttöä ruoanlaittoon ja jopa auttoi joskus.</w:t>
      </w:r>
    </w:p>
    <w:p>
      <w:r>
        <w:rPr>
          <w:b/>
        </w:rPr>
        <w:t xml:space="preserve">Tulos</w:t>
      </w:r>
    </w:p>
    <w:p>
      <w:r>
        <w:t xml:space="preserve">Sue osallistui kokkikurssille.</w:t>
      </w:r>
    </w:p>
    <w:p>
      <w:r>
        <w:rPr>
          <w:b/>
        </w:rPr>
        <w:t xml:space="preserve">Tulos</w:t>
      </w:r>
    </w:p>
    <w:p>
      <w:r>
        <w:t xml:space="preserve">Aviomies osti Suelle keittokirjan.</w:t>
      </w:r>
    </w:p>
    <w:p>
      <w:r>
        <w:rPr>
          <w:b/>
        </w:rPr>
        <w:t xml:space="preserve">Esimerkki 2.6371</w:t>
      </w:r>
    </w:p>
    <w:p>
      <w:r>
        <w:t xml:space="preserve">Alku: Jim teki tarroja. Loppu: Timmy tuli kuitenkin käymään ja osti tarpeeksi, jotta Jim saattoi jäädä eläkkeelle.</w:t>
      </w:r>
    </w:p>
    <w:p>
      <w:r>
        <w:rPr>
          <w:b/>
        </w:rPr>
        <w:t xml:space="preserve">Tulos</w:t>
      </w:r>
    </w:p>
    <w:p>
      <w:r>
        <w:t xml:space="preserve">Hän halusi myydä muutaman saadakseen ylimääräistä rahaa.</w:t>
      </w:r>
    </w:p>
    <w:p>
      <w:r>
        <w:rPr>
          <w:b/>
        </w:rPr>
        <w:t xml:space="preserve">Tulos</w:t>
      </w:r>
    </w:p>
    <w:p>
      <w:r>
        <w:t xml:space="preserve">Jim oli aina myynyt niitä hitaasti.</w:t>
      </w:r>
    </w:p>
    <w:p>
      <w:r>
        <w:rPr>
          <w:b/>
        </w:rPr>
        <w:t xml:space="preserve">Tulos</w:t>
      </w:r>
    </w:p>
    <w:p>
      <w:r>
        <w:t xml:space="preserve">Jim ei koskaan myynyt tarroja.</w:t>
      </w:r>
    </w:p>
    <w:p>
      <w:r>
        <w:rPr>
          <w:b/>
        </w:rPr>
        <w:t xml:space="preserve">Tulos</w:t>
      </w:r>
    </w:p>
    <w:p>
      <w:r>
        <w:t xml:space="preserve">Jim halusi ansaita tarpeeksi maksaakseen opintolainansa pois.</w:t>
      </w:r>
    </w:p>
    <w:p>
      <w:r>
        <w:rPr>
          <w:b/>
        </w:rPr>
        <w:t xml:space="preserve">Esimerkki 2.6372</w:t>
      </w:r>
    </w:p>
    <w:p>
      <w:r>
        <w:t xml:space="preserve">Alku: Menetin työni. Loppu: Sairastuin, koska talossani oli kylmä ilman lämmitystä.</w:t>
      </w:r>
    </w:p>
    <w:p>
      <w:r>
        <w:rPr>
          <w:b/>
        </w:rPr>
        <w:t xml:space="preserve">Tulos</w:t>
      </w:r>
    </w:p>
    <w:p>
      <w:r>
        <w:t xml:space="preserve">Minulla ei ollut enää varaa ostaa öljyä uuniini.</w:t>
      </w:r>
    </w:p>
    <w:p>
      <w:r>
        <w:rPr>
          <w:b/>
        </w:rPr>
        <w:t xml:space="preserve">Tulos</w:t>
      </w:r>
    </w:p>
    <w:p>
      <w:r>
        <w:t xml:space="preserve">Minulla ei ollut varaa maksaa laskuja.</w:t>
      </w:r>
    </w:p>
    <w:p>
      <w:r>
        <w:rPr>
          <w:b/>
        </w:rPr>
        <w:t xml:space="preserve">Tulos</w:t>
      </w:r>
    </w:p>
    <w:p>
      <w:r>
        <w:t xml:space="preserve">En pystynyt enää maksamaan laskujani.</w:t>
      </w:r>
    </w:p>
    <w:p>
      <w:r>
        <w:rPr>
          <w:b/>
        </w:rPr>
        <w:t xml:space="preserve">Tulos</w:t>
      </w:r>
    </w:p>
    <w:p>
      <w:r>
        <w:t xml:space="preserve">En pystynyt maksamaan sähkölaskuani.</w:t>
      </w:r>
    </w:p>
    <w:p>
      <w:r>
        <w:rPr>
          <w:b/>
        </w:rPr>
        <w:t xml:space="preserve">Esimerkki 2.6373</w:t>
      </w:r>
    </w:p>
    <w:p>
      <w:r>
        <w:t xml:space="preserve">Alku: Äiti istui vauvansa kanssa. Loppu: Äkkiä vauva alkoi ryömiä ensimmäistä kertaa.</w:t>
      </w:r>
    </w:p>
    <w:p>
      <w:r>
        <w:rPr>
          <w:b/>
        </w:rPr>
        <w:t xml:space="preserve">Tulos</w:t>
      </w:r>
    </w:p>
    <w:p>
      <w:r>
        <w:t xml:space="preserve">Hän laski lapsensa lattialle.</w:t>
      </w:r>
    </w:p>
    <w:p>
      <w:r>
        <w:rPr>
          <w:b/>
        </w:rPr>
        <w:t xml:space="preserve">Tulos</w:t>
      </w:r>
    </w:p>
    <w:p>
      <w:r>
        <w:t xml:space="preserve">Hän istui huoneen toisella puolella ja yritti saada lapsensa tulemaan luokseen.</w:t>
      </w:r>
    </w:p>
    <w:p>
      <w:r>
        <w:rPr>
          <w:b/>
        </w:rPr>
        <w:t xml:space="preserve">Tulos</w:t>
      </w:r>
    </w:p>
    <w:p>
      <w:r>
        <w:t xml:space="preserve">Äiti laski lapsensa lattialle.</w:t>
      </w:r>
    </w:p>
    <w:p>
      <w:r>
        <w:rPr>
          <w:b/>
        </w:rPr>
        <w:t xml:space="preserve">Tulos</w:t>
      </w:r>
    </w:p>
    <w:p>
      <w:r>
        <w:t xml:space="preserve">Vauva oli hyvin älykäs.</w:t>
      </w:r>
    </w:p>
    <w:p>
      <w:r>
        <w:rPr>
          <w:b/>
        </w:rPr>
        <w:t xml:space="preserve">Tulos</w:t>
      </w:r>
    </w:p>
    <w:p>
      <w:r>
        <w:t xml:space="preserve">hänen vauvansa oli vasta 6 kuukauden ikäinen.</w:t>
      </w:r>
    </w:p>
    <w:p>
      <w:r>
        <w:rPr>
          <w:b/>
        </w:rPr>
        <w:t xml:space="preserve">Esimerkki 2.6374</w:t>
      </w:r>
    </w:p>
    <w:p>
      <w:r>
        <w:t xml:space="preserve">Alku: Isoäitini menehtyi syöpään, kun olin 28-vuotias. Loppu: Jaoin maan neljään osaan, jolloin kaikki olivat tyytyväisiä lopputulokseen.</w:t>
      </w:r>
    </w:p>
    <w:p>
      <w:r>
        <w:rPr>
          <w:b/>
        </w:rPr>
        <w:t xml:space="preserve">Tulos</w:t>
      </w:r>
    </w:p>
    <w:p>
      <w:r>
        <w:t xml:space="preserve">Isoäitini teki minusta testamentin toimeenpanijan, ja minun piti päättää, miten hänen omaisuutensa ja omistamansa maa-alueet jaetaan.</w:t>
      </w:r>
    </w:p>
    <w:p>
      <w:r>
        <w:rPr>
          <w:b/>
        </w:rPr>
        <w:t xml:space="preserve">Tulos</w:t>
      </w:r>
    </w:p>
    <w:p>
      <w:r>
        <w:t xml:space="preserve">Minä olin vastuussa siitä, kuka sai hänen omaisuutensa.</w:t>
      </w:r>
    </w:p>
    <w:p>
      <w:r>
        <w:rPr>
          <w:b/>
        </w:rPr>
        <w:t xml:space="preserve">Tulos</w:t>
      </w:r>
    </w:p>
    <w:p>
      <w:r>
        <w:t xml:space="preserve">Minut asetettiin vastuuseen isoäitini testamentin jakamisesta.</w:t>
      </w:r>
    </w:p>
    <w:p>
      <w:r>
        <w:rPr>
          <w:b/>
        </w:rPr>
        <w:t xml:space="preserve">Tulos</w:t>
      </w:r>
    </w:p>
    <w:p>
      <w:r>
        <w:t xml:space="preserve">Hän jätti maata perheelle.</w:t>
      </w:r>
    </w:p>
    <w:p>
      <w:r>
        <w:rPr>
          <w:b/>
        </w:rPr>
        <w:t xml:space="preserve">Tulos</w:t>
      </w:r>
    </w:p>
    <w:p>
      <w:r>
        <w:t xml:space="preserve">Hän jätti minut vastuuseen tavaroidensa jakamisesta.</w:t>
      </w:r>
    </w:p>
    <w:p>
      <w:r>
        <w:rPr>
          <w:b/>
        </w:rPr>
        <w:t xml:space="preserve">Esimerkki 2.6375</w:t>
      </w:r>
    </w:p>
    <w:p>
      <w:r>
        <w:t xml:space="preserve">Alku: Maria tarvitsi työtä ansaitakseen taskurahaa. Loppu: Maria oli riemuissaan, kun hänet suostuttiin palkkaamaan heti!</w:t>
      </w:r>
    </w:p>
    <w:p>
      <w:r>
        <w:rPr>
          <w:b/>
        </w:rPr>
        <w:t xml:space="preserve">Tulos</w:t>
      </w:r>
    </w:p>
    <w:p>
      <w:r>
        <w:t xml:space="preserve">Maria meni työhaastatteluun.</w:t>
      </w:r>
    </w:p>
    <w:p>
      <w:r>
        <w:rPr>
          <w:b/>
        </w:rPr>
        <w:t xml:space="preserve">Tulos</w:t>
      </w:r>
    </w:p>
    <w:p>
      <w:r>
        <w:t xml:space="preserve">Maria löysi hyvin palkatun palvelijan työn.</w:t>
      </w:r>
    </w:p>
    <w:p>
      <w:r>
        <w:rPr>
          <w:b/>
        </w:rPr>
        <w:t xml:space="preserve">Tulos</w:t>
      </w:r>
    </w:p>
    <w:p>
      <w:r>
        <w:t xml:space="preserve">Maria meni haastatteluun työpaikkaa varten, jonka hän todella halusi.</w:t>
      </w:r>
    </w:p>
    <w:p>
      <w:r>
        <w:rPr>
          <w:b/>
        </w:rPr>
        <w:t xml:space="preserve">Tulos</w:t>
      </w:r>
    </w:p>
    <w:p>
      <w:r>
        <w:t xml:space="preserve">Hän päätti haastatella parasta työpaikkaa, jonka hän uskoi saavansa.</w:t>
      </w:r>
    </w:p>
    <w:p>
      <w:r>
        <w:rPr>
          <w:b/>
        </w:rPr>
        <w:t xml:space="preserve">Tulos</w:t>
      </w:r>
    </w:p>
    <w:p>
      <w:r>
        <w:t xml:space="preserve">Hän meni pikaruokaravintolaan.</w:t>
      </w:r>
    </w:p>
    <w:p>
      <w:r>
        <w:rPr>
          <w:b/>
        </w:rPr>
        <w:t xml:space="preserve">Esimerkki 2.6376</w:t>
      </w:r>
    </w:p>
    <w:p>
      <w:r>
        <w:t xml:space="preserve">Alku: Äiti kielsi minua olemasta ulkona ulkonaliikkumiskiellon jälkeen. Loppu: En jäänyt ulos myöhään enää koskaan.</w:t>
      </w:r>
    </w:p>
    <w:p>
      <w:r>
        <w:rPr>
          <w:b/>
        </w:rPr>
        <w:t xml:space="preserve">Tulos</w:t>
      </w:r>
    </w:p>
    <w:p>
      <w:r>
        <w:t xml:space="preserve">Saavuin kotiin muutama minuutti ulkonaliikkumiskiellon jälkeen, ja ovi oli lukossa.</w:t>
      </w:r>
    </w:p>
    <w:p>
      <w:r>
        <w:rPr>
          <w:b/>
        </w:rPr>
        <w:t xml:space="preserve">Tulos</w:t>
      </w:r>
    </w:p>
    <w:p>
      <w:r>
        <w:t xml:space="preserve">Jouduin vaikeuksiin, kun olin ulkona liian myöhään.</w:t>
      </w:r>
    </w:p>
    <w:p>
      <w:r>
        <w:rPr>
          <w:b/>
        </w:rPr>
        <w:t xml:space="preserve">Tulos</w:t>
      </w:r>
    </w:p>
    <w:p>
      <w:r>
        <w:t xml:space="preserve">Katsoin ylös ja äitini seisoi yläpuolellani.</w:t>
      </w:r>
    </w:p>
    <w:p>
      <w:r>
        <w:rPr>
          <w:b/>
        </w:rPr>
        <w:t xml:space="preserve">Tulos</w:t>
      </w:r>
    </w:p>
    <w:p>
      <w:r>
        <w:t xml:space="preserve">Jäin eräänä päivänä myöhään ulos ja sain rangaistuksen.</w:t>
      </w:r>
    </w:p>
    <w:p>
      <w:r>
        <w:rPr>
          <w:b/>
        </w:rPr>
        <w:t xml:space="preserve">Tulos</w:t>
      </w:r>
    </w:p>
    <w:p>
      <w:r>
        <w:t xml:space="preserve">Jäin myöhään ulos ja minut melkein kidnapattiin.</w:t>
      </w:r>
    </w:p>
    <w:p>
      <w:r>
        <w:rPr>
          <w:b/>
        </w:rPr>
        <w:t xml:space="preserve">Esimerkki 2.6377</w:t>
      </w:r>
    </w:p>
    <w:p>
      <w:r>
        <w:t xml:space="preserve">Alku: Oli talvi. Loppu: Aurinko sai minut tuntemaan itseni onnelliseksi ja nuorekkaaksi.</w:t>
      </w:r>
    </w:p>
    <w:p>
      <w:r>
        <w:rPr>
          <w:b/>
        </w:rPr>
        <w:t xml:space="preserve">Tulos</w:t>
      </w:r>
    </w:p>
    <w:p>
      <w:r>
        <w:t xml:space="preserve">Mutta sinä iltapäivänä aurinko paistoi kirkkaammin kuin koskaan.</w:t>
      </w:r>
    </w:p>
    <w:p>
      <w:r>
        <w:rPr>
          <w:b/>
        </w:rPr>
        <w:t xml:space="preserve">Tulos</w:t>
      </w:r>
    </w:p>
    <w:p>
      <w:r>
        <w:t xml:space="preserve">Lähdin lomalle Kaliforniaan.</w:t>
      </w:r>
    </w:p>
    <w:p>
      <w:r>
        <w:rPr>
          <w:b/>
        </w:rPr>
        <w:t xml:space="preserve">Tulos</w:t>
      </w:r>
    </w:p>
    <w:p>
      <w:r>
        <w:t xml:space="preserve">Eräänä päivänä aurinko pilkahti harmaalta taivaalta.</w:t>
      </w:r>
    </w:p>
    <w:p>
      <w:r>
        <w:rPr>
          <w:b/>
        </w:rPr>
        <w:t xml:space="preserve">Tulos</w:t>
      </w:r>
    </w:p>
    <w:p>
      <w:r>
        <w:t xml:space="preserve">Kun tuli kevät olin niin onnellinen!.</w:t>
      </w:r>
    </w:p>
    <w:p>
      <w:r>
        <w:rPr>
          <w:b/>
        </w:rPr>
        <w:t xml:space="preserve">Esimerkki 2.6378</w:t>
      </w:r>
    </w:p>
    <w:p>
      <w:r>
        <w:t xml:space="preserve">Alku: Dan heräsi jouluaamuna ja juoksi alakertaan. Loppu: Dan löysi laatikon sisältä haluamansa kauko-ohjattavan auton!</w:t>
      </w:r>
    </w:p>
    <w:p>
      <w:r>
        <w:rPr>
          <w:b/>
        </w:rPr>
        <w:t xml:space="preserve">Tulos</w:t>
      </w:r>
    </w:p>
    <w:p>
      <w:r>
        <w:t xml:space="preserve">Dan avasi lahjansa.</w:t>
      </w:r>
    </w:p>
    <w:p>
      <w:r>
        <w:rPr>
          <w:b/>
        </w:rPr>
        <w:t xml:space="preserve">Tulos</w:t>
      </w:r>
    </w:p>
    <w:p>
      <w:r>
        <w:t xml:space="preserve">Dan alkoi avata suurinta lahjaa, jonka hän löysi.</w:t>
      </w:r>
    </w:p>
    <w:p>
      <w:r>
        <w:rPr>
          <w:b/>
        </w:rPr>
        <w:t xml:space="preserve">Tulos</w:t>
      </w:r>
    </w:p>
    <w:p>
      <w:r>
        <w:t xml:space="preserve">Hän joutui odottamaan vanhempiensa heräämistä, ennen kuin sai avata lahjansa.</w:t>
      </w:r>
    </w:p>
    <w:p>
      <w:r>
        <w:rPr>
          <w:b/>
        </w:rPr>
        <w:t xml:space="preserve">Tulos</w:t>
      </w:r>
    </w:p>
    <w:p>
      <w:r>
        <w:t xml:space="preserve">dan oli hyvin innoissaan lahjojen avaamisesta.</w:t>
      </w:r>
    </w:p>
    <w:p>
      <w:r>
        <w:rPr>
          <w:b/>
        </w:rPr>
        <w:t xml:space="preserve">Esimerkki 2.6379</w:t>
      </w:r>
    </w:p>
    <w:p>
      <w:r>
        <w:t xml:space="preserve">Alku: Lucretia oli aina pitänyt latten juomista teennäisenä. Loppu: Lucretia ei enää pidä lattea teennäisenä.</w:t>
      </w:r>
    </w:p>
    <w:p>
      <w:r>
        <w:rPr>
          <w:b/>
        </w:rPr>
        <w:t xml:space="preserve">Tulos</w:t>
      </w:r>
    </w:p>
    <w:p>
      <w:r>
        <w:t xml:space="preserve">Lucretia huomasi, että julkkikset lakkasivat juomasta lattea.</w:t>
      </w:r>
    </w:p>
    <w:p>
      <w:r>
        <w:rPr>
          <w:b/>
        </w:rPr>
        <w:t xml:space="preserve">Tulos</w:t>
      </w:r>
    </w:p>
    <w:p>
      <w:r>
        <w:t xml:space="preserve">Lucretia kokeili vaniljalattea ja rakastui siihen.</w:t>
      </w:r>
    </w:p>
    <w:p>
      <w:r>
        <w:rPr>
          <w:b/>
        </w:rPr>
        <w:t xml:space="preserve">Tulos</w:t>
      </w:r>
    </w:p>
    <w:p>
      <w:r>
        <w:t xml:space="preserve">Lucretia oli yllättynyt siitä, miten hyvää se oli.</w:t>
      </w:r>
    </w:p>
    <w:p>
      <w:r>
        <w:rPr>
          <w:b/>
        </w:rPr>
        <w:t xml:space="preserve">Esimerkki 2.6380</w:t>
      </w:r>
    </w:p>
    <w:p>
      <w:r>
        <w:t xml:space="preserve">Alku: Päätin aloittaa terveellisen ruokavalion. Loppu: Heti kun pääsin kotiin, leivoin ja söin kotitekoisia suklaakakkuja.</w:t>
      </w:r>
    </w:p>
    <w:p>
      <w:r>
        <w:rPr>
          <w:b/>
        </w:rPr>
        <w:t xml:space="preserve">Tulos</w:t>
      </w:r>
    </w:p>
    <w:p>
      <w:r>
        <w:t xml:space="preserve">Viikon kuluttua palkitsin itseni siitä, että olin pysynyt mukana.</w:t>
      </w:r>
    </w:p>
    <w:p>
      <w:r>
        <w:rPr>
          <w:b/>
        </w:rPr>
        <w:t xml:space="preserve">Tulos</w:t>
      </w:r>
    </w:p>
    <w:p>
      <w:r>
        <w:t xml:space="preserve">En voinut olla kaipaamatta jotain makeaa.</w:t>
      </w:r>
    </w:p>
    <w:p>
      <w:r>
        <w:rPr>
          <w:b/>
        </w:rPr>
        <w:t xml:space="preserve">Tulos</w:t>
      </w:r>
    </w:p>
    <w:p>
      <w:r>
        <w:t xml:space="preserve">Laskin kaloreita koko päivän ja jätin aamiaisen väliin.</w:t>
      </w:r>
    </w:p>
    <w:p>
      <w:r>
        <w:rPr>
          <w:b/>
        </w:rPr>
        <w:t xml:space="preserve">Tulos</w:t>
      </w:r>
    </w:p>
    <w:p>
      <w:r>
        <w:t xml:space="preserve">Laihduin kymmenen kiloa, mutta olin nälkäinen.</w:t>
      </w:r>
    </w:p>
    <w:p>
      <w:r>
        <w:rPr>
          <w:b/>
        </w:rPr>
        <w:t xml:space="preserve">Tulos</w:t>
      </w:r>
    </w:p>
    <w:p>
      <w:r>
        <w:t xml:space="preserve">Kaipasin kuitenkin jotain epäterveellistä.</w:t>
      </w:r>
    </w:p>
    <w:p>
      <w:r>
        <w:rPr>
          <w:b/>
        </w:rPr>
        <w:t xml:space="preserve">Esimerkki 2.6381</w:t>
      </w:r>
    </w:p>
    <w:p>
      <w:r>
        <w:t xml:space="preserve">Alku: Tommy lupasi minulle, että hän piirtäisi minusta hyvän piirroksen. Loppu: Revin sivun irti ja heitin sen pois.</w:t>
      </w:r>
    </w:p>
    <w:p>
      <w:r>
        <w:rPr>
          <w:b/>
        </w:rPr>
        <w:t xml:space="preserve">Tulos</w:t>
      </w:r>
    </w:p>
    <w:p>
      <w:r>
        <w:t xml:space="preserve">Sen sijaan Tommy piirsi aasin.</w:t>
      </w:r>
    </w:p>
    <w:p>
      <w:r>
        <w:rPr>
          <w:b/>
        </w:rPr>
        <w:t xml:space="preserve">Tulos</w:t>
      </w:r>
    </w:p>
    <w:p>
      <w:r>
        <w:t xml:space="preserve">Tommy piirsi minusta ilkeän kuvan.</w:t>
      </w:r>
    </w:p>
    <w:p>
      <w:r>
        <w:rPr>
          <w:b/>
        </w:rPr>
        <w:t xml:space="preserve">Tulos</w:t>
      </w:r>
    </w:p>
    <w:p>
      <w:r>
        <w:t xml:space="preserve">Tommy sai minut näyttämään lehmältä luonnoksessa.</w:t>
      </w:r>
    </w:p>
    <w:p>
      <w:r>
        <w:rPr>
          <w:b/>
        </w:rPr>
        <w:t xml:space="preserve">Tulos</w:t>
      </w:r>
    </w:p>
    <w:p>
      <w:r>
        <w:t xml:space="preserve">Se, mitä hän piirsi, ei muistuttanut minua lainkaan.</w:t>
      </w:r>
    </w:p>
    <w:p>
      <w:r>
        <w:rPr>
          <w:b/>
        </w:rPr>
        <w:t xml:space="preserve">Tulos</w:t>
      </w:r>
    </w:p>
    <w:p>
      <w:r>
        <w:t xml:space="preserve">Kun hän oli valmis, se näytti kamalalta.</w:t>
      </w:r>
    </w:p>
    <w:p>
      <w:r>
        <w:rPr>
          <w:b/>
        </w:rPr>
        <w:t xml:space="preserve">Esimerkki 2.6382</w:t>
      </w:r>
    </w:p>
    <w:p>
      <w:r>
        <w:t xml:space="preserve">Alku: Day halusi todella uuden pyörän. Loppu: Kuukaudessa hän oli ansainnut tarpeeksi uuteen pyörään!</w:t>
      </w:r>
    </w:p>
    <w:p>
      <w:r>
        <w:rPr>
          <w:b/>
        </w:rPr>
        <w:t xml:space="preserve">Tulos</w:t>
      </w:r>
    </w:p>
    <w:p>
      <w:r>
        <w:t xml:space="preserve">Day aloitti ruohonleikkuuyrityksen.</w:t>
      </w:r>
    </w:p>
    <w:p>
      <w:r>
        <w:rPr>
          <w:b/>
        </w:rPr>
        <w:t xml:space="preserve">Tulos</w:t>
      </w:r>
    </w:p>
    <w:p>
      <w:r>
        <w:t xml:space="preserve">Dan sai osa-aikatyön säästääkseen rahaa.</w:t>
      </w:r>
    </w:p>
    <w:p>
      <w:r>
        <w:rPr>
          <w:b/>
        </w:rPr>
        <w:t xml:space="preserve">Tulos</w:t>
      </w:r>
    </w:p>
    <w:p>
      <w:r>
        <w:t xml:space="preserve">Day päätti alkaa myydä limonadia.</w:t>
      </w:r>
    </w:p>
    <w:p>
      <w:r>
        <w:rPr>
          <w:b/>
        </w:rPr>
        <w:t xml:space="preserve">Tulos</w:t>
      </w:r>
    </w:p>
    <w:p>
      <w:r>
        <w:t xml:space="preserve">Day aloitti koirien ulkoiluttamisen ansaitakseen rahaa.</w:t>
      </w:r>
    </w:p>
    <w:p>
      <w:r>
        <w:rPr>
          <w:b/>
        </w:rPr>
        <w:t xml:space="preserve">Esimerkki 2.6383</w:t>
      </w:r>
    </w:p>
    <w:p>
      <w:r>
        <w:t xml:space="preserve">Alku: Ginan ystävä Drea soitti hänelle. Loppu: Gina antoi Drean huutaa 20 minuuttia petoksesta.</w:t>
      </w:r>
    </w:p>
    <w:p>
      <w:r>
        <w:rPr>
          <w:b/>
        </w:rPr>
        <w:t xml:space="preserve">Tulos</w:t>
      </w:r>
    </w:p>
    <w:p>
      <w:r>
        <w:t xml:space="preserve">Drea sai tietää, että hänen poikaystävänsä suuteli toista tyttöä.</w:t>
      </w:r>
    </w:p>
    <w:p>
      <w:r>
        <w:rPr>
          <w:b/>
        </w:rPr>
        <w:t xml:space="preserve">Tulos</w:t>
      </w:r>
    </w:p>
    <w:p>
      <w:r>
        <w:t xml:space="preserve">Drea oli järkyttynyt siitä, että Gina kertoi jollekin salaisuutensa.</w:t>
      </w:r>
    </w:p>
    <w:p>
      <w:r>
        <w:rPr>
          <w:b/>
        </w:rPr>
        <w:t xml:space="preserve">Tulos</w:t>
      </w:r>
    </w:p>
    <w:p>
      <w:r>
        <w:t xml:space="preserve">Gina huomasi, että Drea oli järkyttynyt jostain.</w:t>
      </w:r>
    </w:p>
    <w:p>
      <w:r>
        <w:rPr>
          <w:b/>
        </w:rPr>
        <w:t xml:space="preserve">Tulos</w:t>
      </w:r>
    </w:p>
    <w:p>
      <w:r>
        <w:t xml:space="preserve">Gina oli varastanut Drean lompakon.</w:t>
      </w:r>
    </w:p>
    <w:p>
      <w:r>
        <w:rPr>
          <w:b/>
        </w:rPr>
        <w:t xml:space="preserve">Esimerkki 2.6384</w:t>
      </w:r>
    </w:p>
    <w:p>
      <w:r>
        <w:t xml:space="preserve">Alku: Jean oli aina halunnut lähteä suurkaupunkielämästä maaseudulle. Loppu: Nähdessään Vermontin Jean päätti lähteä kaupungista eikä enää koskaan palata sinne.</w:t>
      </w:r>
    </w:p>
    <w:p>
      <w:r>
        <w:rPr>
          <w:b/>
        </w:rPr>
        <w:t xml:space="preserve">Tulos</w:t>
      </w:r>
    </w:p>
    <w:p>
      <w:r>
        <w:t xml:space="preserve">Jean lähti Vermontiin katsomaan sitä.</w:t>
      </w:r>
    </w:p>
    <w:p>
      <w:r>
        <w:rPr>
          <w:b/>
        </w:rPr>
        <w:t xml:space="preserve">Tulos</w:t>
      </w:r>
    </w:p>
    <w:p>
      <w:r>
        <w:t xml:space="preserve">Jean lähti lyhyelle lomalle maalle.</w:t>
      </w:r>
    </w:p>
    <w:p>
      <w:r>
        <w:rPr>
          <w:b/>
        </w:rPr>
        <w:t xml:space="preserve">Tulos</w:t>
      </w:r>
    </w:p>
    <w:p>
      <w:r>
        <w:t xml:space="preserve">Jean matkusti Vermontiin.</w:t>
      </w:r>
    </w:p>
    <w:p>
      <w:r>
        <w:rPr>
          <w:b/>
        </w:rPr>
        <w:t xml:space="preserve">Tulos</w:t>
      </w:r>
    </w:p>
    <w:p>
      <w:r>
        <w:t xml:space="preserve">Hän lähti matkalle Vermontiin nähdäkseen, millaista se olisi.</w:t>
      </w:r>
    </w:p>
    <w:p>
      <w:r>
        <w:rPr>
          <w:b/>
        </w:rPr>
        <w:t xml:space="preserve">Esimerkki 2.6385</w:t>
      </w:r>
    </w:p>
    <w:p>
      <w:r>
        <w:t xml:space="preserve">Alku: Doug odotti viime hetkeen asti tehdäkseen taideprojektinsa. Loppu: Hänen opettajansa näytti pettyneeltä, kun hän otti sen häneltä.</w:t>
      </w:r>
    </w:p>
    <w:p>
      <w:r>
        <w:rPr>
          <w:b/>
        </w:rPr>
        <w:t xml:space="preserve">Tulos</w:t>
      </w:r>
    </w:p>
    <w:p>
      <w:r>
        <w:t xml:space="preserve">Doug työskenteli projektinsa parissa viimeisenä päivänä.</w:t>
      </w:r>
    </w:p>
    <w:p>
      <w:r>
        <w:rPr>
          <w:b/>
        </w:rPr>
        <w:t xml:space="preserve">Tulos</w:t>
      </w:r>
    </w:p>
    <w:p>
      <w:r>
        <w:t xml:space="preserve">Doug oli lahjakas mies, joten viivästyminen yllätti kaikki.</w:t>
      </w:r>
    </w:p>
    <w:p>
      <w:r>
        <w:rPr>
          <w:b/>
        </w:rPr>
        <w:t xml:space="preserve">Tulos</w:t>
      </w:r>
    </w:p>
    <w:p>
      <w:r>
        <w:t xml:space="preserve">Hänellä ei ollut tarpeeksi aikaa tehdä hyvää työtä.</w:t>
      </w:r>
    </w:p>
    <w:p>
      <w:r>
        <w:rPr>
          <w:b/>
        </w:rPr>
        <w:t xml:space="preserve">Tulos</w:t>
      </w:r>
    </w:p>
    <w:p>
      <w:r>
        <w:t xml:space="preserve">Se oli sotkuinen ja liiman peitossa.</w:t>
      </w:r>
    </w:p>
    <w:p>
      <w:r>
        <w:rPr>
          <w:b/>
        </w:rPr>
        <w:t xml:space="preserve">Tulos</w:t>
      </w:r>
    </w:p>
    <w:p>
      <w:r>
        <w:t xml:space="preserve">Taideprojekti ei ollut kovin hyvä.</w:t>
      </w:r>
    </w:p>
    <w:p>
      <w:r>
        <w:rPr>
          <w:b/>
        </w:rPr>
        <w:t xml:space="preserve">Esimerkki 2.6386</w:t>
      </w:r>
    </w:p>
    <w:p>
      <w:r>
        <w:t xml:space="preserve">Alku: Tim ja Jim alkoivat pelata korttia. Loppu: Sen jälkeen he pelasivat vain huvikseen.</w:t>
      </w:r>
    </w:p>
    <w:p>
      <w:r>
        <w:rPr>
          <w:b/>
        </w:rPr>
        <w:t xml:space="preserve">Tulos</w:t>
      </w:r>
    </w:p>
    <w:p>
      <w:r>
        <w:t xml:space="preserve">Jim voitti 3 kierrosta ja vei kaikki Timin rahat.</w:t>
      </w:r>
    </w:p>
    <w:p>
      <w:r>
        <w:rPr>
          <w:b/>
        </w:rPr>
        <w:t xml:space="preserve">Tulos</w:t>
      </w:r>
    </w:p>
    <w:p>
      <w:r>
        <w:t xml:space="preserve">Tim ja Jim kiistelivät siitä, kumpi oli parempi.</w:t>
      </w:r>
    </w:p>
    <w:p>
      <w:r>
        <w:rPr>
          <w:b/>
        </w:rPr>
        <w:t xml:space="preserve">Esimerkki 2.6387</w:t>
      </w:r>
    </w:p>
    <w:p>
      <w:r>
        <w:t xml:space="preserve">Alku: Sam oli humalassa baarissa. Loppu: Heidän piti potkia hänet ulos.</w:t>
      </w:r>
    </w:p>
    <w:p>
      <w:r>
        <w:rPr>
          <w:b/>
        </w:rPr>
        <w:t xml:space="preserve">Tulos</w:t>
      </w:r>
    </w:p>
    <w:p>
      <w:r>
        <w:t xml:space="preserve">Sam alkoi hyökätä muiden baarin asiakkaiden kimppuun.</w:t>
      </w:r>
    </w:p>
    <w:p>
      <w:r>
        <w:rPr>
          <w:b/>
        </w:rPr>
        <w:t xml:space="preserve">Tulos</w:t>
      </w:r>
    </w:p>
    <w:p>
      <w:r>
        <w:t xml:space="preserve">Sam alkoi riehua ja olla töykeä muita asiakkaita kohtaan.</w:t>
      </w:r>
    </w:p>
    <w:p>
      <w:r>
        <w:rPr>
          <w:b/>
        </w:rPr>
        <w:t xml:space="preserve">Tulos</w:t>
      </w:r>
    </w:p>
    <w:p>
      <w:r>
        <w:t xml:space="preserve">Sam alkoi riehua ja yritti aloittaa tappelun.</w:t>
      </w:r>
    </w:p>
    <w:p>
      <w:r>
        <w:rPr>
          <w:b/>
        </w:rPr>
        <w:t xml:space="preserve">Tulos</w:t>
      </w:r>
    </w:p>
    <w:p>
      <w:r>
        <w:t xml:space="preserve">Sen jälkeen Sam tappeli humalassa.</w:t>
      </w:r>
    </w:p>
    <w:p>
      <w:r>
        <w:rPr>
          <w:b/>
        </w:rPr>
        <w:t xml:space="preserve">Tulos</w:t>
      </w:r>
    </w:p>
    <w:p>
      <w:r>
        <w:t xml:space="preserve">hän alkoi riehua ja aiheutti ongelmia.</w:t>
      </w:r>
    </w:p>
    <w:p>
      <w:r>
        <w:rPr>
          <w:b/>
        </w:rPr>
        <w:t xml:space="preserve">Esimerkki 2.6388</w:t>
      </w:r>
    </w:p>
    <w:p>
      <w:r>
        <w:t xml:space="preserve">Alku: Harry oli aina pelännyt pimeää. Loppu: Seuraavana aamuna Harry pyysi vanhemmiltaan toista yövaloa.</w:t>
      </w:r>
    </w:p>
    <w:p>
      <w:r>
        <w:rPr>
          <w:b/>
        </w:rPr>
        <w:t xml:space="preserve">Tulos</w:t>
      </w:r>
    </w:p>
    <w:p>
      <w:r>
        <w:t xml:space="preserve">Harry näki painajaista, koska hän pelkäsi pimeyttä.</w:t>
      </w:r>
    </w:p>
    <w:p>
      <w:r>
        <w:rPr>
          <w:b/>
        </w:rPr>
        <w:t xml:space="preserve">Tulos</w:t>
      </w:r>
    </w:p>
    <w:p>
      <w:r>
        <w:t xml:space="preserve">Harryn veli pelotteli häntä joka ilta.</w:t>
      </w:r>
    </w:p>
    <w:p>
      <w:r>
        <w:rPr>
          <w:b/>
        </w:rPr>
        <w:t xml:space="preserve">Tulos</w:t>
      </w:r>
    </w:p>
    <w:p>
      <w:r>
        <w:t xml:space="preserve">Harryn vanhemmat antoivat hänelle yövalon, mutta se ei riittänyt.</w:t>
      </w:r>
    </w:p>
    <w:p>
      <w:r>
        <w:rPr>
          <w:b/>
        </w:rPr>
        <w:t xml:space="preserve">Esimerkki 2.6389</w:t>
      </w:r>
    </w:p>
    <w:p>
      <w:r>
        <w:t xml:space="preserve">Alku: Matt vietti ensimmäistä jouluaan uusien adoptiovanhempiensa kanssa. Loppu: Joulupukki oli tullut yöllä ja jättänyt kymmeniä lahjoja!</w:t>
      </w:r>
    </w:p>
    <w:p>
      <w:r>
        <w:rPr>
          <w:b/>
        </w:rPr>
        <w:t xml:space="preserve">Tulos</w:t>
      </w:r>
    </w:p>
    <w:p>
      <w:r>
        <w:t xml:space="preserve">Hän oli niin innoissaan ja ryntäsi jouluaamuna alakertaan.</w:t>
      </w:r>
    </w:p>
    <w:p>
      <w:r>
        <w:rPr>
          <w:b/>
        </w:rPr>
        <w:t xml:space="preserve">Tulos</w:t>
      </w:r>
    </w:p>
    <w:p>
      <w:r>
        <w:t xml:space="preserve">Matt odotti innokkaasti lahjojaan.</w:t>
      </w:r>
    </w:p>
    <w:p>
      <w:r>
        <w:rPr>
          <w:b/>
        </w:rPr>
        <w:t xml:space="preserve">Tulos</w:t>
      </w:r>
    </w:p>
    <w:p>
      <w:r>
        <w:t xml:space="preserve">Matt meni nukkumaan sinä jouluna.</w:t>
      </w:r>
    </w:p>
    <w:p>
      <w:r>
        <w:rPr>
          <w:b/>
        </w:rPr>
        <w:t xml:space="preserve">Tulos</w:t>
      </w:r>
    </w:p>
    <w:p>
      <w:r>
        <w:t xml:space="preserve">Mattin uudet vanhemmat jättivät lahjoja.</w:t>
      </w:r>
    </w:p>
    <w:p>
      <w:r>
        <w:rPr>
          <w:b/>
        </w:rPr>
        <w:t xml:space="preserve">Tulos</w:t>
      </w:r>
    </w:p>
    <w:p>
      <w:r>
        <w:t xml:space="preserve">He käskivät hänen mennä suoraan nukkumaan, jotta joulupukki voisi tulla.</w:t>
      </w:r>
    </w:p>
    <w:p>
      <w:r>
        <w:rPr>
          <w:b/>
        </w:rPr>
        <w:t xml:space="preserve">Esimerkki 2.6390</w:t>
      </w:r>
    </w:p>
    <w:p>
      <w:r>
        <w:t xml:space="preserve">Alku: John rakasti kakkuja ja keksejä. Loppu: Nyt hän omistaa leipomon ja huolehtii äidistään.</w:t>
      </w:r>
    </w:p>
    <w:p>
      <w:r>
        <w:rPr>
          <w:b/>
        </w:rPr>
        <w:t xml:space="preserve">Tulos</w:t>
      </w:r>
    </w:p>
    <w:p>
      <w:r>
        <w:t xml:space="preserve">Hän päätti perustaa oman yrityksen.</w:t>
      </w:r>
    </w:p>
    <w:p>
      <w:r>
        <w:rPr>
          <w:b/>
        </w:rPr>
        <w:t xml:space="preserve">Tulos</w:t>
      </w:r>
    </w:p>
    <w:p>
      <w:r>
        <w:t xml:space="preserve">John päätti tehdä sen ammattimaisesti.</w:t>
      </w:r>
    </w:p>
    <w:p>
      <w:r>
        <w:rPr>
          <w:b/>
        </w:rPr>
        <w:t xml:space="preserve">Tulos</w:t>
      </w:r>
    </w:p>
    <w:p>
      <w:r>
        <w:t xml:space="preserve">Johnin äiti opetti hänet leipomaan, kun hän oli nuorempi.</w:t>
      </w:r>
    </w:p>
    <w:p>
      <w:r>
        <w:rPr>
          <w:b/>
        </w:rPr>
        <w:t xml:space="preserve">Esimerkki 2.6391</w:t>
      </w:r>
    </w:p>
    <w:p>
      <w:r>
        <w:t xml:space="preserve">Alku: Mummoni vei minut eläintarhaan, kun olin kolmevuotias. Loppu: Me molemmat nauroimme niin kovasti, ja meillä on edelleen tuo kuva.</w:t>
      </w:r>
    </w:p>
    <w:p>
      <w:r>
        <w:rPr>
          <w:b/>
        </w:rPr>
        <w:t xml:space="preserve">Tulos</w:t>
      </w:r>
    </w:p>
    <w:p>
      <w:r>
        <w:t xml:space="preserve">hän istutti minut ponin selkään, ja poni kävi pissalla.</w:t>
      </w:r>
    </w:p>
    <w:p>
      <w:r>
        <w:rPr>
          <w:b/>
        </w:rPr>
        <w:t xml:space="preserve">Tulos</w:t>
      </w:r>
    </w:p>
    <w:p>
      <w:r>
        <w:t xml:space="preserve">Yritin ratsastaa possulla, ja he ottivat siitä kuvan.</w:t>
      </w:r>
    </w:p>
    <w:p>
      <w:r>
        <w:rPr>
          <w:b/>
        </w:rPr>
        <w:t xml:space="preserve">Tulos</w:t>
      </w:r>
    </w:p>
    <w:p>
      <w:r>
        <w:t xml:space="preserve">Isoäitini vei minut eläintarhaan.</w:t>
      </w:r>
    </w:p>
    <w:p>
      <w:r>
        <w:rPr>
          <w:b/>
        </w:rPr>
        <w:t xml:space="preserve">Tulos</w:t>
      </w:r>
    </w:p>
    <w:p>
      <w:r>
        <w:t xml:space="preserve">Isoäitini otti kuvia.</w:t>
      </w:r>
    </w:p>
    <w:p>
      <w:r>
        <w:rPr>
          <w:b/>
        </w:rPr>
        <w:t xml:space="preserve">Tulos</w:t>
      </w:r>
    </w:p>
    <w:p>
      <w:r>
        <w:t xml:space="preserve">Kirahvi söi kädestäni.</w:t>
      </w:r>
    </w:p>
    <w:p>
      <w:r>
        <w:rPr>
          <w:b/>
        </w:rPr>
        <w:t xml:space="preserve">Esimerkki 2.6392</w:t>
      </w:r>
    </w:p>
    <w:p>
      <w:r>
        <w:t xml:space="preserve">Alku: Larry osti uuden moottoripyörän. Loppu: Larry rakasti sairaalassa käymistä.</w:t>
      </w:r>
    </w:p>
    <w:p>
      <w:r>
        <w:rPr>
          <w:b/>
        </w:rPr>
        <w:t xml:space="preserve">Tulos</w:t>
      </w:r>
    </w:p>
    <w:p>
      <w:r>
        <w:t xml:space="preserve">Larry ajoi moottoripyörällä töihin sairaalaan.</w:t>
      </w:r>
    </w:p>
    <w:p>
      <w:r>
        <w:rPr>
          <w:b/>
        </w:rPr>
        <w:t xml:space="preserve">Tulos</w:t>
      </w:r>
    </w:p>
    <w:p>
      <w:r>
        <w:t xml:space="preserve">Larry työskenteli sairaalassa ja ajoi sinne moottoripyörällään.</w:t>
      </w:r>
    </w:p>
    <w:p>
      <w:r>
        <w:rPr>
          <w:b/>
        </w:rPr>
        <w:t xml:space="preserve">Esimerkki 2.6393</w:t>
      </w:r>
    </w:p>
    <w:p>
      <w:r>
        <w:t xml:space="preserve">Alku: Neil lähti paikalliselle kelkkakentälle. Loppu: Hän kiljui riemusta syöksyessään mäkeä alas!</w:t>
      </w:r>
    </w:p>
    <w:p>
      <w:r>
        <w:rPr>
          <w:b/>
        </w:rPr>
        <w:t xml:space="preserve">Tulos</w:t>
      </w:r>
    </w:p>
    <w:p>
      <w:r>
        <w:t xml:space="preserve">Neil osti kelkan.</w:t>
      </w:r>
    </w:p>
    <w:p>
      <w:r>
        <w:rPr>
          <w:b/>
        </w:rPr>
        <w:t xml:space="preserve">Tulos</w:t>
      </w:r>
    </w:p>
    <w:p>
      <w:r>
        <w:t xml:space="preserve">Neil päätti laskea kelkalla korkeimman mäen.</w:t>
      </w:r>
    </w:p>
    <w:p>
      <w:r>
        <w:rPr>
          <w:b/>
        </w:rPr>
        <w:t xml:space="preserve">Tulos</w:t>
      </w:r>
    </w:p>
    <w:p>
      <w:r>
        <w:t xml:space="preserve">Neil juoksi mäkeä alas.</w:t>
      </w:r>
    </w:p>
    <w:p>
      <w:r>
        <w:rPr>
          <w:b/>
        </w:rPr>
        <w:t xml:space="preserve">Tulos</w:t>
      </w:r>
    </w:p>
    <w:p>
      <w:r>
        <w:t xml:space="preserve">Neil laski mäkeä alas kelkalla.</w:t>
      </w:r>
    </w:p>
    <w:p>
      <w:r>
        <w:rPr>
          <w:b/>
        </w:rPr>
        <w:t xml:space="preserve">Tulos</w:t>
      </w:r>
    </w:p>
    <w:p>
      <w:r>
        <w:t xml:space="preserve">Neil meni kukkulan huipulle.</w:t>
      </w:r>
    </w:p>
    <w:p>
      <w:r>
        <w:rPr>
          <w:b/>
        </w:rPr>
        <w:t xml:space="preserve">Esimerkki 2.6394</w:t>
      </w:r>
    </w:p>
    <w:p>
      <w:r>
        <w:t xml:space="preserve">Alku: Alicia piti asuinpaikastaan. Loppu: Alicia oli iloinen päästessään pois vanhasta kodistaan.</w:t>
      </w:r>
    </w:p>
    <w:p>
      <w:r>
        <w:rPr>
          <w:b/>
        </w:rPr>
        <w:t xml:space="preserve">Tulos</w:t>
      </w:r>
    </w:p>
    <w:p>
      <w:r>
        <w:t xml:space="preserve">Alice tarvitsi lisää tilaa perheelleen.</w:t>
      </w:r>
    </w:p>
    <w:p>
      <w:r>
        <w:rPr>
          <w:b/>
        </w:rPr>
        <w:t xml:space="preserve">Esimerkki 2.6395</w:t>
      </w:r>
    </w:p>
    <w:p>
      <w:r>
        <w:t xml:space="preserve">Alku: Tavoitteeni on pystyä tekemään tuhat punnerrusta yhdessä päivässä. Loppu: Vuotta myöhemmin pystyn nyt tekemään reilusti yli tuhat punnerrusta.</w:t>
      </w:r>
    </w:p>
    <w:p>
      <w:r>
        <w:rPr>
          <w:b/>
        </w:rPr>
        <w:t xml:space="preserve">Tulos</w:t>
      </w:r>
    </w:p>
    <w:p>
      <w:r>
        <w:t xml:space="preserve">Tein punnerruksia joka päivä ja lisäsin niitä ajan myötä.</w:t>
      </w:r>
    </w:p>
    <w:p>
      <w:r>
        <w:rPr>
          <w:b/>
        </w:rPr>
        <w:t xml:space="preserve">Tulos</w:t>
      </w:r>
    </w:p>
    <w:p>
      <w:r>
        <w:t xml:space="preserve">Harjoittelin joka päivä punnerruksia.</w:t>
      </w:r>
    </w:p>
    <w:p>
      <w:r>
        <w:rPr>
          <w:b/>
        </w:rPr>
        <w:t xml:space="preserve">Tulos</w:t>
      </w:r>
    </w:p>
    <w:p>
      <w:r>
        <w:t xml:space="preserve">Työnnän itseäni joka päivä saadakseni lisää voimaa.</w:t>
      </w:r>
    </w:p>
    <w:p>
      <w:r>
        <w:rPr>
          <w:b/>
        </w:rPr>
        <w:t xml:space="preserve">Tulos</w:t>
      </w:r>
    </w:p>
    <w:p>
      <w:r>
        <w:t xml:space="preserve">Harjoittelemalla pystyn saavuttamaan tavoitteeni.</w:t>
      </w:r>
    </w:p>
    <w:p>
      <w:r>
        <w:rPr>
          <w:b/>
        </w:rPr>
        <w:t xml:space="preserve">Esimerkki 2.6396</w:t>
      </w:r>
    </w:p>
    <w:p>
      <w:r>
        <w:t xml:space="preserve">Alku: Anna rakasti häitä. Loppu: Hän pukeutuisi mihin tahansa hulluun mekkoon, jonka hän saisi.</w:t>
      </w:r>
    </w:p>
    <w:p>
      <w:r>
        <w:rPr>
          <w:b/>
        </w:rPr>
        <w:t xml:space="preserve">Tulos</w:t>
      </w:r>
    </w:p>
    <w:p>
      <w:r>
        <w:t xml:space="preserve">Anna tykkäsi myös esiintyä häissä.</w:t>
      </w:r>
    </w:p>
    <w:p>
      <w:r>
        <w:rPr>
          <w:b/>
        </w:rPr>
        <w:t xml:space="preserve">Tulos</w:t>
      </w:r>
    </w:p>
    <w:p>
      <w:r>
        <w:t xml:space="preserve">Anna ei välittänyt siitä, mikä puku hänelle annettiin.</w:t>
      </w:r>
    </w:p>
    <w:p>
      <w:r>
        <w:rPr>
          <w:b/>
        </w:rPr>
        <w:t xml:space="preserve">Tulos</w:t>
      </w:r>
    </w:p>
    <w:p>
      <w:r>
        <w:t xml:space="preserve">Anna rakasti morsiusneitona olemista.</w:t>
      </w:r>
    </w:p>
    <w:p>
      <w:r>
        <w:rPr>
          <w:b/>
        </w:rPr>
        <w:t xml:space="preserve">Tulos</w:t>
      </w:r>
    </w:p>
    <w:p>
      <w:r>
        <w:t xml:space="preserve">Annaa pyydettiin morsiusneidoksi.</w:t>
      </w:r>
    </w:p>
    <w:p>
      <w:r>
        <w:rPr>
          <w:b/>
        </w:rPr>
        <w:t xml:space="preserve">Tulos</w:t>
      </w:r>
    </w:p>
    <w:p>
      <w:r>
        <w:t xml:space="preserve">Onneksi hänen ystävällään oli häät, joissa oli poikkeukselliset morsiusneidon puvut.</w:t>
      </w:r>
    </w:p>
    <w:p>
      <w:r>
        <w:rPr>
          <w:b/>
        </w:rPr>
        <w:t xml:space="preserve">Esimerkki 2.6397</w:t>
      </w:r>
    </w:p>
    <w:p>
      <w:r>
        <w:t xml:space="preserve">Alku: Joe halusi liittyä Mensaan, joten hän maksoi 30 dollaria ja meni kokeeseen. Loppu: Mensan edustaja sanoi ei, ja Joe tunsi itsensä idiootiksi.</w:t>
      </w:r>
    </w:p>
    <w:p>
      <w:r>
        <w:rPr>
          <w:b/>
        </w:rPr>
        <w:t xml:space="preserve">Tulos</w:t>
      </w:r>
    </w:p>
    <w:p>
      <w:r>
        <w:t xml:space="preserve">Joe ei pärjännyt hyvin Mensan testissä.</w:t>
      </w:r>
    </w:p>
    <w:p>
      <w:r>
        <w:rPr>
          <w:b/>
        </w:rPr>
        <w:t xml:space="preserve">Tulos</w:t>
      </w:r>
    </w:p>
    <w:p>
      <w:r>
        <w:t xml:space="preserve">Joe menestyi erittäin huonosti Mensan testissä.</w:t>
      </w:r>
    </w:p>
    <w:p>
      <w:r>
        <w:rPr>
          <w:b/>
        </w:rPr>
        <w:t xml:space="preserve">Tulos</w:t>
      </w:r>
    </w:p>
    <w:p>
      <w:r>
        <w:t xml:space="preserve">Joe ei suoriutunut pääsykokeesta hyvin.</w:t>
      </w:r>
    </w:p>
    <w:p>
      <w:r>
        <w:rPr>
          <w:b/>
        </w:rPr>
        <w:t xml:space="preserve">Tulos</w:t>
      </w:r>
    </w:p>
    <w:p>
      <w:r>
        <w:t xml:space="preserve">Joe luuli voivansa ostaa tiensä sisään.</w:t>
      </w:r>
    </w:p>
    <w:p>
      <w:r>
        <w:rPr>
          <w:b/>
        </w:rPr>
        <w:t xml:space="preserve">Tulos</w:t>
      </w:r>
    </w:p>
    <w:p>
      <w:r>
        <w:t xml:space="preserve">Valitettavasti luokka oli saavuttanut enimmäisosanottajamääränsä.</w:t>
      </w:r>
    </w:p>
    <w:p>
      <w:r>
        <w:rPr>
          <w:b/>
        </w:rPr>
        <w:t xml:space="preserve">Esimerkki 2.6398</w:t>
      </w:r>
    </w:p>
    <w:p>
      <w:r>
        <w:t xml:space="preserve">Alku: Lucy oli isovanhempiensa luona, kun hän eksyi. Loppu: 20 minuutin kuluttua hän alkoi panikoida.</w:t>
      </w:r>
    </w:p>
    <w:p>
      <w:r>
        <w:rPr>
          <w:b/>
        </w:rPr>
        <w:t xml:space="preserve">Tulos</w:t>
      </w:r>
    </w:p>
    <w:p>
      <w:r>
        <w:t xml:space="preserve">Lucy ei löytänyt kotiinsa, koska oli jo pimeää.</w:t>
      </w:r>
    </w:p>
    <w:p>
      <w:r>
        <w:rPr>
          <w:b/>
        </w:rPr>
        <w:t xml:space="preserve">Tulos</w:t>
      </w:r>
    </w:p>
    <w:p>
      <w:r>
        <w:t xml:space="preserve">Lucy ei tunnistanut, missä hän oli.</w:t>
      </w:r>
    </w:p>
    <w:p>
      <w:r>
        <w:rPr>
          <w:b/>
        </w:rPr>
        <w:t xml:space="preserve">Tulos</w:t>
      </w:r>
    </w:p>
    <w:p>
      <w:r>
        <w:t xml:space="preserve">Lucy ei muistanut, miten hän pääsi puistosta kotiin.</w:t>
      </w:r>
    </w:p>
    <w:p>
      <w:r>
        <w:rPr>
          <w:b/>
        </w:rPr>
        <w:t xml:space="preserve">Tulos</w:t>
      </w:r>
    </w:p>
    <w:p>
      <w:r>
        <w:t xml:space="preserve">Lucy oli lähtenyt metsäretkelle eikä löytänyt tietä.</w:t>
      </w:r>
    </w:p>
    <w:p>
      <w:r>
        <w:rPr>
          <w:b/>
        </w:rPr>
        <w:t xml:space="preserve">Esimerkki 2.6399</w:t>
      </w:r>
    </w:p>
    <w:p>
      <w:r>
        <w:t xml:space="preserve">Alku: Sam ja Nancy olivat olleet naimisissa monta vuotta. Loppu: Hän tarttui lopulta vasaraan ja aikoi toimittaa ratkaisunsa.</w:t>
      </w:r>
    </w:p>
    <w:p>
      <w:r>
        <w:rPr>
          <w:b/>
        </w:rPr>
        <w:t xml:space="preserve">Tulos</w:t>
      </w:r>
    </w:p>
    <w:p>
      <w:r>
        <w:t xml:space="preserve">Nancy kysyi, voisiko Sam korjata kaapin.</w:t>
      </w:r>
    </w:p>
    <w:p>
      <w:r>
        <w:rPr>
          <w:b/>
        </w:rPr>
        <w:t xml:space="preserve">Tulos</w:t>
      </w:r>
    </w:p>
    <w:p>
      <w:r>
        <w:t xml:space="preserve">Sam ja Nancy riitelivät joka päivä.</w:t>
      </w:r>
    </w:p>
    <w:p>
      <w:r>
        <w:rPr>
          <w:b/>
        </w:rPr>
        <w:t xml:space="preserve">Tulos</w:t>
      </w:r>
    </w:p>
    <w:p>
      <w:r>
        <w:t xml:space="preserve">He saivat pisimmän avioparin muistolaatan, mutta Sam ei voinut ripustaa sitä.</w:t>
      </w:r>
    </w:p>
    <w:p>
      <w:r>
        <w:rPr>
          <w:b/>
        </w:rPr>
        <w:t xml:space="preserve">Tulos</w:t>
      </w:r>
    </w:p>
    <w:p>
      <w:r>
        <w:t xml:space="preserve">Sam näki, että talo tarvitsee korjauksia.</w:t>
      </w:r>
    </w:p>
    <w:p>
      <w:r>
        <w:rPr>
          <w:b/>
        </w:rPr>
        <w:t xml:space="preserve">Esimerkki 2.6400</w:t>
      </w:r>
    </w:p>
    <w:p>
      <w:r>
        <w:t xml:space="preserve">Alku: Pariskunta ei ollut koskaan aiemmin kokeillut sukellusta. Loppu: He näkivät hämmästyttäviä asioita ja olivat iloisia siitä, että olivat kokeilleet sukeltamista.</w:t>
      </w:r>
    </w:p>
    <w:p>
      <w:r>
        <w:rPr>
          <w:b/>
        </w:rPr>
        <w:t xml:space="preserve">Tulos</w:t>
      </w:r>
    </w:p>
    <w:p>
      <w:r>
        <w:t xml:space="preserve">Oppituntien jälkeen he olivat innoissaan sukelluksesta meressä yhdessä.</w:t>
      </w:r>
    </w:p>
    <w:p>
      <w:r>
        <w:rPr>
          <w:b/>
        </w:rPr>
        <w:t xml:space="preserve">Tulos</w:t>
      </w:r>
    </w:p>
    <w:p>
      <w:r>
        <w:t xml:space="preserve">Pariskunta hyppäsi veteen sukellusvarusteiden kanssa.</w:t>
      </w:r>
    </w:p>
    <w:p>
      <w:r>
        <w:rPr>
          <w:b/>
        </w:rPr>
        <w:t xml:space="preserve">Tulos</w:t>
      </w:r>
    </w:p>
    <w:p>
      <w:r>
        <w:t xml:space="preserve">He päättivät lähteä lomalle.</w:t>
      </w:r>
    </w:p>
    <w:p>
      <w:r>
        <w:rPr>
          <w:b/>
        </w:rPr>
        <w:t xml:space="preserve">Tulos</w:t>
      </w:r>
    </w:p>
    <w:p>
      <w:r>
        <w:t xml:space="preserve">He oppivat sukeltamaan.</w:t>
      </w:r>
    </w:p>
    <w:p>
      <w:r>
        <w:rPr>
          <w:b/>
        </w:rPr>
        <w:t xml:space="preserve">Esimerkki 2.6401</w:t>
      </w:r>
    </w:p>
    <w:p>
      <w:r>
        <w:t xml:space="preserve">Alku: Marthan koira ei lopettanut haukkumista. Loppu: Koira lopetti lopulta haukkumisen tunnin kuluttua.</w:t>
      </w:r>
    </w:p>
    <w:p>
      <w:r>
        <w:rPr>
          <w:b/>
        </w:rPr>
        <w:t xml:space="preserve">Tulos</w:t>
      </w:r>
    </w:p>
    <w:p>
      <w:r>
        <w:t xml:space="preserve">En voinut nukkua hyvin.</w:t>
      </w:r>
    </w:p>
    <w:p>
      <w:r>
        <w:rPr>
          <w:b/>
        </w:rPr>
        <w:t xml:space="preserve">Tulos</w:t>
      </w:r>
    </w:p>
    <w:p>
      <w:r>
        <w:t xml:space="preserve">Martha ärsyyntyi koirasta todella paljon.</w:t>
      </w:r>
    </w:p>
    <w:p>
      <w:r>
        <w:rPr>
          <w:b/>
        </w:rPr>
        <w:t xml:space="preserve">Tulos</w:t>
      </w:r>
    </w:p>
    <w:p>
      <w:r>
        <w:t xml:space="preserve">Martha pyysi koiraa lopettamaan.</w:t>
      </w:r>
    </w:p>
    <w:p>
      <w:r>
        <w:rPr>
          <w:b/>
        </w:rPr>
        <w:t xml:space="preserve">Tulos</w:t>
      </w:r>
    </w:p>
    <w:p>
      <w:r>
        <w:t xml:space="preserve">Martha tajusi, että hänen talonsa ulkopuolella oli korjaajia.</w:t>
      </w:r>
    </w:p>
    <w:p>
      <w:r>
        <w:rPr>
          <w:b/>
        </w:rPr>
        <w:t xml:space="preserve">Tulos</w:t>
      </w:r>
    </w:p>
    <w:p>
      <w:r>
        <w:t xml:space="preserve">Martha vei koiran kävelylle.</w:t>
      </w:r>
    </w:p>
    <w:p>
      <w:r>
        <w:rPr>
          <w:b/>
        </w:rPr>
        <w:t xml:space="preserve">Esimerkki 2.6402</w:t>
      </w:r>
    </w:p>
    <w:p>
      <w:r>
        <w:t xml:space="preserve">Alku: Gina heräsi keskipäivällä ja huomasi, että oli jälleen kuuma päivä. Loppu: Muutaman tunnin kuluttua huone ei ollut enää viileä.</w:t>
      </w:r>
    </w:p>
    <w:p>
      <w:r>
        <w:rPr>
          <w:b/>
        </w:rPr>
        <w:t xml:space="preserve">Tulos</w:t>
      </w:r>
    </w:p>
    <w:p>
      <w:r>
        <w:t xml:space="preserve">Hän kuitenkin sammutti ilmastointilaitteen säästääkseen rahaa.</w:t>
      </w:r>
    </w:p>
    <w:p>
      <w:r>
        <w:rPr>
          <w:b/>
        </w:rPr>
        <w:t xml:space="preserve">Tulos</w:t>
      </w:r>
    </w:p>
    <w:p>
      <w:r>
        <w:t xml:space="preserve">Gina ei ollut vielä laittanut ilmastointia päälle.</w:t>
      </w:r>
    </w:p>
    <w:p>
      <w:r>
        <w:rPr>
          <w:b/>
        </w:rPr>
        <w:t xml:space="preserve">Tulos</w:t>
      </w:r>
    </w:p>
    <w:p>
      <w:r>
        <w:t xml:space="preserve">Gina laittoi jääpaloja tuulettimen eteen.</w:t>
      </w:r>
    </w:p>
    <w:p>
      <w:r>
        <w:rPr>
          <w:b/>
        </w:rPr>
        <w:t xml:space="preserve">Tulos</w:t>
      </w:r>
    </w:p>
    <w:p>
      <w:r>
        <w:t xml:space="preserve">Gina nousi ylös ja laittoi ilmastointilaitteen päälle.</w:t>
      </w:r>
    </w:p>
    <w:p>
      <w:r>
        <w:rPr>
          <w:b/>
        </w:rPr>
        <w:t xml:space="preserve">Tulos</w:t>
      </w:r>
    </w:p>
    <w:p>
      <w:r>
        <w:t xml:space="preserve">Ilmastointi toimi alun perin, mutta hajosi sitten.</w:t>
      </w:r>
    </w:p>
    <w:p>
      <w:r>
        <w:rPr>
          <w:b/>
        </w:rPr>
        <w:t xml:space="preserve">Esimerkki 2.6403</w:t>
      </w:r>
    </w:p>
    <w:p>
      <w:r>
        <w:t xml:space="preserve">Alku: Käytän kävelykeppiä. Loppu: Kävin netissä ja annoin vinkistä positiivista palautetta.</w:t>
      </w:r>
    </w:p>
    <w:p>
      <w:r>
        <w:rPr>
          <w:b/>
        </w:rPr>
        <w:t xml:space="preserve">Tulos</w:t>
      </w:r>
    </w:p>
    <w:p>
      <w:r>
        <w:t xml:space="preserve">Ostin uudet kumiset kärjet, joista pidän.</w:t>
      </w:r>
    </w:p>
    <w:p>
      <w:r>
        <w:rPr>
          <w:b/>
        </w:rPr>
        <w:t xml:space="preserve">Tulos</w:t>
      </w:r>
    </w:p>
    <w:p>
      <w:r>
        <w:t xml:space="preserve">Päätän lukea kepin tuotekysymyksiä amazonista.</w:t>
      </w:r>
    </w:p>
    <w:p>
      <w:r>
        <w:rPr>
          <w:b/>
        </w:rPr>
        <w:t xml:space="preserve">Tulos</w:t>
      </w:r>
    </w:p>
    <w:p>
      <w:r>
        <w:t xml:space="preserve">Löysin netistä hienon kepin.</w:t>
      </w:r>
    </w:p>
    <w:p>
      <w:r>
        <w:rPr>
          <w:b/>
        </w:rPr>
        <w:t xml:space="preserve">Tulos</w:t>
      </w:r>
    </w:p>
    <w:p>
      <w:r>
        <w:t xml:space="preserve">Luin kirjan, jossa oli hyviä vinkkejä mukavuuden parantamiseksi.</w:t>
      </w:r>
    </w:p>
    <w:p>
      <w:r>
        <w:rPr>
          <w:b/>
        </w:rPr>
        <w:t xml:space="preserve">Tulos</w:t>
      </w:r>
    </w:p>
    <w:p>
      <w:r>
        <w:t xml:space="preserve">Näin yhden, joka olisi täydellinen minulle .</w:t>
      </w:r>
    </w:p>
    <w:p>
      <w:r>
        <w:rPr>
          <w:b/>
        </w:rPr>
        <w:t xml:space="preserve">Esimerkki 2.6404</w:t>
      </w:r>
    </w:p>
    <w:p>
      <w:r>
        <w:t xml:space="preserve">Alku: Andrea halusi pilailla poikaystävälleen aprillipäivänä. Loppu: Kun mies tuli ulos ja näki heidät, hän oli täysin järkyttynyt.</w:t>
      </w:r>
    </w:p>
    <w:p>
      <w:r>
        <w:rPr>
          <w:b/>
        </w:rPr>
        <w:t xml:space="preserve">Tulos</w:t>
      </w:r>
    </w:p>
    <w:p>
      <w:r>
        <w:t xml:space="preserve">Andrea laittoi paljon käärmeitä sisälle taloon.</w:t>
      </w:r>
    </w:p>
    <w:p>
      <w:r>
        <w:rPr>
          <w:b/>
        </w:rPr>
        <w:t xml:space="preserve">Tulos</w:t>
      </w:r>
    </w:p>
    <w:p>
      <w:r>
        <w:t xml:space="preserve">Andrea peitti koko autonsa tarralapuilla sen jälkeen, kun hänen poikaystävänsä oli mennyt nukkumaan.</w:t>
      </w:r>
    </w:p>
    <w:p>
      <w:r>
        <w:rPr>
          <w:b/>
        </w:rPr>
        <w:t xml:space="preserve">Tulos</w:t>
      </w:r>
    </w:p>
    <w:p>
      <w:r>
        <w:t xml:space="preserve">Andrea päättää pukeutua äitinsä rooliin aprillipäivänä.</w:t>
      </w:r>
    </w:p>
    <w:p>
      <w:r>
        <w:rPr>
          <w:b/>
        </w:rPr>
        <w:t xml:space="preserve">Tulos</w:t>
      </w:r>
    </w:p>
    <w:p>
      <w:r>
        <w:t xml:space="preserve">Andrea täytti autonsa ilmapalloilla.</w:t>
      </w:r>
    </w:p>
    <w:p>
      <w:r>
        <w:rPr>
          <w:b/>
        </w:rPr>
        <w:t xml:space="preserve">Tulos</w:t>
      </w:r>
    </w:p>
    <w:p>
      <w:r>
        <w:t xml:space="preserve">Hän korvasi kaikki moottoripyörät polkupyörillä.</w:t>
      </w:r>
    </w:p>
    <w:p>
      <w:r>
        <w:rPr>
          <w:b/>
        </w:rPr>
        <w:t xml:space="preserve">Esimerkki 2.6405</w:t>
      </w:r>
    </w:p>
    <w:p>
      <w:r>
        <w:t xml:space="preserve">Alku: Linda oli tuore äiti. Loppu: Nyt Linda saattoi käydä suihkussa huoletta.</w:t>
      </w:r>
    </w:p>
    <w:p>
      <w:r>
        <w:rPr>
          <w:b/>
        </w:rPr>
        <w:t xml:space="preserve">Tulos</w:t>
      </w:r>
    </w:p>
    <w:p>
      <w:r>
        <w:t xml:space="preserve">Mutta Linda saa harvoin enää aikaa itselleen, paitsi tänään.</w:t>
      </w:r>
    </w:p>
    <w:p>
      <w:r>
        <w:rPr>
          <w:b/>
        </w:rPr>
        <w:t xml:space="preserve">Tulos</w:t>
      </w:r>
    </w:p>
    <w:p>
      <w:r>
        <w:t xml:space="preserve">Hänen sisarensa tuli eräänä päivänä auttamaan häntä.</w:t>
      </w:r>
    </w:p>
    <w:p>
      <w:r>
        <w:rPr>
          <w:b/>
        </w:rPr>
        <w:t xml:space="preserve">Tulos</w:t>
      </w:r>
    </w:p>
    <w:p>
      <w:r>
        <w:t xml:space="preserve">Linda palkkasi lapselle lastenhoitajan.</w:t>
      </w:r>
    </w:p>
    <w:p>
      <w:r>
        <w:rPr>
          <w:b/>
        </w:rPr>
        <w:t xml:space="preserve">Tulos</w:t>
      </w:r>
    </w:p>
    <w:p>
      <w:r>
        <w:t xml:space="preserve">Lindan piti käydä suihkussa, mutta hän pelkäsi jättävänsä lapsensa vartioimatta. Niinpä hän laittoi hänet pinnasänkyynsä.</w:t>
      </w:r>
    </w:p>
    <w:p>
      <w:r>
        <w:rPr>
          <w:b/>
        </w:rPr>
        <w:t xml:space="preserve">Tulos</w:t>
      </w:r>
    </w:p>
    <w:p>
      <w:r>
        <w:t xml:space="preserve">Hän maksoi jollekin, joka vahti vauvaa.</w:t>
      </w:r>
    </w:p>
    <w:p>
      <w:r>
        <w:rPr>
          <w:b/>
        </w:rPr>
        <w:t xml:space="preserve">Esimerkki 2.6406</w:t>
      </w:r>
    </w:p>
    <w:p>
      <w:r>
        <w:t xml:space="preserve">Alku: Minulla oli taide-esitys. Loppu: Opettajani ehdotti minulle taidekoulua.</w:t>
      </w:r>
    </w:p>
    <w:p>
      <w:r>
        <w:rPr>
          <w:b/>
        </w:rPr>
        <w:t xml:space="preserve">Tulos</w:t>
      </w:r>
    </w:p>
    <w:p>
      <w:r>
        <w:t xml:space="preserve">Tein parhaani, koska tämä oli ensimmäinen esitykseni.</w:t>
      </w:r>
    </w:p>
    <w:p>
      <w:r>
        <w:rPr>
          <w:b/>
        </w:rPr>
        <w:t xml:space="preserve">Esimerkki 2.6407</w:t>
      </w:r>
    </w:p>
    <w:p>
      <w:r>
        <w:t xml:space="preserve">Alku: Harry teki läksyjään, mutta hänellä oli vaikeuksia matematiikan kanssa. Loppu: Harry päätti, että matematiikka olisi hyvä aihe videopelille.</w:t>
      </w:r>
    </w:p>
    <w:p>
      <w:r>
        <w:rPr>
          <w:b/>
        </w:rPr>
        <w:t xml:space="preserve">Tulos</w:t>
      </w:r>
    </w:p>
    <w:p>
      <w:r>
        <w:t xml:space="preserve">Hän yritti sisällyttää siihen jotain rakastamaansa.</w:t>
      </w:r>
    </w:p>
    <w:p>
      <w:r>
        <w:rPr>
          <w:b/>
        </w:rPr>
        <w:t xml:space="preserve">Tulos</w:t>
      </w:r>
    </w:p>
    <w:p>
      <w:r>
        <w:t xml:space="preserve">Harry keksi uusia tapoja oppia aiheesta.</w:t>
      </w:r>
    </w:p>
    <w:p>
      <w:r>
        <w:rPr>
          <w:b/>
        </w:rPr>
        <w:t xml:space="preserve">Tulos</w:t>
      </w:r>
    </w:p>
    <w:p>
      <w:r>
        <w:t xml:space="preserve">Hänellä oli loistava ajatus siitä, miten siitä voisi tehdä hauskaa.</w:t>
      </w:r>
    </w:p>
    <w:p>
      <w:r>
        <w:rPr>
          <w:b/>
        </w:rPr>
        <w:t xml:space="preserve">Esimerkki 2.6408</w:t>
      </w:r>
    </w:p>
    <w:p>
      <w:r>
        <w:t xml:space="preserve">Alku: Mies ammuttiin ja tapettiin, kun hän meni ostamaan autoa. Loppu: KD on pääepäilty meneillään olevassa murhatutkimuksessa.</w:t>
      </w:r>
    </w:p>
    <w:p>
      <w:r>
        <w:rPr>
          <w:b/>
        </w:rPr>
        <w:t xml:space="preserve">Tulos</w:t>
      </w:r>
    </w:p>
    <w:p>
      <w:r>
        <w:t xml:space="preserve">Sarjamurhaaja nimeltä KD on kiertänyt tappamassa ihmisiä autoliikkeissä.</w:t>
      </w:r>
    </w:p>
    <w:p>
      <w:r>
        <w:rPr>
          <w:b/>
        </w:rPr>
        <w:t xml:space="preserve">Tulos</w:t>
      </w:r>
    </w:p>
    <w:p>
      <w:r>
        <w:t xml:space="preserve">KD nähtiin ampumapaikalla ampumapaikan ympärillä.</w:t>
      </w:r>
    </w:p>
    <w:p>
      <w:r>
        <w:rPr>
          <w:b/>
        </w:rPr>
        <w:t xml:space="preserve">Tulos</w:t>
      </w:r>
    </w:p>
    <w:p>
      <w:r>
        <w:t xml:space="preserve">KD oli henkilö, jolta miehen oli tarkoitus ostaa auto.</w:t>
      </w:r>
    </w:p>
    <w:p>
      <w:r>
        <w:rPr>
          <w:b/>
        </w:rPr>
        <w:t xml:space="preserve">Tulos</w:t>
      </w:r>
    </w:p>
    <w:p>
      <w:r>
        <w:t xml:space="preserve">Poliisi pystyi tarkastelemaan rikoksen valvontakamerakuvaa.</w:t>
      </w:r>
    </w:p>
    <w:p>
      <w:r>
        <w:rPr>
          <w:b/>
        </w:rPr>
        <w:t xml:space="preserve">Esimerkki 2.6409</w:t>
      </w:r>
    </w:p>
    <w:p>
      <w:r>
        <w:t xml:space="preserve">Alku: En ole koskaan ollut Star Wars -fani. Loppu: Rakastin uutta Star Wars -elokuvaa.</w:t>
      </w:r>
    </w:p>
    <w:p>
      <w:r>
        <w:rPr>
          <w:b/>
        </w:rPr>
        <w:t xml:space="preserve">Tulos</w:t>
      </w:r>
    </w:p>
    <w:p>
      <w:r>
        <w:t xml:space="preserve">Ystäväni pyysi minua katsomaan uuden Star Wars -elokuvan heidän kanssaan, ja koska minulla oli tylsää, lähdin mukaan.</w:t>
      </w:r>
    </w:p>
    <w:p>
      <w:r>
        <w:rPr>
          <w:b/>
        </w:rPr>
        <w:t xml:space="preserve">Tulos</w:t>
      </w:r>
    </w:p>
    <w:p>
      <w:r>
        <w:t xml:space="preserve">Mutta uusi oli jännittävä ja jännittävä.</w:t>
      </w:r>
    </w:p>
    <w:p>
      <w:r>
        <w:rPr>
          <w:b/>
        </w:rPr>
        <w:t xml:space="preserve">Tulos</w:t>
      </w:r>
    </w:p>
    <w:p>
      <w:r>
        <w:t xml:space="preserve">Annoin periksi ja katsoin uuden Star Wars -elokuvan.</w:t>
      </w:r>
    </w:p>
    <w:p>
      <w:r>
        <w:rPr>
          <w:b/>
        </w:rPr>
        <w:t xml:space="preserve">Tulos</w:t>
      </w:r>
    </w:p>
    <w:p>
      <w:r>
        <w:t xml:space="preserve">Kävin katsomassa uuden Star Wars -elokuvan.</w:t>
      </w:r>
    </w:p>
    <w:p>
      <w:r>
        <w:rPr>
          <w:b/>
        </w:rPr>
        <w:t xml:space="preserve">Esimerkki 2.6410</w:t>
      </w:r>
    </w:p>
    <w:p>
      <w:r>
        <w:t xml:space="preserve">Alku: Juliella oli kaunis vaaleanpunainen pallo, jota hän rakasti pomppia ulkona. Loppu: Seuraavan kerran kun Julie sai pallon, hän oli varovaisempi sen kanssa.</w:t>
      </w:r>
    </w:p>
    <w:p>
      <w:r>
        <w:rPr>
          <w:b/>
        </w:rPr>
        <w:t xml:space="preserve">Tulos</w:t>
      </w:r>
    </w:p>
    <w:p>
      <w:r>
        <w:t xml:space="preserve">Julie pamautti vahingossa vaaleanpunaisen pallonsa.</w:t>
      </w:r>
    </w:p>
    <w:p>
      <w:r>
        <w:rPr>
          <w:b/>
        </w:rPr>
        <w:t xml:space="preserve">Tulos</w:t>
      </w:r>
    </w:p>
    <w:p>
      <w:r>
        <w:t xml:space="preserve">Julie heittää pallon vahingossa katolle.</w:t>
      </w:r>
    </w:p>
    <w:p>
      <w:r>
        <w:rPr>
          <w:b/>
        </w:rPr>
        <w:t xml:space="preserve">Tulos</w:t>
      </w:r>
    </w:p>
    <w:p>
      <w:r>
        <w:t xml:space="preserve">Julie rikkoi maljakon.</w:t>
      </w:r>
    </w:p>
    <w:p>
      <w:r>
        <w:rPr>
          <w:b/>
        </w:rPr>
        <w:t xml:space="preserve">Tulos</w:t>
      </w:r>
    </w:p>
    <w:p>
      <w:r>
        <w:t xml:space="preserve">Hän nosti sen heti.</w:t>
      </w:r>
    </w:p>
    <w:p>
      <w:r>
        <w:rPr>
          <w:b/>
        </w:rPr>
        <w:t xml:space="preserve">Tulos</w:t>
      </w:r>
    </w:p>
    <w:p>
      <w:r>
        <w:t xml:space="preserve">Hän meni ulos, ja se pomppasi kadulle, jossa se jäi auton alle.</w:t>
      </w:r>
    </w:p>
    <w:p>
      <w:r>
        <w:rPr>
          <w:b/>
        </w:rPr>
        <w:t xml:space="preserve">Esimerkki 2.6411</w:t>
      </w:r>
    </w:p>
    <w:p>
      <w:r>
        <w:t xml:space="preserve">Alku: Jordyn ja Jackie ovat parhaita ystäviä. Loppu: Heidän lapsensa ovat nyt parhaita ystäviä.</w:t>
      </w:r>
    </w:p>
    <w:p>
      <w:r>
        <w:rPr>
          <w:b/>
        </w:rPr>
        <w:t xml:space="preserve">Tulos</w:t>
      </w:r>
    </w:p>
    <w:p>
      <w:r>
        <w:t xml:space="preserve">Jordyn ja Jackie saivat lapset kolmen kuukauden välein.</w:t>
      </w:r>
    </w:p>
    <w:p>
      <w:r>
        <w:rPr>
          <w:b/>
        </w:rPr>
        <w:t xml:space="preserve">Tulos</w:t>
      </w:r>
    </w:p>
    <w:p>
      <w:r>
        <w:t xml:space="preserve">Jordyn ja Jackie saivat lapsia samaan aikaan.</w:t>
      </w:r>
    </w:p>
    <w:p>
      <w:r>
        <w:rPr>
          <w:b/>
        </w:rPr>
        <w:t xml:space="preserve">Tulos</w:t>
      </w:r>
    </w:p>
    <w:p>
      <w:r>
        <w:t xml:space="preserve">Jordynilla ja Jackiella on molemmilla lapsia.</w:t>
      </w:r>
    </w:p>
    <w:p>
      <w:r>
        <w:rPr>
          <w:b/>
        </w:rPr>
        <w:t xml:space="preserve">Tulos</w:t>
      </w:r>
    </w:p>
    <w:p>
      <w:r>
        <w:t xml:space="preserve">Jordyn piti yhteyttä Jackieen, -</w:t>
      </w:r>
    </w:p>
    <w:p>
      <w:r>
        <w:rPr>
          <w:b/>
        </w:rPr>
        <w:t xml:space="preserve">Tulos</w:t>
      </w:r>
    </w:p>
    <w:p>
      <w:r>
        <w:t xml:space="preserve">He kasvoivat yhdessä ja pysyivät ystävinä.</w:t>
      </w:r>
    </w:p>
    <w:p>
      <w:r>
        <w:rPr>
          <w:b/>
        </w:rPr>
        <w:t xml:space="preserve">Esimerkki 2.6412</w:t>
      </w:r>
    </w:p>
    <w:p>
      <w:r>
        <w:t xml:space="preserve">Alku: Kun olin pieni poika, ajoin polkupyörällä alas paikallista mäkeä. Loppu: Naarmutin itseni pahasti ja menin kotiin hoitamaan vammoja.</w:t>
      </w:r>
    </w:p>
    <w:p>
      <w:r>
        <w:rPr>
          <w:b/>
        </w:rPr>
        <w:t xml:space="preserve">Tulos</w:t>
      </w:r>
    </w:p>
    <w:p>
      <w:r>
        <w:t xml:space="preserve">Puolivälissä menetin hallinnan ja liukastuin kyljelleni.</w:t>
      </w:r>
    </w:p>
    <w:p>
      <w:r>
        <w:rPr>
          <w:b/>
        </w:rPr>
        <w:t xml:space="preserve">Tulos</w:t>
      </w:r>
    </w:p>
    <w:p>
      <w:r>
        <w:t xml:space="preserve">Putosin pyörältäni.</w:t>
      </w:r>
    </w:p>
    <w:p>
      <w:r>
        <w:rPr>
          <w:b/>
        </w:rPr>
        <w:t xml:space="preserve">Tulos</w:t>
      </w:r>
    </w:p>
    <w:p>
      <w:r>
        <w:t xml:space="preserve">Menin liian lujaa mäkeä alas ja putosin.</w:t>
      </w:r>
    </w:p>
    <w:p>
      <w:r>
        <w:rPr>
          <w:b/>
        </w:rPr>
        <w:t xml:space="preserve">Tulos</w:t>
      </w:r>
    </w:p>
    <w:p>
      <w:r>
        <w:t xml:space="preserve">Minä romutin pyöräni.</w:t>
      </w:r>
    </w:p>
    <w:p>
      <w:r>
        <w:rPr>
          <w:b/>
        </w:rPr>
        <w:t xml:space="preserve">Tulos</w:t>
      </w:r>
    </w:p>
    <w:p>
      <w:r>
        <w:t xml:space="preserve">Pyöräni jäi kiinni oksaan ja kaaduin.</w:t>
      </w:r>
    </w:p>
    <w:p>
      <w:r>
        <w:rPr>
          <w:b/>
        </w:rPr>
        <w:t xml:space="preserve">Esimerkki 2.6413</w:t>
      </w:r>
    </w:p>
    <w:p>
      <w:r>
        <w:t xml:space="preserve">Alku: Joe suunnittelee matkaa Vegasiin opiskelukavereidensa kanssa. Loppu: Loppumatkan ajan hän joutuu hengailemaan altaalla.</w:t>
      </w:r>
    </w:p>
    <w:p>
      <w:r>
        <w:rPr>
          <w:b/>
        </w:rPr>
        <w:t xml:space="preserve">Tulos</w:t>
      </w:r>
    </w:p>
    <w:p>
      <w:r>
        <w:t xml:space="preserve">Hän on odottanut innolla ruskettumista.</w:t>
      </w:r>
    </w:p>
    <w:p>
      <w:r>
        <w:rPr>
          <w:b/>
        </w:rPr>
        <w:t xml:space="preserve">Tulos</w:t>
      </w:r>
    </w:p>
    <w:p>
      <w:r>
        <w:t xml:space="preserve">Joella oli muutama hyvä käsi pokerissa, ja sitten hän tuhlasi loput luullen, että hän voisi ottaa takaisin kiinni.</w:t>
      </w:r>
    </w:p>
    <w:p>
      <w:r>
        <w:rPr>
          <w:b/>
        </w:rPr>
        <w:t xml:space="preserve">Tulos</w:t>
      </w:r>
    </w:p>
    <w:p>
      <w:r>
        <w:t xml:space="preserve">Joe menettää kaikki rahansa uhkapelissä.</w:t>
      </w:r>
    </w:p>
    <w:p>
      <w:r>
        <w:rPr>
          <w:b/>
        </w:rPr>
        <w:t xml:space="preserve">Tulos</w:t>
      </w:r>
    </w:p>
    <w:p>
      <w:r>
        <w:t xml:space="preserve">Joe aikoo tehdä töitä opintojen parissa ensimmäisenä päivänä.</w:t>
      </w:r>
    </w:p>
    <w:p>
      <w:r>
        <w:rPr>
          <w:b/>
        </w:rPr>
        <w:t xml:space="preserve">Tulos</w:t>
      </w:r>
    </w:p>
    <w:p>
      <w:r>
        <w:t xml:space="preserve">Joe ei malttanut odottaa pelaamista ja menetti kaikki rahansa ensimmäisenä iltana.</w:t>
      </w:r>
    </w:p>
    <w:p>
      <w:r>
        <w:rPr>
          <w:b/>
        </w:rPr>
        <w:t xml:space="preserve">Esimerkki 2.6414</w:t>
      </w:r>
    </w:p>
    <w:p>
      <w:r>
        <w:t xml:space="preserve">Alku: Shawn heräsi ja nousi sängystä klo 8:07. Loppu: Shawn poltti ne lähes välittömästi.</w:t>
      </w:r>
    </w:p>
    <w:p>
      <w:r>
        <w:rPr>
          <w:b/>
        </w:rPr>
        <w:t xml:space="preserve">Tulos</w:t>
      </w:r>
    </w:p>
    <w:p>
      <w:r>
        <w:t xml:space="preserve">Hän näki tuoreen savukeaskin sängyn vieressä.</w:t>
      </w:r>
    </w:p>
    <w:p>
      <w:r>
        <w:rPr>
          <w:b/>
        </w:rPr>
        <w:t xml:space="preserve">Tulos</w:t>
      </w:r>
    </w:p>
    <w:p>
      <w:r>
        <w:t xml:space="preserve">Tupakointi oli ensimmäinen asia, jota hän ajatteli.</w:t>
      </w:r>
    </w:p>
    <w:p>
      <w:r>
        <w:rPr>
          <w:b/>
        </w:rPr>
        <w:t xml:space="preserve">Tulos</w:t>
      </w:r>
    </w:p>
    <w:p>
      <w:r>
        <w:t xml:space="preserve">Shawn osti uuden askin savukkeita ennen nukkumaanmenoa.</w:t>
      </w:r>
    </w:p>
    <w:p>
      <w:r>
        <w:rPr>
          <w:b/>
        </w:rPr>
        <w:t xml:space="preserve">Tulos</w:t>
      </w:r>
    </w:p>
    <w:p>
      <w:r>
        <w:t xml:space="preserve">Ensimmäinen asia, jota Shawn etsi, oli savukkeet.</w:t>
      </w:r>
    </w:p>
    <w:p>
      <w:r>
        <w:rPr>
          <w:b/>
        </w:rPr>
        <w:t xml:space="preserve">Esimerkki 2.6415</w:t>
      </w:r>
    </w:p>
    <w:p>
      <w:r>
        <w:t xml:space="preserve">Alku: Mark ja Frank olivat uimassa Markin perheen uima-altaassa. Lopetus: Mark ja Frank löivät häntä uudelleen.</w:t>
      </w:r>
    </w:p>
    <w:p>
      <w:r>
        <w:rPr>
          <w:b/>
        </w:rPr>
        <w:t xml:space="preserve">Tulos</w:t>
      </w:r>
    </w:p>
    <w:p>
      <w:r>
        <w:t xml:space="preserve">Mark ja Frank näkivät hämähäkin tulevan heitä kohti ja löivät häntä kerran. Hämähäkki tuli takaisin heitä kohti.</w:t>
      </w:r>
    </w:p>
    <w:p>
      <w:r>
        <w:rPr>
          <w:b/>
        </w:rPr>
        <w:t xml:space="preserve">Esimerkki 2.6416</w:t>
      </w:r>
    </w:p>
    <w:p>
      <w:r>
        <w:t xml:space="preserve">Alku: Amar näki kypsän omenan korkealla oksalla. Loppu: Hän päätti katuen olla varovaisempi tulevaisuudessa!</w:t>
      </w:r>
    </w:p>
    <w:p>
      <w:r>
        <w:rPr>
          <w:b/>
        </w:rPr>
        <w:t xml:space="preserve">Tulos</w:t>
      </w:r>
    </w:p>
    <w:p>
      <w:r>
        <w:t xml:space="preserve">Amar kiipesi ylös ja kaatui satuttaen itsensä.</w:t>
      </w:r>
    </w:p>
    <w:p>
      <w:r>
        <w:rPr>
          <w:b/>
        </w:rPr>
        <w:t xml:space="preserve">Tulos</w:t>
      </w:r>
    </w:p>
    <w:p>
      <w:r>
        <w:t xml:space="preserve">Omena, jota Amar yritti syödä, oli pilaantunut.</w:t>
      </w:r>
    </w:p>
    <w:p>
      <w:r>
        <w:rPr>
          <w:b/>
        </w:rPr>
        <w:t xml:space="preserve">Tulos</w:t>
      </w:r>
    </w:p>
    <w:p>
      <w:r>
        <w:t xml:space="preserve">Hän kaatui yrittäessään yltää siihen.</w:t>
      </w:r>
    </w:p>
    <w:p>
      <w:r>
        <w:rPr>
          <w:b/>
        </w:rPr>
        <w:t xml:space="preserve">Tulos</w:t>
      </w:r>
    </w:p>
    <w:p>
      <w:r>
        <w:t xml:space="preserve">Hän yritti kiivetä puuhun, mutta liukastui ja putosi.</w:t>
      </w:r>
    </w:p>
    <w:p>
      <w:r>
        <w:rPr>
          <w:b/>
        </w:rPr>
        <w:t xml:space="preserve">Esimerkki 2.6417</w:t>
      </w:r>
    </w:p>
    <w:p>
      <w:r>
        <w:t xml:space="preserve">Alku: Gabe meni golfaamaan ystäviensä kanssa. Loppu: He kaikki nauroivat sille ja jatkoivat pelaamista.</w:t>
      </w:r>
    </w:p>
    <w:p>
      <w:r>
        <w:rPr>
          <w:b/>
        </w:rPr>
        <w:t xml:space="preserve">Tulos</w:t>
      </w:r>
    </w:p>
    <w:p>
      <w:r>
        <w:t xml:space="preserve">Gabe löi pallonsa vahingossa veteen.</w:t>
      </w:r>
    </w:p>
    <w:p>
      <w:r>
        <w:rPr>
          <w:b/>
        </w:rPr>
        <w:t xml:space="preserve">Tulos</w:t>
      </w:r>
    </w:p>
    <w:p>
      <w:r>
        <w:t xml:space="preserve">Gabe rikkoi golfkärryn, jolla he ajoivat.</w:t>
      </w:r>
    </w:p>
    <w:p>
      <w:r>
        <w:rPr>
          <w:b/>
        </w:rPr>
        <w:t xml:space="preserve">Tulos</w:t>
      </w:r>
    </w:p>
    <w:p>
      <w:r>
        <w:t xml:space="preserve">Gabe kompastui ja putosi mäkeä alas.</w:t>
      </w:r>
    </w:p>
    <w:p>
      <w:r>
        <w:rPr>
          <w:b/>
        </w:rPr>
        <w:t xml:space="preserve">Tulos</w:t>
      </w:r>
    </w:p>
    <w:p>
      <w:r>
        <w:t xml:space="preserve">Gabe pärjäsi pelissä surkeasti.</w:t>
      </w:r>
    </w:p>
    <w:p>
      <w:r>
        <w:rPr>
          <w:b/>
        </w:rPr>
        <w:t xml:space="preserve">Esimerkki 2.6418</w:t>
      </w:r>
    </w:p>
    <w:p>
      <w:r>
        <w:t xml:space="preserve">Alku: Chris tiesi, että hänen perheensä oli käymässä ahtaaksi heidän pienessä talossaan. Loppu: Chris oli onnellinen siitä, että he viihtyivät.</w:t>
      </w:r>
    </w:p>
    <w:p>
      <w:r>
        <w:rPr>
          <w:b/>
        </w:rPr>
        <w:t xml:space="preserve">Tulos</w:t>
      </w:r>
    </w:p>
    <w:p>
      <w:r>
        <w:t xml:space="preserve">Chris rakensi talolle laajennuksen.</w:t>
      </w:r>
    </w:p>
    <w:p>
      <w:r>
        <w:rPr>
          <w:b/>
        </w:rPr>
        <w:t xml:space="preserve">Tulos</w:t>
      </w:r>
    </w:p>
    <w:p>
      <w:r>
        <w:t xml:space="preserve">Chris päätti, että oli aika remontoida.</w:t>
      </w:r>
    </w:p>
    <w:p>
      <w:r>
        <w:rPr>
          <w:b/>
        </w:rPr>
        <w:t xml:space="preserve">Tulos</w:t>
      </w:r>
    </w:p>
    <w:p>
      <w:r>
        <w:t xml:space="preserve">Chris päätti tehdä taloon joitakin lisäyksiä.</w:t>
      </w:r>
    </w:p>
    <w:p>
      <w:r>
        <w:rPr>
          <w:b/>
        </w:rPr>
        <w:t xml:space="preserve">Tulos</w:t>
      </w:r>
    </w:p>
    <w:p>
      <w:r>
        <w:t xml:space="preserve">Chris päätti lisätä heille tason.</w:t>
      </w:r>
    </w:p>
    <w:p>
      <w:r>
        <w:rPr>
          <w:b/>
        </w:rPr>
        <w:t xml:space="preserve">Esimerkki 2.6419</w:t>
      </w:r>
    </w:p>
    <w:p>
      <w:r>
        <w:t xml:space="preserve">Alku: Emily ajaa polkupyörällä kotiin koulusta. Lopetus: Se on katkeransuloinen hetki, kun Emily katsoo miehen lentävän pois.</w:t>
      </w:r>
    </w:p>
    <w:p>
      <w:r>
        <w:rPr>
          <w:b/>
        </w:rPr>
        <w:t xml:space="preserve">Tulos</w:t>
      </w:r>
    </w:p>
    <w:p>
      <w:r>
        <w:t xml:space="preserve">Perhonen laskeutuu Emilyn käsivarteen.</w:t>
      </w:r>
    </w:p>
    <w:p>
      <w:r>
        <w:rPr>
          <w:b/>
        </w:rPr>
        <w:t xml:space="preserve">Tulos</w:t>
      </w:r>
    </w:p>
    <w:p>
      <w:r>
        <w:t xml:space="preserve">Emily löytää tainnutetun linnun ja herättää sen henkiin.</w:t>
      </w:r>
    </w:p>
    <w:p>
      <w:r>
        <w:rPr>
          <w:b/>
        </w:rPr>
        <w:t xml:space="preserve">Esimerkki 2.6420</w:t>
      </w:r>
    </w:p>
    <w:p>
      <w:r>
        <w:t xml:space="preserve">Alku: Hannah seurusteli ensimmäisen vakavan poikaystävänsä kanssa lukiossa. Loppu: Hannah jätti ensimmäisen poikaystävänsä, ja mies oli murtunut.</w:t>
      </w:r>
    </w:p>
    <w:p>
      <w:r>
        <w:rPr>
          <w:b/>
        </w:rPr>
        <w:t xml:space="preserve">Tulos</w:t>
      </w:r>
    </w:p>
    <w:p>
      <w:r>
        <w:t xml:space="preserve">Valmistuttuaan he eivät enää nähneet toisiaan usein.</w:t>
      </w:r>
    </w:p>
    <w:p>
      <w:r>
        <w:rPr>
          <w:b/>
        </w:rPr>
        <w:t xml:space="preserve">Tulos</w:t>
      </w:r>
    </w:p>
    <w:p>
      <w:r>
        <w:t xml:space="preserve">Hannah ei halunnut olla hänen kanssaan ikuisesti.</w:t>
      </w:r>
    </w:p>
    <w:p>
      <w:r>
        <w:rPr>
          <w:b/>
        </w:rPr>
        <w:t xml:space="preserve">Tulos</w:t>
      </w:r>
    </w:p>
    <w:p>
      <w:r>
        <w:t xml:space="preserve">Hannah halusi jättää hänet.</w:t>
      </w:r>
    </w:p>
    <w:p>
      <w:r>
        <w:rPr>
          <w:b/>
        </w:rPr>
        <w:t xml:space="preserve">Tulos</w:t>
      </w:r>
    </w:p>
    <w:p>
      <w:r>
        <w:t xml:space="preserve">He päättivät mennä eri korkeakouluihin.</w:t>
      </w:r>
    </w:p>
    <w:p>
      <w:r>
        <w:rPr>
          <w:b/>
        </w:rPr>
        <w:t xml:space="preserve">Esimerkki 2.6421</w:t>
      </w:r>
    </w:p>
    <w:p>
      <w:r>
        <w:t xml:space="preserve">Alku: Ned oli retkeilemässä metsässä, kun hän näki puun alla karvapalasen. Loppu: Ned meni kuntosalille töiden jälkeen.</w:t>
      </w:r>
    </w:p>
    <w:p>
      <w:r>
        <w:rPr>
          <w:b/>
        </w:rPr>
        <w:t xml:space="preserve">Tulos</w:t>
      </w:r>
    </w:p>
    <w:p>
      <w:r>
        <w:t xml:space="preserve">Ned päätti lopettaa metsässä kävelemisen ja treenata kuntosalilla.</w:t>
      </w:r>
    </w:p>
    <w:p>
      <w:r>
        <w:rPr>
          <w:b/>
        </w:rPr>
        <w:t xml:space="preserve">Esimerkki 2.6422</w:t>
      </w:r>
    </w:p>
    <w:p>
      <w:r>
        <w:t xml:space="preserve">Alku: Jim oli raivoissaan, kun hän vilkaisi autoaan. Loppu: Jim meni korjaamolle maalaamaan autonsa uudelleen.</w:t>
      </w:r>
    </w:p>
    <w:p>
      <w:r>
        <w:rPr>
          <w:b/>
        </w:rPr>
        <w:t xml:space="preserve">Tulos</w:t>
      </w:r>
    </w:p>
    <w:p>
      <w:r>
        <w:t xml:space="preserve">Hän huomasi ison naarmun autonsa ovessa.</w:t>
      </w:r>
    </w:p>
    <w:p>
      <w:r>
        <w:rPr>
          <w:b/>
        </w:rPr>
        <w:t xml:space="preserve">Tulos</w:t>
      </w:r>
    </w:p>
    <w:p>
      <w:r>
        <w:t xml:space="preserve">Joku raapaisi ovea avaimillaan.</w:t>
      </w:r>
    </w:p>
    <w:p>
      <w:r>
        <w:rPr>
          <w:b/>
        </w:rPr>
        <w:t xml:space="preserve">Tulos</w:t>
      </w:r>
    </w:p>
    <w:p>
      <w:r>
        <w:t xml:space="preserve">Joku oli murtautunut hänen autoonsa!.</w:t>
      </w:r>
    </w:p>
    <w:p>
      <w:r>
        <w:rPr>
          <w:b/>
        </w:rPr>
        <w:t xml:space="preserve">Esimerkki 2.6423</w:t>
      </w:r>
    </w:p>
    <w:p>
      <w:r>
        <w:t xml:space="preserve">Alku: Maude-täti huusi meille, että syyskuu ei toimi. Loppu: Suunnittelimme häät lokakuun ensimmäiselle päivälle.</w:t>
      </w:r>
    </w:p>
    <w:p>
      <w:r>
        <w:rPr>
          <w:b/>
        </w:rPr>
        <w:t xml:space="preserve">Tulos</w:t>
      </w:r>
    </w:p>
    <w:p>
      <w:r>
        <w:t xml:space="preserve">Maude-täti päätti, milloin menisimme naimisiin.</w:t>
      </w:r>
    </w:p>
    <w:p>
      <w:r>
        <w:rPr>
          <w:b/>
        </w:rPr>
        <w:t xml:space="preserve">Tulos</w:t>
      </w:r>
    </w:p>
    <w:p>
      <w:r>
        <w:t xml:space="preserve">Koska hän oli hyvin hermostunut.</w:t>
      </w:r>
    </w:p>
    <w:p>
      <w:r>
        <w:rPr>
          <w:b/>
        </w:rPr>
        <w:t xml:space="preserve">Tulos</w:t>
      </w:r>
    </w:p>
    <w:p>
      <w:r>
        <w:t xml:space="preserve">Suosikkisukulaiseni oli Maude-täti, joka ei olisi voinut osallistua häihimme, jos ne olisi pidetty syyskuussa.</w:t>
      </w:r>
    </w:p>
    <w:p>
      <w:r>
        <w:rPr>
          <w:b/>
        </w:rPr>
        <w:t xml:space="preserve">Tulos</w:t>
      </w:r>
    </w:p>
    <w:p>
      <w:r>
        <w:t xml:space="preserve">Koska Maude-täti maksoi häät, emme uskaltaneet väittää vastaan.</w:t>
      </w:r>
    </w:p>
    <w:p>
      <w:r>
        <w:rPr>
          <w:b/>
        </w:rPr>
        <w:t xml:space="preserve">Esimerkki 2.6424</w:t>
      </w:r>
    </w:p>
    <w:p>
      <w:r>
        <w:t xml:space="preserve">Alku: Emma oli juuri saanut tietää, että hän oli reputtanut matematiikassa. Loppu: Emma sai kotiarestia, kunnes hänen arvosanansa paranevat!</w:t>
      </w:r>
    </w:p>
    <w:p>
      <w:r>
        <w:rPr>
          <w:b/>
        </w:rPr>
        <w:t xml:space="preserve">Tulos</w:t>
      </w:r>
    </w:p>
    <w:p>
      <w:r>
        <w:t xml:space="preserve">Emma reputti myös espanjan ja biologian.</w:t>
      </w:r>
    </w:p>
    <w:p>
      <w:r>
        <w:rPr>
          <w:b/>
        </w:rPr>
        <w:t xml:space="preserve">Tulos</w:t>
      </w:r>
    </w:p>
    <w:p>
      <w:r>
        <w:t xml:space="preserve">Emma kertoi vanhemmilleen epäonnistumisestaan.</w:t>
      </w:r>
    </w:p>
    <w:p>
      <w:r>
        <w:rPr>
          <w:b/>
        </w:rPr>
        <w:t xml:space="preserve">Tulos</w:t>
      </w:r>
    </w:p>
    <w:p>
      <w:r>
        <w:t xml:space="preserve">Emman vanhemmat olivat raivoissaan, kun he saivat tietää asiasta.</w:t>
      </w:r>
    </w:p>
    <w:p>
      <w:r>
        <w:rPr>
          <w:b/>
        </w:rPr>
        <w:t xml:space="preserve">Tulos</w:t>
      </w:r>
    </w:p>
    <w:p>
      <w:r>
        <w:t xml:space="preserve">Emman vanhemmat eivät olleet vaikuttuneita hänen arvosanastaan.</w:t>
      </w:r>
    </w:p>
    <w:p>
      <w:r>
        <w:rPr>
          <w:b/>
        </w:rPr>
        <w:t xml:space="preserve">Tulos</w:t>
      </w:r>
    </w:p>
    <w:p>
      <w:r>
        <w:t xml:space="preserve">Hänen vanhempansa olivat huolissaan.</w:t>
      </w:r>
    </w:p>
    <w:p>
      <w:r>
        <w:rPr>
          <w:b/>
        </w:rPr>
        <w:t xml:space="preserve">Esimerkki 2.6425</w:t>
      </w:r>
    </w:p>
    <w:p>
      <w:r>
        <w:t xml:space="preserve">Alku: David kysyi äidiltään, saisiko hän kaataa oman juomansa. Loppu: David lupasi olla varovaisempi tulevaisuudessa.</w:t>
      </w:r>
    </w:p>
    <w:p>
      <w:r>
        <w:rPr>
          <w:b/>
        </w:rPr>
        <w:t xml:space="preserve">Tulos</w:t>
      </w:r>
    </w:p>
    <w:p>
      <w:r>
        <w:t xml:space="preserve">David kaatoi juoman pöydälle.</w:t>
      </w:r>
    </w:p>
    <w:p>
      <w:r>
        <w:rPr>
          <w:b/>
        </w:rPr>
        <w:t xml:space="preserve">Tulos</w:t>
      </w:r>
    </w:p>
    <w:p>
      <w:r>
        <w:t xml:space="preserve">David nappaa mehua jääkaapista, mutta kaataa sen päälleen.</w:t>
      </w:r>
    </w:p>
    <w:p>
      <w:r>
        <w:rPr>
          <w:b/>
        </w:rPr>
        <w:t xml:space="preserve">Tulos</w:t>
      </w:r>
    </w:p>
    <w:p>
      <w:r>
        <w:t xml:space="preserve">Sitten David kaatoi juomansa lattialle.</w:t>
      </w:r>
    </w:p>
    <w:p>
      <w:r>
        <w:rPr>
          <w:b/>
        </w:rPr>
        <w:t xml:space="preserve">Tulos</w:t>
      </w:r>
    </w:p>
    <w:p>
      <w:r>
        <w:t xml:space="preserve">Davids meni kaatamaan sitä ja läikytti sitä kaikkialle.</w:t>
      </w:r>
    </w:p>
    <w:p>
      <w:r>
        <w:rPr>
          <w:b/>
        </w:rPr>
        <w:t xml:space="preserve">Esimerkki 2.6426</w:t>
      </w:r>
    </w:p>
    <w:p>
      <w:r>
        <w:t xml:space="preserve">Alku: Koirani oli takapihalla. Loppu: Siitä lähtien koirani alkoi tappaa käärmeitä luiden takia.</w:t>
      </w:r>
    </w:p>
    <w:p>
      <w:r>
        <w:rPr>
          <w:b/>
        </w:rPr>
        <w:t xml:space="preserve">Tulos</w:t>
      </w:r>
    </w:p>
    <w:p>
      <w:r>
        <w:t xml:space="preserve">Koirani nappasi käärmeen ja leikki sen kanssa.</w:t>
      </w:r>
    </w:p>
    <w:p>
      <w:r>
        <w:rPr>
          <w:b/>
        </w:rPr>
        <w:t xml:space="preserve">Tulos</w:t>
      </w:r>
    </w:p>
    <w:p>
      <w:r>
        <w:t xml:space="preserve">hän tappoi käärmeen ja piti siitä kovasti.</w:t>
      </w:r>
    </w:p>
    <w:p>
      <w:r>
        <w:rPr>
          <w:b/>
        </w:rPr>
        <w:t xml:space="preserve">Tulos</w:t>
      </w:r>
    </w:p>
    <w:p>
      <w:r>
        <w:t xml:space="preserve">Kuulin haukkumista ja näin sitten koirani pureskelevan.</w:t>
      </w:r>
    </w:p>
    <w:p>
      <w:r>
        <w:rPr>
          <w:b/>
        </w:rPr>
        <w:t xml:space="preserve">Tulos</w:t>
      </w:r>
    </w:p>
    <w:p>
      <w:r>
        <w:t xml:space="preserve">Koirani löysi käärmeen luurangon ja piti luista.</w:t>
      </w:r>
    </w:p>
    <w:p>
      <w:r>
        <w:rPr>
          <w:b/>
        </w:rPr>
        <w:t xml:space="preserve">Esimerkki 2.6427</w:t>
      </w:r>
    </w:p>
    <w:p>
      <w:r>
        <w:t xml:space="preserve">Alku: Halusin tehdä kynteni. Loppu: Kun olin valmis, annoin niiden kuivua.</w:t>
      </w:r>
    </w:p>
    <w:p>
      <w:r>
        <w:rPr>
          <w:b/>
        </w:rPr>
        <w:t xml:space="preserve">Tulos</w:t>
      </w:r>
    </w:p>
    <w:p>
      <w:r>
        <w:t xml:space="preserve">Minulla ei ollut tarpeeksi rahaa maksaa sitä, joten aloin maalata itse.</w:t>
      </w:r>
    </w:p>
    <w:p>
      <w:r>
        <w:rPr>
          <w:b/>
        </w:rPr>
        <w:t xml:space="preserve">Tulos</w:t>
      </w:r>
    </w:p>
    <w:p>
      <w:r>
        <w:t xml:space="preserve">Maalasin kynsivärit kynsiini.</w:t>
      </w:r>
    </w:p>
    <w:p>
      <w:r>
        <w:rPr>
          <w:b/>
        </w:rPr>
        <w:t xml:space="preserve">Tulos</w:t>
      </w:r>
    </w:p>
    <w:p>
      <w:r>
        <w:t xml:space="preserve">Maalasin kynteni punaisiksi.</w:t>
      </w:r>
    </w:p>
    <w:p>
      <w:r>
        <w:rPr>
          <w:b/>
        </w:rPr>
        <w:t xml:space="preserve">Esimerkki 2.6428</w:t>
      </w:r>
    </w:p>
    <w:p>
      <w:r>
        <w:t xml:space="preserve">Alku: Jordan saa syntymäpäivänään kiikarin. Loppu: He vitsailivat yhdessä kokemuksestaan, kun he ajoivat kotiin.</w:t>
      </w:r>
    </w:p>
    <w:p>
      <w:r>
        <w:rPr>
          <w:b/>
        </w:rPr>
        <w:t xml:space="preserve">Tulos</w:t>
      </w:r>
    </w:p>
    <w:p>
      <w:r>
        <w:t xml:space="preserve">Jordan unohti poistaa suojukset puistossa.</w:t>
      </w:r>
    </w:p>
    <w:p>
      <w:r>
        <w:rPr>
          <w:b/>
        </w:rPr>
        <w:t xml:space="preserve">Tulos</w:t>
      </w:r>
    </w:p>
    <w:p>
      <w:r>
        <w:t xml:space="preserve">Jordan ja hänen paras ystävänsä katselivat naapureita kiikareilla.</w:t>
      </w:r>
    </w:p>
    <w:p>
      <w:r>
        <w:rPr>
          <w:b/>
        </w:rPr>
        <w:t xml:space="preserve">Tulos</w:t>
      </w:r>
    </w:p>
    <w:p>
      <w:r>
        <w:t xml:space="preserve">Jordan ja hänen ystävänsä käyttivät niitä vakoiluun.</w:t>
      </w:r>
    </w:p>
    <w:p>
      <w:r>
        <w:rPr>
          <w:b/>
        </w:rPr>
        <w:t xml:space="preserve">Tulos</w:t>
      </w:r>
    </w:p>
    <w:p>
      <w:r>
        <w:t xml:space="preserve">Jordan huomasi kiikareilla outoja ihmisiä ja näytti ystävälleen.</w:t>
      </w:r>
    </w:p>
    <w:p>
      <w:r>
        <w:rPr>
          <w:b/>
        </w:rPr>
        <w:t xml:space="preserve">Esimerkki 2.6429</w:t>
      </w:r>
    </w:p>
    <w:p>
      <w:r>
        <w:t xml:space="preserve">Alku: Lauren on aina halunnut nähdä Metallican konsertin. Loppu: Lauren toivoo, ettei olisi koskaan nähnyt Metallican konserttia.</w:t>
      </w:r>
    </w:p>
    <w:p>
      <w:r>
        <w:rPr>
          <w:b/>
        </w:rPr>
        <w:t xml:space="preserve">Tulos</w:t>
      </w:r>
    </w:p>
    <w:p>
      <w:r>
        <w:t xml:space="preserve">Mutta kun Lauren näki Metallican konsertin, se ei ollutkaan niin hyvä kuin hän luuli.</w:t>
      </w:r>
    </w:p>
    <w:p>
      <w:r>
        <w:rPr>
          <w:b/>
        </w:rPr>
        <w:t xml:space="preserve">Tulos</w:t>
      </w:r>
    </w:p>
    <w:p>
      <w:r>
        <w:t xml:space="preserve">Hän pääsi konserttiin, eikä se ollut hyvä.</w:t>
      </w:r>
    </w:p>
    <w:p>
      <w:r>
        <w:rPr>
          <w:b/>
        </w:rPr>
        <w:t xml:space="preserve">Tulos</w:t>
      </w:r>
    </w:p>
    <w:p>
      <w:r>
        <w:t xml:space="preserve">Hän meni ja koki huonoa aikaa.</w:t>
      </w:r>
    </w:p>
    <w:p>
      <w:r>
        <w:rPr>
          <w:b/>
        </w:rPr>
        <w:t xml:space="preserve">Tulos</w:t>
      </w:r>
    </w:p>
    <w:p>
      <w:r>
        <w:t xml:space="preserve">Konsertti oli liian äänekäs.</w:t>
      </w:r>
    </w:p>
    <w:p>
      <w:r>
        <w:rPr>
          <w:b/>
        </w:rPr>
        <w:t xml:space="preserve">Esimerkki 2.6430</w:t>
      </w:r>
    </w:p>
    <w:p>
      <w:r>
        <w:t xml:space="preserve">Alku: Syntymäpäivälahjaksi sain monta lahjakorttia. Loppu: Toivon, että voin käyttää kaikki lahjakorttini ennen niiden voimassaolon päättymistä.</w:t>
      </w:r>
    </w:p>
    <w:p>
      <w:r>
        <w:rPr>
          <w:b/>
        </w:rPr>
        <w:t xml:space="preserve">Tulos</w:t>
      </w:r>
    </w:p>
    <w:p>
      <w:r>
        <w:t xml:space="preserve">Minulla on niin paljon, etten voi käyttää niitä tarpeeksi nopeasti.</w:t>
      </w:r>
    </w:p>
    <w:p>
      <w:r>
        <w:rPr>
          <w:b/>
        </w:rPr>
        <w:t xml:space="preserve">Tulos</w:t>
      </w:r>
    </w:p>
    <w:p>
      <w:r>
        <w:t xml:space="preserve">Minulla on niin paljon, että minun on järjestettävä ne.</w:t>
      </w:r>
    </w:p>
    <w:p>
      <w:r>
        <w:rPr>
          <w:b/>
        </w:rPr>
        <w:t xml:space="preserve">Tulos</w:t>
      </w:r>
    </w:p>
    <w:p>
      <w:r>
        <w:t xml:space="preserve">Sain lahjakortteja moniin eri kauppoihin.</w:t>
      </w:r>
    </w:p>
    <w:p>
      <w:r>
        <w:rPr>
          <w:b/>
        </w:rPr>
        <w:t xml:space="preserve">Tulos</w:t>
      </w:r>
    </w:p>
    <w:p>
      <w:r>
        <w:t xml:space="preserve">Osa lahjakorteista vanhenee.</w:t>
      </w:r>
    </w:p>
    <w:p>
      <w:r>
        <w:rPr>
          <w:b/>
        </w:rPr>
        <w:t xml:space="preserve">Esimerkki 2.6431</w:t>
      </w:r>
    </w:p>
    <w:p>
      <w:r>
        <w:t xml:space="preserve">Alku: Tänä vuonna katsoin NBA:n donkkikilpailua ystävieni kanssa. Loppu: Zach LaVine voitti Aaron Gordonin juuri ja juuri finaalissa.</w:t>
      </w:r>
    </w:p>
    <w:p>
      <w:r>
        <w:rPr>
          <w:b/>
        </w:rPr>
        <w:t xml:space="preserve">Tulos</w:t>
      </w:r>
    </w:p>
    <w:p>
      <w:r>
        <w:t xml:space="preserve">Aaron Gordon teki upean donkin.</w:t>
      </w:r>
    </w:p>
    <w:p>
      <w:r>
        <w:rPr>
          <w:b/>
        </w:rPr>
        <w:t xml:space="preserve">Tulos</w:t>
      </w:r>
    </w:p>
    <w:p>
      <w:r>
        <w:t xml:space="preserve">Löin erään ystäväni kanssa vetoa, että Aaron Gordon voittaisi.</w:t>
      </w:r>
    </w:p>
    <w:p>
      <w:r>
        <w:rPr>
          <w:b/>
        </w:rPr>
        <w:t xml:space="preserve">Tulos</w:t>
      </w:r>
    </w:p>
    <w:p>
      <w:r>
        <w:t xml:space="preserve">Minusta se oli hyvä.</w:t>
      </w:r>
    </w:p>
    <w:p>
      <w:r>
        <w:rPr>
          <w:b/>
        </w:rPr>
        <w:t xml:space="preserve">Tulos</w:t>
      </w:r>
    </w:p>
    <w:p>
      <w:r>
        <w:t xml:space="preserve">Kannustin Zach LaVinea.</w:t>
      </w:r>
    </w:p>
    <w:p>
      <w:r>
        <w:rPr>
          <w:b/>
        </w:rPr>
        <w:t xml:space="preserve">Tulos</w:t>
      </w:r>
    </w:p>
    <w:p>
      <w:r>
        <w:t xml:space="preserve">Niinpä sovin tapaamisen ystävieni kanssa ja katsoimme donkkikilpailun.</w:t>
      </w:r>
    </w:p>
    <w:p>
      <w:r>
        <w:rPr>
          <w:b/>
        </w:rPr>
        <w:t xml:space="preserve">Esimerkki 2.6432</w:t>
      </w:r>
    </w:p>
    <w:p>
      <w:r>
        <w:t xml:space="preserve">Alku: Cal oli juuri liittynyt arvostettuun valmistavaan kouluun. Loppu: Pojat kertoivat, että se oli heidän tapansa toivottaa lapset tervetulleiksi kouluun.</w:t>
      </w:r>
    </w:p>
    <w:p>
      <w:r>
        <w:rPr>
          <w:b/>
        </w:rPr>
        <w:t xml:space="preserve">Tulos</w:t>
      </w:r>
    </w:p>
    <w:p>
      <w:r>
        <w:t xml:space="preserve">Cal sai vitosen.</w:t>
      </w:r>
    </w:p>
    <w:p>
      <w:r>
        <w:rPr>
          <w:b/>
        </w:rPr>
        <w:t xml:space="preserve">Tulos</w:t>
      </w:r>
    </w:p>
    <w:p>
      <w:r>
        <w:t xml:space="preserve">Cal piti vihkiä ryhmään.</w:t>
      </w:r>
    </w:p>
    <w:p>
      <w:r>
        <w:rPr>
          <w:b/>
        </w:rPr>
        <w:t xml:space="preserve">Tulos</w:t>
      </w:r>
    </w:p>
    <w:p>
      <w:r>
        <w:t xml:space="preserve">Pojat kiusasivat Calia.</w:t>
      </w:r>
    </w:p>
    <w:p>
      <w:r>
        <w:rPr>
          <w:b/>
        </w:rPr>
        <w:t xml:space="preserve">Tulos</w:t>
      </w:r>
    </w:p>
    <w:p>
      <w:r>
        <w:t xml:space="preserve">Cal käveli luokkahuoneeseensa, ja kaikki taputtivat Calille.</w:t>
      </w:r>
    </w:p>
    <w:p>
      <w:r>
        <w:rPr>
          <w:b/>
        </w:rPr>
        <w:t xml:space="preserve">Tulos</w:t>
      </w:r>
    </w:p>
    <w:p>
      <w:r>
        <w:t xml:space="preserve">Ensimmäisenä päivänä jotkut pojat kaatoivat vettä hänen päänsä päälle.</w:t>
      </w:r>
    </w:p>
    <w:p>
      <w:r>
        <w:rPr>
          <w:b/>
        </w:rPr>
        <w:t xml:space="preserve">Esimerkki 2.6433</w:t>
      </w:r>
    </w:p>
    <w:p>
      <w:r>
        <w:t xml:space="preserve">Alku: Amy, Lynn ja Kim kävelivät Lynnin talon lähellä sijaitsevaan kauppaan. Loppu: Jim pyysi Lynniä treffeille.</w:t>
      </w:r>
    </w:p>
    <w:p>
      <w:r>
        <w:rPr>
          <w:b/>
        </w:rPr>
        <w:t xml:space="preserve">Tulos</w:t>
      </w:r>
    </w:p>
    <w:p>
      <w:r>
        <w:t xml:space="preserve">Jim näki Lynnin ja ihastui häneen.</w:t>
      </w:r>
    </w:p>
    <w:p>
      <w:r>
        <w:rPr>
          <w:b/>
        </w:rPr>
        <w:t xml:space="preserve">Tulos</w:t>
      </w:r>
    </w:p>
    <w:p>
      <w:r>
        <w:t xml:space="preserve">He törmäsivät Jimiin, johon Lynn oli ihastunut.</w:t>
      </w:r>
    </w:p>
    <w:p>
      <w:r>
        <w:rPr>
          <w:b/>
        </w:rPr>
        <w:t xml:space="preserve">Esimerkki 2.6434</w:t>
      </w:r>
    </w:p>
    <w:p>
      <w:r>
        <w:t xml:space="preserve">Alku: Tyler odotti tärkeää pakettia. Loppu: Hän oli tyytyväinen saadessaan tilaamansa tuotteen.</w:t>
      </w:r>
    </w:p>
    <w:p>
      <w:r>
        <w:rPr>
          <w:b/>
        </w:rPr>
        <w:t xml:space="preserve">Tulos</w:t>
      </w:r>
    </w:p>
    <w:p>
      <w:r>
        <w:t xml:space="preserve">Paketti saapui myöhemmin samana päivänä.</w:t>
      </w:r>
    </w:p>
    <w:p>
      <w:r>
        <w:rPr>
          <w:b/>
        </w:rPr>
        <w:t xml:space="preserve">Tulos</w:t>
      </w:r>
    </w:p>
    <w:p>
      <w:r>
        <w:t xml:space="preserve">Tyler tarkisti postilaatikkonsa.</w:t>
      </w:r>
    </w:p>
    <w:p>
      <w:r>
        <w:rPr>
          <w:b/>
        </w:rPr>
        <w:t xml:space="preserve">Tulos</w:t>
      </w:r>
    </w:p>
    <w:p>
      <w:r>
        <w:t xml:space="preserve">Tyler löysi kuistilta laatikon, jossa oli hänen tilauksensa.</w:t>
      </w:r>
    </w:p>
    <w:p>
      <w:r>
        <w:rPr>
          <w:b/>
        </w:rPr>
        <w:t xml:space="preserve">Tulos</w:t>
      </w:r>
    </w:p>
    <w:p>
      <w:r>
        <w:t xml:space="preserve">Kun Tyler tuli töistä kotiin, paketti odotti hänen ovellaan.</w:t>
      </w:r>
    </w:p>
    <w:p>
      <w:r>
        <w:rPr>
          <w:b/>
        </w:rPr>
        <w:t xml:space="preserve">Tulos</w:t>
      </w:r>
    </w:p>
    <w:p>
      <w:r>
        <w:t xml:space="preserve">hän odotti koko päivän ja näki lopulta postimiehen.</w:t>
      </w:r>
    </w:p>
    <w:p>
      <w:r>
        <w:rPr>
          <w:b/>
        </w:rPr>
        <w:t xml:space="preserve">Esimerkki 2.6435</w:t>
      </w:r>
    </w:p>
    <w:p>
      <w:r>
        <w:t xml:space="preserve">Alku: Wally oli sairas. Loppu: Hän lakkasi yskimästä ja oli kunnossa!</w:t>
      </w:r>
    </w:p>
    <w:p>
      <w:r>
        <w:rPr>
          <w:b/>
        </w:rPr>
        <w:t xml:space="preserve">Tulos</w:t>
      </w:r>
    </w:p>
    <w:p>
      <w:r>
        <w:t xml:space="preserve">Wally joi teetä.</w:t>
      </w:r>
    </w:p>
    <w:p>
      <w:r>
        <w:rPr>
          <w:b/>
        </w:rPr>
        <w:t xml:space="preserve">Tulos</w:t>
      </w:r>
    </w:p>
    <w:p>
      <w:r>
        <w:t xml:space="preserve">Wally otti yskänlääkettä.</w:t>
      </w:r>
    </w:p>
    <w:p>
      <w:r>
        <w:rPr>
          <w:b/>
        </w:rPr>
        <w:t xml:space="preserve">Tulos</w:t>
      </w:r>
    </w:p>
    <w:p>
      <w:r>
        <w:t xml:space="preserve">Wally otti lääkettä.</w:t>
      </w:r>
    </w:p>
    <w:p>
      <w:r>
        <w:rPr>
          <w:b/>
        </w:rPr>
        <w:t xml:space="preserve">Esimerkki 2.6436</w:t>
      </w:r>
    </w:p>
    <w:p>
      <w:r>
        <w:t xml:space="preserve">Alku: George päätti ostaa television. Loppu: George kertoi asiasta poliisille, joka sanoi, etteivät he todennäköisesti löytäisi sitä.</w:t>
      </w:r>
    </w:p>
    <w:p>
      <w:r>
        <w:rPr>
          <w:b/>
        </w:rPr>
        <w:t xml:space="preserve">Tulos</w:t>
      </w:r>
    </w:p>
    <w:p>
      <w:r>
        <w:t xml:space="preserve">Kun hän käveli ulos kaupasta television kanssa, joku varasti sen.</w:t>
      </w:r>
    </w:p>
    <w:p>
      <w:r>
        <w:rPr>
          <w:b/>
        </w:rPr>
        <w:t xml:space="preserve">Tulos</w:t>
      </w:r>
    </w:p>
    <w:p>
      <w:r>
        <w:t xml:space="preserve">Seuraavana päivänä sen jälkeen, kun George oli ostanut television, se varastettiin.</w:t>
      </w:r>
    </w:p>
    <w:p>
      <w:r>
        <w:rPr>
          <w:b/>
        </w:rPr>
        <w:t xml:space="preserve">Tulos</w:t>
      </w:r>
    </w:p>
    <w:p>
      <w:r>
        <w:t xml:space="preserve">Samana päivänä hänen televisionsa varastettiin.</w:t>
      </w:r>
    </w:p>
    <w:p>
      <w:r>
        <w:rPr>
          <w:b/>
        </w:rPr>
        <w:t xml:space="preserve">Tulos</w:t>
      </w:r>
    </w:p>
    <w:p>
      <w:r>
        <w:t xml:space="preserve">Kun hän oli ostoksilla, joku varasti hänen kilpikonnansa.</w:t>
      </w:r>
    </w:p>
    <w:p>
      <w:r>
        <w:rPr>
          <w:b/>
        </w:rPr>
        <w:t xml:space="preserve">Esimerkki 2.6437</w:t>
      </w:r>
    </w:p>
    <w:p>
      <w:r>
        <w:t xml:space="preserve">Alku: Maggie ja hänen poikaystävänsä Max olivat vaikeuksissa. Loppu: Maggie muutti vihdoin eteenpäin viikkoa myöhemmin.</w:t>
      </w:r>
    </w:p>
    <w:p>
      <w:r>
        <w:rPr>
          <w:b/>
        </w:rPr>
        <w:t xml:space="preserve">Tulos</w:t>
      </w:r>
    </w:p>
    <w:p>
      <w:r>
        <w:t xml:space="preserve">Mies jätti hänet ja sai hänet tuntemaan itsensä todella surulliseksi.</w:t>
      </w:r>
    </w:p>
    <w:p>
      <w:r>
        <w:rPr>
          <w:b/>
        </w:rPr>
        <w:t xml:space="preserve">Tulos</w:t>
      </w:r>
    </w:p>
    <w:p>
      <w:r>
        <w:t xml:space="preserve">Maggie ja hänen poikaystävänsä erosivat lopulta.</w:t>
      </w:r>
    </w:p>
    <w:p>
      <w:r>
        <w:rPr>
          <w:b/>
        </w:rPr>
        <w:t xml:space="preserve">Tulos</w:t>
      </w:r>
    </w:p>
    <w:p>
      <w:r>
        <w:t xml:space="preserve">Maggie erosi Maxista.</w:t>
      </w:r>
    </w:p>
    <w:p>
      <w:r>
        <w:rPr>
          <w:b/>
        </w:rPr>
        <w:t xml:space="preserve">Tulos</w:t>
      </w:r>
    </w:p>
    <w:p>
      <w:r>
        <w:t xml:space="preserve">He erosivat, ja hän itki paljon.</w:t>
      </w:r>
    </w:p>
    <w:p>
      <w:r>
        <w:rPr>
          <w:b/>
        </w:rPr>
        <w:t xml:space="preserve">Esimerkki 2.6438</w:t>
      </w:r>
    </w:p>
    <w:p>
      <w:r>
        <w:t xml:space="preserve">Alku: Sandy oli koditon. Loppu: Hän osti kakun, koska muisti, että Sandyllä oli syntymäpäivä.</w:t>
      </w:r>
    </w:p>
    <w:p>
      <w:r>
        <w:rPr>
          <w:b/>
        </w:rPr>
        <w:t xml:space="preserve">Tulos</w:t>
      </w:r>
    </w:p>
    <w:p>
      <w:r>
        <w:t xml:space="preserve">Sandyn ystävä kävi hänen luonaan kadulla.</w:t>
      </w:r>
    </w:p>
    <w:p>
      <w:r>
        <w:rPr>
          <w:b/>
        </w:rPr>
        <w:t xml:space="preserve">Tulos</w:t>
      </w:r>
    </w:p>
    <w:p>
      <w:r>
        <w:t xml:space="preserve">Sandy sijoitettiin naisten turvakotiin.</w:t>
      </w:r>
    </w:p>
    <w:p>
      <w:r>
        <w:rPr>
          <w:b/>
        </w:rPr>
        <w:t xml:space="preserve">Esimerkki 2.6439</w:t>
      </w:r>
    </w:p>
    <w:p>
      <w:r>
        <w:t xml:space="preserve">Alku: Fred piti Tinasta. Loppu: Tina sanoi kyllä.</w:t>
      </w:r>
    </w:p>
    <w:p>
      <w:r>
        <w:rPr>
          <w:b/>
        </w:rPr>
        <w:t xml:space="preserve">Tulos</w:t>
      </w:r>
    </w:p>
    <w:p>
      <w:r>
        <w:t xml:space="preserve">Fred pyysi Tinaa treffeille.</w:t>
      </w:r>
    </w:p>
    <w:p>
      <w:r>
        <w:rPr>
          <w:b/>
        </w:rPr>
        <w:t xml:space="preserve">Tulos</w:t>
      </w:r>
    </w:p>
    <w:p>
      <w:r>
        <w:t xml:space="preserve">Fred pyysi Tinaa treffeille.</w:t>
      </w:r>
    </w:p>
    <w:p>
      <w:r>
        <w:rPr>
          <w:b/>
        </w:rPr>
        <w:t xml:space="preserve">Tulos</w:t>
      </w:r>
    </w:p>
    <w:p>
      <w:r>
        <w:t xml:space="preserve">Fred kysyi Tinalta, haluaisiko tämä mennä elokuviin.</w:t>
      </w:r>
    </w:p>
    <w:p>
      <w:r>
        <w:rPr>
          <w:b/>
        </w:rPr>
        <w:t xml:space="preserve">Tulos</w:t>
      </w:r>
    </w:p>
    <w:p>
      <w:r>
        <w:t xml:space="preserve">Fred pyysi Tinaa ulos.</w:t>
      </w:r>
    </w:p>
    <w:p>
      <w:r>
        <w:rPr>
          <w:b/>
        </w:rPr>
        <w:t xml:space="preserve">Esimerkki 2.6440</w:t>
      </w:r>
    </w:p>
    <w:p>
      <w:r>
        <w:t xml:space="preserve">Alku: Ginan pöydällä oli yksi Lisa Frankin uusista kynistä. Loppu: Gina teeskenteli, ettei välitä, ja mies antoi kynän takaisin.</w:t>
      </w:r>
    </w:p>
    <w:p>
      <w:r>
        <w:rPr>
          <w:b/>
        </w:rPr>
        <w:t xml:space="preserve">Tulos</w:t>
      </w:r>
    </w:p>
    <w:p>
      <w:r>
        <w:t xml:space="preserve">Poika lainasi Ginan kynää ilman lupaa.</w:t>
      </w:r>
    </w:p>
    <w:p>
      <w:r>
        <w:rPr>
          <w:b/>
        </w:rPr>
        <w:t xml:space="preserve">Tulos</w:t>
      </w:r>
    </w:p>
    <w:p>
      <w:r>
        <w:t xml:space="preserve">Gina oli paasannut ja paasannut näistä hienoista kynistä, mutta Chris otti yhden.</w:t>
      </w:r>
    </w:p>
    <w:p>
      <w:r>
        <w:rPr>
          <w:b/>
        </w:rPr>
        <w:t xml:space="preserve">Tulos</w:t>
      </w:r>
    </w:p>
    <w:p>
      <w:r>
        <w:t xml:space="preserve">Ginan luokkatoveri päätti ottaa yhden hänen kynistään kysymättä häneltä ensin.</w:t>
      </w:r>
    </w:p>
    <w:p>
      <w:r>
        <w:rPr>
          <w:b/>
        </w:rPr>
        <w:t xml:space="preserve">Tulos</w:t>
      </w:r>
    </w:p>
    <w:p>
      <w:r>
        <w:t xml:space="preserve">Ginan ystävä otti häneltä kynän.</w:t>
      </w:r>
    </w:p>
    <w:p>
      <w:r>
        <w:rPr>
          <w:b/>
        </w:rPr>
        <w:t xml:space="preserve">Tulos</w:t>
      </w:r>
    </w:p>
    <w:p>
      <w:r>
        <w:t xml:space="preserve">joku vei hänen upouuden kynänsä.</w:t>
      </w:r>
    </w:p>
    <w:p>
      <w:r>
        <w:rPr>
          <w:b/>
        </w:rPr>
        <w:t xml:space="preserve">Esimerkki 2.6441</w:t>
      </w:r>
    </w:p>
    <w:p>
      <w:r>
        <w:t xml:space="preserve">Alku: Opettajani vei luokan kahvilaan. Loppu: Hannah kaatoi päälle lasitteen ja viimeisteli sen.</w:t>
      </w:r>
    </w:p>
    <w:p>
      <w:r>
        <w:rPr>
          <w:b/>
        </w:rPr>
        <w:t xml:space="preserve">Tulos</w:t>
      </w:r>
    </w:p>
    <w:p>
      <w:r>
        <w:t xml:space="preserve">Hannah oli tekemässä kakkua.</w:t>
      </w:r>
    </w:p>
    <w:p>
      <w:r>
        <w:rPr>
          <w:b/>
        </w:rPr>
        <w:t xml:space="preserve">Tulos</w:t>
      </w:r>
    </w:p>
    <w:p>
      <w:r>
        <w:t xml:space="preserve">Hannah, lounasnainen, toi paistetun kinkun.</w:t>
      </w:r>
    </w:p>
    <w:p>
      <w:r>
        <w:rPr>
          <w:b/>
        </w:rPr>
        <w:t xml:space="preserve">Tulos</w:t>
      </w:r>
    </w:p>
    <w:p>
      <w:r>
        <w:t xml:space="preserve">Opettajani kertoi, että saimme tehdä omat donitsimme.</w:t>
      </w:r>
    </w:p>
    <w:p>
      <w:r>
        <w:rPr>
          <w:b/>
        </w:rPr>
        <w:t xml:space="preserve">Tulos</w:t>
      </w:r>
    </w:p>
    <w:p>
      <w:r>
        <w:t xml:space="preserve">Opettaja teki Hannahin kanssa donitseja.</w:t>
      </w:r>
    </w:p>
    <w:p>
      <w:r>
        <w:rPr>
          <w:b/>
        </w:rPr>
        <w:t xml:space="preserve">Esimerkki 2.6442</w:t>
      </w:r>
    </w:p>
    <w:p>
      <w:r>
        <w:t xml:space="preserve">Alku: Mies oli myöhässä. Loppu: Hän ehti juuri ja juuri junaan!</w:t>
      </w:r>
    </w:p>
    <w:p>
      <w:r>
        <w:rPr>
          <w:b/>
        </w:rPr>
        <w:t xml:space="preserve">Tulos</w:t>
      </w:r>
    </w:p>
    <w:p>
      <w:r>
        <w:t xml:space="preserve">Hän näki junansa lähtevän ja juoksi nopeammin.</w:t>
      </w:r>
    </w:p>
    <w:p>
      <w:r>
        <w:rPr>
          <w:b/>
        </w:rPr>
        <w:t xml:space="preserve">Tulos</w:t>
      </w:r>
    </w:p>
    <w:p>
      <w:r>
        <w:t xml:space="preserve">hänen junansa on lähdössä.</w:t>
      </w:r>
    </w:p>
    <w:p>
      <w:r>
        <w:rPr>
          <w:b/>
        </w:rPr>
        <w:t xml:space="preserve">Tulos</w:t>
      </w:r>
    </w:p>
    <w:p>
      <w:r>
        <w:t xml:space="preserve">Hän hyppäsi autoonsa ja lähti asemalle.</w:t>
      </w:r>
    </w:p>
    <w:p>
      <w:r>
        <w:rPr>
          <w:b/>
        </w:rPr>
        <w:t xml:space="preserve">Tulos</w:t>
      </w:r>
    </w:p>
    <w:p>
      <w:r>
        <w:t xml:space="preserve">Hänen ystävänsä antoi hänelle kyydin asemalle.</w:t>
      </w:r>
    </w:p>
    <w:p>
      <w:r>
        <w:rPr>
          <w:b/>
        </w:rPr>
        <w:t xml:space="preserve">Esimerkki 2.6443</w:t>
      </w:r>
    </w:p>
    <w:p>
      <w:r>
        <w:t xml:space="preserve">Alku: Cathy oli menossa ruokakauppaan. Loppu: Cathy sai lompakkonsa ja pääsi takaisin kauppaan.</w:t>
      </w:r>
    </w:p>
    <w:p>
      <w:r>
        <w:rPr>
          <w:b/>
        </w:rPr>
        <w:t xml:space="preserve">Tulos</w:t>
      </w:r>
    </w:p>
    <w:p>
      <w:r>
        <w:t xml:space="preserve">Cathyn oli mentävä kotiin, koska hän unohti lompakkonsa.</w:t>
      </w:r>
    </w:p>
    <w:p>
      <w:r>
        <w:rPr>
          <w:b/>
        </w:rPr>
        <w:t xml:space="preserve">Tulos</w:t>
      </w:r>
    </w:p>
    <w:p>
      <w:r>
        <w:t xml:space="preserve">Cathy tajusi unohtaneensa lompakkonsa autoon.</w:t>
      </w:r>
    </w:p>
    <w:p>
      <w:r>
        <w:rPr>
          <w:b/>
        </w:rPr>
        <w:t xml:space="preserve">Tulos</w:t>
      </w:r>
    </w:p>
    <w:p>
      <w:r>
        <w:t xml:space="preserve">Cathy tajusi unohtaneensa lompakkonsa ja joutui juoksemaan takaisin kotiin.</w:t>
      </w:r>
    </w:p>
    <w:p>
      <w:r>
        <w:rPr>
          <w:b/>
        </w:rPr>
        <w:t xml:space="preserve">Tulos</w:t>
      </w:r>
    </w:p>
    <w:p>
      <w:r>
        <w:t xml:space="preserve">Cathy tajusi jättäneensä lompakkonsa autoon, joten hän kääntyi ympäri.</w:t>
      </w:r>
    </w:p>
    <w:p>
      <w:r>
        <w:rPr>
          <w:b/>
        </w:rPr>
        <w:t xml:space="preserve">Esimerkki 2.6444</w:t>
      </w:r>
    </w:p>
    <w:p>
      <w:r>
        <w:t xml:space="preserve">Alku: Saavuin hammaslääkärin vastaanotolle. Loppu: Hammaslääkäri antoi minulle neuvoja.</w:t>
      </w:r>
    </w:p>
    <w:p>
      <w:r>
        <w:rPr>
          <w:b/>
        </w:rPr>
        <w:t xml:space="preserve">Tulos</w:t>
      </w:r>
    </w:p>
    <w:p>
      <w:r>
        <w:t xml:space="preserve">Kysyin hammaslääkäriltä, miten voin säilyttää puhtaat hampaat ympäri vuoden.</w:t>
      </w:r>
    </w:p>
    <w:p>
      <w:r>
        <w:rPr>
          <w:b/>
        </w:rPr>
        <w:t xml:space="preserve">Tulos</w:t>
      </w:r>
    </w:p>
    <w:p>
      <w:r>
        <w:t xml:space="preserve">ODOTTAA JOITAKIN AIKOJA.</w:t>
      </w:r>
    </w:p>
    <w:p>
      <w:r>
        <w:rPr>
          <w:b/>
        </w:rPr>
        <w:t xml:space="preserve">Tulos</w:t>
      </w:r>
    </w:p>
    <w:p>
      <w:r>
        <w:t xml:space="preserve">Minulla oli paljon reikiä.</w:t>
      </w:r>
    </w:p>
    <w:p>
      <w:r>
        <w:rPr>
          <w:b/>
        </w:rPr>
        <w:t xml:space="preserve">Tulos</w:t>
      </w:r>
    </w:p>
    <w:p>
      <w:r>
        <w:t xml:space="preserve">Hammaslääkäri istuutui juttelemaan kanssani.</w:t>
      </w:r>
    </w:p>
    <w:p>
      <w:r>
        <w:rPr>
          <w:b/>
        </w:rPr>
        <w:t xml:space="preserve">Tulos</w:t>
      </w:r>
    </w:p>
    <w:p>
      <w:r>
        <w:t xml:space="preserve">Hammaslääkäri kertoi minulle, kuinka huonolta hampaani näyttivät.</w:t>
      </w:r>
    </w:p>
    <w:p>
      <w:r>
        <w:rPr>
          <w:b/>
        </w:rPr>
        <w:t xml:space="preserve">Esimerkki 2.6445</w:t>
      </w:r>
    </w:p>
    <w:p>
      <w:r>
        <w:t xml:space="preserve">Alku: Jane on aina halunnut koiranpennun ja pyytänyt sitä vanhemmiltaan monta kertaa. Loppu: Laatikon sisällä oli pieni, musta koiranpentu.</w:t>
      </w:r>
    </w:p>
    <w:p>
      <w:r>
        <w:rPr>
          <w:b/>
        </w:rPr>
        <w:t xml:space="preserve">Tulos</w:t>
      </w:r>
    </w:p>
    <w:p>
      <w:r>
        <w:t xml:space="preserve">Mietittyään asiaa hänen vanhempansa ostivat hänelle yllätyksenä koiranpennun ja laittoivat sen laatikkoon.</w:t>
      </w:r>
    </w:p>
    <w:p>
      <w:r>
        <w:rPr>
          <w:b/>
        </w:rPr>
        <w:t xml:space="preserve">Tulos</w:t>
      </w:r>
    </w:p>
    <w:p>
      <w:r>
        <w:t xml:space="preserve">Jane oli yllättynyt, kun hänen vanhempansa antoivat hänelle laatikon.</w:t>
      </w:r>
    </w:p>
    <w:p>
      <w:r>
        <w:rPr>
          <w:b/>
        </w:rPr>
        <w:t xml:space="preserve">Tulos</w:t>
      </w:r>
    </w:p>
    <w:p>
      <w:r>
        <w:t xml:space="preserve">Janen vanhemmilla oli hänelle yllätys.</w:t>
      </w:r>
    </w:p>
    <w:p>
      <w:r>
        <w:rPr>
          <w:b/>
        </w:rPr>
        <w:t xml:space="preserve">Tulos</w:t>
      </w:r>
    </w:p>
    <w:p>
      <w:r>
        <w:t xml:space="preserve">Syntymäpäivänään hän löysi olohuoneesta suuren laatikon, joka odotti häntä.</w:t>
      </w:r>
    </w:p>
    <w:p>
      <w:r>
        <w:rPr>
          <w:b/>
        </w:rPr>
        <w:t xml:space="preserve">Esimerkki 2.6446</w:t>
      </w:r>
    </w:p>
    <w:p>
      <w:r>
        <w:t xml:space="preserve">Alku: Tarvitsin uuden työn. Loppu: Kävi ilmi, että he halusivat jonkun, jolla oli enemmän kokemusta.</w:t>
      </w:r>
    </w:p>
    <w:p>
      <w:r>
        <w:rPr>
          <w:b/>
        </w:rPr>
        <w:t xml:space="preserve">Tulos</w:t>
      </w:r>
    </w:p>
    <w:p>
      <w:r>
        <w:t xml:space="preserve">Hain paikalliseen kauppaan.</w:t>
      </w:r>
    </w:p>
    <w:p>
      <w:r>
        <w:rPr>
          <w:b/>
        </w:rPr>
        <w:t xml:space="preserve">Tulos</w:t>
      </w:r>
    </w:p>
    <w:p>
      <w:r>
        <w:t xml:space="preserve">Olin juuri valmistunut yliopistosta.</w:t>
      </w:r>
    </w:p>
    <w:p>
      <w:r>
        <w:rPr>
          <w:b/>
        </w:rPr>
        <w:t xml:space="preserve">Tulos</w:t>
      </w:r>
    </w:p>
    <w:p>
      <w:r>
        <w:t xml:space="preserve">Hain töitä kirjastosta.</w:t>
      </w:r>
    </w:p>
    <w:p>
      <w:r>
        <w:rPr>
          <w:b/>
        </w:rPr>
        <w:t xml:space="preserve">Tulos</w:t>
      </w:r>
    </w:p>
    <w:p>
      <w:r>
        <w:t xml:space="preserve">20-vuotiaana minulla oli hyvin vähän kokemusta mistään työtilanteesta.</w:t>
      </w:r>
    </w:p>
    <w:p>
      <w:r>
        <w:rPr>
          <w:b/>
        </w:rPr>
        <w:t xml:space="preserve">Esimerkki 2.6447</w:t>
      </w:r>
    </w:p>
    <w:p>
      <w:r>
        <w:t xml:space="preserve">Alku: Jenny heitteli leivänpaloja järven kaloille. Loppu: Hän juoksi siksak-kuvion mukaan, kuten isoisä oli opettanut.</w:t>
      </w:r>
    </w:p>
    <w:p>
      <w:r>
        <w:rPr>
          <w:b/>
        </w:rPr>
        <w:t xml:space="preserve">Tulos</w:t>
      </w:r>
    </w:p>
    <w:p>
      <w:r>
        <w:t xml:space="preserve">Alligaattori ponnahti esiin.</w:t>
      </w:r>
    </w:p>
    <w:p>
      <w:r>
        <w:rPr>
          <w:b/>
        </w:rPr>
        <w:t xml:space="preserve">Tulos</w:t>
      </w:r>
    </w:p>
    <w:p>
      <w:r>
        <w:t xml:space="preserve">Jenny näki käärmeen.</w:t>
      </w:r>
    </w:p>
    <w:p>
      <w:r>
        <w:rPr>
          <w:b/>
        </w:rPr>
        <w:t xml:space="preserve">Tulos</w:t>
      </w:r>
    </w:p>
    <w:p>
      <w:r>
        <w:t xml:space="preserve">Jenny näki karhun.</w:t>
      </w:r>
    </w:p>
    <w:p>
      <w:r>
        <w:rPr>
          <w:b/>
        </w:rPr>
        <w:t xml:space="preserve">Tulos</w:t>
      </w:r>
    </w:p>
    <w:p>
      <w:r>
        <w:t xml:space="preserve">Jennyä lähestyi yhtäkkiä karhu.</w:t>
      </w:r>
    </w:p>
    <w:p>
      <w:r>
        <w:rPr>
          <w:b/>
        </w:rPr>
        <w:t xml:space="preserve">Tulos</w:t>
      </w:r>
    </w:p>
    <w:p>
      <w:r>
        <w:t xml:space="preserve">Yhtäkkiä vihainen ankka juoksi Jennyn kimppuun.</w:t>
      </w:r>
    </w:p>
    <w:p>
      <w:r>
        <w:rPr>
          <w:b/>
        </w:rPr>
        <w:t xml:space="preserve">Esimerkki 2.6448</w:t>
      </w:r>
    </w:p>
    <w:p>
      <w:r>
        <w:t xml:space="preserve">Alku: Puhun toisanilaista, kiinan murretta. Loppu: Se oli minulle liian vaikeaa ja lopetin.</w:t>
      </w:r>
    </w:p>
    <w:p>
      <w:r>
        <w:rPr>
          <w:b/>
        </w:rPr>
        <w:t xml:space="preserve">Tulos</w:t>
      </w:r>
    </w:p>
    <w:p>
      <w:r>
        <w:t xml:space="preserve">Kävin myös kurssilla yrittäessäni oppia mandariinia.</w:t>
      </w:r>
    </w:p>
    <w:p>
      <w:r>
        <w:rPr>
          <w:b/>
        </w:rPr>
        <w:t xml:space="preserve">Tulos</w:t>
      </w:r>
    </w:p>
    <w:p>
      <w:r>
        <w:t xml:space="preserve">Yritin opetella uutta kieltä.</w:t>
      </w:r>
    </w:p>
    <w:p>
      <w:r>
        <w:rPr>
          <w:b/>
        </w:rPr>
        <w:t xml:space="preserve">Tulos</w:t>
      </w:r>
    </w:p>
    <w:p>
      <w:r>
        <w:t xml:space="preserve">Yritin opetella toista murretta.</w:t>
      </w:r>
    </w:p>
    <w:p>
      <w:r>
        <w:rPr>
          <w:b/>
        </w:rPr>
        <w:t xml:space="preserve">Tulos</w:t>
      </w:r>
    </w:p>
    <w:p>
      <w:r>
        <w:t xml:space="preserve">Yritin oppia toisen kielen.</w:t>
      </w:r>
    </w:p>
    <w:p>
      <w:r>
        <w:rPr>
          <w:b/>
        </w:rPr>
        <w:t xml:space="preserve">Tulos</w:t>
      </w:r>
    </w:p>
    <w:p>
      <w:r>
        <w:t xml:space="preserve">Joskus korvaan toisanilaiset sanat erehdyksessä mandariinikielellä.</w:t>
      </w:r>
    </w:p>
    <w:p>
      <w:r>
        <w:rPr>
          <w:b/>
        </w:rPr>
        <w:t xml:space="preserve">Esimerkki 2.6449</w:t>
      </w:r>
    </w:p>
    <w:p>
      <w:r>
        <w:t xml:space="preserve">Alku: Maude-täti riiteli Vladimir Leninin kanssa. Loppu: Maude-täti riitelee nyt ovenkahvansa kanssa siellä mielisairaalassa.</w:t>
      </w:r>
    </w:p>
    <w:p>
      <w:r>
        <w:rPr>
          <w:b/>
        </w:rPr>
        <w:t xml:space="preserve">Tulos</w:t>
      </w:r>
    </w:p>
    <w:p>
      <w:r>
        <w:t xml:space="preserve">Maude-täti koki kommunismin hyvin uhkaavana.</w:t>
      </w:r>
    </w:p>
    <w:p>
      <w:r>
        <w:rPr>
          <w:b/>
        </w:rPr>
        <w:t xml:space="preserve">Tulos</w:t>
      </w:r>
    </w:p>
    <w:p>
      <w:r>
        <w:t xml:space="preserve">Lenin hänen kauttaan mielisairaalaan.</w:t>
      </w:r>
    </w:p>
    <w:p>
      <w:r>
        <w:rPr>
          <w:b/>
        </w:rPr>
        <w:t xml:space="preserve">Tulos</w:t>
      </w:r>
    </w:p>
    <w:p>
      <w:r>
        <w:t xml:space="preserve">Vladimir Lenin oli hyvin voimakas ja saattoi saada kenet tahansa katoamaan.</w:t>
      </w:r>
    </w:p>
    <w:p>
      <w:r>
        <w:rPr>
          <w:b/>
        </w:rPr>
        <w:t xml:space="preserve">Esimerkki 2.6450</w:t>
      </w:r>
    </w:p>
    <w:p>
      <w:r>
        <w:t xml:space="preserve">Alku: Amy synnytti. Loppu: Mutta hänen pikku vauvansa syntyi täysin terveenä!</w:t>
      </w:r>
    </w:p>
    <w:p>
      <w:r>
        <w:rPr>
          <w:b/>
        </w:rPr>
        <w:t xml:space="preserve">Tulos</w:t>
      </w:r>
    </w:p>
    <w:p>
      <w:r>
        <w:t xml:space="preserve">Amyllä oli monia terveysongelmia, ja hän syntyi terveysongelmien kanssa.</w:t>
      </w:r>
    </w:p>
    <w:p>
      <w:r>
        <w:rPr>
          <w:b/>
        </w:rPr>
        <w:t xml:space="preserve">Tulos</w:t>
      </w:r>
    </w:p>
    <w:p>
      <w:r>
        <w:t xml:space="preserve">Hän oli hyvä työntekijä.</w:t>
      </w:r>
    </w:p>
    <w:p>
      <w:r>
        <w:rPr>
          <w:b/>
        </w:rPr>
        <w:t xml:space="preserve">Tulos</w:t>
      </w:r>
    </w:p>
    <w:p>
      <w:r>
        <w:t xml:space="preserve">Amy synnytti yli 20 tuntia.</w:t>
      </w:r>
    </w:p>
    <w:p>
      <w:r>
        <w:rPr>
          <w:b/>
        </w:rPr>
        <w:t xml:space="preserve">Tulos</w:t>
      </w:r>
    </w:p>
    <w:p>
      <w:r>
        <w:t xml:space="preserve">Amy oli huolissaan siitä, että vauvassa oli jotain vikaa.</w:t>
      </w:r>
    </w:p>
    <w:p>
      <w:r>
        <w:rPr>
          <w:b/>
        </w:rPr>
        <w:t xml:space="preserve">Tulos</w:t>
      </w:r>
    </w:p>
    <w:p>
      <w:r>
        <w:t xml:space="preserve">lääkärit joutuivat tekemään keisarinleikkauksen Amylle.</w:t>
      </w:r>
    </w:p>
    <w:p>
      <w:r>
        <w:rPr>
          <w:b/>
        </w:rPr>
        <w:t xml:space="preserve">Esimerkki 2.6451</w:t>
      </w:r>
    </w:p>
    <w:p>
      <w:r>
        <w:t xml:space="preserve">Alku: Amyn 3. luokka oli kotitaloustiede. Loppu: Amy käveli nolona huoneen poikki toiselle tuolille.</w:t>
      </w:r>
    </w:p>
    <w:p>
      <w:r>
        <w:rPr>
          <w:b/>
        </w:rPr>
        <w:t xml:space="preserve">Tulos</w:t>
      </w:r>
    </w:p>
    <w:p>
      <w:r>
        <w:t xml:space="preserve">Amy oli istunut opettajan tuoliin.</w:t>
      </w:r>
    </w:p>
    <w:p>
      <w:r>
        <w:rPr>
          <w:b/>
        </w:rPr>
        <w:t xml:space="preserve">Tulos</w:t>
      </w:r>
    </w:p>
    <w:p>
      <w:r>
        <w:t xml:space="preserve">Amy käveli sen sijaan matematiikan tunnille.</w:t>
      </w:r>
    </w:p>
    <w:p>
      <w:r>
        <w:rPr>
          <w:b/>
        </w:rPr>
        <w:t xml:space="preserve">Tulos</w:t>
      </w:r>
    </w:p>
    <w:p>
      <w:r>
        <w:t xml:space="preserve">Hän istui vahingossa väärälle paikalle.</w:t>
      </w:r>
    </w:p>
    <w:p>
      <w:r>
        <w:rPr>
          <w:b/>
        </w:rPr>
        <w:t xml:space="preserve">Tulos</w:t>
      </w:r>
    </w:p>
    <w:p>
      <w:r>
        <w:t xml:space="preserve">Hän jätti huomiotta "RIKKO!" -kyltin ja putosi sitten tuoliltaan.</w:t>
      </w:r>
    </w:p>
    <w:p>
      <w:r>
        <w:rPr>
          <w:b/>
        </w:rPr>
        <w:t xml:space="preserve">Esimerkki 2.6452</w:t>
      </w:r>
    </w:p>
    <w:p>
      <w:r>
        <w:t xml:space="preserve">Alku: Poika leikki pihalla. Loppu: Poika päätti sen sijaan pelata videopelejä.</w:t>
      </w:r>
    </w:p>
    <w:p>
      <w:r>
        <w:rPr>
          <w:b/>
        </w:rPr>
        <w:t xml:space="preserve">Tulos</w:t>
      </w:r>
    </w:p>
    <w:p>
      <w:r>
        <w:t xml:space="preserve">Keltainen takki laskeutui hänen marmoripallolleen juuri kun hän oli ampumassa sitä.</w:t>
      </w:r>
    </w:p>
    <w:p>
      <w:r>
        <w:rPr>
          <w:b/>
        </w:rPr>
        <w:t xml:space="preserve">Tulos</w:t>
      </w:r>
    </w:p>
    <w:p>
      <w:r>
        <w:t xml:space="preserve">Pojan mielestä pihalla leikkiminen oli hyvin tylsää.</w:t>
      </w:r>
    </w:p>
    <w:p>
      <w:r>
        <w:rPr>
          <w:b/>
        </w:rPr>
        <w:t xml:space="preserve">Tulos</w:t>
      </w:r>
    </w:p>
    <w:p>
      <w:r>
        <w:t xml:space="preserve">Sitten hänen päälleen alkoi sataa.</w:t>
      </w:r>
    </w:p>
    <w:p>
      <w:r>
        <w:rPr>
          <w:b/>
        </w:rPr>
        <w:t xml:space="preserve">Tulos</w:t>
      </w:r>
    </w:p>
    <w:p>
      <w:r>
        <w:t xml:space="preserve">alkoi sataa.</w:t>
      </w:r>
    </w:p>
    <w:p>
      <w:r>
        <w:rPr>
          <w:b/>
        </w:rPr>
        <w:t xml:space="preserve">Esimerkki 2.6453</w:t>
      </w:r>
    </w:p>
    <w:p>
      <w:r>
        <w:t xml:space="preserve">Alku: Bradin isä oli laivaston upseeri ja halusi Bradin värväytyvän myös. Loppu: Brad värväytyi - laivaston tutkijaksi!</w:t>
      </w:r>
    </w:p>
    <w:p>
      <w:r>
        <w:rPr>
          <w:b/>
        </w:rPr>
        <w:t xml:space="preserve">Tulos</w:t>
      </w:r>
    </w:p>
    <w:p>
      <w:r>
        <w:t xml:space="preserve">Brad värväytyi laivastoon tehdäkseen isänsä ylpeäksi.</w:t>
      </w:r>
    </w:p>
    <w:p>
      <w:r>
        <w:rPr>
          <w:b/>
        </w:rPr>
        <w:t xml:space="preserve">Tulos</w:t>
      </w:r>
    </w:p>
    <w:p>
      <w:r>
        <w:t xml:space="preserve">Brad seurasi isänsä jalanjälkiä.</w:t>
      </w:r>
    </w:p>
    <w:p>
      <w:r>
        <w:rPr>
          <w:b/>
        </w:rPr>
        <w:t xml:space="preserve">Tulos</w:t>
      </w:r>
    </w:p>
    <w:p>
      <w:r>
        <w:t xml:space="preserve">Brad tutki laivaston ohjelmia.</w:t>
      </w:r>
    </w:p>
    <w:p>
      <w:r>
        <w:rPr>
          <w:b/>
        </w:rPr>
        <w:t xml:space="preserve">Esimerkki 2.6454</w:t>
      </w:r>
    </w:p>
    <w:p>
      <w:r>
        <w:t xml:space="preserve">Alku: Lana soitti minulle ja pyysi minua tapaamaan. Loppu: Koska olemme hyviä ystäviä, päätin pyytää häntä ulos.</w:t>
      </w:r>
    </w:p>
    <w:p>
      <w:r>
        <w:rPr>
          <w:b/>
        </w:rPr>
        <w:t xml:space="preserve">Tulos</w:t>
      </w:r>
    </w:p>
    <w:p>
      <w:r>
        <w:t xml:space="preserve">Nautin Lanan kanssa vietetystä ajasta, ja hän oli minusta myös viehättävä.</w:t>
      </w:r>
    </w:p>
    <w:p>
      <w:r>
        <w:rPr>
          <w:b/>
        </w:rPr>
        <w:t xml:space="preserve">Tulos</w:t>
      </w:r>
    </w:p>
    <w:p>
      <w:r>
        <w:t xml:space="preserve">Olin todella ihastunut Lanaan.</w:t>
      </w:r>
    </w:p>
    <w:p>
      <w:r>
        <w:rPr>
          <w:b/>
        </w:rPr>
        <w:t xml:space="preserve">Tulos</w:t>
      </w:r>
    </w:p>
    <w:p>
      <w:r>
        <w:t xml:space="preserve">Olen aina ollut salaa ihastunut Lanaan ja haluan seurustella hänen kanssaan.</w:t>
      </w:r>
    </w:p>
    <w:p>
      <w:r>
        <w:rPr>
          <w:b/>
        </w:rPr>
        <w:t xml:space="preserve">Tulos</w:t>
      </w:r>
    </w:p>
    <w:p>
      <w:r>
        <w:t xml:space="preserve">Pidin todella Lanasta.</w:t>
      </w:r>
    </w:p>
    <w:p>
      <w:r>
        <w:rPr>
          <w:b/>
        </w:rPr>
        <w:t xml:space="preserve">Tulos</w:t>
      </w:r>
    </w:p>
    <w:p>
      <w:r>
        <w:t xml:space="preserve">Puhuimme Lanan kanssa jonkin aikaa.</w:t>
      </w:r>
    </w:p>
    <w:p>
      <w:r>
        <w:rPr>
          <w:b/>
        </w:rPr>
        <w:t xml:space="preserve">Esimerkki 2.6455</w:t>
      </w:r>
    </w:p>
    <w:p>
      <w:r>
        <w:t xml:space="preserve">Alku: Bo ja hänen isänsä lähtivät viikonlopuksi kalareissulle. Loppu: Bo sai lopulta isänsä suurimman kalan, jonka hän oli koskaan nähnyt.</w:t>
      </w:r>
    </w:p>
    <w:p>
      <w:r>
        <w:rPr>
          <w:b/>
        </w:rPr>
        <w:t xml:space="preserve">Tulos</w:t>
      </w:r>
    </w:p>
    <w:p>
      <w:r>
        <w:t xml:space="preserve">Bo:n isä toi hyviä syöttejä, ja he löysivät hienon kalapaikan.</w:t>
      </w:r>
    </w:p>
    <w:p>
      <w:r>
        <w:rPr>
          <w:b/>
        </w:rPr>
        <w:t xml:space="preserve">Tulos</w:t>
      </w:r>
    </w:p>
    <w:p>
      <w:r>
        <w:t xml:space="preserve">Bo toi uudet kalastusvälineet.</w:t>
      </w:r>
    </w:p>
    <w:p>
      <w:r>
        <w:rPr>
          <w:b/>
        </w:rPr>
        <w:t xml:space="preserve">Tulos</w:t>
      </w:r>
    </w:p>
    <w:p>
      <w:r>
        <w:t xml:space="preserve">Bo alkoi kalastaa vedessä.</w:t>
      </w:r>
    </w:p>
    <w:p>
      <w:r>
        <w:rPr>
          <w:b/>
        </w:rPr>
        <w:t xml:space="preserve">Tulos</w:t>
      </w:r>
    </w:p>
    <w:p>
      <w:r>
        <w:t xml:space="preserve">Bo:n isän oli autettava häntä kalan kelaamisessa.</w:t>
      </w:r>
    </w:p>
    <w:p>
      <w:r>
        <w:rPr>
          <w:b/>
        </w:rPr>
        <w:t xml:space="preserve">Esimerkki 2.6456</w:t>
      </w:r>
    </w:p>
    <w:p>
      <w:r>
        <w:t xml:space="preserve">Alku: Hän oli vihdoin eronnut Johnista. Loppu: John sanoi, että hän oli vain katsellut lintuja.</w:t>
      </w:r>
    </w:p>
    <w:p>
      <w:r>
        <w:rPr>
          <w:b/>
        </w:rPr>
        <w:t xml:space="preserve">Tulos</w:t>
      </w:r>
    </w:p>
    <w:p>
      <w:r>
        <w:t xml:space="preserve">Hän syytti Johnia siitä, että hän katseli muita naisia.</w:t>
      </w:r>
    </w:p>
    <w:p>
      <w:r>
        <w:rPr>
          <w:b/>
        </w:rPr>
        <w:t xml:space="preserve">Tulos</w:t>
      </w:r>
    </w:p>
    <w:p>
      <w:r>
        <w:t xml:space="preserve">John ei ymmärtänyt, miksi hän teki niin.</w:t>
      </w:r>
    </w:p>
    <w:p>
      <w:r>
        <w:rPr>
          <w:b/>
        </w:rPr>
        <w:t xml:space="preserve">Tulos</w:t>
      </w:r>
    </w:p>
    <w:p>
      <w:r>
        <w:t xml:space="preserve">John petti häntä.</w:t>
      </w:r>
    </w:p>
    <w:p>
      <w:r>
        <w:rPr>
          <w:b/>
        </w:rPr>
        <w:t xml:space="preserve">Tulos</w:t>
      </w:r>
    </w:p>
    <w:p>
      <w:r>
        <w:t xml:space="preserve">Hän luuli Johnin huijaavan.</w:t>
      </w:r>
    </w:p>
    <w:p>
      <w:r>
        <w:rPr>
          <w:b/>
        </w:rPr>
        <w:t xml:space="preserve">Tulos</w:t>
      </w:r>
    </w:p>
    <w:p>
      <w:r>
        <w:t xml:space="preserve">Hän luuli, että mies otti kuvia naisista.</w:t>
      </w:r>
    </w:p>
    <w:p>
      <w:r>
        <w:rPr>
          <w:b/>
        </w:rPr>
        <w:t xml:space="preserve">Esimerkki 2.6457</w:t>
      </w:r>
    </w:p>
    <w:p>
      <w:r>
        <w:t xml:space="preserve">Alku: Neil otti pikaveneen Australian kärjestä pohjoiseen. Loppu: Neil toivoi voivansa ostaa kutistetun pään matkamuistoksi!</w:t>
      </w:r>
    </w:p>
    <w:p>
      <w:r>
        <w:rPr>
          <w:b/>
        </w:rPr>
        <w:t xml:space="preserve">Tulos</w:t>
      </w:r>
    </w:p>
    <w:p>
      <w:r>
        <w:t xml:space="preserve">Neil löysi matkoillaan kauan kadoksissa olleen heimon.</w:t>
      </w:r>
    </w:p>
    <w:p>
      <w:r>
        <w:rPr>
          <w:b/>
        </w:rPr>
        <w:t xml:space="preserve">Tulos</w:t>
      </w:r>
    </w:p>
    <w:p>
      <w:r>
        <w:t xml:space="preserve">Hän löysi syrjäisen matkamuistomyymälän, mutta unohti lompakkonsa.</w:t>
      </w:r>
    </w:p>
    <w:p>
      <w:r>
        <w:rPr>
          <w:b/>
        </w:rPr>
        <w:t xml:space="preserve">Tulos</w:t>
      </w:r>
    </w:p>
    <w:p>
      <w:r>
        <w:t xml:space="preserve">Hän pysähtyi saarelle, jossa kutistetaan päitä.</w:t>
      </w:r>
    </w:p>
    <w:p>
      <w:r>
        <w:rPr>
          <w:b/>
        </w:rPr>
        <w:t xml:space="preserve">Tulos</w:t>
      </w:r>
    </w:p>
    <w:p>
      <w:r>
        <w:t xml:space="preserve">Kun Nick oli poissa vedestä, hän löysi useita veden alla olevia tiloja.</w:t>
      </w:r>
    </w:p>
    <w:p>
      <w:r>
        <w:rPr>
          <w:b/>
        </w:rPr>
        <w:t xml:space="preserve">Esimerkki 2.6458</w:t>
      </w:r>
    </w:p>
    <w:p>
      <w:r>
        <w:t xml:space="preserve">Alku: Bob oli koskenlaskussa ystäviensä kanssa. Loppu: Hän paikkasi kajakkiaan teipillä.</w:t>
      </w:r>
    </w:p>
    <w:p>
      <w:r>
        <w:rPr>
          <w:b/>
        </w:rPr>
        <w:t xml:space="preserve">Tulos</w:t>
      </w:r>
    </w:p>
    <w:p>
      <w:r>
        <w:t xml:space="preserve">Bob törmäsi joessa olevaan suureen kiveen ja repi kajakkiaan.</w:t>
      </w:r>
    </w:p>
    <w:p>
      <w:r>
        <w:rPr>
          <w:b/>
        </w:rPr>
        <w:t xml:space="preserve">Tulos</w:t>
      </w:r>
    </w:p>
    <w:p>
      <w:r>
        <w:t xml:space="preserve">Bob löysi reiän kajakissaan.</w:t>
      </w:r>
    </w:p>
    <w:p>
      <w:r>
        <w:rPr>
          <w:b/>
        </w:rPr>
        <w:t xml:space="preserve">Tulos</w:t>
      </w:r>
    </w:p>
    <w:p>
      <w:r>
        <w:t xml:space="preserve">Bob törmäsi kiveen, ja hänen kajakkiinsa tuli reikä.</w:t>
      </w:r>
    </w:p>
    <w:p>
      <w:r>
        <w:rPr>
          <w:b/>
        </w:rPr>
        <w:t xml:space="preserve">Tulos</w:t>
      </w:r>
    </w:p>
    <w:p>
      <w:r>
        <w:t xml:space="preserve">Valitettavasti rosoinen kivi repi reiän hänen kajakkiinsa.</w:t>
      </w:r>
    </w:p>
    <w:p>
      <w:r>
        <w:rPr>
          <w:b/>
        </w:rPr>
        <w:t xml:space="preserve">Esimerkki 2.6459</w:t>
      </w:r>
    </w:p>
    <w:p>
      <w:r>
        <w:t xml:space="preserve">Alku: Paul ja Carrie soittivat torvea orkesterissa yhdessä joka lauantai. Loppu: 20 vuoden jälkeen he muistavat yhä pelaavansa korttia yhdessä harjoituksissa.</w:t>
      </w:r>
    </w:p>
    <w:p>
      <w:r>
        <w:rPr>
          <w:b/>
        </w:rPr>
        <w:t xml:space="preserve">Tulos</w:t>
      </w:r>
    </w:p>
    <w:p>
      <w:r>
        <w:t xml:space="preserve">Paul ja Carla muistelivat menneitä harjoituksiaan.</w:t>
      </w:r>
    </w:p>
    <w:p>
      <w:r>
        <w:rPr>
          <w:b/>
        </w:rPr>
        <w:t xml:space="preserve">Tulos</w:t>
      </w:r>
    </w:p>
    <w:p>
      <w:r>
        <w:t xml:space="preserve">Paul ja Carrie arvostavat yhteistä aikaa.</w:t>
      </w:r>
    </w:p>
    <w:p>
      <w:r>
        <w:rPr>
          <w:b/>
        </w:rPr>
        <w:t xml:space="preserve">Tulos</w:t>
      </w:r>
    </w:p>
    <w:p>
      <w:r>
        <w:t xml:space="preserve">Paul ja Carrie tapasivat kuppilassa ja puhuivat menneisyydestään.</w:t>
      </w:r>
    </w:p>
    <w:p>
      <w:r>
        <w:rPr>
          <w:b/>
        </w:rPr>
        <w:t xml:space="preserve">Tulos</w:t>
      </w:r>
    </w:p>
    <w:p>
      <w:r>
        <w:t xml:space="preserve">Paul ja Carrie tykkäsivät pelata korttia odottaessaan.</w:t>
      </w:r>
    </w:p>
    <w:p>
      <w:r>
        <w:rPr>
          <w:b/>
        </w:rPr>
        <w:t xml:space="preserve">Tulos</w:t>
      </w:r>
    </w:p>
    <w:p>
      <w:r>
        <w:t xml:space="preserve">Heillä oli tapana pelata korttia harjoituksissa.</w:t>
      </w:r>
    </w:p>
    <w:p>
      <w:r>
        <w:rPr>
          <w:b/>
        </w:rPr>
        <w:t xml:space="preserve">Esimerkki 2.6460</w:t>
      </w:r>
    </w:p>
    <w:p>
      <w:r>
        <w:t xml:space="preserve">Alku: George rakasti syksyistä säätä ja halusi päästä ulos. Loppu: Hän päätti vapaapäivänsä mukavaan piknikiin läheisessä piknik-katoksessa.</w:t>
      </w:r>
    </w:p>
    <w:p>
      <w:r>
        <w:rPr>
          <w:b/>
        </w:rPr>
        <w:t xml:space="preserve">Tulos</w:t>
      </w:r>
    </w:p>
    <w:p>
      <w:r>
        <w:t xml:space="preserve">George ajoi pyörällään puistoon patikoimaan.</w:t>
      </w:r>
    </w:p>
    <w:p>
      <w:r>
        <w:rPr>
          <w:b/>
        </w:rPr>
        <w:t xml:space="preserve">Tulos</w:t>
      </w:r>
    </w:p>
    <w:p>
      <w:r>
        <w:t xml:space="preserve">George vietti koko päivän vaeltaen metsässä.</w:t>
      </w:r>
    </w:p>
    <w:p>
      <w:r>
        <w:rPr>
          <w:b/>
        </w:rPr>
        <w:t xml:space="preserve">Tulos</w:t>
      </w:r>
    </w:p>
    <w:p>
      <w:r>
        <w:t xml:space="preserve">Hän otti vapaapäivän ja lähti patikoimaan.</w:t>
      </w:r>
    </w:p>
    <w:p>
      <w:r>
        <w:rPr>
          <w:b/>
        </w:rPr>
        <w:t xml:space="preserve">Tulos</w:t>
      </w:r>
    </w:p>
    <w:p>
      <w:r>
        <w:t xml:space="preserve">George meni ulos puistoon.</w:t>
      </w:r>
    </w:p>
    <w:p>
      <w:r>
        <w:rPr>
          <w:b/>
        </w:rPr>
        <w:t xml:space="preserve">Esimerkki 2.6461</w:t>
      </w:r>
    </w:p>
    <w:p>
      <w:r>
        <w:t xml:space="preserve">Alku: Bradia oli pyydetty johtamaan koulunsa kummitustaloa. Loppu: Brad oli niin onnellinen, että hän melkein tanssi riemusta!</w:t>
      </w:r>
    </w:p>
    <w:p>
      <w:r>
        <w:rPr>
          <w:b/>
        </w:rPr>
        <w:t xml:space="preserve">Tulos</w:t>
      </w:r>
    </w:p>
    <w:p>
      <w:r>
        <w:t xml:space="preserve">Brad on aina halunnut johtaa kummitustaloa.</w:t>
      </w:r>
    </w:p>
    <w:p>
      <w:r>
        <w:rPr>
          <w:b/>
        </w:rPr>
        <w:t xml:space="preserve">Tulos</w:t>
      </w:r>
    </w:p>
    <w:p>
      <w:r>
        <w:t xml:space="preserve">Brad rakasti halloweenia, joten se oli juuri hänen mieleisensä.</w:t>
      </w:r>
    </w:p>
    <w:p>
      <w:r>
        <w:rPr>
          <w:b/>
        </w:rPr>
        <w:t xml:space="preserve">Tulos</w:t>
      </w:r>
    </w:p>
    <w:p>
      <w:r>
        <w:t xml:space="preserve">Brad oli aina halunnut perustaa oman kummitustalon.</w:t>
      </w:r>
    </w:p>
    <w:p>
      <w:r>
        <w:rPr>
          <w:b/>
        </w:rPr>
        <w:t xml:space="preserve">Tulos</w:t>
      </w:r>
    </w:p>
    <w:p>
      <w:r>
        <w:t xml:space="preserve">Brad sai palkinnon luovuudestaan kummitustalossa.</w:t>
      </w:r>
    </w:p>
    <w:p>
      <w:r>
        <w:rPr>
          <w:b/>
        </w:rPr>
        <w:t xml:space="preserve">Esimerkki 2.6462</w:t>
      </w:r>
    </w:p>
    <w:p>
      <w:r>
        <w:t xml:space="preserve">Alku: Kellyllä oli aina kuivimmat hiukset. Loppu: Kelly rakastaa perunalastuja.</w:t>
      </w:r>
    </w:p>
    <w:p>
      <w:r>
        <w:rPr>
          <w:b/>
        </w:rPr>
        <w:t xml:space="preserve">Tulos</w:t>
      </w:r>
    </w:p>
    <w:p>
      <w:r>
        <w:t xml:space="preserve">Kellylla oli aina kuivimmat hiukset.</w:t>
      </w:r>
    </w:p>
    <w:p>
      <w:r>
        <w:rPr>
          <w:b/>
        </w:rPr>
        <w:t xml:space="preserve">Tulos</w:t>
      </w:r>
    </w:p>
    <w:p>
      <w:r>
        <w:t xml:space="preserve">Kelly sivuutti hiusstressinsä syömällä.</w:t>
      </w:r>
    </w:p>
    <w:p>
      <w:r>
        <w:rPr>
          <w:b/>
        </w:rPr>
        <w:t xml:space="preserve">Esimerkki 2.6463</w:t>
      </w:r>
    </w:p>
    <w:p>
      <w:r>
        <w:t xml:space="preserve">Alku: Missy osti rautakaupasta paketin kukkasiemeniä. Loppu: Viidentenä päivänä Missyn ilonhuudot kuuluivat koko talossa.</w:t>
      </w:r>
    </w:p>
    <w:p>
      <w:r>
        <w:rPr>
          <w:b/>
        </w:rPr>
        <w:t xml:space="preserve">Tulos</w:t>
      </w:r>
    </w:p>
    <w:p>
      <w:r>
        <w:t xml:space="preserve">Missy laittoi siemenet multapataan.</w:t>
      </w:r>
    </w:p>
    <w:p>
      <w:r>
        <w:rPr>
          <w:b/>
        </w:rPr>
        <w:t xml:space="preserve">Tulos</w:t>
      </w:r>
    </w:p>
    <w:p>
      <w:r>
        <w:t xml:space="preserve">Missy istutti siemeniä ruukkuun ikkunan viereen.</w:t>
      </w:r>
    </w:p>
    <w:p>
      <w:r>
        <w:rPr>
          <w:b/>
        </w:rPr>
        <w:t xml:space="preserve">Tulos</w:t>
      </w:r>
    </w:p>
    <w:p>
      <w:r>
        <w:t xml:space="preserve">Missy istutti siemenensä.</w:t>
      </w:r>
    </w:p>
    <w:p>
      <w:r>
        <w:rPr>
          <w:b/>
        </w:rPr>
        <w:t xml:space="preserve">Tulos</w:t>
      </w:r>
    </w:p>
    <w:p>
      <w:r>
        <w:t xml:space="preserve">Missy istutti siemenet ja kasteli niitä päivittäin.</w:t>
      </w:r>
    </w:p>
    <w:p>
      <w:r>
        <w:rPr>
          <w:b/>
        </w:rPr>
        <w:t xml:space="preserve">Esimerkki 2.6464</w:t>
      </w:r>
    </w:p>
    <w:p>
      <w:r>
        <w:t xml:space="preserve">Alku: Mike sai laillisen luvan juoda, mutta hänellä oli huonoja tapoja. Loppu: Mike päätti lopettaa alkoholin juomisen siitä lähtien.</w:t>
      </w:r>
    </w:p>
    <w:p>
      <w:r>
        <w:rPr>
          <w:b/>
        </w:rPr>
        <w:t xml:space="preserve">Tulos</w:t>
      </w:r>
    </w:p>
    <w:p>
      <w:r>
        <w:t xml:space="preserve">Hän huomasi, että aina kun hän joi liikaa, hän käyttäytyi huonosti ja sairastui sen jälkeen.</w:t>
      </w:r>
    </w:p>
    <w:p>
      <w:r>
        <w:rPr>
          <w:b/>
        </w:rPr>
        <w:t xml:space="preserve">Tulos</w:t>
      </w:r>
    </w:p>
    <w:p>
      <w:r>
        <w:t xml:space="preserve">Hän alkoi jäädä pois tunneilta ja hänen arvosanansa laskivat.</w:t>
      </w:r>
    </w:p>
    <w:p>
      <w:r>
        <w:rPr>
          <w:b/>
        </w:rPr>
        <w:t xml:space="preserve">Tulos</w:t>
      </w:r>
    </w:p>
    <w:p>
      <w:r>
        <w:t xml:space="preserve">Mike melkein kolaroi autonsa juopottelun jälkeen.</w:t>
      </w:r>
    </w:p>
    <w:p>
      <w:r>
        <w:rPr>
          <w:b/>
        </w:rPr>
        <w:t xml:space="preserve">Tulos</w:t>
      </w:r>
    </w:p>
    <w:p>
      <w:r>
        <w:t xml:space="preserve">Mike alkoi kyllästyä pahojen asioiden tekemiseen.</w:t>
      </w:r>
    </w:p>
    <w:p>
      <w:r>
        <w:rPr>
          <w:b/>
        </w:rPr>
        <w:t xml:space="preserve">Esimerkki 2.6465</w:t>
      </w:r>
    </w:p>
    <w:p>
      <w:r>
        <w:t xml:space="preserve">Alku: Ted ja Jane olivat nyt kahdeksankymppisiä. Loppu: Kun he lähtivät kotiin, he toivat mukanaan arvokkaan muiston.</w:t>
      </w:r>
    </w:p>
    <w:p>
      <w:r>
        <w:rPr>
          <w:b/>
        </w:rPr>
        <w:t xml:space="preserve">Tulos</w:t>
      </w:r>
    </w:p>
    <w:p>
      <w:r>
        <w:t xml:space="preserve">Ted ja Jane päättivät lähteä toiselle häämatkalle.</w:t>
      </w:r>
    </w:p>
    <w:p>
      <w:r>
        <w:rPr>
          <w:b/>
        </w:rPr>
        <w:t xml:space="preserve">Tulos</w:t>
      </w:r>
    </w:p>
    <w:p>
      <w:r>
        <w:t xml:space="preserve">Ted ja Jane olivat tutkimusmatkalla.</w:t>
      </w:r>
    </w:p>
    <w:p>
      <w:r>
        <w:rPr>
          <w:b/>
        </w:rPr>
        <w:t xml:space="preserve">Tulos</w:t>
      </w:r>
    </w:p>
    <w:p>
      <w:r>
        <w:t xml:space="preserve">Ted ja Jane rakastivat sitä.</w:t>
      </w:r>
    </w:p>
    <w:p>
      <w:r>
        <w:rPr>
          <w:b/>
        </w:rPr>
        <w:t xml:space="preserve">Tulos</w:t>
      </w:r>
    </w:p>
    <w:p>
      <w:r>
        <w:t xml:space="preserve">Ted ja Jane rakastivat löytää erilaisia asioita.</w:t>
      </w:r>
    </w:p>
    <w:p>
      <w:r>
        <w:rPr>
          <w:b/>
        </w:rPr>
        <w:t xml:space="preserve">Esimerkki 2.6466</w:t>
      </w:r>
    </w:p>
    <w:p>
      <w:r>
        <w:t xml:space="preserve">Alku: Robyn on ammattimainen freelance-kirjailija. Loppu: Hänen perheensä rakastaa sitä, että hän voi viettää enemmän aikaa heidän kanssaan.</w:t>
      </w:r>
    </w:p>
    <w:p>
      <w:r>
        <w:rPr>
          <w:b/>
        </w:rPr>
        <w:t xml:space="preserve">Tulos</w:t>
      </w:r>
    </w:p>
    <w:p>
      <w:r>
        <w:t xml:space="preserve">Robyn määrittelee omat työaikansa.</w:t>
      </w:r>
    </w:p>
    <w:p>
      <w:r>
        <w:rPr>
          <w:b/>
        </w:rPr>
        <w:t xml:space="preserve">Esimerkki 2.6467</w:t>
      </w:r>
    </w:p>
    <w:p>
      <w:r>
        <w:t xml:space="preserve">Alku: Kaikki sanoivat Rogerille, että kukaan ei pysty juoksemaan mailia alle 4 minuutissa. Loppu: Vain kaksi vuotta sitten joku juoksi 20 sekuntia nopeammin kuin 4 minuutin mailin.</w:t>
      </w:r>
    </w:p>
    <w:p>
      <w:r>
        <w:rPr>
          <w:b/>
        </w:rPr>
        <w:t xml:space="preserve">Tulos</w:t>
      </w:r>
    </w:p>
    <w:p>
      <w:r>
        <w:t xml:space="preserve">Hän sanoi sen kaikille tapaamilleen ihmisille.</w:t>
      </w:r>
    </w:p>
    <w:p>
      <w:r>
        <w:rPr>
          <w:b/>
        </w:rPr>
        <w:t xml:space="preserve">Tulos</w:t>
      </w:r>
    </w:p>
    <w:p>
      <w:r>
        <w:t xml:space="preserve">Roger jatkoi kovaa työtä ja rikkoi ensimmäisenä 4 minuuttia.</w:t>
      </w:r>
    </w:p>
    <w:p>
      <w:r>
        <w:rPr>
          <w:b/>
        </w:rPr>
        <w:t xml:space="preserve">Tulos</w:t>
      </w:r>
    </w:p>
    <w:p>
      <w:r>
        <w:t xml:space="preserve">Roger selvitti asiaa internetistä.</w:t>
      </w:r>
    </w:p>
    <w:p>
      <w:r>
        <w:rPr>
          <w:b/>
        </w:rPr>
        <w:t xml:space="preserve">Tulos</w:t>
      </w:r>
    </w:p>
    <w:p>
      <w:r>
        <w:t xml:space="preserve">Roger oli varma, ettei se ollut oikein, ja päätti tarkistaa asian.</w:t>
      </w:r>
    </w:p>
    <w:p>
      <w:r>
        <w:rPr>
          <w:b/>
        </w:rPr>
        <w:t xml:space="preserve">Tulos</w:t>
      </w:r>
    </w:p>
    <w:p>
      <w:r>
        <w:t xml:space="preserve">Ne eivät pysyneet juoksussa mukana.</w:t>
      </w:r>
    </w:p>
    <w:p>
      <w:r>
        <w:rPr>
          <w:b/>
        </w:rPr>
        <w:t xml:space="preserve">Esimerkki 2.6468</w:t>
      </w:r>
    </w:p>
    <w:p>
      <w:r>
        <w:t xml:space="preserve">Alku: Terri ja hänen perheensä keskustelevat joka ilta siitä, mitä on illalliseksi kyseisenä iltana. Loppu: Nyt kun he eivät pysty päättämään, joku arpoo nimen, ja se on illallinen!</w:t>
      </w:r>
    </w:p>
    <w:p>
      <w:r>
        <w:rPr>
          <w:b/>
        </w:rPr>
        <w:t xml:space="preserve">Tulos</w:t>
      </w:r>
    </w:p>
    <w:p>
      <w:r>
        <w:t xml:space="preserve">Terri ja hänen perheensä keksivät ratkaisun.</w:t>
      </w:r>
    </w:p>
    <w:p>
      <w:r>
        <w:rPr>
          <w:b/>
        </w:rPr>
        <w:t xml:space="preserve">Tulos</w:t>
      </w:r>
    </w:p>
    <w:p>
      <w:r>
        <w:t xml:space="preserve">Keskustelu kesti tunteja.</w:t>
      </w:r>
    </w:p>
    <w:p>
      <w:r>
        <w:rPr>
          <w:b/>
        </w:rPr>
        <w:t xml:space="preserve">Tulos</w:t>
      </w:r>
    </w:p>
    <w:p>
      <w:r>
        <w:t xml:space="preserve">He päättivät löytää oikeudenmukaisen tavan päättää.</w:t>
      </w:r>
    </w:p>
    <w:p>
      <w:r>
        <w:rPr>
          <w:b/>
        </w:rPr>
        <w:t xml:space="preserve">Tulos</w:t>
      </w:r>
    </w:p>
    <w:p>
      <w:r>
        <w:t xml:space="preserve">He päättivät pelata peliä päivällisen päättämiseksi.</w:t>
      </w:r>
    </w:p>
    <w:p>
      <w:r>
        <w:rPr>
          <w:b/>
        </w:rPr>
        <w:t xml:space="preserve">Esimerkki 2.6469</w:t>
      </w:r>
    </w:p>
    <w:p>
      <w:r>
        <w:t xml:space="preserve">Alku: Se oli viikko ennen Tyn syntymäpäivää, ja hän oli surullinen. Loppu: Mutta hänen järkytyksekseen kaikki hyppäsivät yllättämään hänet!</w:t>
      </w:r>
    </w:p>
    <w:p>
      <w:r>
        <w:rPr>
          <w:b/>
        </w:rPr>
        <w:t xml:space="preserve">Tulos</w:t>
      </w:r>
    </w:p>
    <w:p>
      <w:r>
        <w:t xml:space="preserve">Ty ei uskonut, että hänen ystävänsä muistaisivat hänen syntymäpäiväänsä.</w:t>
      </w:r>
    </w:p>
    <w:p>
      <w:r>
        <w:rPr>
          <w:b/>
        </w:rPr>
        <w:t xml:space="preserve">Tulos</w:t>
      </w:r>
    </w:p>
    <w:p>
      <w:r>
        <w:t xml:space="preserve">Ty luuli kaikkien unohtaneen hänen syntymäpäivänsä.</w:t>
      </w:r>
    </w:p>
    <w:p>
      <w:r>
        <w:rPr>
          <w:b/>
        </w:rPr>
        <w:t xml:space="preserve">Tulos</w:t>
      </w:r>
    </w:p>
    <w:p>
      <w:r>
        <w:t xml:space="preserve">Hän luuli, että kaikki olivat unohtaneet hänen syntymäpäivänsä, mutta ystävät olivat suunnitelleet yllätysjuhlat.</w:t>
      </w:r>
    </w:p>
    <w:p>
      <w:r>
        <w:rPr>
          <w:b/>
        </w:rPr>
        <w:t xml:space="preserve">Tulos</w:t>
      </w:r>
    </w:p>
    <w:p>
      <w:r>
        <w:t xml:space="preserve">Ty luuli, ettei kukaan tule hänen syntymäpäiväjuhliinsa.</w:t>
      </w:r>
    </w:p>
    <w:p>
      <w:r>
        <w:rPr>
          <w:b/>
        </w:rPr>
        <w:t xml:space="preserve">Tulos</w:t>
      </w:r>
    </w:p>
    <w:p>
      <w:r>
        <w:t xml:space="preserve">Ty lähti kotiin ajatellen, ettei kukaan suunnitellut juhlia hänen syntymäpäiväkseen.</w:t>
      </w:r>
    </w:p>
    <w:p>
      <w:r>
        <w:rPr>
          <w:b/>
        </w:rPr>
        <w:t xml:space="preserve">Esimerkki 2.6470</w:t>
      </w:r>
    </w:p>
    <w:p>
      <w:r>
        <w:t xml:space="preserve">Alku: Kasey oli vauvansa kanssa puistossa. Loppu: Onneksi poika saatiin pian siivottua.</w:t>
      </w:r>
    </w:p>
    <w:p>
      <w:r>
        <w:rPr>
          <w:b/>
        </w:rPr>
        <w:t xml:space="preserve">Tulos</w:t>
      </w:r>
    </w:p>
    <w:p>
      <w:r>
        <w:t xml:space="preserve">Kaseyn vauva likaantui.</w:t>
      </w:r>
    </w:p>
    <w:p>
      <w:r>
        <w:rPr>
          <w:b/>
        </w:rPr>
        <w:t xml:space="preserve">Tulos</w:t>
      </w:r>
    </w:p>
    <w:p>
      <w:r>
        <w:t xml:space="preserve">Kaseyn vauva putosi mutaan.</w:t>
      </w:r>
    </w:p>
    <w:p>
      <w:r>
        <w:rPr>
          <w:b/>
        </w:rPr>
        <w:t xml:space="preserve">Tulos</w:t>
      </w:r>
    </w:p>
    <w:p>
      <w:r>
        <w:t xml:space="preserve">Kaseyn vauva putosi mutaan.</w:t>
      </w:r>
    </w:p>
    <w:p>
      <w:r>
        <w:rPr>
          <w:b/>
        </w:rPr>
        <w:t xml:space="preserve">Tulos</w:t>
      </w:r>
    </w:p>
    <w:p>
      <w:r>
        <w:t xml:space="preserve">Kaseyn poika kompastui ja raapaisi polvensa.</w:t>
      </w:r>
    </w:p>
    <w:p>
      <w:r>
        <w:rPr>
          <w:b/>
        </w:rPr>
        <w:t xml:space="preserve">Tulos</w:t>
      </w:r>
    </w:p>
    <w:p>
      <w:r>
        <w:t xml:space="preserve">vauva kakkasi vaippaansa.</w:t>
      </w:r>
    </w:p>
    <w:p>
      <w:r>
        <w:rPr>
          <w:b/>
        </w:rPr>
        <w:t xml:space="preserve">Esimerkki 2.6471</w:t>
      </w:r>
    </w:p>
    <w:p>
      <w:r>
        <w:t xml:space="preserve">Alku: Viime viikolla ylitin vahingossa tilini. Loppu: Pankkini kieltäytyi peruuttamasta yli puolta.</w:t>
      </w:r>
    </w:p>
    <w:p>
      <w:r>
        <w:rPr>
          <w:b/>
        </w:rPr>
        <w:t xml:space="preserve">Tulos</w:t>
      </w:r>
    </w:p>
    <w:p>
      <w:r>
        <w:t xml:space="preserve">Soitin pankkiin keskustellakseni onnettomuudestani.</w:t>
      </w:r>
    </w:p>
    <w:p>
      <w:r>
        <w:rPr>
          <w:b/>
        </w:rPr>
        <w:t xml:space="preserve">Tulos</w:t>
      </w:r>
    </w:p>
    <w:p>
      <w:r>
        <w:t xml:space="preserve">Soitin pankkiin selvittääkseni tämän virheen korjaamista.</w:t>
      </w:r>
    </w:p>
    <w:p>
      <w:r>
        <w:rPr>
          <w:b/>
        </w:rPr>
        <w:t xml:space="preserve">Tulos</w:t>
      </w:r>
    </w:p>
    <w:p>
      <w:r>
        <w:t xml:space="preserve">Päädyin maksamaan useita riittämättömiä rahastomaksuja.</w:t>
      </w:r>
    </w:p>
    <w:p>
      <w:r>
        <w:rPr>
          <w:b/>
        </w:rPr>
        <w:t xml:space="preserve">Tulos</w:t>
      </w:r>
    </w:p>
    <w:p>
      <w:r>
        <w:t xml:space="preserve">Pankkini veloitti minulta suuren maksun.</w:t>
      </w:r>
    </w:p>
    <w:p>
      <w:r>
        <w:rPr>
          <w:b/>
        </w:rPr>
        <w:t xml:space="preserve">Esimerkki 2.6472</w:t>
      </w:r>
    </w:p>
    <w:p>
      <w:r>
        <w:t xml:space="preserve">Alku: Jake oli uimassa kuntosalinsa altaassa. Loppu: Lopulta kramppi meni pois itsestään.</w:t>
      </w:r>
    </w:p>
    <w:p>
      <w:r>
        <w:rPr>
          <w:b/>
        </w:rPr>
        <w:t xml:space="preserve">Tulos</w:t>
      </w:r>
    </w:p>
    <w:p>
      <w:r>
        <w:t xml:space="preserve">Jake sai krampin uimisesta.</w:t>
      </w:r>
    </w:p>
    <w:p>
      <w:r>
        <w:rPr>
          <w:b/>
        </w:rPr>
        <w:t xml:space="preserve">Tulos</w:t>
      </w:r>
    </w:p>
    <w:p>
      <w:r>
        <w:t xml:space="preserve">Jake sai krampin uidessaan.</w:t>
      </w:r>
    </w:p>
    <w:p>
      <w:r>
        <w:rPr>
          <w:b/>
        </w:rPr>
        <w:t xml:space="preserve">Tulos</w:t>
      </w:r>
    </w:p>
    <w:p>
      <w:r>
        <w:t xml:space="preserve">Jake pysähtyi, kun hänen jalkaansa tuli kramppi.</w:t>
      </w:r>
    </w:p>
    <w:p>
      <w:r>
        <w:rPr>
          <w:b/>
        </w:rPr>
        <w:t xml:space="preserve">Tulos</w:t>
      </w:r>
    </w:p>
    <w:p>
      <w:r>
        <w:t xml:space="preserve">Jake huomasi yhtäkkiä, että hänellä oli paha kramppi.</w:t>
      </w:r>
    </w:p>
    <w:p>
      <w:r>
        <w:rPr>
          <w:b/>
        </w:rPr>
        <w:t xml:space="preserve">Tulos</w:t>
      </w:r>
    </w:p>
    <w:p>
      <w:r>
        <w:t xml:space="preserve">Yhtäkkiä Jake sai krampin jalkaansa ja alkoi ponnistella.</w:t>
      </w:r>
    </w:p>
    <w:p>
      <w:r>
        <w:rPr>
          <w:b/>
        </w:rPr>
        <w:t xml:space="preserve">Esimerkki 2.6473</w:t>
      </w:r>
    </w:p>
    <w:p>
      <w:r>
        <w:t xml:space="preserve">Alku: Margotin äiti päätti, että perheen pitäisi lähteä rannalle. Loppu: Margot tarttui pyyhkeeseen ja juoksi kohti vettä.</w:t>
      </w:r>
    </w:p>
    <w:p>
      <w:r>
        <w:rPr>
          <w:b/>
        </w:rPr>
        <w:t xml:space="preserve">Tulos</w:t>
      </w:r>
    </w:p>
    <w:p>
      <w:r>
        <w:t xml:space="preserve">Margot päätti, että hän haluaa mennä uimaan.</w:t>
      </w:r>
    </w:p>
    <w:p>
      <w:r>
        <w:rPr>
          <w:b/>
        </w:rPr>
        <w:t xml:space="preserve">Tulos</w:t>
      </w:r>
    </w:p>
    <w:p>
      <w:r>
        <w:t xml:space="preserve">Margot pitää uimisesta.</w:t>
      </w:r>
    </w:p>
    <w:p>
      <w:r>
        <w:rPr>
          <w:b/>
        </w:rPr>
        <w:t xml:space="preserve">Tulos</w:t>
      </w:r>
    </w:p>
    <w:p>
      <w:r>
        <w:t xml:space="preserve">Margot rakasti käydä rannalla.</w:t>
      </w:r>
    </w:p>
    <w:p>
      <w:r>
        <w:rPr>
          <w:b/>
        </w:rPr>
        <w:t xml:space="preserve">Tulos</w:t>
      </w:r>
    </w:p>
    <w:p>
      <w:r>
        <w:t xml:space="preserve">Margot oli innoissaan päästessään veteen.</w:t>
      </w:r>
    </w:p>
    <w:p>
      <w:r>
        <w:rPr>
          <w:b/>
        </w:rPr>
        <w:t xml:space="preserve">Tulos</w:t>
      </w:r>
    </w:p>
    <w:p>
      <w:r>
        <w:t xml:space="preserve">Sää oli loistava.</w:t>
      </w:r>
    </w:p>
    <w:p>
      <w:r>
        <w:rPr>
          <w:b/>
        </w:rPr>
        <w:t xml:space="preserve">Esimerkki 2.6474</w:t>
      </w:r>
    </w:p>
    <w:p>
      <w:r>
        <w:t xml:space="preserve">Alku: Jason halusi, että hänen entinen tyttöystävänsä Lucy tapaisi hänen tyttöystävänsä Kimin. Loppu: Hän oli kiitollinen siitä, että oli rauha.</w:t>
      </w:r>
    </w:p>
    <w:p>
      <w:r>
        <w:rPr>
          <w:b/>
        </w:rPr>
        <w:t xml:space="preserve">Tulos</w:t>
      </w:r>
    </w:p>
    <w:p>
      <w:r>
        <w:t xml:space="preserve">Hän pyysi Lucya tapaamaan Kimin. He tapasivat illallisella. Asiat sujuivat hyvin.</w:t>
      </w:r>
    </w:p>
    <w:p>
      <w:r>
        <w:rPr>
          <w:b/>
        </w:rPr>
        <w:t xml:space="preserve">Tulos</w:t>
      </w:r>
    </w:p>
    <w:p>
      <w:r>
        <w:t xml:space="preserve">Jason, Lucy ja Kim tapasivat ravintolassa lounaalla.</w:t>
      </w:r>
    </w:p>
    <w:p>
      <w:r>
        <w:rPr>
          <w:b/>
        </w:rPr>
        <w:t xml:space="preserve">Tulos</w:t>
      </w:r>
    </w:p>
    <w:p>
      <w:r>
        <w:t xml:space="preserve">Jason, Lucy ja Kim tapasivat lounaalla.</w:t>
      </w:r>
    </w:p>
    <w:p>
      <w:r>
        <w:rPr>
          <w:b/>
        </w:rPr>
        <w:t xml:space="preserve">Tulos</w:t>
      </w:r>
    </w:p>
    <w:p>
      <w:r>
        <w:t xml:space="preserve">Lucy ja Kim ystävystyivät nopeasti.</w:t>
      </w:r>
    </w:p>
    <w:p>
      <w:r>
        <w:rPr>
          <w:b/>
        </w:rPr>
        <w:t xml:space="preserve">Tulos</w:t>
      </w:r>
    </w:p>
    <w:p>
      <w:r>
        <w:t xml:space="preserve">Nämä kaksi naista lopulta pitivätkin toisistaan.</w:t>
      </w:r>
    </w:p>
    <w:p>
      <w:r>
        <w:rPr>
          <w:b/>
        </w:rPr>
        <w:t xml:space="preserve">Esimerkki 2.6475</w:t>
      </w:r>
    </w:p>
    <w:p>
      <w:r>
        <w:t xml:space="preserve">Alku: Billy halusi ostaa upouuden videopelin. Loppu: Hän meni ja osti pelin.</w:t>
      </w:r>
    </w:p>
    <w:p>
      <w:r>
        <w:rPr>
          <w:b/>
        </w:rPr>
        <w:t xml:space="preserve">Tulos</w:t>
      </w:r>
    </w:p>
    <w:p>
      <w:r>
        <w:t xml:space="preserve">Billy sai osa-aikatyön ansaitakseen rahaa.</w:t>
      </w:r>
    </w:p>
    <w:p>
      <w:r>
        <w:rPr>
          <w:b/>
        </w:rPr>
        <w:t xml:space="preserve">Tulos</w:t>
      </w:r>
    </w:p>
    <w:p>
      <w:r>
        <w:t xml:space="preserve">Billy teki kovasti töitä leikatessaan pihoja säästääkseen rahaa.</w:t>
      </w:r>
    </w:p>
    <w:p>
      <w:r>
        <w:rPr>
          <w:b/>
        </w:rPr>
        <w:t xml:space="preserve">Tulos</w:t>
      </w:r>
    </w:p>
    <w:p>
      <w:r>
        <w:t xml:space="preserve">Billy tutki pelejä verkossa.</w:t>
      </w:r>
    </w:p>
    <w:p>
      <w:r>
        <w:rPr>
          <w:b/>
        </w:rPr>
        <w:t xml:space="preserve">Esimerkki 2.6476</w:t>
      </w:r>
    </w:p>
    <w:p>
      <w:r>
        <w:t xml:space="preserve">Alku: Ed ja hänen kaksosensa Ethan katselivat naisia netissä. Loppu: Vuosia myöhemmin molemmat parit menivät naimisiin.</w:t>
      </w:r>
    </w:p>
    <w:p>
      <w:r>
        <w:rPr>
          <w:b/>
        </w:rPr>
        <w:t xml:space="preserve">Tulos</w:t>
      </w:r>
    </w:p>
    <w:p>
      <w:r>
        <w:t xml:space="preserve">Ed ja Ethan löysivät kaksoset ja pyysivät heitä ulos.</w:t>
      </w:r>
    </w:p>
    <w:p>
      <w:r>
        <w:rPr>
          <w:b/>
        </w:rPr>
        <w:t xml:space="preserve">Tulos</w:t>
      </w:r>
    </w:p>
    <w:p>
      <w:r>
        <w:t xml:space="preserve">Ed ja hänen kaksosparinsa Ethan löysivät mahdollisia kavereita ja kävivät muutamilla treffeillä.</w:t>
      </w:r>
    </w:p>
    <w:p>
      <w:r>
        <w:rPr>
          <w:b/>
        </w:rPr>
        <w:t xml:space="preserve">Tulos</w:t>
      </w:r>
    </w:p>
    <w:p>
      <w:r>
        <w:t xml:space="preserve">He päättivät ottaa yhteyttä näkemiinsä naisiin.</w:t>
      </w:r>
    </w:p>
    <w:p>
      <w:r>
        <w:rPr>
          <w:b/>
        </w:rPr>
        <w:t xml:space="preserve">Esimerkki 2.6477</w:t>
      </w:r>
    </w:p>
    <w:p>
      <w:r>
        <w:t xml:space="preserve">Alku: Eilen pelasin peukalosotaa veljieni kanssa. Loppu: Loppu: Nyt olen uusi mestari ja minun on puolustettava titteliäni ensi viikolla.</w:t>
      </w:r>
    </w:p>
    <w:p>
      <w:r>
        <w:rPr>
          <w:b/>
        </w:rPr>
        <w:t xml:space="preserve">Tulos</w:t>
      </w:r>
    </w:p>
    <w:p>
      <w:r>
        <w:t xml:space="preserve">Voitin jokaisen heistä.</w:t>
      </w:r>
    </w:p>
    <w:p>
      <w:r>
        <w:rPr>
          <w:b/>
        </w:rPr>
        <w:t xml:space="preserve">Tulos</w:t>
      </w:r>
    </w:p>
    <w:p>
      <w:r>
        <w:t xml:space="preserve">Voitin heidät helposti.</w:t>
      </w:r>
    </w:p>
    <w:p>
      <w:r>
        <w:rPr>
          <w:b/>
        </w:rPr>
        <w:t xml:space="preserve">Tulos</w:t>
      </w:r>
    </w:p>
    <w:p>
      <w:r>
        <w:t xml:space="preserve">Voitin peukalosodan veljeni kanssa.</w:t>
      </w:r>
    </w:p>
    <w:p>
      <w:r>
        <w:rPr>
          <w:b/>
        </w:rPr>
        <w:t xml:space="preserve">Tulos</w:t>
      </w:r>
    </w:p>
    <w:p>
      <w:r>
        <w:t xml:space="preserve">Voitin kaikki ottelut.</w:t>
      </w:r>
    </w:p>
    <w:p>
      <w:r>
        <w:rPr>
          <w:b/>
        </w:rPr>
        <w:t xml:space="preserve">Tulos</w:t>
      </w:r>
    </w:p>
    <w:p>
      <w:r>
        <w:t xml:space="preserve">Veljeni olivat ammattilaisia, mutta minä voitin heidät.</w:t>
      </w:r>
    </w:p>
    <w:p>
      <w:r>
        <w:rPr>
          <w:b/>
        </w:rPr>
        <w:t xml:space="preserve">Esimerkki 2.6478</w:t>
      </w:r>
    </w:p>
    <w:p>
      <w:r>
        <w:t xml:space="preserve">Alku: Sara näki jatkuvasti painajaisia eikä tiennyt miksi. Loppu: Silloin Sara tiesi tarvitsevansa uuden työn.</w:t>
      </w:r>
    </w:p>
    <w:p>
      <w:r>
        <w:rPr>
          <w:b/>
        </w:rPr>
        <w:t xml:space="preserve">Tulos</w:t>
      </w:r>
    </w:p>
    <w:p>
      <w:r>
        <w:t xml:space="preserve">Myöhemmin hän tajusi, että hän on hyvin stressaantunut nykyisessä työssään.</w:t>
      </w:r>
    </w:p>
    <w:p>
      <w:r>
        <w:rPr>
          <w:b/>
        </w:rPr>
        <w:t xml:space="preserve">Tulos</w:t>
      </w:r>
    </w:p>
    <w:p>
      <w:r>
        <w:t xml:space="preserve">Eräänä yönä Sara näki unta, että hänen työnsä tappoi hänet.</w:t>
      </w:r>
    </w:p>
    <w:p>
      <w:r>
        <w:rPr>
          <w:b/>
        </w:rPr>
        <w:t xml:space="preserve">Tulos</w:t>
      </w:r>
    </w:p>
    <w:p>
      <w:r>
        <w:t xml:space="preserve">Sara sairastui ja piti vapaapäivän.</w:t>
      </w:r>
    </w:p>
    <w:p>
      <w:r>
        <w:rPr>
          <w:b/>
        </w:rPr>
        <w:t xml:space="preserve">Tulos</w:t>
      </w:r>
    </w:p>
    <w:p>
      <w:r>
        <w:t xml:space="preserve">Saralla oli ilkeä pomo, joka kiusasi häntä.</w:t>
      </w:r>
    </w:p>
    <w:p>
      <w:r>
        <w:rPr>
          <w:b/>
        </w:rPr>
        <w:t xml:space="preserve">Tulos</w:t>
      </w:r>
    </w:p>
    <w:p>
      <w:r>
        <w:t xml:space="preserve">Saran lääkäri kertoi, että painajaiset johtuivat todennäköisesti stressistä.</w:t>
      </w:r>
    </w:p>
    <w:p>
      <w:r>
        <w:rPr>
          <w:b/>
        </w:rPr>
        <w:t xml:space="preserve">Esimerkki 2.6479</w:t>
      </w:r>
    </w:p>
    <w:p>
      <w:r>
        <w:t xml:space="preserve">Alku: Allie lähti New Yorkiin ystäviensä kanssa. Loppu: Allie joutui vihdoin käyttämään gps:ää.</w:t>
      </w:r>
    </w:p>
    <w:p>
      <w:r>
        <w:rPr>
          <w:b/>
        </w:rPr>
        <w:t xml:space="preserve">Tulos</w:t>
      </w:r>
    </w:p>
    <w:p>
      <w:r>
        <w:t xml:space="preserve">Allie ja hänen ystävänsä eksyivät.</w:t>
      </w:r>
    </w:p>
    <w:p>
      <w:r>
        <w:rPr>
          <w:b/>
        </w:rPr>
        <w:t xml:space="preserve">Tulos</w:t>
      </w:r>
    </w:p>
    <w:p>
      <w:r>
        <w:t xml:space="preserve">Allie eksyi ja myöhästyi esityksestä.</w:t>
      </w:r>
    </w:p>
    <w:p>
      <w:r>
        <w:rPr>
          <w:b/>
        </w:rPr>
        <w:t xml:space="preserve">Tulos</w:t>
      </w:r>
    </w:p>
    <w:p>
      <w:r>
        <w:t xml:space="preserve">Allie eksyi monien häiriötekijöiden vuoksi, ja hän oli vieraassa paikassa.</w:t>
      </w:r>
    </w:p>
    <w:p>
      <w:r>
        <w:rPr>
          <w:b/>
        </w:rPr>
        <w:t xml:space="preserve">Tulos</w:t>
      </w:r>
    </w:p>
    <w:p>
      <w:r>
        <w:t xml:space="preserve">Hän vuokrasi auton, mutta New Yorkissa oli vaikea liikkua.</w:t>
      </w:r>
    </w:p>
    <w:p>
      <w:r>
        <w:rPr>
          <w:b/>
        </w:rPr>
        <w:t xml:space="preserve">Esimerkki 2.6480</w:t>
      </w:r>
    </w:p>
    <w:p>
      <w:r>
        <w:t xml:space="preserve">Alku: Päätin murhata naapurini. Loppu: Poliisi antoi minulle virkamerkin ja teki minusta apulaisseriffin.</w:t>
      </w:r>
    </w:p>
    <w:p>
      <w:r>
        <w:rPr>
          <w:b/>
        </w:rPr>
        <w:t xml:space="preserve">Tulos</w:t>
      </w:r>
    </w:p>
    <w:p>
      <w:r>
        <w:t xml:space="preserve">Muutin mieleni ja päätin ryhtyä poliisiksi.</w:t>
      </w:r>
    </w:p>
    <w:p>
      <w:r>
        <w:rPr>
          <w:b/>
        </w:rPr>
        <w:t xml:space="preserve">Esimerkki 2.6481</w:t>
      </w:r>
    </w:p>
    <w:p>
      <w:r>
        <w:t xml:space="preserve">Alku: Gregin isä rakasti omenapiirakkaa sunnuntai-iltapäivisin. Loppu: Greg soitti asemalta, mutta hänen isänsä kysyi hänen omenapiirakastaan!</w:t>
      </w:r>
    </w:p>
    <w:p>
      <w:r>
        <w:rPr>
          <w:b/>
        </w:rPr>
        <w:t xml:space="preserve">Tulos</w:t>
      </w:r>
    </w:p>
    <w:p>
      <w:r>
        <w:t xml:space="preserve">Greg soitti kysyäkseen, mitä hänen isänsä halusi syödä.</w:t>
      </w:r>
    </w:p>
    <w:p>
      <w:r>
        <w:rPr>
          <w:b/>
        </w:rPr>
        <w:t xml:space="preserve">Tulos</w:t>
      </w:r>
    </w:p>
    <w:p>
      <w:r>
        <w:t xml:space="preserve">Greg oli unohtanut piirakan.</w:t>
      </w:r>
    </w:p>
    <w:p>
      <w:r>
        <w:rPr>
          <w:b/>
        </w:rPr>
        <w:t xml:space="preserve">Tulos</w:t>
      </w:r>
    </w:p>
    <w:p>
      <w:r>
        <w:t xml:space="preserve">Greg oli mennyt kauppaan ostamaan omenapiirakkaa.</w:t>
      </w:r>
    </w:p>
    <w:p>
      <w:r>
        <w:rPr>
          <w:b/>
        </w:rPr>
        <w:t xml:space="preserve">Tulos</w:t>
      </w:r>
    </w:p>
    <w:p>
      <w:r>
        <w:t xml:space="preserve">Greg oli myöhässä.</w:t>
      </w:r>
    </w:p>
    <w:p>
      <w:r>
        <w:rPr>
          <w:b/>
        </w:rPr>
        <w:t xml:space="preserve">Esimerkki 2.6482</w:t>
      </w:r>
    </w:p>
    <w:p>
      <w:r>
        <w:t xml:space="preserve">Alku: Penne ei voinut hyvin. Loppu: Hän soitti ja hänen pomonsa oli todella vihainen.</w:t>
      </w:r>
    </w:p>
    <w:p>
      <w:r>
        <w:rPr>
          <w:b/>
        </w:rPr>
        <w:t xml:space="preserve">Tulos</w:t>
      </w:r>
    </w:p>
    <w:p>
      <w:r>
        <w:t xml:space="preserve">Penne soittaa usein töihin, vaikka hän voi hyvin.</w:t>
      </w:r>
    </w:p>
    <w:p>
      <w:r>
        <w:rPr>
          <w:b/>
        </w:rPr>
        <w:t xml:space="preserve">Tulos</w:t>
      </w:r>
    </w:p>
    <w:p>
      <w:r>
        <w:t xml:space="preserve">Pennellä oli tärkeä kokous, jonka hän aikoi jättää väliin.</w:t>
      </w:r>
    </w:p>
    <w:p>
      <w:r>
        <w:rPr>
          <w:b/>
        </w:rPr>
        <w:t xml:space="preserve">Tulos</w:t>
      </w:r>
    </w:p>
    <w:p>
      <w:r>
        <w:t xml:space="preserve">Penne tiesi, että hänen oli työskenneltävä sinä päivänä.</w:t>
      </w:r>
    </w:p>
    <w:p>
      <w:r>
        <w:rPr>
          <w:b/>
        </w:rPr>
        <w:t xml:space="preserve">Tulos</w:t>
      </w:r>
    </w:p>
    <w:p>
      <w:r>
        <w:t xml:space="preserve">Penne oli liian sairas mennäkseen töihin.</w:t>
      </w:r>
    </w:p>
    <w:p>
      <w:r>
        <w:rPr>
          <w:b/>
        </w:rPr>
        <w:t xml:space="preserve">Tulos</w:t>
      </w:r>
    </w:p>
    <w:p>
      <w:r>
        <w:t xml:space="preserve">Penne oli aiemmin ollut sairaslomalla, mitä pomo epäili.</w:t>
      </w:r>
    </w:p>
    <w:p>
      <w:r>
        <w:rPr>
          <w:b/>
        </w:rPr>
        <w:t xml:space="preserve">Esimerkki 2.6483</w:t>
      </w:r>
    </w:p>
    <w:p>
      <w:r>
        <w:t xml:space="preserve">Alku: En voinut uskoa, että leipomosta oli loppu piirakat. Loppu: Se ei ollut lainkaan hyvää.</w:t>
      </w:r>
    </w:p>
    <w:p>
      <w:r>
        <w:rPr>
          <w:b/>
        </w:rPr>
        <w:t xml:space="preserve">Tulos</w:t>
      </w:r>
    </w:p>
    <w:p>
      <w:r>
        <w:t xml:space="preserve">Mutta olin kärsimätön enkä halunnut mennä toiseen kauppaan, joten ostin vanhentuneen hedelmäkakun viime joululta.</w:t>
      </w:r>
    </w:p>
    <w:p>
      <w:r>
        <w:rPr>
          <w:b/>
        </w:rPr>
        <w:t xml:space="preserve">Tulos</w:t>
      </w:r>
    </w:p>
    <w:p>
      <w:r>
        <w:t xml:space="preserve">Päätin mennä sen sijaan ruokakauppaan.</w:t>
      </w:r>
    </w:p>
    <w:p>
      <w:r>
        <w:rPr>
          <w:b/>
        </w:rPr>
        <w:t xml:space="preserve">Tulos</w:t>
      </w:r>
    </w:p>
    <w:p>
      <w:r>
        <w:t xml:space="preserve">Maistoin piirakkaa.</w:t>
      </w:r>
    </w:p>
    <w:p>
      <w:r>
        <w:rPr>
          <w:b/>
        </w:rPr>
        <w:t xml:space="preserve">Tulos</w:t>
      </w:r>
    </w:p>
    <w:p>
      <w:r>
        <w:t xml:space="preserve">joten päätimme kokeilla mansikkakakkua ja ostimme sen.</w:t>
      </w:r>
    </w:p>
    <w:p>
      <w:r>
        <w:rPr>
          <w:b/>
        </w:rPr>
        <w:t xml:space="preserve">Esimerkki 2.6484</w:t>
      </w:r>
    </w:p>
    <w:p>
      <w:r>
        <w:t xml:space="preserve">Alku: Dave oli syömässä päivällistä tyttöystävänsä kanssa, kun puhelin soi. Loppu: Puhelinmyyjä ei välittänyt ja soitti uudelleen seuraavana päivänä.</w:t>
      </w:r>
    </w:p>
    <w:p>
      <w:r>
        <w:rPr>
          <w:b/>
        </w:rPr>
        <w:t xml:space="preserve">Tulos</w:t>
      </w:r>
    </w:p>
    <w:p>
      <w:r>
        <w:t xml:space="preserve">Dave käski puhelinmyyjää olemaan soittamatta enää koskaan.</w:t>
      </w:r>
    </w:p>
    <w:p>
      <w:r>
        <w:rPr>
          <w:b/>
        </w:rPr>
        <w:t xml:space="preserve">Tulos</w:t>
      </w:r>
    </w:p>
    <w:p>
      <w:r>
        <w:t xml:space="preserve">Dave kertoi puhelinmyyjälle, että tämä keskeytti heidän ateriansa ja pyysi häntä lopettamaan soittamisen.</w:t>
      </w:r>
    </w:p>
    <w:p>
      <w:r>
        <w:rPr>
          <w:b/>
        </w:rPr>
        <w:t xml:space="preserve">Tulos</w:t>
      </w:r>
    </w:p>
    <w:p>
      <w:r>
        <w:t xml:space="preserve">Dave käski puhelinmyyjää olemaan soittamatta hänelle enää.</w:t>
      </w:r>
    </w:p>
    <w:p>
      <w:r>
        <w:rPr>
          <w:b/>
        </w:rPr>
        <w:t xml:space="preserve">Tulos</w:t>
      </w:r>
    </w:p>
    <w:p>
      <w:r>
        <w:t xml:space="preserve">Se oli puhelinmyyjä.</w:t>
      </w:r>
    </w:p>
    <w:p>
      <w:r>
        <w:rPr>
          <w:b/>
        </w:rPr>
        <w:t xml:space="preserve">Esimerkki 2.6485</w:t>
      </w:r>
    </w:p>
    <w:p>
      <w:r>
        <w:t xml:space="preserve">Alku: Minulla oli nörttiystävä lapsuudesta. Loppu: Hän oli muuttunut aivan liikaa, jotta voisimme olla taas ystäviä.</w:t>
      </w:r>
    </w:p>
    <w:p>
      <w:r>
        <w:rPr>
          <w:b/>
        </w:rPr>
        <w:t xml:space="preserve">Tulos</w:t>
      </w:r>
    </w:p>
    <w:p>
      <w:r>
        <w:t xml:space="preserve">Hänestä tuli urheilumies lukiossa.</w:t>
      </w:r>
    </w:p>
    <w:p>
      <w:r>
        <w:rPr>
          <w:b/>
        </w:rPr>
        <w:t xml:space="preserve">Tulos</w:t>
      </w:r>
    </w:p>
    <w:p>
      <w:r>
        <w:t xml:space="preserve">Myöhemmin hänestä tuli urheilija.</w:t>
      </w:r>
    </w:p>
    <w:p>
      <w:r>
        <w:rPr>
          <w:b/>
        </w:rPr>
        <w:t xml:space="preserve">Tulos</w:t>
      </w:r>
    </w:p>
    <w:p>
      <w:r>
        <w:t xml:space="preserve">Ystävästäni tuli sitten suosittu.</w:t>
      </w:r>
    </w:p>
    <w:p>
      <w:r>
        <w:rPr>
          <w:b/>
        </w:rPr>
        <w:t xml:space="preserve">Tulos</w:t>
      </w:r>
    </w:p>
    <w:p>
      <w:r>
        <w:t xml:space="preserve">Päätimme tavata lounaalla vuosia myöhemmin.</w:t>
      </w:r>
    </w:p>
    <w:p>
      <w:r>
        <w:rPr>
          <w:b/>
        </w:rPr>
        <w:t xml:space="preserve">Esimerkki 2.6486</w:t>
      </w:r>
    </w:p>
    <w:p>
      <w:r>
        <w:t xml:space="preserve">Alku: Alex ja hänen poikansa Cole kävelivät teatteriin katsomaan elokuvaa. Loppu: Kun Cole oli haettu, Alex päätti katsoa elokuvan yksin.</w:t>
      </w:r>
    </w:p>
    <w:p>
      <w:r>
        <w:rPr>
          <w:b/>
        </w:rPr>
        <w:t xml:space="preserve">Tulos</w:t>
      </w:r>
    </w:p>
    <w:p>
      <w:r>
        <w:t xml:space="preserve">Ystävä haki Colen kyytiin.</w:t>
      </w:r>
    </w:p>
    <w:p>
      <w:r>
        <w:rPr>
          <w:b/>
        </w:rPr>
        <w:t xml:space="preserve">Tulos</w:t>
      </w:r>
    </w:p>
    <w:p>
      <w:r>
        <w:t xml:space="preserve">Colen ystävät hakivat hänet teatterilta.</w:t>
      </w:r>
    </w:p>
    <w:p>
      <w:r>
        <w:rPr>
          <w:b/>
        </w:rPr>
        <w:t xml:space="preserve">Tulos</w:t>
      </w:r>
    </w:p>
    <w:p>
      <w:r>
        <w:t xml:space="preserve">Matkalla sinne Colen ystävä kysyi, tulisiko hän sen sijaan hänen kotiinsa.</w:t>
      </w:r>
    </w:p>
    <w:p>
      <w:r>
        <w:rPr>
          <w:b/>
        </w:rPr>
        <w:t xml:space="preserve">Tulos</w:t>
      </w:r>
    </w:p>
    <w:p>
      <w:r>
        <w:t xml:space="preserve">Sitten Colen äiti haki hänet, kun elokuva oli ohi.</w:t>
      </w:r>
    </w:p>
    <w:p>
      <w:r>
        <w:rPr>
          <w:b/>
        </w:rPr>
        <w:t xml:space="preserve">Esimerkki 2.6487</w:t>
      </w:r>
    </w:p>
    <w:p>
      <w:r>
        <w:t xml:space="preserve">Alku: Josh lähtee huomenna collegeen. Loppu: Hänellä on nyt paljon parempi olo collegea kohtaan.</w:t>
      </w:r>
    </w:p>
    <w:p>
      <w:r>
        <w:rPr>
          <w:b/>
        </w:rPr>
        <w:t xml:space="preserve">Tulos</w:t>
      </w:r>
    </w:p>
    <w:p>
      <w:r>
        <w:t xml:space="preserve">Hän sai monia ystäviä jo etukäteen.</w:t>
      </w:r>
    </w:p>
    <w:p>
      <w:r>
        <w:rPr>
          <w:b/>
        </w:rPr>
        <w:t xml:space="preserve">Tulos</w:t>
      </w:r>
    </w:p>
    <w:p>
      <w:r>
        <w:t xml:space="preserve">Hän tapasi kämppäkaverinsa, ja heistä tuli nopeasti ystäviä.</w:t>
      </w:r>
    </w:p>
    <w:p>
      <w:r>
        <w:rPr>
          <w:b/>
        </w:rPr>
        <w:t xml:space="preserve">Tulos</w:t>
      </w:r>
    </w:p>
    <w:p>
      <w:r>
        <w:t xml:space="preserve">Josh on hyvin valmistautunut menemään yliopistoon.</w:t>
      </w:r>
    </w:p>
    <w:p>
      <w:r>
        <w:rPr>
          <w:b/>
        </w:rPr>
        <w:t xml:space="preserve">Tulos</w:t>
      </w:r>
    </w:p>
    <w:p>
      <w:r>
        <w:t xml:space="preserve">Josh oli hermostunut, mutta puhui isoveljensä kanssa yliopistosta.</w:t>
      </w:r>
    </w:p>
    <w:p>
      <w:r>
        <w:rPr>
          <w:b/>
        </w:rPr>
        <w:t xml:space="preserve">Tulos</w:t>
      </w:r>
    </w:p>
    <w:p>
      <w:r>
        <w:t xml:space="preserve">Josh oli hieman hermostunut.</w:t>
      </w:r>
    </w:p>
    <w:p>
      <w:r>
        <w:rPr>
          <w:b/>
        </w:rPr>
        <w:t xml:space="preserve">Esimerkki 2.6488</w:t>
      </w:r>
    </w:p>
    <w:p>
      <w:r>
        <w:t xml:space="preserve">Alku: Gina jätti avaimensa kotiin. Loppu: Hän istui sängyllään yrittäen miettiä, missä muualla se voisi olla.</w:t>
      </w:r>
    </w:p>
    <w:p>
      <w:r>
        <w:rPr>
          <w:b/>
        </w:rPr>
        <w:t xml:space="preserve">Tulos</w:t>
      </w:r>
    </w:p>
    <w:p>
      <w:r>
        <w:t xml:space="preserve">Gina pääsi kotiin, mutta ei vieläkään löytänyt avainta.</w:t>
      </w:r>
    </w:p>
    <w:p>
      <w:r>
        <w:rPr>
          <w:b/>
        </w:rPr>
        <w:t xml:space="preserve">Tulos</w:t>
      </w:r>
    </w:p>
    <w:p>
      <w:r>
        <w:t xml:space="preserve">Gina katseli ympäri taloa.</w:t>
      </w:r>
    </w:p>
    <w:p>
      <w:r>
        <w:rPr>
          <w:b/>
        </w:rPr>
        <w:t xml:space="preserve">Tulos</w:t>
      </w:r>
    </w:p>
    <w:p>
      <w:r>
        <w:t xml:space="preserve">Gina etsi avainta, mutta ei löytänyt sitä.</w:t>
      </w:r>
    </w:p>
    <w:p>
      <w:r>
        <w:rPr>
          <w:b/>
        </w:rPr>
        <w:t xml:space="preserve">Tulos</w:t>
      </w:r>
    </w:p>
    <w:p>
      <w:r>
        <w:t xml:space="preserve">Gina juoksi kotiin hakemaan avaimen.</w:t>
      </w:r>
    </w:p>
    <w:p>
      <w:r>
        <w:rPr>
          <w:b/>
        </w:rPr>
        <w:t xml:space="preserve">Esimerkki 2.6489</w:t>
      </w:r>
    </w:p>
    <w:p>
      <w:r>
        <w:t xml:space="preserve">Alku: Cheyenne valmistui kosmetologikoulusta ja sai lupakirjan. Loppu: Cheyenney päätti sen sijaan vuokrata toisen kampaamon.</w:t>
      </w:r>
    </w:p>
    <w:p>
      <w:r>
        <w:rPr>
          <w:b/>
        </w:rPr>
        <w:t xml:space="preserve">Tulos</w:t>
      </w:r>
    </w:p>
    <w:p>
      <w:r>
        <w:t xml:space="preserve">Cheyenne ei pitänyt ensimmäisestä salongista, jonka hän näki.</w:t>
      </w:r>
    </w:p>
    <w:p>
      <w:r>
        <w:rPr>
          <w:b/>
        </w:rPr>
        <w:t xml:space="preserve">Tulos</w:t>
      </w:r>
    </w:p>
    <w:p>
      <w:r>
        <w:t xml:space="preserve">Salonki huijasi Cheyenneä.</w:t>
      </w:r>
    </w:p>
    <w:p>
      <w:r>
        <w:rPr>
          <w:b/>
        </w:rPr>
        <w:t xml:space="preserve">Tulos</w:t>
      </w:r>
    </w:p>
    <w:p>
      <w:r>
        <w:t xml:space="preserve">Hän sai työtarjouksen hienosta kampaamosta.</w:t>
      </w:r>
    </w:p>
    <w:p>
      <w:r>
        <w:rPr>
          <w:b/>
        </w:rPr>
        <w:t xml:space="preserve">Tulos</w:t>
      </w:r>
    </w:p>
    <w:p>
      <w:r>
        <w:t xml:space="preserve">Hän meni yrittämään ja vuokraamaan yhdestä salongista, joka veloitti liikaa.</w:t>
      </w:r>
    </w:p>
    <w:p>
      <w:r>
        <w:rPr>
          <w:b/>
        </w:rPr>
        <w:t xml:space="preserve">Esimerkki 2.6490</w:t>
      </w:r>
    </w:p>
    <w:p>
      <w:r>
        <w:t xml:space="preserve">Alku: Robertsit lähtivät joka kesä perhelomalle. Loppu: Se oli yhtä hauskaa kuin mikä tahansa aiempi loma.</w:t>
      </w:r>
    </w:p>
    <w:p>
      <w:r>
        <w:rPr>
          <w:b/>
        </w:rPr>
        <w:t xml:space="preserve">Tulos</w:t>
      </w:r>
    </w:p>
    <w:p>
      <w:r>
        <w:t xml:space="preserve">Robertsit menivät samaan paikkaan, jonne he yleensä menevät.</w:t>
      </w:r>
    </w:p>
    <w:p>
      <w:r>
        <w:rPr>
          <w:b/>
        </w:rPr>
        <w:t xml:space="preserve">Tulos</w:t>
      </w:r>
    </w:p>
    <w:p>
      <w:r>
        <w:t xml:space="preserve">Roberts meni jonnekin uuteen paikkaan.</w:t>
      </w:r>
    </w:p>
    <w:p>
      <w:r>
        <w:rPr>
          <w:b/>
        </w:rPr>
        <w:t xml:space="preserve">Tulos</w:t>
      </w:r>
    </w:p>
    <w:p>
      <w:r>
        <w:t xml:space="preserve">Tänä vuonna Robertsin perhe lomaili kotoa käsin.</w:t>
      </w:r>
    </w:p>
    <w:p>
      <w:r>
        <w:rPr>
          <w:b/>
        </w:rPr>
        <w:t xml:space="preserve">Tulos</w:t>
      </w:r>
    </w:p>
    <w:p>
      <w:r>
        <w:t xml:space="preserve">he päättivät lähteä Floridaan, jossa he eivät olleet koskaan käyneet.</w:t>
      </w:r>
    </w:p>
    <w:p>
      <w:r>
        <w:rPr>
          <w:b/>
        </w:rPr>
        <w:t xml:space="preserve">Esimerkki 2.6491</w:t>
      </w:r>
    </w:p>
    <w:p>
      <w:r>
        <w:t xml:space="preserve">Alku: Sara näki eräänä päivänä kulkukissan kynnyksellään. Loppu: Kissanpentu toi Saran kynnykselle kolme muuta kissanpentua syömään ja leikkimään!</w:t>
      </w:r>
    </w:p>
    <w:p>
      <w:r>
        <w:rPr>
          <w:b/>
        </w:rPr>
        <w:t xml:space="preserve">Tulos</w:t>
      </w:r>
    </w:p>
    <w:p>
      <w:r>
        <w:t xml:space="preserve">Sara antoi kissanpennulle ruokaa.</w:t>
      </w:r>
    </w:p>
    <w:p>
      <w:r>
        <w:rPr>
          <w:b/>
        </w:rPr>
        <w:t xml:space="preserve">Tulos</w:t>
      </w:r>
    </w:p>
    <w:p>
      <w:r>
        <w:t xml:space="preserve">Sara rakasti kissanpentua.</w:t>
      </w:r>
    </w:p>
    <w:p>
      <w:r>
        <w:rPr>
          <w:b/>
        </w:rPr>
        <w:t xml:space="preserve">Tulos</w:t>
      </w:r>
    </w:p>
    <w:p>
      <w:r>
        <w:t xml:space="preserve">Sara antoi kulkukissalle ruokaa.</w:t>
      </w:r>
    </w:p>
    <w:p>
      <w:r>
        <w:rPr>
          <w:b/>
        </w:rPr>
        <w:t xml:space="preserve">Tulos</w:t>
      </w:r>
    </w:p>
    <w:p>
      <w:r>
        <w:t xml:space="preserve">Eräänä päivänä hän päätti ruokkia sitä ja leikkiä sen kanssa.</w:t>
      </w:r>
    </w:p>
    <w:p>
      <w:r>
        <w:rPr>
          <w:b/>
        </w:rPr>
        <w:t xml:space="preserve">Esimerkki 2.6492</w:t>
      </w:r>
    </w:p>
    <w:p>
      <w:r>
        <w:t xml:space="preserve">Alku: Olin aina halunnut omistaa kodin. Loppu: Olen nyt uuden kodin ylpeä omistaja.</w:t>
      </w:r>
    </w:p>
    <w:p>
      <w:r>
        <w:rPr>
          <w:b/>
        </w:rPr>
        <w:t xml:space="preserve">Tulos</w:t>
      </w:r>
    </w:p>
    <w:p>
      <w:r>
        <w:t xml:space="preserve">Säästin rahaa ja hain asuntolainaa.</w:t>
      </w:r>
    </w:p>
    <w:p>
      <w:r>
        <w:rPr>
          <w:b/>
        </w:rPr>
        <w:t xml:space="preserve">Tulos</w:t>
      </w:r>
    </w:p>
    <w:p>
      <w:r>
        <w:t xml:space="preserve">Perin isäni talon.</w:t>
      </w:r>
    </w:p>
    <w:p>
      <w:r>
        <w:rPr>
          <w:b/>
        </w:rPr>
        <w:t xml:space="preserve">Tulos</w:t>
      </w:r>
    </w:p>
    <w:p>
      <w:r>
        <w:t xml:space="preserve">Säästin monta vuotta, kunnes minulla oli tarpeeksi rahaa käsirahaan.</w:t>
      </w:r>
    </w:p>
    <w:p>
      <w:r>
        <w:rPr>
          <w:b/>
        </w:rPr>
        <w:t xml:space="preserve">Tulos</w:t>
      </w:r>
    </w:p>
    <w:p>
      <w:r>
        <w:t xml:space="preserve">Puhuin kiinteistönvälittäjän kanssa ja ostin talon.</w:t>
      </w:r>
    </w:p>
    <w:p>
      <w:r>
        <w:rPr>
          <w:b/>
        </w:rPr>
        <w:t xml:space="preserve">Tulos</w:t>
      </w:r>
    </w:p>
    <w:p>
      <w:r>
        <w:t xml:space="preserve">Menin pankkiin ja hain asuntolainaa.</w:t>
      </w:r>
    </w:p>
    <w:p>
      <w:r>
        <w:rPr>
          <w:b/>
        </w:rPr>
        <w:t xml:space="preserve">Esimerkki 2.6493</w:t>
      </w:r>
    </w:p>
    <w:p>
      <w:r>
        <w:t xml:space="preserve">Alku: Tyttö kävi englantilaista koulua. Loppu: Se johtui hänen aksentistaan.</w:t>
      </w:r>
    </w:p>
    <w:p>
      <w:r>
        <w:rPr>
          <w:b/>
        </w:rPr>
        <w:t xml:space="preserve">Tulos</w:t>
      </w:r>
    </w:p>
    <w:p>
      <w:r>
        <w:t xml:space="preserve">Hän ihmetteli, miksi kukaan ei ymmärtänyt häntä yhtä paljon.</w:t>
      </w:r>
    </w:p>
    <w:p>
      <w:r>
        <w:rPr>
          <w:b/>
        </w:rPr>
        <w:t xml:space="preserve">Tulos</w:t>
      </w:r>
    </w:p>
    <w:p>
      <w:r>
        <w:t xml:space="preserve">Joillakin ihmisillä oli vaikeuksia ymmärtää häntä.</w:t>
      </w:r>
    </w:p>
    <w:p>
      <w:r>
        <w:rPr>
          <w:b/>
        </w:rPr>
        <w:t xml:space="preserve">Tulos</w:t>
      </w:r>
    </w:p>
    <w:p>
      <w:r>
        <w:t xml:space="preserve">Tyttö sai paljon huomiota, kun hän puhui.</w:t>
      </w:r>
    </w:p>
    <w:p>
      <w:r>
        <w:rPr>
          <w:b/>
        </w:rPr>
        <w:t xml:space="preserve">Tulos</w:t>
      </w:r>
    </w:p>
    <w:p>
      <w:r>
        <w:t xml:space="preserve">Tyttöä kiusattiin.</w:t>
      </w:r>
    </w:p>
    <w:p>
      <w:r>
        <w:rPr>
          <w:b/>
        </w:rPr>
        <w:t xml:space="preserve">Tulos</w:t>
      </w:r>
    </w:p>
    <w:p>
      <w:r>
        <w:t xml:space="preserve">Muut oppilaat kiusasivat tyttöä.</w:t>
      </w:r>
    </w:p>
    <w:p>
      <w:r>
        <w:rPr>
          <w:b/>
        </w:rPr>
        <w:t xml:space="preserve">Esimerkki 2.6494</w:t>
      </w:r>
    </w:p>
    <w:p>
      <w:r>
        <w:t xml:space="preserve">Alku: Vaimoni teki minulle kakun syntymäpäivälahjaksi. Loppu: Hän sanoi, ettei kakku ollut tarpeeksi suuri.</w:t>
      </w:r>
    </w:p>
    <w:p>
      <w:r>
        <w:rPr>
          <w:b/>
        </w:rPr>
        <w:t xml:space="preserve">Tulos</w:t>
      </w:r>
    </w:p>
    <w:p>
      <w:r>
        <w:t xml:space="preserve">Söin koko kakun.</w:t>
      </w:r>
    </w:p>
    <w:p>
      <w:r>
        <w:rPr>
          <w:b/>
        </w:rPr>
        <w:t xml:space="preserve">Tulos</w:t>
      </w:r>
    </w:p>
    <w:p>
      <w:r>
        <w:t xml:space="preserve">Siitä tuli pienempi kuin halusin.</w:t>
      </w:r>
    </w:p>
    <w:p>
      <w:r>
        <w:rPr>
          <w:b/>
        </w:rPr>
        <w:t xml:space="preserve">Tulos</w:t>
      </w:r>
    </w:p>
    <w:p>
      <w:r>
        <w:t xml:space="preserve">Vaimoni oli kutsunut vieraita.</w:t>
      </w:r>
    </w:p>
    <w:p>
      <w:r>
        <w:rPr>
          <w:b/>
        </w:rPr>
        <w:t xml:space="preserve">Tulos</w:t>
      </w:r>
    </w:p>
    <w:p>
      <w:r>
        <w:t xml:space="preserve">Kakku oli melko pieni.</w:t>
      </w:r>
    </w:p>
    <w:p>
      <w:r>
        <w:rPr>
          <w:b/>
        </w:rPr>
        <w:t xml:space="preserve">Esimerkki 2.6495</w:t>
      </w:r>
    </w:p>
    <w:p>
      <w:r>
        <w:t xml:space="preserve">Alku: Angie, MTurk-työntekijä, piti itseään ahkerana. Loppu: Angie päätti pyytää työn pyytäjää hylkäämään enemmän hänen töitään.</w:t>
      </w:r>
    </w:p>
    <w:p>
      <w:r>
        <w:rPr>
          <w:b/>
        </w:rPr>
        <w:t xml:space="preserve">Tulos</w:t>
      </w:r>
    </w:p>
    <w:p>
      <w:r>
        <w:t xml:space="preserve">Eräs pyynnön esittäjä esitti töykeitä kommentteja hänen työstään.</w:t>
      </w:r>
    </w:p>
    <w:p>
      <w:r>
        <w:rPr>
          <w:b/>
        </w:rPr>
        <w:t xml:space="preserve">Esimerkki 2.6496</w:t>
      </w:r>
    </w:p>
    <w:p>
      <w:r>
        <w:t xml:space="preserve">Alku: Jackson ja Gloria olivat lapsuudenystäviä. Loppu: He eivät enää koskaan puhuneet toisilleen.</w:t>
      </w:r>
    </w:p>
    <w:p>
      <w:r>
        <w:rPr>
          <w:b/>
        </w:rPr>
        <w:t xml:space="preserve">Tulos</w:t>
      </w:r>
    </w:p>
    <w:p>
      <w:r>
        <w:t xml:space="preserve">Jackson ja Gloria riitelivät.</w:t>
      </w:r>
    </w:p>
    <w:p>
      <w:r>
        <w:rPr>
          <w:b/>
        </w:rPr>
        <w:t xml:space="preserve">Tulos</w:t>
      </w:r>
    </w:p>
    <w:p>
      <w:r>
        <w:t xml:space="preserve">Jackson ja Gloria riitelivät.</w:t>
      </w:r>
    </w:p>
    <w:p>
      <w:r>
        <w:rPr>
          <w:b/>
        </w:rPr>
        <w:t xml:space="preserve">Tulos</w:t>
      </w:r>
    </w:p>
    <w:p>
      <w:r>
        <w:t xml:space="preserve">He tappelivat rajusti.</w:t>
      </w:r>
    </w:p>
    <w:p>
      <w:r>
        <w:rPr>
          <w:b/>
        </w:rPr>
        <w:t xml:space="preserve">Tulos</w:t>
      </w:r>
    </w:p>
    <w:p>
      <w:r>
        <w:t xml:space="preserve">He alkoivat seurustella ja erosivat sitten.</w:t>
      </w:r>
    </w:p>
    <w:p>
      <w:r>
        <w:rPr>
          <w:b/>
        </w:rPr>
        <w:t xml:space="preserve">Tulos</w:t>
      </w:r>
    </w:p>
    <w:p>
      <w:r>
        <w:t xml:space="preserve">he riitelivät vanhasta poikaystävästä.</w:t>
      </w:r>
    </w:p>
    <w:p>
      <w:r>
        <w:rPr>
          <w:b/>
        </w:rPr>
        <w:t xml:space="preserve">Esimerkki 2.6497</w:t>
      </w:r>
    </w:p>
    <w:p>
      <w:r>
        <w:t xml:space="preserve">Alku: Trevor oli ystävänsä luona. Loppu: Trevor ihastui eläimeen ja päätti haluta sellaisen.</w:t>
      </w:r>
    </w:p>
    <w:p>
      <w:r>
        <w:rPr>
          <w:b/>
        </w:rPr>
        <w:t xml:space="preserve">Tulos</w:t>
      </w:r>
    </w:p>
    <w:p>
      <w:r>
        <w:t xml:space="preserve">Hänet esiteltiin hänen mopsilleen, Dillonille.</w:t>
      </w:r>
    </w:p>
    <w:p>
      <w:r>
        <w:rPr>
          <w:b/>
        </w:rPr>
        <w:t xml:space="preserve">Tulos</w:t>
      </w:r>
    </w:p>
    <w:p>
      <w:r>
        <w:t xml:space="preserve">Hänen ystävänsä sai uuden koiran.</w:t>
      </w:r>
    </w:p>
    <w:p>
      <w:r>
        <w:rPr>
          <w:b/>
        </w:rPr>
        <w:t xml:space="preserve">Tulos</w:t>
      </w:r>
    </w:p>
    <w:p>
      <w:r>
        <w:t xml:space="preserve">Trevor pääsi leikkimään ystävänsä uuden koiranpennun kanssa.</w:t>
      </w:r>
    </w:p>
    <w:p>
      <w:r>
        <w:rPr>
          <w:b/>
        </w:rPr>
        <w:t xml:space="preserve">Tulos</w:t>
      </w:r>
    </w:p>
    <w:p>
      <w:r>
        <w:t xml:space="preserve">Trevor sai nähdä ystävänsä lemmikkikanin.</w:t>
      </w:r>
    </w:p>
    <w:p>
      <w:r>
        <w:rPr>
          <w:b/>
        </w:rPr>
        <w:t xml:space="preserve">Tulos</w:t>
      </w:r>
    </w:p>
    <w:p>
      <w:r>
        <w:t xml:space="preserve">Trevor näki ystävänsä uuden lemmikin.</w:t>
      </w:r>
    </w:p>
    <w:p>
      <w:r>
        <w:rPr>
          <w:b/>
        </w:rPr>
        <w:t xml:space="preserve">Esimerkki 2.6498</w:t>
      </w:r>
    </w:p>
    <w:p>
      <w:r>
        <w:t xml:space="preserve">Alku: Tom nautti palapeleistä lapsena. Loppu: Tom oli järkyttynyt siitä, että hän pärjäsi huonosti.</w:t>
      </w:r>
    </w:p>
    <w:p>
      <w:r>
        <w:rPr>
          <w:b/>
        </w:rPr>
        <w:t xml:space="preserve">Tulos</w:t>
      </w:r>
    </w:p>
    <w:p>
      <w:r>
        <w:t xml:space="preserve">Hän yritti saada työtä palapelien suunnittelijana, mutta hänet hylättiin.</w:t>
      </w:r>
    </w:p>
    <w:p>
      <w:r>
        <w:rPr>
          <w:b/>
        </w:rPr>
        <w:t xml:space="preserve">Tulos</w:t>
      </w:r>
    </w:p>
    <w:p>
      <w:r>
        <w:t xml:space="preserve">Tom ei sijoittunut arvoituskilpailussa.</w:t>
      </w:r>
    </w:p>
    <w:p>
      <w:r>
        <w:rPr>
          <w:b/>
          <w:u w:val="single"/>
        </w:rPr>
        <w:t xml:space="preserve">Tehtävä numero 3</w:t>
      </w:r>
    </w:p>
    <w:p>
      <w:r>
        <w:t xml:space="preserve">Sinulle annetaan vastaus. Luo kysymys vastausta varten.</w:t>
      </w:r>
    </w:p>
    <w:p>
      <w:r>
        <w:rPr>
          <w:b/>
        </w:rPr>
        <w:t xml:space="preserve">Esimerkki 3.0</w:t>
      </w:r>
    </w:p>
    <w:p>
      <w:r>
        <w:t xml:space="preserve">1000 millilitraa vastaa 33,81 unssia eli 1000 millilitrassa on 33,81 unssia.</w:t>
      </w:r>
    </w:p>
    <w:p>
      <w:r>
        <w:rPr>
          <w:b/>
        </w:rPr>
        <w:t xml:space="preserve">Tulos</w:t>
      </w:r>
    </w:p>
    <w:p>
      <w:r>
        <w:t xml:space="preserve">Kuinka monta unssia on 1000 ml?</w:t>
      </w:r>
    </w:p>
    <w:p>
      <w:r>
        <w:rPr>
          <w:b/>
        </w:rPr>
        <w:t xml:space="preserve">Esimerkki 3.1</w:t>
      </w:r>
    </w:p>
    <w:p>
      <w:r>
        <w:t xml:space="preserve">Kalorimääräsi askelta kohti riippuu painostasi ja pituudestasi. Tyypillinen 160-kiloinen ja keskipitkä henkilö polttaa noin 40 kaloria 1 000 askeleella. Tämä vastaa 0,04 kaloria askelta kohti.</w:t>
      </w:r>
    </w:p>
    <w:p>
      <w:r>
        <w:rPr>
          <w:b/>
        </w:rPr>
        <w:t xml:space="preserve">Tulos</w:t>
      </w:r>
    </w:p>
    <w:p>
      <w:r>
        <w:t xml:space="preserve">Kuinka monta kaloria 1000 askelta on?</w:t>
      </w:r>
    </w:p>
    <w:p>
      <w:r>
        <w:rPr>
          <w:b/>
        </w:rPr>
        <w:t xml:space="preserve">Esimerkki 3.2</w:t>
      </w:r>
    </w:p>
    <w:p>
      <w:r>
        <w:t xml:space="preserve">Keskivertoihmisen askelpituus on noin 2,1-2,5 metriä. Tämä tarkoittaa, että yhden mailin kävelyyn tarvitaan yli 2 000 askelta, ja 10 000 askelta vastaa lähes 5 mailia. Istumatta liikkuva henkilö saattaa ottaa keskimäärin vain 1 000-3 000 askelta päivässä.</w:t>
      </w:r>
    </w:p>
    <w:p>
      <w:r>
        <w:rPr>
          <w:b/>
        </w:rPr>
        <w:t xml:space="preserve">Tulos</w:t>
      </w:r>
    </w:p>
    <w:p>
      <w:r>
        <w:t xml:space="preserve">Kuinka monta kilometriä on 1000 askelta?</w:t>
      </w:r>
    </w:p>
    <w:p>
      <w:r>
        <w:rPr>
          <w:b/>
        </w:rPr>
        <w:t xml:space="preserve">Esimerkki 3.3</w:t>
      </w:r>
    </w:p>
    <w:p>
      <w:r>
        <w:t xml:space="preserve">Fibonacci-sekvenssi. Fibonaccin sekvenssi on numerosarja: 0, 1, 1, 2, 3, 5, 8, 13, 21, 34, ...</w:t>
      </w:r>
    </w:p>
    <w:p>
      <w:r>
        <w:rPr>
          <w:b/>
        </w:rPr>
        <w:t xml:space="preserve">Tulos</w:t>
      </w:r>
    </w:p>
    <w:p>
      <w:r>
        <w:t xml:space="preserve">1 1 2 3 5 8 Mikä on kuvio?</w:t>
      </w:r>
    </w:p>
    <w:p>
      <w:r>
        <w:rPr>
          <w:b/>
        </w:rPr>
        <w:t xml:space="preserve">Esimerkki 3.4</w:t>
      </w:r>
    </w:p>
    <w:p>
      <w:r>
        <w:t xml:space="preserve">Järjestys on seuraava: 1, 1, 2, 3, 5, 8, 13, 21, 34, 55, 89, 144 ja loputtomiin. Jokainen luku on kahden edellisen summa. Tämä numerosarja tunnetaan nimellä Fibonaccin luvut tai Fibonaccin sarja.</w:t>
      </w:r>
    </w:p>
    <w:p>
      <w:r>
        <w:rPr>
          <w:b/>
        </w:rPr>
        <w:t xml:space="preserve">Tulos</w:t>
      </w:r>
    </w:p>
    <w:p>
      <w:r>
        <w:t xml:space="preserve">1 1 2 3 5 8 Mikä on sääntö?</w:t>
      </w:r>
    </w:p>
    <w:p>
      <w:r>
        <w:rPr>
          <w:b/>
        </w:rPr>
        <w:t xml:space="preserve">Esimerkki 3.5</w:t>
      </w:r>
    </w:p>
    <w:p>
      <w:r>
        <w:t xml:space="preserve">Yksi muna vastaa 1/4 kupillista munankorviketta. Voit melkein aina korvata korvikkeen oikeilla munilla, mutta päinvastoin. Jotkut munankorvikkeet ovat munanvalkuaista, johon on lisätty ainesosia värin tai rakenteen vuoksi.</w:t>
      </w:r>
    </w:p>
    <w:p>
      <w:r>
        <w:rPr>
          <w:b/>
        </w:rPr>
        <w:t xml:space="preserve">Tulos</w:t>
      </w:r>
    </w:p>
    <w:p>
      <w:r>
        <w:t xml:space="preserve">Kuinka monta munaa 1/2 kupillista kananmunavaahtimia vastaa?</w:t>
      </w:r>
    </w:p>
    <w:p>
      <w:r>
        <w:rPr>
          <w:b/>
        </w:rPr>
        <w:t xml:space="preserve">Esimerkki 3.6</w:t>
      </w:r>
    </w:p>
    <w:p>
      <w:r>
        <w:t xml:space="preserve">Kuinka monta nestemäistä unssia on 1/2 kupissa? 1/2 kupissa on 4 nestemäistä unssia.</w:t>
      </w:r>
    </w:p>
    <w:p>
      <w:r>
        <w:rPr>
          <w:b/>
        </w:rPr>
        <w:t xml:space="preserve">Tulos</w:t>
      </w:r>
    </w:p>
    <w:p>
      <w:r>
        <w:t xml:space="preserve">1 1/2 kupillista kuinka monta unssia?</w:t>
      </w:r>
    </w:p>
    <w:p>
      <w:r>
        <w:rPr>
          <w:b/>
        </w:rPr>
        <w:t xml:space="preserve">Esimerkki 3.7</w:t>
      </w:r>
    </w:p>
    <w:p>
      <w:r>
        <w:t xml:space="preserve">Kasa 1/2 kupillista kuivattuja papuja = yksi 15 unssin paputölkki. 1 1/2 kupillista keitettyjä, valutettuja papuja = yksi 15 unssin paputölkki. 1 1/2 kiloa kuivattuja papuja = yksi #10 tölkki keitettyjä papuja (109 unssia).</w:t>
      </w:r>
    </w:p>
    <w:p>
      <w:r>
        <w:rPr>
          <w:b/>
        </w:rPr>
        <w:t xml:space="preserve">Tulos</w:t>
      </w:r>
    </w:p>
    <w:p>
      <w:r>
        <w:t xml:space="preserve">1 1/2 kupillista kuivattuja papuja vastaa kuinka paljon keitettyjä papuja?</w:t>
      </w:r>
    </w:p>
    <w:p>
      <w:r>
        <w:rPr>
          <w:b/>
        </w:rPr>
        <w:t xml:space="preserve">Esimerkki 3.8</w:t>
      </w:r>
    </w:p>
    <w:p>
      <w:r>
        <w:t xml:space="preserve">Kyynelmakaroni Kaksi unssia kuivaa pastaa vastaa 1/2 kupillista kuivaa pastaa, joka kiehuu keitettynä 1 1/2 kupillista tai 1 kupillinen.</w:t>
      </w:r>
    </w:p>
    <w:p>
      <w:r>
        <w:rPr>
          <w:b/>
        </w:rPr>
        <w:t xml:space="preserve">Tulos</w:t>
      </w:r>
    </w:p>
    <w:p>
      <w:r>
        <w:t xml:space="preserve">1 1/2 kuppia kuivaa pastaa vastaa kuinka paljon keitettyä pastaa?</w:t>
      </w:r>
    </w:p>
    <w:p>
      <w:r>
        <w:rPr>
          <w:b/>
        </w:rPr>
        <w:t xml:space="preserve">Esimerkki 3.9</w:t>
      </w:r>
    </w:p>
    <w:p>
      <w:r>
        <w:t xml:space="preserve">Kuppia = Nesteunssia muunnos 1 kuppi vastaa 8 nesteunssia (oz). Jos haluat muuntaa kupit nesteunssiksi, kerro kupin arvo 8:lla. Jos haluat esimerkiksi tietää, kuinka monta nestemäistä unssia on puolessatoista kupissa, kerro 1,5 luvulla 8, jolloin puolessatoista kupissa on 12 nestemäistä unssia.</w:t>
      </w:r>
    </w:p>
    <w:p>
      <w:r>
        <w:rPr>
          <w:b/>
        </w:rPr>
        <w:t xml:space="preserve">Tulos</w:t>
      </w:r>
    </w:p>
    <w:p>
      <w:r>
        <w:t xml:space="preserve">Kuinka monta nestemäistä unssia on 1 1/2 kuppia?</w:t>
      </w:r>
    </w:p>
    <w:p>
      <w:r>
        <w:rPr>
          <w:b/>
        </w:rPr>
        <w:t xml:space="preserve">Esimerkki 3.10</w:t>
      </w:r>
    </w:p>
    <w:p>
      <w:r>
        <w:t xml:space="preserve">Tavallinen voitikku on kooltaan 4 unssia, mikä vastaa 1/2 kupillista voita. Tarvitaan kaksi täyttä tikkua voita, jotta saadaan 1 kuppi voita. Jos mittayksikkönä käytetään ruokalusikallista, yksi tikku...</w:t>
      </w:r>
    </w:p>
    <w:p>
      <w:r>
        <w:rPr>
          <w:b/>
        </w:rPr>
        <w:t xml:space="preserve">Tulos</w:t>
      </w:r>
    </w:p>
    <w:p>
      <w:r>
        <w:t xml:space="preserve">1 1/2 kuppia vastaa kuinka monta tikkua voita?</w:t>
      </w:r>
    </w:p>
    <w:p>
      <w:r>
        <w:rPr>
          <w:b/>
        </w:rPr>
        <w:t xml:space="preserve">Esimerkki 3.11</w:t>
      </w:r>
    </w:p>
    <w:p>
      <w:r>
        <w:t xml:space="preserve">3/8 kupillista = 6 ruokalusikallista. 1/2 kuppi = 8 ruokalusikallista. 2/3 kupillista = 10 ruokalusikallista plus 2 teelusikallista. 3/4 kupillista = 12 ruokalusikallista.</w:t>
      </w:r>
    </w:p>
    <w:p>
      <w:r>
        <w:rPr>
          <w:b/>
        </w:rPr>
        <w:t xml:space="preserve">Tulos</w:t>
      </w:r>
    </w:p>
    <w:p>
      <w:r>
        <w:t xml:space="preserve">1 1/2 kuppia vastaa kuinka monta ruokalusikallista?</w:t>
      </w:r>
    </w:p>
    <w:p>
      <w:r>
        <w:rPr>
          <w:b/>
        </w:rPr>
        <w:t xml:space="preserve">Esimerkki 3.12</w:t>
      </w:r>
    </w:p>
    <w:p>
      <w:r>
        <w:t xml:space="preserve">Kuppia-to Teelusikallinen-muunnos Kuppissa on 48 teelusikallista. Jos haluat muuntaa kupit teelusikallisiksi, kerro kupin arvo 48:lla. Jos haluat esimerkiksi tietää, kuinka monta teelusikallista on puolessatoista kupissa, kerro 1,5 luvulla 48, jolloin puolessatoista kupissa on 72 teelusikallista.</w:t>
      </w:r>
    </w:p>
    <w:p>
      <w:r>
        <w:rPr>
          <w:b/>
        </w:rPr>
        <w:t xml:space="preserve">Tulos</w:t>
      </w:r>
    </w:p>
    <w:p>
      <w:r>
        <w:t xml:space="preserve">Kuinka monta teelusikallista on 1 1/2 kuppia?</w:t>
      </w:r>
    </w:p>
    <w:p>
      <w:r>
        <w:rPr>
          <w:b/>
        </w:rPr>
        <w:t xml:space="preserve">Esimerkki 3.13</w:t>
      </w:r>
    </w:p>
    <w:p>
      <w:r>
        <w:t xml:space="preserve">Kun puolikovat juustot, kuten cheddar, sveitsiläinen tai mozzarella, mitataan painon mukaan, on yleisesti hyväksytty, että 4 unssia antaa 1 kupillisen juustoraastetta, tai vastauksena kysymykseesi, kyllä, 8 unssia juustoraastetta mahtuu 2 kupin mitta-astiaan.</w:t>
      </w:r>
    </w:p>
    <w:p>
      <w:r>
        <w:rPr>
          <w:b/>
        </w:rPr>
        <w:t xml:space="preserve">Tulos</w:t>
      </w:r>
    </w:p>
    <w:p>
      <w:r>
        <w:t xml:space="preserve">Kuinka monta unssia juustoraastetta on 1 1/2 kuppia?</w:t>
      </w:r>
    </w:p>
    <w:p>
      <w:r>
        <w:rPr>
          <w:b/>
        </w:rPr>
        <w:t xml:space="preserve">Esimerkki 3.14</w:t>
      </w:r>
    </w:p>
    <w:p>
      <w:r>
        <w:t xml:space="preserve">Kupit = Nesteunssit-muunnos Jos haluat esimerkiksi tietää, kuinka monta nesteunssia on puolessatoista kupissa, kerro 1,5 luvulla 8, jolloin puolessatoista kupissa on 12 nesteunssia. Kuinka monta nestemäistä unssia on 1/2 kupissa? 1/2 kupissa on 4 nesteunssia.</w:t>
      </w:r>
    </w:p>
    <w:p>
      <w:r>
        <w:rPr>
          <w:b/>
        </w:rPr>
        <w:t xml:space="preserve">Tulos</w:t>
      </w:r>
    </w:p>
    <w:p>
      <w:r>
        <w:t xml:space="preserve">1 1/2 kuppia, kuinka monta unssia?</w:t>
      </w:r>
    </w:p>
    <w:p>
      <w:r>
        <w:rPr>
          <w:b/>
        </w:rPr>
        <w:t xml:space="preserve">Esimerkki 3.15</w:t>
      </w:r>
    </w:p>
    <w:p>
      <w:r>
        <w:t xml:space="preserve">1/2 kupillista = 8 ruokalusikallista. 2/3 kupillista = 10 ruokalusikallista plus 2 teelusikallista. 3/4 kupillista = 12 ruokalusikallista. 1 kuppi = 16 ruokalusikallista.</w:t>
      </w:r>
    </w:p>
    <w:p>
      <w:r>
        <w:rPr>
          <w:b/>
        </w:rPr>
        <w:t xml:space="preserve">Tulos</w:t>
      </w:r>
    </w:p>
    <w:p>
      <w:r>
        <w:t xml:space="preserve">Kuinka monta ruokalusikallista on 1 1/2 kuppia?</w:t>
      </w:r>
    </w:p>
    <w:p>
      <w:r>
        <w:rPr>
          <w:b/>
        </w:rPr>
        <w:t xml:space="preserve">Esimerkki 3.16</w:t>
      </w:r>
    </w:p>
    <w:p>
      <w:r>
        <w:t xml:space="preserve">Kuinka monta sitruunaa 1/2 kupillista mehua (ja enemmän): Tarvitset 4 keskikokoista sitruunaa tai 3 suurta sitruunaa, jotta saat 1/2 kupillista mehua (4 unssia). Tarvitset 3 keskikokoista sitruunaa tai 2 suurta sitruunaa, jotta saat 1/3 kupillista mehua (2,66 unssia).</w:t>
      </w:r>
    </w:p>
    <w:p>
      <w:r>
        <w:rPr>
          <w:b/>
        </w:rPr>
        <w:t xml:space="preserve">Tulos</w:t>
      </w:r>
    </w:p>
    <w:p>
      <w:r>
        <w:t xml:space="preserve">1 1/2 kuppia sitruunamehua, kuinka monta sitruunaa?</w:t>
      </w:r>
    </w:p>
    <w:p>
      <w:r>
        <w:rPr>
          <w:b/>
        </w:rPr>
        <w:t xml:space="preserve">Esimerkki 3.17</w:t>
      </w:r>
    </w:p>
    <w:p>
      <w:r>
        <w:t xml:space="preserve">Gallonat = Neljännesgallonat-muunnos Gallonassa on 4 neljännestä. Jos haluat muuntaa gallonat kvarteiksi, kerro gallonan arvo luvulla 4. Jos haluat esimerkiksi tietää, kuinka monta kvarttia on puolessatoista gallonassa, kerro 1,5 luvulla 4, jolloin puolessatoista gallonassa on 6 kvarttia.</w:t>
      </w:r>
    </w:p>
    <w:p>
      <w:r>
        <w:rPr>
          <w:b/>
        </w:rPr>
        <w:t xml:space="preserve">Tulos</w:t>
      </w:r>
    </w:p>
    <w:p>
      <w:r>
        <w:t xml:space="preserve">1 1/2 gallonaa, kuinka monta litraa?</w:t>
      </w:r>
    </w:p>
    <w:p>
      <w:r>
        <w:rPr>
          <w:b/>
        </w:rPr>
        <w:t xml:space="preserve">Esimerkki 3.18</w:t>
      </w:r>
    </w:p>
    <w:p>
      <w:r>
        <w:t xml:space="preserve">Näin ollen 1 1/2:ssa on 15 kymmenesosaa.</w:t>
      </w:r>
    </w:p>
    <w:p>
      <w:r>
        <w:rPr>
          <w:b/>
        </w:rPr>
        <w:t xml:space="preserve">Tulos</w:t>
      </w:r>
    </w:p>
    <w:p>
      <w:r>
        <w:t xml:space="preserve">1 1/2 kuinka monta kymmenystä?</w:t>
      </w:r>
    </w:p>
    <w:p>
      <w:r>
        <w:rPr>
          <w:b/>
        </w:rPr>
        <w:t xml:space="preserve">Esimerkki 3.19</w:t>
      </w:r>
    </w:p>
    <w:p>
      <w:r>
        <w:t xml:space="preserve">Paunasta Unssiksi muunnos 1 pauna (lb) vastaa 16 unssia (oz).</w:t>
      </w:r>
    </w:p>
    <w:p>
      <w:r>
        <w:rPr>
          <w:b/>
        </w:rPr>
        <w:t xml:space="preserve">Tulos</w:t>
      </w:r>
    </w:p>
    <w:p>
      <w:r>
        <w:t xml:space="preserve">Kuinka monta unssia on 1 1/2 lbs?</w:t>
      </w:r>
    </w:p>
    <w:p>
      <w:r>
        <w:rPr>
          <w:b/>
        </w:rPr>
        <w:t xml:space="preserve">Esimerkki 3.20</w:t>
      </w:r>
    </w:p>
    <w:p>
      <w:r>
        <w:t xml:space="preserve">Yleensä kolme keskikokoista punaperunaa tai kahdeksasta kymmeneen pientä uutta valkoista perunaa vastaa yhtä kiloa. Yksi kilo punaperunoita vastaa noin 3-1/2 kuppia pilkottuja perunoita tai 2-3 kuppia soseutettuja perunoita.</w:t>
      </w:r>
    </w:p>
    <w:p>
      <w:r>
        <w:rPr>
          <w:b/>
        </w:rPr>
        <w:t xml:space="preserve">Tulos</w:t>
      </w:r>
    </w:p>
    <w:p>
      <w:r>
        <w:t xml:space="preserve">Kuinka monta perunaa 1 1/2 paunaa?</w:t>
      </w:r>
    </w:p>
    <w:p>
      <w:r>
        <w:rPr>
          <w:b/>
        </w:rPr>
        <w:t xml:space="preserve">Esimerkki 3.21</w:t>
      </w:r>
    </w:p>
    <w:p>
      <w:r>
        <w:t xml:space="preserve">Vastaus siihen, kuinka monta kuppia yhdessä kilossa tomusokeria on, riippuu siitä, onko tomusokerisi seulottua vai seulomatonta. Yleisesti ottaen: 1 punta = 3 1/2-4 kuppia siivilöimätöntä tomusokeria. 1 punta = 4 1/2 kuppia seulottua tomusokeria.</w:t>
      </w:r>
    </w:p>
    <w:p>
      <w:r>
        <w:rPr>
          <w:b/>
        </w:rPr>
        <w:t xml:space="preserve">Tulos</w:t>
      </w:r>
    </w:p>
    <w:p>
      <w:r>
        <w:t xml:space="preserve">Kuinka monta kuppia on 1 1/2 kiloa tomusokeria?</w:t>
      </w:r>
    </w:p>
    <w:p>
      <w:r>
        <w:rPr>
          <w:b/>
        </w:rPr>
        <w:t xml:space="preserve">Esimerkki 3.22</w:t>
      </w:r>
    </w:p>
    <w:p>
      <w:r>
        <w:t xml:space="preserve">1 US Fluid Ounce = 2 US Tablespoons 1 US fluid ounce vastaa 2 ruokalusikallista ja 1 Imperial fluid ounce vastaa 1,6 imperial tablespoons.</w:t>
      </w:r>
    </w:p>
    <w:p>
      <w:r>
        <w:rPr>
          <w:b/>
        </w:rPr>
        <w:t xml:space="preserve">Tulos</w:t>
      </w:r>
    </w:p>
    <w:p>
      <w:r>
        <w:t xml:space="preserve">Kuinka monta ruokalusikallista on 1 1/2 unssia?</w:t>
      </w:r>
    </w:p>
    <w:p>
      <w:r>
        <w:rPr>
          <w:b/>
        </w:rPr>
        <w:t xml:space="preserve">Esimerkki 3.23</w:t>
      </w:r>
    </w:p>
    <w:p>
      <w:r>
        <w:t xml:space="preserve">Tuopit = Nesteunssit-muunnos Jos haluat esimerkiksi tietää, kuinka monta nesteunssia on puolitoista tuoppia, kerro 1,5 luvulla 16, jolloin puolitoista tuoppia on 24 nesteunssia.</w:t>
      </w:r>
    </w:p>
    <w:p>
      <w:r>
        <w:rPr>
          <w:b/>
        </w:rPr>
        <w:t xml:space="preserve">Tulos</w:t>
      </w:r>
    </w:p>
    <w:p>
      <w:r>
        <w:t xml:space="preserve">Kuinka monta unssia on 1 1/2 tuoppia?</w:t>
      </w:r>
    </w:p>
    <w:p>
      <w:r>
        <w:rPr>
          <w:b/>
        </w:rPr>
        <w:t xml:space="preserve">Esimerkki 3.24</w:t>
      </w:r>
    </w:p>
    <w:p>
      <w:r>
        <w:t xml:space="preserve">Yleissääntönä voidaan todeta, että 1 kilo omenoita vastaa: 3 keskikokoista omenaa. 2 suurta omenaa. 3 kuppia kuutioina.</w:t>
      </w:r>
    </w:p>
    <w:p>
      <w:r>
        <w:rPr>
          <w:b/>
        </w:rPr>
        <w:t xml:space="preserve">Tulos</w:t>
      </w:r>
    </w:p>
    <w:p>
      <w:r>
        <w:t xml:space="preserve">1 1/2 kiloa omenoita, kuinka monta omenaa?</w:t>
      </w:r>
    </w:p>
    <w:p>
      <w:r>
        <w:rPr>
          <w:b/>
        </w:rPr>
        <w:t xml:space="preserve">Esimerkki 3.25</w:t>
      </w:r>
    </w:p>
    <w:p>
      <w:r>
        <w:t xml:space="preserve">1 punta = 3 1/2-4 kuppia siivilöimätöntä tomusokeria. 1 paunaa = 4 1/2 kuppia seulottua tomusokeria.</w:t>
      </w:r>
    </w:p>
    <w:p>
      <w:r>
        <w:rPr>
          <w:b/>
        </w:rPr>
        <w:t xml:space="preserve">Tulos</w:t>
      </w:r>
    </w:p>
    <w:p>
      <w:r>
        <w:t xml:space="preserve">Kuinka monta kuppia on 1 1/2 kiloa tomusokeria?</w:t>
      </w:r>
    </w:p>
    <w:p>
      <w:r>
        <w:rPr>
          <w:b/>
        </w:rPr>
        <w:t xml:space="preserve">Esimerkki 3.26</w:t>
      </w:r>
    </w:p>
    <w:p>
      <w:r>
        <w:t xml:space="preserve">Kvartaalit = Kupit Muunnos Esimerkiksi: Jos haluat tietää, kuinka monta kuppia on puolitoista kuppia, kerro 1,5:llä 4:llä, jolloin puolitoista kuppia on 6 kuppia. Mikä on kvartti? Kvartti on brittiläisen järjestelmän ja Yhdysvaltojen tavanomaisen järjestelmän tilavuusyksikkö. 1 Quart vastaa 4 kuppia.</w:t>
      </w:r>
    </w:p>
    <w:p>
      <w:r>
        <w:rPr>
          <w:b/>
        </w:rPr>
        <w:t xml:space="preserve">Tulos</w:t>
      </w:r>
    </w:p>
    <w:p>
      <w:r>
        <w:t xml:space="preserve">Kuinka monta kuppia on 1 1/2 qt?</w:t>
      </w:r>
    </w:p>
    <w:p>
      <w:r>
        <w:rPr>
          <w:b/>
        </w:rPr>
        <w:t xml:space="preserve">Esimerkki 3.27</w:t>
      </w:r>
    </w:p>
    <w:p>
      <w:r>
        <w:t xml:space="preserve">Kvartti = Nesteunssit-muunnos Jos haluat muuntaa kvanttia nesteunssiksi, kerro kvanttiluku 32:lla. Jos haluat esimerkiksi tietää, kuinka monta nestemäistä unssia on puolitoistakvartissa, kerro 1,5 luvulla 32, jolloin puolitoistakvartissa on 48 nestemäistä unssia.</w:t>
      </w:r>
    </w:p>
    <w:p>
      <w:r>
        <w:rPr>
          <w:b/>
        </w:rPr>
        <w:t xml:space="preserve">Tulos</w:t>
      </w:r>
    </w:p>
    <w:p>
      <w:r>
        <w:t xml:space="preserve">Kuinka monta unssia on 1 1/2 qt?</w:t>
      </w:r>
    </w:p>
    <w:p>
      <w:r>
        <w:rPr>
          <w:b/>
        </w:rPr>
        <w:t xml:space="preserve">Esimerkki 3.28</w:t>
      </w:r>
    </w:p>
    <w:p>
      <w:r>
        <w:t xml:space="preserve">Ruokalusikallinen ja kupillinen muunnos 1/16 kupillista = 1 ruokalusikallinen. 1/8 kuppi = 2 ruokalusikallista. 1/6 kuppi = 2 ruokalusikallista plus 2 teelusikallista. 1/4 kuppi = 4 ruokalusikallista.</w:t>
      </w:r>
    </w:p>
    <w:p>
      <w:r>
        <w:rPr>
          <w:b/>
        </w:rPr>
        <w:t xml:space="preserve">Tulos</w:t>
      </w:r>
    </w:p>
    <w:p>
      <w:r>
        <w:t xml:space="preserve">Kuinka monta kuppia on 1 1/2 ruokalusikallista?</w:t>
      </w:r>
    </w:p>
    <w:p>
      <w:r>
        <w:rPr>
          <w:b/>
        </w:rPr>
        <w:t xml:space="preserve">Esimerkki 3.29</w:t>
      </w:r>
    </w:p>
    <w:p>
      <w:r>
        <w:t xml:space="preserve">Keittiöfakta: 1 ruokalusikallinen vastaa tasan 3 teelusikallista Jos skaalaat reseptiä ylös- tai alaspäin, ruokalusikoista teelusikallisiin ei ole yhtä yksinkertaista kuin esimerkiksi skaalaaminen kupista.</w:t>
      </w:r>
    </w:p>
    <w:p>
      <w:r>
        <w:rPr>
          <w:b/>
        </w:rPr>
        <w:t xml:space="preserve">Tulos</w:t>
      </w:r>
    </w:p>
    <w:p>
      <w:r>
        <w:t xml:space="preserve">Kuinka monta teelusikallista on 1 1/2 ruokalusikallista?</w:t>
      </w:r>
    </w:p>
    <w:p>
      <w:r>
        <w:rPr>
          <w:b/>
        </w:rPr>
        <w:t xml:space="preserve">Esimerkki 3.30</w:t>
      </w:r>
    </w:p>
    <w:p>
      <w:r>
        <w:t xml:space="preserve">1 ½ teelusikallista = ½ ruokalusikallista. 2 ¼ teelusikallista = ¾ ruokalusikallista. 3 teelusikallista = 1 ruokalusikallinen.</w:t>
      </w:r>
    </w:p>
    <w:p>
      <w:r>
        <w:rPr>
          <w:b/>
        </w:rPr>
        <w:t xml:space="preserve">Tulos</w:t>
      </w:r>
    </w:p>
    <w:p>
      <w:r>
        <w:t xml:space="preserve">1 1/2 teelusikallista vastaa kuinka monta ruokalusikallista?</w:t>
      </w:r>
    </w:p>
    <w:p>
      <w:r>
        <w:rPr>
          <w:b/>
        </w:rPr>
        <w:t xml:space="preserve">Esimerkki 3.31</w:t>
      </w:r>
    </w:p>
    <w:p>
      <w:r>
        <w:t xml:space="preserve">Kuinka monta nestemäistä unssia on 1/4 kupissa? 1/4 kupissa on 2 nestemäistä unssia.</w:t>
      </w:r>
    </w:p>
    <w:p>
      <w:r>
        <w:rPr>
          <w:b/>
        </w:rPr>
        <w:t xml:space="preserve">Tulos</w:t>
      </w:r>
    </w:p>
    <w:p>
      <w:r>
        <w:t xml:space="preserve">Kuinka monta unssia on 1 1/4 kupillista?</w:t>
      </w:r>
    </w:p>
    <w:p>
      <w:r>
        <w:rPr>
          <w:b/>
        </w:rPr>
        <w:t xml:space="preserve">Esimerkki 3.32</w:t>
      </w:r>
    </w:p>
    <w:p>
      <w:r>
        <w:t xml:space="preserve">Ruokalusikallinen ja kupillinen muunnos 1/8 kuppi = 2 ruokalusikallista. 1/6 kuppi = 2 ruokalusikallista plus 2 teelusikallista. 1/4 kuppi = 4 ruokalusikallista. 1/3 kuppi = 5 ruokalusikallista plus 1 teelusikallinen.</w:t>
      </w:r>
    </w:p>
    <w:p>
      <w:r>
        <w:rPr>
          <w:b/>
        </w:rPr>
        <w:t xml:space="preserve">Tulos</w:t>
      </w:r>
    </w:p>
    <w:p>
      <w:r>
        <w:t xml:space="preserve">Kuinka monta ruokalusikallista on 1 1/4 kupillista?</w:t>
      </w:r>
    </w:p>
    <w:p>
      <w:r>
        <w:rPr>
          <w:b/>
        </w:rPr>
        <w:t xml:space="preserve">Esimerkki 3.33</w:t>
      </w:r>
    </w:p>
    <w:p>
      <w:r>
        <w:t xml:space="preserve">1 kvartti = 4 kuppia 1 kvartti vastaa 4 kuppia. Symboli on "qt".</w:t>
      </w:r>
    </w:p>
    <w:p>
      <w:r>
        <w:rPr>
          <w:b/>
        </w:rPr>
        <w:t xml:space="preserve">Tulos</w:t>
      </w:r>
    </w:p>
    <w:p>
      <w:r>
        <w:t xml:space="preserve">1 1/4 litraa, kuinka monta kuppia?</w:t>
      </w:r>
    </w:p>
    <w:p>
      <w:r>
        <w:rPr>
          <w:b/>
        </w:rPr>
        <w:t xml:space="preserve">Esimerkki 3.34</w:t>
      </w:r>
    </w:p>
    <w:p>
      <w:r>
        <w:t xml:space="preserve">Helppo qts-muunnos muotoon fl oz. Yhdysvaltain kvartti vastaa 32 Yhdysvaltain nesteunssia, 1/4 gallonasta tai 2 tuoppia. Sitä ei pidä sekoittaa imperiaaliseen kvarttiin, joka on noin 20 % suurempi.</w:t>
      </w:r>
    </w:p>
    <w:p>
      <w:r>
        <w:rPr>
          <w:b/>
        </w:rPr>
        <w:t xml:space="preserve">Tulos</w:t>
      </w:r>
    </w:p>
    <w:p>
      <w:r>
        <w:t xml:space="preserve">1 1/4 litraa, kuinka monta unssia?</w:t>
      </w:r>
    </w:p>
    <w:p>
      <w:r>
        <w:rPr>
          <w:b/>
        </w:rPr>
        <w:t xml:space="preserve">Esimerkki 3.35</w:t>
      </w:r>
    </w:p>
    <w:p>
      <w:r>
        <w:t xml:space="preserve">18 jaardissa on 412 tuumaa.</w:t>
      </w:r>
    </w:p>
    <w:p>
      <w:r>
        <w:rPr>
          <w:b/>
        </w:rPr>
        <w:t xml:space="preserve">Tulos</w:t>
      </w:r>
    </w:p>
    <w:p>
      <w:r>
        <w:t xml:space="preserve">Kuinka monta tuumaa on 18 jaardia?</w:t>
      </w:r>
    </w:p>
    <w:p>
      <w:r>
        <w:rPr>
          <w:b/>
        </w:rPr>
        <w:t xml:space="preserve">Esimerkki 3.36</w:t>
      </w:r>
    </w:p>
    <w:p>
      <w:r>
        <w:t xml:space="preserve">Siinä on kolme osatekijää. Ne ovat 1,{1},{1,{1}}.</w:t>
      </w:r>
    </w:p>
    <w:p>
      <w:r>
        <w:rPr>
          <w:b/>
        </w:rPr>
        <w:t xml:space="preserve">Tulos</w:t>
      </w:r>
    </w:p>
    <w:p>
      <w:r>
        <w:t xml:space="preserve">1 1 Kuinka monta elementtiä?</w:t>
      </w:r>
    </w:p>
    <w:p>
      <w:r>
        <w:rPr>
          <w:b/>
        </w:rPr>
        <w:t xml:space="preserve">Esimerkki 3.37</w:t>
      </w:r>
    </w:p>
    <w:p>
      <w:r>
        <w:t xml:space="preserve">Kuinka paljon on 1/10″ cm:nä? 1/10 tuumaa muutettuna cm:ksi: 1/10 tuumaa on 1/10 x 2,54 = 0,254 senttimetriä.</w:t>
      </w:r>
    </w:p>
    <w:p>
      <w:r>
        <w:rPr>
          <w:b/>
        </w:rPr>
        <w:t xml:space="preserve">Tulos</w:t>
      </w:r>
    </w:p>
    <w:p>
      <w:r>
        <w:t xml:space="preserve">1/10 tuumaa vastaa kuinka monta cm?</w:t>
      </w:r>
    </w:p>
    <w:p>
      <w:r>
        <w:rPr>
          <w:b/>
        </w:rPr>
        <w:t xml:space="preserve">Esimerkki 3.38</w:t>
      </w:r>
    </w:p>
    <w:p>
      <w:r>
        <w:t xml:space="preserve">1 litra = 1000 millilitraa Litra (litra) on metrijärjestelmän tilavuusyksikkö. 1 L = 1000 ml .</w:t>
      </w:r>
    </w:p>
    <w:p>
      <w:r>
        <w:rPr>
          <w:b/>
        </w:rPr>
        <w:t xml:space="preserve">Tulos</w:t>
      </w:r>
    </w:p>
    <w:p>
      <w:r>
        <w:t xml:space="preserve">1/10 litraa, kuinka monta ml?</w:t>
      </w:r>
    </w:p>
    <w:p>
      <w:r>
        <w:rPr>
          <w:b/>
        </w:rPr>
        <w:t xml:space="preserve">Esimerkki 3.39</w:t>
      </w:r>
    </w:p>
    <w:p>
      <w:r>
        <w:t xml:space="preserve">Vastaus ja selitys: Yhdessä kymmenesosassa mailia on 528 jalkaa.</w:t>
      </w:r>
    </w:p>
    <w:p>
      <w:r>
        <w:rPr>
          <w:b/>
        </w:rPr>
        <w:t xml:space="preserve">Tulos</w:t>
      </w:r>
    </w:p>
    <w:p>
      <w:r>
        <w:t xml:space="preserve">Kuinka monta metriä on 1/10 mailia?</w:t>
      </w:r>
    </w:p>
    <w:p>
      <w:r>
        <w:rPr>
          <w:b/>
        </w:rPr>
        <w:t xml:space="preserve">Esimerkki 3.40</w:t>
      </w:r>
    </w:p>
    <w:p>
      <w:r>
        <w:t xml:space="preserve">Kymmenesosamailissa on 528 jalkaa.</w:t>
      </w:r>
    </w:p>
    <w:p>
      <w:r>
        <w:rPr>
          <w:b/>
        </w:rPr>
        <w:t xml:space="preserve">Tulos</w:t>
      </w:r>
    </w:p>
    <w:p>
      <w:r>
        <w:t xml:space="preserve">Kuinka monta metriä on 1/10 mailia?</w:t>
      </w:r>
    </w:p>
    <w:p>
      <w:r>
        <w:rPr>
          <w:b/>
        </w:rPr>
        <w:t xml:space="preserve">Esimerkki 3.41</w:t>
      </w:r>
    </w:p>
    <w:p>
      <w:r>
        <w:t xml:space="preserve">Selitys: Jos 1 maili on 1760 jaardia, niin 1 kymmenesosa mailista on 1 jaettuna 10:llä, joka on 0,1. Jos kerrot 0,1:n 1760:llä, saat 176, joka on 1 kymmenesosassa mailia olevien jaardien määrä.</w:t>
      </w:r>
    </w:p>
    <w:p>
      <w:r>
        <w:rPr>
          <w:b/>
        </w:rPr>
        <w:t xml:space="preserve">Tulos</w:t>
      </w:r>
    </w:p>
    <w:p>
      <w:r>
        <w:t xml:space="preserve">Kuinka monta metriä on 1/10 mailia?</w:t>
      </w:r>
    </w:p>
    <w:p>
      <w:r>
        <w:rPr>
          <w:b/>
        </w:rPr>
        <w:t xml:space="preserve">Esimerkki 3.42</w:t>
      </w:r>
    </w:p>
    <w:p>
      <w:r>
        <w:t xml:space="preserve">1/10 unssin kultakotkien nimellisarvo on 10,00 dollaria, ja ne sisältävät 1/10 troy-unssia puhdasta kultaa. Kukin kolikko painaa 0,1091 troy oz eli 3,393 grammaa, sen halkaisija on 16,5 millimetriä ja paksuus 1,19 millimetriä.</w:t>
      </w:r>
    </w:p>
    <w:p>
      <w:r>
        <w:rPr>
          <w:b/>
        </w:rPr>
        <w:t xml:space="preserve">Tulos</w:t>
      </w:r>
    </w:p>
    <w:p>
      <w:r>
        <w:t xml:space="preserve">Kuinka monta grammaa on 1/10 oz kultaa?</w:t>
      </w:r>
    </w:p>
    <w:p>
      <w:r>
        <w:rPr>
          <w:b/>
        </w:rPr>
        <w:t xml:space="preserve">Esimerkki 3.43</w:t>
      </w:r>
    </w:p>
    <w:p>
      <w:r>
        <w:t xml:space="preserve">12 nestemäisen unssin limsatölkki sisältää 354,82 millilitraa.</w:t>
      </w:r>
    </w:p>
    <w:p>
      <w:r>
        <w:rPr>
          <w:b/>
        </w:rPr>
        <w:t xml:space="preserve">Tulos</w:t>
      </w:r>
    </w:p>
    <w:p>
      <w:r>
        <w:t xml:space="preserve">12 oz tölkki että ml?</w:t>
      </w:r>
    </w:p>
    <w:p>
      <w:r>
        <w:rPr>
          <w:b/>
        </w:rPr>
        <w:t xml:space="preserve">Esimerkki 3.44</w:t>
      </w:r>
    </w:p>
    <w:p>
      <w:r>
        <w:t xml:space="preserve">14 unssia on 414,04 ml eli 14 unssissa on 414,04 millilitraa.</w:t>
      </w:r>
    </w:p>
    <w:p>
      <w:r>
        <w:rPr>
          <w:b/>
        </w:rPr>
        <w:t xml:space="preserve">Tulos</w:t>
      </w:r>
    </w:p>
    <w:p>
      <w:r>
        <w:t xml:space="preserve">14 unssin tölkki millilitroina?</w:t>
      </w:r>
    </w:p>
    <w:p>
      <w:r>
        <w:rPr>
          <w:b/>
        </w:rPr>
        <w:t xml:space="preserve">Esimerkki 3.45</w:t>
      </w:r>
    </w:p>
    <w:p>
      <w:r>
        <w:t xml:space="preserve">Käytä kookoskermaa makeutetun kondensoidun maidon korvikkeena yksi yhteen. Pidä mielessä, että se lisää voimakasta kookoksen makua, joka voi olla sopivaa tai sopimatonta reseptistä riippuen. Kakkutäytteisiin ja piirakoihin sen pitäisi sopia mainiosti.</w:t>
      </w:r>
    </w:p>
    <w:p>
      <w:r>
        <w:rPr>
          <w:b/>
        </w:rPr>
        <w:t xml:space="preserve">Tulos</w:t>
      </w:r>
    </w:p>
    <w:p>
      <w:r>
        <w:t xml:space="preserve">14 unssin tölkki makeutettua maitotiivistettä?</w:t>
      </w:r>
    </w:p>
    <w:p>
      <w:r>
        <w:rPr>
          <w:b/>
        </w:rPr>
        <w:t xml:space="preserve">Esimerkki 3.46</w:t>
      </w:r>
    </w:p>
    <w:p>
      <w:r>
        <w:t xml:space="preserve">Purkkikoot ovat melko tavanomaisia, noin 400 g/15 unssia, josta saadaan 250 g (1 1/2 kupillista) papuja valutettuna. Kikherneet noin kaksinkertaistavat painonsa keitettyinä. Jotta saat 250 g keitettyjä kikherneitä, sinun on keitettävä 125 g (3/4 kupillista) kuivattuja kikherneitä.</w:t>
      </w:r>
    </w:p>
    <w:p>
      <w:r>
        <w:rPr>
          <w:b/>
        </w:rPr>
        <w:t xml:space="preserve">Tulos</w:t>
      </w:r>
    </w:p>
    <w:p>
      <w:r>
        <w:t xml:space="preserve">15 unssin purkki kikherneitä?</w:t>
      </w:r>
    </w:p>
    <w:p>
      <w:r>
        <w:rPr>
          <w:b/>
        </w:rPr>
        <w:t xml:space="preserve">Esimerkki 3.47</w:t>
      </w:r>
    </w:p>
    <w:p>
      <w:r>
        <w:t xml:space="preserve">15 unssin kurpitsasäilyketölkki sisältää lähes 2 kuppia. Itse asiassa 2 1/2 ruokalusikallista puuttuu 2 kuppia, yhteensä noin 29 1/2 ruokalusikallista. Jos ostat 29 unssin kurpitsatölkin, saat siihen noin 3 1/2 kuppia.</w:t>
      </w:r>
    </w:p>
    <w:p>
      <w:r>
        <w:rPr>
          <w:b/>
        </w:rPr>
        <w:t xml:space="preserve">Tulos</w:t>
      </w:r>
    </w:p>
    <w:p>
      <w:r>
        <w:t xml:space="preserve">Kuinka monta kuppia on 15 oz:n tölkissä?</w:t>
      </w:r>
    </w:p>
    <w:p>
      <w:r>
        <w:rPr>
          <w:b/>
        </w:rPr>
        <w:t xml:space="preserve">Esimerkki 3.48</w:t>
      </w:r>
    </w:p>
    <w:p>
      <w:r>
        <w:t xml:space="preserve">1,15 unssia on 34,01 ml eli 1,15 unssissa on 34,01 millilitraa.</w:t>
      </w:r>
    </w:p>
    <w:p>
      <w:r>
        <w:rPr>
          <w:b/>
        </w:rPr>
        <w:t xml:space="preserve">Tulos</w:t>
      </w:r>
    </w:p>
    <w:p>
      <w:r>
        <w:t xml:space="preserve">1,15 oz tölkki = ml?</w:t>
      </w:r>
    </w:p>
    <w:p>
      <w:r>
        <w:rPr>
          <w:b/>
        </w:rPr>
        <w:t xml:space="preserve">Esimerkki 3.49</w:t>
      </w:r>
    </w:p>
    <w:p>
      <w:r>
        <w:t xml:space="preserve">Liuosunssit = teelusikallinen muunnos Liuosunssissa on 6 teelusikallista. Jos haluat muuntaa nestemäiset unssit teelusikallisiksi, kerro nestemäinen unssin arvo 6:lla. Jos haluat esimerkiksi tietää, kuinka monta teelusikallista on puolessatoista nestemäisessä unssissa, kerro 1,5 kuudella, jolloin puolessatoista nestemäisessä unssissa on 9 teelusikallista.</w:t>
      </w:r>
    </w:p>
    <w:p>
      <w:r>
        <w:rPr>
          <w:b/>
        </w:rPr>
        <w:t xml:space="preserve">Tulos</w:t>
      </w:r>
    </w:p>
    <w:p>
      <w:r>
        <w:t xml:space="preserve">Kuinka monta teelusikallista on 1 1/2 unssia?</w:t>
      </w:r>
    </w:p>
    <w:p>
      <w:r>
        <w:rPr>
          <w:b/>
        </w:rPr>
        <w:t xml:space="preserve">Esimerkki 3.50</w:t>
      </w:r>
    </w:p>
    <w:p>
      <w:r>
        <w:t xml:space="preserve">Monet 1:18-mittakaavan autot ovat yli 11 tuuman pituisia, kun taas 1:18-mittakaavan lentokoneet voivat olla yli 3 jalan pituisia. 1:18-malleissa on usein monia monimutkaisia yksityiskohtia ja liikkuvia osia, joita ei yleensä löydy pienempien mittakaavojen malleista. 1:18-malliautoja on saatavana sarjoina, joissa harrastaja rakentaa mallin alusta loppuun.</w:t>
      </w:r>
    </w:p>
    <w:p>
      <w:r>
        <w:rPr>
          <w:b/>
        </w:rPr>
        <w:t xml:space="preserve">Tulos</w:t>
      </w:r>
    </w:p>
    <w:p>
      <w:r>
        <w:t xml:space="preserve">Kuinka suuri on mittakaava 1:18?</w:t>
      </w:r>
    </w:p>
    <w:p>
      <w:r>
        <w:rPr>
          <w:b/>
        </w:rPr>
        <w:t xml:space="preserve">Esimerkki 3.51</w:t>
      </w:r>
    </w:p>
    <w:p>
      <w:r>
        <w:t xml:space="preserve">Luonnolliset luvut (N), (kutsutaan myös positiivisiksi kokonaisluvuiksi, laskennallisiksi luvuiksi tai luonnollisiksi luvuiksi); Ne ovat lukuja {1, 2, 3, 4, 5, ...}. Kokonaisluvut (W). Tämä on luonnollisten lukujen joukko, johon on lisätty nolla, eli {0, 1, 2, 3, 4, 5, ...}.</w:t>
      </w:r>
    </w:p>
    <w:p>
      <w:r>
        <w:rPr>
          <w:b/>
        </w:rPr>
        <w:t xml:space="preserve">Tulos</w:t>
      </w:r>
    </w:p>
    <w:p>
      <w:r>
        <w:t xml:space="preserve">1 2 3 4 5 ovat mitä numeroita?</w:t>
      </w:r>
    </w:p>
    <w:p>
      <w:r>
        <w:rPr>
          <w:b/>
        </w:rPr>
        <w:t xml:space="preserve">Esimerkki 3.52</w:t>
      </w:r>
    </w:p>
    <w:p>
      <w:r>
        <w:t xml:space="preserve">Näin ollen neljännelle numerolle on kaksi vaihtoehtoa ja viidennelle numerolle vain yksi vaihtoehto. Olet siis tehnyt 5 × 4 × 3 × 2 1 = 120 valintaa, ja mahdollisia 5-numeroisia lukuja on 120 kappaletta, jotka on muodostettu numeroista 1, 2, 3, 4 ja 5, jos et anna minkään numeron toistua. Tarkastellaan nyt mahdollisuuksia, joiden kaksi ensimmäistä numeroa ovat 13.</w:t>
      </w:r>
    </w:p>
    <w:p>
      <w:r>
        <w:rPr>
          <w:b/>
        </w:rPr>
        <w:t xml:space="preserve">Tulos</w:t>
      </w:r>
    </w:p>
    <w:p>
      <w:r>
        <w:t xml:space="preserve">1 2 3 4 5 kuinka monta yhdistelmää?</w:t>
      </w:r>
    </w:p>
    <w:p>
      <w:r>
        <w:rPr>
          <w:b/>
        </w:rPr>
        <w:t xml:space="preserve">Esimerkki 3.53</w:t>
      </w:r>
    </w:p>
    <w:p>
      <w:r>
        <w:t xml:space="preserve">Vastaus on 11, koska numeroiden kirjainten määrä on kuvio 3, 3, 5, 4, 4. Seuraava luku tässä kuviossa olisi 4+2, joka on 6, ja ELEVEN on seuraava luku, jossa on kuusi kirjainta.</w:t>
      </w:r>
    </w:p>
    <w:p>
      <w:r>
        <w:rPr>
          <w:b/>
        </w:rPr>
        <w:t xml:space="preserve">Tulos</w:t>
      </w:r>
    </w:p>
    <w:p>
      <w:r>
        <w:t xml:space="preserve">1 2 3 4 5 seuraava numero ei ole 6?</w:t>
      </w:r>
    </w:p>
    <w:p>
      <w:r>
        <w:rPr>
          <w:b/>
        </w:rPr>
        <w:t xml:space="preserve">Esimerkki 3.54</w:t>
      </w:r>
    </w:p>
    <w:p>
      <w:r>
        <w:t xml:space="preserve">Luonnolliset luvut (N), (kutsutaan myös positiivisiksi kokonaisluvuiksi, laskennallisiksi luvuiksi tai luonnollisiksi luvuiksi); Ne ovat lukuja {1, 2, 3, 4, 5, ...}.</w:t>
      </w:r>
    </w:p>
    <w:p>
      <w:r>
        <w:rPr>
          <w:b/>
        </w:rPr>
        <w:t xml:space="preserve">Tulos</w:t>
      </w:r>
    </w:p>
    <w:p>
      <w:r>
        <w:t xml:space="preserve">1 2 3 4 5 numerot tunnetaan nimellä?</w:t>
      </w:r>
    </w:p>
    <w:p>
      <w:r>
        <w:rPr>
          <w:b/>
        </w:rPr>
        <w:t xml:space="preserve">Esimerkki 3.55</w:t>
      </w:r>
    </w:p>
    <w:p>
      <w:r>
        <w:t xml:space="preserve">Vastaus on 11, koska numeroiden kirjainten määrä on kuvio 3, 3, 3, 5, 4, 4.</w:t>
      </w:r>
    </w:p>
    <w:p>
      <w:r>
        <w:rPr>
          <w:b/>
        </w:rPr>
        <w:t xml:space="preserve">Tulos</w:t>
      </w:r>
    </w:p>
    <w:p>
      <w:r>
        <w:t xml:space="preserve">1 2 3 4 5 mikä numero minulta puuttuu?</w:t>
      </w:r>
    </w:p>
    <w:p>
      <w:r>
        <w:rPr>
          <w:b/>
        </w:rPr>
        <w:t xml:space="preserve">Esimerkki 3.56</w:t>
      </w:r>
    </w:p>
    <w:p>
      <w:r>
        <w:t xml:space="preserve">Kolmannen numeron kohdalla on vain kaksi vaihtoehtoa ja viimeisen numeron kohdalla yksi vaihtoehto. Näin ollen, jos numeroa ei saa toistaa, 1,2,3,4:stä muodostettavien 4-numeroisten numeroiden määrä on 4 3 2 1 = 24.</w:t>
      </w:r>
    </w:p>
    <w:p>
      <w:r>
        <w:rPr>
          <w:b/>
        </w:rPr>
        <w:t xml:space="preserve">Tulos</w:t>
      </w:r>
    </w:p>
    <w:p>
      <w:r>
        <w:t xml:space="preserve">1 2 3 4 kuinka monta yhdistelmää?</w:t>
      </w:r>
    </w:p>
    <w:p>
      <w:r>
        <w:rPr>
          <w:b/>
        </w:rPr>
        <w:t xml:space="preserve">Esimerkki 3.57</w:t>
      </w:r>
    </w:p>
    <w:p>
      <w:r>
        <w:t xml:space="preserve">1234 tarkoittaa "1 Thing 2 Say 3 Words 4 You (I Love You)". 1234 on tekstiviesteissä tai pikaviesteissä käytetty lyhennemuoto, jonka merkitys on "I Love You". 1234-merkkiä käytetään yleensä silloin, kun lähettäjä haluaa korostaa rakkaudentunnustustaan, usein vastatessaan samanlaiseen rakkaudenilmaisuun tai ystävälliseen tekoon.</w:t>
      </w:r>
    </w:p>
    <w:p>
      <w:r>
        <w:rPr>
          <w:b/>
        </w:rPr>
        <w:t xml:space="preserve">Tulos</w:t>
      </w:r>
    </w:p>
    <w:p>
      <w:r>
        <w:t xml:space="preserve">1 2 3 4 mitä se tarkoittaa?</w:t>
      </w:r>
    </w:p>
    <w:p>
      <w:r>
        <w:rPr>
          <w:b/>
        </w:rPr>
        <w:t xml:space="preserve">Esimerkki 3.58</w:t>
      </w:r>
    </w:p>
    <w:p>
      <w:r>
        <w:t xml:space="preserve">Vastaus on 79. 2*1+1=3,3*2-1=5,5*3+1=16,16*5-1=79.</w:t>
      </w:r>
    </w:p>
    <w:p>
      <w:r>
        <w:rPr>
          <w:b/>
        </w:rPr>
        <w:t xml:space="preserve">Tulos</w:t>
      </w:r>
    </w:p>
    <w:p>
      <w:r>
        <w:t xml:space="preserve">1 2 3 5 16 Mitä seuraavaksi?</w:t>
      </w:r>
    </w:p>
    <w:p>
      <w:r>
        <w:rPr>
          <w:b/>
        </w:rPr>
        <w:t xml:space="preserve">Esimerkki 3.59</w:t>
      </w:r>
    </w:p>
    <w:p>
      <w:r>
        <w:t xml:space="preserve">1/2 kupissa on 4 nestemäistä unssia. Kuinka monta nestemäistä unssia on 1/3 kupissa? 1/3 kupissa on 2,67 nesteunssia.</w:t>
      </w:r>
    </w:p>
    <w:p>
      <w:r>
        <w:rPr>
          <w:b/>
        </w:rPr>
        <w:t xml:space="preserve">Tulos</w:t>
      </w:r>
    </w:p>
    <w:p>
      <w:r>
        <w:t xml:space="preserve">Kuinka monta unssia on 1/3 kuppia?</w:t>
      </w:r>
    </w:p>
    <w:p>
      <w:r>
        <w:rPr>
          <w:b/>
        </w:rPr>
        <w:t xml:space="preserve">Esimerkki 3.60</w:t>
      </w:r>
    </w:p>
    <w:p>
      <w:r>
        <w:t xml:space="preserve">1-2-3 Magic jakaa vanhemmuuden vastuualueet kolmeen yksinkertaiseen tehtävään: negatiivisen käyttäytymisen valvontaan, hyvän käyttäytymisen kannustamiseen ja lapsen ja vanhemman suhteen vahvistamiseen. Ohjelma pyrkii kannustamaan lempeään mutta tiukkaan kurinpitoon ilman riitelyä, huutamista tai selkäsaunoja.</w:t>
      </w:r>
    </w:p>
    <w:p>
      <w:r>
        <w:rPr>
          <w:b/>
        </w:rPr>
        <w:t xml:space="preserve">Tulos</w:t>
      </w:r>
    </w:p>
    <w:p>
      <w:r>
        <w:t xml:space="preserve">1 2 3 magic miten se toimii?</w:t>
      </w:r>
    </w:p>
    <w:p>
      <w:r>
        <w:rPr>
          <w:b/>
        </w:rPr>
        <w:t xml:space="preserve">Esimerkki 3.61</w:t>
      </w:r>
    </w:p>
    <w:p>
      <w:r>
        <w:t xml:space="preserve">Tämä uudistettu painos palkitusta 1-2-3 Magic -ohjelmasta käsittelee lasten kurittamisen vaikeaa tehtävää huumorilla, terävällä näkemyksellä ja todistetulla kokemuksella. Tekniikka tarjoaa idioottivarman menetelmän, jolla voidaan kurittaa 2-12-vuotiaita lapsia ilman riitelyä, huutamista tai piiskaamista.</w:t>
      </w:r>
    </w:p>
    <w:p>
      <w:r>
        <w:rPr>
          <w:b/>
        </w:rPr>
        <w:t xml:space="preserve">Tulos</w:t>
      </w:r>
    </w:p>
    <w:p>
      <w:r>
        <w:t xml:space="preserve">1 2 3 taikuutta mikä se on?</w:t>
      </w:r>
    </w:p>
    <w:p>
      <w:r>
        <w:rPr>
          <w:b/>
        </w:rPr>
        <w:t xml:space="preserve">Esimerkki 3.62</w:t>
      </w:r>
    </w:p>
    <w:p>
      <w:r>
        <w:t xml:space="preserve">Annettu sarja on 2,5,14,41. 41 + 81 = 122. Näin ollen sarjan seuraava luku on 122. Toivottavasti tästä on apua!</w:t>
      </w:r>
    </w:p>
    <w:p>
      <w:r>
        <w:rPr>
          <w:b/>
        </w:rPr>
        <w:t xml:space="preserve">Tulos</w:t>
      </w:r>
    </w:p>
    <w:p>
      <w:r>
        <w:t xml:space="preserve">1 2 5 14 mikä on seuraava numero?</w:t>
      </w:r>
    </w:p>
    <w:p>
      <w:r>
        <w:rPr>
          <w:b/>
        </w:rPr>
        <w:t xml:space="preserve">Esimerkki 3.63</w:t>
      </w:r>
    </w:p>
    <w:p>
      <w:r>
        <w:t xml:space="preserve">panimossa oluet tynnyröidään erikokoisiin astioihin seuraavasti: (täysikokoinen tynnyri) 1/4 tynnyri = 7,75 gallonaa = 62 tuoppia = 83 12-oz pulloa (Pony Keg).</w:t>
      </w:r>
    </w:p>
    <w:p>
      <w:r>
        <w:rPr>
          <w:b/>
        </w:rPr>
        <w:t xml:space="preserve">Tulos</w:t>
      </w:r>
    </w:p>
    <w:p>
      <w:r>
        <w:t xml:space="preserve">1/2 tynnyriä, kuinka monta olutta?</w:t>
      </w:r>
    </w:p>
    <w:p>
      <w:r>
        <w:rPr>
          <w:b/>
        </w:rPr>
        <w:t xml:space="preserve">Esimerkki 3.64</w:t>
      </w:r>
    </w:p>
    <w:p>
      <w:r>
        <w:t xml:space="preserve">Jos se on vielä kovaa, se ei ole vielä valmis syötäväksi. Kahdesta keskikokoisesta avokadosta saat noin kilon, 2 1/2 kuppia viipaloituna, kuutioituna tai pilkottuna.</w:t>
      </w:r>
    </w:p>
    <w:p>
      <w:r>
        <w:rPr>
          <w:b/>
        </w:rPr>
        <w:t xml:space="preserve">Tulos</w:t>
      </w:r>
    </w:p>
    <w:p>
      <w:r>
        <w:t xml:space="preserve">1/2 avokadoa vastaa kuinka monta kuppia?</w:t>
      </w:r>
    </w:p>
    <w:p>
      <w:r>
        <w:rPr>
          <w:b/>
        </w:rPr>
        <w:t xml:space="preserve">Esimerkki 3.65</w:t>
      </w:r>
    </w:p>
    <w:p>
      <w:r>
        <w:t xml:space="preserve">Vastaus on: Voin mittayksikön muutos 1 1/2 tikun (puoli tikkua) yksikköön vastaa = 4,00 rkl:ksi (ruokalusikaksi) vastaavan mittayksikön mukaisesti ja saman voityypin osalta.</w:t>
      </w:r>
    </w:p>
    <w:p>
      <w:r>
        <w:rPr>
          <w:b/>
        </w:rPr>
        <w:t xml:space="preserve">Tulos</w:t>
      </w:r>
    </w:p>
    <w:p>
      <w:r>
        <w:t xml:space="preserve">1/2 voita on kuinka monta ruokalusikallista?</w:t>
      </w:r>
    </w:p>
    <w:p>
      <w:r>
        <w:rPr>
          <w:b/>
        </w:rPr>
        <w:t xml:space="preserve">Esimerkki 3.66</w:t>
      </w:r>
    </w:p>
    <w:p>
      <w:r>
        <w:t xml:space="preserve">Mukaan mahtuu 2 lasillista viiniä.</w:t>
      </w:r>
    </w:p>
    <w:p>
      <w:r>
        <w:rPr>
          <w:b/>
        </w:rPr>
        <w:t xml:space="preserve">Tulos</w:t>
      </w:r>
    </w:p>
    <w:p>
      <w:r>
        <w:t xml:space="preserve">1/2 karahvi viiniä, kuinka monta lasillista?</w:t>
      </w:r>
    </w:p>
    <w:p>
      <w:r>
        <w:rPr>
          <w:b/>
        </w:rPr>
        <w:t xml:space="preserve">Esimerkki 3.67</w:t>
      </w:r>
    </w:p>
    <w:p>
      <w:r>
        <w:t xml:space="preserve">Aika, joka kuluu 1 cm:n laajentumisen ja synnytyksen välillä, vaihtelee naisittain. Toisen naisen kohdunkaula voi sulkeutua ja synnyttää muutamassa tunnissa, kun taas toisen naisen kohdunkaula voi laajentua 1-2 cm:n matkalla päiviä tai viikkoja. Joillakin naisilla kohdunsuu ei laajene lainkaan ennen aktiivista synnytystä.</w:t>
      </w:r>
    </w:p>
    <w:p>
      <w:r>
        <w:rPr>
          <w:b/>
        </w:rPr>
        <w:t xml:space="preserve">Tulos</w:t>
      </w:r>
    </w:p>
    <w:p>
      <w:r>
        <w:t xml:space="preserve">1/2 cm laajentuneena kuinka kauan vielä?</w:t>
      </w:r>
    </w:p>
    <w:p>
      <w:r>
        <w:rPr>
          <w:b/>
        </w:rPr>
        <w:t xml:space="preserve">Esimerkki 3.68</w:t>
      </w:r>
    </w:p>
    <w:p>
      <w:r>
        <w:t xml:space="preserve">Riisityypistä ja keittomenetelmästä riippuen yksi kupillinen kuivaa riisiä voi vastata kahdesta neljään kupillista keitettyä riisiä.</w:t>
      </w:r>
    </w:p>
    <w:p>
      <w:r>
        <w:rPr>
          <w:b/>
        </w:rPr>
        <w:t xml:space="preserve">Tulos</w:t>
      </w:r>
    </w:p>
    <w:p>
      <w:r>
        <w:t xml:space="preserve">1/2 kupillista ruskeaa riisiä vastaa kuinka paljon keitettyä riisiä?</w:t>
      </w:r>
    </w:p>
    <w:p>
      <w:r>
        <w:rPr>
          <w:b/>
        </w:rPr>
        <w:t xml:space="preserve">Esimerkki 3.69</w:t>
      </w:r>
    </w:p>
    <w:p>
      <w:r>
        <w:t xml:space="preserve">Vaahterasiirapin korvaaminen ruskealla sokerilla voi vaihdella reseptin mukaan, mutta yleensä 1 kupillinen valkoista tai ruskeaa sokeria voidaan korvata 3/4 kupillisella vaahterasiirappia.</w:t>
      </w:r>
    </w:p>
    <w:p>
      <w:r>
        <w:rPr>
          <w:b/>
        </w:rPr>
        <w:t xml:space="preserve">Tulos</w:t>
      </w:r>
    </w:p>
    <w:p>
      <w:r>
        <w:t xml:space="preserve">1/2 kupillista ruskeaa sokeria vastaa kuinka paljon vaahterasiirappia?</w:t>
      </w:r>
    </w:p>
    <w:p>
      <w:r>
        <w:rPr>
          <w:b/>
        </w:rPr>
        <w:t xml:space="preserve">Esimerkki 3.70</w:t>
      </w:r>
    </w:p>
    <w:p>
      <w:r>
        <w:t xml:space="preserve">Kuinka paljon omenasosetta minun pitäisi käyttää, jos reseptissä vaaditaan 1/2 kupillista voita? Vastaus: Kokeile 1/4 kupillista omenasosetta.</w:t>
      </w:r>
    </w:p>
    <w:p>
      <w:r>
        <w:rPr>
          <w:b/>
        </w:rPr>
        <w:t xml:space="preserve">Tulos</w:t>
      </w:r>
    </w:p>
    <w:p>
      <w:r>
        <w:t xml:space="preserve">1/2 kupillista voita vastaa kuinka paljon omenasosetta?</w:t>
      </w:r>
    </w:p>
    <w:p>
      <w:r>
        <w:rPr>
          <w:b/>
        </w:rPr>
        <w:t xml:space="preserve">Esimerkki 3.71</w:t>
      </w:r>
    </w:p>
    <w:p>
      <w:r>
        <w:t xml:space="preserve">Yksi tikku margariinia tai voita vastaa 1/2 kupillista. Kääreeseen merkitään yleensä ruokalusikoita pienempien määrien mittaamista varten.</w:t>
      </w:r>
    </w:p>
    <w:p>
      <w:r>
        <w:rPr>
          <w:b/>
        </w:rPr>
        <w:t xml:space="preserve">Tulos</w:t>
      </w:r>
    </w:p>
    <w:p>
      <w:r>
        <w:t xml:space="preserve">1/2 kupillista voita vastaa kuinka paljon margariinia?</w:t>
      </w:r>
    </w:p>
    <w:p>
      <w:r>
        <w:rPr>
          <w:b/>
        </w:rPr>
        <w:t xml:space="preserve">Esimerkki 3.72</w:t>
      </w:r>
    </w:p>
    <w:p>
      <w:r>
        <w:t xml:space="preserve">Kun korvataan 1/2 kupillista rasvaa voilla, käytetään 1/2 kupillista plus 1 ruokalusikallinen voita. On myös erittäin tärkeää, että vähennät reseptin nestemäärää (maitoa, vettä jne.) 1 ruokalusikallisella, kun korvaat reseptin tällä tavalla.</w:t>
      </w:r>
    </w:p>
    <w:p>
      <w:r>
        <w:rPr>
          <w:b/>
        </w:rPr>
        <w:t xml:space="preserve">Tulos</w:t>
      </w:r>
    </w:p>
    <w:p>
      <w:r>
        <w:t xml:space="preserve">1/2 kupillista voita vastaa kuinka paljon lyhentävää rasvaa?</w:t>
      </w:r>
    </w:p>
    <w:p>
      <w:r>
        <w:rPr>
          <w:b/>
        </w:rPr>
        <w:t xml:space="preserve">Esimerkki 3.73</w:t>
      </w:r>
    </w:p>
    <w:p>
      <w:r>
        <w:t xml:space="preserve">Rice-muunnokset ja vastineet</w:t>
      </w:r>
    </w:p>
    <w:p>
      <w:r>
        <w:rPr>
          <w:b/>
        </w:rPr>
        <w:t xml:space="preserve">Tulos</w:t>
      </w:r>
    </w:p>
    <w:p>
      <w:r>
        <w:t xml:space="preserve">1/2 kupillista keitettyä riisiä, kuinka paljon keittämätöntä riisiä?</w:t>
      </w:r>
    </w:p>
    <w:p>
      <w:r>
        <w:rPr>
          <w:b/>
        </w:rPr>
        <w:t xml:space="preserve">Esimerkki 3.74</w:t>
      </w:r>
    </w:p>
    <w:p>
      <w:r>
        <w:t xml:space="preserve">Kuivattujen papujen valmistusohjeet</w:t>
      </w:r>
    </w:p>
    <w:p>
      <w:r>
        <w:rPr>
          <w:b/>
        </w:rPr>
        <w:t xml:space="preserve">Tulos</w:t>
      </w:r>
    </w:p>
    <w:p>
      <w:r>
        <w:t xml:space="preserve">1/2 kupillista kuivia papuja vastaa kuinka paljon keitettyjä papuja?</w:t>
      </w:r>
    </w:p>
    <w:p>
      <w:r>
        <w:rPr>
          <w:b/>
        </w:rPr>
        <w:t xml:space="preserve">Esimerkki 3.75</w:t>
      </w:r>
    </w:p>
    <w:p>
      <w:r>
        <w:t xml:space="preserve">Kaksi unssia kuivaa pastaa vastaa 1/2 kupillista kuivaa pastaa, joka kiehuu keitettynä 1 1/2 kupillista tai 1 kupillinen.</w:t>
      </w:r>
    </w:p>
    <w:p>
      <w:r>
        <w:rPr>
          <w:b/>
        </w:rPr>
        <w:t xml:space="preserve">Tulos</w:t>
      </w:r>
    </w:p>
    <w:p>
      <w:r>
        <w:t xml:space="preserve">1/2 kupillista kuivia nuudeleita vastaa kuinka paljon keitettyjä?</w:t>
      </w:r>
    </w:p>
    <w:p>
      <w:r>
        <w:rPr>
          <w:b/>
        </w:rPr>
        <w:t xml:space="preserve">Esimerkki 3.76</w:t>
      </w:r>
    </w:p>
    <w:p>
      <w:r>
        <w:t xml:space="preserve">1 tikku voita = 8 ruokalusikallista = 1/2 kupillista = 4 unssia/110 g. 2 tikkua voita = 1 kuppi = 8 unssia/225 g.</w:t>
      </w:r>
    </w:p>
    <w:p>
      <w:r>
        <w:rPr>
          <w:b/>
        </w:rPr>
        <w:t xml:space="preserve">Tulos</w:t>
      </w:r>
    </w:p>
    <w:p>
      <w:r>
        <w:t xml:space="preserve">Kuinka monta tikkiä voita on 1/2 kupillista?</w:t>
      </w:r>
    </w:p>
    <w:p>
      <w:r>
        <w:rPr>
          <w:b/>
        </w:rPr>
        <w:t xml:space="preserve">Esimerkki 3.77</w:t>
      </w:r>
    </w:p>
    <w:p>
      <w:r>
        <w:t xml:space="preserve">1 tikku voita on 1/2 kupillista tai 8 rkl.</w:t>
      </w:r>
    </w:p>
    <w:p>
      <w:r>
        <w:rPr>
          <w:b/>
        </w:rPr>
        <w:t xml:space="preserve">Tulos</w:t>
      </w:r>
    </w:p>
    <w:p>
      <w:r>
        <w:t xml:space="preserve">Kuinka monta ruokalusikallista voita on 1/2 kupillista?</w:t>
      </w:r>
    </w:p>
    <w:p>
      <w:r>
        <w:rPr>
          <w:b/>
        </w:rPr>
        <w:t xml:space="preserve">Esimerkki 3.78</w:t>
      </w:r>
    </w:p>
    <w:p>
      <w:r>
        <w:t xml:space="preserve">Yksi keskikokoinen kuorittu valkosipulinkynsi tuottaa 1 pyöristetyn teelusikallisen hienonnettuna, mutta hienonnettuna määrä laskee hieman alle 1 teelusikalliseen. Joten 1/4 kupin mittausta varten sinun on kuutioitava noin 12-13 keskikokoista valkosipulinkynttä.</w:t>
      </w:r>
    </w:p>
    <w:p>
      <w:r>
        <w:rPr>
          <w:b/>
        </w:rPr>
        <w:t xml:space="preserve">Tulos</w:t>
      </w:r>
    </w:p>
    <w:p>
      <w:r>
        <w:t xml:space="preserve">Kuinka monta valkosipulinkynttä on 1/2 kupillista?</w:t>
      </w:r>
    </w:p>
    <w:p>
      <w:r>
        <w:rPr>
          <w:b/>
        </w:rPr>
        <w:t xml:space="preserve">Esimerkki 3.79</w:t>
      </w:r>
    </w:p>
    <w:p>
      <w:r>
        <w:t xml:space="preserve">Jos haluat tehdä kaksi annosta, mittaa 1/2 kupillista riisiä..... ...ja 2 ja 1/4 kupillista vettä.</w:t>
      </w:r>
    </w:p>
    <w:p>
      <w:r>
        <w:rPr>
          <w:b/>
        </w:rPr>
        <w:t xml:space="preserve">Tulos</w:t>
      </w:r>
    </w:p>
    <w:p>
      <w:r>
        <w:t xml:space="preserve">1/2 kupillista gritsit, kuinka paljon vettä?</w:t>
      </w:r>
    </w:p>
    <w:p>
      <w:r>
        <w:rPr>
          <w:b/>
        </w:rPr>
        <w:t xml:space="preserve">Esimerkki 3.80</w:t>
      </w:r>
    </w:p>
    <w:p>
      <w:r>
        <w:t xml:space="preserve">Korvaa reseptissäsi 1/3 tl SteviaClear Liquidia 1/4 kupillisella hunajaa. Pieni määrä nestemäistä steviaa riittää pitkälle, joten kokeile tätä suhdetta, kunnes löydät makeusasteen, johon olet tyytyväinen.</w:t>
      </w:r>
    </w:p>
    <w:p>
      <w:r>
        <w:rPr>
          <w:b/>
        </w:rPr>
        <w:t xml:space="preserve">Tulos</w:t>
      </w:r>
    </w:p>
    <w:p>
      <w:r>
        <w:t xml:space="preserve">1/2 kupillista hunajaa on kuinka paljon steviaa?</w:t>
      </w:r>
    </w:p>
    <w:p>
      <w:r>
        <w:rPr>
          <w:b/>
        </w:rPr>
        <w:t xml:space="preserve">Esimerkki 3.81</w:t>
      </w:r>
    </w:p>
    <w:p>
      <w:r>
        <w:t xml:space="preserve">1/2 kuppi = unssia (nestemäinen) Jos muunnat kuppien ja nestemäisten unssien välillä, 1/2 kupissa on 4 unssia.</w:t>
      </w:r>
    </w:p>
    <w:p>
      <w:r>
        <w:rPr>
          <w:b/>
        </w:rPr>
        <w:t xml:space="preserve">Tulos</w:t>
      </w:r>
    </w:p>
    <w:p>
      <w:r>
        <w:t xml:space="preserve">1/2 kupillista on kuinka monta fl oz?</w:t>
      </w:r>
    </w:p>
    <w:p>
      <w:r>
        <w:rPr>
          <w:b/>
        </w:rPr>
        <w:t xml:space="preserve">Esimerkki 3.82</w:t>
      </w:r>
    </w:p>
    <w:p>
      <w:r>
        <w:t xml:space="preserve">Esimerkiksi 1/2 kupillista voita vastaa 1 tikkua voita, joten jos reseptissä vaaditaan 2 tikkua voita, on helppo laskea päässään, että 2 tikkua vastaa 1 kupillista ja niin edelleen.</w:t>
      </w:r>
    </w:p>
    <w:p>
      <w:r>
        <w:rPr>
          <w:b/>
        </w:rPr>
        <w:t xml:space="preserve">Tulos</w:t>
      </w:r>
    </w:p>
    <w:p>
      <w:r>
        <w:t xml:space="preserve">1/2 kupillista sulatettua voita on kuinka monta tikkua?</w:t>
      </w:r>
    </w:p>
    <w:p>
      <w:r>
        <w:rPr>
          <w:b/>
        </w:rPr>
        <w:t xml:space="preserve">Esimerkki 3.83</w:t>
      </w:r>
    </w:p>
    <w:p>
      <w:r>
        <w:t xml:space="preserve">Teräskauraa käytettäessä suhde on 1 kupillinen nestettä 1/4 kupillista kauraa kohti. Jos käytät pikakauraa tai kaurahiutaleita, suhde on 1 kupillinen nestettä 1/2 kupillista kauraa kohti.</w:t>
      </w:r>
    </w:p>
    <w:p>
      <w:r>
        <w:rPr>
          <w:b/>
        </w:rPr>
        <w:t xml:space="preserve">Tulos</w:t>
      </w:r>
    </w:p>
    <w:p>
      <w:r>
        <w:t xml:space="preserve">1/2 kupillista kaurahiutaleita, kuinka paljon vettä?</w:t>
      </w:r>
    </w:p>
    <w:p>
      <w:r>
        <w:rPr>
          <w:b/>
        </w:rPr>
        <w:t xml:space="preserve">Esimerkki 3.84</w:t>
      </w:r>
    </w:p>
    <w:p>
      <w:r>
        <w:t xml:space="preserve">1 tikku voita = 8 ruokalusikallista = 1/2 kupillista = 4 unssia/110 g.</w:t>
      </w:r>
    </w:p>
    <w:p>
      <w:r>
        <w:rPr>
          <w:b/>
        </w:rPr>
        <w:t xml:space="preserve">Tulos</w:t>
      </w:r>
    </w:p>
    <w:p>
      <w:r>
        <w:t xml:space="preserve">Kuinka monta ruokalusikallista voita on 1/2 kupillista?</w:t>
      </w:r>
    </w:p>
    <w:p>
      <w:r>
        <w:rPr>
          <w:b/>
        </w:rPr>
        <w:t xml:space="preserve">Esimerkki 3.85</w:t>
      </w:r>
    </w:p>
    <w:p>
      <w:r>
        <w:t xml:space="preserve">Käytä tätä esimerkkiä ohjeena: Jos reseptissä vaaditaan 1/2 kupillista vaahterasokeria, käytä 1 kupillista vaahterasiirappia ja vähennä reseptin kokonaisnestepitoisuutta 1/4 kupillisella.</w:t>
      </w:r>
    </w:p>
    <w:p>
      <w:r>
        <w:rPr>
          <w:b/>
        </w:rPr>
        <w:t xml:space="preserve">Tulos</w:t>
      </w:r>
    </w:p>
    <w:p>
      <w:r>
        <w:t xml:space="preserve">Kuinka paljon vaahterasiirappia on 1/2 kupillista sokeria?</w:t>
      </w:r>
    </w:p>
    <w:p>
      <w:r>
        <w:rPr>
          <w:b/>
        </w:rPr>
        <w:t xml:space="preserve">Esimerkki 3.86</w:t>
      </w:r>
    </w:p>
    <w:p>
      <w:r>
        <w:t xml:space="preserve">Sokeri Hunaja Converter</w:t>
      </w:r>
    </w:p>
    <w:p>
      <w:r>
        <w:rPr>
          <w:b/>
        </w:rPr>
        <w:t xml:space="preserve">Tulos</w:t>
      </w:r>
    </w:p>
    <w:p>
      <w:r>
        <w:t xml:space="preserve">1/2 kupillista sokeria vastaa kuinka paljon hunajaa?</w:t>
      </w:r>
    </w:p>
    <w:p>
      <w:r>
        <w:rPr>
          <w:b/>
        </w:rPr>
        <w:t xml:space="preserve">Esimerkki 3.87</w:t>
      </w:r>
    </w:p>
    <w:p>
      <w:r>
        <w:t xml:space="preserve">Yhdestä kupillisesta keittämätöntä villiriisiä saadaan noin kolme kupillista keitettyä riisiä. Arvioi noin neljänneskupillinen keittämätöntä riisiä henkilöä kohti. Jos haluat siis tarjota neljälle hengelle, käytä kuppi riisiä, kolme kupillista vettä ja ehkä teelusikallinen suolaa. Kun vesi on kiehunut, pudota riisi joukkoon ja vähennä lämpöä miedosti kiehuvaksi.</w:t>
      </w:r>
    </w:p>
    <w:p>
      <w:r>
        <w:rPr>
          <w:b/>
        </w:rPr>
        <w:t xml:space="preserve">Tulos</w:t>
      </w:r>
    </w:p>
    <w:p>
      <w:r>
        <w:t xml:space="preserve">1/2 kuppi keittämätöntä villiriisiä vastaa kuinka paljon keitettyä riisiä?</w:t>
      </w:r>
    </w:p>
    <w:p>
      <w:r>
        <w:rPr>
          <w:b/>
        </w:rPr>
        <w:t xml:space="preserve">Esimerkki 3.88</w:t>
      </w:r>
    </w:p>
    <w:p>
      <w:r>
        <w:t xml:space="preserve">Yhdysvaltain Neste Unssit että Millilitra taulukko</w:t>
      </w:r>
    </w:p>
    <w:p>
      <w:r>
        <w:rPr>
          <w:b/>
        </w:rPr>
        <w:t xml:space="preserve">Tulos</w:t>
      </w:r>
    </w:p>
    <w:p>
      <w:r>
        <w:t xml:space="preserve">1/2 fl oz vastaa kuinka monta ml?</w:t>
      </w:r>
    </w:p>
    <w:p>
      <w:r>
        <w:rPr>
          <w:b/>
        </w:rPr>
        <w:t xml:space="preserve">Esimerkki 3.89</w:t>
      </w:r>
    </w:p>
    <w:p>
      <w:r>
        <w:t xml:space="preserve">Jos haluat muuntaa nestemäiset unssit teelusikallisiksi, kerro nestemäinen unssin arvo 6:lla. Jos haluat esimerkiksi tietää, kuinka monta teelusikallista on puolessatoista nestemäisessä unssissa, kerro 1,5 luvulla 6, jolloin puolessatoista nestemäisessä unssissa on 9 teelusikallista.</w:t>
      </w:r>
    </w:p>
    <w:p>
      <w:r>
        <w:rPr>
          <w:b/>
        </w:rPr>
        <w:t xml:space="preserve">Tulos</w:t>
      </w:r>
    </w:p>
    <w:p>
      <w:r>
        <w:t xml:space="preserve">Kuinka monta teelusikallista on 1/2 fl oz?</w:t>
      </w:r>
    </w:p>
    <w:p>
      <w:r>
        <w:rPr>
          <w:b/>
        </w:rPr>
        <w:t xml:space="preserve">Esimerkki 3.90</w:t>
      </w:r>
    </w:p>
    <w:p>
      <w:r>
        <w:t xml:space="preserve">Gallonat to Neljännesgallonat muunnostaulukko</w:t>
      </w:r>
    </w:p>
    <w:p>
      <w:r>
        <w:rPr>
          <w:b/>
        </w:rPr>
        <w:t xml:space="preserve">Tulos</w:t>
      </w:r>
    </w:p>
    <w:p>
      <w:r>
        <w:t xml:space="preserve">Kuinka monta litraa vastaa 1/2 gallonaa?</w:t>
      </w:r>
    </w:p>
    <w:p>
      <w:r>
        <w:rPr>
          <w:b/>
        </w:rPr>
        <w:t xml:space="preserve">Esimerkki 3.91</w:t>
      </w:r>
    </w:p>
    <w:p>
      <w:r>
        <w:t xml:space="preserve">Gallona to Nesteunssia muunnostaulukko</w:t>
      </w:r>
    </w:p>
    <w:p>
      <w:r>
        <w:rPr>
          <w:b/>
        </w:rPr>
        <w:t xml:space="preserve">Tulos</w:t>
      </w:r>
    </w:p>
    <w:p>
      <w:r>
        <w:t xml:space="preserve">1/2 gallonaa vastaa kuinka monta fl oz?</w:t>
      </w:r>
    </w:p>
    <w:p>
      <w:r>
        <w:rPr>
          <w:b/>
        </w:rPr>
        <w:t xml:space="preserve">Esimerkki 3.92</w:t>
      </w:r>
    </w:p>
    <w:p>
      <w:r>
        <w:t xml:space="preserve">Gallonat to Millilitra muunnos</w:t>
      </w:r>
    </w:p>
    <w:p>
      <w:r>
        <w:rPr>
          <w:b/>
        </w:rPr>
        <w:t xml:space="preserve">Tulos</w:t>
      </w:r>
    </w:p>
    <w:p>
      <w:r>
        <w:t xml:space="preserve">Kuinka monta millilitraa on 1/2 gallonaa?</w:t>
      </w:r>
    </w:p>
    <w:p>
      <w:r>
        <w:rPr>
          <w:b/>
        </w:rPr>
        <w:t xml:space="preserve">Esimerkki 3.93</w:t>
      </w:r>
    </w:p>
    <w:p>
      <w:r>
        <w:t xml:space="preserve">1/2 gallonassa on 1,89271 litraa.</w:t>
      </w:r>
    </w:p>
    <w:p>
      <w:r>
        <w:rPr>
          <w:b/>
        </w:rPr>
        <w:t xml:space="preserve">Tulos</w:t>
      </w:r>
    </w:p>
    <w:p>
      <w:r>
        <w:t xml:space="preserve">1/2 gallonaa kuinka monta litraa?</w:t>
      </w:r>
    </w:p>
    <w:p>
      <w:r>
        <w:rPr>
          <w:b/>
        </w:rPr>
        <w:t xml:space="preserve">Esimerkki 3.94</w:t>
      </w:r>
    </w:p>
    <w:p>
      <w:r>
        <w:t xml:space="preserve">Vastaus on yksinkertainen: puolessa gallonassa on 64 oz. Muista aina, että unssit merkitään symbolilla "oz", kun taas nesteunssit merkitään symbolilla "fl oz". Yksinkertaisesti sanottuna 16 kuppia vettä muodostaa yhden gallonan.</w:t>
      </w:r>
    </w:p>
    <w:p>
      <w:r>
        <w:rPr>
          <w:b/>
        </w:rPr>
        <w:t xml:space="preserve">Tulos</w:t>
      </w:r>
    </w:p>
    <w:p>
      <w:r>
        <w:t xml:space="preserve">1/2 gallonaa kuinka monta unssia?</w:t>
      </w:r>
    </w:p>
    <w:p>
      <w:r>
        <w:rPr>
          <w:b/>
        </w:rPr>
        <w:t xml:space="preserve">Esimerkki 3.95</w:t>
      </w:r>
    </w:p>
    <w:p>
      <w:r>
        <w:t xml:space="preserve">Kuinka monta litraa on 1/2 gallonassa? 1/2 gallonassa on 1,89271 litraa.</w:t>
      </w:r>
    </w:p>
    <w:p>
      <w:r>
        <w:rPr>
          <w:b/>
        </w:rPr>
        <w:t xml:space="preserve">Tulos</w:t>
      </w:r>
    </w:p>
    <w:p>
      <w:r>
        <w:t xml:space="preserve">Kuinka monta litraa on 1/2 gallonaa?</w:t>
      </w:r>
    </w:p>
    <w:p>
      <w:r>
        <w:rPr>
          <w:b/>
        </w:rPr>
        <w:t xml:space="preserve">Esimerkki 3.96</w:t>
      </w:r>
    </w:p>
    <w:p>
      <w:r>
        <w:t xml:space="preserve">Kuinka monta tuoppia gallonassa on (Yhdysvaltain versio)?</w:t>
      </w:r>
    </w:p>
    <w:p>
      <w:r>
        <w:rPr>
          <w:b/>
        </w:rPr>
        <w:t xml:space="preserve">Tulos</w:t>
      </w:r>
    </w:p>
    <w:p>
      <w:r>
        <w:t xml:space="preserve">Kuinka monta tuoppia on 1/2 gallonaa?</w:t>
      </w:r>
    </w:p>
    <w:p>
      <w:r>
        <w:rPr>
          <w:b/>
        </w:rPr>
        <w:t xml:space="preserve">Esimerkki 3.97</w:t>
      </w:r>
    </w:p>
    <w:p>
      <w:r>
        <w:t xml:space="preserve">Viljat että Milligramma taulukko</w:t>
      </w:r>
    </w:p>
    <w:p>
      <w:r>
        <w:rPr>
          <w:b/>
        </w:rPr>
        <w:t xml:space="preserve">Tulos</w:t>
      </w:r>
    </w:p>
    <w:p>
      <w:r>
        <w:t xml:space="preserve">Kuinka monta milligrammaa 1/2 jyvää on?</w:t>
      </w:r>
    </w:p>
    <w:p>
      <w:r>
        <w:rPr>
          <w:b/>
        </w:rPr>
        <w:t xml:space="preserve">Esimerkki 3.98</w:t>
      </w:r>
    </w:p>
    <w:p>
      <w:r>
        <w:t xml:space="preserve">Muuttaminen grammasta milligrammaksi Jos haluat esimerkiksi tietää, kuinka monta milligrammaa on puolessatoista grammassa, kerro 1,5 luvulla 1000, jolloin grammassa on 1500 milligrammaa. Mikä on gramma? Gramma on metrijärjestelmän mukainen massayksikkö. 1 g = 1000 mg.</w:t>
      </w:r>
    </w:p>
    <w:p>
      <w:r>
        <w:rPr>
          <w:b/>
        </w:rPr>
        <w:t xml:space="preserve">Tulos</w:t>
      </w:r>
    </w:p>
    <w:p>
      <w:r>
        <w:t xml:space="preserve">Kuinka monta mg on 1/2 grammaa?</w:t>
      </w:r>
    </w:p>
    <w:p>
      <w:r>
        <w:rPr>
          <w:b/>
        </w:rPr>
        <w:t xml:space="preserve">Esimerkki 3.99</w:t>
      </w:r>
    </w:p>
    <w:p>
      <w:r>
        <w:t xml:space="preserve">Grammasta Unssiksi muunnos 1 gramma (g) vastaa 0,03527396195 unssia (oz).</w:t>
      </w:r>
    </w:p>
    <w:p>
      <w:r>
        <w:rPr>
          <w:b/>
        </w:rPr>
        <w:t xml:space="preserve">Tulos</w:t>
      </w:r>
    </w:p>
    <w:p>
      <w:r>
        <w:t xml:space="preserve">Kuinka monta unssia vastaa 1/2 grammaa?</w:t>
      </w:r>
    </w:p>
    <w:p>
      <w:r>
        <w:rPr>
          <w:b/>
        </w:rPr>
        <w:t xml:space="preserve">Esimerkki 3.100</w:t>
      </w:r>
    </w:p>
    <w:p>
      <w:r>
        <w:t xml:space="preserve">Tunnit to Minuutit muunnostaulukko</w:t>
      </w:r>
    </w:p>
    <w:p>
      <w:r>
        <w:rPr>
          <w:b/>
        </w:rPr>
        <w:t xml:space="preserve">Tulos</w:t>
      </w:r>
    </w:p>
    <w:p>
      <w:r>
        <w:t xml:space="preserve">1/2 tuntia kuinka monta minuuttia?</w:t>
      </w:r>
    </w:p>
    <w:p>
      <w:r>
        <w:rPr>
          <w:b/>
        </w:rPr>
        <w:t xml:space="preserve">Esimerkki 3.101</w:t>
      </w:r>
    </w:p>
    <w:p>
      <w:r>
        <w:t xml:space="preserve">Hp to Watit muunnostaulukko</w:t>
      </w:r>
    </w:p>
    <w:p>
      <w:r>
        <w:rPr>
          <w:b/>
        </w:rPr>
        <w:t xml:space="preserve">Tulos</w:t>
      </w:r>
    </w:p>
    <w:p>
      <w:r>
        <w:t xml:space="preserve">Kuinka monta wattia 1/2 hv vastaa?</w:t>
      </w:r>
    </w:p>
    <w:p>
      <w:r>
        <w:rPr>
          <w:b/>
        </w:rPr>
        <w:t xml:space="preserve">Esimerkki 3.102</w:t>
      </w:r>
    </w:p>
    <w:p>
      <w:r>
        <w:t xml:space="preserve">Kansiosi kapasiteetti määräytyy rengastyypin ja -koon mukaan.</w:t>
      </w:r>
    </w:p>
    <w:p>
      <w:r>
        <w:rPr>
          <w:b/>
        </w:rPr>
        <w:t xml:space="preserve">Tulos</w:t>
      </w:r>
    </w:p>
    <w:p>
      <w:r>
        <w:t xml:space="preserve">1/2 tuuman kansiossa kuinka monta sivua?</w:t>
      </w:r>
    </w:p>
    <w:p>
      <w:r>
        <w:rPr>
          <w:b/>
        </w:rPr>
        <w:t xml:space="preserve">Esimerkki 3.103</w:t>
      </w:r>
    </w:p>
    <w:p>
      <w:r>
        <w:t xml:space="preserve">Aseta pihvit grilliin ja kypsennä, kunnes ne ovat kullanruskeita ja hieman hiiltyneitä, 4-5 minuuttia. Käännä pihvit ympäri ja jatka grillausta 3-5 minuuttia, jos haluat puolikypsää (sisälämpötila 135 astetta F), 5-7 minuuttia, jos haluat keskipitkää (140 astetta F), tai 8-10 minuuttia, jos haluat puolikypsää (150 astetta F).</w:t>
      </w:r>
    </w:p>
    <w:p>
      <w:r>
        <w:rPr>
          <w:b/>
        </w:rPr>
        <w:t xml:space="preserve">Tulos</w:t>
      </w:r>
    </w:p>
    <w:p>
      <w:r>
        <w:t xml:space="preserve">1/2 tuuman pihvit kuinka kauan grillata?</w:t>
      </w:r>
    </w:p>
    <w:p>
      <w:r>
        <w:rPr>
          <w:b/>
          <w:u w:val="single"/>
        </w:rPr>
        <w:t xml:space="preserve">Tehtävä numero 4</w:t>
      </w:r>
    </w:p>
    <w:p>
      <w:r>
        <w:t xml:space="preserve">Etsi asiakirjan perusteella tärkein taho, josta kirjoittaja kirjoittaa. Kirjoita koko nimi, jos se mainitaan tekstissä. Huomaa, että tekstissä olevat URL-osoitteet on korvattu [Linkki]-merkillä.</w:t>
      </w:r>
    </w:p>
    <w:p>
      <w:r>
        <w:rPr>
          <w:b/>
        </w:rPr>
        <w:t xml:space="preserve">Esimerkki 4.0</w:t>
      </w:r>
    </w:p>
    <w:p>
      <w:r>
        <w:t xml:space="preserve">Edustajainhuoneen vähemmistöjohtaja Nancy Pelosi kieltäytyi sanomasta, pitäisikö hänen pitkäaikaisen kollegansa, edustaja John Conyersin (D-Mich.) erota edustajainhuoneesta, koska häntä syytetään seksuaalisesta häirinnästä.âMeidät vahvistaa asianmukainen prosessi. Vain siksi, että jotakuta syytetään - oliko kyseessä yksi vai kaksi syytettä?  John Conyers on maamme ikoni.  Hän on tehnyt paljon naisten suojelemiseksi", Pelosi sanoi Chuck Toddille sunnuntaina NBC Newsin Meet the Press -ohjelmassa. Uskon, että John tekee oikein, kun hän tarkastelee tapaustaan.- Edustajainhuoneen eettinen valiokunta käynnisti tutkimuksen Conyersin käytöksestä sen jälkeen, kun hänen raportoitiin ahdistelleen seksuaalisesti entistä työntekijäänsä. Pelosi oli yksi niistä demokraateista, jotka vaativat tutkimusta, ja Conyers sanoi tekevänsä täyttä yhteistyötä. Conyers ilmoitti pian Pelosin haastattelun jälkeen sunnuntaina, että hän luopuu tehtävästään edustajainhuoneen oikeuskomitean puheenjohtajana sillä aikaa, kun eettinen komitea tutkii hänen käytöstään. Ilmoituksen jälkeen antamassaan lausunnossa Pelosi sanoi, että perinnön voima ei saisi heikentää seksuaalista häirintää koskevien väitteiden oikeutusta. Buzzfeed kertoi 20. marraskuuta, että Conyers oli päässyt yli 27 000 dollarin sopimukseen entisen työntekijän kanssa, joka väitti kongressiedustajan ahdistelleen häntä seksuaalisesti ja saaneensa potkut, koska hän torjui Conyersin lähentelyt.Seuraavana päivänä Buzzfeed kertoi, että toinen Conyersin entisistä työntekijöistä oli yrittänyt haastaa Conyersin oikeuteen seksuaalisesta lähentelystä ja vihamielisen työympäristön luomisesta, mutta entinen työntekijä veti kanteen takaisin, kun tuomioistuin ei antanut kanteen pysyä salassa.Conyers 88 kiisti ensimmäisenä raportoidun väitteen, vaikka myönsikin, että sovinto oli tehty. Toisen väitteen osalta Conyersin toimiston tiedottaja kertoi TIME-lehdelle, että entinen työntekijä oli päättänyt luopua tapauksesta.</w:t>
      </w:r>
    </w:p>
    <w:p>
      <w:r>
        <w:rPr>
          <w:b/>
        </w:rPr>
        <w:t xml:space="preserve">Tulos</w:t>
      </w:r>
    </w:p>
    <w:p>
      <w:r>
        <w:t xml:space="preserve">John Conyers</w:t>
      </w:r>
    </w:p>
    <w:p>
      <w:r>
        <w:rPr>
          <w:b/>
        </w:rPr>
        <w:t xml:space="preserve">Esimerkki 4.1</w:t>
      </w:r>
    </w:p>
    <w:p>
      <w:r>
        <w:t xml:space="preserve">NEW YORK (AP) -- Pfizer Inc. ilmoitti perjantaina vetävänsä verenpainelääkkeensä Thelinin pois markkinoilta ja lopettavansa kaikki kliiniset tutkimukset, koska lääke voi aiheuttaa kuolemaan johtavia maksavaurioita. Theliniä myydään Euroopan unionissa Kanadassa ja Australiassa suun kautta otettavana hoitona vaikeaan keuhkovaltimoiden verenpaineeseen eli keuhkovaltimon korkeaan verenpaineeseen. Pfizerin mukaan kliinisistä tutkimuksista ja markkinoille tulon jälkeisistä raporteista saatujen tietojen tarkastelu osoitti uuden yhteyden maksavaurioon. Lisäksi se kuuli asiantuntijoita Thelinin ja kahden potilaan kuoleman välisestä yhteydestä. Maksavaurio oli yhtiön mukaan Thelinin ja vastaavien lääkkeiden tunnettu sivuvaikutus. Pfizer sanoi, että peruuttaminen oli vapaaehtoista, ja lisäsi, että se on peruuttanut myyntilupahakemuksensa Yhdysvalloissa. Koska on olemassa muita hoitovaihtoehtoja, Pfizer sanoi, että Thelinin hyödyt eivät ole riskejä suuremmat. Se lopettaa kaikki tutkimukset suun kautta otettavasta lääkkeestä, jonka Pfizer hankki vuonna 2008, kun se osti Encysive Pharmaceuticals Inc:n. Encysive oli yrittänyt saada Thelinille myyntilupaa vuodesta 2005 lähtien, mutta elintarvike- ja lääkeviraston mukaan se ei ollut riittävän tehokas. Muut virastot hyväksyivät lääkkeen vain verenpainetautiin, joka oli niin heikentävä, että potilaiden fyysinen aktiivisuus oli vakavasti rajoittunut. Thelinin kemiallinen nimi on sitaxsentaani.</w:t>
      </w:r>
    </w:p>
    <w:p>
      <w:r>
        <w:rPr>
          <w:b/>
        </w:rPr>
        <w:t xml:space="preserve">Tulos</w:t>
      </w:r>
    </w:p>
    <w:p>
      <w:r>
        <w:t xml:space="preserve">Thelin</w:t>
      </w:r>
    </w:p>
    <w:p>
      <w:r>
        <w:rPr>
          <w:b/>
        </w:rPr>
        <w:t xml:space="preserve">Esimerkki 4.2</w:t>
      </w:r>
    </w:p>
    <w:p>
      <w:r>
        <w:t xml:space="preserve">Muutama päivä sen jälkeen, kun ainakin 58 ihmistä kuoli Las Vegasin joukkoampumisessa , Hillary Clinton vaati parempaa asevalvontaa. Clintonilla oli myös sanoja presidentti Trumpille , erityisesti hänen suhtautumisestaan hurrikaani Mariaan ja Puerto Ricon tuhoihin. Clinton , hänen kirjakiertueella "What Happened ," kutsui muistelmateoksensa "tarina joustavuudesta ." Fallon sai myös naispuoliset henkilökunnan kirjoittajat kirjoittamaan kiitokset Clintonille . "Kiitos , Miley , tämän illan show'n kirjoittajat ja kaikki naiset ja nuoret tytöt siellä, jotka ovat älykkäitä , vahvoja ja ansaitsevat kaikki mahdollisuudet ", Clinton sanoi . Mitä tulee vaali-iltaan , Clinton sanoi olevansa pettynyt sekä siihen, että hän hävisi että siihen, että presidentti Trump voitti.</w:t>
      </w:r>
    </w:p>
    <w:p>
      <w:r>
        <w:rPr>
          <w:b/>
        </w:rPr>
        <w:t xml:space="preserve">Tulos</w:t>
      </w:r>
    </w:p>
    <w:p>
      <w:r>
        <w:t xml:space="preserve">Hillary Clinton</w:t>
      </w:r>
    </w:p>
    <w:p>
      <w:r>
        <w:rPr>
          <w:b/>
        </w:rPr>
        <w:t xml:space="preserve">Esimerkki 4.3</w:t>
      </w:r>
    </w:p>
    <w:p>
      <w:r>
        <w:t xml:space="preserve">Naistenmarssin tuella naisille on rajansa - ja Rose McGowan on ilmeisesti saavuttanut sen.Kun McGowan riiteli transsukupuolisen aktivistin kanssa, joka yritti häiritä suunniteltua puhetta, jossa hän kertoi Harvey Weinsteinin hyväksikäytöstä, Naistenmarssi syytti McGowania "transfobiasta" ja transnaisen identiteetin "kieltämisestä".Daily Wire kertoi välikohtauksesta, joka sattui manhattanilaisessa Barnes &amp; Noble -myymälässä. McGowanin pitäessä puhettaan "trans-aktivisti" huudahti hänelle yleisöstä syyttäen häntä siitä, että hän luopuu vastuustaan transnaisia kohtaan ja ei tunnusta transnaisiin kohdistuvaa väkivaltaa, ikään kuin McGowan kilpailisi siitä, kuka on miesten loukkaantunein uhri. McGowan oli hämmentynyt ja sitten loukkaantunut. Kun aktivisti lopulta poistettiin, McGowan murtui." Lue tämä haastattelu aktivistilta, joka oli tekemisissä Rose McGowanin kanssa eilen illalla. Transfobia ja transnaisten identiteetin kieltäminen ei ole koskaan ok. Tuska, jota tunnemme, ei anna anteeksi tuskaa, jota aiheutamme muille. [Linkki] â Women's March (@womensmarch) February 2 2018</w:t>
      </w:r>
    </w:p>
    <w:p>
      <w:r>
        <w:rPr>
          <w:b/>
        </w:rPr>
        <w:t xml:space="preserve">Tulos</w:t>
      </w:r>
    </w:p>
    <w:p>
      <w:r>
        <w:t xml:space="preserve">Rose McGowan</w:t>
      </w:r>
    </w:p>
    <w:p>
      <w:r>
        <w:rPr>
          <w:b/>
        </w:rPr>
        <w:t xml:space="preserve">Esimerkki 4.4</w:t>
      </w:r>
    </w:p>
    <w:p>
      <w:r>
        <w:t xml:space="preserve">Äärimmäisen viileä olympialumilautailija Chloe Kim murskasi maanantaina halfpipen karsinnan voittaen toiseksi sijoittuneen yli seitsemällä pisteellä.Onko olympiakarsintojen välinen aika stressaavaa? Minulle oli stressaavaa katsoa, joten oletan, että on. Mutta twiittasiko Chloe Kim silti jäätelöstä tämän korkean paineen aikana? Absolutely.Could be down for some ice cream rn - Chloe Kim (@chloekimsnow) 12. helmikuuta 2018yes... - Chloe Kim (@chloekimsnow) 12. helmikuuta 2018Should Chloe Kim tosiaan tuoda jäätelöä kilpailuun seuraavalla kierroksella olet ensimmäinen, joka saa tietää. Siihen asti hillitse olympia-ahdistustasi kanavoimalla Chloen teräksisiä hermoja. muistathan: olet sohvallasi.  Hän 'on vuoren huipulla ja myös televisiossa.</w:t>
      </w:r>
    </w:p>
    <w:p>
      <w:r>
        <w:rPr>
          <w:b/>
        </w:rPr>
        <w:t xml:space="preserve">Tulos</w:t>
      </w:r>
    </w:p>
    <w:p>
      <w:r>
        <w:t xml:space="preserve">Chloe Kim</w:t>
      </w:r>
    </w:p>
    <w:p>
      <w:r>
        <w:rPr>
          <w:b/>
        </w:rPr>
        <w:t xml:space="preserve">Esimerkki 4.5</w:t>
      </w:r>
    </w:p>
    <w:p>
      <w:r>
        <w:t xml:space="preserve">NBC News erottaa Matt Lauerin "sopimattomasta seksuaalisesta käytöksestä" tehdyn valituksen jälkeen NBC News kertoo antaneensa potkut Todayn pitkäaikaiselle juontajalle Matt Lauerille "sopimattomasta seksuaalisesta käytöksestä työpaikalla" tehdyn valituksen jälkeen. "Maanantai-iltana saimme yksityiskohtaisen valituksen kollegalta Matt Lauerin sopimattomasta seksuaalisesta käytöksestä työpaikalla". Vakavan tarkastelun jälkeen kyseessä oli selkeä rikkomus yhtiömme normeja vastaan. Tämän seurauksena olemme päättäneet irtisanoa hänet. Vaikka kyseessä on ensimmäinen valitus hänen käytöksestään niiden yli kahdenkymmenen vuoden aikana, jotka hän on ollut NBC Newsin palveluksessa, meille esitettiin myös syytä uskoa, että kyseessä ei ehkä ollut yksittäinen tapaus." Lauer tuli Todayn uutisankkuriksi vuonna 1994 ja NBC:n mukaan hänestä tuli toinen juontaja vuonna 1997.  Hän oli NBC Newsin parhaiten palkattu henkilö NPR:n David Folkenflik toteaa.</w:t>
      </w:r>
    </w:p>
    <w:p>
      <w:r>
        <w:rPr>
          <w:b/>
        </w:rPr>
        <w:t xml:space="preserve">Tulos</w:t>
      </w:r>
    </w:p>
    <w:p>
      <w:r>
        <w:t xml:space="preserve">Matt Lauer</w:t>
      </w:r>
    </w:p>
    <w:p>
      <w:r>
        <w:rPr>
          <w:b/>
        </w:rPr>
        <w:t xml:space="preserve">Esimerkki 4.6</w:t>
      </w:r>
    </w:p>
    <w:p>
      <w:r>
        <w:t xml:space="preserve">Oklahoman ovelalla valmentajalla Lincoln Rileylla on muutama temppu hihassaan - eikä vähäisin niistä ollut käänteinen kolmos- ja kakkostilanteessa, kun ensimmäisellä puoliajalla oli kuusi sekuntia jäljellä, jolloin laitahyökkääjä CeeDee Lamb heitti touchdown-syötön pelinrakentaja Baker Mayfieldille ja Oklahoma nousi 31-17:een ja meni tauolle.Tässä pelissä on niin paljon hyökkäyksiä, että Baker Mayfield saa kosketuspisteitä. pic.twitter.com/OyaiK8h8F8 - SportsCenter (@SportsCenter) 1. tammikuuta 2018 Baker Mayfield : uran 1. vastaanotto - ESPN Stats &amp; Info (@ESPNStatsInfo) 1. tammikuuta 2018Näytelmällä Mayfieldistä tulee ensimmäinen pelinrakentaja, jolla on touchdown-syöttö ja -vastaanotto Rose Bowlissa sitten Matt Leinartin, joka teki sen Michigania vastaan kauden 2003 päätteeksi ESPN Stats and Infon mukaan. Ei huono tapa päättää hallitseva ensimmäinen puoliaika Heisman Trophy -voittajalle, joka teki 13-for-18 200 syöttöjaardia ja touchdownin kansallisessa semifinaalissa ensimmäisellä puoliajalla." Tämän takia Baker Mayfield siis juoksi reittejä ennen peliä kuva.twitter.com/gKoVX5lIXY - gifdsports (@gifdsports) 1. tammikuuta 2018Baker Mayfield: uran 1. vastaanotto - ESPN Stats &amp; Info (@ESPNStatsInfo) 1. tammikuuta 2018Oklahoma's Baker Mayfield pilkkaa ESPN:ää 'pretenders' -kyltillä Rose Bowlissa.</w:t>
      </w:r>
    </w:p>
    <w:p>
      <w:r>
        <w:rPr>
          <w:b/>
        </w:rPr>
        <w:t xml:space="preserve">Tulos</w:t>
      </w:r>
    </w:p>
    <w:p>
      <w:r>
        <w:t xml:space="preserve">Baker Mayfield</w:t>
      </w:r>
    </w:p>
    <w:p>
      <w:r>
        <w:rPr>
          <w:b/>
        </w:rPr>
        <w:t xml:space="preserve">Esimerkki 4.7</w:t>
      </w:r>
    </w:p>
    <w:p>
      <w:r>
        <w:t xml:space="preserve">Hollantilainen islaminvastainen poliitikko Geert Wilders joutui maanantaina oikeuteen väitetyn vihapuheen vuoksi, vaikka hänen suosionsa ja vaikutusvaltansa Alankomaissa ovat lähellä kaikkien aikojen huippua. Syyttäjien mukaan Wilders lietsoi vihaa muslimeja vastaan lausunnoillaan, joissa hän vertasi islamia natsismiin ja vaati Koraanin kieltämistä. Wilders väittää, että hänellä on oikeus sananvapauteen ja että hänen lausuntonsa olivat lain sallimissa rajoissa. Jos hänet tuomitaan, häntä uhkaa jopa vuoden vankeusrangaistus. Hän voi pitää paikkansa parlamentissa. Twitter-tilillään Wilders sanoi oikeudenkäynnin alkamisen olevan "kauhea päivä". "Ainakin 1,5 miljoonan ihmisen sananvapaus on oikeudessa kanssani", hän kirjoitti viitaten äänestäjiin, jotka nostivat hänen Vapauspuolueensa kolmanneksi suurimmaksi puolueeksi kesäkuun kansallisissa vaaleissa. Mutta hänen asianajajansa Bram Moszkowicz kertoi oikeudenkäynnin alussa puheenjohtajana toimivalle tuomarille Jan Moorsille, että Wilders ei vastaisi kysymyksiin oikeudenkäynnin aikana. asianajaja Bram Moszkowicz kertoi oikeudenkäynnin alussa puheenjohtajana toimivalle tuomarille Jan Moorsille, että Wilders ei vastaisi kysymyksiin oikeudenkäynnin aikana. "Päämieheni käyttää neuvoni mukaan oikeuttaan vaieta tänään, huomenna ja muina päivinä", Moszkowicz sanoi. Moors lykkäsi sen jälkeen oikeudenkäyntiä harkitakseen Wildersin pyyntöä selittää päätöstään olla puhumatta. Wilders saapui Amsterdamin käräjäoikeuteen poliisisaattueessa ja vilkutti kannattajilleen kävellessään oikeussaliin seitsemän päivää kestävän oikeudenkäynnin alkaessa. Mohamed Rabbae, maltillisen Marokon kansallisen neuvoston puheenjohtaja, sanoi oikeuden ulkopuolella toivovansa, että tuomarit pakottaisivat Wildersin pyytämään anteeksi aiempia lausuntojaan. "Emme kannata Wildersin vangitsemista. Haluamme korjata hänet", hän sanoi.</w:t>
      </w:r>
    </w:p>
    <w:p>
      <w:r>
        <w:rPr>
          <w:b/>
        </w:rPr>
        <w:t xml:space="preserve">Tulos</w:t>
      </w:r>
    </w:p>
    <w:p>
      <w:r>
        <w:t xml:space="preserve">Geert Wilders</w:t>
      </w:r>
    </w:p>
    <w:p>
      <w:r>
        <w:rPr>
          <w:b/>
        </w:rPr>
        <w:t xml:space="preserve">Esimerkki 4.8</w:t>
      </w:r>
    </w:p>
    <w:p>
      <w:r>
        <w:t xml:space="preserve">Onko tämä se vuosi, jolloin Scott Boras ei onnistu vetämään kania hatusta? Tai tarkalleen ottaen kolme tai neljä kania? Scott Boras on tunnettu siitä, että hän pitää kiinni haluamistaan sopimuksista, mutta tällä kertaa se ei välttämättä onnistu. (Paul Sancya/AP)Keskiviikkona puhuessani kykyjenetsijöiden ja johtajien kanssa kuulin Borasin nimeä paljon, sillä jotkut ovat vakuuttuneita siitä, että Borasin kieltäytyminen taipumasta vaatimuksiinsa on aiheuttanut pattitilanteen hänen huippumiehilleen, mikä on vaikuttanut muihin vapaisiin agentteihin.Samainen johtaja totesi, että Boras on usein onnistunut saamaan sopimuksia aikaan myöhään sesongin loppupuolella menemällä suoraan omistajien puoleen, erityisesti Tigersin ja Nationalsin kanssa. Detroitin omistaja Mike Ilitch kuitenkin kuoli viime vuonna 87-vuotiaana, ja Washingtonissa Ted Lerner ei tiettävästi aio lisätä enää yhtään isoa palkkaa.J.D. Martinez: Boras vai Red Sox ? Vaikea uskoa, että Martinez luopuisi viidestä vuodesta ja 125 miljoonasta dollarista, vaikka Boras haluaisi kuinka paljon enemmän.</w:t>
      </w:r>
    </w:p>
    <w:p>
      <w:r>
        <w:rPr>
          <w:b/>
        </w:rPr>
        <w:t xml:space="preserve">Tulos</w:t>
      </w:r>
    </w:p>
    <w:p>
      <w:r>
        <w:t xml:space="preserve">Scott Boras</w:t>
      </w:r>
    </w:p>
    <w:p>
      <w:r>
        <w:rPr>
          <w:b/>
        </w:rPr>
        <w:t xml:space="preserve">Esimerkki 4.9</w:t>
      </w:r>
    </w:p>
    <w:p>
      <w:r>
        <w:t xml:space="preserve">Marraskuussa Zeltser sijoitettiin vankisairaalaan hänen saavuttuaan Itä-Valko-Venäjällä sijaitsevaan rangaistussiirtolaan, jossa häneltä evättiin lakimiesten mukaan lääkkeet.Poistuessaan vankilaklinikalta itäisessä Mogiljovin kaupungissa ZeltserZeltser sanoi: "Olen iloinen vapaudestani. "Yhdysvaltalaiset virkamiehet ottivat Zeltserin vastaan hieman ontuen, ja hän nousi heidän mukanaan autoon, jonka tarkoituksena oli suunnata kohti Yhdysvaltain suurlähetystöä Minskissä.Blaus ja sen autoritaarinen johtaja pyrkivät parantamaan poliittisia ja taloudellisia suhteitaan länteen, ja Washington oli sanonut, että Zeltserin vapauttaminen auttaisi prosessia.Yhdysvaltain ulkoministeriön tiedottaja Ian Kelly kertoi aiemmin toimittajille, että Washington oli tyytyväinen uutiseen Zeltserin vapauttamisesta.Hän sanoi, että Zeltserin vangitseminen oli "merkittävä este kahdenvälisissä suhteissamme". Meillä on tietysti edelleen muita huolenaiheita Valko-Venäjän hallituksen toimista. Olemme siis hyvin iloisia, että tämä yksi este on poistettu, ja tarkistamme politiikkaamme tarpeen mukaan." Venäjällä syntynyt Zeltser on korkean profiilin asianajaja, joka johti New Yorkissa toimivaa kansalaisjärjestö American Russian Law Institutea. Hän haastoi aikoinaan Bank of New Yorkin oikeuteen 2 miljardista dollarista talletuksensa menettäneiden sijoittajien puolesta.Zeltser on tunnettu järjestäytyneen rikollisuuden ja rahanpesun asiantuntija erityisesti entisissä neuvostotasavalloissa.Hänen asiakkaisiinsa ovat kuuluneet muun muassa Pavel Borodin, Kremlin entinen avustaja, jota sveitsiläinen tuomioistuin syytti rahanpesusta, ja Badri Patarkatsishvili, edesmennyt georgialainen miljardööri, joka oli Georgian nykyhallinnon katkera vastustaja.Valko-Venäjän viranomaisten mukaan Zeltserin mukanaan kuljettamat väärennetyt asiakirjat liittyivät Patarkatsishvilin liiketoimintaan.Zeltserin veli Mark on sanonut, että Zeltser oli lentänyt Minskiin tarkistamaan useiden Patarkatsishvilin omaisuuserien tilaa. Joitakin bsrvrsinBears ugesedthtt others's sares ayhae ee järjestää ne, jotka yrittävät saada laittomasti haltuunsa Patarkatsishvilin huomattavan omaisuuden.</w:t>
      </w:r>
    </w:p>
    <w:p>
      <w:r>
        <w:rPr>
          <w:b/>
        </w:rPr>
        <w:t xml:space="preserve">Tulos</w:t>
      </w:r>
    </w:p>
    <w:p>
      <w:r>
        <w:t xml:space="preserve">Zeltser Zeltser</w:t>
      </w:r>
    </w:p>
    <w:p>
      <w:r>
        <w:rPr>
          <w:b/>
        </w:rPr>
        <w:t xml:space="preserve">Tulos</w:t>
      </w:r>
    </w:p>
    <w:p>
      <w:r>
        <w:t xml:space="preserve">Zeltser</w:t>
      </w:r>
    </w:p>
    <w:p>
      <w:r>
        <w:rPr>
          <w:b/>
        </w:rPr>
        <w:t xml:space="preserve">Esimerkki 4.10</w:t>
      </w:r>
    </w:p>
    <w:p>
      <w:r>
        <w:t xml:space="preserve">Unihygienia on opittava, ja monet yritykset käyttävät teknologian taikaa auttaakseen vanhempia opettamaan terveellisiä nukkumistottumuksia lapsilleen. Älykäs herätyskello Mella, jota rahoitetaan parhaillaan Kickstarterissa, on yksi tällainen laite. Mella on kaiken kattava uniapu, joka pyrkii osumaan yksinkertaisuuden ja toiminnallisuuden välimaastoon. Mellan luoneen Little Hippo -yrityksen mukaan monet markkinoilla olevista unikouluttajista ovat joko liian yksinkertaisia hintaansa nähden tai niissä on liikaa hämmentäviä painikkeita. Lisäksi monet niistä ovat kömpelöitä ja kitschimäisiä, mikä saattaa miellyttää lapsia, mutta ei ole ihanteellinen keino saada heidät vaipumaan uneen.  Mella on suunniteltu sekä yksinkertaiseksi että houkuttelevaksi, ja sen moderni muotoilu ja söpöt kasvot vetoavat sekä vanhempiin että lapsiin.Katso heidän Kickstarter-videoltaan yleiskatsaus siihen, miten Mella toimii: Mella "nukahtaa", kun lapsesi nukahtaa â kasvot sulkevat silmänsä ja yövalo valaisee pehmeästi valitsemallasi värillä. ( Little Hippo suosittelee meripihkanväristä valoa parhaan unenlaadun takaamiseksi.) Voit myös kytkeä päälle valitsemasi äänet: sateen, meren tai valkoisen kohinan.Aamulla todellinen taika tapahtuu. Pehmeän lapsiystävällisen hälytyksen (jonka asetat) lisäksi Mellan valo muuttuu vihreäksi ja kasvot heräävät, kun on aika nousta ylös.Mikä tekee Mellasta ainutlaatuisen, on "leikkiaika"-toiminto. Koska pienillä lapsilla ei vielä ole aikakäsitystä, he voivat aamuisin hermostua, kun he eivät tiedä, kuinka kauan heidän pitäisi olla sängyssä.  Mellan leikkiaika alkaa puoli tuntia ennen herätyskellon soimista.  Valo muuttuu keltaiseksi ja kasvot hymyilevät hieman (sen pitäisi olla "leikkisä", mutta se näyttää enemmän ilkikuriselta) antaen lapsellesi tietää, että hän voi alkaa leikkiä hiljaa ja pian on aika nousta ylös.Toisin kuin muutamat muut unikouluttajat, Mella ei ole tällä hetkellä sovelluskäyttöinen.  Little Hippo harkitsee sovelluksella varustetun Mellan lisäämistä tulevaisuudessa, jotta vanhemmat voivat valita haluamansa version. Mella on saatavana vaaleanpunaisena, sinisenä ja rajoitettuna Kickstarter-painoksena vihreänä. 40 000 dollarin tavoite avaa myös violetin vaihtoehdon. Lupaamalla 39 dollaria tai enemmän saat Mellan ensimmäisestä erästä, joka on tarkoitus toimittaa helmikuussa 2018.</w:t>
      </w:r>
    </w:p>
    <w:p>
      <w:r>
        <w:rPr>
          <w:b/>
        </w:rPr>
        <w:t xml:space="preserve">Tulos</w:t>
      </w:r>
    </w:p>
    <w:p>
      <w:r>
        <w:t xml:space="preserve">Mella</w:t>
      </w:r>
    </w:p>
    <w:p>
      <w:r>
        <w:rPr>
          <w:b/>
        </w:rPr>
        <w:t xml:space="preserve">Esimerkki 4.11</w:t>
      </w:r>
    </w:p>
    <w:p>
      <w:r>
        <w:t xml:space="preserve">Kukaan ei maininnut, että Sulzbergerin journalismia arvostavat yllättävät henkilöt: Wisconsinin republikaanikuvernööri Scott Walker, joka käytti Sulzbergerin yhdessä kirjoittamaa artikkelia tukeakseen epäröivien republikaanien lainsäätäjien päättäväisyyttä Walkerin hyökätessä rajusti julkisen sektorin ammattiliittoja vastaan vuonna 2011. Timesin artikkeli kuvaa ristiriitaa Madisonin älyllisen eliitin välillä, joka "ennakoitavasti vastustaa" Walkerin suunnitelmia, ja todellisten wisconsinilaisten välillä, jotka ovat "kaukana Madisonista" ja jotka uskovat, että "julkisten työntekijöiden on osallistuttava uhrauksiin, joita heidän omat perheensä ovat joutuneet tekemään". artikkelissa siteerataan kuutta yksityisellä sektorilla työskentelevää ihmistä, jotka kannattavat Walkerin hyökkäystä julkisen sektorin ammattiyhdistyksiä vastaan, ja vain kahta, jotka eivät pidä siitä.Tämä Walkeria tukevien kolmen suhde yksiin vaikuttaa kuitenkin hieman erikoiselta, kun otetaan huomioon alueen äänestyskäyttäytyminen. Kahdeksan wisconsinilaista asui Rock Walworthin ja Jeffersonin piirikuntien kaupungeissa.  Walker sai 55 prosenttia äänistä näissä kolmessa piirikunnassa vuonna 2010 ja 54 prosenttia vuoden 2012 muistutusvaaleissa. Molemmilla kerroilla Walker hävisi Rockin piirikunnan, jossa Janesville sijaitsee, ja voitti sen kahdessa muussa punaisessa piirikunnassa.Merkillepantavaa on myös Walkerin innostus siihen, että jutun otsikko kertoo Rich Hahnista, joka oli saanut kahdesti potkut GM:ltä. Syy Walkerin iloon on ilmeinen: artikkelissa kuvattiin alun perin Hahnia "ammattiliittoon kuuluvana miehenä ammattiliittokaupungista", joka kuitenkin uskoi, että "jotain on tehtävä - ja nopeasti - ahneille julkisille ammattiliitoille". Sen jälkeen kun United Auto Workers ei kuitenkaan löytänyt tietoja Hahnin jäsenyydestä, Times julkaisi oikaisun, jossa luki, että vaikka Hahn "kuvaili itseään toimittajalle ammattiyhdistysmiehenä", hän sanoo nyt, että hän on työskennellyt ammattiyhdistysliitossa olevissa tehtaissa, mutta ei ole itse ollut ammattiyhdistyksen jäsen.</w:t>
      </w:r>
    </w:p>
    <w:p>
      <w:r>
        <w:rPr>
          <w:b/>
        </w:rPr>
        <w:t xml:space="preserve">Tulos</w:t>
      </w:r>
    </w:p>
    <w:p>
      <w:r>
        <w:t xml:space="preserve">Scott Walker</w:t>
      </w:r>
    </w:p>
    <w:p>
      <w:r>
        <w:rPr>
          <w:b/>
        </w:rPr>
        <w:t xml:space="preserve">Esimerkki 4.12</w:t>
      </w:r>
    </w:p>
    <w:p>
      <w:r>
        <w:t xml:space="preserve">Kun Lidia Bastianich käskee syömään pastaa, kannattaa syödä pastaa.Lähes 20 vuotta sitten Bastianichista tuli palkittujen PBS-ohjelmiensa ansiosta ruokatähti ja hän esitteli lukemattomille amerikkalaisille todellisen italialaisen keittiön, jota vielä tuolloin hallitsivat kaikkialla läsnä olevat punainen kastike ja pastaruoat.  Hän kiittää Julia Childia tv-taipumuksestaan. Tultuaan erääseen Bastianichin ravintolaan Child halusi, että opetan häntä tekemään risottoa, ja sitten hän otti minut ohjelmaansa. Tuottaja sanoi sitten: âOlet aika hyvä. Miten olisi oma ohjelma?" Hän muistelee, että niin se kehittyi. Lapsi rohkaisi minua.  Hän sanoi: "Lidia, sinä teet italialaiselle keittiölle sen, mitä minä teen ranskalaiselle keittiölle." Me pysyimme ystävinä. "Todellisessa elämässä Bastianichilla on jämäkkä mutta lämmin käytös, jota hän huokuu ohjelmassaan. Lukemattomat tunnit, jotka olen viettänyt katsomalla häntä televisiosta, antoivat minulle sen väärän tunteen, että olimme vanhoja ystäviä, ja toisinaan aterioidessamme, kun hän hemmotteli minua, tuntui kuin olisin löytänyt kauan kadoksissa olleen nontani.â Monet aikuiset sanovat minulle: âKatsoin [ohjelmaa] siitä asti, kun olin lapsi mummon kanssa.â Tiedättekö, mitä se kertoo minulle? Siitä on jo muutama vuosi - hän vitsailee. Se ilahduttaa minua, koska ruoassa on kyse ihmisten yhteen saattamisesta ja toisiinsa suhtautumisesta, hän lisää vakavammin. vuosikymmenien jälkeen, kun hän on kokkaillut televisiossa, johtanut ravintolaimperiumia ja ollut mukana perustamassa erittäin suosittua Eataly-myymäläketjua, hän vakuuttaa nauttivansa edelleen kotona kokkaamisesta. Hän julkaisi juuri yhdentoista kirjansa Lidiaâs Celebrate Like an Italian, jonka hän kirjoitti yhdessä tyttärensä Tanya Bastianich Manualin kanssa ja joka sisältää 220 reseptiä kaikkeen cocktaileista keittoihin ja jälkiruokiin. âEn ole keksinyt niistä yhtäkäänâ hän myöntää. âMuutin joitakin. Joskus hän on liian vaatimaton, ja hän oli hyvin huolissaan siitä, että reseptit olisivat mahdollisimman helposti lähestyttäviä. â Otan nämä reseptit ja yksinkertaistan niitä niin paljon kuin voin â hän sanoo, koska hän todella haluaa, että lukija oppii ne ja nauttii niiden käytöstä. Vaikka hänen ravintoloissaan painotus on päinvastainen, se on âluoda se hetki, jota vieras ei pysty tekemään kotona.â Useimmat Del Poston ruokalajit sopivat varmasti tähän kategoriaan. Siitä puheen ollen, kun yritän saada häntä tilaamaan lisää ruokaa itselleen, hän aitoon isoäidin tapaan väistää ehdotukseni ja vaatii: "Voin puhua, kun syöt." Samalla kun nautin herkullista perintötomaattisalaattia, edellä mainittua pastaa ja täydellisesti kypsennettyjä miekkakalafileitä, hän kertoo minulle perheensä kiehtovan tarinan Amerikkaan tulosta.  Hän syntyi Istriassa, joka ennen toista maailmansotaa oli osa Italiaa mutta myöhemmin osa kommunistista Jugoslaviaa.  Hänen perheensä pakeni Italiaan ja asui pakolaisleirillä kaksi vuotta ennen kuin hän muutti Amerikkaan, kun hän oli 12-vuotias. Tätä kokemusta hän miettii paljon nykyään, kun maa keskustelee maahanmuuttajien vastaanottopolitiikasta. â Useimmat meistä ovat maahanmuuttajia lukuun ottamatta intialaisia â hän sanoo. Hänelle tämä kamppailu on henkilökohtainen ja liittyy kokin työhön. âRuoka kertoo kansan tarinan kautta aikojen â hän muistuttaa minua.Kun hänen perheensä saapui Amerikkaan, hän koki yllätyksen. â En tunnistanut italialaista ruokaa, kun tulimme tänne ensimmäistä kertaa â hän sanoo, sillä se oli niin erilaista kuin mitä hän oli kasvanut syömään.  Hän rakastui kuitenkin heti laatikoituun kakkusekoitukseen, jonka hän teki joka ilta. Catholic Relief Services majoitti heidät hotelliin kolmeksi viikoksi, kun he saapuivat, ja sitten hänen isänsä löysi työpaikan ja pienen asunnon Queensista, jonne he muuttivat. Hän ei halua kertoa minulle enempää, sillä hän työstää muistelmateosta, jonka pitäisi ilmestyä ensi vuonna ja jossa kerrotaan yksityiskohtaisemmin hänen perheensä tarinasta ja hänen nousustaan kulinaariseen tähteyteen. Vaikka olen hieman pettynyt, Bastianich lupaa, että tapaamme ensi vuonna keskustellaksemme siitä. En malta odottaa.</w:t>
      </w:r>
    </w:p>
    <w:p>
      <w:r>
        <w:rPr>
          <w:b/>
        </w:rPr>
        <w:t xml:space="preserve">Tulos</w:t>
      </w:r>
    </w:p>
    <w:p>
      <w:r>
        <w:t xml:space="preserve">Lidia Bastianich</w:t>
      </w:r>
    </w:p>
    <w:p>
      <w:r>
        <w:rPr>
          <w:b/>
        </w:rPr>
        <w:t xml:space="preserve">Esimerkki 4.13</w:t>
      </w:r>
    </w:p>
    <w:p>
      <w:r>
        <w:t xml:space="preserve">Tällä viikolla Melania Trump joutui jälleen uuteen muotiskandaaliin.  Ensimmäinen nainen nähtiin nousemassa koneeseen Teksasiin taivaankorkeissa korkokengissä, vaikka hän oli matkalla hurrikaani Harveyn tuhoamalle alueelle. Yleisön käsitys Trumpista ja hänen välittömästä edeltäjästään Michelle Obamasta ei voisi olla erilaisempi. Obaman fanit kuvaavat hänet J. Crew -vaatteisiin pukeutuneeksi kansan naiseksi. Samaan aikaan Trumpia haukuttiin valokuvauksesta, jossa hän pyöritteli timanttiketjua kuin spagettia. Trumpin faneille loistavat merkkivaatteet ovat osa hänen vetovoimaansa. Tuhansien seuraajien Instagram-tilit seuraavat hänen jokaista asuaan. Äärioikeistolainen Breitbart News -sivusto, joka kritisoi Obamaa siitä, että hän käytti 2 290 dollarin mekkoa paavin tapaamiseen vuonna 2015, kirjoitti, että Trump oli presidentti Donald Trumpin ensimmäisen ulkomaanmatkan "läpimurtotähti", joka säteili "huippumuotia". Nähdäksemme, kuinka paikkansapitävä Melania Trumpin kevytmielisen törkerösti rikkaan maine on Obaman maanläheisemmän imagon vastakohtana, päätimme luoda uudelleen teoreettisen "viikon kahden ensimmäisen naisen elämässä". Halusimme nähdä, tuhlaako Trump todella enemmän kuin Obama vai onko hän vain huonon lehdistön uhri. Vertasimme seitsemää ikonista lookkia, joita Obama ja Trump käyttivät samankaltaisissa tapahtumissa lomailusta kampanjointiin, sekä niiden hintalappuja. Muoti voi olla first ladylle strateginen keino lähettää viestiä Yhdysvaltain kansalle - ja Trumpilla ja Obamalla on kummallakin erilainen maine ja erilaiset viestit lähetettävänä. Tässä on, miten nämä kaksi first ladyta mittautuvat ja mitä se tarkoittaa sen kannalta, miten amerikkalaiset näkevät heidät. Näytä as: Melania Trump republikaanien kansalliskokouksessa: 2190 dollarin Roksanda-mekko ja 675 dollarin Christian Louboutin -korkokengät .  Trump nousi otsikoihin ostettuaan Roksandan "Margot"-mekon Net-a-Porterista. 2190 dollarin mekko myytiin loppuun alle tunti hänen puheensa jälkeen. Hän yhdisti mekon 675 dollarin Christian Louboutin -korkokenkiin. Michelle Obama demokraattien puoluekokouksessa: Christian Sirianon 995 dollarin mekko ja 675 dollarin metalliset Jimmy Choo -korkokengät. Obaman sininen mekko oli hyvin samankaltainen kuin Sirianon 995 dollarin koboltinsininen mekko. Siriano on suunnittelija, joka nousi julkisuuteen esiintyttyään Project Runway -ohjelmassa. Sirianon kerrotaan valmistaneen mittatilaustyönä mekon, jota Obama käytti pitäessään "he menevät alas, me menemme ylös" -puheensa. Hänen hopeiset Jimmy Choo -korkokenkänsä, jotka Footwear News havaitsi, maksoivat 675 dollaria. tapaaminen ulkomaisten johtajien kanssa Melania Trump G-7-huippukokouksessa: 53 130 dollaria Dolce &amp; Gabbanan asu.  Trump nousi otsikoihin, kun hän pukeutui 51 500 dollarin Dolce &amp; Gabbana -takkiin tapaamiseen joidenkin maailman vaikutusvaltaisimpien johtajien puolisoiden kanssa vuosittaisessa G-7-huippukokouksessa Italian Cataniassa toukokuussa. Vaikka emme pystyneet tunnistamaan first ladyn mekkoa ja kenkiä, myös hänen laukkunsa oli Dolce &amp; Gabbana ja maksoi 1 630 dollaria. Ensimmäinen nainen on käyttänyt Dolce &amp; Gabbanaa useaan otteeseen. Suunnittelija Stefano Gabbana on ollut erittäin vastaanottavainen tuen suhteen ja julkaissut Instagramissaan useita kuvia Trumpista Dolce &amp; Gabbanan asuissa. Michelle Obama G20-maiden huippukokouksessa: 474 dollarin J. Crew -asu. Obama nousi otsikoihin myös ensimmäisellä matkallaan Yhdistyneeseen kuningaskuntaan first ladynä vuonna 2009 rennon mutta muodikkaan ulkonäkönsä ansiosta. The Guardian kuvaili hänen asujaan, joista monet olivat J. Crew -merkkisiä, "pikemminkin aurinkoisen kotoisan optimismin kuin kimaltelevan glamourin sävyksi". Yksi Obaman matkan ikimuistoisimmista asuista oli asu, jonka hän käytti tavatessaan Britannian pääministerin Gordon Brownin. Fox News kertoi, että neuletakki maksoi 298 dollaria, toppi 18 dollaria ja mintunvihreä kynähame 158 dollaria. Hyväntekeväisyystyötä Melania Trump väärinkäytön ehkäisyyn keskittyvässä voittoa tavoittelemattomassa järjestössä: $1 150 parin sandaalit täydentävät muuten hillityn ulkoasun . Footwear News kertoi (hieman nokkelasti), että Trump käytti 1150 dollarin hintaisia Rene Caovilla -sandaaleja vieraillessaan HomeSafessa huhtikuussa.  Trumpilla oli myös 225 dollarin hintaiset L'Agence Margot -farkut ja tuntematon khakipaita. Michelle Obama ruokapankissa: 540 dollarin lenkkarit täydentävät muuten hillityn lookin. Vuonna 2009 Obama aiheutti jonkin verran kiistaa, kun hän käytti 540 dollarin hintaisia Lanvinin lenkkareita toimiessaan vapaaehtoisena ruokapankissa Jill Bidenin kanssa. Hän yhdisti ne 188 dollarin J. Crew -puseroon. yhteiset puheet kongressille Melania Trump vuoden 2017 yhteisessä puheessa kongressille: 5 000 dollarin Michael Kors -puvun takki.  Trumpin Michael Kors -look maksoi arviolta 9 600 dollaria yhdistämällä mustan bleiserin, joka maksoi 5 000 dollaria, ja siihen sopivan hameen, jonka hinta oli 4 600 dollaria. Michelle Obama vuoden 2015 unionin tilaisuudessa: 1 595 dollaria Michael Kors -puvun takki. Vuonna 2015 Obama käytti pukua, joka oli ollut esillä CBS:n poliittisessa draamasarjassa "The Good Wife". 595 dollarin hintainen takki myytiin nopeasti loppuun sen jälkeen, kun ensimmäinen nainen käytti sitä unionin tilaa käsittelevässä puheessa. Loma Melania Trumpin palatessa Camp Davidista: 303 dollarin J. Crew ja J Brand.  Trump todisti hiljattain, ettei Obama ollut ainoa ensimmäinen nainen, joka hankki vaatteita J. Crew'lta. Elokuun lopulla hän palasi Camp Davidista yllään 75 dollarin hintainen vaaleanpunainen toppi jälleenmyyjältä. Yahoo Style kertoi, että hän yhdisti topin 228 dollarin vaaleanpunaisiin J Brandin farkkuihin ja vaaleanpunaisiin kiiltonahkaisiin lenkkikenkiin, joita emme pystyneet jäljittämään (vaikka Vanity Fairin mukaan ne ovat Manolo Blahnikset). Michelle Obama poistuu Air Force One -lentokoneesta shortseissa: ? Obama joutui vakavien vastareaktioiden kohteeksi, kun hänet nähtiin vuonna 2009 lähdössä Air Force One -lentokoneesta vaellukselle Grand Canyonille shortsit jalassa. Neljä vuotta myöhemmin Obama kutsui shortsitapausta yhdeksi suurimmista muodin katumuksistaan. Time toteaa, että yksikään merkki ei koskaan "astunut esiin" väittäen, että shortsit olisivat "epämiellyttävät", mutta koko asu näyttää hyvin J. Crew -merkkiseltä. Joka tapauksessa on turvallista sanoa, että se ei ollut liian kallis.Virkaanastujaiset - ja miksi numerot eivät kerro kaikkea Trumpin muotivalinnat ovat yleensä kalliimpia kuin Obaman. Mutta se ei ole koko tarina. Ensinnäkin on kysymys mittatilaustyönä tehdyistä mekoista. Kolmessa edellisessä virkaanastujaisjuhlassa ensimmäinen nainen käytti mittatilaustyönä tehtyä mekkoa. (Obamalla oli molemmilla kerroilla yllään Jason Wu ja Trumpilla Herve Pierren puku.) Trumpin on tiettävästi ollut vaikeuksia löytää suunnittelijoita, jotka ovat halukkaita työskentelemään hänen kanssaan . Samaan aikaan monet Obaman ikonisimmista lookeista on tehty nimenomaan häntä varten ja ne ovat korvaamattomia, kuten Versacen mittatilaustyönä tehty puku, jonka teoreettinen hinta on 12 000 dollaria. Sitten on kysymys siitä, miksi sillä on edes merkitystä. Ensimmäisten naisten asuja ei makseta veronmaksajien rahoilla. Voisit kauhistella, että kuka tahansa voi ostaa takin, joka maksaa enemmän kuin keskivertoamerikkalainen tienaa vuodessa. Mutta jos aiot arvostella Trumpia siitä, että hänellä on 1 000 dollarin kengät, sinun on arvosteltava myös Obamaa.  Melania Trumpin vuoden 2017 virkaanastujaistanssiaispuku: korvaamaton mittatilaus Herve Pierre. Michelle Obaman vuoden 2013 virkaanastujaistanssiaispuku: korvaamaton mittatilaustyönä tehty Jason Wu.</w:t>
      </w:r>
    </w:p>
    <w:p>
      <w:r>
        <w:rPr>
          <w:b/>
        </w:rPr>
        <w:t xml:space="preserve">Tulos</w:t>
      </w:r>
    </w:p>
    <w:p>
      <w:r>
        <w:t xml:space="preserve">Melania Trump</w:t>
      </w:r>
    </w:p>
    <w:p>
      <w:r>
        <w:rPr>
          <w:b/>
        </w:rPr>
        <w:t xml:space="preserve">Esimerkki 4.14</w:t>
      </w:r>
    </w:p>
    <w:p>
      <w:r>
        <w:t xml:space="preserve">â Ymmärrän täysin natiivimainonnan arvonâ McCambley sanoi, â mutta monet kustantajat sallivat PR-toimistoille ja mainostoimistoille suoran pääsyn sisällönhallintajärjestelmiinsä ja antavat niiden julkaista suoraan sivustolle. Mielestäni se on valtava virhe. âLukijoiden kanssa solmitulla sopimuksella pelataan uhkapeliä â sanoi McCambley. â Mistä tiedän, kuka on tehnyt sisällön, jota katson, ja mikä on tiedon arvo?â Sisään päästyään huomaa, että McCambley ei ole mikään ärtyisä päätoimittajatyyppi, joka tarkastelee mainonnan tarpeellista, mutta vastenmielistä pahaa. Hän on aina halunnut vain tehdä hyvää sisältöä, eikä mainosbanneri ole McCambleyn ainoa valtakirja: Wonderfactory on suunnitellut verkkosivuja National Geographicille, Martha Stewartille, Coca-Colalle ja Huffington Postille. "Olimme ylpeitä tuosta mainoksesta", McCambley sanoi. McCambley tekee omaa osuuttaan natiivimainonnan parissa, mutta sanoi, että "sen on oltava itsenäistä ja hyvää journalismia". Huono natiivimainonta on tuhoisaa kustantajille, jotka sitä isännöivät.â</w:t>
      </w:r>
    </w:p>
    <w:p>
      <w:r>
        <w:rPr>
          <w:b/>
        </w:rPr>
        <w:t xml:space="preserve">Tulos</w:t>
      </w:r>
    </w:p>
    <w:p>
      <w:r>
        <w:t xml:space="preserve">McCambley</w:t>
      </w:r>
    </w:p>
    <w:p>
      <w:r>
        <w:rPr>
          <w:b/>
        </w:rPr>
        <w:t xml:space="preserve">Esimerkki 4.15</w:t>
      </w:r>
    </w:p>
    <w:p>
      <w:r>
        <w:t xml:space="preserve">Pappi käytti John Wojnowskia hyväkseen latinan tunnilla 60 vuotta sitten.  Hän on viettänyt kaksi viime vuosikymmentä protestoimalla Vatikaanin suurlähetystön ulkopuolella Washington DC:ssä. Mikä pitää hänet liikkeellä?Yllättävintä tässä mielenosoittajassa on se, että hän ei halua protestoida. Hän ei halua viettää kahdeksan tuntia päivässä julkisissa liikennevälineissä odottamassa busseja ja junia, jotka kulkevat Washington DC:n suurlähetystöön ja sieltä pois. Hän ei halua pitää kylttiään kylmässä ja pimeässä, lumessa ja sateessa. Hän ei halua kasvojensa jäätyvän, polviensa kipeytyvän ja sormiensa puutuvan. Hän oli 54-vuotias, kun mielenosoitus alkoi; hän täyttää 75 vuotta huhtikuussa.  Hän on viettänyt lähes kolmanneksen elämästään täällä yksin pitäen kylttiä Vatikaanin suurlähetystön ulkopuolella. "Tietenkin haluan lopettaa", hän sanoo. "Mutta he tekivät siitä henkilökohtaista." Päivän vaihtuessa yöksi ja lämpötilan laskiessa John istuu lähetystöä vastapäätä sijaitsevassa bussisuojassa teippaamassa kolmea luudanvartta yhteen. Kello on 16.30; hän lähti kotoaan Baltimoren piirikunnasta noin 35 mailia pohjoiseen kello 11.30. "Odotin 45 minuuttia ensimmäistä bussia", hän sanoo. "Sieltä hän matkusti junalla Washingtonin Union Stationille ja metrolla Dupont Circleen, josta hän nousi kolmanteen bussiin, joka kulki kukkulaa ylös suurlähetystöön.Kun John aloitti mielenosoituksen 20 vuotta sitten, hän asui kahdeksan kilometrin päässä Bladensburgissa Marylandissa ja ajoi autolla.  Hän protestoi kahdesti päivässä: aamuvuorossa ja ruuhka-aikana. 10 vuotta sitten hänen autonsa petti ja sen jälkeen hänen polvensa. Niinpä hän alkoi käyttää julkisia kulkuneuvoja: bussi-metrobussia mäkeä ylös.Vuosi sitten hän lähti Bladensburgista asumaan poikansa kanssa Baltimoren piirikuntaan.  Hän ei enää protestoi päivittäin, vaan "kerran kaksi, ehkä kolme kertaa viikossa". "Yritän viipyä pari tuntia, mutta pimeässä on epämiellyttävää", hän sanoo. "Kesällä viivyn pidempään." Ennen Baltimore Countyn muuttoa John kävi suurlähetystössä joka päivä. Noin kahdeksan vuoden jälkeen hän alkoi pitää vuosittain taukoa tapaamaan tyttärensä perhettä Kaliforniassa.</w:t>
      </w:r>
    </w:p>
    <w:p>
      <w:r>
        <w:rPr>
          <w:b/>
        </w:rPr>
        <w:t xml:space="preserve">Tulos</w:t>
      </w:r>
    </w:p>
    <w:p>
      <w:r>
        <w:t xml:space="preserve">John Wojnowski</w:t>
      </w:r>
    </w:p>
    <w:p>
      <w:r>
        <w:rPr>
          <w:b/>
        </w:rPr>
        <w:t xml:space="preserve">Esimerkki 4.16</w:t>
      </w:r>
    </w:p>
    <w:p>
      <w:r>
        <w:t xml:space="preserve">Melanie Oudin ja Francesca Schiavone tietävät myös, miten nopeasti käsitykset voivat muuttua. Oudin kamppaili korkeampien odotusten kanssa sen jälkeen, kun hän pääsi viime vuonna yleisöä miellyttävään U.S. Openin puolivälieriin. Samoin Schiavone koki sen jälkeen, kun hän saavutti läpimurtonsa Ranskan avoimissa kesäkuussa. Oudin 18 tarvitsi vain 56 minuuttia voittaakseen ukrainalaisen Olga Savchukin 6-3 6-0. Schiavone, joka voitti ensimmäisen Grand Slam -turnauksensa viikkoja ennen 30-vuotissyntymäpäiväänsä, kukisti japanilaisen Ayumi Moritan 6-1 6-0 58 minuutissa. Schiavone näyttää viihtyvän valokeilassa. Kysyttäessä, miksi hän on fanien suosikki, hän vastasi leikkisästi: "Vedän heitä puoleeni, koska olen kaunis." Schiavone myönsi, että ehkä hän on Grand Slam -turnauksessa hieman motivoituneempi kuin muissa turnauksissa. Neloseksi sijoitettu Schiavone oli ollut vain 3-6 Roland Garrosin voiton jälkeen. Hän hävisi Wimbledonissa ensimmäisellä kierroksella ja hävisi avausottelunsa kolmessa muussa turnauksessa. Hän oli tyytyväinen, että hänen ensimmäisen kierroksen ottelunsa oli katsomossa - vuosi sitten hänet oli siirretty ulkokentälle. "Pidän siitä, koska adrenaliini nousee ja nautin paljon enemmän kuin pelaamisesta kaukana kentällä " hän sanoi nauraen. "Ehkä siksi, että olen 30-vuotias ja haluan nyt nauttia ihmisten kanssa."</w:t>
      </w:r>
    </w:p>
    <w:p>
      <w:r>
        <w:rPr>
          <w:b/>
        </w:rPr>
        <w:t xml:space="preserve">Tulos</w:t>
      </w:r>
    </w:p>
    <w:p>
      <w:r>
        <w:t xml:space="preserve">Francesca Schiavone</w:t>
      </w:r>
    </w:p>
    <w:p>
      <w:r>
        <w:rPr>
          <w:b/>
        </w:rPr>
        <w:t xml:space="preserve">Esimerkki 4.17</w:t>
      </w:r>
    </w:p>
    <w:p>
      <w:r>
        <w:t xml:space="preserve">Hurrikaani Harvey oli niin voimakas, että se repi palmupuita juuriltaan ja antoi meille senaattori Ted Cruzista uuden puolen, jota maa ei ollut koskaan nähnyt. The New York Times kirjoitti, että "ennuste on muuttunut" Cruz 's politiikka , siitä lähtien, kun hänen kotiosavaltiossaan Texasissa iski ennennäkemätön hurrikaani . Times esitti kuitenkin vain vähän todisteita siitä, miten Cruz on tarkalleen ottaen muuttunut. Toki Cruz tarjosi apuaan sen jälkeen, kun hurrikaani Harvey tuhosi Houstonia. Cruzin puoli lohduttajana oli ehdottomasti erilainen kuin vuonna 2012 , jolloin hän kieltäytyi lähettämästä liittovaltion apua New Yorkiin ja New Jerseyyn Sandy-hurrikaanin jälkeen. Itse asiassa New Jerseyn kuvernööri Chris Christie kutsui Cruzia valehtelijaksi, koska hän perusteli äänestämällä "ei" katastrofiapua koskevan lakiesityksen puolesta senaatissa. Keskiviikkona Timesin haastattelussa Cruz ei osoittanut katumusta neljän vuoden takaisesta häikäilemättömästä lainsäädäntötyöstään. "Ja näyttää siltä, ettei moni ihminen New Jerseyssä tee myöskään", Cruz lisäsi, ilmeinen nyökkäys Christien alhaisiin kannatuslukuihin.</w:t>
      </w:r>
    </w:p>
    <w:p>
      <w:r>
        <w:rPr>
          <w:b/>
        </w:rPr>
        <w:t xml:space="preserve">Tulos</w:t>
      </w:r>
    </w:p>
    <w:p>
      <w:r>
        <w:t xml:space="preserve">Ted Cruz</w:t>
      </w:r>
    </w:p>
    <w:p>
      <w:r>
        <w:rPr>
          <w:b/>
        </w:rPr>
        <w:t xml:space="preserve">Esimerkki 4.18</w:t>
      </w:r>
    </w:p>
    <w:p>
      <w:r>
        <w:t xml:space="preserve">MOORESVILLE N.C. -- IMSA Prototype -luokan mestari Ricky Taylor liittyy Team Pensken täysiaikaiseen urheiluautokuljettajajoukkoon. Taylor ajaa ensi kaudella yhdessä kolminkertaisen Indianapolis 500 -mestarin Helio Castronevesin kanssa toisessa IMSA SportsCar -mestaruussarjan kahdesta täysiaikaisesta kilpailusta. Kaksinkertaisen Indy 500 -mestarin Juan Pablo Montoyan ja Dane Cameronin oli määrä ajaa tiimin omistajan Roger Pensken toista autoa. Taylor ja hänen veljensä Jordan voittivat hiljattain yhdessä ensimmäisen urheiluautomestaruutensa Petit Le Mans -kisassa Road Atlantassa Georgiassa ja voittivat näin IMSA Prototype -mestaruuden 2017.  Ricky Taylor sai tilaisuutensa Pensken kanssa helmikuussa, kun hän testasi Indy-autoa, jota Pagenaud normaalisti ajaa, Homestead-Miami Speedwayn maantieajoradalla. Taylor on ajanut Le Mansin 24 tunnin kilpailussa neljä kertaa ja sijoittunut parhaimmillaan 14:nneksi (2014) ja viidenneksi luokassaan (2013).</w:t>
      </w:r>
    </w:p>
    <w:p>
      <w:r>
        <w:rPr>
          <w:b/>
        </w:rPr>
        <w:t xml:space="preserve">Tulos</w:t>
      </w:r>
    </w:p>
    <w:p>
      <w:r>
        <w:t xml:space="preserve">Taylor</w:t>
      </w:r>
    </w:p>
    <w:p>
      <w:r>
        <w:rPr>
          <w:b/>
        </w:rPr>
        <w:t xml:space="preserve">Esimerkki 4.19</w:t>
      </w:r>
    </w:p>
    <w:p>
      <w:r>
        <w:t xml:space="preserve">Rogelio Martinez kuoli partioidessaan Big Bendin rajasektorilla Teksasissa. Agentti ja hänen työparinsa olivat vastaamassa toimintaan lähellä moottoritietä Van Hornin aseman alueella, kun heidän kimppuunsa hyökättiin.  Martinezin työpari Stephen Garland selvisi hengissä.Martinezin kuolintapa on edelleen "selvittämättä". Martinezin kihlattu Angie Ochoa sanoi uskovansa, että ruumiinavausraportti on peittelyä.Ochoa sanoi, että FBI keskittyy Martinezin ruumiissa olleisiin lääkkeisiin sen sijaan, että löytäisi Martinezin tappaneen henkilön.</w:t>
      </w:r>
    </w:p>
    <w:p>
      <w:r>
        <w:rPr>
          <w:b/>
        </w:rPr>
        <w:t xml:space="preserve">Tulos</w:t>
      </w:r>
    </w:p>
    <w:p>
      <w:r>
        <w:t xml:space="preserve">Rogelio Martinez</w:t>
      </w:r>
    </w:p>
    <w:p>
      <w:r>
        <w:rPr>
          <w:b/>
        </w:rPr>
        <w:t xml:space="preserve">Esimerkki 4.20</w:t>
      </w:r>
    </w:p>
    <w:p>
      <w:r>
        <w:t xml:space="preserve">John Mayer joutui varhain tiistaiaamuna sairaalaan hätäapendektomiaan Dead and Company kertoi Twitterissä. Liittyvät John Mayer on Katy Perry Learning From the Dead Embracing Pot Kitaristi avautuu siitä, mitä hän 's oppinut Dead &amp; Company ja miksi hän 's luopunut juominen viinaa ja valitsee marihuanaaDead and Company on kaksi keikkaa jäljellä heidän syksyn kiertue: Joulukuun 7. päivä Orlandossa ja 8. päivä Sunrise Floridassa. On epäselvää, onko Mayer tarpeeksi terve soittamaan näillä keikoilla, vaikka bändi ei ole vielä antanut virallista ilmoitusta kummankaan keikan tilasta.Dead and Company perustettiin vuonna 2015 sen jälkeen, kun Grateful Deadin elossa olevat jäsenet yhdistyivät viimeisiä Fare Thee Well -keikkojaan varten. Uudessa yhtyeessä Mayer on mukana Grateful Deadin alkuperäisjäsenten Weir Bill Kreutzmannin ja Mickey Hartin sekä Allman Brothersin basistin Oteil Burbridgen ja Fare Thee Wellin ja RatDogin kosketinsoittajan Jeff Chimentin rinnalla. huhtikuussa Mayer julkaisi uuden sooloalbumin The Search for Everything.</w:t>
      </w:r>
    </w:p>
    <w:p>
      <w:r>
        <w:rPr>
          <w:b/>
        </w:rPr>
        <w:t xml:space="preserve">Tulos</w:t>
      </w:r>
    </w:p>
    <w:p>
      <w:r>
        <w:t xml:space="preserve">John Mayer</w:t>
      </w:r>
    </w:p>
    <w:p>
      <w:r>
        <w:rPr>
          <w:b/>
        </w:rPr>
        <w:t xml:space="preserve">Esimerkki 4.21</w:t>
      </w:r>
    </w:p>
    <w:p>
      <w:r>
        <w:t xml:space="preserve">Miljardööri prinssi Alwaleed bin Talal otettiin kiinni hänen aavikkoleiriltään, kertoi korkea-arvoinen virkamies. Viranomaiset eivät paljastaneet pidätyksiin johtaneita todisteita. Prinssi Alwaleed bin Talal johtaa valtavaa finanssi-imperiumia (arviolta 35 miljardia dollaria vuonna 2015): Alwaleed on Citigroupin suurin yksittäinen osakkeenomistaja 21st Century Foxin toiseksi suurin äänivaltainen osakkeenomistaja ja omistaa useita hotelleja. TIME kutsui häntä jopa "Arabian Warren Buffetiksi".MBS, kuten kruununprinssi tunnetaan, on johtaja, joka on käynnistämässä modernisoijien toivomaa saudiversiota Japanin Meiji-restauraatiosta[ii], joka muuttaa poliittista taloutta ja kulttuuria pakosta, jotta se voisi selviytyä nykyaikaisessa maailmanjärjestelmässä. Saudit ovat harjoittaneet uskonnollista ja kulttuurista isolationismia, kun heidän öljynsä ansiosta maa on voinut välttää tarpeen rakentaa taloutta, joka voisi toimittaa kaikkea muuta, mistä muu maailma olisi valmis maksamaan.Pidätetyistä henkilöistä Alwaleed bin Tala on amerikkalaisten mielestä kaikkein kiehtovin hänen Twitterissä vaalien aikana käymänsä sparrauksen vuoksi ehdokas Trumpin kanssa ja Jack Cashillin yli viisi vuotta sitten World New Daily -lehdessä paljastaman hätkähdyttävän yhteyden vuoksi.</w:t>
      </w:r>
    </w:p>
    <w:p>
      <w:r>
        <w:rPr>
          <w:b/>
        </w:rPr>
        <w:t xml:space="preserve">Tulos</w:t>
      </w:r>
    </w:p>
    <w:p>
      <w:r>
        <w:t xml:space="preserve">Alwaleed bin Talal</w:t>
      </w:r>
    </w:p>
    <w:p>
      <w:r>
        <w:rPr>
          <w:b/>
        </w:rPr>
        <w:t xml:space="preserve">Esimerkki 4.22</w:t>
      </w:r>
    </w:p>
    <w:p>
      <w:r>
        <w:t xml:space="preserve">Laura Ingraham oli yksi niistä harvoista ihmisistä, jotka näkivät Donald Trumpin järkyttävän voiton tulevan. Vielä tärkeämpää on se, että Ronald Reaganin entisenä puheenkirjoittajana hän näki omakohtaisesti, miten ilkeästi Bushin kanssa liittoutunut valtaapitävä järjestelmä halveksi Reaganin työväenluokan äänestäjiä.Ingraham ymmärtää, miten voimakas konservatiivis-populistinen liike on ja miksi pysyvän poliittisen luokan eliitti on käyttänyt miljardeja euroja ja tehnyt ylitöitä kolmen vuosikymmenen ajan estääkseen sen toteutumisen.Uudessa kirjassaan Miljardööri barrikadeilla: The Populist Revolution from Reagan to Trump Ingraham, bestseller-kirjailija, selittää, miten Trump tuli valituksi ja millaisia voimia vastaan hänen - ja muiden talousnationalistien - on taisteltava kansan agendan toteuttamiseksi.Miljardööri barrikadeilla -kirjan on pakko lukea, sillä Ingraham, joka vieläkin kylmät väreet kylmät väreissä, kun hän näkee kuvamateriaalia Kemper Arenan yleisöstä vuonna 1976, joka tajusi, että he olivat nimittäneet väärän miehen Gerald Fordiksi, vie lukijat nopeatempoiselle matkalle vuoden 2016 kampanjan läpi ja osoittaa, miten kaikkien Trumpin nousun sokeuttamien olisi pitänyt arvata, että se oli tulossa, erityisesti Dave Bratin järkyttävän esivaalivoiton jälkeen, joka hän voitti silloisen talon enemmistöjohtajan Eric Cantorin (R-VA) vuonna 2014.Eliitit antavat ymmärtää, että Trumpin populismi kampanjapolulla oli jotain, mitä he eivät olleet koskaan ennen nähneet, vaikka itse asiassa jokainen ehdokas, joka on voittanut presidentin viran television aikakaudella, on ollut se, joka on ollut kaikkein populistisin. Kuten Ingraham kirjoittaa, "presidenttiehdokkaat vetoavat populistiseen tyyliin, koska se yhdistää työtätekeviin ihmisiin". "Konservatismi ja populismi ovat Ingrahamin mukaan päällekkäisiä, koska ne vastustavat "suuria asioita", suurta hallitusta, suuria kansainvälisiä järjestöjä, suuria tiedotusvälineitä, suurta bisnesmaailmaa ja kaveripiiriä".Reagan ymmärsi, että "nämä etäiset välinpitämättömät tahot vievät ihmisiltä päätöksenteon ja sivuuttavat heidän etunsa", ja Ingraham toteaa, että "Pat Buchanan ja Donald Trump tiivistävät konservatiivisen populismin parhaiten, kun kumpikin vannoi asettavansa "Amerikan etusijalle"." Konservatiivisilla populisteilla on taipumus tukea talousnationalismia, joka on kansakuntakeskeistä talouspolitiikkaa, jossa kansakunta ja sen työntekijät asetetaan etusijalle. He vastustavat massiivista valtionvelkaa, koska se heikentää Amerikkaa ja tekee sen kansalaisista velkaa lainanantajille", hän jatkaa. âHe uskovat myös, että korkeat verot ovat pahasta, koska ne heikentävät työntekijöiden palkkoja ja taloudellista vapautta. Samoin he vastustavat valtavia kauppasopimuksia ja Maailman kauppajärjestön kaltaisia kansainvälisiä järjestöjä, koska ne vievät vallan äänestäjiltä ja antavat sen kaukaiselle ja usein vihamieliselle globaalille eliitille.â Ulkopolitiikan osalta Ingraham selittää, että âkonservatiiviset populistit vastustavat laajaa sotilaallista interventionismia ja uskovat, että sotilaallista voimaa pitäisi käyttää vain silloin, kun Yhdysvaltain edut ovat uhattuina.â Hän moittii populismin kriitikoita, jotka typerästi heittelevät termiä âisolationismiâ torjuakseen populistisen ulkopolitiikan, vaikka tämä leima ei kuvaa yhtäkään populistia, jonka hän on koskaan tuntenut. Ingraham huomauttaa, että "kylmän sodan aikana populistit olivat vahvimpia neuvostokommunismin vastustajia".â Lisäksi populistit ovat aina olleet sitä mieltä, että "kansakunnan varallisuuden ja veren tuhlaaminen voittamattomiin sotiin ja kansakunnan rakentamiseen ei ole viisasta". Sen sijaan he kannattavat pragmaattista ulkopolitiikkaa, joka perustuu siihen, että "rauha saavutetaan voimalla" pitämällä yllä vahvaa armeijaa ja käyttämällä sitä harkitusti.â Valitettavasti, kuten Ingraham tarkemmin kertoo, "jotkut konservatiivit tekivät vaarallisen kiertotien" ja "sysäsivät meidät globalisaatiosotien outoon maailmaan, joka perustuu idealismiin ja kansakuntien rakentamiseen sekä voimakkaaseen vihaan juuri niitä äänestäjiä kohtaan, jotka alun perin muodostivat Reaganin koalition.â Pettäminen alkoi melkein heti sen jälkeen, kun George H.W. Bush voitti Reaganin kolmannen kauden. Bushin hallinto puhdisti reaganilaisia, ja Ingraham muistelee Margaret Tutwilerin sanoneen reaganilaiselle Ed Rollinsille eräässä juhlassa, että "monet meistä joutuivat kärsimään Reaganin kahdeksan vuoden aikana, ja nyt on meidän vuoromme." "Me olimme Reaganin väkeä. He olivat Bushin ihmisiä. Me kaikki tiesimme, mitä eroja oli", Ingraham kirjoittaa. âMonet GOP:n vakiintuneet tyypit, jotka suljettujen ovien takana pilkkasivat Reagania typeränä entisenä näyttelijänä, jolla oli ääri-konservatiivinen näkemys, työskentelivät nyt Bushin hallinnossa. He ajattelivat, että oli aika palauttaa republikaaninen puolue heidän mielestään sen hienostuneempiin ja kunnioitettavampiin juuriin. Käytännössä se merkitsi Rockefellerin republikaanien paluuta valtaan, jotka olivat työskennelleet estääkseen Reagania saamasta presidentin virkaa vuonna 1976. Bushin hallinto- ja budjettiviraston johtaja Richard Darman vakuutti Bushin luopumaan surullisenkuuluisasta lupauksestaan olla korottamatta veroja, ja lopulta Ingraham väittää, että George H. Bushin ja hänen ystävänsä, George H. Bushin, oli aika palata takaisin valtaan. W. Bush pysäytti konservatiivis-populistisen moottorin, joka pyöritti Reaganismia.â Kuten Rollins sanoi: â George Bush sai vuonna 1988 presidentinvaalien historian suurimman kapulan luovutuksen, ja hän ja hänen väkensä heittivät sen pois."Globalismi on pohjimmiltaan amerikkalaisvastaista, koska sen tavoitteena on tuhota amerikkalainen itsemääräämisoikeus surkastuttamalla kykymme ryhtyä itsenäisiin toimiin kansakuntamme etujen mukaisesti", Ingraham kirjoittaa ja huomauttaa, että globalistit eivät ymmärrä, että "valtavan amerikkalaisvastaisuuden vuoksi on lähes mahdotonta luoda monikansallista organisaatiota, jossa Yhdysvaltojen edut eivät vaarannu tai vahingoitu". "Aivan kuten isänsä George W. Bush kampanjoi populistina mutta hallitsi globalistina.  Ingraham syyttää Bushin päätöstä jatkaa aggressiivisesti armahdusta epäsuositun sotansa jälkeen siitä, että se loukkasi niitä miljoonia konservatiivipopulisteja, jotka olivat tehneet kovasti töitä saadakseen hänet valtaan. "Bushin takia konservatiivit menettivät kaiken", hän jatkaa. â Menetimme edustajainhuoneen. Menetimme senaatin. Ja me menetimme Valkoisen talon.</w:t>
      </w:r>
    </w:p>
    <w:p>
      <w:r>
        <w:rPr>
          <w:b/>
        </w:rPr>
        <w:t xml:space="preserve">Tulos</w:t>
      </w:r>
    </w:p>
    <w:p>
      <w:r>
        <w:t xml:space="preserve">Laura Ingraham</w:t>
      </w:r>
    </w:p>
    <w:p>
      <w:r>
        <w:rPr>
          <w:b/>
        </w:rPr>
        <w:t xml:space="preserve">Esimerkki 4.23</w:t>
      </w:r>
    </w:p>
    <w:p>
      <w:r>
        <w:t xml:space="preserve">Vastaajat Howard K. Stern sekä tohtorit Sandeep Kapoor ja Khristine Eroshevich olivat oikeussalissa, kun valamiehistö sai ohjeet. Kun lautamiehet olivat lähteneet lounaalle, Eroshevich purskahti kyyneliin, ja Stern lohdutti häntä. Hänen asianajajansa Brad Brunon sanoi, että hän reagoi stressiin, jota tuomioiden odottaminen aiheutti. Perry kertoi myös kuudelle naiselle ja kuudelle miehelle, jotka olivat kolmannella neuvotteluviikolla, että kyseessä oli vaikea tapaus, ja hän kehotti heitä pyytämään todistajanlausuntojen uudelleenlukemista ja tarvittaessa oikeudellisia lisäohjeita. Stern Kapoor ja Eroshevich ovat tunnustaneet syyttömyytensä muun muassa salaliitosta, jonka tarkoituksena oli toimittaa Smithille liian suuria määriä reseptilääkkeitä. Heitä ei ole syytetty vuonna 2007 tapahtuneesta yliannostuskuolemasta.</w:t>
      </w:r>
    </w:p>
    <w:p>
      <w:r>
        <w:rPr>
          <w:b/>
        </w:rPr>
        <w:t xml:space="preserve">Tulos</w:t>
      </w:r>
    </w:p>
    <w:p>
      <w:r>
        <w:t xml:space="preserve">Eroshevich</w:t>
      </w:r>
    </w:p>
    <w:p>
      <w:r>
        <w:rPr>
          <w:b/>
        </w:rPr>
        <w:t xml:space="preserve">Esimerkki 4.24</w:t>
      </w:r>
    </w:p>
    <w:p>
      <w:r>
        <w:t xml:space="preserve">Ezekiel Elliottin pelikielto astui voimaan torstain oikeuden päätöksen jälkeen NFL:n mukaan. (Eric Risberg/AP)NFL:n pelaajayhdistys kävi mielestään hyvän taistelun Ezekiel Elliottin tapauksessa, jossa se haastoi liittovaltion tuomioistuimissa NFL:n Dallas Cowboysin toisen vuoden juoksijan kuuden ottelun pelikiellon, koska se uskoi, että Elliottia oli kohdeltu väärin ja että liigan oikeusjärjestelmä komissaari Roger Goodellin johdolla on syvästi puutteellinen. Cowboysin omistaja Jerry Jones tuki pelaajaansa sanomalla, että liiga ei ollut kohdellut Elliottia oikeudenmukaisesti. Ja muuten Cowboys tarvitsee myös Elliottia kokoonpanossaan, kuten Jones epätoivoisesti myönsi.[NFL sanoo, että Ezekiel Elliottin pelikielto on voimassa, kun vetoomustuomioistuin hylkäsi hänen kieltävän päätöksensä] Elliott on aloittanut kuuden ottelun pelikieltonsa suorittamisen henkilökohtaisen käyttäytymissääntelyn mukaisesti, eikä hän pelaa sunnuntaina, ellei viime hetken oikeudellinen käänne vielä tule tapahtumaan, kun Cowboys kohtaa Atlantassa Falconsin.  Häneltä on jäänyt väliin neljä peliä, kun liittovaltion muutoksenhakutuomioistuin käsittelee hänen valituksensa kieltomääräyksen hylkäämisestä 1. joulukuuta Liiton tapauksessa tähän kysymykseen ei ole vielä vastattu. NFLPA teki varmasti kaiken voitavansa Elliottin puolesta. Mutta liiton kannalta kysymykset ovat suurempia kuin yksi pelikielto ja yksi tapaus. NFLPA haluaa perustavanlaatuisesti erilaista pelaajien oikeusjärjestelmää kuin Goodellin ja liigan työehtosopimuksen ja henkilökohtaisen käyttäytymispolitiikan mukaisesti käyttämä järjestelmä. Tällä välin liitto tekee kaikkensa varmistaakseen, että tapaukset ratkaistaan sen mielestä mahdollisimman oikeudenmukaisesti ja että pelaajien oikeuksia suojellaan mahdollisimman hyvin nykyisessä järjestelmässä, mutta nämä muutokset on luultavasti tehtävä viime kädessä neuvottelupöydässä osana seuraavaa CBA-sopimusta eikä tuomioistuimissa. Liitto onnistui lykkäämään Elliottin pelikieltoa puolella kaudella. Mutta nyt Elliott on istumassa. NFLPA onnistui lykkäämään New England Patriotsin pelinrakentaja Tom Bradyn neljän ottelun pelikieltoa oikeudessa koko kauden ajan Deflategate-tapauksessa. Brady istui kuitenkin viime kauden neljä ensimmäistä peliä. Liitto onnistui voittamaan oikeudessa Adrian Petersonia koskevan kurinpitotapauksen, jonka se hävisi vasta valituksessa. Elliott on kiistänyt syyllistyneensä perheväkivaltaan viime vuonna Ohiossa sattuneissa välikohtauksissa, joihin hänen entinen tyttöystävänsä oli osallisena.  Häntä ei syytetty rikoksesta. NFL kuitenkin totesi tutkimuksensa jälkeen, että Elliott oli sen mielestä syyllistynyt perheväkivaltaan. Elliott on sanonut, että oikeussalihaasteessa oli hänelle kyse oikeudesta ja hänen maineestaan. Oliko se hänen kannaltaan sen arvoista ? Vain hän voi vastata siihen, mutta kentällä Elliottin ja Cowboysin kannalta on hyvin kyseenalaista, oliko päätös mennä oikeuteen hyvä jälkikäteen ajateltuna.  Elliott olisi voinut jättää kauden kuusi ensimmäistä peliä väliin.  Hän olisi palannut ja pelannut kaksi viimeistä peliä, ja Cowboysilla olisi ollut hänet kokoonpanossa runkosarjan jälkipuoliskolla ja sen jälkeen.  Hän olisi ollut käytettävissä kauden tärkeimmissä peleissä." Nykyisessä tilanteessa Elliott ei pelaa enää ennen jouluaattoa.  Hänen on saatava pelikuntonsa takaisin ja synkronoitava itsensä takaisin Cowboysin hyökkäyspelin kanssa kiireesti pelejä varten, jotka voivat ratkaista Cowboysin kauden lopputuloksen. Sillä välin heidän on yritettävä tulla toimeen varajyökkääjien Alfred Morrisin, Darren McFaddenin ja Rod Smithin kanssa ja yritettävä pysyä mukana kauden jälkeisessä kilpailussa ilman Elliottia .Tuomioistuin hylkäsi Ezekiel Elliottin viimeisimmän välipäätöspyynnön Cowboys-tähti on jälleen hyllytetty NFL:n toimesta.</w:t>
      </w:r>
    </w:p>
    <w:p>
      <w:r>
        <w:rPr>
          <w:b/>
        </w:rPr>
        <w:t xml:space="preserve">Tulos</w:t>
      </w:r>
    </w:p>
    <w:p>
      <w:r>
        <w:t xml:space="preserve">Ezekiel Elliott</w:t>
      </w:r>
    </w:p>
    <w:p>
      <w:r>
        <w:rPr>
          <w:b/>
        </w:rPr>
        <w:t xml:space="preserve">Esimerkki 4.25</w:t>
      </w:r>
    </w:p>
    <w:p>
      <w:r>
        <w:t xml:space="preserve">Nyt yhtä komedian vaikutusvaltaisimmista henkilöistä - Louis C.K:ta - on syytetty seksuaalisesta väärinkäytöksestä ja hän on myöntänyt sen. Viisi naista puhui New York Timesille yhdenmukaisia tarinoita: Koomikko ohjasi ammatillisia keskusteluja suoraan seksuaalisille alueille ja joissakin tapauksissa kysyi, voisiko hän paljastaa itsensä naisille ja jatkaa masturboimalla.Perjantaina antamassaan lausunnossa Louis C.K. myönsi, että naisten syytökset olivat totta, ja hän ilmaisi katumuksensa.  Louis C.K. on saavuttanut asemansa komediamaailman huipulla sillä, että hän on valmis näyttämään vahingoittuneelta ja haavoittuvalta ja rakentamaan stand up -esityksensä seksuaalisista vaikeuksistaan ja alhaisimmista haluistaan puhumisen ympärille.Vuonna 2011 ilmestyneessä stand up -esityksessään Louis C.K. puhuu "jatkuvista perversseistä seksuaalisista ajatuksistaan". YouTubeMaailmassa, jossa seksi on komedian yleisteema, naisilla, jotka joutuvat seksuaalisten väärinkäytösten kohteeksi, on vain vähän keinoja. Koomikot ovat loppujen lopuksi pohjimmiltaan freelancereita; seksuaalirikosten oikaisemiseksi ei ole olemassa ammatillista infrastruktuuria. Useat naiset, jotka puhuivat Timesille Louis C.K:sta, puhuivat valtavasta valtaerosta, jonka he kokivat juuri uraansa aloittavina koomikkoina vastakohtana erittäin menestyneelle koomikolle, joka käytti väärin asemaansa potentiaalisena mentorina.Naiset ovat jo vuosia reagoineet seksuaaliseen väärinkäytökseen koomikkomaailmassa perustamalla kuiskauskampanjoita varoittaakseen muita naisia seksuaalisista saalistajista. Näin Louis C.K.:n ja Bill Cosbyn kaltaisten koomikkojen teot saattoivat vuosien ajan saavuttaa "avoimen salaisuuden" aseman - alan sisällä pidetyt tarinat, joita käsiteltiin julkisesti vain viitteellisesti, jos lainkaan, ammatillisten tai oikeudellisten kostotoimien pelossa.</w:t>
      </w:r>
    </w:p>
    <w:p>
      <w:r>
        <w:rPr>
          <w:b/>
        </w:rPr>
        <w:t xml:space="preserve">Tulos</w:t>
      </w:r>
    </w:p>
    <w:p>
      <w:r>
        <w:t xml:space="preserve">Louis C.K.</w:t>
      </w:r>
    </w:p>
    <w:p>
      <w:r>
        <w:rPr>
          <w:b/>
        </w:rPr>
        <w:t xml:space="preserve">Esimerkki 4.26</w:t>
      </w:r>
    </w:p>
    <w:p>
      <w:r>
        <w:t xml:space="preserve">Kun liittovaltion viestintäkomission (FCC) puheenjohtaja Ajit Pai sai evakuointiviestin kesken loppupuheenvuoronsa, jossa hän puolsi Obaman hallinnon vuonna 2015 käyttöön ottamien verkon neutraliteettisääntöjen kumoamista, komissio äänesti torstaina näiden sääntöjen kumoamisesta. Pai käytti suurimman osan loppupuheenvuorostaan toistaakseen kantansa siihen, miksi Orwell-nimiset verkon neutraliteettisäännöt - joilla lähinnä toteutettiin liittovaltion valvonta internetissä 1930-luvulla Ma Bellin puhelinmonopolin hallitsemiseksi laadittujen II osaston säännösten mukaisesti - olivat Obaman hallinnon virhe.Ennen vuotta 2015, jolloin verkon neutraliteetti otettiin käyttöön, internetiä säänneltiin Pain mielellään kutsumalla sitä "kevyeksi kehykseksi"; yksinkertaistaen sanottuna liittovaltion hallituksella oli vähemmän sääntelyä, mikä antoi internet-palveluntarjoajille ja teknologiayrityksille mahdollisuuden investoida ja innovoida. Siksi internet on niin vankka ja tehokas kuin se on. Pai sanoi, että verkon neutraliteettisäännöt olivat Obaman Valkoisen talon FCC:lle antamia "pikamääräyksiä", jotka johtivat innovaation ja investointien vähenemiseen internetin kehyksessä viimeisten kahden vuoden aikana ja mainitsi useita konkreettisia esimerkkejä. Pai sanoi, että ympäristö, jossa internet kukoisti ennen Obaman aikakauden sääntöjä, ei ollut raskaskätistä sääntelyä, mikä johti 1,5 biljoonan dollarin investointeihin internetpalveluihin ja -verkkoihin, jotka antoivat Amerikalle esteettömän pääsyn. Hän totesi myös vastoin eri mieltä olleita demokraattisia komission jäseniä Jessica Rosenworcelia ja Mignon Clyburnia (jotka pitivät lähes 20 minuutin pituisen ylistyspuheen verkon neutraliteetille), että ihmiset, jotka valittavat internetistä, eivät valita internet-palveluntarjoajista (ISP), jotka mahdollisesti estävät tai kuristavat sisältöä tai jotka saattavat syrjiä kilpailijoidensa internet-liikennettä. Sen sijaan he valittavat siitä, että Internet-palveluntarjoajilla ei ole riittävästi valinnanvaraa ja että heillä ei ehkä ole pääsyä Internetiin. Pai totesi, että kevyempi sääntely-ympäristö, jossa Internet-palveluntarjoajat voivat vapaasti aloittaa toimintansa ja innovoida, ratkaisisi molemmat ongelmat.Lyhyesti sanottuna Pai sanoi, että päätös kumota verkon neutraalius ei tuhoa Internetiä, ei tapa demokratiaa eikä tukahduta sananvapautta verkossa.</w:t>
      </w:r>
    </w:p>
    <w:p>
      <w:r>
        <w:rPr>
          <w:b/>
        </w:rPr>
        <w:t xml:space="preserve">Tulos</w:t>
      </w:r>
    </w:p>
    <w:p>
      <w:r>
        <w:t xml:space="preserve">Puheenjohtaja Ajit Pai</w:t>
      </w:r>
    </w:p>
    <w:p>
      <w:r>
        <w:rPr>
          <w:b/>
        </w:rPr>
        <w:t xml:space="preserve">Esimerkki 4.27</w:t>
      </w:r>
    </w:p>
    <w:p>
      <w:r>
        <w:t xml:space="preserve">MEXICO CITY (Reuters) - Meksikon vasemmiston presidenttiehdokkaalla Andres Manuel Lopez Obradorilla on torstaina julkaistun sanomalehden mielipidemittauksen mukaan 8 prosenttiyksikön johto kilpailijoihinsa nähden, vaikka toiseksi sijoittunut ehdokas Ricardo Anaya on kaventanut eroa edellisestä tutkimuksesta.Meksikolaisen sanomalehden Reforma tekemän kyselyn mukaan Lopez Obradorilla on 33 prosenttia äänistä, kun taas vasemmisto-oikeistolaista koalitiota "Meksikon puolesta" edustavalla Ricardo Anayalla on 25 prosenttia.Reforma-lehden edellisessä, marraskuussa tekemässä kyselyssä Anaya sai vain 19 prosenttia äänistä, ja ero kahden eturivin kannattajan välillä oli suurempi, 12 prosenttiyksikköä.Tulokset osoittavat samankaltaista suuntausta kuin Parametrian viime viikolla julkaisema kysely, jonka mukaan Anaya voitti hieman, mutta Lopez Obradorin johto oli suurempi.</w:t>
      </w:r>
    </w:p>
    <w:p>
      <w:r>
        <w:rPr>
          <w:b/>
        </w:rPr>
        <w:t xml:space="preserve">Tulos</w:t>
      </w:r>
    </w:p>
    <w:p>
      <w:r>
        <w:t xml:space="preserve">Ricardo Anaya</w:t>
      </w:r>
    </w:p>
    <w:p>
      <w:r>
        <w:rPr>
          <w:b/>
        </w:rPr>
        <w:t xml:space="preserve">Esimerkki 4.28</w:t>
      </w:r>
    </w:p>
    <w:p>
      <w:r>
        <w:t xml:space="preserve">WASHINGTON - Presidentti Donald Trumpin Venäjä-analyysin asianajaja Ty Cobb on aiemmin edustanut miljardööri Saudi-Arabian prinssi Alwaleed bin Talalia, kuten tiedotusvälineet ovat kertoneet ja HuffPostille jaetut sähköpostit osoittavat. Kuningaskunta pidätti yllättäen ruhtinaan yhdessä yli tusinan muun merkittävän saudiprinssi kanssa viikonloppuna, minkä tarkkailijat tulkitsivat Saudi-Arabian kruununprinssi Mohammed bin Salmanin valtapeliksi.Trumpilla on läheiset suhteet Saudi-Arabiaan ja Saudi-Arabian kruununprinssi Mohammediin, jonka sanotaan olevan pidätysten takana, mukaan lukien Alwaleedin pidätykset. Useita viikkoja sitten Valkoisen talon neuvonantaja ja Trumpin vävy Jared Kushner teki salaisen vierailun kuningaskuntaan ja vietti Politicon ja Washington Postin mukaan paljon aikaa prinssi Mohammedin kanssa. Presidentti patisti lauantaina twiitissään kuningaskuntaa käyttämään New Yorkin pörssiä kansallisen öljy-yhtiönsä Aramcon osan tulevaa listautumista varten vain tunteja ennen ratsioita.  Hän myös kehui valtakunnan politiikkaa puhelussa Saudi-Arabian kuninkaan Salmanin, kruununprinssin isän, kanssa samana päivänä. Cobb työskenteli yli kolme vuosikymmentä valkokaulusjuttujen parissa ennen kuin hän liittyi Trumpin tiimiin.  Hän erosi pitkäaikaisesta yrityksestään Hogan Lovellsista heinäkuussa. Tuolloin liike-elämän uutispalvelu ALM Media kertoi, että Cobb oli aiemmin työskennellyt Saudi-Arabian kuningasperheen jäsenille, ja siteerasi Hogan Lovellsin sivua, joka on nyt ilmeisesti poistettu.Toimittaja Nicholas Carlsonin vuonna 2012 kirjoittama Business Insiderin juttu oli tarkempi. Jutussa kerrottiin, että Cobb oli uhannut haastaa oikeuteen amerikkalaisen, joka oli yrittänyt nostaa kanteen Alwaleedia vastaan, koska hänen väitettiin uhanneen häntä mestauksella ja pidättäneen hänet aseella uhaten, kun hän työskenteli ruhtinaan pojalle.Mark Mazon, toisen Hogan Lovellsin osakkaan, Torontossa asuvalle liikemiehelle Alan Benderille lähettämät sähköpostiviestit, jotka edustivat naista, joka väitti olleensa salaisessa avioliitossa Alwaleedin kanssa, tarjoavat lisätodisteita Cobbin yhteydestä ruhtinaan kanssa.</w:t>
      </w:r>
    </w:p>
    <w:p>
      <w:r>
        <w:rPr>
          <w:b/>
        </w:rPr>
        <w:t xml:space="preserve">Tulos</w:t>
      </w:r>
    </w:p>
    <w:p>
      <w:r>
        <w:t xml:space="preserve">Alwaleed bin Talal</w:t>
      </w:r>
    </w:p>
    <w:p>
      <w:r>
        <w:rPr>
          <w:b/>
        </w:rPr>
        <w:t xml:space="preserve">Esimerkki 4.29</w:t>
      </w:r>
    </w:p>
    <w:p>
      <w:r>
        <w:t xml:space="preserve">Varapresidentti Pence teki yllätysvierailun Afganistaniin torstaina. Kyseessä on ensimmäinen Trumpin hallinnon aikainen presidentin tai varapresidentin vierailu maahan, ja se tapahtuu neljä kuukautta sen jälkeen, kun Trump esitteli strategiansa Yhdysvaltojen roolista maassa.Afganistanissa parlamenttivaalit ovat kuuden kuukauden päässä, ja Trumpin hallinto on pyrkinyt tekemään yhteistyötä Afganistanin johdon kanssa niiden valmistelemiseksi. Heinäkuun 7. päiväksi suunniteltuja vaaleja on lykätty lähes kolme vuotta turvallisuushuolien vuoksi. "Tilannetta voi tarkastella kahdella tavalla", pääjohtaja Abdullah sanoi NPR:n Steve Inskeepille marraskuussa. "Toinen on toivoa asioita pois, mutta en usko, että näin tapahtuu maailman todellisuudessa. [Ja] toinen on tehdä parhaansa löytääkseen ulospääsyn, ja uskon, että nykyinen hallinto tekee sen, ja me afganistanilaiset teemme parhaamme, jotta tämä sota saataisiin loppumaan." Hän sanoi, että "me ja afganistanilaiset teemme parhaamme, jotta tämä sota saataisiin loppumaan." Hän sanoi, että "me ja afganistanilaiset teemme parhaamme, jotta tämä sota saataisiin loppumaan." Trump on myös maininnut tarpeen tehdä yhteistyötä muiden Etelä-Aasian maiden, erityisesti Pakistanin, kanssa, jotta kapinalliset eivät voi hakeutua turvapaikkaan Afganistanin rajojen ulkopuolelle. Puhuessaan torstaina joukoille Pence sanoi Trumpin antaneen maalle "varoituksen." "Yhdysvaltain asevoimat pysyvät Afganistanissa, kunnes poistamme lopullisesti terrorismin uhan kotimaahamme ja kansaamme ", hän sanoi.</w:t>
      </w:r>
    </w:p>
    <w:p>
      <w:r>
        <w:rPr>
          <w:b/>
        </w:rPr>
        <w:t xml:space="preserve">Tulos</w:t>
      </w:r>
    </w:p>
    <w:p>
      <w:r>
        <w:t xml:space="preserve">Trump â Trump</w:t>
      </w:r>
    </w:p>
    <w:p>
      <w:r>
        <w:rPr>
          <w:b/>
        </w:rPr>
        <w:t xml:space="preserve">Tulos</w:t>
      </w:r>
    </w:p>
    <w:p>
      <w:r>
        <w:t xml:space="preserve">Trump</w:t>
      </w:r>
    </w:p>
    <w:p>
      <w:r>
        <w:rPr>
          <w:b/>
        </w:rPr>
        <w:t xml:space="preserve">Esimerkki 4.30</w:t>
      </w:r>
    </w:p>
    <w:p>
      <w:r>
        <w:t xml:space="preserve">Carrie Fisher teki muutakin kuin toisti roolinsa kenraali Leia Organana Star Wars -sarjan uusimmassa osassa.Ennen kuolemaansa 60-vuotiaana viime vuonna hän toi oman nokkeluutensa ja huumorinsa mukaan The Last Jedi -elokuvaan â ja ohjaaja Rian Johnson oli siitä innoissaan. Hän sisällytti mukaan muutamia Fisherille ominaisia yksiviivaisia repliikkejä, jotka hän kirjoitti itse.PEOPLEn haastattelussa Johnson mainitsi Fisherin kirjoittaneen ainakin kaksi vitsikästä repliikkiä. Ensimmäinen oli repliikki hänen uudesta kampauksestaan, jonka hän tekee Mark Hamillin hahmolle Luke Skywalkerille. âSe oli hänen â Johnson sanoi. âSe oli Carrie Fisherin repliikki . Toinen oli kohtaus näyttelijä Laura Dernin kanssa, joka esittää vara-amiraali Holdoa.  Fisher sanoo hänelle "You go Iâve said it enough", kun he kompastuvat toistensa sanoihin sanoessaan ikonisen repliikin "May the Force be with you" samaan aikaan.Johnson puhui myös työskentelyprosessista Fisherin kanssa. "Tunnin kuluttua olin täyttänyt sivuja ja sivuja kirjoittamalla muistiinpanoja ja yhden rivin lauseita, joita hän oli esittänyt", hän sanoi. "Yritimme käyttää niitä aina, kun pystyimme." Sutkautuksilla on hieman enemmän emotionaalista painoarvoa, kun otetaan huomioon, että Fisher kuoli lähes vuosi sitten sydänkohtaukseen. Elokuva on myös kunnianosoitus edesmenneelle näyttelijättärelle, ja se päättyy merkintään âPrinsessamme Carrie Fisherin rakkaudellisessa muistossa. â</w:t>
      </w:r>
    </w:p>
    <w:p>
      <w:r>
        <w:rPr>
          <w:b/>
        </w:rPr>
        <w:t xml:space="preserve">Tulos</w:t>
      </w:r>
    </w:p>
    <w:p>
      <w:r>
        <w:t xml:space="preserve">Carrie Fisher</w:t>
      </w:r>
    </w:p>
    <w:p>
      <w:r>
        <w:rPr>
          <w:b/>
        </w:rPr>
        <w:t xml:space="preserve">Esimerkki 4.31</w:t>
      </w:r>
    </w:p>
    <w:p>
      <w:r>
        <w:t xml:space="preserve">"Tiedän, että aiomme kasvattaa ruohoa, mutta työskentely täällä ei ole pelkkää juhlaa", Christoph Rossner sanoo ja astelee edessäni kohti autioituneen ydinbunkkerin sisäänkäyntiä eteläsaksalaisen Allgäun alueen rauhallisella maaseudulla.Maaliskuusta 2017 lähtien lääkekannabiksen hankkiminen lääkemääräyksellä on ollut Saksassa laillista.  Rossner haluaa hyödyntää uutta lakia ja nousta Saksan johtavaksi lailliseksi ruohonviljelijäksi.  Hänen kunnianhimonsa ei välttämättä perustu suuruudenhulluuteen - laillistaminen avasi potentiaalisesti valtavat markkinat. Saksan huumausaineiden ja huumeiden väärinkäytön seurantakeskus (DBDD) havaitsi, että pelkästään vuonna 2015 lähes viisi miljoonaa saksalaista oli polttanut kannabista ainakin kerran samana vuonna - ja tässä ovat vain ne ihmiset, jotka ovat halukkaita myöntämään sen.Ydinbunkkeri, jossa Rossner toivoo aloittavansa valtakuntansa, on pelottava rakennelma - 50 metriä pitkä ja 15 metriä korkea, ja siinä on tuuletuskuiluja kuin keskiaikaisessa linnoituksessa. "Uskon, että kasvimme ovat melko turvassa näiden muurien sisällä ", Roßner hymyilee." Rossner toivoo voivansa tutkimuksen avulla tarjota 150 potilaalle bunkkerissaan kasvatettua kannabista. Jos Saksan liittovaltion huume- ja lääkelaitos ja liittovaltion huumevirasto hyväksyvät sekä tutkimuksen että tarvittavan marihuanan tuotannon, Bunker PPD voisi alkaa toimittaa asiakkaille lääkinnällistä ruohoa maaliskuussa 2018. vasemmalla Christoph Rossner seisoo tulevalla ruohofarmillaan. Oikealla entinen radio-ohjauskeskus. Rossner uskoo vahvasti ruohon parantaviin voimiin. Kun hän oli 18-vuotias, hänen vasen olkapäänsä murskautui teräspalkkiin hänen ollessaan oppisopimuskoulutuksessa teollisuusmekaanikkoyrityksessä.  Hän poltti helpottaakseen onnettomuuden seurauksena kroonistunutta kipuaan ja polttaa sitä yhä tänäkin päivänä. Ainoa ero on nyt se, että hän saa ruohonsa laillisesti reseptillä. "Jos ihmettelet, olen pilvessä juuri nyt", hän myöntää. 1994 Saksan liittovaltion perustuslakituomioistuin laillisti pienen kannabismäärän - viidestä kymmeneen grammaa Saksan alueesta riippuen - hallussapidon. Roßner käytti 90-luvun lopulla kasvavaa kysyntää hyväkseen perustamalla laittoman "ruohoapteekin".  Hänen asiakaskuntansa kasvoi tasaisesti, ja siihen kuului syöpä- ja niveltulehduspotilaita. Lopulta myös poliisi tuli tapaamaan häntä. Vuonna 2000 hänet tuomittiin kahdeksi vuodeksi ja yhdeksi kuukaudeksi vankilaan.  Hän vietti siellä lopulta viisi kuukautta ja neljä kuukautta terapiassa.Jos sähköt jossain vaiheessa katkeavat, Roßner voi luottaa neljään dieselgeneraattoriin, jotka toimittavat hänen kannabisviljelmälleen tarvittavan valon.Mutta Rossnerilla on pitkä matka edessään. Kun astumme ulos bunkkerista ja takaisin auringonvaloon, hän kertoo minulle, että hänen asianajajansa valmistelevat oikeusjuttua liittovaltion huumausainelaitosta vastaan. Virasto vaatii mahdollisia lääkekasvien tuottajia todistamaan, että he ovat jo kasvattaneet, jalostaneet ja toimittaneet vähintään 50 kiloa kannabista kolmen viime vuoden aikana. Kun otetaan huomioon, että kannabiksen tuottaminen Saksassa on tähän asti ollut laitonta, Rossner ei ymmärrä, miksi viranomaiset odottaisivat kenenkään tehneen niin - saati sitten säilyttäneen siitä jonkinlaisen paperin jäljen. odotellessaan Saksan viranomaisten hyväksyntää Rossner pitää kilpailijoitaan huolestuneena silmällä. Yhdysvalloissa useat amerikkalaiset yritykset ostavat järjestelmällisesti pienempiä tuottajia - tämä dynamiikka voi laajentua Saksan markkinoille ja vallata ne. Vaikka hänen laboratorionsa ei ole vielä olemassa eikä mitään ostettavaa olekaan, Rossner kertoo jo nyt olevansa varma siitä, ettei häntä osteta. Hän haluaa tehdä sen omilla ehdoillaan omassa ydinbunkkerissaan.</w:t>
      </w:r>
    </w:p>
    <w:p>
      <w:r>
        <w:rPr>
          <w:b/>
        </w:rPr>
        <w:t xml:space="preserve">Tulos</w:t>
      </w:r>
    </w:p>
    <w:p>
      <w:r>
        <w:t xml:space="preserve">Christoph Rossner</w:t>
      </w:r>
    </w:p>
    <w:p>
      <w:r>
        <w:rPr>
          <w:b/>
        </w:rPr>
        <w:t xml:space="preserve">Esimerkki 4.32</w:t>
      </w:r>
    </w:p>
    <w:p>
      <w:r>
        <w:t xml:space="preserve">Ivanka Trump sanoi sunnuntaina, että hän ei tiedä, tekisikö opettajien aseistaminen piiloaseilla, kuten hänen isänsä kannattaa, kouluista turvallisempia, ja sanoi, että ajatus kaipaa vielä lisää keskustelua.Presidentti Donald Trumpin tyttäreltä, joka toimii Valkoisen talon johtavana neuvonantajana ja on Etelä-Koreassa, jossa hän osallistui talviolympialaisten päättäjäisseremoniaan, kysyi NBC News, tekisikö opettajien aseistaminen lapsista turvallisempia. "Rehellisesti sanottuna en tiedä", Ivanka Trump sanoi. "On selvää, että olisi oltava uskomattoman korkeat vaatimukset sille, kuka saisi kantaa asetta kouluissamme", Ivanka Trump sanoi NBC:n Peter Alexanderille: "Mielestäni aseistettu opettaja, joka välittää syvästi oppilaistaan tai oppilaistaan ja joka on kykenevä ja pätevä kantamaan asetta, ei ole huono ajatus, mutta se on ajatus, josta on keskusteltava." "Se on hyvä ajatus."</w:t>
      </w:r>
    </w:p>
    <w:p>
      <w:r>
        <w:rPr>
          <w:b/>
        </w:rPr>
        <w:t xml:space="preserve">Tulos</w:t>
      </w:r>
    </w:p>
    <w:p>
      <w:r>
        <w:t xml:space="preserve">Ivanka Trump</w:t>
      </w:r>
    </w:p>
    <w:p>
      <w:r>
        <w:rPr>
          <w:b/>
        </w:rPr>
        <w:t xml:space="preserve">Esimerkki 4.33</w:t>
      </w:r>
    </w:p>
    <w:p>
      <w:r>
        <w:t xml:space="preserve">Muutamassa päivässä transsukupuolinen malli Munroe Bergdorf vaihtoi innostuneisuudestaan L'Oreal Paris -meikkimerkin palkkaamisesta boikottiin.Yrityksen Ison-Britannian osasto ilmoitti varhain perjantaina, että yhteistyö lontoolaismallin kanssa päättyy sen jälkeen, kun tämä oli kirjoittanut Facebookissa kommentin, joka alkoi sanoilla "'Rehellisesti sanottuna minulla ei ole enää energiaa puhua valkoisten harjoittamasta rotuväkivallasta. Kyllä, KAIKISTA valkoisista ihmisistä." LâOréal puolustaa monimuotoisuutta. Munroe Bergdorfin kommentit ovat ristiriidassa arvojemme kanssa, joten olemme päättäneet lopettaa kumppanuutemme hänen kanssaan . â L'OrÃ©al Paris UK (@LOrealParisUK) 1. syyskuuta 2017 Bergdorf ampui takaisin, että hänen sanansa Charlottesvillen valkoisen ylivallan mielenosoituksista viime kuussa oli irrotettu asiayhteydestään ja että yhtiö ei halunnut hänen puhuvan systeemisestä rasismista.  Hän sanoi olevansa "pettynyt yhtiöön" ja kirjoitti massiivisen postauksen siitä, miten ironista on olla mukana kauneuskampanjassa, joka "edustaa monimuotoisuutta", ja saada sitten potkut, koska puhui valkoisten etuoikeuksista. Bergdorf otti suoraan kantaa kiistanalaiseen lausuntoon, joka näyttää johtaneen hänen potkuihinsa. "Kun totesin, että 'kaikki valkoiset ihmiset ovat rasisteja', käsittelin sitä tosiasiaa, että länsimainen yhteiskunta kokonaisuudessaan on JÄRJESTELMÄ, joka juontaa juurensa valkoiseen ylivaltaan - suunniteltu hyötymään valkoisten ihmisten priorisoimisesta ja suojelemisesta ennen ketään muuta rotua edustavaa. Tietämättään valkoiset ihmiset SOSIALISOIDAAN rasistisiksi syntymästä lähtien. Se ei ole jotain geneettistä. Kukaan ei synny rasistiksi", hän kirjoitti Facebookissa. Bergdorf oli aiemmin tällä viikolla ilmoittanut, että oli "niin suuri kunnia tulla L'Orealin ensimmäiseksi transsukupuoliseksi malliksi Britanniassa".</w:t>
      </w:r>
    </w:p>
    <w:p>
      <w:r>
        <w:rPr>
          <w:b/>
        </w:rPr>
        <w:t xml:space="preserve">Tulos</w:t>
      </w:r>
    </w:p>
    <w:p>
      <w:r>
        <w:t xml:space="preserve">Munroe Bergdorf</w:t>
      </w:r>
    </w:p>
    <w:p>
      <w:r>
        <w:rPr>
          <w:b/>
        </w:rPr>
        <w:t xml:space="preserve">Esimerkki 4.34</w:t>
      </w:r>
    </w:p>
    <w:p>
      <w:r>
        <w:t xml:space="preserve">Razerin uuden älypuhelimen odotetaan ilmestyvän vasta 1. marraskuuta, mutta vuodot ovat jo alkaneet.Phone Radarin mukaan GFXBenchiin on jo ilmestynyt listaus nimellä "Razer Phone", joka voi hyvinkin olla puhelin, jonka näemme reilun kahden viikon kuluttua.Tulevan Razerin pitäisi siis olla paljon taitavampi raskaiden 3D-pelien ja moniajon käsittelyssä, kun katsoo sen tietoja. Tämän ei pitäisi tulla yllätyksenä, kun otetaan huomioon Razerin suunnitelma asemoida puhelimensa pelien voimanpesänä.Voisimme myös nähdä Nextbit Robin -älypuhelimen piirteitä, jotka on sisällytetty Razerin tammikuussa tekemän älypuhelimen startup-yritysoston ansiosta. Jotkut sen hypetetyistä ominaisuuksista sisältävät kyvyn hallita ja purkaa tietoja pilvessä.Ja niille, jotka ovat uteliaita näkemään, miltä puhelin näyttää, tässä on pienin kurkistus Razerin SVP Tom Mossin ansiosta, joka oli aiemmin viime viikolla twiitannut kuvan hänestä ja toimitusjohtaja Tan Min Liangista.</w:t>
      </w:r>
    </w:p>
    <w:p>
      <w:r>
        <w:rPr>
          <w:b/>
        </w:rPr>
        <w:t xml:space="preserve">Tulos</w:t>
      </w:r>
    </w:p>
    <w:p>
      <w:r>
        <w:t xml:space="preserve">Razer</w:t>
      </w:r>
    </w:p>
    <w:p>
      <w:r>
        <w:rPr>
          <w:b/>
        </w:rPr>
        <w:t xml:space="preserve">Esimerkki 4.35</w:t>
      </w:r>
    </w:p>
    <w:p>
      <w:r>
        <w:t xml:space="preserve">MIAMI -- Trooppinen myrsky Philippe lähestyy Floridan eteläosaa, kun se jatkaa rankkasateiden kaatamista Kuuban keskiosaan ja Bahamalle.Philippen keskuksen odotetaan liikkuvan Bahaman luoteisosan yli sunnuntaiaamuna. Philippen suurimmat jatkuvat tuulet ovat lähellä 45 mailia tunnissa, ja puuskat ovat voimakkaampia. 48 tunnin aikana ennustetaan jonkin verran voimistumista. Philippen odotetaan kuitenkin muuttuvan post-trooppiseksi sykloniksi maanantaina.</w:t>
      </w:r>
    </w:p>
    <w:p>
      <w:r>
        <w:rPr>
          <w:b/>
        </w:rPr>
        <w:t xml:space="preserve">Tulos</w:t>
      </w:r>
    </w:p>
    <w:p>
      <w:r>
        <w:t xml:space="preserve">Philippe</w:t>
      </w:r>
    </w:p>
    <w:p>
      <w:r>
        <w:rPr>
          <w:b/>
        </w:rPr>
        <w:t xml:space="preserve">Esimerkki 4.36</w:t>
      </w:r>
    </w:p>
    <w:p>
      <w:r>
        <w:t xml:space="preserve">Tällä viikolla näyttelijä Paul McGann seisoi lian ja tiilien keskellä ja lausui prologin Romeo ja Julia -näytelmästä, jonka historioitsijat uskovat saaneen ensi-iltansa tällä paikalla ja jossa Shakespeare on saattanut ottaa pienen näyttelijän roolin. "On mahdollista, että Shakespeare itse puhui prologin", McGann sanoi. "Toivon niin. Haluan kanavoida häntä." Shakespearen vaikutus englantilaiseen kulttuuriin on mittaamaton, mutta fyysisiä yhteyksiä häneen on jäljellä suhteellisen vähän. Matkailijat voivat vierailla hänen syntymä- ja hautapaikoillaan Stratford-upon-Avonin kaupungissa. Lontoossa on rekonstruoitu Globe-näyttämö, jossa Shakespeare työskenteli, lähellä sen alkuperäistä paikkaa Thames-joen eteläpuolella. Lähistöltä on löydetty jäännöksiä The Rosesta, joka oli toinen Elisabetin aikainen tapahtumapaikka. Teatterissa, joka toimi Shakespearen Chamberlain's Men -ryhmän tukikohtana, esitettiin luultavasti näytelmiä, kuten Romeo ja Julia ja Venetsian kauppias, sekä Christopher Marlowen ja Thomas Kydin teoksia. Mutta vuonna 1598 riita paikan vuokraisännän kanssa uhkasi jättää seurueen kodittomaksi. Shakespeare ja hänen kollegansa ryhtyivät jyrkkiin toimiin: joululoman aikana, kun vuokranantaja oli poissa, he purkivat rakennuksen ja raahasivat sen järeät tammipavut varastoon. Keväällä puut siirrettiin joen yli ja niistä rakennettiin uusi teatteri, Globe.</w:t>
      </w:r>
    </w:p>
    <w:p>
      <w:r>
        <w:rPr>
          <w:b/>
        </w:rPr>
        <w:t xml:space="preserve">Tulos</w:t>
      </w:r>
    </w:p>
    <w:p>
      <w:r>
        <w:t xml:space="preserve">William Shakespeare</w:t>
      </w:r>
    </w:p>
    <w:p>
      <w:r>
        <w:rPr>
          <w:b/>
        </w:rPr>
        <w:t xml:space="preserve">Tulos</w:t>
      </w:r>
    </w:p>
    <w:p>
      <w:r>
        <w:t xml:space="preserve">Shakespeare</w:t>
      </w:r>
    </w:p>
    <w:p>
      <w:r>
        <w:rPr>
          <w:b/>
        </w:rPr>
        <w:t xml:space="preserve">Esimerkki 4.37</w:t>
      </w:r>
    </w:p>
    <w:p>
      <w:r>
        <w:t xml:space="preserve">NATCHEZ Miss. (AP) - Joe Fortunato, nopea linebacker, joka auttoi Chicago Bearsin voittamaan NFL:n mestaruuden 1963, on kuollut.  Hän oli 87-vuotias. Fortunato kuoli maanantaina Mississippissä, jossa hän oli tähti linebackerina ja fullbackina Mississippi Staten yliopistossa. "Joe Fortunato ei ollut vain loistava pelaaja Chicago Bearsille, ja hän oli mukana vuoden 1963 mestaruusottelussa Wrigley Fieldillä, vaan hän oli avainhenkilö yhdessä Bearsin historian parhaimmista linjapuolustajakolmikosta Hall of Fameen kuuluvien Bill Georgen ja Larry Morrisin rinnalla", Bearsin puheenjohtaja George H. McCaskey sanoi torstaina antamassaan lausunnossa. "Chicago Bearsin perhe ilmaisee osanottomme Fortunaton perheelle Joen poismenon johdosta." FILE - Tässä 27. marraskuuta 1960 otetussa arkistokuvassa Chicago Bearsin linjapuolustaja Joe Fortunato (31) kiirehtii häntä Dallas Cowboysin pelinrakentaja Eddie LeBaron heittää syötön Jim Doranille, jota ei näy NFL-jalkapallo-ottelun aikana 27. marraskuuta 1960 Chicagossa. Cowboys-vahti Mike Falls (63) yrittää torjua Fortunatoa. Fortunato, nopea linebacker, joka auttoi Bearsin voittamaan NFL-mestaruuden 1963, on kuollut. Hän oli 87-vuotias. Fortunato kuoli maanantaina 6.11.2017 Mississippissä, jossa hän pelasi tähtenä linebackerina ja fullbackina Mississippi Statessa (AP Photo/Ed Maloney File).</w:t>
      </w:r>
    </w:p>
    <w:p>
      <w:r>
        <w:rPr>
          <w:b/>
        </w:rPr>
        <w:t xml:space="preserve">Tulos</w:t>
      </w:r>
    </w:p>
    <w:p>
      <w:r>
        <w:t xml:space="preserve">Joe Fortunato Joe</w:t>
      </w:r>
    </w:p>
    <w:p>
      <w:r>
        <w:rPr>
          <w:b/>
        </w:rPr>
        <w:t xml:space="preserve">Tulos</w:t>
      </w:r>
    </w:p>
    <w:p>
      <w:r>
        <w:t xml:space="preserve">Joe</w:t>
      </w:r>
    </w:p>
    <w:p>
      <w:r>
        <w:rPr>
          <w:b/>
        </w:rPr>
        <w:t xml:space="preserve">Esimerkki 4.38</w:t>
      </w:r>
    </w:p>
    <w:p>
      <w:r>
        <w:t xml:space="preserve">Presidentiksi valittu Donald Trump ja Kansasin ulkoministeri Kris Kobach marraskuussa 2016. (Reuters/Mike Segar)Trumpin toimikuntaa johti Kansasin ulkoministeri Kris Kobach, joka ei ole ainoastaan maan merkittävin äänten tukahduttamisen kannattaja vaan myös maahanmuuttovastainen aktivisti, mikä on tärkeä osa tätä tarinaa. Valkoinen talo antoi lausunnon, jossa sanottiin, että presidentti "on pyytänyt sisäisen turvallisuuden ministeriötä tarkastelemaan [toimikunnan] alustavia havaintoja ja määrittelemään jatkotoimet." Mihin Trumpin hallinto on menossa nyt, kun äänestäjien tukahduttamista käsittelevä toimikunta on poissa? Voimme saada käsityksen Crosscheck-nimisestä järjestelmästä, jota Kobach on mainostanut osavaltioille ympäri maata. Järjestelmässä merkitään kaikki, joilla on sama nimi ja syntymäaika mutta jotka on rekisteröity useammassa kuin yhdessä paikassa, mahdolliseksi petokseksi.Ongelman näkee heti: tulee olemaan valtava määrä ihmisiä, joilla on sama nimi ja syntymäaika, joten ihmisiä merkitään jatkuvasti väärin. Eräässä ohjelmasta tehdyssä analyysissä todettiinkin, että Crosscheck saattaa poistaa valtavan määrän rekisteröintejä, joita käytetään lailliseen äänestämiseen.  Kobach pitää ohjelmaa mallina sille, mitä hän haluaa tehdä kansallisesti, ja tästä pääsemmekin sisäisen turvallisuuden ministeriöön. Minun on korostettava, että kukaan ei tiedä tarkalleen, mitä se aikoo tehdä tässä asiassa, koska meillä on vain Kobachin ja Valkoisen talon hieman epämääräisiä lausuntoja. Heillä on kuitenkin luetteloita maahanmuuttajista ja maassa vierailevista ihmisistä (kuten tämä), ja Kobach on lähes varmasti näiden tietokantojen perässä.</w:t>
      </w:r>
    </w:p>
    <w:p>
      <w:r>
        <w:rPr>
          <w:b/>
        </w:rPr>
        <w:t xml:space="preserve">Tulos</w:t>
      </w:r>
    </w:p>
    <w:p>
      <w:r>
        <w:t xml:space="preserve">Kris Kobach</w:t>
      </w:r>
    </w:p>
    <w:p>
      <w:r>
        <w:rPr>
          <w:b/>
        </w:rPr>
        <w:t xml:space="preserve">Esimerkki 4.39</w:t>
      </w:r>
    </w:p>
    <w:p>
      <w:r>
        <w:t xml:space="preserve">Sam Rainsy -puolueen lainsäätäjiä Mu Sochuaa ja Ho Vannia vastaan nostettu kanne on viimeisin pääministeri Hun Senin valtapuolueessa, joka on käyttänyt tuomioistuimia hallituksen arvostelijoita vastaan. "Kansalliskokous kävelee taaksepäin, kun se yrittää vaientaa oppositiopuolueen", hän sanoi. Maanantaina pitämässään puheessa Hun Sen viittasi kansainvälisten ihmisoikeusjärjestöjen viimeaikaisiin väitteisiin, joiden mukaan hänen puolueensa käyttää oikeustoimia hallituksen arvostelijoita vastaan tukahduttaakseen sananvapauden: Hun Sen varoitti: "Ulkomaalaiset älkää olko sotkuisia." Hun Sen varoitti: "Ulkomaalaiset älkää olko sotkuisia." Hun Sen varoitti: "Ulkomaalaiset eivät ole sotkuisia: "Ulkomaalaiset eivät ole sotkuisia." "Ulkomaalaiset eivät ole sotkuisia." "Koskemattomuuden poistaminen on demokratian vahvistamista lain sijaan " hän lisäsi. Mu Sochua vastaan nostetut syytteet johtuvat hänen ilmoituksestaan, jonka mukaan hän aikoo nostaa kanteen Hun Seniä vastaan, koska tämä väittää tehneensä hänestä halventavia kommentteja. Kanne hylättiin oikeudessa. Oppositiojohtaja Sam Rainsylta riistettiin helmikuussa koskemattomuus sen jälkeen, kun hän oli syyttänyt Hun Senin puoluetta korruptiosta viime vuoden vaalien aikana ja jättänyt sitten maksamatta 2 500 dollarin sakon. Hänen suojelunsa palautettiin myöhemmin, kun hänen puolueensa lopulta maksoi sakon.</w:t>
      </w:r>
    </w:p>
    <w:p>
      <w:r>
        <w:rPr>
          <w:b/>
        </w:rPr>
        <w:t xml:space="preserve">Tulos</w:t>
      </w:r>
    </w:p>
    <w:p>
      <w:r>
        <w:t xml:space="preserve">Hun Sen</w:t>
      </w:r>
    </w:p>
    <w:p>
      <w:r>
        <w:rPr>
          <w:b/>
        </w:rPr>
        <w:t xml:space="preserve">Esimerkki 4.40</w:t>
      </w:r>
    </w:p>
    <w:p>
      <w:r>
        <w:t xml:space="preserve">Commodity Futures Trading Commissionin puheenjohtaja J. Christopher Giancarlo on ilmoittanut, että hän aikoo ottaa âdo no harmâ lähestymistavanâ kryptovaluuttojen sääntelyyn.Kirjallisessa lausunnossaan, joka julkaistiin ennen tiistain kuulemistilaisuutta, Commodity Futures Trading Commissionin (CFTC) puheenjohtaja Christopher Giancarlo selitti sääntelysuunnitelmiaan kryptovaluutta-alalle.Puhuessaan lohkoketjujärjestelmistä puheenjohtaja Giancarlo väitti laajasti, että kehittyvällä teknologialla tulee olemaan pysyvä vaikutus globaaleihin rahoitusmarkkinoihin.Tiistain kuulemistilaisuudessa Giancarlo laajensi valmisteltua lausuntoaan. â Olemme tälle uudelle sukupolvelle velkaa sen, että kunnioitamme heidän kiinnostustaan tätä uutta teknologiaa kohtaan harkitulla sääntelyn lähestymistavalla â hän sanoi.</w:t>
      </w:r>
    </w:p>
    <w:p>
      <w:r>
        <w:rPr>
          <w:b/>
        </w:rPr>
        <w:t xml:space="preserve">Tulos</w:t>
      </w:r>
    </w:p>
    <w:p>
      <w:r>
        <w:t xml:space="preserve">J. Christopher Giancarlo</w:t>
      </w:r>
    </w:p>
    <w:p>
      <w:r>
        <w:rPr>
          <w:b/>
        </w:rPr>
        <w:t xml:space="preserve">Esimerkki 4.41</w:t>
      </w:r>
    </w:p>
    <w:p>
      <w:r>
        <w:t xml:space="preserve">Laajasta, noin 150 asteen näkökentästä on hyötyä. Mutta jos se on liian äärimmäinen, kuten kalansilmäobjektiivi, yksityiskohdat alkavat hävitä, sanoi Tim Stevens, kuluttajateknologiasivusto CNET:n Roadshow'n autosegmentin päätoimittaja.â Minusta se on aika tärkeää â Stevens sanoi korkean resoluution ohella. Stevens sanoi, että kumpikaan näistä ominaisuuksista ei toiminut kovin hyvin hänen testaamissaan kojelautakameroissa. "Ne alkavat ärsyttää, koska ne piippaavat koko ajan, ja ne haluaa vain sammuttaa", hän sanoi.</w:t>
      </w:r>
    </w:p>
    <w:p>
      <w:r>
        <w:rPr>
          <w:b/>
        </w:rPr>
        <w:t xml:space="preserve">Tulos</w:t>
      </w:r>
    </w:p>
    <w:p>
      <w:r>
        <w:t xml:space="preserve">Tim Stevens</w:t>
      </w:r>
    </w:p>
    <w:p>
      <w:r>
        <w:rPr>
          <w:b/>
        </w:rPr>
        <w:t xml:space="preserve">Esimerkki 4.42</w:t>
      </w:r>
    </w:p>
    <w:p>
      <w:r>
        <w:t xml:space="preserve">Stephen Gayle kuoli torstai-iltana sen jälkeen, kun häiriöilmoitukseen vastanneet Templen poliisit yrittivät laittaa hänet käsirautoihin. Templen poliisilaitoksen tiedottaja sanoi perjantaina, että Texasin yleisen turvallisuuden ministeriö tutkii kuolemantapauksen ja että mikään ei viittaa siihen, että poliisit olisivat "toimineet tehtäviensä ulkopuolella." Templen poliisit vastasivat torstaina noin kello 19.30 illalla häiriöilmoitukseen asuntokompleksin lähellä. He kohtasivat Gaylen uskoen hänen olevan vastuussa häiriöstä ja sanoivat, että hän oli poliisin tiedotteen mukaan yhteistyöhaluton ja vaikutti päihtyneeltä. Kamppailun aikana poliisit yrittivät laittaa Gaylelle käsiraudat ja panna hänet poliisiautoon, poliisi kertoi.Temple Daily Telegram -lehti kertoo, että Gaylen perhe ja tapauksen nähneet ihmiset kyseenalaistavat poliisin antaman selonteon. Sanomalehdelle puhuneiden silminnäkijöiden mukaan valkoihoiset poliisit käyttivät liiallista voimankäyttöä pidättäessään mustaihoisen Gaylen.Naapurustossa asuva kirkon pastori Wanda Nichols sanoi nähneensä Gaylen kävelevän kadulla ja huutavan ennen poliisin saapumista. Hän sanoi luulleensa, että Gayle yritti herättää lähellä jalkapalloa harjoittelevan lapsen huomion.</w:t>
      </w:r>
    </w:p>
    <w:p>
      <w:r>
        <w:rPr>
          <w:b/>
        </w:rPr>
        <w:t xml:space="preserve">Tulos</w:t>
      </w:r>
    </w:p>
    <w:p>
      <w:r>
        <w:t xml:space="preserve">Stephen Gayle</w:t>
      </w:r>
    </w:p>
    <w:p>
      <w:r>
        <w:rPr>
          <w:b/>
        </w:rPr>
        <w:t xml:space="preserve">Esimerkki 4.43</w:t>
      </w:r>
    </w:p>
    <w:p>
      <w:r>
        <w:t xml:space="preserve">Skip in Skip x Embed x Share CLOSE Michiganin jalkapallovalmentaja Jim Harbaugh keskustelee pelinrakentajatilanteesta 30. lokakuuta 2017 Minnesota-peliin lähdettäessä. Kirjoittanut Nick Baumgardner DFP. Jim Harbaugh ei julistanut Brandon Petersiä aloittavaksi pelinrakentajaksi lauantain voiton jälkeen Rutgersia vastaan. ja vaikka hän ei ollut aivan valmis tekemään sitä maanantaina, hän enemmän tai vähemmän tabbed Michiganin redshirt freshman aloittajaksi lauantai-illan peliin Minnesotaa vastaan. "Brandon pelaa se on todennäköistä, että hän 'll aloittaa " Harbaugh sanoi maanantaina iltapäivällä Ann Arborissa. "We'll see." Minuuttia aikaisemmin Harbaugh kertoi toimittajille, että hän ei ollut valmis virallisesti nimeämään aloittajaa lauantaille (19:30 Fox).  Hän sanoi, että Michigan valmistelee sekä Petersin että viidennen vuoden vanhempi John O'Kornin pelaamaan Golden Gophersia vastaan, kuten hän sanoo tehneensä viikko sitten." Kun Harbaughia painostettiin, hän sanoi, että todennäköisyys on, että Peters on aloittava pelinrakentaja tänä viikonloppuna. "Yritämme todella rakentaa sen varaan, mitä Brandon teki palloilupelissä, menemme tähän peliin ja valmistelemme molempia pelinrakentajia ", Harbaugh sanoi. "Brandon tulee ehdottomasti pelaamaan. 51 prosenttia olisi sen puolella, että hän aloittaa. Harbaugh sanoi, että hän ei halunnut hypätä ase liian nopeasti, vaikka hän haluaisi Peters rakentaa pois hänen vaikuttava debyytti paremman viikon harjoittelun menossa, mikä näyttää olevan hänen ensimmäinen college alku. toisin sanoen: "Järjestelmämme on meritokratia, jossa parhaat pelaajat pelaavat", Harbaugh sanoi. "Se oli aika Brandon pelata hän meni ja vapautti itsensä hyvin.  Hän pelaa taas tällä viikolla." "Rakenna onnistumisten päälle, joita hänellä oli pallopelissä. On todella hyvä koko viikon harjoitukset.""</w:t>
      </w:r>
    </w:p>
    <w:p>
      <w:r>
        <w:rPr>
          <w:b/>
        </w:rPr>
        <w:t xml:space="preserve">Tulos</w:t>
      </w:r>
    </w:p>
    <w:p>
      <w:r>
        <w:t xml:space="preserve">Jim Harbaugh</w:t>
      </w:r>
    </w:p>
    <w:p>
      <w:r>
        <w:rPr>
          <w:b/>
        </w:rPr>
        <w:t xml:space="preserve">Esimerkki 4.44</w:t>
      </w:r>
    </w:p>
    <w:p>
      <w:r>
        <w:t xml:space="preserve">Kun demokraattien presidentinvaalien esivaalit ja vaalit päättyivät viime kuussa, Bernie Sandersin ja hänen kampanjatiiminsä oli tehtävä päätös: valita seuraava tavoite. Tähän mennessä Hillary Clintonin kampanjan ja DNC:n virkamiehet ovat työskennelleet Sandersin tiimin kanssa, mutta senaattori ei ole voittanut jokaista taistelua. Sanders taisteli myös kannattaakseen terveydenhuoltoa ja uutta hiilidioksidiveroa, mutta puolue ei ollut valmis hyväksymään näitäkään määräyksiä. Washington Postin Greg Sargent totesi viime viikon lopulla, vähän ennen kuin ohjelmaesitys julkaistiin, että Sanders on saavuttanut "joitakin suuria voittoja", ja se on täysin totta. Kuten MSNBC:n Alex Seitz-Wald kertoi, demokraatit ovat menossa eteenpäin "lähes varmasti puolueen historian edistyksellisimmän ohjelman kanssa". Se sanoi , objektiivisesti katsottuna Sanders on ollut vähintään yhtä suuri vaikutus demokraattisen ohjelman kuin kuka tahansa toiseksi sijoittunut nykyaikana . Silti Sanders kirjoitti lomaviikonloppuna Philadelphia Inquirer -lehteen mielipidekirjoituksen, jossa hän väitti, että hänen voittonsa eivät riitä: hänen mukaansa ohjelmaan "on tehtävä merkittäviä parannuksia". Wall Street , ohjelma esittelee useita uudistuksia ehdottamia Clinton , Sanders ja muut demokraatit , ja toteaa puolue "ei epäröi käyttää ja laajentaa nykyisiä viranomaisia sekä valtuuttaa sääntelyviranomaiset pienentää tai hajottaa rahoituslaitosten ", se toteaa . Ja vaikka on hyvin todennäköistä, että Sanders noudattaa tätä sitoumusta, on epäselvää, milloin hän tarkalleen ottaen ryhtyy tavoittelemaan tätä tavoitetta. Ei voi olla epäilystäkään siitä, että monet näistä määräyksistä ja paljon muuta - uudistaminen carried-interest porsaanreikä , postipankkitoiminta , teollisuuden siteet Federal Reserve johtokunnan jäsenten - voidaan katsoa johtuvan suoraan Sandersin kampanja 's rooli neuvotteluissa ehtojen ohjelmassa . Emme saa koskaan tietää varmaksi, mutta osa minusta miettii, miltä presidenttikilpailu näyttäisi nyt, jos Sanders olisi demokraattien ehdokkuuskilpailun päätyttyä tukenut nopeasti Clintonia, auttanut yhdistämään edistyksellisiä äänestäjiä ja keskittynyt vähemmän ohjelmaan ja enemmän siihen, että hänestä olisi tullut yksi puolueen johtavista Trumpin vastaisista äänistä - ja samalla hänen liikkeensä olisi muodostanut voimakkaan ehdokkaan demokraattisessa politiikassa.</w:t>
      </w:r>
    </w:p>
    <w:p>
      <w:r>
        <w:rPr>
          <w:b/>
        </w:rPr>
        <w:t xml:space="preserve">Tulos</w:t>
      </w:r>
    </w:p>
    <w:p>
      <w:r>
        <w:t xml:space="preserve">Bernie Sanders</w:t>
      </w:r>
    </w:p>
    <w:p>
      <w:r>
        <w:rPr>
          <w:b/>
        </w:rPr>
        <w:t xml:space="preserve">Esimerkki 4.45</w:t>
      </w:r>
    </w:p>
    <w:p>
      <w:r>
        <w:t xml:space="preserve">PORTLAND Texas (AP) - Näyttelijä Lou Diamond Phillips on pyytänyt anteeksi pidätystään Teksasissa syytettynä rattijuopumuksesta. Phillips kertoi KIII-TV:lle, että "se oli virhe" ja "se ei tule koskaan toistumaan." Poliisi pidätti Phillipsin Portlandin rannikkoyhteisössä noin kello 1.30 perjantaina. Vankilatietojen mukaan La Bamba -tähti pääsi vapaaksi maksettuaan takuita A luokan rikkomuksesta.Poliisipäällikkö Mark Cory kertoo, että 55-vuotias Phillips ajoi poliisin luo ja kysyi tietä. Cory sanoo, että Phillipsin veren alkoholipitoisuus oli 0,20 promillea, mikä on yli kaksi kertaa enemmän kuin laillinen raja ajamiseen. Phillips pyysi pidätystään anteeksi puheessaan myöhemmin perjantaina Corpus Christissä.</w:t>
      </w:r>
    </w:p>
    <w:p>
      <w:r>
        <w:rPr>
          <w:b/>
        </w:rPr>
        <w:t xml:space="preserve">Tulos</w:t>
      </w:r>
    </w:p>
    <w:p>
      <w:r>
        <w:t xml:space="preserve">Lou Diamond Phillips</w:t>
      </w:r>
    </w:p>
    <w:p>
      <w:r>
        <w:rPr>
          <w:b/>
        </w:rPr>
        <w:t xml:space="preserve">Esimerkki 4.46</w:t>
      </w:r>
    </w:p>
    <w:p>
      <w:r>
        <w:t xml:space="preserve">Anthony Milan Ross 45:tä syytettiin kolmesta ensimmäisen asteen murhasta sekä useista törkeistä pahoinpitelyistä ja poliisin pahoinpitelyistä.  Poliisi löysi Rossin vieraantuneen vaimon ruumiin asunnon ulkopuolelta ja myöhemmin heidän 11-vuotiaan poikansa Nigel Rossin ja 10 kuukauden ikäisen tyttärensä Anora Rossin ruumiit asunnon sisältä. Ross oli linnoittautunut asuntoon, ja poliisin kanssa käydyn lyhyen tulitaistelun jälkeen hänet otettiin kiinni. Poliisin mukaan Ross oli ilmoittanut poliiseille, että hän oli tappanut kaksi lasta.Phoenixin poliisin ylikonstaapeli Jonathan Howard sanoi, että yksi poliisi loukkaantui sirpaleista miehen kanssa käydyn tulitaistelun aikana.  Ross ei loukkaantunut Howardin mukaan.AZFamily.com kertoi oikeudenkäyntiasiakirjoihin viitaten, että Ross oli vangittuna ilman takuita, koska murhia pidettiin kuolemantuottamuksena. Syyttäjät voivat vaatia kuolemantuomiota. Rossin alustava kuuleminen on määrä järjestää 5. tammikuuta.</w:t>
      </w:r>
    </w:p>
    <w:p>
      <w:r>
        <w:rPr>
          <w:b/>
        </w:rPr>
        <w:t xml:space="preserve">Tulos</w:t>
      </w:r>
    </w:p>
    <w:p>
      <w:r>
        <w:t xml:space="preserve">Anthony Milan Ross</w:t>
      </w:r>
    </w:p>
    <w:p>
      <w:r>
        <w:rPr>
          <w:b/>
        </w:rPr>
        <w:t xml:space="preserve">Esimerkki 4.47</w:t>
      </w:r>
    </w:p>
    <w:p>
      <w:r>
        <w:t xml:space="preserve">"Kansallinen turvallisuuskumppanuutemme on syvä ja vahvistuu joka päivä, ja meidän on nähtävä, että taloudellinen kumppanuutemme vahvistuu edelleen samaan suuntaan", Yhdysvaltain lähettiläs William Hagerty sanoi perjantaina esitetyssä uutislähetyksessä. "Pystymme sopimaan erityisestä kehyksestä, jonka avulla voimme edetä eteenpäin. Uskon, että kevääseen 2018 mennessä näemme varmasti edistystä ja vauhtia ", hän sanoi.Yhdysvallat haluaa lisätä vientiä Japaniin esimerkiksi nesteytetyn maakaasun (LNG), maataloustuotteiden ja lääkkeiden alalla, Hagerty sanoi NHK:lle.Yhdysvaltain kauppavaltuutetun toimiston virkamiehiä vierailee Tokiossa ensi viikolla, hän lisäsi.</w:t>
      </w:r>
    </w:p>
    <w:p>
      <w:r>
        <w:rPr>
          <w:b/>
        </w:rPr>
        <w:t xml:space="preserve">Tulos</w:t>
      </w:r>
    </w:p>
    <w:p>
      <w:r>
        <w:t xml:space="preserve">William Hagerty</w:t>
      </w:r>
    </w:p>
    <w:p>
      <w:r>
        <w:rPr>
          <w:b/>
        </w:rPr>
        <w:t xml:space="preserve">Esimerkki 4.48</w:t>
      </w:r>
    </w:p>
    <w:p>
      <w:r>
        <w:t xml:space="preserve">-- Donald Trump Hillary Clintonista , 2008 . Jos Hillary Clinton valitaan, hänestä voi tulla välinpitämätön, yhden kauden mittainen pääjohtaja, jonka tapahtumat, arviointivirheet ja Washingtonin skleroottiset tavat vievät mennessään. Jos Clinton valitaan , hänestä tulee hyvä presidentti . On vaikea sanoa, onko Clinton ottanut opikseen näistä skandaaleista. Lyhyesti sanottuna he tietävät sen, minkä Trump tiesi jo silloin : Hillary Clintonista tulee hyvä presidentti .</w:t>
      </w:r>
    </w:p>
    <w:p>
      <w:r>
        <w:rPr>
          <w:b/>
        </w:rPr>
        <w:t xml:space="preserve">Tulos</w:t>
      </w:r>
    </w:p>
    <w:p>
      <w:r>
        <w:t xml:space="preserve">Hillary Clinton</w:t>
      </w:r>
    </w:p>
    <w:p>
      <w:r>
        <w:rPr>
          <w:b/>
        </w:rPr>
        <w:t xml:space="preserve">Esimerkki 4.49</w:t>
      </w:r>
    </w:p>
    <w:p>
      <w:r>
        <w:t xml:space="preserve">Pääministeri Theresa May teki parlamentille pitämässään puheessa selväksi, että hän toivoo EU-kumppaneidensa tekevän ehdotuksia uudella neuvottelukierroksella, joka avaa tien neuvottelujen seuraavaan vaiheeseen, ja sanoi, että "pallo on heidän pelikentällään".Parlamentissa puhuessaan May sanoi, että hänen neuvottelijansa olivat edistyneet neuvottelujen ensimmäisessä vaiheessa, jossa käsiteltiin ulkosyntyneiden oikeuksia ja rajaa EU:n jäsen Irlannin kanssa, ja että hän oli päättänyt varmistaa uuden kumppanuuden vauraaseen poliittiseen ja kaupalliseen blokkiin kuuluvien 27 muun jäsenen kanssa."Tämän kumppanuuden saavuttaminen edellyttää johtajuutta ja joustavuutta paitsi meiltä myös ystäviltämme, EU:n 27 jäsenvaltiolta ", hän sanoi parlamentin riehakkaassa istunnossa." Britannian pääministeri Theresa May saapuu Downing Street 10 -kadulle Lontoon keskustassa Britanniassa 9. lokakuuta 2017. REUTERS/Toby MelvilleJotkut ovat ehdottaneet, että May sekoittaisi kabinettiaan uudelleen, mutta hänen tiedottajansa sanoi, että hänellä on täysi luottamus molempiin ministereihin.</w:t>
      </w:r>
    </w:p>
    <w:p>
      <w:r>
        <w:rPr>
          <w:b/>
        </w:rPr>
        <w:t xml:space="preserve">Tulos</w:t>
      </w:r>
    </w:p>
    <w:p>
      <w:r>
        <w:t xml:space="preserve">Theresa May</w:t>
      </w:r>
    </w:p>
    <w:p>
      <w:r>
        <w:rPr>
          <w:b/>
        </w:rPr>
        <w:t xml:space="preserve">Esimerkki 4.50</w:t>
      </w:r>
    </w:p>
    <w:p>
      <w:r>
        <w:t xml:space="preserve">YouTube-tähti Logan Paul sanoo kasvavansa virheistään sen jälkeen, kun hän sai viime kuussa uutisoitavaa vastareaktiota julkaistuaan kuvia itsemurhan tehneestä henkilöstä verkossa.  Paul sanoo olevansa "hyvä kaveri, joka teki huonon päätöksen" ja sanoo, että joissakin hänen saamissaan "kovissa" kommenteissa on jopa kehotettu häntä tappamaan itsensä. "Se on ollut rankkaa, koska ironisesti minua kehotetaan tekemään itsemurha itse", hän sanoi ABC:n Good Morning America -ohjelmassa torstaina. "Miljoonat ihmiset sanovat kirjaimellisesti, että he vihaavat minua ja käskevät minun kuolla tulipalossa". Niin kuin mitä kamalimpia kauheita asioita." Paul sanoo ymmärtävänsä tekojensa vaikutuksen ja hyväksyvänsä saamansa kritiikin oikeudenmukaisena. Samalla hän sanoi myös, että vanhempien tulisi valvoa, mitä heidän lapsensa katsovat. Hän lisäsi, ettei pidä kohderyhmäänsä lapsina. "Joskus kiroilen. Joskus teen sopimattomia vitsejä", hän sanoi. "Haluan tehdä vitsejä, joista minun ikäiseni lapset pitävät ... Nyt sanon, että olen paljon tietoisempi siitä, millainen vaikutus teoillani on itseeni ja muihin." Viime kuussa Paul julkaisi videon, jossa hän on metsässä Fuji-vuoren lähellä Japanissa lähellä puusta roikkuvaa ruumista. YouTuben mukaan kuvat rikkoivat sen käytäntöjä ja hänet hyllytettiin. Paul kutsui julkaisua "hirvittäväksi harkintakyvyn puutteeksi".  Hän sanoo "harkitsevansa kahdesti ... ehkä kolmesti", mitä hän julkaisee.Viime viikolla Paul palasi videonjakoalustalle itsemurhia ehkäisevällä videolla.  Hän kertoi Good Morning America -ohjelmassa olevansa toiveikas tulevaisuutensa suhteen: "Uskon, että ansaitsen toisen mahdollisuuden", hän sanoi. "En usko, että kaikkien pitäisi saada toinen mahdollisuus."</w:t>
      </w:r>
    </w:p>
    <w:p>
      <w:r>
        <w:rPr>
          <w:b/>
        </w:rPr>
        <w:t xml:space="preserve">Tulos</w:t>
      </w:r>
    </w:p>
    <w:p>
      <w:r>
        <w:t xml:space="preserve">Logan Paul</w:t>
      </w:r>
    </w:p>
    <w:p>
      <w:r>
        <w:rPr>
          <w:b/>
        </w:rPr>
        <w:t xml:space="preserve">Esimerkki 4.51</w:t>
      </w:r>
    </w:p>
    <w:p>
      <w:r>
        <w:t xml:space="preserve">Delonda Walker hälytti poliisin tiistaina sen jälkeen, kun epäilty Howell Donaldson III 24 oli ojentanut hänelle McDonald'sin ruokapussin, joka sisälsi .40-kaliiperisen Glockin, joka Tampan poliisin mukaan vastasi murha-asetta, jota käytettiin kaikissa neljässä ammuskelussa, jotka tapahtuivat Seminole Heightsin kaupunginosassa 9. lokakuuta ja 14. marraskuuta välisenä aikana.Donaldsonin väitettiin kertoneen Walkerille, että hän aikoi lähteä osavaltiosta.  Walker lähestyi sitten poliisia, joka sattui olemaan Ybor Cityn McDonald'sissa, ja pyysi häntä luovuttamaan laukun." Buckhornin perjantaina lehdistötilaisuudessa lukemassa lausunnossa Walker sanoi, että "palkkion saaminen ei koskaan tullut mieleeni." "Menin tiistaina töihin aikomuksenani palvella asiakkaita ja tehdä työni. Päivä sujui aivan toisin ", hän sanoi. "Kun kohtasin tämän tilanteen, halusin tehdä oikein ja otin yhteyttä läheiseen poliisiin." Walker sanoi olevansa "kiitollinen" siitä, että hän pystyi auttamaan lainvalvontaviranomaisia, mutta pyysi yksityisyyttä meneillään olevan tutkinnan aikana.".... Arvostan kaikkia terveisiä ja ystävällisiä sanoja yhteisöltämme ", hän sanoi." Buckhorn kehui Walkeria hänen toimistaan." Hän edustaa sitä, mikä tässä kaupungissa on oikein", Buckhorn sanoi.</w:t>
      </w:r>
    </w:p>
    <w:p>
      <w:r>
        <w:rPr>
          <w:b/>
        </w:rPr>
        <w:t xml:space="preserve">Tulos</w:t>
      </w:r>
    </w:p>
    <w:p>
      <w:r>
        <w:t xml:space="preserve">Delonda Walker</w:t>
      </w:r>
    </w:p>
    <w:p>
      <w:r>
        <w:rPr>
          <w:b/>
        </w:rPr>
        <w:t xml:space="preserve">Esimerkki 4.52</w:t>
      </w:r>
    </w:p>
    <w:p>
      <w:r>
        <w:t xml:space="preserve">"Big Bang Theory" -tähti Kaley Cuoco ja ammattiratsastaja Karl Cook ovat kihloissa, he ilmoittivat sosiaalisessa mediassa. Cook julkaisi torstaina Cuocon 32-vuotissyntymäpäivänä Instagramissa videon, jossa näyttelijä on kihlasormus sormessaan kyynelehtien. "No, lähes kahden vuoden jälkeen sain vihdoin rohkeutta pyytää häntä vaimokseni. Tämä on elämäni paras ilta ja mielestäni video osoittaa, että se on paras ilta myös Kaleylle....."  Cook kirjoitti kuvatekstiin." Kyseessä on Cuocon toinen avioliitto, sillä hän erosi tennispelaaja Ryan Sweetingistä vuonna 2015 lähes kaksi vuotta häiden jälkeen. Hän ja Cook yhdistettiin ensimmäisen kerran vuonna 2016.Olen niin niin niin niin onnellinen. Kiitos @nadis_diamonds, kun teitte hienoimman sormuksen, jota voisin toivoa. Aivan loistava. Kiitos kiitos kiitos A post shared by Karl Cook (@mrtankcook) on 30. marraskuuta 2017 at 7:30pm PSTElämässä ei ole mitään parempaa kuin tanssia heti kihlautumisen jälkeen. Hetken puhtaus ja armo ovat selittämättömiä se on todella kuin elämä olisi ilmapallo, joka pomppii tasaisimmalla sefiirillä. Kulta; kaikki mitä haluan on olla ilmapallo, joka pomppii pomppien ja virtaa läpi elämän yhdessä. You are my everything @normancook A post shared by Karl Cook (@mrtankcook) on 30. marraskuuta 2017 klo 11:07 PSTKuka tiesi, että aiempi viestini oli oraakkelimainen. No lähes kahden vuoden jälkeen sain vihdoin rohkeutta pyytää häntä vaimokseni. Tämä on elämäni paras ilta ja uskon, että video osoittaa sen olevan paras ilta myös Kaleylle.....jos hän sanoi kyllä!!!!!. Julkaisun jakoi Karl Cook (@mrtankcook) 30. marraskuuta 2017 klo 7:05 PST</w:t>
      </w:r>
    </w:p>
    <w:p>
      <w:r>
        <w:rPr>
          <w:b/>
        </w:rPr>
        <w:t xml:space="preserve">Tulos</w:t>
      </w:r>
    </w:p>
    <w:p>
      <w:r>
        <w:t xml:space="preserve">Karl Cook</w:t>
      </w:r>
    </w:p>
    <w:p>
      <w:r>
        <w:rPr>
          <w:b/>
        </w:rPr>
        <w:t xml:space="preserve">Esimerkki 4.53</w:t>
      </w:r>
    </w:p>
    <w:p>
      <w:r>
        <w:t xml:space="preserve">Trump kritisoi Twitterissä FBI:n apulaisjohtajaa Andrew McCabeaPresidentti Trump on jälleen kerran hyökännyt FBI:n kimppuun Twitterissä apulaisjohtaja Andrew McCabea vastaan, joka aikoo jäädä pian eläkkeelle. Presidentti Trump viettää joulua Floridassa, mutta Washington on edelleen selvästi vahvasti hänen mielessään.  Hän käytti muutaman hetken tauollaan ottaakseen kohteekseen usein viime aikoina kohteekseen joutuneen FBI:n. NPR:n oikeustoimittaja Ryan Lucas on seurannut asiaa ja liittyy nyt seuraamme. Hei Ryan.FRAYER: Trump on tavoitellut erityisesti yhtä miestä, apulaisjohtaja Andrew McCabea. Mitä voit kertoa meille McCabesta?LUCAS: McCabe on FBI:n virkamies.  Hän on ollut FBl:ssä yli 20 vuotta.  Hän nousi urallaan ylöspäin työskenteli useissa mafiajutuissa New Yorkissa uransa alkuvaiheessa ennen kuin hän siirtyi enemmän terrorismin vastaiseen työhön.  Hän on toiminut johtavissa tehtävissä Washingtonin kenttätoimistossa FBI:n päämajassa Washingtonissa.  James Comey nimitti hänet varajohtajaksi tammikuussa 2016. Tämä on toimiston kakkosvirka. McCabe valvoi siis kotimaisia ja kansainvälisiä tutkimuksia, mikä antoi hänelle keskeisen roolin viime aikojen suurimmissa ja näkyvimmissä tapauksissa. Ne olivat Clintonin sähköpostipalvelinta koskeva tutkimus ja Venäjä-tutkinta.  Muistatte varmaan, että hän tuli myös tunnetusti virkaatekeväksi johtajaksi sen jälkeen, kun Comey erotettiin toukokuussa. McCaben odotetaan jäävän eläkkeelle ensi vuoden alussa, kun hän on oikeutettu täyteen eläkkeeseen, ja se on ollut suunnitelmissa jo jonkin aikaa.FRAYER: Miksi Trump sitten ottaa McCaben tähtäimeen Twitterissä?LUCAS: Aivan oikein. Niin. FBI:n mukaan McCabe on selvittänyt kaiken toimiston eettisten edustajien kanssa. Kaikki oli rehellistä. McCabesta tuli varajohtaja vasta vaalien jälkeen. Silti republikaanit ovat esittäneet, että se on saattanut vaikuttaa McCaben päätöksentekoon Clintonin tutkinnassa. Ja kaikki tämä on tietysti osa laajempaa kaavaa, jossa presidentti ja hänen liittolaisensa esittävät halventavia huomautuksia FBI:tä ja oikeusministeriötä kohtaan väittäen poliittista puolueellisuutta erityisesti FBI:n ylemmissä riveissä ja laajemminkin tietysti erityissyyttäjä Robert Muellerin tiimissä, joka johtaa Venäjä-tutkintaa.LUCAS: Se on aivan totta.  McCabe raahattiin Capitol Hillille kahdesti viime viikolla.  Hän vietti noin kahdeksan tuntia todistamassa suljettujen ovien takana edustajainhuoneen tiedustelukomitealle. Se koski Venäjää. Muutamaa päivää myöhemmin hän vietti hieman yli kahdeksan tuntia edustajainhuoneen valvonta- ja oikeuskomiteoiden kanssa puhuen Clinton-asiasta.LUCAS: FBI ei halua joutua tällaiseen tilanteeseen. Se oli keskellä poliittista taistelua vuonna 2016, ja se on jatkunut vuonna 2017. Republikaanit painostavat paljon FBI:n johtavien virkamiesten puhdistamiseen. Se on tehnyt Christopher Wrayn elämästä vaikeaa. Eräs lähde on kuitenkin kertonut minulle, että FB:ssä ei ole kovin suurta halua taipua tähän paineeseen ja erottaa McCabea ennen kuin hän jää eläkkeelle.</w:t>
      </w:r>
    </w:p>
    <w:p>
      <w:r>
        <w:rPr>
          <w:b/>
        </w:rPr>
        <w:t xml:space="preserve">Tulos</w:t>
      </w:r>
    </w:p>
    <w:p>
      <w:r>
        <w:t xml:space="preserve">Andrew McCabe</w:t>
      </w:r>
    </w:p>
    <w:p>
      <w:r>
        <w:rPr>
          <w:b/>
        </w:rPr>
        <w:t xml:space="preserve">Esimerkki 4.54</w:t>
      </w:r>
    </w:p>
    <w:p>
      <w:r>
        <w:t xml:space="preserve">Puhuessaan konferenssissa konservatiivisille vuosituhannen vaihteen nuorille Donald Trump Jr. ehdotti, että hänen isänsä kampanjan ympärillä tapahtuvaa tutkimusta ovat lietsoneet hallituksen korkeammat tahot, jotka ovat juonineet salaliittoa estääkseen presidentin agendan.Disney Worldin Magic Kingdom -puisto Floridassa on lisännyt Trump-robotin presidenttien saliin.Tällä Walt Disney Worldin toimittamalla päiväämättömällä videokuvalla näkyy Trumpin animatroninen hahmo keskellä edessä.  Trumpin robotin esittelee George Washingtonin robotti.edustajainhuoneen enemmistöpuhemies Steve Scalise poistuu edustajainhuoneen republikaanikonferenssin kokouksesta Yhdysvaltain Capitolin kellarissa maanantaina. Keskiviikkona Valkoisessa talossa GOP-johtajien kanssa järjestetyssä juhlassa Trump vitsaili, että Scalisea ampui ja haavoitti vakavasti asemies aiemmin tänä vuonna, mikä oli "helvetinmoinen tapa laihtua." Henkilökunnan jäsen asettaa presidentin sinetin puhujakorokkeelle ennen Trumpin voittopuhetta republikaanien verouudistuslainsäädännön läpimenosta torstaina.</w:t>
      </w:r>
    </w:p>
    <w:p>
      <w:r>
        <w:rPr>
          <w:b/>
        </w:rPr>
        <w:t xml:space="preserve">Tulos</w:t>
      </w:r>
    </w:p>
    <w:p>
      <w:r>
        <w:t xml:space="preserve">Donald Trump Jr.</w:t>
      </w:r>
    </w:p>
    <w:p>
      <w:r>
        <w:rPr>
          <w:b/>
        </w:rPr>
        <w:t xml:space="preserve">Esimerkki 4.55</w:t>
      </w:r>
    </w:p>
    <w:p>
      <w:r>
        <w:t xml:space="preserve">Cubsin ykköspesäpelaaja Anthony Rizzo ansaitsi keskiviikkoiltana yhden baseballin suurimmista kunniamaininnoista, kun hänet nimettiin Marvin Miller Man of the Year -palkinnon saajaksi. Rizzo 28 sai kunniansa pelikavereiltaan erinomaisuudestaan kentällä ja sen ulkopuolella. Syöpäsairaudesta selvinnyt Rizzo valittiin Anthony Rizzo Family Foundation -säätiön kanssa tekemänsä työn vuoksi.  Rizzo on vahvasti mukana varainkeruussa tutkimukseen ja omistaa aikaa lasten syöpäpotilaille ja heidän perheilleen. Rizzo sanoi, että 50 000 dollarin apuraha, jonka hän sai palkinnon voittamisesta, menee todennäköisesti Miamin yliopiston Sylvester Comprehensive Cancer Centeriin - jossa häntä hoidettiin - ja Joe DiMaggio Children's Hospitaliin Hollywoodissa Flacassa. "Se on uskomaton sairaala", Rizzo sanoi sen jälkeen, kun hänen valintansa julkistettiin MLB Networkin Players Choice Awards -ohjelmassa. "Rahat tulevat hyvään käyttöön ja ne käytetään heti." Vuonna 2017 Rizzon säätiö keräsi yli neljä miljoonaa dollaria Hope 44 -ohjelman käynnistämiseksi Ann &amp; Robert H. Lurie Children's Hospital of Chicagossa.  Rizzo teki useita vierailuja infuusiokeskukseen kohottaakseen lasten mielialaa, kun he saavat kemoterapiahoitoja. "Hetki voi kestää heille koko elämän, kun he näkevät ihmisen Cubs-paidassa ", Rizzo sanoi. "Yritän pitää sen mielessä ja muistaa sen aina." Anthony Rizzo voitti Roberto Clemente -palkinnon hyväntekeväisyystyöstään "Anthony Rizzo tunteita herättävä Lurie Children's Hospitalin nauhan leikkauksen aikana "</w:t>
      </w:r>
    </w:p>
    <w:p>
      <w:r>
        <w:rPr>
          <w:b/>
        </w:rPr>
        <w:t xml:space="preserve">Tulos</w:t>
      </w:r>
    </w:p>
    <w:p>
      <w:r>
        <w:t xml:space="preserve">Anthony Rizzo</w:t>
      </w:r>
    </w:p>
    <w:p>
      <w:r>
        <w:rPr>
          <w:b/>
        </w:rPr>
        <w:t xml:space="preserve">Esimerkki 4.56</w:t>
      </w:r>
    </w:p>
    <w:p>
      <w:r>
        <w:t xml:space="preserve">CLEVELAND , Ohio - Kolme LeBron Jamesin autoa oli lauantaina esillä Public Squarella.</w:t>
      </w:r>
    </w:p>
    <w:p>
      <w:r>
        <w:rPr>
          <w:b/>
        </w:rPr>
        <w:t xml:space="preserve">Tulos</w:t>
      </w:r>
    </w:p>
    <w:p>
      <w:r>
        <w:t xml:space="preserve">LeBron James</w:t>
      </w:r>
    </w:p>
    <w:p>
      <w:r>
        <w:rPr>
          <w:b/>
        </w:rPr>
        <w:t xml:space="preserve">Esimerkki 4.57</w:t>
      </w:r>
    </w:p>
    <w:p>
      <w:r>
        <w:t xml:space="preserve">New York Knicksin hyökkääjä Michael Beasley (8) tekee blokkausvirheen Indiana Pacersin hyökkääjää Thaddeus Youngia (21) vastaan Bankers Life Fieldhousen ensimmäisellä neljänneksellä. (Kuva: Brian Spurlock-USA TODAY Sports)Keväällä 2016 Michael Beasley palasi Yhdysvaltoihin pelattuaan kauden Kiinan koripalloliitossa Shandong Golden Starsissa. Hän oli Petros Tenn. keskellä ei mitään, minä, vaimoni, lapseni ja muutama eläin. Jouduin ajamaan 45 minuutin päähän paikalliseen lukioon treenaamaan â Beasley kertoi â ja odottamaan NBA-joukkueen sopimusta hänen kanssaan runkosarjan viimeiset 6-7 viikkoa. Beasley oli juuri nimetty Kiinan liigan kansainväliseksi MVP:ksi keskiarvolla 31,9 pistettä 13,4 levypalloa 3,8 syöttöä kaksi riistoa ja 1,3 blokkia.  Hän teki kovasti töitä tuolla kaudella ( hänen toinen työjaksonsa Kiinassa), tuli fanien suosikiksi ja asetti itsensä asemaan NBA:n paluuta varten, mutta kiinnostusta ei ollut paljon. "Se oli sydäntäsärkevää", hän sanoi. "Ajattelin mielessäni, että sen jälkeen, mitä tein Kiinassa, palaisin NBA-joukkueeseen." Dallas Mavericks soitti varovasti. âHe vain kysyivät minulta, miltä minusta tuntuu â Beasley sanoi. âEn usko, että se meni niin pitkälle kuin kiinnostus. Tuntemukseni menee edelle. Tuo puhelu oli vain sitä, miten tunnen, mitä ajattelen." Kiinassa Beasley tuli toimeen sen tosiasian kanssa, että hänen NBA-näkymänsä olivat juuri ja juuri kadonneet. "Olin sitä mieltä, että NBA-urani voi olla ohi", hän sanoi. âLakkasin ajattelemasta NBA:ta ja aloin miettiä, miten voin tehdä itsestäni paremman pelaajan ja paremman ihmisen tilanteeseeni nähden.â Kaksi viikkoa sen jälkeen, kun hän oli palannut Kiinasta, Houston Rockets soitti. Hän tunsi väliaikaisen valmentajan J.B. Bickerstaffin heidän yhteiseltä ajaltaan Minnesota Timberwolvesissa. âEn ajatellut, että Houston sopisi minulle, koska se on analyytikko-joukkue, joka heittää kolmen pisteen heittoja ja layuppeja â Beasley sanoi. â Koko pelini on keskikentän peliä. Houston ei ollut lainkaan tutkassani... New York Knicksin pikkuhyökkääjä Michael Beasley (8) reagoi neljännen neljänneksen aikana Boston Celticsia vastaan Madison Square Gardenissa. (Kuva: Brad Penner-USA TODAY Sports)Rockets teki sopimuksen ja Beasley näytti, että hän pystyy yhä pelaamaan. Ennen kauden 2016-17 alkua Milwaukee Bucks hankki hänet ja viime kesänä New York Knicks teki sopimuksen. âJos rakastat tehdä sitä, tee se. Siksi pelaan koripalloa", Beasley sanoi. âSentähden Kiinassa oleminen oli niin tärkeää. Kun NBA ei ollut enää realistinen unelma, koripallo piti minut järjissäni.Torstaina Beasley sai Madison Square Gardenin fanit nousemaan jaloilleen ja huutamaan "MVP MVP". 25 minuutissa hän teki 32 pistettä ja keräsi 12 levypalloa Knicksin 102-93-voitossa Boston Celticsia vastaan. Se oli hänen kolmas ottelunsa, jossa hän teki 30 tai enemmän pisteitä tällä kaudella.Viime kauden harjoituksissa Bucksin kanssa valmennusjohto ei tiennyt, kumpi Jabari Parkerista Giannis Antetokounmposta ja Beasleystä oli paras pistemies. Beasley osaa edelleen sytyttää. Maalinteko ei ole koskaan ollut Beasleyn ongelma. Sitoutuminen puolustuspäähän, kypsyysongelmat ja kentän ulkopuoliset ongelmat olivat hänen ongelmansa. Hänellä on ollut lukuisia liikennerikkomuksia marihuanaa vastaan ja seksuaalisen väkivallan syytös, joka ei koskaan johtanut syytteisiin. Hän ei ole tehnyt itselleen helpoksi, eikä hänellä aina ollut helppoa - lahjakkaana teininä ja nuorena NBA-pelaajana jotkut Beasleyn läheiset pitivät häntä taloudellisena tukenaan.</w:t>
      </w:r>
    </w:p>
    <w:p>
      <w:r>
        <w:rPr>
          <w:b/>
        </w:rPr>
        <w:t xml:space="preserve">Tulos</w:t>
      </w:r>
    </w:p>
    <w:p>
      <w:r>
        <w:t xml:space="preserve">Michael Beasley</w:t>
      </w:r>
    </w:p>
    <w:p>
      <w:r>
        <w:rPr>
          <w:b/>
        </w:rPr>
        <w:t xml:space="preserve">Esimerkki 4.58</w:t>
      </w:r>
    </w:p>
    <w:p>
      <w:r>
        <w:t xml:space="preserve">Kaksi päivää ennen uuden albuminsa julkaisua Taylor Swiftillä oli jo jotain juhlittavaa: hän sai keskiviikkona CMA-palkinnon kappaleesta "Better Man".  Swift kirjoitti kappaleen Little Big Townille. Swift, joka ei päässyt CMA-gaalaan, twiittasi videon itsestään katsomassa palkintogaalaa New Yorkista, jossa hän on "Saturday Night Live" -ohjelman harjoituksissa. "Look What You Made Me Do" -laulaja näytti yllättyneeltä, kun CMA:n juontajat ilmoittivat, että vuoden kappaleen palkinnon sai "Better Man".  Hän kirjoitti: "I LOVE YOU @littlebigtown ja CMAs." NYC:ssä SNL:n harjoituksissa. Iï¸ LOVE YOU @littlebigtown and CMAs. pic.twitter.com/3QT7bX6yOe â Taylor Swift (@taylorswift13) 9.11.2017CMA:ssa Little Big Townin noustessa lavalle jäsen Karen Fairchild huomautti: "Emme kirjoittaneet tätä kappaletta â¦ Haluamme kiittää Taylor Swiftiä ." Palkinto oli Swiftin ensimmäinen CMA-palkinto sitten vuoden 2013, jolloin hän otti neljä palkintoa.  Country-artistina uransa aloittanut Swift voitti ensimmäisen CMA-palkintonsa vuonna 2007: Horizon-palkinnon, joka sittemmin on nimetty uudelleen vuoden uudeksi artistiksi.  Swiftillä on nyt takanaan kymmenkunta CMA-palkintoa.</w:t>
      </w:r>
    </w:p>
    <w:p>
      <w:r>
        <w:rPr>
          <w:b/>
        </w:rPr>
        <w:t xml:space="preserve">Tulos</w:t>
      </w:r>
    </w:p>
    <w:p>
      <w:r>
        <w:t xml:space="preserve">Taylor Swift</w:t>
      </w:r>
    </w:p>
    <w:p>
      <w:r>
        <w:rPr>
          <w:b/>
        </w:rPr>
        <w:t xml:space="preserve">Esimerkki 4.59</w:t>
      </w:r>
    </w:p>
    <w:p>
      <w:r>
        <w:t xml:space="preserve">Pian sen jälkeen, kun John Foxilta kysyttiin hänen uskostaan Barthiin, potkaisijaan, jonka Bears valitsi syyskuussa 2016 korvaamaan franchisingin kaikkien aikojen johtavan maalintekijän Robbie Gouldin. "Olemme tuotantoon perustuvassa liiketoiminnassa", Fox sanoi, "ja siitä meille maksetaan. Olipa kyse sitten pelien voittamisesta päävalmentajana tai potkujen tekemisestä potkaisijana. Arvioimme sen.â Fox on Bearsin valmentajana 12-30, ja tämä kolmen kauden kamppailu näyttää johtavan pian myös hänen lähtöönsä. 31 prosentin onnistumisprosentti tilastomittareita arvostaville. Jos tähän lisätään Foxin voittoprosentti divisioonapeleissä, joka on 0,188, hänen pysyvä asuinpaikkansa pohjoisen NFC:n kellarissa ja se, että Bearsilla on nyt edessään neljäs peräkkäinen 10-tappioinen kausi, on helppo ymmärtää, miten tämä tuotantoon perustuva yritys voi vaatia Halas Hall -avainkorttiaan seuraavien kuuden viikon aikana.Myöhään sunnuntaina iltapäivällä Fox yritti selittää, miksi hänen Bearsillaan on ollut jatkuvasti vaikeuksia onnistua tiukoissa peleissä. âMeillä on taukoja â hän sanoi. â Meillä on siestoja. Kaksi pitkää pitkää vuotta sitten kiitospäivän iltana Fox ja Bears näyttivät saaneen sytytettyä kyntensä franchising-tason nousuun. He menivät Lambeau Fieldille parhaaseen katseluaikaan ja ottivat 17-13-vierasvoiton. Mutta se ei ollut vain vierasvoitto kilpailevasta Packersista, joka sai uskomuksen nousuun. Tuolloin se oli Bearsin viides voitto kahdeksaan peliin, ja se kertoi joukkueesta, joka oli keksinyt, miten voittaa jatkuvasti.Foxin aikana Bears on kokenut seitsemän kolmen pelin tai pidemmän tappioputken, eikä se ole koskaan voittanut kolmea peliä peräkkäin.</w:t>
      </w:r>
    </w:p>
    <w:p>
      <w:r>
        <w:rPr>
          <w:b/>
        </w:rPr>
        <w:t xml:space="preserve">Tulos</w:t>
      </w:r>
    </w:p>
    <w:p>
      <w:r>
        <w:t xml:space="preserve">John Fox.188</w:t>
      </w:r>
    </w:p>
    <w:p>
      <w:r>
        <w:rPr>
          <w:b/>
        </w:rPr>
        <w:t xml:space="preserve">Tulos</w:t>
      </w:r>
    </w:p>
    <w:p>
      <w:r>
        <w:t xml:space="preserve">John</w:t>
      </w:r>
    </w:p>
    <w:p>
      <w:r>
        <w:rPr>
          <w:b/>
        </w:rPr>
        <w:t xml:space="preserve">Esimerkki 4.60</w:t>
      </w:r>
    </w:p>
    <w:p>
      <w:r>
        <w:t xml:space="preserve">"LeBron James vaatii, että kaikki kumartavat hänelle. ESPN 's Stephen A. Smith pudottamalla juorupommi kesän tiistaina väittäen, että LeBron James haluaa "beat Kyrie Irving 's ass" Irving "s julkiset toiveet luopua Cleveland päästä eroon LBJ "s ylivoimainen valtakausi, Clay Travis pilkkasi "Kuningas" jälleen kerran kääntää rauhallinen NBA offseason osaksi episodi "maanantai-iltana Raw". "LeBron James on loukattu, koska hän uskoo olevansa Alpha Dog ja hän haluaa kaikki muut tuossa joukkueessa tunnustaa, että he ovat beta ja että he ovat valmiita tekemään mitä LeBron James sanoo ", Travis sanoi. "Jos olet LeBron James ja uhkaat hakata jonkun 33-vuotiaana, olet luuseri ja kiusaaja", hän sanoi. LeBron Jamesilla on jäniksenkorvat ja tämä on täydellinen todiste siitä .""</w:t>
      </w:r>
    </w:p>
    <w:p>
      <w:r>
        <w:rPr>
          <w:b/>
        </w:rPr>
        <w:t xml:space="preserve">Tulos</w:t>
      </w:r>
    </w:p>
    <w:p>
      <w:r>
        <w:t xml:space="preserve">LeBron James</w:t>
      </w:r>
    </w:p>
    <w:p>
      <w:r>
        <w:rPr>
          <w:b/>
        </w:rPr>
        <w:t xml:space="preserve">Esimerkki 4.61</w:t>
      </w:r>
    </w:p>
    <w:p>
      <w:r>
        <w:t xml:space="preserve">"Valmentajamme liigassamme puolustavat sitä, mikä on oikein", Etelä-Carolinan valmentaja Dawn Staley sanoi. "Se, että he voivat puhua siitä, on hieno asia. Se on sitä, mitä Amerikassa on, että voi käyttää ensimmäisen lisäyksen oikeuttaan." Staley sanoi, että hänen joukkueensa, joka voitti NCAA-mestaruuden huhtikuussa, ei ole vieläkään saanut kutsua Valkoiseen taloon. "Odotan eniten sitä, että saan kutsun NCAA-turnaukseen vuonna 2018", Staley sanoi. "Se on tärkeämpää." "Sellaiselta, jolla on ollut sama kokemus ja joka ymmärtää, mitä se tarkoittaa Dawnille ja hänen joukkueelleen, se on tavallaan (isku) kasvoihin", White sanoi. "Nautimme Valkoisesta talosta", Warlick sanoi. "Toivon, että jos Dawn haluaa mennä ja viedä joukkueensa, toivon, että hän saa sen tilaisuuden. Se on erityistä aikaa." Lisää:  Kun Fargas kävi Tennesseen pelaajana vuonna 1991, miesten ja naisten mestarijoukkueet vierailivat yhdessä Valkoisessa talossa. Niinpä hän näki siellä presidentti George H. W. Bushin Duken joukkueen kanssa, jossa pelasivat Christian Laettner ja Grant Hill.</w:t>
      </w:r>
    </w:p>
    <w:p>
      <w:r>
        <w:rPr>
          <w:b/>
        </w:rPr>
        <w:t xml:space="preserve">Tulos</w:t>
      </w:r>
    </w:p>
    <w:p>
      <w:r>
        <w:t xml:space="preserve">Dawn Staley</w:t>
      </w:r>
    </w:p>
    <w:p>
      <w:r>
        <w:rPr>
          <w:b/>
        </w:rPr>
        <w:t xml:space="preserve">Esimerkki 4.62</w:t>
      </w:r>
    </w:p>
    <w:p>
      <w:r>
        <w:t xml:space="preserve">Entinen presidentti George W. Bush ja U2:n keulahahmo Bono tekivät ensimmäisen kerran yhteistyötä Bushin ensimmäisellä toimikaudella tuodakseen tietoisuutta AIDS-epidemiasta Afrikassa. Vuonna 2003 Bush pystyi panemaan täytäntöön Yhdysvaltain presidentin hätäsuunnitelman aidsin lievittämiseksi. Bush on nyt palauttamassa kiitokset. Presidentti ilmoitti maanantaina sosiaalisessa mediassa, että hän kunnioittaa Bonoa George W. Bushin presidentin virkaanastujaismitalilla (Medal for Distinguished Leadership). A post shared by George W. Bush -LRB- @georgewbush -RRB- on Sep 15 , 2017 at 10:12 am PDT . Hän käyttää julkisuuttaan ei henkilökohtaiseen hyötyyn , vaan parantaa ja pelastaa ihmishenkiä , Bush sanoi .</w:t>
      </w:r>
    </w:p>
    <w:p>
      <w:r>
        <w:rPr>
          <w:b/>
        </w:rPr>
        <w:t xml:space="preserve">Tulos</w:t>
      </w:r>
    </w:p>
    <w:p>
      <w:r>
        <w:t xml:space="preserve">George W. Bush</w:t>
      </w:r>
    </w:p>
    <w:p>
      <w:r>
        <w:rPr>
          <w:b/>
        </w:rPr>
        <w:t xml:space="preserve">Tulos</w:t>
      </w:r>
    </w:p>
    <w:p>
      <w:r>
        <w:t xml:space="preserve">Bush</w:t>
      </w:r>
    </w:p>
    <w:p>
      <w:r>
        <w:rPr>
          <w:b/>
        </w:rPr>
        <w:t xml:space="preserve">Esimerkki 4.63</w:t>
      </w:r>
    </w:p>
    <w:p>
      <w:r>
        <w:t xml:space="preserve">PORTO ALEGRE Brasilia (Reuters) - Brasilialainen vetoomustuomioistuin piti keskiviikkona voimassa entisen presidentin Luiz Inacio Lula da Silvan korruptiotuomion, mikä on merkittävä isku maan vaikutusvaltaisimman poliitikon suunnitelmille pyrkiä uudelleen presidentiksi tänä vuonna.Kaksi ensimmäistä kolmesta tuomarista äänesti Lulan tuomioiden pitämisen puolesta lahjusten ottamisesta ja rahanpesusta ja hyväksyi syyttäjien pyynnön pidentää Brasilian ensimmäisen työväenluokan johtajan vankilatuomiota, joka pysyy vapaana odottamassa tulevia valituksia. Lula 72 voi nyt olla vaalikelpoinen Brasilian "Ficha Limpa" eli "Clean Record" -lain nojalla, joka kieltää poliittiset ehdokkaat, joiden tuomiot muutoksenhakutuomioistuin on vahvistanut. Vaalituomioistuimen on kuitenkin tehtävä lopullinen päätös ehdokkuudesta, ja se voi tehdä sen vasta, kun ehdokas on rekisteröitynyt. Lula voi valittaa keskiviikon päätöksestä ylempiin oikeusasteisiin lykätäkseen lopullista päätöstä ja välttääkseen mahdollisesti vankilatuomion ja viivyttääkseen prosessia niin kauan, että hän voi rekisteröidä ehdokkuutensa 15. elokuuta päättyvään määräaikaan mennessä. Lula on yksi niistä monista vaikutusvaltaisista poliitikoista ja liikemiehistä, jotka ovat joutuneet Brasilian hallintoa vuodesta 2014 lähtien koetelleiden laajojen korruptiotutkimusten kohteeksi. Hänen jättämisensä pois vaaleista muuttaisi radikaalisti poliittista maisemaa ennen kampanjaa, jossa Lula on ennakkosuosikki 36 prosentin äänestäjien suosiolla mielipidemittausyhtiö Datafolhan mukaan. Tämä on kaksinkertainen osuus hänen lähimpään kilpailijaansa, äärioikeistolaiseen kongressiedustajaan ja entiseen armeijan kapteeniin Jair Bolsonaroon verrattuna. Brasilian vertailuindeksi Bovespa on noussut tänä vuonna 8 prosenttia, koska odotukset siitä, että Lula suljetaan pois vaaleista, ovat vahvistaneet odotuksia, jotka raivaavat tietä markkinamyönteisemmälle ehdokkaalle, joka pitäytyisi tiukasti Brasilian säästöohjelmassa.Bovespa-indeksi nousi keskiviikkona kaikkien aikojen korkeimmalle tasolle, kun ensimmäinen tuomioistuimen kolmesta tuomarista alkoi lukea päätöstään, jolla hylättiin joukko Lulan asianajajien esittämiä väitteitä. Brasilian entinen presidentti Luiz Inacio Lula da Silva reagoi saapuessaan metallurgian ammattiliittoon, kun brasilialainen tuomioistuin päättää hänen valituksestaan korruptiotuomiosta, joka voi estää häntä asettumasta ehdolle vuoden 2018 presidenttikisassa Sao Bernardo do Campossa Brasiliassa 24. tammikuuta 2018. REUTERS/Leonardo Benassatto Lulaa vastaan on nostettu kuusi muuta syytettä korruptiotapauksissa, jotka ulottuvat lahjusten vastaanottamisesta insinööritoimisto Odebrechtiltä oikeuden estämiseen ja vaikutusvaltansa käyttämiseen saadakseen hallituksen päätöksiä autoteollisuuden hyväksi. Hän on yksi yli sadasta henkilöstä, jotka on tuomittu autopesututkinnassa, joka on laajin Brasilian lukuisista tutkinnoista, jotka keskittyvät öljy-yhtiö Petroleo Brasileiron ja muiden valtionyhtiöiden lahjontaan.Puhuessaan keskiviikkona Sao Paulon laitamilla järjestetyssä ammattiyhdistyksen mielenosoituksessa Lula sanoi väkijoukolle: "En ole tehnyt mitään rikosta." "Ainoa oikeudenmukainen päätös tänään olisi 3-0-tuomio, jonka mukaan minut on tuomittu väärin", Lula sanoi. Lula tuomittiin viime vuonna korruptiosta ja rahanpesusta, koska hän oli ottanut vastaan rannalla sijaitsevan asunnon insinööritoimistolta, joka kilpailee sopimuksista valtion öljy-yhtiön Petrobrasin kanssa.Syyttäjät sanoivat, että asunto ja sen kunnostaminen oli 3,7 miljoonan reaïsin (1,1 miljoonan dollarin) arvoinen lahjonta.  Lula väittää, ettei hän koskaan omistanut kattohuoneistoa, ja kritisoi syyttäjiä siitä, että he tukeutuivat yhden todistajan, liikemies Leo Pinheiron lausuntoon. â Hänen sanansa ei riitä syyllistämään Lulaa, sanoi Paulan asianajaja Cristiano Zanin vetoomustuomioistuimelle.</w:t>
      </w:r>
    </w:p>
    <w:p>
      <w:r>
        <w:rPr>
          <w:b/>
        </w:rPr>
        <w:t xml:space="preserve">Tulos</w:t>
      </w:r>
    </w:p>
    <w:p>
      <w:r>
        <w:t xml:space="preserve">Luiz Inacio Lula</w:t>
      </w:r>
    </w:p>
    <w:p>
      <w:r>
        <w:rPr>
          <w:b/>
        </w:rPr>
        <w:t xml:space="preserve">Esimerkki 4.64</w:t>
      </w:r>
    </w:p>
    <w:p>
      <w:r>
        <w:t xml:space="preserve">Serena Williams kertoi tyttärensä Alexis Olympia -tyttären syntymän aikana - ja sen jälkeen - kärsimistään vaikeista komplikaatioista paljastavassa haastattelussa Voguen helmikuun numerossa. Williams kertoi raskautensa olleen suhteellisen helppo, mutta komplikaatiot alkoivat, kun tytär syntyi keisarinleikkauksella Williamsin sydämen sykkeen laskettua. Seuraavana päivänä tennissuuruus, jolla on aiemmin ollut veritulppia, kertoi lääkäreille, että hänellä oli keuhkoembolia (keuhkoihin syntyvä tukos, joka johtuu yleensä veritulpasta). Tietenkin CT-kuvaukset osoittivat verihyytymiä hänen keuhkoissaan, ja hän aloitti hoidon.Terveyspelotteet eivät jääneet tähän. Seuraavien päivien aikana Williams joutui jälleen leikkaukseen, kun yksi hänen keisarinleikkausarvensa poksahti auki hänen koettuaan yskänkohtauksia. Lääkärit löysivät hänen vatsastaan verenpurkauman, ja hän palasi leikkauspöydälle vielä yhdeksi toimenpiteeksi hyytymisen estämiseksi.Vogue/Mario Testino "Joskus olen todella masentunut ja tunnen, etten pysty tähän", hän kertoi lehdelle.Kaiken tämän jälkeen Williams kertoi Vogue-lehdelle, ettei päässyt sängystä ylös kuuteen viikkoon. Ja kun hän alkoi toipua, hän sanoi huomanneensa, kuinka haastavaa äitiys voi olla. Hän lisäsi: "Olen murtunut ties kuinka monta kertaa. Tai sitten olen vihainen itkemisestä, sitten surullinen vihaisuudesta ja sitten syyllinen, koska miksi olen niin surullinen, kun minulla on kaunis vauva? Joskus Williams myönsi, että hän haluaisi heittää pyyhkeen kehään. "Rehellisesti sanottuna ajatus siitä, että muuttaisin San Franciscoon ja olisin vain äiti, on jotenkin todella houkutteleva", hän sanoi. Williamsin aviomies, Redditin toinen perustaja Alexis Ohanian asuu siellä, kun taas Williams asuu Floridassa. "Mutta ei vielä", hän lisäsi. "Ehkä tämä on sanomattakin selvää, mutta se on sanottava voimakkaalla tavalla: Haluan ehdottomasti lisää Grand Slam -turnauksia."</w:t>
      </w:r>
    </w:p>
    <w:p>
      <w:r>
        <w:rPr>
          <w:b/>
        </w:rPr>
        <w:t xml:space="preserve">Tulos</w:t>
      </w:r>
    </w:p>
    <w:p>
      <w:r>
        <w:t xml:space="preserve">Vogue Serena Williams</w:t>
      </w:r>
    </w:p>
    <w:p>
      <w:r>
        <w:rPr>
          <w:b/>
        </w:rPr>
        <w:t xml:space="preserve">Tulos</w:t>
      </w:r>
    </w:p>
    <w:p>
      <w:r>
        <w:t xml:space="preserve">Williams</w:t>
      </w:r>
    </w:p>
    <w:p>
      <w:r>
        <w:rPr>
          <w:b/>
        </w:rPr>
        <w:t xml:space="preserve">Esimerkki 4.65</w:t>
      </w:r>
    </w:p>
    <w:p>
      <w:r>
        <w:t xml:space="preserve">Tesla huomaa, että tie ulos tuotantohelvetistä on pitkä ja vaikea. Sähköautovalmistaja helpotti joitakin sijoittajia ja asiakkaita, kun se sanoi pitävänsä kiinni viimeisimmistä Model 3 -tuotantotavoitteistaan. Mutta jotkut analyytikot kyseenalaistavat edelleen tarkalleen, missä Tesla on tuotantorampissaan, ja ovat huolissaan siitä, että sen tavoitteet voivat olla liian aggressiivisia. "Kaikki haluavat, että emme saaneet nykyistä Model 3 -ajonopeutta", RBC:n analyytikko Joseph Spak sanoi keskiviikkona muistiinpanossaan sen jälkeen, kun yhtiö oli raportoinut tuloksesta, joka löi analyytikkojen odotukset. Teslan alkuperäisenä tavoitteena oli valmistaa 5 000 Model 3 -autoa viikossa vuoden 2017 loppuun mennessä, mutta yhtiö on muuttanut määräaikaa kahdesti. Keskiviikkona yhtiö toisti saavuttavansa 5 000 kappaletta toisen vuosineljänneksen loppuun mennessä ja asetti pienemmäksi tavoitteeksi 2 500 kappaletta viikossa ensimmäisen vuosineljänneksen loppuun mennessä. Tesla myönsi myös akkujen tuotanto-ongelmat Gigafactory- tehtaallaan Sparksissa Nevadassa.  Se sanoi, että se on luonut automaattisia kokoonpanolinjoja ongelman ratkaisemiseksi, mutta linjat ovat Saksassa, ja ne on purettava, kuljetettava ja koottava uudelleen Nevadassa. Tesla odottaa tämän tapahtuvan ennen vuosineljänneksen loppua. sillä välin osa kokoonpanolinjasta on ollut "puoliautomaattinen", mikä tarkoittaa, että ihmiset täyttävät linjan aukkoja.  Tesla haluaa viime kädessä automatisoida mahdollisimman suuren osan kokoonpanolinjoistaan." Pidämme erityisesti maaliskuun 2 500:n tavoitetta erittäin aggressiivisena, koska johto on myöntänyt, että Saksassa olevat robottilaitteet on purettava, lähetettävä Yhdysvaltoihin ja sitten koottava ja ohjelmoitava uudelleen, jotta voimme saavuttaa noin 2 000-2 500 yksikköä viikossa", Cowenin analyytikko Jeffrey Osborne totesi torstaina päivätyssä kirjeessä.Myös Teslan automaattisessa materiaalin kuljetusjärjestelmässä on tuotantorajoituksia yhtiön tehtaalla Fremontissa Kaliforniassa, mutta toimitusjohtaja Elon Musk sanoi, että järjestelmän parantaminen "näyttää olevan hyvässä vauhdissa." Teslan osakkeet laskivat 2 prosenttia torstain kaupankäynnin alussa.</w:t>
      </w:r>
    </w:p>
    <w:p>
      <w:r>
        <w:rPr>
          <w:b/>
        </w:rPr>
        <w:t xml:space="preserve">Tulos</w:t>
      </w:r>
    </w:p>
    <w:p>
      <w:r>
        <w:t xml:space="preserve">Tesla</w:t>
      </w:r>
    </w:p>
    <w:p>
      <w:r>
        <w:rPr>
          <w:b/>
        </w:rPr>
        <w:t xml:space="preserve">Esimerkki 4.66</w:t>
      </w:r>
    </w:p>
    <w:p>
      <w:r>
        <w:t xml:space="preserve">Lähes 10 kuukautta sen jälkeen, kun pormestari de Blasion varainhankintakäytäntöjä koskeva liittovaltion tutkinta lopetettiin, kaupunki paljasti perjantaina, että pormestarin lakimieslaskut tulevat maksamaan veronmaksajille 2,6 miljoonaa dollaria.Näin paljon Hizzonerin henkilökohtainen asianajotoimisto Kramer Levin Naftalis and Frankel LLP veloittaa pormestarin puolustamisesta Manhattanin syyttäjänviraston vuoden kestäneen tutkintapyynnön aikana, jossa selvitettiin, saivatko pormestari de Blasion kampanjan lahjoittajina toimineet henkilöt erityiskohtelua kaupungintalolla.Tutkinta päättyi maaliskuussa 2017 ilman syytteitä, vaikka syyttäjät totesivat, että de Blasio oli "tehnyt tai ohjannut tiedusteluja asianomaisille kaupungin virastoille näiden lahjoittajien puolesta." "Haluan vakuuttaa, että yritin mennä eri reittiä", de Blasio sanoi WNYC:n radiossa heinäkuussa. "Ajattelin asiaa paljon ja tulin siihen tulokseen, että ei ollut järkevää, että johdonmukaista ja asianmukaista olisi, että kuka tahansa työntekijä, joka ei ole tehnyt mitään väärää, ja ilmeisesti ei ole, kuten sanoit, selvästikään saanut syytettä jne.". De Blasio aikoo edelleen käyttää oikeudellista puolustusrahastoa maksamaan tutkimuksesta aiheutuvia kuluja, kuten kaupungin virkamiehet kertoivat.</w:t>
      </w:r>
    </w:p>
    <w:p>
      <w:r>
        <w:rPr>
          <w:b/>
        </w:rPr>
        <w:t xml:space="preserve">Tulos</w:t>
      </w:r>
    </w:p>
    <w:p>
      <w:r>
        <w:t xml:space="preserve">De Blasio</w:t>
      </w:r>
    </w:p>
    <w:p>
      <w:r>
        <w:rPr>
          <w:b/>
        </w:rPr>
        <w:t xml:space="preserve">Esimerkki 4.67</w:t>
      </w:r>
    </w:p>
    <w:p>
      <w:r>
        <w:t xml:space="preserve">Presidentti Trump on tienhaarassa, kun on kyse lykätystä toimesta lapsuudenkansalaisten saapumiselle eli DACA-ohjelmasta, Obaman aikakauden aloitteesta, jonka presidentti juuri kumosi ja joka suojasi lähes 800 000 paperitonta henkilöä, jotka tulivat Yhdysvaltoihin nuorina. Sen sijaan, että hän olisi valinnut yhden polun, hän näyttää yrittävän hölkätä molemmilla puolilla yhtä aikaa, mikä on aiheuttanut raivoa ja hämmennystä tämän keskustelun kaikilla puolilla. Trump näyttää ymmärtäneen viestin ja vastannut siihen rauhoittavilla twiiteillä, joiden tarkoituksena on rauhoitella hänen raivostunutta tukikohtaansa, mutta presidentti ei myöskään näytä haluavan vieraannuttaa demokraatteja asiasta ja vaikuttaa kylmäsydämiseltä, kun hän jahtaa nuoria maahanmuuttajia, joista monet muistavat vain elämänsä Yhdysvalloissa, joten kun hän nousi Marine One -lentokoneeseen matkalla kartoittamaan hurrikaanin tuhoja Floridaan torstaina, hän vakuutti toimittajille, että hän on edelleen sitoutunut löytämään keinon, jolla voitaisiin ottaa uudelleen käyttöön jonkinlainen muunnelma ohjelmasta, jonka hän juuri hylkäsi.King on kotoisin Iowan laajasta vaalipiiristä, jossa hänen mukaansa monet hänen äänestäjistään seisovat Trumpin rinnalla, vaikka tämä ottaakin epäsuosittuja kantoja - tiettyyn pisteeseen asti. "On olemassa tietty Trumpin pohja, joka ei koskaan jätä häntä mistään syystä - he ovat sen todistaneet - edellyttäen, että hän pitää kiinni kannastaan maahanmuuttoon", King sanoo. "Uskon, että on yksi asia, joka tuhoaa hänen tukikohtansa, ja se on armahdus." Muut konservatiivit pelkäävät, että päämies on ihastunut positiiviseen julkisuuteen, jota hän sai viime viikolla, kun hän alitti GOP-johtajat ja teki demokraattien kanssa kahdenvälisen sopimuksen massiivisesta talouspaketista. Siksi he varoittavat Trumpia unohtamasta, kuka hänet laittoi Valkoiseen taloon. "Trumpin äänestäjä ei kannata armahdusta", republikaanien edustaja Mark Meadows, edustajainhuoneen äärioikeistolaisen Freedom Caucus -ryhmän johtaja sanoo Rolling Stonelle. "Se on hyvin monimutkainen kysymys, mutta emme varmasti ratkaise sitä yhdellä illallisella kahden demokraatin kanssa." Silti näyttää siltä, että Trump on jälleen kerran syrjäyttänyt republikaanijohtajat, jotka ovat vihaisia heille siitä, että he eivät ole toteuttaneet puolueen lupausta kumota ja korvata Obamacarea tai lähettäneet hänelle merkittäviä lakiehdotuksia allekirjoitettavaksi." Demokraattien johtajat sanovat kuitenkin, että presidentti on tasoittanut tietä kahden puolueen välisen kysymyksen ratkaisemiselle. Heidän mielestään Trump on rehellisesti heidän puolellaan, vaikka hän yrittääkin navigoida kovan linjan maahanmuuttovastaisia kannattajiaan, mikä on johtanut ristiriitaisiin signaaleihin Twitterissä, haastatteluissa ja yksityisissä puheluissa. "Perusjoukko reagoi eilen melko voimakkaasti, ja se saattoi johtua siitä, mutta hän sanoi silti hyviä asioita myös DACA:sta", senaatin kakkosdemokraatti Dick Durbin sanoo Rolling Stonelle. "Neuvottelut ovat yhä käynnissä, ja minulla on myönteinen tunne sitä kohtaan. Kun Pelosilta ja Schumerilta kysyttiin, pitäisikö heidän luottaa Trumpiin neuvotteluissa, monet demokraatit sanoivat, ettei heidän pitäisi luottaa. "En luottaisi", demokraattien edustaja Raul Grijalva, joka on kongressin edistysmielisten ryhmittymän toinen puheenjohtaja, sanoi Rolling Stonelle. "Trumpiin, maahanmuuttoon ja maahanmuuttajiin liittyy historiallinen konteksti, jonka on mielestäni aina oltava mielessä."</w:t>
      </w:r>
    </w:p>
    <w:p>
      <w:r>
        <w:rPr>
          <w:b/>
        </w:rPr>
        <w:t xml:space="preserve">Tulos</w:t>
      </w:r>
    </w:p>
    <w:p>
      <w:r>
        <w:t xml:space="preserve">DACA Trump</w:t>
      </w:r>
    </w:p>
    <w:p>
      <w:r>
        <w:rPr>
          <w:b/>
        </w:rPr>
        <w:t xml:space="preserve">Tulos</w:t>
      </w:r>
    </w:p>
    <w:p>
      <w:r>
        <w:t xml:space="preserve">Trump</w:t>
      </w:r>
    </w:p>
    <w:p>
      <w:r>
        <w:rPr>
          <w:b/>
        </w:rPr>
        <w:t xml:space="preserve">Esimerkki 4.68</w:t>
      </w:r>
    </w:p>
    <w:p>
      <w:r>
        <w:t xml:space="preserve">Hyökkäys oli ainakin aluksi yhtä selittämätön kuin kauhistuttava. Lainvalvontaviranomaiset sanoivat, etteivät he voineet heti sanoa, mikä sai Stephen Paddockin ampumaan tuhansia pahaa-aavistamattomia konserttikävijöitä Mandalay Bay Resort and Casino -hotellin 32. kerroksesta ennen kuin hän tappoi itsensä.Viranomaiset sanoivat, että lainvalvontatietokantojen läpikäynti osoitti, ettei Paddockilla ollut tiedossaan yhteenottoja poliisin kanssa, ja - huolimatta Islamilaisen valtion toistuvista väitteistä - tutkijat eivät löytäneet yhteyksiä kansainvälisiin terroristiryhmiin. Hän oli pahamaineisen pankkiryöstäjän poika, ja hänen oma rikoksensa osoitti jonkin verran hienostunutta suunnittelua.Poliisin mukaan hän asui usean päivän ajan suuressa hotellisviitissä eikä herättänyt epäilyjä, sillä hänellä oli mukanaan 23 aseen arsenaali, joiden kaliiperit vaihtelivat .223:sta .308:aan ja joissa osassa oli kiikarit. Yksi aseista, jota hän ilmeisesti käytti iskussa, oli AK-47-tyyppinen kivääri, jossa oli jalusta, jota käytettiin sen vakauttamiseen ampumista varten, kertoivat tapaukseen perehtyneet henkilöt.  Hän ampui varoittamatta korkealta paikalta ulkoilmapaikalla, jolloin uhreilla ei ollut juuri vaihtoehtoja välttää vahinkoa.Poliisi tunnisti Stephen Paddockin Yhdysvaltain nykyhistorian tappavimman joukkoampumisen ampujaksi. Tässä on, mitä sinun on tiedettävä hänestä. (Monica Akhtar/The Washington Post)[Las Vegasin ampuja Stephen Paddock nautti uhkapeleistä, kantrimusiikista ja eli rauhallista elämää ennen verilöylyä]Poliisi ja hotellin turvallisuuspalvelu tutkivat lopulta useita kerroksia etsien ampujaa ja löysivät Paddockin sviitin, sanoi Lombardo. Jossain vaiheessa Paddock ampui oven läpi ja osui vartijaa jalkaan, hän sanoi ja lisäsi, että vartijan odotetaan selviävän. SWAT-joukot tunkeutuivat lopulta huoneeseen ja jotkut ampuivat laukauksia, vaikka Paddockin uskotaan tappaneen itsensä, Lombardo sanoi. Eric Paddock Stephen Paddockin veli sanoi olevansa järkyttynyt kuullessaan, että hänen veljensä saattoi olla vastuussa tällaisesta väkivallasta.Stephen Paddockilla ei ollut aiemmin ollut mielisairautta eikä hänellä ollut ongelmia huumeiden tai alkoholin kanssa.Eric Paddock sanoi, että hänen veljensä oli suurten panosten uhkapeluri, joka panosti joskus satoja dollareita yhteen käteen videopokeria.Eric Paddock sanoi veljensä olleen "varakas" osittain siksi, että hänellä ei ollut lapsia elätettävänä. Stephen Paddock oli aiemmin työskennellyt kirjanpitäjänä ja hänellä oli kiinteistösijoituksia Orlandon alueella, Eric Paddock sanoi.Sukulaiset sanoivat, että Stephen Paddock, jolla oli lentolupakirja ja joka omisti kaksi lentokonetta, oli hiljainen mies, joka kävi usein Las Vegasissa pelaamassa uhkapelejä ja katsomassa konsertteja. Puolustusjätti Lockheed Martin sanoi lausunnossaan, että Paddock työskenteli heille kolme vuotta 1980-luvulla. Stephen Paddockin entinen naapuri muistutti, että hänen kotinsa Floridassa sijaitsevassa yli 55-vuotiaiden yhteisössä muistutti enemmänkin opiskelijan asuntolaa, jonka seinillä ei ollut mitään ja jossa oli vain muutama huonekalu.</w:t>
      </w:r>
    </w:p>
    <w:p>
      <w:r>
        <w:rPr>
          <w:b/>
        </w:rPr>
        <w:t xml:space="preserve">Tulos</w:t>
      </w:r>
    </w:p>
    <w:p>
      <w:r>
        <w:t xml:space="preserve">Stephen Paddock</w:t>
      </w:r>
    </w:p>
    <w:p>
      <w:r>
        <w:rPr>
          <w:b/>
        </w:rPr>
        <w:t xml:space="preserve">Esimerkki 4.69</w:t>
      </w:r>
    </w:p>
    <w:p>
      <w:r>
        <w:t xml:space="preserve">Gina Rodriguez (Kuva: Dan MacMedan-USA TODAY NETWORK)Margot Robbie (Kuva: Dan MacMedan Dan MacMedan-USA TODAY NETWORK)Laura Dern (Kuva: Dan MacMedan Dan MacMedan-USA TODAY NETWORK)Dee Rees saapuu 90. Oscar-gaalaan. (Kuva: Dan MacMedan Dan MacMedan-USA TODAY NETWORK)Timothee Chalamet (Kuva: Dan MacMedan-USA TODAY NETWORK)Nicole KidmanNicole Kidman (Kuva: Dan MacMedan-USA TODAY NETWORK)Kidman on ollut viime vuoden aikana valopilkku useammallakin tavalla.  Hänen aina näyttävä vaatekaappinsa on pysynyt kohdallaan aina tämän Armani Privén puvun fiksua rusettia myöten.Saoirse Ronan (Kuva: Dan MacMedan Dan MacMedan-USA TODAY NETWORK)Allison Janney (Kuva: Dan MacMedan Dan MacMedan-USA TODAY NETWORK)Eiza Gonzalez (Kuva: Dan MacMedan-USA TODAY NETWORK)Lupita Nyongo (Kuva: Dan MacMedan Dan MacMedan-USA TODAY NETWORK)Jennifer Lawrence (Kuva: Dan MacMedan Dan MacMedan-USA TODAY NETWORK)Gal Gadot (Kuva: Dan MacMedan-USA TODAY NETWORK)</w:t>
      </w:r>
    </w:p>
    <w:p>
      <w:r>
        <w:rPr>
          <w:b/>
        </w:rPr>
        <w:t xml:space="preserve">Tulos</w:t>
      </w:r>
    </w:p>
    <w:p>
      <w:r>
        <w:t xml:space="preserve">Dan MacMedan-USA</w:t>
      </w:r>
    </w:p>
    <w:p>
      <w:r>
        <w:rPr>
          <w:b/>
        </w:rPr>
        <w:t xml:space="preserve">Esimerkki 4.70</w:t>
      </w:r>
    </w:p>
    <w:p>
      <w:r>
        <w:t xml:space="preserve">âKeeping Up With The Kardashiansâ ja âLife of Kylieâ -tähti Kylie Jenner kertoi sunnuntaina julkisuuteen synnyttäneensä viime viikolla tyttövauvan. Tähti ilmoitti asiasta Instagramissa faneilleen ja seuraajilleen sydämellisellä viestillä, jossa hän sekä selitti syitä, miksi päätti pitää raskautensa salassa, että ilmoitti ensimmäisen tyttärensä syntymästä räppäri Travis Scottin kanssa. Kaksikko oli seurustellut vain noin viisi kuukautta ennen kuin huhut, että he odottaisivat yhteistä lasta, nousivat esiin syyskuussa 2017. Nyt hän on vahvistanut miehen olevan isä kuukausien harvinaisen hiljaisuuden jälkeen tosi-tv- ja sosiaalisen median persoonallisuudelta." Kylie (@kyliejenner) jakama viesti 4.2.2018 klo 12:27 PST Jenner liitti mukaan myös am 11-minuuttisen videopäiväkirjan, jossa hän ensimmäistä kertaa näki olevansa raskaana ja keskustelevansa avoimesti vauvan hankkimisesta ystävien ja perheenjäsenten kanssa. Siinä kerrotaan myös yksityiskohtia matkasta, jonka hän teki sekä saadessaan tietää asiasta että siitä, miten se vaikutti hänen tulevaisuuteensa. yksi voimakkaimmista hetkistä tuli Kim Kardashianin kanssa, joka sai juuri kolmannen lapsensa sijaissynnyttäjän kautta Kanye Westin kanssa. Siskokset ovat läheisiä uuden vauvan kanssa, kun Kim selittää, mitä Kylie voi odottaa pian tapahtuvan keholleen.Ennen suurta paljastusta fanit huomasivat, että Jenner oli julkaissut sosiaalisessa mediassa vain vanhempia kuvia itsestään tai kuvia, jotka oli rajattu niin, että niistä oli jätetty pois se, minkä ihmiset nyt tietävät olevan hänen näkyvästi raskaana oleva vartalonsa.Videolla Jenner saa ystävänsä keskustelemaan sekä hänen suhteensa etenemisestä Scottin kanssa että siitä, miten he saivat selville, että hän oli raskaana. Kardashianin perheen faneja hemmoteltiin myös harvinaisilla kuvamateriaaleilla siitä hetkestä, kun Kris Jenner synnytti Kylien . Alla olevan videon avaava kuvamateriaali näyttää kuvatun hänen isänsä Caitlyn Jennerin toimesta, joka tuolloin tunnistautui Bruce Jenneriksi.Ilmoitus tulee hieman yli kuukausi sen jälkeen, kun Kylien sisko Khloe Kardashian paljasti raskautensa myös Instagramissa.</w:t>
      </w:r>
    </w:p>
    <w:p>
      <w:r>
        <w:rPr>
          <w:b/>
        </w:rPr>
        <w:t xml:space="preserve">Tulos</w:t>
      </w:r>
    </w:p>
    <w:p>
      <w:r>
        <w:t xml:space="preserve">Kylie Jenner</w:t>
      </w:r>
    </w:p>
    <w:p>
      <w:r>
        <w:rPr>
          <w:b/>
        </w:rPr>
        <w:t xml:space="preserve">Esimerkki 4.71</w:t>
      </w:r>
    </w:p>
    <w:p>
      <w:r>
        <w:t xml:space="preserve">Washington Post tänä aamuna sikaili AP:n FOIA-tutkimuksesta (hienoa työtä!) siitä, miksi "pääseminen arvostettuun Thomas Jefferson High School for Science and Technology -magneettikouluun, joka lähettää rutiininomaisesti valmistuneet kaikkein kilpailukykyisimpiin korkeakouluihin" voi olla erittäin vaikeaa, ellei tietenkään ole varaa tehdä valituksia "yli 500 dollaria maksavien yksityisten kokeiden kanssa", jotta byrokraatit saisivat vakuutettua lapsensa ansaitsevan pääsyn alueelliseen huippukouluun, jonka lempinimi on "TJ". Ongelma ? ( lihavointi lisätty korostukseksi ) ... Tämä järjestelmä pahentaa ongelmaa, joka vaivaa lahjakkaiden - ja - lahjakkuuksien ohjelmia ympäri maata : mustat ja latinalaisamerikkalaiset oppilaat eivät melkein koskaan tee valituksia, jotka voivat varmistaa heidän pääsynsä kouluun. Virginiassa sovellettavan Virginian tiedonvapauslain avulla Associated Press sai 10 vuoden piirikuntien tiedot, ja se havaitsi, että alle 50 mustaa ja latinalaisamerikkalaista tokaluokkalaista on tehnyt menestyksekkäitä valituksia. Tämä on alle 3 prosenttia 1 737:stä toisen luokan oppilaasta, jotka on hyväksytty valitusprosessin kautta, mikä vinouttaa entisestään ohjelmaa, joka on jo ennestään painottunut voimakkaasti valkoisiin ja aasialaisiin. Fairfaxin piirikunnassa on maan 10. suurin julkinen koulujärjestelmä, jossa on yli 188 000 oppilasta. Heistä 25 prosenttia on latinalaisamerikkalaisia ja 10 prosenttia afroamerikkalaisia. Mutta viimeisten 10 vuoden aikana mustat ja latinalaisamerikkalaiset ovat muodostaneet vain 12 prosenttia niistä oppilaista, jotka on katsottu kelpoisiksi IV-tasolle, joka on edistynein akateeminen ohjelma. Thomas Jeffersonissa on vain muutamia kymmeniä mustia oppilaita, ja toisen vuoden opiskelija Alina Ampeh on valkoisten ja aasialaisten ympäröimä - tilanne, jonka kanssa hän on elänyt peruskoulusta lähtien.  Hän on kiitollinen siitä, että kaikki nämä vuodet edistyneiden luokkien valmisti hänet TJ: n tiukat akateemiset, mutta sanoo, että se ei välttämättä tee hänestä erityistä: Hän ajattelee, että monilla hänen luokkatovereillaan on yksinkertaisesti vanhemmat, jotka työskentelivät järjestelmässä. Joten kyllä, tämä tilanne on mahdoton hyväksyä, ja se tarvitsee välittömän korjauksen. Mutta ei Washington Postin artikkelin kommentoijien mukaan, jotka vastaavat rasistisen idioottimaisuuden vyöryllä, joka muun muassa rikkoo selvästi Postin omia "standardeja" kommentointia varten. Katsokaa esimerkiksi seuraavanlaisia huippuluokan (!) kommentteja, jotka kaikki ovat rasistisia ja/tai tietämättömiä ja/tai yksinkertaisesti ilkeitä . " Just a shot in the dark - People from either 1 ) a non - English speaking background or 2 ) a culture where achievement and effort is equated with being a " sellout " or an " Oreo cookie " will probably always be " underrepresented " in any gifted program ." " Rotuun perustuva ennakkoasenne ? Mustat ja latinalaisamerikkalaiset ovat aliedustettuina lahjakkuusohjelmissa Pohjois-Virginiassa ja itse asiassa koko maassa, koska he eivät ole keskimäärin yhtä akateemisesti taipuvaisia/kiinnostuneita kuin valkoiset tai aasialaiset oppilaat. Eikä mikään määrä julkisia varoja, joita käytetään rotuun perustuviin erityisohjelmiin vain heitä varten, vaikuta olennaisesti tähän tosiasiaan. Tietenkin kunnes mustien ja latinalaisamerikkalaisten prosenttiosuus lahjakkaissa ohjelmissa vastaa heidän prosenttiosuuttaan koko oppilaskunnasta, SJW:t WAPO:ssa jatkavat valehtelua ja valehtelua erojen syistä, koska niin he tekevät." " Voisiko olla, että jotkut kulttuurit ovat aliedustettuina, koska heillä ei ole riittävästi kotitalouksia, jotka korostavat tiukkaa ja intensiivistä työmoraalia ?"" " Voisiko olla mahdollista, etteivät he ole yhtä lahjakkaita kuin muut oppilaat ? Ei se voi olla niin." " Luultavasti samoista syistä kuin valkoiset ja aasialaiset ovat aliedustettuina NBA:ssa." " Se jatkuu ja jatkuu näin, eikä merkkiäkään ( Com ) Post moderaattorista ole näkyvissä valvomassa Jeff Bezosin hienon sanomalehden " standardeja " . Vertailun vuoksi rasistiset kommentit poistettaisiin välittömästi täällä Blue Virginiassa ja kommentoijat bannattaisiin . Tietenkin me noudatamme myös muita journalistisen etiikan periaatteita - kuten linkittämistä alkuperäisiin lähteisiin ja mainitsemista jne. - joista yritysmedia näyttää harvoin välittävän kilpajuoksussaan silmäpalloista / klikkauksista / jne . Muuten Sen . Scott Surovell ( D - Fairfax / Prince William County ) on ollut johtava tässä asiassa ( kiitos ! ) esimerkiksi SB787:nsä kanssa, joka olisi vaatinut - jos sitä ei olisi hylätty valiokunnassa - Thomas Jefferson H . S . " ottaa oppilaaksi ( i ) riittävä määrä oppilaita, jotka ovat oikeutettuja maksuttomaan tai alennettuun ateriaan niin, että tällaisten oppilaiden kokonaismäärä on vähintään 50 prosenttia osallistuvien osastojen prosenttiosuuden painotetusta keskiarvosta edellisenä lukuvuonna, ja ( ii ) vähintään viisi oppilasta, mutta enintään 15 oppilasta kustakin yläasteesta kussakin kouluosastossa, joka on oikeutettu ottamaan oppilaita kyseiseen kuvernöörin kouluun, jotka ovat suorittaneet vähintään kaksi täyttä vuotta kyseisessä yläasteessa." "" Tässä ' s mitä Sen . Surovell oli sanottavaa WaPo artikkeli " TJ " tänä aamuna . Viime viikolla 5 kirjeitä päätoimittajalle hyökkäävät minun TJ sisäänpääsyä lakiehdotuksen väittäen, että TJ on kaikki noin "merit" ja että meidän täytyy vain tehdä parempaa työtä kouluttaa Musta ja Latino lapset : Useimmiten Merit = Wealth ja ottaa aikaa ja kykyä työskennellä lapsesi oikeaan paikkaan järjestelmässä - esim. vanhemmat työskentelevät "lahjakas ja lahjakas" valitusprosessi heidän toisen luokan oppilaat kuin AP juuri vahvisti. Miksi useammat johtajat eivät voi olla rehellisiä järjestelmämme puutteista? Hyvä kysymys ; onko vastauksia? Vielä tärkeämpää on, mitä Fairfaxin piirikunta - tai Virginian yleiskokous - aikoo tehdä tälle tilanteelle?</w:t>
      </w:r>
    </w:p>
    <w:p>
      <w:r>
        <w:rPr>
          <w:b/>
        </w:rPr>
        <w:t xml:space="preserve">Tulos</w:t>
      </w:r>
    </w:p>
    <w:p>
      <w:r>
        <w:t xml:space="preserve">Alina Ampeh</w:t>
      </w:r>
    </w:p>
    <w:p>
      <w:r>
        <w:rPr>
          <w:b/>
        </w:rPr>
        <w:t xml:space="preserve">Esimerkki 4.72</w:t>
      </w:r>
    </w:p>
    <w:p>
      <w:r>
        <w:t xml:space="preserve">ravintoloissa tarjota asiakkaille muovipilliä pyytämättä. Sen jälkeen, kun hän esitteli lakiehdotuksensa viime viikolla, demokraattinen kansanedustaja Ian Calderon on joutunut arvostelijoiden halveksunnan kohteeksi, jotka kutsuvat hänen ehdotustaan "järjettömäksi" ja hallituksen ylilyönniksi. " Se on todella järkevä ja harkittu lähestymistapa, jolla uskon olevan merkitystä ", Calderon sanoi ABC Newsille maanantaina lakiehdotuksestaan. Hän selitti, että kun hän lähetti ehdotuksen osavaltion lainsäädäntökomitealle, terveys- ja turvallisuuslakiin lisättiin automaattisesti rangaistukset, jotka tekevät siitä rikkomuksen, josta voi seurata kuusi kuukautta vankeutta ja 1 000 dollarin sakko ravintoloille, jotka jäävät kiinni muovipillien tarjoamisesta pyytämättä. " En " ei oikeastaan pyydä rangaistuksia " Calderon sanoi . " Ne olivat enemmän tai vähemmän säädetty minun lakiesitykseni lainkohdassa ."" Mutta kriitikot hyppäsi heti hänen kimppuunsa . Assemblyman Travis Allen republikaanien ehdokas Kalifornian kuvernööriksi pyysi ihmisiä kampanjansa Facebook-sivulla protestoimaan lakiehdotusta tulvimalla Calderonin toimistoon muovipillit. Kalifornian osavaltiokokous " Sen sijaan, että puututaan todellisiin kysymyksiin tänään " Kalifornian demokraatit ovat kiinnostuneempia antamaan vankilatuomiota tarjoilijoille, jotka tarjoavat asiakkailleen oljen mukavuutta " Allen kertoi ABC Newsille maanantaina . " Tämä on yksi järjetön lakiesitys, mutta se korostaa, kuinka naurettaviksi Kalifornian demokraatit ovat tulleet. Tämä on selvästi viimeinen pisara ." Paul Preston sanoi, että tällaiset lait ovat syy siihen, että hän perusti liikkeen, joka hajottaa osavaltion ja muodostaa uuden Kalifornian, jossa säädökset eivät ole ylivoimaisia ja lannistavia yrityksille. " Se on täyttä hulluutta " Preston sanoi ABC Newsille Calderonin lakiesityksestä. " He kriminalisoivat kaiken, mitä teemme. Se on ylivoimaista."  Calderon harjaantui bashing sanomalla arviolta 500 miljoonaa muovipilliä käytetään joka päivä Yhdysvalloissa ja useimmat käytetään vain kerran ja hävitetään.  Hän sanoi, että muovipillit ja sekoittajat olivat kuudenneksi yleisimpiä esineitä, jotka kerättiin Kalifornian rannikkopuhdistuspäivien aikana vuosina 1989-2014. " Meidän on lisättävä tietoisuutta muovipillien kertakäytöstä ja sen haitallisista vaikutuksista kaatopaikoillemme, vesistöillemme ja merillemme ", Calderon sanoi. STOCK PHOTO / Getty Images Hän sanoi, että hän ' ll työskennellä saada lakiehdotuksen ' s kieli kirjoitetaan uudelleen niin, että kukaan ei pelkää menossa vankilaan tai maksaa mojovat sakot jakamisesta muovipillien . Hän sanoi odottavansa, että lakiehdotus saavuttaa Gov . Jerry Brown ' s pöydälle hyväksyntää varten noin kaksi kuukautta. " Kukaan ei joudu vankilaan, kukaan ei saa 1 000 dollarin sakkoa ", Calderon sanoi ja lisäsi, että lakiesitys ei vaikuta pikaruokaravintoloihin tai ruokakauppoihin. Hän sanoi, että Allenin kaltaiset kriitikot "tarttuvat oljenkorsiin" sanomalla, että tällainen lainsäädäntö vahingoittaa Kalifornian yrityksiä. " Se on naurettava väite ", hän sanoi. Sharokina Shams - Kalifornian ravintola-alan yhdistyksen (California Restaurant Association) tiedottaja, joka edustaa yli 20 000 ravintolaa osavaltiossa - kertoi ABC Newsille, että hänen ryhmänsä odottaa ja katsoo Calderonin lakiesitystä. " Yhdistys tutkii lakiehdotuksen ' s mahdollisia vaikutuksia ja kuulee jäsenistönsä kanssa ennen kuin ottaa virallista kantaa lakiehdotukseen " sanoi Shams lisäämällä, että Calderon ' s ehdotus " on parempi kuin suoranainen kielto pillit ." Matt Davis tiedottaja kansallisen ympäristöryhmän Clean Water Action sanoi Calderon ' s ehdotus on järkevä. " On hienoa, että hän tekee sen " Davis sanoi ABC Newsille . " Se vähentää olkien määrää, joita ravintolat jakavat, ja se on hyvä asia." Hän sanoi, että kaupungit, kuten Alameda Kaliforniassa, ovat hyväksyneet paikallisia olkia - pyynnöstä - asetuksia ja että monet ravintolat ovat säästäneet rahaa, kun niiden ei tarvitse tarjota niin paljon olkia. Hän vertasi sitä Kalifornian äänestäjien vuonna 2016 hyväksymään muovisen ostoskassin kieltoon tai veden - on - pyyntömääräyksiin, joita käytetään valtion torjumiseksi ' s kuivuus sanomalla, että ihmiset tottuivat siihen. Myös New Jerseyssä paikalliset yritykset ovat osallistuneet aloitteeseen muovipillien käytön vähentämiseksi. Ja se on vähentänyt dramaattisesti määrä olkia yritykset antavat mukaan Montclair Local . Eräs paikallinen ruokapaikka kertoi käyttävänsä noin kymmenesosan aiemmin käyttämistään oljista kuukausittain, eli 6 800 oljesta 650:een. Takaisin Kaliforniassa Davis sanoi Calderonin huolen siitä, että muovipillit saastuttavat valtamerta, ovat todellisia. " Meressä tulee olemaan enemmän muovia kuin kaloja vuoteen 2050 mennessä ", Davis sanoi viitaten Ellen MacArthur -säätiön tutkimukseen, joka esiteltiin Maailman talousfoorumille vuonna 2016. Hän sanoi, että muovi hajoaa pieniksi hiukkasiksi, joita kalat pitävät ravintona. " En halua muovia sushiini ", hän sanoi.</w:t>
      </w:r>
    </w:p>
    <w:p>
      <w:r>
        <w:rPr>
          <w:b/>
        </w:rPr>
        <w:t xml:space="preserve">Tulos</w:t>
      </w:r>
    </w:p>
    <w:p>
      <w:r>
        <w:t xml:space="preserve">Ian Calderon</w:t>
      </w:r>
    </w:p>
    <w:p>
      <w:r>
        <w:rPr>
          <w:b/>
        </w:rPr>
        <w:t xml:space="preserve">Esimerkki 4.73</w:t>
      </w:r>
    </w:p>
    <w:p>
      <w:r>
        <w:t xml:space="preserve">Kaikki alkoi viime jouluna. Mall of America -ostoskeskus oli palkannut mustan joulupukin, ja internet sai aikaan romahduksen. Vastauksena huumorikirjailija Daniel Kibblesmith twiittasi, että kun hän ja hänen vaimonsa saavat lapsia, hän kertoo heille, että joulupukki on musta, ja kun he näkevät valkoisen joulupukin, että hän on joulupukin aviomies. "Meillä olisi tämä äärimmäisen herännyt lapsi, joka olisi avoin kaikenlaisten suuntautumisvaihtoehtojen omaavalle joulupukille", Kibblesmith kertoi puoliksi vitsaillen.Mutta tietysti Kibblesmith ja Quach ovat kohdanneet paljon trollausta status quon haastavan taiteensa vuoksi; Kibblesmith sanoo jopa löytäneensä kuvansa valkoisen ylivalkoistajan blogista, jossa häntä yritettiin "paljastaa" juutalaiseksi. VICE puhui Kibblesmithin kanssa erilaisista poliittisista teemoista, joita hän ja Quach ovat ujutelleet tarpeeksi viattomaan lastenkirjaansa, ja siitä, mitä hän on oppinut Joulupukin aviomieheen kohdistuneesta huolestuttavasta ja liiankin ennakoitavasta nettireaktiosta. Daniel Kibblesmith : Näemme sen kaikenikäisten kirjana; kaupoissa se on huumoriosastolla. Tavoitteenamme oli kuitenkin kirjoittaa jotain sellaista, josta mikä tahansa perhe voisi teoriassa nauttia joulun aikaan millä tahansa tasolla. Ehkä olet lapseton pariskunta, jolla on nämä politiikat ja joka pitää kirjaa viehättävänä ja hauskana; ehkä olet uusi vanhempi, joka haluaa tuoda kotiisi toisenlaisen jouluperinteen tai vain vahvistaa ajatusta siitä, että tällaiset perinteet ovat muovautuvia eläviä asioita, joita jokainen perhe tulkitsee eri tavalla.</w:t>
      </w:r>
    </w:p>
    <w:p>
      <w:r>
        <w:rPr>
          <w:b/>
        </w:rPr>
        <w:t xml:space="preserve">Tulos</w:t>
      </w:r>
    </w:p>
    <w:p>
      <w:r>
        <w:t xml:space="preserve">Daniel Kibblesmith</w:t>
      </w:r>
    </w:p>
    <w:p>
      <w:r>
        <w:rPr>
          <w:b/>
        </w:rPr>
        <w:t xml:space="preserve">Esimerkki 4.74</w:t>
      </w:r>
    </w:p>
    <w:p>
      <w:r>
        <w:t xml:space="preserve">DUBLIN (Reuters) - Irlantilainen opiskelija Ibrahim Halawa sai tiistaina Dublinin lentokentällä hurraavat suosionosoitukset, kun hän saapui kotiin sen jälkeen, kun hänet oli viime kuussa vapautettu syytteistä neljä vuotta kestäneessä joukkokanteessa. Irlannin kansalainen Ibrahim Halawa saapuu Dublinin lentokentälle Irlannissa 24. lokakuuta 2017. REUTERS/Clodagh Kilcoyne Dublinissa syntynyt ja kasvanut Halawa, joka on Irlannin johtavan muslimipapin poika, oli 17-vuotias, kun hänet pidätettiin satojen muiden kanssa vuonna 2013 osana Egyptin mielenosoitusten tukahduttamista. kaikkia syytettyjä uhkasi kuolemanrangaistus, ja vaikka yksikään ei saanut sitä, sadat saivat mojovat vankeustuomiot.  Halawan sisaret vapautettiin pian pidätyksen jälkeen. Halawa on kertonut, että häntä kidutettiin säännöllisesti pidätysaikana. Egyptin viranomaiset ovat toistuvasti kiistäneet oikeusryhmien väitteet väärinkäytöksistä.</w:t>
      </w:r>
    </w:p>
    <w:p>
      <w:r>
        <w:rPr>
          <w:b/>
        </w:rPr>
        <w:t xml:space="preserve">Tulos</w:t>
      </w:r>
    </w:p>
    <w:p>
      <w:r>
        <w:t xml:space="preserve">Halawa Ibrahim Halawa</w:t>
      </w:r>
    </w:p>
    <w:p>
      <w:r>
        <w:rPr>
          <w:b/>
        </w:rPr>
        <w:t xml:space="preserve">Tulos</w:t>
      </w:r>
    </w:p>
    <w:p>
      <w:r>
        <w:t xml:space="preserve">Halawa</w:t>
      </w:r>
    </w:p>
    <w:p>
      <w:r>
        <w:rPr>
          <w:b/>
        </w:rPr>
        <w:t xml:space="preserve">Esimerkki 4.75</w:t>
      </w:r>
    </w:p>
    <w:p>
      <w:r>
        <w:t xml:space="preserve">Chris Pratt käytti sosiaalista mediaa maanantaina kehottaakseen seuraajiaan rukoilemaan Kevin Smithin puolesta sen jälkeen, kun elokuvantekijä oli saanut vakavan sydänkohtauksen sunnuntai-iltana - mutta hän joutui kommentoijien hyökkäyksen kohteeksi, jotka pilkkasivat näyttelijää ja kyseenalaistivat sen, oliko rukous tehokas tapa reagoida terveydelliseen tilanteeseen. 38-vuotias Guardians of the Galaxy -tähti ja avoimesti uskonnollinen kristitty kirjoitti maanantaina Twitterissä, että vaikka hän tuskin tuntee Smithiä, hän on tämän työn fani ja rukoilee tämän täydellistä toipumista.Nämä kommentit olivat yksi monista käyttäjistä, jotka haukkuivat Prattia hänen alkuperäisen twiittinsä takia. Prattia puolusti myös hänen Guardians of the Galaxy -elokuvansa ohjaaja James Gunn. "En twiittaa tätä puolustaakseni Chrisiä - hän on iso poika ja osaa huolehtia itsestään", Gunn kirjoitti yhdeksän twiitin sarjassa. âMutta minulle henkilökohtaisesti rukous ja meditaatio ovat suuria auttajia elämässäni ja auttavat minua navigoimaan tieni tässä maailmassa, enkä halua estää muita, jotka pitävät näitä asioita hyödyllisinä.â Luin siis juuri Chris Prattin twiitin Kevin Smithille, jossa hän sanoi rukoilevansa hänen puolestaan, ja erehdyin lukemaan kommentit, joista monet hyökkäävät Chrisiä vastaan siitä, että hän sanoi rukoilevansa. Luulen, että ihmiset ymmärtävät väärin vastareaktion âajatuksia ja rukouksia vastaan.â (thread) â James Gunn (@JamesGunn) 26. helmikuuta 2018</w:t>
      </w:r>
    </w:p>
    <w:p>
      <w:r>
        <w:rPr>
          <w:b/>
        </w:rPr>
        <w:t xml:space="preserve">Tulos</w:t>
      </w:r>
    </w:p>
    <w:p>
      <w:r>
        <w:t xml:space="preserve">Chris Pratt</w:t>
      </w:r>
    </w:p>
    <w:p>
      <w:r>
        <w:rPr>
          <w:b/>
        </w:rPr>
        <w:t xml:space="preserve">Esimerkki 4.76</w:t>
      </w:r>
    </w:p>
    <w:p>
      <w:r>
        <w:t xml:space="preserve">Viranomaisten mukaan Chris Burrus kasteli Buschin bensiinillä ja sytytti hänet tuleen marraskuussa Seattlessa.  Burrus on edelleen vapaalla jalalla." Hän sanoi 'what's up', heitti päälleni Big Gulp -mukin bensiiniä, ja seisoin siinä miettien 'mitä (kirosana) on tekeillä?'". Busch kertoi KOMO Newsille. "Tajusin, että se oli bensiiniä, ja sanoin 'mitä sinä teet?' Katsoin ylös ja näin hänen heittävän sitä minua kohti." Viranomaiset uskovat Chris Burrusin olleen syyllinen. (Seattlen poliisilaitos)Kaikki, joilla on tietoa Burrusin olinpaikasta, voivat soittaa Seattlen poliisilaitokselle numeroon (206) 233-5000.</w:t>
      </w:r>
    </w:p>
    <w:p>
      <w:r>
        <w:rPr>
          <w:b/>
        </w:rPr>
        <w:t xml:space="preserve">Tulos</w:t>
      </w:r>
    </w:p>
    <w:p>
      <w:r>
        <w:t xml:space="preserve">Chris Burrus</w:t>
      </w:r>
    </w:p>
    <w:p>
      <w:r>
        <w:rPr>
          <w:b/>
        </w:rPr>
        <w:t xml:space="preserve">Esimerkki 4.77</w:t>
      </w:r>
    </w:p>
    <w:p>
      <w:r>
        <w:t xml:space="preserve">Bill Akins taisteli vuosien ajan saadakseen ideastaan pääomaa - Yhdysvaltain hallituksen, entisen liikekumppaninsa ja kilpailevan kilpailijansa kanssa - mutta joutui joka käänteessä jumiutumaan. 63-vuotias merijalkaväen veteraani ja Elvis-imitaattori ilmaisi surunsa Las Vegasin tragediasta, jossa viranomaisten mukaan Stephen Paddockilla oli 12 kiväärissään bump stock -aseet. Laitteen avulla puoliautomaattiaseet voivat ampua lähes yhtä nopeasti kuin konekiväärit, jotka ovat suurelta osin laittomia. "Haluan ilmaista tyrmistykseni ja vilpittömät osanottoni uhrien perheille ja kaikille, joihin Las Vegasin joukkoampuminen äskettäin vaikutti", Akins sanoi puhelinhaastattelussa, jonka hän antoi kotonaan noin 45 minuuttia pohjoiseen Tampasta Floridasta. "Ihmisten on ymmärrettävä, että meillä joko on perustuslaki tai sitten ei ole", hän sanoi. Akins keksi ideansa, kun hän vuonna 1996 katsoi toista maailmansotaa käsittelevää dokumenttia, jossa näytettiin, kuinka kaksoiskonekiväärit ampuivat japanilaisia sotakoneita Yhdysvaltain laivaston alukselta. Hän näki piippujen liukuvan edestakaisin jokaisen tärisevän takaiskun yhteydessä ja pohti, voisiko hän suunnitella laitteen, joka jäljittelisi tätä toimintaa ja tekisi puoliautomaattikivääristä, joka ampuu kerran liipaisinta kohti, aseen, joka pystyy ampumaan satoja laukauksia minuutissa. tulos, jota hän lopulta kutsui "Akins Acceleratoriksi", vaikutti tarpeeksi lupaavalta. Akins liittoutui erään ampuma-asealan liikemiehen kanssa ja sai kaksi kirjettä Bureau of Alcohol Tobacco Firearms and Explosives (ATF) -virastolta, jossa vahvistettiin, että laitteen takana oleva mekanismi oli laillinen, ja syytti säästönsä projektiin. eräs toinen yritys, Slide Fire Solutions, alkoi valmistaa omaa versiotaan bump stock -laitteesta, jonka ATF hyväksyi suurelta osin siksi, että siitä puuttui Akinsin mukaan ottama rekyylijousi. Akins siirsi patenttinsa FosTecH Outdoors -ulkoilutarvikeyritykselle, ja nämä kaksi kilpailevaa valmistajaa kävivät oikeustaistelua patenttirikkomuksesta ennen kuin sopivat asian vuonna 2012. Akins voi sanoa oikeudenkäynnistä vain sen verran, että häntä on "laillisesti estetty" keskustelemasta tietyistä bump stock -teollisuuden näkökohdista. Hän teki kuitenkin selväksi vihansa ATF:ää kohtaan: "He vain tuhosivat liiketoimintamme", hän sanoi. Akins antoi oman omaisuutensa lainan vakuudeksi yrityksen käynnistämistä varten.  Hän arvioi myyneensä useita satoja laitteita, joiden kappalehinta oli yli 1 000 dollaria, ennen kuin toiminta lopetettiin, mikä ei riittänyt kattamaan perustamiskustannuksia. Hän nosti kaksi epäonnistunutta liittovaltion oikeusjuttua ATF:ää vastaan, ja jäljelle jäi työpaja täynnä käyttämättömiä Akinsin kiihdyttimiä. "Voi pojat, sainpa koulutuksen", hän sanoi. "En ole koskaan aiemmin tehnyt liiketoimintaa yritysten kanssa, en ole koskaan työskennellyt ampuma-asealalla, olen vain puuhastelija, joka keksi idean."</w:t>
      </w:r>
    </w:p>
    <w:p>
      <w:r>
        <w:rPr>
          <w:b/>
        </w:rPr>
        <w:t xml:space="preserve">Tulos</w:t>
      </w:r>
    </w:p>
    <w:p>
      <w:r>
        <w:t xml:space="preserve">Bill Akins</w:t>
      </w:r>
    </w:p>
    <w:p>
      <w:r>
        <w:rPr>
          <w:b/>
        </w:rPr>
        <w:t xml:space="preserve">Esimerkki 4.78</w:t>
      </w:r>
    </w:p>
    <w:p>
      <w:r>
        <w:t xml:space="preserve">Valkoisen talon korkea-arvoinen virkamies kertoi Fox Newsille, että Trumpin ja Schumerin tapaaminen oli hedelmällinen, mutta sopimusta ei vielä ole. Silti presidentti luonnehti tapaamista "erinomaiseksi" twiitissään. "Meillä oli pitkä ja yksityiskohtainen tapaaminen", Schumer sanoi lausunnossaan. "Keskustelimme kaikista tärkeimmistä ratkaisemattomista kysymyksistä, saimme aikaan jonkin verran edistystä, mutta meillä on edelleen paljon erimielisyyksiä. Keskustelut jatkuvat." Valkoisen talon lähteen mukaan Schumer saapui Oval Officeen ja esitti presidentille listan sisäpoliittisia asioita koskevia vaatimuksia, jotka menivät paljon pidemmälle kuin vain DACA. Presidentti kuunteli Schumeria ja vaikutti hämmentyneeltä, kun Schumer luetteli asialistansa kohtia, lähde sanoi. Presidentti kertoi Schumerille, ettei hän aio saada kaikkia näitä vaatimuksia sisällytettyä menoarvioon. Lähteen mukaan Schumer näytti olevan valmis harkitsemaan jatkopäätöslauselmaa, joka pitäisi hallituksen rahoituksen riittävänä viiden päivän ajan. Valkoisen talon virallinen kanta on edelleen 30 päivän jatko.</w:t>
      </w:r>
    </w:p>
    <w:p>
      <w:r>
        <w:rPr>
          <w:b/>
        </w:rPr>
        <w:t xml:space="preserve">Tulos</w:t>
      </w:r>
    </w:p>
    <w:p>
      <w:r>
        <w:t xml:space="preserve">Trump-Schumer Trump-Schumer</w:t>
      </w:r>
    </w:p>
    <w:p>
      <w:r>
        <w:rPr>
          <w:b/>
        </w:rPr>
        <w:t xml:space="preserve">Tulos</w:t>
      </w:r>
    </w:p>
    <w:p>
      <w:r>
        <w:t xml:space="preserve">Trump-Schumer</w:t>
      </w:r>
    </w:p>
    <w:p>
      <w:r>
        <w:rPr>
          <w:b/>
        </w:rPr>
        <w:t xml:space="preserve">Esimerkki 4.79</w:t>
      </w:r>
    </w:p>
    <w:p>
      <w:r>
        <w:t xml:space="preserve">-LSB- 107 -RSB- Arkansasin presidentin rouvana hän käytti jälleen Hillary Rodham Clintonin nimeä. -LSB- 289 -RSB- Huolimatta sekä Hillaryn että Obaman yrityksistä vähätellä asiaa , demokraattien äänestäminen polarisoitui sen seurauksena , ja Clinton menetti paljon kannatustaan afroamerikkalaisten keskuudessa. -LSB- 141 -RSB- Daniel Wattenbergin elokuussa 1992 ilmestyneestä The American Spectator -artikkelista "The Lady Macbeth of Little Rock" alkaen konservatiivit hyökkäsivät Hillaryn omaa aiempaa ideologista ja eettistä toimintaa vastaan. Vuoden 2008 presidentinvaalikampanjan alkuvaiheessa Time-lehden kannessa oli suuri kuva hänestä ja kaksi valintaruutua, joihin oli merkitty "Rakastan häntä" ja "Vihaan häntä", -LSB- 557 -RSB- kun taas Mother Jones otsikoi häntä koskevan profiilinsa "Harpy , Hero , Heretic : Hillary" . -LSB- 135 -RSB- Kampanjan aikana Hillary esitti kulttuurisesti väheksyviä huomautuksia Tammy Wynetten avioliittonäkemyksestä, jota kuvataan hänen klassisessa laulussaan "Stand by Your Man" , -LSB- d -RSB- , ja myöhemmin kampanjan aikana siitä, kuinka hän olisi voinut halutessaan valita, että hän olisi halunnut olla kuin naiset, jotka jäävät kotiin leipomaan keksejä ja nauttimaan teetä, mutta halusi sen sijaan jatkaa uraansa. Kun Bill Clintonista tuli presidentti vuonna 1993 , perustettiin sokea säätiö ; huhtikuussa 2007 Clintonit purkivat sokean säätiön välttääkseen eettisten ristiriitojen tai poliittisten nolostumisten mahdollisuuden Hillaryn ryhtyessä presidenttikisaansa . Kun Bill Clinton aloitti presidentin virassa tammikuussa 1993 , Hillary Rodham Clintonista tuli First Lady , ja hänen lehdistösihteerinsä toisti, että hän käyttäisi tätä nimimuotoa. Kysymykset, jotka ympäröivät Lewinsky skandaali jätti Bill Clinton huomattavia oikeudellisia laskuja ; vuonna 2014 , Hillary toteaisi , että hän ja Bill oli jättänyt Valkoinen talo "ei vain kuollut vararikkoon , mutta velkaa ." . -LSB- 549 -RSB- McGill Universityn historian professori Gil Troy otsikoi vuonna 2006 elämäkerran hänestä Hillary Rodham Clinton : Polarizing First Lady ja kirjoitti , että vuoden 1992 kampanjan jälkeen , Clinton "oli polarisoiva hahmo , jossa 42 prosenttia -LSB- yleisöstä -RSB- sanoivat, että hän oli lähempänä heidän arvojaan ja elämäntyyliä kuin aiemmat ensimmäiset naiset ja 41 prosenttia oli eri mieltä ." -LSB- 567 -RSB- -LSB- 568 -RSB- Newsweekin päätoimittaja Jon Meacham kiteytti Clintonin ja amerikkalaisen yleisön välisen suhteen sanomalla, että New Hampshiren tapahtumat "toivat esiin oudon totuuden : vaikka Hillary Rodham Clinton on ollut vuosikymmeniä kansallisen elämän periferiassa tai keskellä ... hän on yksi amerikkalaisen politiikan tunnistettavimmista mutta vähiten ymmärretyistä hahmoista." Tammikuussa 1993 presidentti Clinton nimitti Hillaryn kansallisen terveydenhuoltouudistuksen työryhmän puheenjohtajaksi toivoen voivansa toistaa menestyksen, jonka hän oli saavuttanut johtaessaan Arkansasin koulutusuudistusta. Hyvinvointiuudistuksen toteuttaminen oli Bill Clintonin presidenttikauden päätavoite, mutta kun kaksi ensimmäistä asiaa koskevaa lakiehdotusta tuli republikaanien hallitsemasta kongressista, josta puuttui sosiaaliturvan ulkopuolelle jäävien henkilöiden suojelu, Hillary kehotti häntä käyttämään veto-oikeuttaan lakiehdotuksiin, minkä hän myös teki. -LSB- f -RSB- Siitä lähtien, kun hän tuli Washingtoniin , Hillary löysi turvaa myös Fellowshipin rukousryhmästä, johon kuului monia Washingtonin konservatiivisten henkilöiden vaimoja. -LSB- 170 -RSB- -LSB- 171 -RSB- Tämä aiheutti eripuran Edelmanin kanssa, jota Hillary kutsui myöhemmin "surulliseksi ja tuskalliseksi" . New York Observerin vuonna 2006 tekemässä tutkimuksessa todettiin, että Regnery Publishingin ja muiden konservatiivisten kustantamoiden julkaisema "Clinton-vastainen kirjallisuus" on "lähes mökkiteollisuus", jonka nimiä ovat esimerkiksi Madame Hillary : The Dark Road to the White House , Hillary 's Scheme : Inside the Next Clinton 's Ruthless Agenda to Take the White House ja Can She Be Stopped ? Kun Hillary Rodham Clinton pyrki senaattiin vuonna 2000 , hänen vastustajikseen perustettiin useita varainkeräysryhmiä, kuten Save Our Senate ja Emergency Committee to Stop Hillary Rodham Clinton . Miehensä kampanjan aikana Hillary alkoi käyttää nimeä "Hillary Clinton" tai toisinaan "rouva Bill Clinton" rauhoittaakseen Arkansasin äänestäjien huolia; hän otti myös virkavapaata Rose Law'sta kampanjoidakseen miehen puolesta täysipäiväisesti.</w:t>
      </w:r>
    </w:p>
    <w:p>
      <w:r>
        <w:rPr>
          <w:b/>
        </w:rPr>
        <w:t xml:space="preserve">Tulos</w:t>
      </w:r>
    </w:p>
    <w:p>
      <w:r>
        <w:t xml:space="preserve">Hillary Clinton</w:t>
      </w:r>
    </w:p>
    <w:p>
      <w:r>
        <w:rPr>
          <w:b/>
        </w:rPr>
        <w:t xml:space="preserve">Esimerkki 4.80</w:t>
      </w:r>
    </w:p>
    <w:p>
      <w:r>
        <w:t xml:space="preserve">Peter Miqueli 54 oli vuonna 2015 skandaalimaisen oikeusjutun keskipisteessä, jonka olivat nostaneet kahden kirkon seurakuntalaiset, joissa hän työskenteli: St. Frances de Chantalin kirkko Bronxissa ja St. Francis Cabrini Roosevelt Islandilla.Hän kuitenkin totesi, että St. Frances de Chantalin kirkko maksoi väärin perustein yli 22 000 dollaria henkilökohtaisia korvauksia Miquelille seurakunnan tileiltä. Häpäisty ex-pappi määrättiin palauttamaan varat, Clark sanoi. "Talousrikosviraston tutkimuksessa selvisi, että isä Miquelille korvattiin väärin perustein henkilökohtaisia kuluja", Clark sanoi. "Arkkihiippakunta on korvannut St. Frances de Chantalin kirkolle 22 450 dollaria, jotka olivat seurakuntalaisten kovalla työllä ansaitsemia rahoja, jotka seurakunta oli lahjoittanut seurakunnan hyväksi. Olemme tehneet suosituksia arkkihiippakunnalle, ja he ovat suostuneet lisäämään valvontaa." Seurakuntalaisille jaetussa kirjeessä pastori Gerald Walsh, kirkkoherra, sanoi, että vaikka 22 000 dollaria on "merkittävä summa", se on "kaukana" niistä miljoonista, joiden ryöstämisestä Miqueliä syytettiin."Arkkihiippakunta on yrittänyt tutkia muita sensaatiomaisempia syytöksiä moraalisesti vastenmielisestä käytöksestä, mutta tähän mennessä mitään ei ole esitetty niiden tueksi, ja isä Miqueli kiistää ne edelleen." Hän lisäsi, että Miquelillä ei ole ollut virkatehtävää joulukuun 2015 jälkeen ja että "on vaikea kuvitella olosuhteita, jotka mahdollistaisivat hänen paluunsa aktiiviseen pappisvirkaan". Miqueliä ei tavoitettu välittömästi kommentointia varten.</w:t>
      </w:r>
    </w:p>
    <w:p>
      <w:r>
        <w:rPr>
          <w:b/>
        </w:rPr>
        <w:t xml:space="preserve">Tulos</w:t>
      </w:r>
    </w:p>
    <w:p>
      <w:r>
        <w:t xml:space="preserve">Peter Miqueli</w:t>
      </w:r>
    </w:p>
    <w:p>
      <w:r>
        <w:rPr>
          <w:b/>
        </w:rPr>
        <w:t xml:space="preserve">Esimerkki 4.81</w:t>
      </w:r>
    </w:p>
    <w:p>
      <w:r>
        <w:t xml:space="preserve">Unohda talviolympialaiset, Mestarien liiga tai Super Bowl. Todellinen kilpailu on nyt se, kuka saa kutsun prinssi Harryn ja Meghan Marklen häihin.Brittiläinen raskaan sarjan nyrkkeilijä Anthony Joshua, joka pyrkii lisäämään kaksi maailmanmestaruutta kolmeen jo hallussaan olevaan mestaruuteensa, sanoo keskeyttävänsä mielellään huipputason harjoittelunsa 19. toukokuuta järjestettävän matkan ajaksi Windsorin linnaan. Riemukas Joshua ei ole ujostellut twiittaamalla kuvan itsestään ja Harrysta ja kysymällä: "Tarvitsetko bestmanin?" Kaikki morsiusparit törmäävät vanhempien puuttumiseen vieraslistaansa, olipa kyse sitten satunnaisten serkkujen tai unohdettujen naapureiden lisäämisestä. Harry ja Markle joutuvat kuitenkin kestämään tämän ilmiön kosmisella tasolla johtuen kuninkaallisista odotuksista, jotka liittyvät kuningatar Elisabet II:n pojanpoikaan. Harry ja Markle eivät ainakaan joudu kohtaamaan niitä 3 500 vierasta, jotka hänen vanhempansa prinssi Charles ja lady Diana Spencer toivottivat tervetulleiksi "vuosisadan häihinsä" vuonna 1981 St Paulin katedraalissa Lontoossa. He välttävät myös varastorakennuksen kokoisen Westminster Abbeyn, jonne Harryn veli prinssi William ja Kate Middleton keräsivät 1 900 vierasta vuoden 2011 kuninkaallisiin häihin, jotka televisioitiin ympäri maailmaa.Pelkästään brittiläisten kuninkaallisten lähisukulaisia on yli 50 â ja tällä kertaa prinsessa Eugenie saa tuoda mukanaan sulhasen Jack Brooksbankin.  Harry ei myöskään unohda muita kuin kuninkaallisia, kuten Katen siskoa Pippa Middletonia, hänen aviomiestään James Mathewsia ja veljeään James Middletonia.William sai hädin tuskin mahtumaan mukaan sellaisia A-luokan henkilöitä kuin David Beckham ja tv-seikkailujuontaja Ben Fogle, joka saattaa palata Harryn häihin.Mehukkainta keskustelua on käyty kilpailevien Yhdysvaltain presidenttien Barack Obaman ja Donald Trumpin kutsuista.  Harryn ja Obaman kemiat ovat ilmeiset, ja he ovat tehneet yhteistyötä Harryn Invictus Games -kilpailun edistämiseksi haavoittuneiden sotilaiden hyväksi. Jotkut brittivirkamiehet kuitenkin pelkäävät, että Obaman kutsu suututtaisi Trumpin. kuninkaalliset voisivat huomioida, että vuonna 2011 Yhdysvaltain presidenttinä toiminutta Obamaa ei kutsuttu Williamin häihin. Ja heillä on hieman enemmän liikkumavaraa, koska Harryn häitä ei pidetä valtiollisena tapahtumana. Markle puolestaan on Hillary Clintonin fani. "Olemme muuttaneet mieltämme tässä asiassa. Mielestämme Harry on sellaisessa asemassa, ettei hänen tarvitse huolehtia kutsun poliittisista vaikutuksista", sanoi vedonlyöntitoimisto William Hill PLC:n tiedottaja Rupert Adams. "Olemme vahvasti sitä mieltä, että Obamat saavat kutsun." Kanadan pääministerillä Justin Trudeaulla on kolminkertaiset siteet morsiuspariin: Hän on kansainyhteisön maan päämies, joka isännöi Harryn viimeisimpiä Invictus Games -kisoja, ja sen maan johtaja, jossa Markle asui.Julkkiksista Elton John, joka teki kappaleestaan "Candle in the Wind" hymnin edesmenneelle prinsessa Dianalle, on 1-50-lukolla kutsun saajaksi (98 prosentin todennäköisyys), ja laulaja James Blunt on sijalla 1-4. Laulaja/lauluntekijä Ed Sheeran on myös tiettävästi lähellä Harryn kuninkaallisia serkkuja, ja hänen Britannian-kiertueensa alkaa vasta muutaman päivän kuluttua.Violet von Westenholz, joka esitteli parin, saa kutsun yhdessä Harryn kavereiden Thomas ja Charlie van Straubenzeen, Thomas Inskipin ja Arthur Landonin kanssa.Silti A-luokan henkilöt saattavat jäädä alakynteen brittiläisten sotilaiden ja hyväntekeväisyystyöntekijöiden joukossa. Sekä Blues and Royals -rykmentin että armeijan ilmavoimien pukupukuja on odotettavissa, sillä Harry palveli entisenä Apache-helikopterin perämiehenä Afganistanissa. "Yksinkertainen tosiasia on, että olemme keskittyneet Harryyn täällä", Adams sanoi.</w:t>
      </w:r>
    </w:p>
    <w:p>
      <w:r>
        <w:rPr>
          <w:b/>
        </w:rPr>
        <w:t xml:space="preserve">Tulos</w:t>
      </w:r>
    </w:p>
    <w:p>
      <w:r>
        <w:t xml:space="preserve">Harry</w:t>
      </w:r>
    </w:p>
    <w:p>
      <w:r>
        <w:rPr>
          <w:b/>
        </w:rPr>
        <w:t xml:space="preserve">Esimerkki 4.82</w:t>
      </w:r>
    </w:p>
    <w:p>
      <w:r>
        <w:t xml:space="preserve">Ei ole niin, että väärennetyt uutiset olisivat syntyneet Amerikassa Trumpin presidenttikautena tunnetun vuoroveden myötä - ulkomaiset propagandistit, salaliittoteoreetikot ja väärentäjät ovat aina olleet täällä - mutta jos koskaan on ollut vuosi, jolloin tarkoituksellisesti harhaanjohtavat tai valheelliset tarinat ovat päässeet kunnolla vauhtiin, vuosi 2017 on saattanut olla se.  Meille kerrottiin, että ISIS-johtaja otettiin kiinni yhdysvaltalaisella lentokentällä ja että Utahissa ja muissa osavaltioissa otettiin käyttöön sharia-laki. Tutkimuksessa todettiin, että 25 miljoonaa Hillary Clintonia äänestänyttä ääntä oli "täysin vilpillistä", ja Las Vegasin verilöylystä vastasi antifa tai ISIS tai Illuminati tai jotenkin kaikki kolme. Valheet jatkuivat ja jatkuivat siitä, mihin vuoden 2016 hölynpölyluettelo jäi. (Muistatteko Hillary Clintonin pizzeriasta käsin pyöritetyn lapsiseksikaupparingin tai Sarah Palinin, joka kielsi muslimeja pääsemästä tyttärensä luo? Entä Alec Baldwinin kuolema ja se, että Trump voitti valitsijamiesäänestyksen ja kansanäänestyksen?) Mutta nyt olemme uuden vuoden kynnyksellä, ja olemme perillä niistä voimista, jotka pyrkivät kylvämään hämmennystä ja paheksuntaa. Voidaanko amerikkalainen yhteiskunta voittaa valeuutisilmiö?No, â¦ âVoidaan luultavasti väittää, että olemme kemiallisesti riippuvaisia valeuutisista â sanoo kirjailija ja futuristi Amy Webb, joka perusti Future Today -instituutin. Hän sanoo, että meillä saattaa olla "valtava ongelma käsissämme", kun ajattelemme tulevaa vuotta ja sen jälkeistä aikaa, ja vaikka propagandaa tulee joka suunnasta - Kremlin tukemista väärän tiedon kampanjoista ja Twitterin trolliarmeijoista julkisuushakuisiin ja poliittisiin tyytymättömiin - on jossain määrin oma vikamme, että lankeamme siihen ja levitämme sitä.Keväällä 2017 Webb kirjoitti Mother Jonesille artikkelin, jossa hän ei ainoastaan kuvaili yksityiskohtaisesti 2000-luvun valeuutisten tapaa ja nopeutta, jolla ne leviävät, vaan myös sitä, miten me kaikki olemme osallisia niiden leviämiseen, kun klikkaamme ja julkaisemme niitä pohtimatta jutun lähdettä ja agendaa. Hän totesi, että internetin demokratisoituminen 1990-luvulla merkitsi sitä, että "kaikki saivat osallistua siihen agendasta riippumatta." Tiedosta tuli vapaata ja vapaata. Ongelmallista oli kuitenkin se, ettemme suunnitelleet tulevaisuutta internetin kypsyessä, kun tiedonkuluttajat joutuivat kamppailemaan tosiasioiden inhimillisten välimiesten lisäksi myös koodien ja algoritmien kanssa, jotka nostavat tietynlaista sisältöä esiin oman verkkokäyttäytymisemme perusteella. Jos jaat viattomasti Russia Todayn julkaiseman kissavideon, Kremlin tukeman propagandakoneen, joka nostaa esiin syrjäytyneitä âasiantuntijoitaâ ja yrittää kylvää epäluottamusta, sinun on nähtävä paljon enemmän heidän sisältöään tulevaisuudessa. Asiaa mutkistaa entisestään se, että politisoituneessa ilmapiirissämme termi valeuutinen itsessään alkoi tarkoittaa eri ihmisille eri asioita. Sillä oli kirjaimellinen merkitys, josta näennäisesti yhdessä yössä tuli hashtag ja epiteetti, jota käytetään kaikkeen ja kaikille, joiden kanssa ollaan eri mieltä. âJos emme voi edes päästä jonkinlaiseen yhteisymmärrykseen ja puhua jostain niin salakavalasta ja tulevaisuuttamme uhkaavasta asiasta kuin väärän tiedon leviäminen, joka tunnetaan kirjaimellisesti valeuutisina, eikö meillä olekin käsissämme katastrofaalisen suuri ongelma?Hän tutkii nykyisiä ja menneitä trendejä yrittäessään ennakoida, mitä tulevaisuus voi tuoda tullessaan, ja Webb haluaa päättää nämä keskustelut muistutukseen siitä, että vaikka asiat näyttävät kuinka tuhoon tuomituilta, tulevaisuus ei ole ennalta määrätty, vaikka emme elä keskellä Westworldia. On jotain, mitä voimme tehdä vuonna 2018 ja sen jälkeen, ja se on olla fiksumpia uutisten kuluttajia.</w:t>
      </w:r>
    </w:p>
    <w:p>
      <w:r>
        <w:rPr>
          <w:b/>
        </w:rPr>
        <w:t xml:space="preserve">Tulos</w:t>
      </w:r>
    </w:p>
    <w:p>
      <w:r>
        <w:t xml:space="preserve">Amy Webb</w:t>
      </w:r>
    </w:p>
    <w:p>
      <w:r>
        <w:rPr>
          <w:b/>
        </w:rPr>
        <w:t xml:space="preserve">Esimerkki 4.83</w:t>
      </w:r>
    </w:p>
    <w:p>
      <w:r>
        <w:t xml:space="preserve">Beirut (AFP) â Syyrian joukot ja liittolaisjoukot tunkeutuivat keskiviikkona jihadistien hallussa olevaan Albu Kamalin kaupunkiin, jossa valtion tiedotusvälineet kertoivat olevansa lähempänä Islamilainen valtio -ryhmän syrjäyttämistä maan viimeisestä kaupunkilinnakkeesta. Albu Kamal sijaitsee Syyrian puolella Irakin rajaa öljyrikkaassa Deir Ezzorin itäisessä maakunnassa.Albu Kamaliin tunkeutuminen on seurausta IS:n nopeista tappioista kyseisessä maakunnassa ja siitä, että jihadistit menettivät tosiasiallisen pääkaupunkinsa Raqan pohjoisempana.âArmeijan joukot ja liittoutuneet joukot murtautuivat Daeshin (IS) puolustuksen läpi ja tunkeutuivat Albu Kamaliin, jossa käytiin kiivaita taisteluja kaupungin sisällä, kertoi valtiollinen uutistoimisto SANA.Syyrian hallinnon joukot ovat Venäjän voimakkaiden ilmaiskujen tukemina edenneet tasaisesti Albu Kamalia kohti etelästä ja lännestä jo viikkojen ajan.â Eteneminen kohti Albu Kamalia tapahtui sen jälkeen, kun armeijan joukot ja heidän liittolaisensa olivat kohdanneet irakilaiset joukot maiden välisellä rajalla â SANA sanoi.Damaskoksen liittolaisten miliisijoukkojen lähde kertoi AFP:lle, että Libanonin Hizbollah-liikkeen taistelijat olivat edenneet keskiviikkona Albu Kamalin eteläreunoille. "Osa näistä yksiköistä ylitti Irakin rajan Hashed al-Shaabin yksiköiden avulla kiertääkseen Albu Kamalin ympäri ja päästäkseen kaupungin pohjoispuolelle", lähde lisäsi.Jihadistiryhmän alue on kuitenkin kutistunut pieneksi Eufrat-joen varrella sijaitsevaksi alueeksi, jonka viimeinen keskus on Albu Kamal.Viime viikkoina arviolta 120 000 ihmistä on joutunut lähtemään kotoaan pelkästään Albu Kamalista, kertoi Linda Tom YK:n humanitaaristen asioiden koordinointitoimistosta Damaskoksessa.</w:t>
      </w:r>
    </w:p>
    <w:p>
      <w:r>
        <w:rPr>
          <w:b/>
        </w:rPr>
        <w:t xml:space="preserve">Tulos</w:t>
      </w:r>
    </w:p>
    <w:p>
      <w:r>
        <w:t xml:space="preserve">Albu Kamal</w:t>
      </w:r>
    </w:p>
    <w:p>
      <w:r>
        <w:rPr>
          <w:b/>
        </w:rPr>
        <w:t xml:space="preserve">Esimerkki 4.84</w:t>
      </w:r>
    </w:p>
    <w:p>
      <w:r>
        <w:t xml:space="preserve">Walter Pidgeon, 47 vuotta kestäneellä urallaan näyttelijänä kunnostautunut hovimies, joka esitti sekä vahvoja että viisaita miehiä, kuoli eilen sairaalassa Santa Monicassa Kaliforniassa. Hän oli 87-vuotias ja kärsinyt useista aivohalvauksista. Walter Pidgeon syntyi 23. syyskuuta 1897 St. Johnin kaupungissa New Brunswickissa Kanadassa. New Brunswickin kouluissa kiinnitettiin huomiota hänen loistavaan lauluääneensä, joka innoitti hänet näyttämölle.  Hän meni New Brunswickin yliopistoon opiskelemaan oikeustiedettä, ja siellä pidetyt näytelmäkurssit vahvistivat hänen teatterihalujaan. 1. maailmansota sai hänet kuitenkin värväytymään Kanadan armeijaan. Ennen kuin hän ehti nähdä toimintaa, hän jäi Ranskassa kahden liikkuvan tykkivaunun väliin ja oli sairaalahoidossa 17 kuukautta.Sodan jälkeen hän löysi töitä bostonilaisena pankin juoksupoikana, mutta huomasi, ettei pitänyt pankkitoiminnasta, ja muutti New Yorkiin. Studioelämäkerran mukaan hän käveli englantilaisen näyttelijän ja tuottajan E.E. Cliven toimistoon ja sanoi osaavansa näytellä ja laulaa ja pystyvänsä todistamaan sen. Hän debytoi elokuvassa ''You Never Can Tell'' ja kasvatti viikset ja näytteli Broadwayn produktioissa ''The Mannequin'' ''Something Gay'' ja ''There's Wisdom in Women''. Yhteistyössä Garsonin kanssa Vuonna 1926 ''Mannequin'' tehtiin elokuvaksi ja Pidgeonin rooli siinä oli hänen johdatuksensa elokuviin. Pidgeon oli tyytymätön lauluroolien ylivoimaisuuteen ja lähti tuona aikana ajoittain Hollywoodista Broadwaylle.1939 hän teki ensimmäisen elokuvansa neiti Garsonin kanssa ''Blossoms in the Dust'' ja hänen uransa näytti nousevan. Neiti Garsonin kanssa seurasi ''Rouva Miniver'' ''Madame Curie'' ''Rouva Parkington'' ''Julie misbehaves'' ''That Forsythe Woman'' ''The Miniver Story'' ja ''Scandal at Scourie''.</w:t>
      </w:r>
    </w:p>
    <w:p>
      <w:r>
        <w:rPr>
          <w:b/>
        </w:rPr>
        <w:t xml:space="preserve">Tulos</w:t>
      </w:r>
    </w:p>
    <w:p>
      <w:r>
        <w:t xml:space="preserve">Walter Pidgeon Walter</w:t>
      </w:r>
    </w:p>
    <w:p>
      <w:r>
        <w:rPr>
          <w:b/>
        </w:rPr>
        <w:t xml:space="preserve">Tulos</w:t>
      </w:r>
    </w:p>
    <w:p>
      <w:r>
        <w:t xml:space="preserve">Walter</w:t>
      </w:r>
    </w:p>
    <w:p>
      <w:r>
        <w:rPr>
          <w:b/>
        </w:rPr>
        <w:t xml:space="preserve">Esimerkki 4.85</w:t>
      </w:r>
    </w:p>
    <w:p>
      <w:r>
        <w:t xml:space="preserve">Ei hyödytä mitään antaa sieluaan koko maailmalle... mutta Trumpin tukijoukoille?Jos Sir Thomas More eläisi tänään, hän voisi sanoa näin kongressin republikaaneista, jotka antoivat poliittisen sielunsa vastineeksi Trumpin tuesta, koska luulivat tarvitsevansa sitä tullakseen valituksi uudelleen. Trumpin suosio tukikohdassaan ja hänen otteensa kiikun kaakun äänistä ovat pitäneet heitä panttivankeina. Mutta viime viikon jälkeen tuo ote näyttää paljon löysemmältä. jää nähtäväksi, ovatko he oppineet sen, mutta republikaanien oppitunnin Virginian, New Jerseyn ja koko maan tappioista pitäisi olla selvä: heidän ei tarvitse lepytellä Trumpia säilyttääkseen paikkansa. Senaattorit Jeff Flake ja Bob Corker päättivät olla asettumatta ehdolle toiselle kaudelle, koska he eivät halunneet mielistellä presidenttiä ja ajattelivat, etteivät he voisi voittaa tekemättä niin. Ehkä he harkitsevat asiaa nyt uudelleen. Trumpin kanto ei alun perin ollut koskaan pitkä, ja nyt se on haalistumassa. Vuoden 2016 vaalit ratkaisi vain 0,09 prosenttia kaikista annetuista äänistä. Yhteensä 107 000 ääntä antoi Trumpille Michiganin Wisconsinin ja Pennsylvanian ja presidenttiehdokkuuden.  Hän voitti näissä osavaltioissa ja Floridassa alle kahdella prosentilla. Trumpilla on edelleen vahva kannatus kannatusperustassaan, sillä CNN:n viimeisimmän kyselyn mukaan 85 prosenttia republikaaneista hyväksyy hänet . Syyskuun lopulla vain 20 prosenttia hyväksyi republikaanien kongressin johtajat.  Trumpin syyttely siitä, että he eivät ole pystyneet hyväksymään lainsäädäntöä, on ilmeisesti toiminut, mikä voi selittää, miksi he ovat olleet niin kunnioittavia näin toimimattomalle presidentille. he ovat jopa menneet niin pitkälle, että he ovat esittäneet päätöslauselman, jossa pyydetään erityisasiamies Robert Muelleria pidättämään itsensä tutkimasta, onko Trumpin kampanja tehnyt yhteistyötä Venäjän kanssa. Tämä on silkkaa poliittista nöyristelyä, joka on vastoin Manafortin ja Gatesin syytteitä, Papadopoulosin tunnustusta ja Flynnin asettamista syytteeseen.Kysymys kuuluukin, jatkavatko kongressin republikaanit Trumpin lepyttelyä vuoden 2017 vaalituloksen huomioon ottaen? Vai nousevatko useammat heistä häntä vastaan vai suvaitsevatko he edelleen Trumpin ennennäkemättömiä eturistiriitoja?  Hänellä on osuuksia noin 500 kansainvälisessä yrityksessä, joista monet sijaitsevat maissa, joissa hänen on neuvoteltava kauppa- ja muista sopimuksista. Ristiriidat ovat niin vakavia, että hallituksen eettisen toimiston johtaja ei voinut sietää niitä ja erosi, kun taas republikaanit vain pysyttelivät paikoillaan.Haastavatko he Trumpin valheiden kaskadin, kuten "Minulla ei ole mitään tekemistä Venäjän kanssa... kenelläkään henkilöllä, jonka kanssa olen tekemisissä, ei ole"? Entä Paul Manafort, Donald Trump Jr., Jared Kushner, Carter Page, Michael Flynn, Roger Stone, Rick Gates ja George Papadopoulos sekä Betsy Devosin veli Erik Prince, Blackwaterin miljardööri ja perustaja?Myöntävätkö he vihdoin, että Trumpin huono luonne on ydinongelma ja että, kuten Economist totesi, "hänellä ei ole luonnetta muuttua"? Republikaanit sen sijaan ovat muuttuneet Trumpin valinnan jälkeen. He ovat vetäytyneet keskeisistä kantoistaan kaupan ja turvallisuuden suhteen.Republikaanit puolustivat vapaakaupan etuja vuosikymmeniä. NAFTA-sopimuksen neuvotteli republikaanipresidentti George H.W. Bush ja se hyväksyttiin pääosin republikaanien äänin. Republikaanit kannattivat myös Trans-Pacific Partnership -kauppasopimusta, josta Marco Rubio kirjoitti, että se "edistäisi strategisia tavoitteitamme Aasiassa ja lisäisi vaurautta kotimaassa ", ja Pat Toomey kehui TPP:tä talouskasvun ja työpaikkojen luomisen edistäjäksi. Trumpin vapaakaupan vastaiset tiradit - luultavasti suurin asia, jonka ansiosta hän voitti puheenjohtajuuden - saivat kuitenkin monet kongressin republikaanit olemaan tekemättä mitään, kun Trump hylkäsi TPP:n. He suostuivat siihen, kun Trump heikensi Amerikan kykyä viestiä johtavasta asemasta ja vaikutusvallasta maailmannäyttämöllä.  Hän erosi Pariisin ilmastosopimuksesta.  Hän vähensi ulkoministeriön henkilöstöä.  Hän hämmensi Naton jäseniä siitä, että Yhdysvallat on sitoutunut puolustamaan eurooppalaisia liittolaisiaan. Nyt liittolaisemme Kaakkois-Aasiassa ovat huolissaan siitä, että Trump tekee epätoivoisesti voittoa hakiessaan Kiinan kanssa sopimuksen, joka rohkaisee sitä kiusaamaan naapureitaan vaarantaen suhteemme alueella entisestään.Vaikka vuoden 2017 vaalitulos on rohkaiseva demokraateille, sen pitäisi olla rohkaiseva myös eri tavalla republikaaneille, jotka ovat olleet jumissa Trumpin poliittisessa kuristusotteessa. Heidän pitäisi tuntea itsensä hieman vapaammiksi puhumaan rehellisesti presidentistään ja työskentelemään hänen aiheuttamiensa vahinkojen korjaamiseksi. Trumpille mielistelemällä heitä ei valita uudelleen, ja vaikka se onnistuisikin, se ei silti olisi sen arvoista, mitä eripuraa aiheuttavat toimintahäiriöt ja Amerikan kärsimä vaikutusvallan ja kunnioituksen menetys ovat merkinneet.</w:t>
      </w:r>
    </w:p>
    <w:p>
      <w:r>
        <w:rPr>
          <w:b/>
        </w:rPr>
        <w:t xml:space="preserve">Tulos</w:t>
      </w:r>
    </w:p>
    <w:p>
      <w:r>
        <w:t xml:space="preserve">Donald Trump Jr.</w:t>
      </w:r>
    </w:p>
    <w:p>
      <w:r>
        <w:rPr>
          <w:b/>
        </w:rPr>
        <w:t xml:space="preserve">Esimerkki 4.86</w:t>
      </w:r>
    </w:p>
    <w:p>
      <w:r>
        <w:t xml:space="preserve">âKunniamaininnat ovat vuoden hienoin viikonloppu ja samalla olemassaolomme kirous â Deborah Rutter sanoi nauraen. John F. Kennedy Center for the Performing Artsin johtajalle CBS-kanavalla 26. joulukuuta esitettävät vuosittaiset Kennedy Center Honors -kilpailut, joissa palkitaan tanssija Carmen de Lavallade, räppäri LL Cool J, televisiotuottaja ja -käsikirjoittaja Norman Lear sekä laulajat Gloria Estefan ja Lionel Richie, ovat tervetullut kansallinen valokeila edesmenneen presidentin muistomerkille. Mutta muuta kukaan ei tunnu tietävän Potomacin varrella sijaitsevasta valkoisesta jalokivirasiasta. â Haluamme todella ajatella vuoden muita 364 päivää ja kaikkea sitä ohjelmaa, mitä noina päivinä tapahtuuâ, Rutter kertoi minulle viimeisimmässä Cape Up -ohjelmassa. â Rakastan sitä, että olen täällä maan kulttuurikeskuksessa, koska meillä on toimeksianto toivottaa tervetulleeksi kaikki esittävät taiteet. Se ei ole vain yhden tai toisen taidemuodon esitystaidekeskus." Ette varmaan tienneet, että hip hop on yksi näistä taidemuodoista Kennedy Centerissä ja että Q-Tip on sen taiteellinen johtaja. âTämä on ensimmäinen kertaâ, Rutter sanoi. âEikä tietääkseni ole toista hiphopin taiteellista johtajaa varmaan missään muualla maailmassa. Olemme hyvin ylpeitä siitä, että Q-Tip johtaa ja inspiroi meitä." Vaikka Rutter ei tarvinnutkaan paljon vakuuttelua, hän myönsi, että jotkut muutkin saattavat pelätä, mitä se voisi tarkoittaa muille taiteille. Hän sanoi: âJopa se, että lisäämme ohjelmistoa, johon kuuluu hiphop-artisteja, ei tarkoita sitä, että tanssi tai kansainvälinen ohjelmisto tai Kansallinen sinfoniaorkesteri vähenisi". Deborah Rutter, John F. Kennedy Center for the Performing Artsin johtaja, puhuu The Postin Jonathan Capehartin kanssa The Cape Up -podcastissa 28. marraskuuta Kennedy Centerin toimistossaan. (Jonathan Capehart/The Washington Post)Kennedy Centerissä on yhdeksän esityspaikkaa, jotka ovat käytössä ympäri vuoden. Orkesterin ja Washingtonin kansallisoopperan lisäksi Rutter totesi, että 46-vuotiaalla laitoksella on âhuikea maailmankuulu balettikausi. Meillä on nykytanssia, meillä on jazzia, meillä on valtava jazz-sarja, kamarimusiikkikonsertteja, komediaa ja kansainvälistä ohjelmistoa." Kuuntele podcastia, jossa Rutter kertoo lisää Kennedy Centerin työstä ja siitä, miten se sopii osaksi Washingtonin kulttuurielämää.  Hän kertoo, millaista on olla paikallinen esittävien taiteiden keskus kongressin jäsenille, ulkomaisille diplomaateille ja "melkoiselle määrälle korkeimman oikeuden tuomareita", mutta Rutter vakuuttaa, ettei yksikään näistä tahoista yritä vaikuttaa ohjelmatarjontaan. "Täällä keskuksessa meillä ei ole mitään rajoituksia sille, mitä voimme esittää", Rutter kertoi. â Ongelmana on aina se, miten sanoa ei, milloin sanoa ei, ja miten olla todella hukkumatta siihen, että täällä tapahtuu poikkeuksellisen paljon ja rajattomasti.</w:t>
      </w:r>
    </w:p>
    <w:p>
      <w:r>
        <w:rPr>
          <w:b/>
        </w:rPr>
        <w:t xml:space="preserve">Tulos</w:t>
      </w:r>
    </w:p>
    <w:p>
      <w:r>
        <w:t xml:space="preserve">Deborah Rutter</w:t>
      </w:r>
    </w:p>
    <w:p>
      <w:r>
        <w:rPr>
          <w:b/>
        </w:rPr>
        <w:t xml:space="preserve">Esimerkki 4.87</w:t>
      </w:r>
    </w:p>
    <w:p>
      <w:r>
        <w:t xml:space="preserve">Arizonan edustaja Trent Franks erosi välittömästi perjantaina iltapäivällä raskauttavien raporttien vuoksi, joiden mukaan hän on tehnyt ei-toivottuja seksuaalisia lähentelyjä naispuolisia työntekijöitä kohtaan ja tarjonnut ainakin yhdelle heistä miljoonia dollareita sijaisvauvan hankkimisesta hänelle ja hänen vaimolleen. GOP:n edustaja Trent Franks eroaa "sopimatonta käytöstä" koskevien väitteiden vuoksi Muutamaa tuntia myöhemmin Politico kertoi, että Franks ei ollut vain lähestynyt naispuolisia työntekijöitään sijaissynnytyksestä - vaan myös ilmeisesti ehdottanut sukupuoliyhteyttä keinona hedelmöittää heidät.Naiset sanoivat päättäneensä tehdä valituksen edustajainhuoneen eettiselle komitealle, koska he olivat huolissaan siitä, että Franks kysyi seksistä eikä keinohedelmöityksestä.GOP:n lähteet, jotka ovat tietoisia valituksista, sanoivat, että yksi naisista väitti, että häntä vastaan oli käyty kostotoimia, kun hän oli torjunut Franksin irstaan ehdotuksen ja saanut aikaisemman pääsynsä kongressiedustajan luokse peruutetuksi. perjantaina Associated Press kertoi myös, että Franks oli tarjonnut yhdelle naisista peräti viisi miljoonaa dollaria, jotta tämä toimisi sijaissynnyttäjänä hänelle ja hänen vaimolleen. Nainen väitti Franksin painostaneen häntä toistuvasti sijaissynnytyksestä sen jälkeen, kun tämä oli aluksi torjunut hänet.Politicon raportin mukaan Franks yritti sijaissynnytyksestä puhumisen lisäksi vakuuttaa naisavustajalleen, että he olivat rakastuneita, lähettämällä hänelle artikkelin, jossa kuvattiin, miten kaksi ihmistä tietää rakastavansa toisiaan. Franksin äkillinen irtisanoutuminen tapahtuu Washington D.C.:ssä, jossa on puhjennut seksuaalisen häirinnän skandaali, johon on sekaantunut kymmeniä miespoliitikkoja. Vain muutama tunti ennen kuin Franks alun perin ilmoitti eroavansa, demokraattisenaattori Al Franken luopui tehtävästään vastauksena järkyttäviin väitteisiin, joiden mukaan hän oli ahdistellut seksuaalisesti useita naisia. Muutamaa päivää ennen tätä Franksin demokraattinen edustajainhuoneen kollega John Conyers ilmoitti eroavansa oman seksuaalisen häirintäskandaalinsa keskellä. Franks kiisti torstaina pitkässä lausunnossaan jyrkästi syyllistyneensä koskaan seksuaaliseen väärinkäytökseen, ja edustajainhuoneen puhemies Paul Ryan hyväksyi Franksin eron perjantaina. Edustajainhuoneen eettinen tutkinta Franksia vastaan esitetyistä järkyttävistä väitteistä on siten keskeytetty, valiokunta kertoi.</w:t>
      </w:r>
    </w:p>
    <w:p>
      <w:r>
        <w:rPr>
          <w:b/>
        </w:rPr>
        <w:t xml:space="preserve">Tulos</w:t>
      </w:r>
    </w:p>
    <w:p>
      <w:r>
        <w:t xml:space="preserve">Trent Franks</w:t>
      </w:r>
    </w:p>
    <w:p>
      <w:r>
        <w:rPr>
          <w:b/>
        </w:rPr>
        <w:t xml:space="preserve">Esimerkki 4.88</w:t>
      </w:r>
    </w:p>
    <w:p>
      <w:r>
        <w:t xml:space="preserve">Katso alta, kun CNN:n Jake Tapper kiusaa naista - presidentti Trumpin kampanjapäällikkö Kellyanne Conwayta - tuomitsemaan julkisesti vuoden 2016 vaalitilaisuuteen osallistuneen vihatun kannattajan. (Conway tekee sen välittömästi.) Sitten katsokaa, kuinka Jake Tapper jatkaa Conwayn julkista haukkumista, koska Trump ei kieltänyt vihaa niin voimakkaasti kuin Tapperin mielestä Trumpin pitäisi kieltää viha." Koska tämä kohta on tärkeä, kuten yllä olevalla videolla nähdään, Trumpin vastainen Tapper myöntää, että Trump on jo kieltänyt vihan ja kieltänyt ne vihan täyttämät kannattajat, jotka väittävät kannattavansa häntä. Siitä huolimatta entinen demokraattien agentti ja Salonin toimittaja haukkuu Conwayta julkisesti, koska hänen omasta mielestään Trump ei puhunut tarpeeksi voimakkaasti.Lisäksi Tapper esittää itsensä usein miespuolisena feministinä naisten puolustajana ja käyttää Twitter-tiliään ja viimeisintä CNN-ohjelmaansa alustana luentojen lähettämiselle, jotka esittävät hänet sankarina puolustamassa naisia.Kun tämä kaikki on mielessä, katsokaa nyt itse, kun Tapper pysyy hiljaa, kun hänen oma yleisönsä buuaa raiskauksen uhria:Katsokaa, kun Tapper pysyy hiljaa, kun NRA:n tiedottajan Dana Loeschin äitiyttä vastaan hyökätään ensimmäistä kertaa:On kulunut yli 48 tuntia siitä, kun Tapper isännöi aseidenvastaista kaupungintaloaan yli 48 tuntia siitä, kun hän pysyi hiljaa, kun hänen vieraansa ja yleisönsä pahoinpitelivät raiskauksesta selviytynyttä naista ja äitiä, mutta toisin kuin presidentti Trump, hän ei vielä ole tuominnut vihanpitoa, joka ilmeni, kun hän oli kehäkumppanina, tai pyytänyt anteeksi. Tapper on vain tarjonnut valehtelevia tekosyitä pelkuruudelleen ja ritarillisuuden puutteelle. Tapper on niin oman vihansa myrkyttämä, ettei hän kyennyt edes keräämään ritarillisuutta puolustaakseen raiskauksen uhria ja äitiyttä tai pyytämään anteeksi ja tuomitsemaan sitä jälkeenpäin.</w:t>
      </w:r>
    </w:p>
    <w:p>
      <w:r>
        <w:rPr>
          <w:b/>
        </w:rPr>
        <w:t xml:space="preserve">Tulos</w:t>
      </w:r>
    </w:p>
    <w:p>
      <w:r>
        <w:t xml:space="preserve">Jake Tapper</w:t>
      </w:r>
    </w:p>
    <w:p>
      <w:r>
        <w:rPr>
          <w:b/>
        </w:rPr>
        <w:t xml:space="preserve">Esimerkki 4.89</w:t>
      </w:r>
    </w:p>
    <w:p>
      <w:r>
        <w:t xml:space="preserve">Fordin uusi 2019 Mustang Bullitt on saanut inspiraationsa Steve McQueenin klassikkoautosta vuoden 1968 elokuvassa Bullitt. Tämä seuraavan sukupolven versio sisältää 475 hevosvoimaa ja sen huippunopeus on 163 mailia tunnissa. USA TODAYMustang, jolla Steve McQueen ajoi Hollywoodin historiaan vuoden 1968 elokuvassa Bullitt, ilmestyi ensimmäistä kertaa 40 vuoteen sunnuntaina Detroitin autonäyttelyssä samalla, kun debytoi uusi rajoitettu erä 2019 Mustang Bullittia. "Bullitt " -elokuvan nimiroolissa näyttelevä Steve McQueen astuu ulos autostaan ajettuaan takaa-ajoa 140 mailin tuntinopeudella San Franciscon mäkisillä kaduilla. Technicolor-toimintadraama kuvattiin kokonaan Bay Cityn kuvauspaikoilla. (Kuva: Warner Bros. Seven Arts Inc. )â Autossa näkyy ajan hellävarainen patina. Siinä on ruosteen jälkiä", sanoi Gessler, joka totesi, että Detroit on ensimmäinen pysäkki ennen kansallista kiertuetta, johon kuuluu myös Washington D.C. âSteve McQueen halusi luoda realistisimman takaa-ajokohtauksen, joka on koskaan filmattu.  Hän löysi ohjaaja Peter Yatesin ja Warner Bros. antoi hänelle ohjat. Heiltä kului neljä viikkoa 11-minuuttisen takaa-ajokohtauksen kuvaamiseen.â McQueen poistatti autosta kaikki merkit. Se oli tunnistettavissa pelkistä kulmista ja silueteista. Siksi uusi malli on niin niukka, sanoo Kevin Marti, El Mirage Arizonassa sijaitsevan Marti Auto Worksin omistaja, joka on luonut ja ylläpitää tietokannan jokaisesta vuodesta 1967 lähtien rakennetusta Fordista. âTämä auto on niin ikoninen, ettei sille tarvitse edes laittaa nimeä. Se kertoo Fordin luottamuksesta.â Fordin tuotantotietojen lisenssinhaltijana Marti seuraa yli 140 miljoonan auton jokaista ajoneuvon tunnistenumeroa ja kirjaa ylös kunkin aikakauden tyyli- ja värisuunnat. 1960-luvulla suosittuja autoja olivat avokadonvihreä, valkoinen ja punainen. 1970-luvulla autonvalmistajat siirtyivät ruskeankeltaisiin ja maanläheisiin väreihin. Nyt kuluttajat suosivat hopeanvalkoista ja mustaa. Dark Highland Green tekee siis vaikutuksen. Se on takautuva väri takautuvassa autossa. "Rakastan erilaisia ääniä, joita Bullitt päästää mölystä", hän sanoi. "Ja Steve McQueen on yksi niistä elokuvatähdistä, jotka jäävät mieleen kaiken tämän ajan jälkeen." Yhtiö kutsui Molly McQueenia. "En rehellisesti sanottuna osannut ajaa keppivaihteisella autolla, ja pysäytin sen aika monta kertaa. Toisen kuvauspäivän lopussa he pyysivät minua hidastamaan vauhtia. Siitä tulee toinen luonto. Ajattelet vaihteita ja kytkintä, ja ajamisesta tulee hauskaa eikä vain tapa päästä paikasta toiseen", McQueen sanoi ennen sunnuntain tapahtumaa Cobo Centerissä.Harva tietää, että Molly McQueen on kuuluisan näyttelijän lapsenlapsi.  Hän kasvoi Pacific Palisadesissa elokuvatuottajaäidin kanssa, joka vietti suurimman osan ajastaan kotona äitinä. Nyt Molly on käsikirjoittaja, näyttelijä ja tuottaja, joka hiljattain myi ensimmäisen projektinsa Warner Brosille, yhtiölle, joka teki hänen isoisästään kuuluisan.</w:t>
      </w:r>
    </w:p>
    <w:p>
      <w:r>
        <w:rPr>
          <w:b/>
        </w:rPr>
        <w:t xml:space="preserve">Tulos</w:t>
      </w:r>
    </w:p>
    <w:p>
      <w:r>
        <w:t xml:space="preserve">Steve McQueen</w:t>
      </w:r>
    </w:p>
    <w:p>
      <w:r>
        <w:rPr>
          <w:b/>
        </w:rPr>
        <w:t xml:space="preserve">Esimerkki 4.90</w:t>
      </w:r>
    </w:p>
    <w:p>
      <w:r>
        <w:t xml:space="preserve">Tuomioistuin kuulee perustelut liittovaltion vankilan vangin Timothy Carpenterin valituksesta.  Hän istuu 116 vuoden tuomiota sen jälkeen, kun valamiehistö oli tuominnut hänet aseellisista ryöstöistä Detroitin alueella ja Luoteis-Ohiossa.Tutkijat auttoivat tapauksen rakentamisessa vertaamalla Carpenterin älypuhelimen käyttöä ryöstettyjen Radio Shack- ja T-Mobile-myymälöiden läheisyydessä oleviin matkapuhelinmastoihin. Kysymys on siitä, olisiko syyttäjiä pitänyt vaatia vakuuttamaan tuomari siitä, että heillä oli hyvä syy tai todennäköinen syy uskoa Carpenterin osallistuneen rikokseen. Tämä on perustuslain neljännen lisäyksen mukainen vaatimus, joka myös kieltää kohtuuttomat etsinnät. Carpenteria edustava American Civil Liberties Union sanoi oikeudenkäyntiasiakirjoissaan, että tiedot "mahdollistavat yksityiskohtaisen rekonstruktion siitä, missä henkilö on matkustanut tuntikausien, päivien, viikkojen tai kuukausien aikana." Carpenterin tapauksessa viranomaiset saivat matkapuhelintietoja 127 päivän ajalta ja pystyivät selvittämään, milloin hän nukkui kotona ja missä hän kävi sunnuntaisin kirkossa, sanoi ACLU:n Nathan Freed Wessler.</w:t>
      </w:r>
    </w:p>
    <w:p>
      <w:r>
        <w:rPr>
          <w:b/>
        </w:rPr>
        <w:t xml:space="preserve">Tulos</w:t>
      </w:r>
    </w:p>
    <w:p>
      <w:r>
        <w:t xml:space="preserve">Timothy Carpenter</w:t>
      </w:r>
    </w:p>
    <w:p>
      <w:r>
        <w:rPr>
          <w:b/>
        </w:rPr>
        <w:t xml:space="preserve">Esimerkki 4.91</w:t>
      </w:r>
    </w:p>
    <w:p>
      <w:r>
        <w:t xml:space="preserve">Senaattori antoi väkisin kepin ja Collinsin lasinorsun hakkaaminenWashington (CNN) Senaattori Susan Collins, jonka toimistossa neuvotteluja käytiin, keksi sivistyneen tavan herättää keskustelua senaattoreiden kahdenvälisissä neuvotteluissa, joissa keskusteltiin hallituksen sulkemisen lopettamiseen tähtäävän rahoituslain hyväksymisestä.Yksi tapausta kuvaava republikaanisenaattori kertoi CNN:lle, että kepin käyttö onnistui, mutta eräänä kertana yksi senaattoreista puhui samalla, kun toinen senaattori esitti kysymyksen ja kääntyi sitten toisen nopean, pidemmän, äänekkäämmän kysymyksen pariin. Tikkua pitelevä jäsen "toimitti" tikun voimalla huoneen poikki - mutta se ei osunut kohdalleen, vaan aiheutti vahinkoa Collinsin toimistossa olevalle hyllylle.Collinsin omistamalla hyllyllä istuva lasinen norsu joutui uhriksi, ja tikku lohkaisi sitä hieman.</w:t>
      </w:r>
    </w:p>
    <w:p>
      <w:r>
        <w:rPr>
          <w:b/>
        </w:rPr>
        <w:t xml:space="preserve">Tulos</w:t>
      </w:r>
    </w:p>
    <w:p>
      <w:r>
        <w:t xml:space="preserve">Susan Collins</w:t>
      </w:r>
    </w:p>
    <w:p>
      <w:r>
        <w:rPr>
          <w:b/>
        </w:rPr>
        <w:t xml:space="preserve">Esimerkki 4.92</w:t>
      </w:r>
    </w:p>
    <w:p>
      <w:r>
        <w:t xml:space="preserve">Liittovaltion suuri valamiehistö, joka tutkii 10 miljoonan dollarin kiinteistökauppaa, johon senaattori Bernie Sandersin vaimo osallistui, etsi tietoja lausunnoista, jotka annettiin lainan takaamiseksi, kertoo todistaja ja entinen luottamushenkilö collegessa, jossa Jane Sanders toimi presidenttinä.Burlington Collegen johtokunnassa toiminut Robin Lloyd vahvisti, että suuri valamiehistö tutki tapausta vielä lokakuussa. Hän sanoi, että lautakunta oli kiinnostunut siitä, mitä Sanders on saattanut kertoa luottamushenkilöille ja lainanantajille varmistaakseen vuonna 2010 myönnetyn lainan 33 hehtaarin kampusta varten Champlain-järven rannalla. "He yrittävät selvittää, mistä rahat tulivat, jotta Burlington College pystyi vakuuttamaan (Peopleâs United Bankin) ja hiippakunnan jatkamaan kauppaa.â - Robin Lloyd entinen Burlington Collegen luottamushenkilöâ He yrittävät koota yhteen, mistä rahat tulivat, jotta Burlington College pystyi vakuuttamaan (Peopleâs United Bankin) ja hiippakunnan jatkamaan kauppaa â Lloyd kertoi Burlington Free Pressille. Sandersin kerrotaan kertoneen collegen luottamushenkilöille ja pankin lainanantajille, että collegella oli miljoonia dollareita lahjoituksina, joita voitaisiin käyttää lainan takaisinmaksuun. Maa ostettiin Burlingtonin roomalaiskatoliselta hiippakunnalta.Sanders haki tuolloin Peopleâs United Bankilta 6,5 miljoonan dollarin lainaa osavaltion viraston liikkeeseen laskemien verovapaiden joukkovelkakirjalainojen ostamiseksi ja 3,65 miljoonan dollarin toista kiinnitystä Burlingtonin roomalaiskatoliselta hiippakunnalta.Rahan saamiseksi Sandersin kerrottiin toimittaneen laskentataulukon, jossa väitettiin, että oppilaitoksella oli 2 miljoonaa dollaria.Sandersin perheen tiedottaja Jeff Weaver sanoi, että heillä ei ole mitään syytä uskoa, että Burlington Collegessa olisi asetettu suuri valamiehistö tutkimaan tohtori Jane Sandersia tai mitään Sandersin toimintaa Burlington Collegen johtajana.</w:t>
      </w:r>
    </w:p>
    <w:p>
      <w:r>
        <w:rPr>
          <w:b/>
        </w:rPr>
        <w:t xml:space="preserve">Tulos</w:t>
      </w:r>
    </w:p>
    <w:p>
      <w:r>
        <w:t xml:space="preserve">Bernie Sanders</w:t>
      </w:r>
    </w:p>
    <w:p>
      <w:r>
        <w:rPr>
          <w:b/>
        </w:rPr>
        <w:t xml:space="preserve">Esimerkki 4.93</w:t>
      </w:r>
    </w:p>
    <w:p>
      <w:r>
        <w:t xml:space="preserve">Keskiviikkoaamuna NBC vahvisti antaneensa potkut aamu-uutisankkuri Matt Lauerille .  Lauer on toiminut Todayn keskipisteenä, jota The New York Times kutsuu NBC Newsin tärkeimmäksi osaksi vuodesta 1997. NBC Newsin puheenjohtajan Andy Lackin muistion mukaan irtisanomisen perusteena oli "sopimaton seksuaalinen käyttäytyminen".Maanantai-iltana Lack kirjoitti: "Saimme kollegalta yksityiskohtaisen valituksen Matt Lauerin sopimattomasta seksuaalisesta käyttäytymisestä työpaikalla. Vakavan tarkastelun jälkeen kyseessä oli selkeä rikkomus yhtiömme normeja vastaan." Vaikka NBC ryhtyi nopeisiin toimiin Laueria vastaan jo ennen kuin syytökset tulivat julkisuuteen, on turvallista olettaa, että tämä tarina ei ole vielä läheskään ohi. Kuten Lack itse myönsi: "Vaikka kyseessä on ensimmäinen valitus Lauerin käytöksestä yli kahdenkymmenen vuoden aikana, jonka hän on ollut NBC Newsin palveluksessa, meillä on myös syytä uskoa, ettei kyseessä ole yksittäinen tapaus." Lauerin yllättävän lähdön jälkeen Today joutui käsittelemään tarinaa reaaliajassa. Lauerin toinen juontaja Savannah Guthrie sai tehtäväkseen raportoida viimeisimmästä seksuaalisesta väärinkäytöksestä, joka tällä kertaa koski hänen "rakasta ystäväänsä" ja kollegaansa. âMiten sovitat yhteen rakkautesi jotakuta kohtaan ja paljastuksen, että hän on käyttäytynyt huonosti?â kysyi tunteikas Guthrie. "Voimme vain sanoa, että olemme murtuneita, minä olen murtunut." Kuten muidenkin äskettäin häpeään joutuneiden mediamiesten ennen häntä, myös Lauerin ura on nyt avoinna uudelleentarkastelulle. Yksi sosiaalisessa mediassa jo levinnyt ja pilkottu tapaus on Lauerin syyskuussa 2016 moderoima presidentinvaalifoorumi. Tuolloin Laueria arvosteltiin laajalti tavasta, jolla hän oli vuorovaikutuksessa ehdokkaiden Donald Trumpin ja Hillary Clintonin kanssa, ja monet syyttivät Today-juontajaa seksistisestä kaksinaismoralistisuudesta. Eräässä artikkelissa âHow Sexism Like Matt Lauerâs Could Imperil the Nationâ Adele M. Stan kirjoitti: âWow Sexism Like Matt Lauerâs Could Imperil the Nationâ Adele M. Stan kirjoitti: âWhere questioning Clinton Lauer was all alpha-male interrupting her and tsk-tsking her for criticizing her opponent after he had had asked her not to do so. Mutta kun hän sai parikseen Trumpin, kävi selväksi, kuka tässä asetelmassa oli alfa. Se ei selvästikään ollut Lauer, joka antoi Trumpin puhua hänen ylitseen ja väistellä yksityiskohtia.Vaikka Lauerin taipumus keskeyttää Clinton toistuvasti - samalla kun hän antoi Trumpin mennä pitkälti haastamatta - oli varmasti vastenmielistä, se ei ehkä ollut Lauerin tuskallisin vuorovaikutus lähetyksessä. Jos joku etsii esimerkkiä avoimesta seksismistä, hänen ei tarvitse katsoa kauemmas kuin hänen vuonna 2012 tekemänsä Today-haastattelu Anne Hathawayn kanssa. Näyttelijätär, joka tuolloin mainosti elokuvaansa Les Miserables, oli joutunut epäonnekseen kuvattavaksi, kun hänellä oli pukuhäiriö. "Olin nousemassa autosta, ja pukuni oli niin tiukka, etten tajunnut sitä, ennen kuin näin kaikki valokuvaajien salamat", Hwaywaywayn kerrotaan sanoneen vastauksena "järkyttävään" tapaukseen. Aivan kuin paljastavat kuvat eivät olisi riittäneet, Lauer kyseli Hathawayltä pienestä kiistasta ja avasi haastattelun törkeällä viittauksella intiimeihin kuviin: "Anne Hathaway, hyvää huomenta, hauska nähdä sinua". Olen nähnyt sinua paljon viime aikoina", Lauer tervehti vierastaan. Vaikka Hathaway vastasi, että "jäisin mielelläni kotiin", hänellä ei selvästikään ollut mitään kiinnostusta keskustella hameen alla otetuista kuvista, Lauer jatkoi. "Hoidetaan se pois tieltä. Sinulla oli pieni pukuhäiriö toissa iltana. Mitä muuta opimme tuollaisesta kuin sen, että hymyile, kuten aina teet." Yhteenvetona:  Lauer erehtyi luulemaan pervoja paparazzikuvia todellisista uutisista ja kysyi ansioituneelta näyttelijättäreltä tuskallisesta tapauksesta muotoillen yksityisyyden loukkauksen henkilökohtaiseksi epäonnistumiseksi (âmitä opit tällaisesta asiasta?â). Vielä pahempaa oli se, että hän melkein käski Hathawayn hymyillä asian läpi - mikä on juuri sitä, mitä jokainen nainen haluaa kuulla mieheltä, joka puhuu hänelle alentavasti alusvaatteiden puutteesta kansallisessa televisiossa.Hathaway onnistui kiitokseksi omistamaan Lauerin vastaamalla: "No, se oli ilmeisesti valitettava tapaus. Se sai minut surulliseksi kahdesta syystä. Ensinnäkin olin hyvin surullinen siitä, että elämme aikana, jolloin joku ottaa kuvan toisesta ihmisestä haavoittuvalla hetkellä ja sen sijaan, että poistaisi sen ja tekisi kunnolla, myy sen. Ja olen pahoillani siitä, että elämme kulttuurissa, jossa haluttomien osallistujien seksuaalisuus on kauppatavaraa, mikä tuo meidät takaisin Les Mis -elokuvaan, koska juuri sitä hahmo [Fantine] on. Hän on henkilö, jonka on pakko myydä seksiä lapsensa hyväksi, koska hänellä ei ole mitään, eikä hänellä ole sosiaalista turvaverkkoa, joten palataanpa Les Misiin.</w:t>
      </w:r>
    </w:p>
    <w:p>
      <w:r>
        <w:rPr>
          <w:b/>
        </w:rPr>
        <w:t xml:space="preserve">Tulos</w:t>
      </w:r>
    </w:p>
    <w:p>
      <w:r>
        <w:t xml:space="preserve">Matt Lauer</w:t>
      </w:r>
    </w:p>
    <w:p>
      <w:r>
        <w:rPr>
          <w:b/>
        </w:rPr>
        <w:t xml:space="preserve">Esimerkki 4.94</w:t>
      </w:r>
    </w:p>
    <w:p>
      <w:r>
        <w:t xml:space="preserve">Miljardööri IKEAn perustaja Ingvar Kamprad on kuollut 91-vuotiaana, kertoi ruotsalainen yritys sunnuntaina.Hänen yli puoli vuosisataa sitten perustamansa huonekalujen imperiumi on tuttu ympäri maailmaa.  Kamprad perusti IKEAn vuonna 1943, kun hän oli vain 17-vuotias, mutta ei ' t osuma kultaa ennen 1956, kun yhtiö uraauurtava flat - pack huonekalut .  Hän sai idean, kun hän näki työntekijän ottavan pöydän jalat pois, jotta se mahtuisi asiakkaan autoon, ja tajusi, että tilan säästäminen tarkoitti rahan säästämistä. Jälleenmyyjä on nyt matkalla kohti 50 miljardin euron (62 miljardin dollarin) vuosituloja. Diaesitys ( 7 kuvaa ) " Yksi 1900-luvun suurimmista yrittäjistä Ingvar Kamprad on kuollut rauhallisesti kotonaan Smalandissa Ruotsissa 27. tammikuuta " yhtiö sanoi . Kamprad syntyi 30. maaliskuuta 1926 Etelä-Ruotsissa ja aloitti tulitikkujen myynnin naapureille viisivuotiaana ja monipuolisti pian tavaravalikoimaansa siemenillä joulukuusenkoristeisiin lyijykyniin ja kuulakärkikyniin . " Ingvar Kamprad oli tyypillinen eteläruotsalainen suuryrittäjä - ahkera ja itsepäinen, mutta hänessä oli paljon lämpöä ja leikkisä pilke silmäkulmassa ", yhtiö sanoi. " Hän työskenteli elämänsä loppuun asti pysyen uskollisena omalle mottolleen, että useimmat asiat jäävät tekemättä ." (1 $ = 0 . 8052 euroa )</w:t>
      </w:r>
    </w:p>
    <w:p>
      <w:r>
        <w:rPr>
          <w:b/>
        </w:rPr>
        <w:t xml:space="preserve">Tulos</w:t>
      </w:r>
    </w:p>
    <w:p>
      <w:r>
        <w:t xml:space="preserve">Ingvar Kamprad</w:t>
      </w:r>
    </w:p>
    <w:p>
      <w:r>
        <w:rPr>
          <w:b/>
        </w:rPr>
        <w:t xml:space="preserve">Esimerkki 4.95</w:t>
      </w:r>
    </w:p>
    <w:p>
      <w:r>
        <w:t xml:space="preserve">John Skipper on eronnut ESPN:n johtotehtävistä ja Disney Media Networksin puheenjohtajuudesta.  Skipper oli hiljattain allekirjoittanut sopimuksen, jolla hänen johtajuutensa jatkui vuoteen 2021. "Olen tänään eronnut ESPN:n johtajan tehtävistä", Skipper sanoi maanantaina julkaistussa lausunnossaan. "Minulla on ollut hieno ura Walt Disney Companylla ja olen kiitollinen monista mahdollisuuksista ja ystävyyssuhteista." "Olen kamppaillut monta vuotta päihderiippuvuuden kanssa. Olen päättänyt, että tärkein asia, jonka voin tehdä juuri nyt, on hoitaa ongelmani ", hän sanoi." George Bodenheimer Skipperin edeltäjä ESPN:ssä, joka toimi puheenjohtajana vuosina 1998-2011, toimii yhtiön vt. puheenjohtajana seuraavat 90 päivää. "Olen pitänyt tiiviisti yhteyttä Johniin ja uskon siihen suuntaan, johon hän vie ESPN:ää ", Bodenheimer sanoi. "Hän on koonnut erinomaisen johtoryhmän, josta monet tunnen hyvin, ja olen erittäin luottavainen siihen, että työskentelemme yhdessä tehokkaasti viedäksemme ESPN:ää eteenpäin tämän siirtymävaiheen aikana."</w:t>
      </w:r>
    </w:p>
    <w:p>
      <w:r>
        <w:rPr>
          <w:b/>
        </w:rPr>
        <w:t xml:space="preserve">Tulos</w:t>
      </w:r>
    </w:p>
    <w:p>
      <w:r>
        <w:t xml:space="preserve">John Skipper</w:t>
      </w:r>
    </w:p>
    <w:p>
      <w:r>
        <w:rPr>
          <w:b/>
        </w:rPr>
        <w:t xml:space="preserve">Esimerkki 4.96</w:t>
      </w:r>
    </w:p>
    <w:p>
      <w:r>
        <w:t xml:space="preserve">Liittovaltion tuomari siirsi maanantaina Zakaryia Abdinin oikeudenkäynnin tammikuulle liittovaltion tuomioistuimeen jätettyjen asiakirjojen mukaan. Sekä syyttäjät että puolustusasianajajat sopivat käyttävänsä enemmän aikaa valmisteluihin osittain siksi, että osa todisteista on salaisia. Abdin 18 pidätettiin Charlestonin lentokentällä maaliskuussa, kun hän yritti nousta Jordaniaan menevään koneeseen. Viranomaisten mukaan hän kertoi islamilaisen valtion värvääjäksi tekeytyneelle FBI:n agentille, että hän halusi kiduttaa amerikkalaista ja hyökkäisi yhdysvaltalaiseen kohteeseen, jos hän ei pääsisi pois maasta. Abdin on tunnustanut syyttömyytensä ja on edelleen vangittuna syytettynä yrityksestä antaa aineellista tukea terroristijärjestölle. Jos hänet tuomitaan, hän voi saada jopa 20 vuoden vankeusrangaistuksen. Hänen asianajajansa on kieltäytynyt kommentoimasta asiaa.Teiniä on tarkkailtu jo vuosia. Viranomaisten mukaan hän puhui 16-vuotiaana asekaupan ryöstämisestä saadakseen aseita, joilla tappaa sotilaita kostoksi Yhdysvaltain sotatoimista Lähi-idässä.  Hänet pidätettiin ennen ryöstöä, hän tunnusti syyllisyytensä, ja ehdonalaislautakunta suostui hänen ennenaikaiseen vapauttamiseensa noin vuoden vankilassaolon jälkeen. Abdin tiesi, että viranomaiset tarkkailivat häntä edelleen â mutta ei ilmeisesti tajunnut, että hänen "värvääjänsä" oli liittovaltion agentti. "Otamme todennäköisemmin yhteyttä peiteagenttiin kuin oikeaan veljeen", Abdin sanoi peiteagentille. "Siksi kannan aseita kotonani, autossani ja jopa salaa kouluun. On hyvin nöyryyttävää jäädä kiinni." Abdinin syytteen nostamisen jälkeen julkaistun FBI:n lausunnon mukaan hän kertoi agentille, että jos hän kiduttaisi amerikkalaista panttivankia, hän haluaisi, että hänen kasvonsa näkyisivät videolla, ja sanoi: "Haluan olla se, joka lähettää viestin, koska he tietävät, kuka minä olen." Hän sanoi, että jos hän kiduttaisi amerikkalaista panttivankia, hän haluaisi, että hänen kasvonsa näkyisivät videolla. Abdin lähetti myös videon, jossa hän vannoi uskollisuuttaan islamilaiselle valtiolle arabiaksi ja kertoi, että hän voisi tehdä mitä tahansa, kuten valaehtoisessa lausunnossa sanotaan. FBI:n mukaan hän myös harjoitteli ampumista useilla eri aseilla vuoden 2017 kolmen ensimmäisen kuukauden aikana." FBI:n mukaan Abdin tiesi, että agentit saisivat tietää hänen ostostaan ja matkasuunnitelmistaan, joten hän yritti peittää jälkensä ottamalla yhteyttä viranomaisiin kertoakseen ostaneensa aseita metsästystä varten ja matkustavansa lomalle Lähi-itään.  Hän myös pyysi viranomaisilta tapaamista, jossa hän kertoi, ettei hänellä enää ollut niitä äärimmäisiä uskomuksia, jotka johtivat hänen ensimmäiseen pidätykseen.</w:t>
      </w:r>
    </w:p>
    <w:p>
      <w:r>
        <w:rPr>
          <w:b/>
        </w:rPr>
        <w:t xml:space="preserve">Tulos</w:t>
      </w:r>
    </w:p>
    <w:p>
      <w:r>
        <w:t xml:space="preserve">Zakaryia Abdin</w:t>
      </w:r>
    </w:p>
    <w:p>
      <w:r>
        <w:rPr>
          <w:b/>
        </w:rPr>
        <w:t xml:space="preserve">Esimerkki 4.97</w:t>
      </w:r>
    </w:p>
    <w:p>
      <w:r>
        <w:t xml:space="preserve">(CNN) Nadia oli vain 15-vuotias, kun ISIS-taistelijat tunkeutuivat hänen kotimaahansa.  Hän kertoo, että miehet, jotka kertoivat omistavansa hänet, kidnappasivat hänet, ostivat ja myivät hänet ja raiskasivat hänet toistuvasti.Kolme vuotta myöhemmin traumatisoitunut jazidi on vihdoin päässyt vapaaksi vangitsijoistaan, mutta hän on edelleen painajaismaisen painajaisen loukussa, sillä hän pelkää, että ISIS-taistelijat voivat yhä päästä hänen luokseen tai vielä pahempaa, että he tappavat hänen perheensä jäseniä.Hauras 18-vuotias entinen orja ei edes tiedä, ovatko hänen äitinsä, isänsä ja veljensä vielä elossa. 18-vuotias nainen piiloutuu serkkunsa taakse kokouksessa Irakin Kurdistanin alueella, ja toinen käsi puristaa sukulaisensa paitaa, toinen pitää tiukasti kiinni omasta mekostaan. Hän ei muista, kuinka monta nuorempaa sisarusta hänellä on, ja hän kamppailee muistellakseen heidän nimiään. Nadia joutui 15-vuotiaana ISIS-taistelijoiden sieppaamaksi, kun nämä valtasivat hänen jesidien kotimaansa. Nadia (ei hänen oikea nimensä) oli yksi tuhansista jesidien joukosta, jotka ISIS otti vangiksi elokuussa 2014, kun terroristiryhmä aloitti hyökkäyksen Sinjariin, jossa asui tuolloin yli puoli miljoonaa tämän vähemmistöryhmän jäsentä. Nadia ja hänen isosiskonsa Amira erotettiin muusta perheestä.  Heidän äitinsä oli tuolloin raskaana, eikä Nadia tiedä, missä hän - tai hänen lapsensa - on nyt.Nadia kertoo nähneensä täällä tapauksen, joka vaivaa häntä yhä: ISIS-militantit veivät lapsen pois äidiltään, kun tämä huusi häntä.  Hänen vangitsijansa vastasivat lyömällä häntä päähän.  Nadia ei vieläkään tiedä, mitä pariskunnalle tapahtui terroristien käsissä. "He sanoivat meille, että me myimme sinut, me ostimme sinut", hän sanoo. "Oli päiviä, jolloin toivoimme kuolevamme, jotta kukaan ei sanoisi, että meidät myytiin ...". Hakkaaminen ja kaikki muu on siedettävää, mutta ei myyminen." Irakin kurdien tutkija, joka pyysi nimeä Shaima, on kuullut Nadian kaltaisia tarinoita kymmeniä kertoja haastatellessaan vapautettuja jesideitä. "Jotkut heistä ovat innokkaita kertomaan tarinansa. Jotkut heistä ovat haluttomia, koska he eivät voi kertoa yksityiskohtia - se on heille vaikeaa", hän sanoo." Mosulista Nadia ja hänen sisarensa vietiin Syyriaan, jossa Nadia vietti vuoden, kun häntä siirrettiin Homsin, Tabqan, ISIS:n itse julistaman pääkaupungin Raqqan ja Deir Ezzorin välillä. Nadia kertoo, että hänen sisarensa Amira tappoi itsensä, kun hänet pakotettiin "naimisiin" ISIS-taistelijan kanssa. Nadia sanoo, että sieppaajat raiskasivat hänet toistuvasti.  Hänen sisarensa tappoi itsensä vankeudessa. itsemurhan jälkeen Nadia sanoo, että hän oli päättänyt päästä pois. Hän ja muutamat muut jesidivangit sitoivat päähuivinsa yhteen köydeksi, jonka avulla he kiipesivät ulos talosta, jossa heitä pidettiin vankeina.Myyty syyrialaiselle ISIS-taistelijalle Nadia kertoo tulleensa raskaaksi; välttääkseen raiskauksen kautta syntyneen lapsen hän heittäytyi seiniltä ja otti pillereitä raskauden keskeyttämiseksi. "En halunnut sitä, mitä muutakaan olisin voinut tehdä?" hän kysyy.</w:t>
      </w:r>
    </w:p>
    <w:p>
      <w:r>
        <w:rPr>
          <w:b/>
        </w:rPr>
        <w:t xml:space="preserve">Tulos</w:t>
      </w:r>
    </w:p>
    <w:p>
      <w:r>
        <w:t xml:space="preserve">Nadia</w:t>
      </w:r>
    </w:p>
    <w:p>
      <w:r>
        <w:rPr>
          <w:b/>
        </w:rPr>
        <w:t xml:space="preserve">Esimerkki 4.98</w:t>
      </w:r>
    </w:p>
    <w:p>
      <w:r>
        <w:t xml:space="preserve">Epäilty Akayed Ullah, 27-vuotias bangladeshilaismies, otettiin kiinni sen jälkeen, kun hänen kerrottiin loukkaantuneen räjähdyksessä.  Miehen kerrotaan olleen Yhdysvalloissa seitsemän vuotta ja asuneen Brooklynin alueella.MSNBC:n kanssa puhunut entinen NYPD:n komissaari Bill Bratton sanoi, että lähteet väittivät Ullahin tehneen teon ISIS:n nimissä.CBS News kertoi, että Ullah oli saanut inspiraatiota terroristiryhmästä verkossa, mutta hänellä ei ollut varsinaisia yhteyksiä ryhmään.Sosiaalisessa mediassa kiertänyt kuva pidätettynä olevasta epäillystä vahvistettiin lailliseksi. Viranomaisten mukaan Ullahilta löytyi myös toinen laite.</w:t>
      </w:r>
    </w:p>
    <w:p>
      <w:r>
        <w:rPr>
          <w:b/>
        </w:rPr>
        <w:t xml:space="preserve">Tulos</w:t>
      </w:r>
    </w:p>
    <w:p>
      <w:r>
        <w:t xml:space="preserve">Akayed Ullah</w:t>
      </w:r>
    </w:p>
    <w:p>
      <w:r>
        <w:rPr>
          <w:b/>
        </w:rPr>
        <w:t xml:space="preserve">Esimerkki 4.99</w:t>
      </w:r>
    </w:p>
    <w:p>
      <w:r>
        <w:t xml:space="preserve">(CNN) Mielenosoittajat tervehtivät valkoisen ylivallan johtajaa Richard Spenceriä torstaina iltapäivällä Floridan yliopistossa Gainesvillessä pidetyn puheen aikana äänekkäillä buuauksilla ja huudoilla "Mene kotiin, Spencer".Puhe oli Spencerin ensimmäinen suunniteltu puhe yliopistokampuksella sen jälkeen, kun hän ja muut osallistuivat "Yhdistäkää oikeisto" -mielenosoitukseen Charlottesvillessä Virginiassa elokuussa. Spencer astui lavalle Phillips Centerissä hieman kello 14.45. Paikalla olleet, joista monet seisoivat nyrkkiä kohottaen, buuasivat kovaan ääneen ja huutelivat repliikkejä kuten "Mene kotiin, Spencer" ja "Natsit eivät ole tervetulleita tänne." "En ole menossa kotiin, seison täällä koko päivän, jos minun on pakko", taistelutahtoinen Spencer sanoi väkijoukolle.Ihmiset reagoivat Richard Spencerin puhuessa Phillips Centerissä torstaina Gainesvillessä Floridassa." Silti väkijoukko jatkoi hänen lavalla ollessaan, mikä johti Spencerin turhautumiseen." Tapahtuma sysäsi yliopiston jatkuvaan keskusteluun siitä, mikä on suojattua puhetta ja missä määrin sen rajat ovat olemassa.  Spencer on National Policy Instituten puheenjohtaja, "alt-right"-liikkeen johtaja ja valkoisen nationalistisen liikkeen kannattaja, joka ajaa valkoisen "heräämistä" ja valkoista etnovaltiota.Mielenosoittajat pitivät Richard Spencerin vastaisia kylttejä Gainesvillessä.Floridan yliopiston presidentti W. Spencerin ja hänen johtamansa "alt-right"-liikkeen johtajan, Richard Spencerin ja valkoisen kansallismielisen liikkeen kannattajan. Kent Fuchs tuomitsi Spencerin valkoisen ylivallan kannattajien ohjelman vastenmieliseksi opiskelijoille lähettämässään kirjeessä, mutta sanoi, että koulu ei voinut estää häntä vuokraamasta Phillips Centeriä tilaisuutta varten.Joukko kokoontuu Richard Spencerin puheen ulkopuolelle Floridan yliopiston Phillips Centerissä.Valtaosa mielenosoittajista vastusti Spenceriä ja hänen näkemyksiään. Gainesvillestä kotoisin oleva Craig Carlisle piti pystyssä kylttiä, jossa luki "Ei Trump-natseja". Hän sanoi, että hänellä oli viesti Spencerille: "Älä ole rasisti." Jamie Bell oli yksi monista ihmisistä, jotka protestoivat Richard Spencerin puhetta vastaan Gainesvillessä.Tuntematon henkilö löi miestä, jolla oli yllään hakaristipaita, lähellä Richard Spencerin suunniteltua puhetta. Valkoisen kansallismielinen Richard Spencer kohtasi torstaina pitämänsä puheen yhteydessä äänekästä paheksuntaa.CNN:n haastattelussa tiistaina Spencer sanoi olevansa imarreltu hätätilan julistuksesta, joka hänen mukaansa asetti hänet "hurrikaanien, hyökkäävien armeijoiden ja zombie-apokalypsin" tasolle.</w:t>
      </w:r>
    </w:p>
    <w:p>
      <w:r>
        <w:rPr>
          <w:b/>
        </w:rPr>
        <w:t xml:space="preserve">Tulos</w:t>
      </w:r>
    </w:p>
    <w:p>
      <w:r>
        <w:t xml:space="preserve">Richard Spencer</w:t>
      </w:r>
    </w:p>
    <w:p>
      <w:r>
        <w:rPr>
          <w:b/>
        </w:rPr>
        <w:t xml:space="preserve">Esimerkki 4.100</w:t>
      </w:r>
    </w:p>
    <w:p>
      <w:r>
        <w:t xml:space="preserve">Toinen osallistuja Nicolette 22 oli yllättynyt siitä, kuinka paljon opiskelijatoverit kyselivät häneltä sosiaalisessa mediassa olemisesta. "Eikä se lopu vain kouluun. Se jatkuu, kun menet kotiin", Nicolette sanoi. "Vaikka heidän ikänsä ja henkilöllisyytensä pidettiin salassa, Nicolette sanoi, että hänen ystävyyssuhteensa "olivat kaikki todellisia." "Lähdimme mukaan tähän auttaaksemme heitä lisäämään tietoisuutta, jotta saisimme aikaan muutoksen paitsi tässä koulussa myös kaikissa tämän maan kouluissa", hän sanoi.</w:t>
      </w:r>
    </w:p>
    <w:p>
      <w:r>
        <w:rPr>
          <w:b/>
        </w:rPr>
        <w:t xml:space="preserve">Tulos</w:t>
      </w:r>
    </w:p>
    <w:p>
      <w:r>
        <w:t xml:space="preserve">Nicolette</w:t>
      </w:r>
    </w:p>
    <w:p>
      <w:r>
        <w:rPr>
          <w:b/>
        </w:rPr>
        <w:t xml:space="preserve">Esimerkki 4.101</w:t>
      </w:r>
    </w:p>
    <w:p>
      <w:r>
        <w:t xml:space="preserve">Edustajainhuoneen tiedekomitean republikaanit syyttävät Linda Birnbaumia, ympäristöterveystieteiden kansallisen instituutin johtajaa, lobbaamisesta. Terveys- ja terveysministeriön ylitarkastajalle ja virkaatekevälle sihteerille lähetetyissä kirjeissä rep. Lamar Smith ja Andy Biggs kirjoittivat, että he "valvovat" Birnbaumin toimintaa vastauksena hänen tieteelliseen lehteen kirjoittamaansa pääkirjoitukseen. Birnbaumin pääkirjoitus, jonka PLOS Biology -lehti julkaisi joulukuussa, käsitteli myrkyllisten kemikaalien sääntelyn puutteita. Vaikka yli 85 000 kemikaalia on hyväksytty käytettäväksi kaupassa, hän totesi kirjoituksessaan, että "Yhdysvaltojen politiikassa ei ole otettu huomioon näyttöä siitä, että laajalti käytössä olevat kemikaalit voivat aiheuttaa syöpää ja muita kroonisia sairauksia, vahingoittaa lisääntymisjärjestelmiä ja vahingoittaa kehittyviä aivoja pienillä altistumistasoilla, joiden uskottiin aiemmin olevan vaarattomia."Toksikologi Birnbaum, joka on johtanut NIEHS:ää ja kansallista toksikologista ohjelmaa vuodesta 2009, ei saanut rahoitusta pääkirjoituksen kirjoittamiseen, kuten hän toteaa kirjoituksessaan, eikä hän suosittele siinä mitään tiettyä poliittista säädöstä tai toimintaa sen lisäksi, että hän on sitoutunut kansalainen." Smithin ja Biggin hyökkäys Birnbaumia vastaan ei vaikuta niinkään suunnitellulta, että sillä haluttaisiin vapauttaa jokin tietty kemikaali syytteistä. Pääkirjoituksessa, joka aiheutti viimeisimmän kohun edustajainhuoneen valiokunnassa, Birnbaum esitteli lehden numeron, jossa käsiteltiin monenlaisia ympäristötieteellisiä ongelmia PFOA:n juomaveden raja-arvojen asettamisen haasteista tarpeeseen selventää tiettyjen kemikaalien annoksen ja vasteen välistä suhdetta.</w:t>
      </w:r>
    </w:p>
    <w:p>
      <w:r>
        <w:rPr>
          <w:b/>
        </w:rPr>
        <w:t xml:space="preserve">Tulos</w:t>
      </w:r>
    </w:p>
    <w:p>
      <w:r>
        <w:t xml:space="preserve">Linda Birnbaum</w:t>
      </w:r>
    </w:p>
    <w:p>
      <w:r>
        <w:rPr>
          <w:b/>
        </w:rPr>
        <w:t xml:space="preserve">Esimerkki 4.102</w:t>
      </w:r>
    </w:p>
    <w:p>
      <w:r>
        <w:t xml:space="preserve">Benavidez puolustaa titteliä: Benavidez puolusti ensimmäistä kertaa menestyksekkäästi titteliään televisiossa televisioidussa ottelussa, jossa 21-vuotias WBC:n superkeskisarjan mestari David Benavidez päihitti Ronald Gavrilin viime syyskuussa käydyssä uusintaottelussa. Yksimielisellä päätöksellä voittanut Benavidez on edelleen nyrkkeilyn nuorin mestari. Benavidez rankaisi Gavrilia heti avauslyönnistä lähtien ja iski tehokkaita yhdistelmiä koko ottelun ajan. Ottelun päättyessä Gavrilin kasvot ja valkoiset housut olivat veressä, mutta romanialainen ottelija taisteli vastaan viimeiseen kellonlyömään asti.  Benavidez sai lähes yksimielisen tyrmäystuloksen voittaen kahdesti pistein 119-109 ja 120-108. Benavidez ei käyttänyt oikeaa kättään lainkaan viimeisten erien aikana, vaan heitti lähinnä vasenta jabia, ja hän paljasti ottelun jälkeen pahasti turvonneen oikean rystysensä. Phoenixin ottelija paransi lukemiaan 20-0 (17 KO), kun taas Gavril putosi lukemiin 18-3 (14 KO). "Tiesin, että hän tulisi aggressiivisesti.  Hän on yhden tempun vastustaja", Benavidez sanoi. "Tiesin pystyväni nyrkkeilemään häntä koko päivän. Kun näin aukon, tartuin siihen. En kuitenkaan tyrmännyt häntä - hän on kova jätkä.</w:t>
      </w:r>
    </w:p>
    <w:p>
      <w:r>
        <w:rPr>
          <w:b/>
        </w:rPr>
        <w:t xml:space="preserve">Tulos</w:t>
      </w:r>
    </w:p>
    <w:p>
      <w:r>
        <w:t xml:space="preserve">David Benavidez</w:t>
      </w:r>
    </w:p>
    <w:p>
      <w:r>
        <w:rPr>
          <w:b/>
        </w:rPr>
        <w:t xml:space="preserve">Esimerkki 4.103</w:t>
      </w:r>
    </w:p>
    <w:p>
      <w:r>
        <w:t xml:space="preserve">Kaupunki oli pitkään väittänyt, että poliisien Harlemin asunnossaan 25. syyskuuta 2012 ampuman Mohamed Bahin vaatteet eivät olleet sen hallussa. He olivat pyytäneet Manhattanin liittovaltion tuomioistuimen tuomaria Kevin Castelia määräämään kaupungille seuraamuksia todisteiden käsittelystä, mutta hän hylkäsi heidän pyyntönsä kesäkuussa. 3. marraskuuta kaupungin virkamiehet kertoivat Randolph McLaughlinille ja Debra Cohenille, jotka edustavat Bahin perhettä, että ruumishuoneen luovutuslomakkeessa todettiin virheellisesti, että hänen vaatteensa luovutettiin jäännöksen mukana - ja että ne olivat hiljattain jätettyjen oikeudenkäyntiasiakirjojen mukaan NYPD:n hallussa.</w:t>
      </w:r>
    </w:p>
    <w:p>
      <w:r>
        <w:rPr>
          <w:b/>
        </w:rPr>
        <w:t xml:space="preserve">Tulos</w:t>
      </w:r>
    </w:p>
    <w:p>
      <w:r>
        <w:t xml:space="preserve">Mohamed Bah</w:t>
      </w:r>
    </w:p>
    <w:p>
      <w:r>
        <w:rPr>
          <w:b/>
        </w:rPr>
        <w:t xml:space="preserve">Esimerkki 4.104</w:t>
      </w:r>
    </w:p>
    <w:p>
      <w:r>
        <w:t xml:space="preserve">Jon Cordova toimii terveysministeriön hallinnon apulaispääsihteerinä. Cordovan sosiaalisen median tilejä koskevassa KFile-tarkastelussa havaittiin, että hän julkaisi tarinoita, jotka olivat täynnä perusteettomia väitteitä ja salaliittoteorioita, mukaan lukien tarinoita, joissa väitettiin, että kultatähti-isä Khizr Khan on "Muslimiveljeskunnan agentti", ja esitti perusteettomia väitteitä senaattori Ted Cruzin yksityiselämästä."" Cordova on tällä hetkellä virkavapaalla, kun tutkimme asiaa tarkemmin ", HHS:n tiedottaja sanoi lausunnossaan. Cordova ei vastannut kommenttipyyntöön. Cordova liittyi HHS:ään helmikuussa 2017 alun perin Valkoisen talon yhteystoimistoon. Nykyisessä tehtävässään Cordova valvoo HHS:n verkkosivuilla julkaistun elämäkerran mukaan ihmissuhteiden toimiston (Office of Human Relations) päivittäisiä toimintoja, tietoturvapäällikön toimistoa (Office of the Chief Information Officer), turvallisuus- ja strategisten tietojen toimistoa (Office of Security and Strategic Information), tasa-arvoisten työmahdollisuuksien noudattamista ja toimintatoimistoa (Equal Employment Opportunity Compliance and Operations Office) sekä ohjelmatukikeskusta (Program Support Center).</w:t>
      </w:r>
    </w:p>
    <w:p>
      <w:r>
        <w:rPr>
          <w:b/>
        </w:rPr>
        <w:t xml:space="preserve">Tulos</w:t>
      </w:r>
    </w:p>
    <w:p>
      <w:r>
        <w:t xml:space="preserve">Jon Cordova</w:t>
      </w:r>
    </w:p>
    <w:p>
      <w:r>
        <w:rPr>
          <w:b/>
        </w:rPr>
        <w:t xml:space="preserve">Esimerkki 4.105</w:t>
      </w:r>
    </w:p>
    <w:p>
      <w:r>
        <w:t xml:space="preserve">Myöhemmin Joseph Boeckmannista tuli piirituomari Wynnessä Itä-Arkansasissa, jossa hän vuosikausia saalisti miehiä, jotka olivat tarpeeksi epäonnisia joutuakseen hänen oikeussaliinsa. Liittovaltion hallituksen mukaan hän ansaitsee 37 kuukauden vankeusrangaistuksen väärinkäytöksistä, joissa hän vaati avoimesti seksuaalisia tekoja syyttäjänvirastossa, kunnes hänet ajettiin pois ja myöhemmin tuomarin paikalta, vaikka rikossyytteet koskevat vain hänen käyttäytymistään tuomarina. "Voidaan päätellä, että vastaajan tavoitteena oli pyrkiessään tuomarin tehtäväänsä päästä jälleen kerran käsiksi haavoittuvassa asemassa oleviin nuoriin miehiin", hallituksen lakimiehet kirjoittivat ennen keskiviikkona pidettävää tuomion antamista koskevaa kuulemista. FBI:n agentti on valmis kertomaan yksityiskohtaisesti kahdesta tutkimuksesta, jotka koskivat sitä, että Boeckmann oli antanut ainakin seitsemän nuorta miestä poseerata hänelle - jotkut heistä alasti - vastineeksi siitä, että takuita alennettiin tai rikossyytteistä luovuttiin kokonaan. "FBI:n edellisessä jutussa haastattelemien nuorten miesten ja (tämän) jutun yhteydessä haastateltujen nuorten miesten kertomusten samankaltaisuus on silmiinpistävää, ja ne osoittavat vastaajan selkeän ja jatkuvan hyväksikäyttömallin, joka ulottuu vähintään 20 vuoden taakse", hallituksen asianajajat kirjoittivat pyytäessään U. G. Boeckmannin tuomiota.S. District Judge Kristine Bakeria ottamaan huomioon myös Boeckmannin huonon käytöksen apulaissyyttäjänä 1990-luvulla, mutta entisen tuomarin asianajaja Jeff Rosenzweig sanoi, että olisi epäreilua vedota vanhempiin väitteisiin, koska Boeckmannin heikentynyt terveys ja muisti tekisivät mahdottomaksi kiistää niitä. Hän sanoi, että kotiaresti olisi sopiva "iäkkäälle, rikkinäiselle ja sairaalle miehelle." Vuonna 2016 Associated Press esitti Boeckmannin käyttäytymistä tuomarina tutkiessaan tiedonvälityksen vapautta koskevan pyynnön, jossa se pyysi aiempiin tutkimuksiin liittyviä asiakirjoja. FBI hylkäsi AP:n pyynnön vedoten yksityisyyden suojaan. AP:n pyyntö hylättiin uudelleen valituksen johdosta. syyttäjä Fletcher Long kertoi AP:n toimittajalle vuonna 2016, ettei hänen toimistollaan ollut kopiota Boeckmannin erokirjeestä. Kun häneltä kysyttiin edellisestä tutkinnasta, hän sanoi, ettei hän muista Boeckmannia koskevia väitteitä. Long oli tiistaina matkoilla, eikä hän vastannut toimistoonsa tehtyyn puheluun, jossa pyydettiin kommenttia.Hallituksen asiakirjojen mukaan Yhdysvaltain syyttäjänvirasto kieltäytyi nostamasta syytettä Boeckmannia vastaan 1990-luvulla, koska hän oli suostunut eroamaan apulaissyyttäjän virasta.Little Rockin syyttäjänä toimi tuolloin Paula Casey, joka jäi hiljattain eläkkeelle Arkansasin yliopiston oikeustieteellisen tiedekunnan dekaanina Little Rockissa. Hän sanoi tiistaina, ettei hän muista aiempia Boeckmannin tutkimuksia, mutta että kaikki hänen toimistonsa päätökset siviilioikeus- tai yleisen koskemattomuuden tutkinnan aloittamisesta - tai siitä kieltäytymisestä - olisivat menneet myös Yhdysvaltain oikeusministeriön kautta. Nykyiseen Yhdysvaltain syyttäjänvirastoon jätettyyn viestiin ei vastattu.</w:t>
      </w:r>
    </w:p>
    <w:p>
      <w:r>
        <w:rPr>
          <w:b/>
        </w:rPr>
        <w:t xml:space="preserve">Tulos</w:t>
      </w:r>
    </w:p>
    <w:p>
      <w:r>
        <w:t xml:space="preserve">Joseph Boeckmann</w:t>
      </w:r>
    </w:p>
    <w:p>
      <w:r>
        <w:rPr>
          <w:b/>
        </w:rPr>
        <w:t xml:space="preserve">Esimerkki 4.106</w:t>
      </w:r>
    </w:p>
    <w:p>
      <w:r>
        <w:t xml:space="preserve">NEW YORK â MSNBC:n juontaja ja entinen republikaanien kongressiedustaja Joe Scarborough on virallistanut lähtönsä GOP-puolueesta. Scarborough ilmoitti jättävänsä puolueen heinäkuussa ja syytti republikaaneja verotusperiaatteidensa hylkäämisestä.  Scarborough on kritisoinut kiivaasti presidentti Donald Trumpia, joka on ottanut Scarborough'n ja hänen morsiamensa ja juontajakollegansa Mika Brzezinskin Twitterissä kohteeksi. Scarborough valittiin Floridasta Yhdysvaltain edustajainhuoneeseen neljälle kaudelle vuodesta 1994 alkaen. Scarborough : Ivanka Trumpin Jared Kushnerin pitäisi lähteä Washingtonista.</w:t>
      </w:r>
    </w:p>
    <w:p>
      <w:r>
        <w:rPr>
          <w:b/>
        </w:rPr>
        <w:t xml:space="preserve">Tulos</w:t>
      </w:r>
    </w:p>
    <w:p>
      <w:r>
        <w:t xml:space="preserve">Joe Scarborough</w:t>
      </w:r>
    </w:p>
    <w:p>
      <w:r>
        <w:rPr>
          <w:b/>
        </w:rPr>
        <w:t xml:space="preserve">Esimerkki 4.107</w:t>
      </w:r>
    </w:p>
    <w:p>
      <w:r>
        <w:t xml:space="preserve">The New York Timesin saaman raportin mukaan entinen saksalainen näyttelijä Renate Langer teki Sveitsin poliisille ilmoituksen, jonka mukaan Polanski raiskasi hänet Gstaadissa helmikuussa 1972, kun hän oli vasta 15-vuotias. Langer 61 kertoi tavanneensa Polanskin työskennellessään mallitoimistossa Münchenissä lukioaikana. Polanskin väitetään raiskanneen hänet kotonaan, kun hän vieraili hänen luonaan Gstaadissa, ja sitten kuukautta myöhemmin Roomassa, jossa hänellä oli pieni rooli Polanskin elokuvassa âChe?âToinen nainen väittää, että Roman Polanski ahdisteli häntä 16-vuotiaana Renate Langer Portr?t neben den Dreharbeiten zur ZDF-Reihe "Traumschiff" Folge 15 "Brasilien" Episode 1-3 MS "Berlin" 01.04.1986 Kreuzfahrtschiff Kreuzfahrt auf Deck Meer Urlaub Portrait Schauspielerin Promis Prominente Prominenter HD; (Photo by Peter Bischoff/Getty Images) (Peter Bischoff/Getty Images) Renate Langer Dreharbeiten zur ZDF-Reihe "Traumschiff" Folge 15 "Brasilien" Episode 1-3 MS "Berlin" 01.04.1986 Kreuzfahrt Kreuzfahrtschiff unter Deck Modenschau brasilianische Kleider Laufsteg Schauspielerin Promis Prominente Prominenter HD; (Photo by Peter Bischoff/Getty Images) (Peter Bischoff/Getty Images) (Peter Bischoff/Getty Images) Entinen saksalaisnäyttelijä Renate Langer teki Sveitsin poliisille rikosilmoituksen, jossa hän väittää, että Polanski raiskasi hänet Gstaadissa helmikuussa 1972, kun hän oli vasta 15-vuotias. Hän pakeni maasta helmikuussa 1978 tunteja ennen kuin hänet huhujen mukaan tuomittiin 50 vuodeksi vankilaan.</w:t>
      </w:r>
    </w:p>
    <w:p>
      <w:r>
        <w:rPr>
          <w:b/>
        </w:rPr>
        <w:t xml:space="preserve">Tulos</w:t>
      </w:r>
    </w:p>
    <w:p>
      <w:r>
        <w:t xml:space="preserve">Renate Langer</w:t>
      </w:r>
    </w:p>
    <w:p>
      <w:r>
        <w:rPr>
          <w:b/>
        </w:rPr>
        <w:t xml:space="preserve">Esimerkki 4.108</w:t>
      </w:r>
    </w:p>
    <w:p>
      <w:r>
        <w:t xml:space="preserve">Dramaattisella videolla tapauksesta näkyy, kuinka Randall Margraves seisoo aluksi rauhallisesti ja kutsuu Nassaria "paskiaiseksi". Tuomari sanoo ymmärtävänsä miehen suuttumuksen, mutta pyytää tätä olemaan käyttämättä kirosanoja. 2 miehen tytärtä, Lauren ja Madison Margraves, olivat juuri antaneet uhrien vaikutuslausunnot. Heidän sisarensa Morgan Margraves kirjoitti lausunnon, joka oli luettu ääneen Nassarin edellisessä tuomionkäsittelyssä Ingham County Mich.:ssä, jossa hänet tuomittiin jopa 175 vuodeksi vankilaan. "Pyydän teitä osana tuomiota myöntämään minulle viisi minuuttia lukitussa huoneessa tämän demonin kanssa", Margraves sanoo. Tuomari sanoo, ettei hän voi tehdä sitä. "Voisitteko antaa minulle yhden minuutin?"  Margraves kysyy. Margraves ryntää sitten oikeussalin poikki kohti Nassaria. Nassarin asianajaja työntää hänet takaisin. Apulaisseriffit taklaavat Margravesin lattialle, jonka pää osuu pöytään. Poliisit käskevät häntä laittamaan kädet selkänsä taakse, kun Margraves jatkaa protestointia: "Haluan tuon paskiaisen!" ja "Antakaa minulle minuutti tuon paskiaisen kanssa." Apulaisseriffit vetävät hänet lattialta ja alkavat viedä häntä ulos salista. "Entä jos tämä olisi tapahtunut teidän tyttärillenne?" Margraves jatkaa.  Margraves kysyy heiltä. Margraves kääntyy takaisin ja sanoo: "Ette ole kokeneet sitä, rouva!" "Ymmärrän herra Margravesin turhautumisen", nainen sanoo. "Mutta te ette voi tehdä tätä. Tämä ei auta lapsianne, tämä ei auta yhteisöänne, tämä ei auta meitä. ... Käyttäkää sanojanne käyttäkää kokemuksianne saadaksenne hänet ja muuttumaan. Älkää käyttäkö fyysistä väkivaltaa."</w:t>
      </w:r>
    </w:p>
    <w:p>
      <w:r>
        <w:rPr>
          <w:b/>
        </w:rPr>
        <w:t xml:space="preserve">Tulos</w:t>
      </w:r>
    </w:p>
    <w:p>
      <w:r>
        <w:t xml:space="preserve">Randall Margraves</w:t>
      </w:r>
    </w:p>
    <w:p>
      <w:r>
        <w:rPr>
          <w:b/>
        </w:rPr>
        <w:t xml:space="preserve">Esimerkki 4.109</w:t>
      </w:r>
    </w:p>
    <w:p>
      <w:r>
        <w:t xml:space="preserve">Lausunnossa sanottiin, että pariskunta asuu Kensingtonin palatsin Nottingham Cottagessa. Harryn ja Marklen tulevista häistä tulee ensimmäiset suuret kuninkaalliset häät sitten prinssi Williamin ja Kate Middletonin avioitumisen vuonna 2011.William ja Kate, joka odottaa kolmatta lastaan, sanoivat lausunnossaan olevansa innoissaan parin puolesta ja lisäsivät, että "on ollut ihanaa tutustua Meghaniin ja nähdä, kuinka onnellisia hän ja Harry ovat yhdessä". Markle tunnetaan parhaiten roolistaan kunnianhimoisena lakimiesavustajana menestyksekkäässä amerikkalaisessa juridisessa draamasarjassa "Suits" ja yllätti monet, kun hän kertoi tunteistaan Harrya kohtaan Vanity Fairin syyskuun kansijutussa. Kysyttäessä heidän seurusteluaan ympäröivästä mediakohusta 36-vuotias sanoi: "Hän kuvaili Harrya "poikaystäväkseen" ja sanoi, että vaikka hän odotti, että hänen ja Harryn täytyisi jossain vaiheessa "tulla julkisuuteen" suhteestaan, he olivat vain pari, joka nautti yhdessä vietetystä ajasta. "Henkilökohtaisesti rakastan suuria rakkaustarinoita", hän sanoi. Marklen Vanity Fair -lehden haastattelu rikkoi uutta tietä. On epätavallista, että kuninkaallinen rakkausmies puhuu näin julkisesti - ja avoimesti - ennen kihlautumistaan. Harryn aiemmat ilmoitetut tyttöystävät ovat kaikki vältelleet median valokeilaa, ja hänen kälynsä, joka aiemmin tunnettiin nimellä Kate Middleton, pysyi vaiti, kunnes hän ja prinssi William antoivat virallisen tv-haastattelun Buckinghamin palatsissa kihlauksensa tultua julkisuuteen.Mutta toisin kuin muutamat muut Britannian kuninkaallisiin romanttisesti liittyvät "tavalliset ihmiset", Markle ei ole tuntematon mediajulkisuudessa ja showbisneksen maailmassa.Näyttelijän menestynein rooli on sisukas Rachel Zane tv-oikeussarjassa "Suits ", joka on nyt menossa seitsemännellä kaudella.  Hänen uraansa on kuulunut pieniä rooleja muun muassa tv-sarjoissa "Fringe " "CSI: Miami " "Knight Rider" ja "Castle " sekä elokuvissa kuten "Horrible Bosses". Näyttelemisen ulkopuolella Markle perusti TheTig.com-nimisen lifestyle-blogin (joka suljettiin huhtikuussa ilman selitystä) ja on lainannut julkisuusasemaansa humanitaarisiin tarkoituksiin. Hän on kampanjoinut YK:n kanssa sukupuolten tasa-arvon puolesta kirjoittanut Time-lehteen tyttöjen koulutuksesta ja kuukautisiin liittyvästä leimautumisesta ja matkustanut Ruandaan hyväntekeväisyysjärjestö World Vision Canadan maailmanlaajuisena lähettiläänä.  Hän on kuvaillut, kuinka hänen äitinsä vei hänet Jamaikan slummeihin todistamaan köyhyyttä omakohtaisesti ja sanoi, että tällaiset kokemukset muokkasivat hänen sosiaalista tietoisuuttaan ja hyväntekeväisyystyötään. jossain määrin tämä heijastaa Harryn kokemusta, joka myös sai inspiraatiota äitinsä humanitaarisesta työstä ja omaksui samantyyppisiä hyväntekeväisyysjärjestöjä, joita Diana suosi elämänsä viimeisinä vuosina ennen kuolemaansa Pariisin auto-onnettomuudessa vuonna 1997.Harry ja Markle pitelivät toisiaan kädestä heidän ensimmäisessä virallisessa yhteisessä esiintymisessään syyskuussa Torontossa Invictus Games -tapahtumassa, joka on Harryn johtama urheilutapahtuma haavoittuneille sotilashenkilöille.Molemmat olivat pukeutuneet rennosti farkkuihin, hymyilivät ja juttelivat, kun he saapuivat tennisotteluun. Useita päiviä myöhemmin Harry kuvattiin suutelemassa Marklea poskelle, kun hän liittyi näyttelijän ja tämän äidin seuraan luksuslokeroon katsomaan tapahtuman päätösseremoniaa. Markle kertoi tavanneensa Harryn ystäviensä kautta Lontoossa heinäkuussa 2016 ja että he olivat seurustelleet hiljaa useita kuukausia ennen kuin romanssi nousi otsikoihin. jotkut iltapäivälehdet olivat viitanneet Marklen sekarotuiseen perimään huomauttamalla, että hänellä on afroamerikkalainen äiti ja valkoinen isä. Markle itse on puhunut siitä, miten hän on tullut toimeen rodun sekarotuisena olemisensa kanssa - sekä varttuessaan että Hollywood-uransa aikana. maaliskuussa Allure-lehden haastattelussa hän sanoi, että rodun opiskelu yliopistossa oli "ensimmäinen kerta, kun pystyin antamaan nimen sille, että tunsin itseni liian vaaleaksi mustassa yhteisössä ja liian sekoittuneeksi valkoisessa yhteisössä".</w:t>
      </w:r>
    </w:p>
    <w:p>
      <w:r>
        <w:rPr>
          <w:b/>
        </w:rPr>
        <w:t xml:space="preserve">Tulos</w:t>
      </w:r>
    </w:p>
    <w:p>
      <w:r>
        <w:t xml:space="preserve">Meghan Markled</w:t>
      </w:r>
    </w:p>
    <w:p>
      <w:r>
        <w:rPr>
          <w:b/>
        </w:rPr>
        <w:t xml:space="preserve">Tulos</w:t>
      </w:r>
    </w:p>
    <w:p>
      <w:r>
        <w:t xml:space="preserve">Meghan</w:t>
      </w:r>
    </w:p>
    <w:p>
      <w:r>
        <w:rPr>
          <w:b/>
        </w:rPr>
        <w:t xml:space="preserve">Esimerkki 4.110</w:t>
      </w:r>
    </w:p>
    <w:p>
      <w:r>
        <w:t xml:space="preserve">Eräs hyvä samarialainen tohtori Imamu Baraka puuttui asiaan, kun hän näki virkamiesten heittävän ilmeisen sekavan naisen, joka oli yhä pukeutunut sairaalavaatteeseensa ja sukkiinsa, läheiselle bussipysäkille. Baraka kertoo, että hän oli lähdössä vastaanotoltaan sinä iltana, kun hän näki, mitä hän kutsuu "potilaan dumppaamiseksi". "Aluksi olin järkyttynyt", hän kertoi Associated Pressille. "En voinut uskoa näkemääni. Siirryin sitten järkyttyneisyydestä seuraavalle tasolle. Minusta tuli ... ärtynyt ja peloissani nuoren naisen puolesta. Ja sitten minusta tuli vihainen." Hän tarttui nopeasti kännykkäänsä dokumentoidakseen kohtauksen. Alueella toimiva psykoterapeutti Baraka sanoo toivovansa, että tämä valitettava tapaus avaa keskustelua mielenterveydestä tässä maassa.</w:t>
      </w:r>
    </w:p>
    <w:p>
      <w:r>
        <w:rPr>
          <w:b/>
        </w:rPr>
        <w:t xml:space="preserve">Tulos</w:t>
      </w:r>
    </w:p>
    <w:p>
      <w:r>
        <w:t xml:space="preserve">Imamu Baraka</w:t>
      </w:r>
    </w:p>
    <w:p>
      <w:r>
        <w:rPr>
          <w:b/>
        </w:rPr>
        <w:t xml:space="preserve">Esimerkki 4.111</w:t>
      </w:r>
    </w:p>
    <w:p>
      <w:r>
        <w:t xml:space="preserve">Hyppää sisään Hyppää x Upota x Jaa SULJE Tom Pettyn legendaarinen musiikkiura ulottui 1960-luvulle ja sisälsi useita bändejä sekä soolotyötä. USA TODAY Tom Petty puhuu medialle Super Bowlin lehdistötilaisuudessa Phoenix Convention Centerissä Phoenixissa 31. tammikuuta 2008. (Kuva: Rob Schumacher The Arizona Republic)Kuten monien muusikoiden kohdalla, Tom Pettyn musiikki on monien fanien elämän soundtrack. 66-vuotiaana maanantai-iltana kuolleen Pettyn tapauksessa se on myös kirjaimellinen soundtrack, sillä laulajan ja kitaristin sävelet ovat nauttineet elämästään paljon muutakin kuin konsertteja, albumeita (yli 80 miljoonaa myytyä) ja radiosoittoa, ja ne ovat kohottaneet monia elokuvia ja tv-ohjelmia viime vuosikymmeninä. Petty on ansainnut lopullisen näyttämönkin, sillä Tom Petty and the Heartbreakers esiintyi Super Bowl XLII -tapahtuman puoliaikashow'ssa soittaen American Girl I Won't Back Down Free Fallin' ja Runnin' Down a Dream.Lisää: Tom Pettyâs best quotes on fame greed and the state of rock ânâ rollParissa klassikkoelokuvassa Pettyn kappaleita juhlitaan tavalla, jolla monet fanit arvostavat kappaleita: soolo sing-along driving.More: Tom Pettyn kuoltua 66-vuotiaanaLisää: Tom Pettyn muistaminen Amerikkalainen ikoni ja ikuinen rock 'n' rollin altavastaaja Tom Petty and the Heartbreakers levytti soundtrackin vuoden 1996 elokuvaan She's the One, jonka pääosissa nähdään Jennifer Aniston ja Cameron Diaz. Petty teki myös ikimuistoisen esiintymisen The Simpsons -ohjelmassa, mikä on merkki popkulttuurin resonanssista, joka on lähes yhtä suuri kuin Super Bowlin puoliaikashow. Hän liittyi musiikin suurmuusikoiden Mick Jaggerin Keith Richardsin Elvis Costellon, Lenny Kravitzin ja Brian Setzerin seuraan, kun he esiintyivät ohjaajina rockin mielikuvitusleirillä, johon Homer osallistuu vuoden 2002 jaksossa "How I Spent My Strummer Vacation". Petty johti sanoitustyöpajaa, jota Homer ja hänen ystävänsä eivät täysin ymmärtäneet - tilanne, johon todelliset taiteilijat usein törmäävät.</w:t>
      </w:r>
    </w:p>
    <w:p>
      <w:r>
        <w:rPr>
          <w:b/>
        </w:rPr>
        <w:t xml:space="preserve">Tulos</w:t>
      </w:r>
    </w:p>
    <w:p>
      <w:r>
        <w:t xml:space="preserve">Tom Petty</w:t>
      </w:r>
    </w:p>
    <w:p>
      <w:r>
        <w:rPr>
          <w:b/>
        </w:rPr>
        <w:t xml:space="preserve">Esimerkki 4.112</w:t>
      </w:r>
    </w:p>
    <w:p>
      <w:r>
        <w:t xml:space="preserve">Washington Post kehui senaattori Jeff Flakea (Arizonan osavaltio) siitä, että hän on puhunut presidentti Donald Trumpia vastaan, mutta kyseenalaisti sen, miksi GOP-johtajat ja useimmat hänen kollegoistaan ovat vaiti:  "Senaattori Jeff Flake, Arizonan republikaani, piti tiistaina Yhdysvaltain senaatille puheen, joka oli syvästi kaunopuheinen diagnoosissaan siitä rappeutumisesta, jonka presidentti Trump on tuonut amerikkalaiseen politiikkaan." Se huomautti, että senaattori Bob Corker, Tennin osavaltiosta, joka Flaken tavoin ei asetu ehdolle uudelleenvaaleissa, on liittynyt hänen mukaansa puhumaan. "Muutamat muut ovat osoittaneet rohkeutta toisinaan:  Flaken arizonalainen ystävä, lannistumaton John McCain, itsenäisesti ajatteleva Susan Collins Mainesta ja Alaskan Lisa Murkowski", sanomalehti sanoi. "Mutta kun otetaan huomioon, että Flaken republikaanitoverit ovat yksityisesti samaa mieltä suurimmasta osasta hänen sanomisistaan, hänen johtajiensa ja useimpien kollegojensa hiljaisuus on ylivoimaista."</w:t>
      </w:r>
    </w:p>
    <w:p>
      <w:r>
        <w:rPr>
          <w:b/>
        </w:rPr>
        <w:t xml:space="preserve">Tulos</w:t>
      </w:r>
    </w:p>
    <w:p>
      <w:r>
        <w:t xml:space="preserve">Jeff Flake</w:t>
      </w:r>
    </w:p>
    <w:p>
      <w:r>
        <w:rPr>
          <w:b/>
        </w:rPr>
        <w:t xml:space="preserve">Esimerkki 4.113</w:t>
      </w:r>
    </w:p>
    <w:p>
      <w:r>
        <w:t xml:space="preserve">Kello on vihdoin loppunut Upper East Side tuomari, joka pilkkasi asianajaja aivohalvaus ja sallittu tapauksissa, joissa vuokralaiset ilman lämpöä tai kuumaa vettä vetää lähteet kertoivat The Post . Manhattanin asuntotuomioistuimen neuvoa-antava lautakunta, joka arvioi tuomareitaan jokaisen nelivuotiskauden jälkeen, päätti hiljattain, että juristi Susan Averyn pitäisi saada potkut - koska se luetteloi vuosia kestäneitä valituksia häntä vastaan, kertoivat lähteet. Averyn tuomaripäällikön on nyt määrä toteuttaa suositus vuoden loppuun mennessä, sanoivat lähteet. " Kun otetaan huomioon häntä vastaan tehdyt valitukset, hänen on jo aika lähteä tuomarin paikalta ", sanoi Alan Flacks, joka on pitkäaikainen paikallinen asukas, joka ajaa oikeuslaitoksen uudistamista. East 84th Streetillä asuva 52-vuotias Avery sai 175 000 dollarin vuosityönsä vuonna 2012 silloisen ylituomarin Gail Prudentin poliittisen nimityksen ansiosta. New Yorkin siviilituomioistuimen asunto-osaston 14-jäsenisen neuvoa-antavan neuvottelukunnan mukaan hän alkoi kuitenkin osoittaa huonoa arvostelukykyä lähes välittömästi tuomarin paikalta. Vuonna 2013 Avery moitti aivohalvauksesta kärsivää asianajajaa tämän huolimattomasta käsialasta, totesi lautakunta nelisivuisessa päätelmässään, jossa tuomaria kutsuttiin "tunteettomaksi". Tapaus johti varoituskirjeeseen sijoitetaan Avery ' s tiedosto mukaan tuomioistuimen lähde . Neuvosto - joka koostuu pormestarin ja kuvernöörin nimittämistä kiinteistöalan ja vuokralaisten järjestöjen edustajista - arvosteli Averya myös "liiallisista usean viikon lykkäyksistä" tapauksissa, joissa oli kyse lämmön ja lämpimän veden puutteesta, sanottiin kirjeessä, jonka kopio luettiin The Postille. Neuvoa-antava komitea totesi viime kuussa tekemässään päätöksessä, että New Yorkin oikeustieteellisestä korkeakoulusta valmistunut Avery osoitti yleistä "välinpitämättömyyttä" hänen käsiteltävinään olevia riita-asioita kohtaan. Neuvoa-antava komitea lisäsi, että se oli " huolestunut " myös eturistiriidoista, jotka liittyivät asuntotuomarin perheen kiinteistöomistuksiin . Tuomioistuimen lähde sanoi, että Avery ei ilmoittanut, että perherahastoa hallinnoiva asianajotoimisto edustaa säännöllisesti myös vuokranantajia tuomarin käsiteltävänä olevissa asioissa. Samaan aikaan juristi keräsi "ei hyväksytty" luokitus kaupungin Bar Association - kahdesti . Äänestäjät kieltäytyivät myös tukemasta hänen kahta hakemustaan siirtyä siviilituomioistuimeen. Kesällä 2016 eräs tuomari, joka pyrki Averya vastaan siviilioikeuden virkaan, teki valituksen hänen kampanjataktiikastaan. Tuomari Sabrina Kraus, joka nimitettiin tuomariksi vuonna 2005, syytti Averyn poikaystävää siitä, että tämä oli tehnyt Facebookissa halventavia kommentteja hänen iranilaisesta perinnöstään.  Neuvoa-antava paneeli lisäsi, että Avery ei kiistänyt huomautuksia, jotka osoittavat etnistä puolueellisuutta. Kraus voitti Averyn ja voitti paikan.  Avery juoksi siviilioikeuden uudelleen tänä vuonna , mutta hävisi syyskuussa esivaaleissa .  Avery ei vastannut useisiin kommenttipyyntöihin. Hänen nimittänyt entinen ylituomari Prudenti sanoi, ettei hän muista valinneensa häntä.</w:t>
      </w:r>
    </w:p>
    <w:p>
      <w:r>
        <w:rPr>
          <w:b/>
        </w:rPr>
        <w:t xml:space="preserve">Tulos</w:t>
      </w:r>
    </w:p>
    <w:p>
      <w:r>
        <w:t xml:space="preserve">Susan Avery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docId:3C9BE18C208D27EB6CACC541A5142975</keywords>
  <dc:description>generated by python-docx</dc:description>
  <lastModifiedBy/>
  <revision>1</revision>
  <dcterms:created xsi:type="dcterms:W3CDTF">2013-12-23T23:15:00.0000000Z</dcterms:created>
  <dcterms:modified xsi:type="dcterms:W3CDTF">2013-12-23T23:15:00.0000000Z</dcterms:modified>
  <category/>
</coreProperties>
</file>